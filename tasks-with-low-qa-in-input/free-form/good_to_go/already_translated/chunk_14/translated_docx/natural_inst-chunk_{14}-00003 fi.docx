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4.4140</w:t>
      </w:r>
    </w:p>
    <w:p>
      <w:r>
        <w:t xml:space="preserve">Lause1: Stewart oli hyvin itsetietoinen, koska hän hikoili voimakkaasti. Lause2: Niinpä hän pysytteli tuulettimen edessä pienimmästäkin kuumuuden merkistä. Lause3: Se oli usein ongelma, koska hänen oli mentävä paikkoihin. Lause4: Hän saattoi olla kaksi minuuttia auringossa ja saapua läpimärkänä määränpäähänsä. Lause5: Tilanteen korjaamiseksi hän osti kannettavan pienen tuulettimen.</w:t>
      </w:r>
    </w:p>
    <w:p>
      <w:r>
        <w:rPr>
          <w:b/>
        </w:rPr>
        <w:t xml:space="preserve">Tulos</w:t>
      </w:r>
    </w:p>
    <w:p>
      <w:r>
        <w:t xml:space="preserve">Stewart</w:t>
      </w:r>
    </w:p>
    <w:p>
      <w:r>
        <w:rPr>
          <w:b/>
        </w:rPr>
        <w:t xml:space="preserve">Esimerkki 4.4141</w:t>
      </w:r>
    </w:p>
    <w:p>
      <w:r>
        <w:t xml:space="preserve">Lause1: Joe toi kotiin uuden kissanpennun. Lause2: Se oli hyvin vihainen. Lause3: Se raapi kaikkia. Lause4: Joe antoi kissanpennulle maitoa. Lause5: Kävi ilmi, että kissanpennulla oli jano.</w:t>
      </w:r>
    </w:p>
    <w:p>
      <w:r>
        <w:rPr>
          <w:b/>
        </w:rPr>
        <w:t xml:space="preserve">Tulos</w:t>
      </w:r>
    </w:p>
    <w:p>
      <w:r>
        <w:t xml:space="preserve">Kaikki, Joe, Kissanpentu</w:t>
      </w:r>
    </w:p>
    <w:p>
      <w:r>
        <w:rPr>
          <w:b/>
        </w:rPr>
        <w:t xml:space="preserve">Esimerkki 4.4142</w:t>
      </w:r>
    </w:p>
    <w:p>
      <w:r>
        <w:t xml:space="preserve">Lause1: Tim leikki pallollaan talossa. Lause2: Hänen äitinsä tuli ja käski häntä lopettamaan. Lause3: Kun äiti lähti pois, Tim jatkoi pallon heittelyä ilmassa. Lause4: Yhtäkkiä Tim ei saanut palloa kiinni, ja pallo osui lamppuun, joka hajosi. Lause5: Tim joutui vaikeuksiin, koska ei kuunnellut.</w:t>
      </w:r>
    </w:p>
    <w:p>
      <w:r>
        <w:rPr>
          <w:b/>
        </w:rPr>
        <w:t xml:space="preserve">Tulos</w:t>
      </w:r>
    </w:p>
    <w:p>
      <w:r>
        <w:t xml:space="preserve">Tim, äiti</w:t>
      </w:r>
    </w:p>
    <w:p>
      <w:r>
        <w:rPr>
          <w:b/>
        </w:rPr>
        <w:t xml:space="preserve">Esimerkki 4.4143</w:t>
      </w:r>
    </w:p>
    <w:p>
      <w:r>
        <w:t xml:space="preserve">Lause1: Lapset myöhästyivät bussista ja myöhästyivät koulusta. Lause2: He kutsuivat kaikki ystävänsä kyyditsemään heitä. Lause3: Kukaan ei päässyt hakemaan heitä! Lause4: He alkoivat lopulta juosta kadulla. Lause5: He olisivat uupuneita, kun he pääsisivät perille!</w:t>
      </w:r>
    </w:p>
    <w:p>
      <w:r>
        <w:rPr>
          <w:b/>
        </w:rPr>
        <w:t xml:space="preserve">Tulos</w:t>
      </w:r>
    </w:p>
    <w:p>
      <w:r>
        <w:t xml:space="preserve">Lapset, heidän ystävänsä</w:t>
      </w:r>
    </w:p>
    <w:p>
      <w:r>
        <w:rPr>
          <w:b/>
        </w:rPr>
        <w:t xml:space="preserve">Esimerkki 4.4144</w:t>
      </w:r>
    </w:p>
    <w:p>
      <w:r>
        <w:t xml:space="preserve">Lause1: Menin erääseen yritykseen tehdäkseni omistajalle sopimuksen. Lause2: Tarjosin hänelle mainostilaa henkilökohtaisessa autossani. Lause3: Hän suostui maksamaan minulle 300 dollaria kuukaudessa tästä mainoksesta. Lause4: Ryhdyin heti töihin ja maalasin autoni kyljen. Lause5: Mainos toi omistajalle paljon uusia asiakkaita.</w:t>
      </w:r>
    </w:p>
    <w:p>
      <w:r>
        <w:rPr>
          <w:b/>
        </w:rPr>
        <w:t xml:space="preserve">Tulos</w:t>
      </w:r>
    </w:p>
    <w:p>
      <w:r>
        <w:t xml:space="preserve">Minä (itse), omistaja</w:t>
      </w:r>
    </w:p>
    <w:p>
      <w:r>
        <w:rPr>
          <w:b/>
        </w:rPr>
        <w:t xml:space="preserve">Esimerkki 4.4145</w:t>
      </w:r>
    </w:p>
    <w:p>
      <w:r>
        <w:t xml:space="preserve">Lause1: Eli oli rikkonut kuvakehyksen. Lause2: Hän siivosi lasin niin hyvin kuin pystyi. Lause3: Eli käveli lattialla paljain jaloin. Lause4: Hän tunsi terävän kivun. Lause5: Eli tajusi astuneensa lasinpalasen päälle.</w:t>
      </w:r>
    </w:p>
    <w:p>
      <w:r>
        <w:rPr>
          <w:b/>
        </w:rPr>
        <w:t xml:space="preserve">Tulos</w:t>
      </w:r>
    </w:p>
    <w:p>
      <w:r>
        <w:t xml:space="preserve">Eli</w:t>
      </w:r>
    </w:p>
    <w:p>
      <w:r>
        <w:rPr>
          <w:b/>
        </w:rPr>
        <w:t xml:space="preserve">Esimerkki 4.4146</w:t>
      </w:r>
    </w:p>
    <w:p>
      <w:r>
        <w:t xml:space="preserve">Lause1: Callie oli voimistelija ja harjoitteli joka päivä. Lause2: Eräänä päivänä hän laskeutui huonosti, ja hänen jalkaansa sattui sietämättömästi. Lause3: Hän oli päättäväinen ja päätti jatkaa. Lause4: Seuraavana päivänä hän lyyhistyi salilla, koska kipu oli niin kova. Lause5: Sairaalassa hän sai tietää, että odottaminen oli pahentanut hänen vammansa paljon.</w:t>
      </w:r>
    </w:p>
    <w:p>
      <w:r>
        <w:rPr>
          <w:b/>
        </w:rPr>
        <w:t xml:space="preserve">Tulos</w:t>
      </w:r>
    </w:p>
    <w:p>
      <w:r>
        <w:t xml:space="preserve">Callie</w:t>
      </w:r>
    </w:p>
    <w:p>
      <w:r>
        <w:rPr>
          <w:b/>
        </w:rPr>
        <w:t xml:space="preserve">Esimerkki 4.4147</w:t>
      </w:r>
    </w:p>
    <w:p>
      <w:r>
        <w:t xml:space="preserve">Lause1: Kaverini ja minä halusimme eräänä päivänä viettää aikaa. Lause2: Päätimme ajaa kilpaa kartingilla. Lause3: Ajoimme kilpaa tuntikausia, kunnes rahat loppuivat kesken. Lause4: Kisan jälkeen söimme lounaan ystävämme luona. Lause5: En malta odottaa, että pääsen taas ajamaan kartingia.</w:t>
      </w:r>
    </w:p>
    <w:p>
      <w:r>
        <w:rPr>
          <w:b/>
        </w:rPr>
        <w:t xml:space="preserve">Tulos</w:t>
      </w:r>
    </w:p>
    <w:p>
      <w:r>
        <w:t xml:space="preserve">Minä (itse), Ystävämme, Ystäväni</w:t>
      </w:r>
    </w:p>
    <w:p>
      <w:r>
        <w:rPr>
          <w:b/>
        </w:rPr>
        <w:t xml:space="preserve">Esimerkki 4.4148</w:t>
      </w:r>
    </w:p>
    <w:p>
      <w:r>
        <w:t xml:space="preserve">Lause1: Florence rakasti laulaa. Lause2: Hän lauloi autossa, suihkussa ja perheensä kanssa. Lause3: Kaikkien mielestä Florence oli kuitenkin huono laulaja. Lause4: Usein kuuntelijoiden korviin sattui jälkikäteen. Lause5: Kaikki olivat kuitenkin liian kohteliaita sanoakseen mitään.</w:t>
      </w:r>
    </w:p>
    <w:p>
      <w:r>
        <w:rPr>
          <w:b/>
        </w:rPr>
        <w:t xml:space="preserve">Tulos</w:t>
      </w:r>
    </w:p>
    <w:p>
      <w:r>
        <w:t xml:space="preserve">Firenzen perhe, Firenze</w:t>
      </w:r>
    </w:p>
    <w:p>
      <w:r>
        <w:rPr>
          <w:b/>
        </w:rPr>
        <w:t xml:space="preserve">Esimerkki 4.4149</w:t>
      </w:r>
    </w:p>
    <w:p>
      <w:r>
        <w:t xml:space="preserve">Lause1: Franklin nosti innokkaasti kätensä vastatakseen opettajan kysymykseen. Lause2: Hän katsoi ympärilleen ja näki, että kaikilla muilla oli käsi alhaalla. Lause3: Franklin alkoi epäillä itseään. Lause4: Hän alkoi laskea kättään, mutta opettaja kehotti häntä. Lause5: Franklin mutisi vastauksen ja lapset nauroivat.</w:t>
      </w:r>
    </w:p>
    <w:p>
      <w:r>
        <w:rPr>
          <w:b/>
        </w:rPr>
        <w:t xml:space="preserve">Tulos</w:t>
      </w:r>
    </w:p>
    <w:p>
      <w:r>
        <w:t xml:space="preserve">Kaikki muut, Franklin, opettaja</w:t>
      </w:r>
    </w:p>
    <w:p>
      <w:r>
        <w:rPr>
          <w:b/>
        </w:rPr>
        <w:t xml:space="preserve">Esimerkki 4.4150</w:t>
      </w:r>
    </w:p>
    <w:p>
      <w:r>
        <w:t xml:space="preserve">Lause1: Betty teki aina ruokaa kotona. Lause2: Hänen uuninsa oli hyvin vanha ja piti vaihtaa. Lause3: Hän osti luettelosta erittäin hienon mallin. Lause4: Hän teki tilaa toimitukselle ja odotti kärsivällisesti. Lause5: Hän päätti tehdä ensimmäiseksi keksejä.</w:t>
      </w:r>
    </w:p>
    <w:p>
      <w:r>
        <w:rPr>
          <w:b/>
        </w:rPr>
        <w:t xml:space="preserve">Tulos</w:t>
      </w:r>
    </w:p>
    <w:p>
      <w:r>
        <w:t xml:space="preserve">Betty</w:t>
      </w:r>
    </w:p>
    <w:p>
      <w:r>
        <w:rPr>
          <w:b/>
        </w:rPr>
        <w:t xml:space="preserve">Esimerkki 4.4151</w:t>
      </w:r>
    </w:p>
    <w:p>
      <w:r>
        <w:t xml:space="preserve">Lause1: Tim sai uuden tietokoneen. Lause2: Se maksoi hänelle kolme hänen palkastaan. Lause3: Tim oli sen jälkeen rahaton. Lause4: Tim päätti kirjoittaa maksullisia artikkeleita tietokoneella. Lause5: Tietokone maksoi lopulta itsensä takaisin.</w:t>
      </w:r>
    </w:p>
    <w:p>
      <w:r>
        <w:rPr>
          <w:b/>
        </w:rPr>
        <w:t xml:space="preserve">Tulos</w:t>
      </w:r>
    </w:p>
    <w:p>
      <w:r>
        <w:t xml:space="preserve">Tim</w:t>
      </w:r>
    </w:p>
    <w:p>
      <w:r>
        <w:rPr>
          <w:b/>
        </w:rPr>
        <w:t xml:space="preserve">Esimerkki 4.4152</w:t>
      </w:r>
    </w:p>
    <w:p>
      <w:r>
        <w:t xml:space="preserve">Lause1: Jill pelkää hämähäkkejä. Lause2: Hän näki yhden huoneensa nurkassa. Lause3: Jill huusi kauhusta. Lause4: Hän tarttui imuriin ja imi hämähäkin pois. Lause5: Sitten Jill sai levätä rauhassa.</w:t>
      </w:r>
    </w:p>
    <w:p>
      <w:r>
        <w:rPr>
          <w:b/>
        </w:rPr>
        <w:t xml:space="preserve">Tulos</w:t>
      </w:r>
    </w:p>
    <w:p>
      <w:r>
        <w:t xml:space="preserve">Jill, Hämähäkit</w:t>
      </w:r>
    </w:p>
    <w:p>
      <w:r>
        <w:rPr>
          <w:b/>
        </w:rPr>
        <w:t xml:space="preserve">Esimerkki 4.4153</w:t>
      </w:r>
    </w:p>
    <w:p>
      <w:r>
        <w:t xml:space="preserve">Lause1: Tiedeluokkani teki tänään retken biopuistoon. Lause2: Vain noin puolet oppilaista pääsi mukaan retkelle. Lause3: Paras ystäväni Mark jäi jälkeen, koska hän reputti matematiikan kokeessa. Lause4: Se ei tunnu minusta reilulta, koska hän on todella hyvä luonnontieteissä. Lause5: En ymmärrä, miksi opettajat rankaisevat oppilaita, jotka todella yrittävät kovasti.</w:t>
      </w:r>
    </w:p>
    <w:p>
      <w:r>
        <w:rPr>
          <w:b/>
        </w:rPr>
        <w:t xml:space="preserve">Tulos</w:t>
      </w:r>
    </w:p>
    <w:p>
      <w:r>
        <w:t xml:space="preserve">Opiskelijat, Minä (itse), Opettajat, Mark</w:t>
      </w:r>
    </w:p>
    <w:p>
      <w:r>
        <w:rPr>
          <w:b/>
        </w:rPr>
        <w:t xml:space="preserve">Esimerkki 4.4154</w:t>
      </w:r>
    </w:p>
    <w:p>
      <w:r>
        <w:t xml:space="preserve">Lause1: Chris meni taidegalleriaan. Lause2: Hän nautti kaikista esillä olleista ainutlaatuisista veistoksista. Lause3: Hän piti erityisesti yhdestä teoksesta. Lause4: Hän näki naisen ihailemassa samaa teosta. Lause5: He alkoivat jutella ja heistä tuli hyviä ystäviä.</w:t>
      </w:r>
    </w:p>
    <w:p>
      <w:r>
        <w:rPr>
          <w:b/>
        </w:rPr>
        <w:t xml:space="preserve">Tulos</w:t>
      </w:r>
    </w:p>
    <w:p>
      <w:r>
        <w:t xml:space="preserve">Chris, Nainen</w:t>
      </w:r>
    </w:p>
    <w:p>
      <w:r>
        <w:rPr>
          <w:b/>
        </w:rPr>
        <w:t xml:space="preserve">Esimerkki 4.4155</w:t>
      </w:r>
    </w:p>
    <w:p>
      <w:r>
        <w:t xml:space="preserve">Lause1: Danny kävi tänään hammaslääkärissä. Lause2: Hän sai selville, että hänellä oli viisi reikää. Lause3: Hammaslääkäri kysyi häneltä, käyttääkö hän hammaslankaa joka päivä, ja Danny sanoi, ettei. Lause4: Hänen hammaslääkärilaskunsa oli yli kolmesataa dollaria. Lause5: Danny vannoi alkavansa käyttää hammaslankaa joka päivä.</w:t>
      </w:r>
    </w:p>
    <w:p>
      <w:r>
        <w:rPr>
          <w:b/>
        </w:rPr>
        <w:t xml:space="preserve">Tulos</w:t>
      </w:r>
    </w:p>
    <w:p>
      <w:r>
        <w:t xml:space="preserve">Hammaslääkäri, Danny</w:t>
      </w:r>
    </w:p>
    <w:p>
      <w:r>
        <w:rPr>
          <w:b/>
        </w:rPr>
        <w:t xml:space="preserve">Esimerkki 4.4156</w:t>
      </w:r>
    </w:p>
    <w:p>
      <w:r>
        <w:t xml:space="preserve">Lause1: Adam soitti ensimmäisenä tuolilla tärkeässä koulun konsertissa. Lause2: Hän toi viulunsa lavalle. Lause3: Sitten hän antoi orkesterille merkin, että he saisivat aloittaa soittimiensa virittämisen. Lause4: Sen jälkeen hän istui alas ja odotti kapellimestaria. Lause5: Konsertti sujui upeasti, ja Adam oli ylpeä.</w:t>
      </w:r>
    </w:p>
    <w:p>
      <w:r>
        <w:rPr>
          <w:b/>
        </w:rPr>
        <w:t xml:space="preserve">Tulos</w:t>
      </w:r>
    </w:p>
    <w:p>
      <w:r>
        <w:t xml:space="preserve">Orkesteri, Kapellimestari, Adam</w:t>
      </w:r>
    </w:p>
    <w:p>
      <w:r>
        <w:rPr>
          <w:b/>
        </w:rPr>
        <w:t xml:space="preserve">Esimerkki 4.4157</w:t>
      </w:r>
    </w:p>
    <w:p>
      <w:r>
        <w:t xml:space="preserve">Lause1: Philillä on eräänä päivänä tylsää. Lause2: Hän päättää mennä naapuruston puistoon leikkimään keinulla. Lause3: Phil keinuu edestakaisin jonkin aikaa. Lause4: Sen jälkeen hän palaa kotiin. Lause5: Hän on iloinen siitä, ettei hänellä ole enää tylsää.</w:t>
      </w:r>
    </w:p>
    <w:p>
      <w:r>
        <w:rPr>
          <w:b/>
        </w:rPr>
        <w:t xml:space="preserve">Tulos</w:t>
      </w:r>
    </w:p>
    <w:p>
      <w:r>
        <w:t xml:space="preserve">Phil</w:t>
      </w:r>
    </w:p>
    <w:p>
      <w:r>
        <w:rPr>
          <w:b/>
        </w:rPr>
        <w:t xml:space="preserve">Esimerkki 4.4158</w:t>
      </w:r>
    </w:p>
    <w:p>
      <w:r>
        <w:t xml:space="preserve">Lause1: Charles ja Steve haaveilivat lapsena moottoripyöräilystä. Lause2: Mutta he muuttivat pois toisistaan. Lause3: Tulevaisuudessa Charles kuitenkin löysi Steven Facebook-sivun. Lause4: Hän katseli Steven kuvia ja näki tämän ajavan moottoripyörällä. Lause5: Steve lähetti Charlesille viestin, jossa luki: Sain pyöräni!</w:t>
      </w:r>
    </w:p>
    <w:p>
      <w:r>
        <w:rPr>
          <w:b/>
        </w:rPr>
        <w:t xml:space="preserve">Tulos</w:t>
      </w:r>
    </w:p>
    <w:p>
      <w:r>
        <w:t xml:space="preserve">Steve, Charles</w:t>
      </w:r>
    </w:p>
    <w:p>
      <w:r>
        <w:rPr>
          <w:b/>
        </w:rPr>
        <w:t xml:space="preserve">Esimerkki 4.4159</w:t>
      </w:r>
    </w:p>
    <w:p>
      <w:r>
        <w:t xml:space="preserve">Lause1: Vuonna 2013 vaimoni kävi Big E:ssä Springfieldissä, MA:ssa. Lause2: Hän ei ollut koskaan aikaisemmin käynyt siellä, ja hän meni siskonsa kanssa. Lause3: Hänen sisarentyttärensä osallistui hevoskilpailuun. Lause4: Hänen sisarentyttärensä ei voittanut, mutta kaikilla oli hauskaa. Lause5: Vaimoni tuli kotiin väsyneenä mutta onnellisena.</w:t>
      </w:r>
    </w:p>
    <w:p>
      <w:r>
        <w:rPr>
          <w:b/>
        </w:rPr>
        <w:t xml:space="preserve">Tulos</w:t>
      </w:r>
    </w:p>
    <w:p>
      <w:r>
        <w:t xml:space="preserve">Minä (itse), Sisar, Sisarentytär, Vaimo</w:t>
      </w:r>
    </w:p>
    <w:p>
      <w:r>
        <w:rPr>
          <w:b/>
        </w:rPr>
        <w:t xml:space="preserve">Esimerkki 4.4160</w:t>
      </w:r>
    </w:p>
    <w:p>
      <w:r>
        <w:t xml:space="preserve">Lause1: Mandy puhui vanhempiensa kanssa. Lause2: Mandy kertoi heille eilisestä yökyläilystä ystävänsä kanssa. Lause3: Totuus oli, että hän oli sen sijaan ollut klubilla. Lause4: Pian hänen vanhempansa huomasivat, että hänen kaupassaan oli paljon reikiä. Lause5: He jäivät kiinni hänen valheestaan ja antoivat hänelle kotiarestia.</w:t>
      </w:r>
    </w:p>
    <w:p>
      <w:r>
        <w:rPr>
          <w:b/>
        </w:rPr>
        <w:t xml:space="preserve">Tulos</w:t>
      </w:r>
    </w:p>
    <w:p>
      <w:r>
        <w:t xml:space="preserve">Mandyn ystävä Mandy, Mandy, Mandyn vanhemmat</w:t>
      </w:r>
    </w:p>
    <w:p>
      <w:r>
        <w:rPr>
          <w:b/>
        </w:rPr>
        <w:t xml:space="preserve">Esimerkki 4.4161</w:t>
      </w:r>
    </w:p>
    <w:p>
      <w:r>
        <w:t xml:space="preserve">Lause1: He istuttivat auringonkukkapuutarhan taloonsa kaupungissa. Lause2: He katselivat sen kasvua koko kesän. Lause3: Auringonkukkien kukkiessa heidän talonsa ohi kävi vilkas liikenne. Lause4: Monet ihmiset huusivat jotain mukavaa ajaessaan puutarhan ohi. Lause5: Kun auringonkukat kuolivat, liikenne palautui normaaliksi.</w:t>
      </w:r>
    </w:p>
    <w:p>
      <w:r>
        <w:rPr>
          <w:b/>
        </w:rPr>
        <w:t xml:space="preserve">Tulos</w:t>
      </w:r>
    </w:p>
    <w:p>
      <w:r>
        <w:t xml:space="preserve">Muut ihmiset</w:t>
      </w:r>
    </w:p>
    <w:p>
      <w:r>
        <w:rPr>
          <w:b/>
        </w:rPr>
        <w:t xml:space="preserve">Esimerkki 4.4162</w:t>
      </w:r>
    </w:p>
    <w:p>
      <w:r>
        <w:t xml:space="preserve">Lause1: Vaimoni meni juhliin. Lause2: Siellä myytiin siivoustarvikkeita. Lause3: Hän piti niistä niin paljon, että osti niitä. Lause4: Kokeilimme sitä Windowsissa ja pidimme siitä. Lause5: Ostimme sitten lisää, koska pidimme siitä.</w:t>
      </w:r>
    </w:p>
    <w:p>
      <w:r>
        <w:rPr>
          <w:b/>
        </w:rPr>
        <w:t xml:space="preserve">Tulos</w:t>
      </w:r>
    </w:p>
    <w:p>
      <w:r>
        <w:t xml:space="preserve">Minä (itse), Vaimo</w:t>
      </w:r>
    </w:p>
    <w:p>
      <w:r>
        <w:rPr>
          <w:b/>
        </w:rPr>
        <w:t xml:space="preserve">Esimerkki 4.4163</w:t>
      </w:r>
    </w:p>
    <w:p>
      <w:r>
        <w:t xml:space="preserve">Lause1: Tysonilla oli uusi koiranpentu. Lause2: Hän rakasti pentua kovasti. Lause3: Eräänä päivänä pentu karkasi. Lause4: Tyson oli hyvin surullinen. Lause5: Hän päätti, että hänen oli kiinnitettävä enemmän huomiota lemmikkeihinsä.</w:t>
      </w:r>
    </w:p>
    <w:p>
      <w:r>
        <w:rPr>
          <w:b/>
        </w:rPr>
        <w:t xml:space="preserve">Tulos</w:t>
      </w:r>
    </w:p>
    <w:p>
      <w:r>
        <w:t xml:space="preserve">Tyson, pentu</w:t>
      </w:r>
    </w:p>
    <w:p>
      <w:r>
        <w:rPr>
          <w:b/>
        </w:rPr>
        <w:t xml:space="preserve">Esimerkki 4.4164</w:t>
      </w:r>
    </w:p>
    <w:p>
      <w:r>
        <w:t xml:space="preserve">Lause1: Sally halusi matkustaa, mutta hänellä ei ollut rahaa. Lause2: Hän päätti tehdä tutkimusta ja nousta junaan. Lause3: Hän sai selville, että lähin tavarajuna menee Kaliforniaan. Lause4: Hän suunnitteli sen oikein ja nousi junaan. Lause5: Sitten hän näkee muita ihmisiä junassa.</w:t>
      </w:r>
    </w:p>
    <w:p>
      <w:r>
        <w:rPr>
          <w:b/>
        </w:rPr>
        <w:t xml:space="preserve">Tulos</w:t>
      </w:r>
    </w:p>
    <w:p>
      <w:r>
        <w:t xml:space="preserve">Muut ihmiset, Sally</w:t>
      </w:r>
    </w:p>
    <w:p>
      <w:r>
        <w:rPr>
          <w:b/>
        </w:rPr>
        <w:t xml:space="preserve">Esimerkki 4.4165</w:t>
      </w:r>
    </w:p>
    <w:p>
      <w:r>
        <w:t xml:space="preserve">Lause1: Bob halusi säästää rahaa kauramaitoon. Lause2: Niinpä hän päätti tehdä omansa. Lause3: Hän laittoi kaurahiutaleita ja vettä tehosekoittimeen ja siivilöi sen. Lause4: Mutta se maistui ohuelta ja vetiseltä. Lause5: Hän valmisti kauramaitoa yhä uudelleen ja uudelleen, kunnes palasi ostamaan sitä.</w:t>
      </w:r>
    </w:p>
    <w:p>
      <w:r>
        <w:rPr>
          <w:b/>
        </w:rPr>
        <w:t xml:space="preserve">Tulos</w:t>
      </w:r>
    </w:p>
    <w:p>
      <w:r>
        <w:t xml:space="preserve">Bob</w:t>
      </w:r>
    </w:p>
    <w:p>
      <w:r>
        <w:rPr>
          <w:b/>
        </w:rPr>
        <w:t xml:space="preserve">Esimerkki 4.4166</w:t>
      </w:r>
    </w:p>
    <w:p>
      <w:r>
        <w:t xml:space="preserve">Lause1: Brian oli sotilas. Lause2: Hän puhuu mielellään seikkailuistaan. Lause3: Brian kehottaa pojanpoikaansa välttämään palvelukseen liittymistä. Lause4: Mutta koska Brian puhuu palveluksestaan hellästi, hänen pojanpoikansa liittyy kuitenkin palvelukseen Lause5: Brian on surullinen siitä, että pojanpoika ei noudattanut hänen neuvoaan.</w:t>
      </w:r>
    </w:p>
    <w:p>
      <w:r>
        <w:rPr>
          <w:b/>
        </w:rPr>
        <w:t xml:space="preserve">Tulos</w:t>
      </w:r>
    </w:p>
    <w:p>
      <w:r>
        <w:t xml:space="preserve">Brian, pojanpoika</w:t>
      </w:r>
    </w:p>
    <w:p>
      <w:r>
        <w:rPr>
          <w:b/>
        </w:rPr>
        <w:t xml:space="preserve">Esimerkki 4.4167</w:t>
      </w:r>
    </w:p>
    <w:p>
      <w:r>
        <w:t xml:space="preserve">Lause1: Lola ei ole käynyt potalla. Lause2: Hänen äitinsä yrittää kouluttaa häntä potalle. Lause3: Hän näytti Lolalle videon potalle menosta. Lause4: Video osoitti, että onnettomuudet ovat ok. Lause5: Nyt Lola vain kastelee housunsa.</w:t>
      </w:r>
    </w:p>
    <w:p>
      <w:r>
        <w:rPr>
          <w:b/>
        </w:rPr>
        <w:t xml:space="preserve">Tulos</w:t>
      </w:r>
    </w:p>
    <w:p>
      <w:r>
        <w:t xml:space="preserve">Lola, äiti</w:t>
      </w:r>
    </w:p>
    <w:p>
      <w:r>
        <w:rPr>
          <w:b/>
        </w:rPr>
        <w:t xml:space="preserve">Esimerkki 4.4168</w:t>
      </w:r>
    </w:p>
    <w:p>
      <w:r>
        <w:t xml:space="preserve">Lause1: Stephen Curry on loistava koripalloilija. Lause2: Eräässä pelissä hän kamppaili heittonsa kanssa. Lause3: Hän epäonnistui koko pelin ajan joka heitossa. Lause4: Sitten, viime hetkillä hän sai syötön. Lause5: Hän heitti pallon ja tyhjensi sen, voittaen pelin!</w:t>
      </w:r>
    </w:p>
    <w:p>
      <w:r>
        <w:rPr>
          <w:b/>
        </w:rPr>
        <w:t xml:space="preserve">Tulos</w:t>
      </w:r>
    </w:p>
    <w:p>
      <w:r>
        <w:t xml:space="preserve">Stephen curry</w:t>
      </w:r>
    </w:p>
    <w:p>
      <w:r>
        <w:rPr>
          <w:b/>
        </w:rPr>
        <w:t xml:space="preserve">Esimerkki 4.4169</w:t>
      </w:r>
    </w:p>
    <w:p>
      <w:r>
        <w:t xml:space="preserve">Lause1: Larry ja Michelle olivat menossa naimisiin. Lause2: He pyysivät ystäväänsä toimittamaan seremonian. Lause3: Ystävä meni nettiin ja hankki luvan vihkiä heidät. Lause4: Seremonia oli ainutlaatuinen ja ihana. Lause5: He eivät varmasti unohda sitä lähiaikoina!</w:t>
      </w:r>
    </w:p>
    <w:p>
      <w:r>
        <w:rPr>
          <w:b/>
        </w:rPr>
        <w:t xml:space="preserve">Tulos</w:t>
      </w:r>
    </w:p>
    <w:p>
      <w:r>
        <w:t xml:space="preserve">Michelle, Larry, ystävä</w:t>
      </w:r>
    </w:p>
    <w:p>
      <w:r>
        <w:rPr>
          <w:b/>
        </w:rPr>
        <w:t xml:space="preserve">Esimerkki 4.4170</w:t>
      </w:r>
    </w:p>
    <w:p>
      <w:r>
        <w:t xml:space="preserve">Lause1: Ray oli innoissaan päästäkseen rannalle kesän ensimmäisenä päivänä. Lause2: Ray ei malttanut odottaa, että saisi jalkansa Hollywood Beachin hiekkaan. Lause3: Ray kokosi rantapyyhkeensä ja aurinkovoiteensa ennen lähtöä. Lause4: Ray käveli lyhyen kävelymatkan rannalle ja laski pyyhkeensä hiekkaan. Lause5: Ray nautti päivästä rannalla eikä malttanut odottaa paluuta.</w:t>
      </w:r>
    </w:p>
    <w:p>
      <w:r>
        <w:rPr>
          <w:b/>
        </w:rPr>
        <w:t xml:space="preserve">Tulos</w:t>
      </w:r>
    </w:p>
    <w:p>
      <w:r>
        <w:t xml:space="preserve">Ray</w:t>
      </w:r>
    </w:p>
    <w:p>
      <w:r>
        <w:rPr>
          <w:b/>
        </w:rPr>
        <w:t xml:space="preserve">Esimerkki 4.4171</w:t>
      </w:r>
    </w:p>
    <w:p>
      <w:r>
        <w:t xml:space="preserve">Lause1: Toni rakasti korjata polkupyöriä. Lause2: Eräänä päivänä Tonin ystävä rikkoi polkupyöränsä. Lause3: Toni korjasi sen salaa yöllä. Lause4: Seuraavana päivänä hänen ystävänsä sai tietää asiasta ja oli riemuissaan. Lause5: Toni oli niin iloinen auttaessaan ystäväänsä.</w:t>
      </w:r>
    </w:p>
    <w:p>
      <w:r>
        <w:rPr>
          <w:b/>
        </w:rPr>
        <w:t xml:space="preserve">Tulos</w:t>
      </w:r>
    </w:p>
    <w:p>
      <w:r>
        <w:t xml:space="preserve">Toni, Tonin ystävä</w:t>
      </w:r>
    </w:p>
    <w:p>
      <w:r>
        <w:rPr>
          <w:b/>
        </w:rPr>
        <w:t xml:space="preserve">Esimerkki 4.4172</w:t>
      </w:r>
    </w:p>
    <w:p>
      <w:r>
        <w:t xml:space="preserve">Lause1: Minun oli soitettava tekniseen tukeen tietokoneen ongelman vuoksi. Lause2: Automaattinen ääni sanoi, että odotusaika oli kolmekymmentä minuuttia. Lause3: Odotin linjalla yli kaksi tuntia. Lause4: Lopulta tekninen tukihenkilö tuli linjalle. Lause5: Minun oli soitettava uudelleen, koska hän ei pystynyt korjaamaan ongelmaani.</w:t>
      </w:r>
    </w:p>
    <w:p>
      <w:r>
        <w:rPr>
          <w:b/>
        </w:rPr>
        <w:t xml:space="preserve">Tulos</w:t>
      </w:r>
    </w:p>
    <w:p>
      <w:r>
        <w:t xml:space="preserve">Minä (itse), Tukihenkilö, Automaattinen ääni</w:t>
      </w:r>
    </w:p>
    <w:p>
      <w:r>
        <w:rPr>
          <w:b/>
        </w:rPr>
        <w:t xml:space="preserve">Esimerkki 4.4173</w:t>
      </w:r>
    </w:p>
    <w:p>
      <w:r>
        <w:t xml:space="preserve">Lause1: Alexa rakastaa valokuvausta. Lause2: Alexa opiskeli valokuvausta. Lause3: Hän käytti kaiken vapaa-aikansa valokuvien ottamiseen. Lause4: Alexan vanhemmat päättivät ostaa hänelle kameran valmistujaislahjaksi. Lause5: Alexa rakastaa uutta kameraansa ja ottaa sillä kuvia päivittäin.</w:t>
      </w:r>
    </w:p>
    <w:p>
      <w:r>
        <w:rPr>
          <w:b/>
        </w:rPr>
        <w:t xml:space="preserve">Tulos</w:t>
      </w:r>
    </w:p>
    <w:p>
      <w:r>
        <w:t xml:space="preserve">Alexan vanhemmat, Alexa</w:t>
      </w:r>
    </w:p>
    <w:p>
      <w:r>
        <w:rPr>
          <w:b/>
        </w:rPr>
        <w:t xml:space="preserve">Esimerkki 4.4174</w:t>
      </w:r>
    </w:p>
    <w:p>
      <w:r>
        <w:t xml:space="preserve">Lause1: Stacy päätti hankkia kissanpennun. Lause2: Hän katsoi netistä, oliko sellaista saatavilla. Lause3: Hänen mielestään oli parasta adoptoida kissanpentu turvakodista. Lause4: Stacy löysi täydellisen kissanpennun. Lause5: Hän meni turvakotiin ja adoptoi uuden kissanpentunsa.</w:t>
      </w:r>
    </w:p>
    <w:p>
      <w:r>
        <w:rPr>
          <w:b/>
        </w:rPr>
        <w:t xml:space="preserve">Tulos</w:t>
      </w:r>
    </w:p>
    <w:p>
      <w:r>
        <w:t xml:space="preserve">Kissa, Stacy</w:t>
      </w:r>
    </w:p>
    <w:p>
      <w:r>
        <w:rPr>
          <w:b/>
        </w:rPr>
        <w:t xml:space="preserve">Esimerkki 4.4175</w:t>
      </w:r>
    </w:p>
    <w:p>
      <w:r>
        <w:t xml:space="preserve">Lause1: Jerry oli keskittynyt. Lause2: Se oli hänen ensimmäinen maastojuoksukilpailunsa. Lause3: Jerry halusi pärjätä hyvin joukkueelle ja itselleen. Lause4: Kisa alkoi, ja hän lähti liikkeelle. Lause5: Hän juoksi todella hyvin sinä päivänä ja voitti.</w:t>
      </w:r>
    </w:p>
    <w:p>
      <w:r>
        <w:rPr>
          <w:b/>
        </w:rPr>
        <w:t xml:space="preserve">Tulos</w:t>
      </w:r>
    </w:p>
    <w:p>
      <w:r>
        <w:t xml:space="preserve">Joukkue, Jerry</w:t>
      </w:r>
    </w:p>
    <w:p>
      <w:r>
        <w:rPr>
          <w:b/>
        </w:rPr>
        <w:t xml:space="preserve">Esimerkki 4.4176</w:t>
      </w:r>
    </w:p>
    <w:p>
      <w:r>
        <w:t xml:space="preserve">Lause1: Kirjoitin sateisena iltana. Lause2: Kirjoitin kirjoittaessani: Kuulin sateen ja pidin sitä innostavana. Lause3: Päätin avata ikkunan, jotta kuulisin sen paremmin. Lause4: Nousin ylös ja avasin ikkunan. Lause5: Istuin takaisin alas ja kuuntelin sadetta kirjoittaessani.</w:t>
      </w:r>
    </w:p>
    <w:p>
      <w:r>
        <w:rPr>
          <w:b/>
        </w:rPr>
        <w:t xml:space="preserve">Tulos</w:t>
      </w:r>
    </w:p>
    <w:p>
      <w:r>
        <w:t xml:space="preserve">Minä (itse)</w:t>
      </w:r>
    </w:p>
    <w:p>
      <w:r>
        <w:rPr>
          <w:b/>
        </w:rPr>
        <w:t xml:space="preserve">Esimerkki 4.4177</w:t>
      </w:r>
    </w:p>
    <w:p>
      <w:r>
        <w:t xml:space="preserve">Lause1: Ted vei vaimonsa romanttiselle ratsastusretkelle rannalle. Lause2: He kävelivät hevosiaan jonkin aikaa ja pysähtyivät sitten juttelemaan. Lause3: He asettivat hevosensa puuhun ja istuutuivat. Lause4: Heti kun he kävelivät pois, hevoset karkasivat ja juoksivat kauas. Lause5: Ted katsoi niiden talutushihnoja ja näki, että ne olivat löysät.</w:t>
      </w:r>
    </w:p>
    <w:p>
      <w:r>
        <w:rPr>
          <w:b/>
        </w:rPr>
        <w:t xml:space="preserve">Tulos</w:t>
      </w:r>
    </w:p>
    <w:p>
      <w:r>
        <w:t xml:space="preserve">Hevoset, hevonen, Ted, vaimo</w:t>
      </w:r>
    </w:p>
    <w:p>
      <w:r>
        <w:rPr>
          <w:b/>
        </w:rPr>
        <w:t xml:space="preserve">Esimerkki 4.4178</w:t>
      </w:r>
    </w:p>
    <w:p>
      <w:r>
        <w:t xml:space="preserve">Lause1: En ole koskaan aikaisemmin käynyt metsällä. Lause2: En edes tietäisi, mistä aloittaa. Lause3: Haluaisin mennä jonain päivänä. Lause4: Olisi hauskaa palata voittajana. Lause5: Ehkä menen ensi kaudella.</w:t>
      </w:r>
    </w:p>
    <w:p>
      <w:r>
        <w:rPr>
          <w:b/>
        </w:rPr>
        <w:t xml:space="preserve">Tulos</w:t>
      </w:r>
    </w:p>
    <w:p>
      <w:r>
        <w:t xml:space="preserve">Minä (itse)</w:t>
      </w:r>
    </w:p>
    <w:p>
      <w:r>
        <w:rPr>
          <w:b/>
        </w:rPr>
        <w:t xml:space="preserve">Esimerkki 4.4179</w:t>
      </w:r>
    </w:p>
    <w:p>
      <w:r>
        <w:t xml:space="preserve">Lause1: James on kävelyllä hevosensa kanssa. Lause2: He kulkevat yhdessä polkua pitkin. Lause3: James johtaa hevosensa pienen puron luo. Lause4: He kaksi vain nauttivat metsän rauhasta. Lause5: Hetken kuluttua he palaavat yhdessä takaisin.</w:t>
      </w:r>
    </w:p>
    <w:p>
      <w:r>
        <w:rPr>
          <w:b/>
        </w:rPr>
        <w:t xml:space="preserve">Tulos</w:t>
      </w:r>
    </w:p>
    <w:p>
      <w:r>
        <w:t xml:space="preserve">James, hevonen</w:t>
      </w:r>
    </w:p>
    <w:p>
      <w:r>
        <w:rPr>
          <w:b/>
        </w:rPr>
        <w:t xml:space="preserve">Esimerkki 4.4180</w:t>
      </w:r>
    </w:p>
    <w:p>
      <w:r>
        <w:t xml:space="preserve">Lause1: Tina halusi rusketuksen. Lause2: Hän oli aina hyvin kalpea. Lause3: Hän päätti maata ulkona ilman aurinkovoidetta. Lause4: Tämän seurauksena hän paloi pahasti. Lause5: Tina oppi sitten läksynsä.</w:t>
      </w:r>
    </w:p>
    <w:p>
      <w:r>
        <w:rPr>
          <w:b/>
        </w:rPr>
        <w:t xml:space="preserve">Tulos</w:t>
      </w:r>
    </w:p>
    <w:p>
      <w:r>
        <w:t xml:space="preserve">Tina</w:t>
      </w:r>
    </w:p>
    <w:p>
      <w:r>
        <w:rPr>
          <w:b/>
        </w:rPr>
        <w:t xml:space="preserve">Esimerkki 4.4181</w:t>
      </w:r>
    </w:p>
    <w:p>
      <w:r>
        <w:t xml:space="preserve">Lause1: Mel ja Joe tarvitsivat verhot uuteen asuntoonsa. Lause2: Melillä ja Joella ei ollut rahaa ostaa verhoja. Lause3: Mel etsi asunnosta jotain, jonka voisi ripustaa ikkunaan. Lause4: Hän löysi vain tyynyliinansa. Lause5: Mel päätti olla ilman tyynyliinaa.</w:t>
      </w:r>
    </w:p>
    <w:p>
      <w:r>
        <w:rPr>
          <w:b/>
        </w:rPr>
        <w:t xml:space="preserve">Tulos</w:t>
      </w:r>
    </w:p>
    <w:p>
      <w:r>
        <w:t xml:space="preserve">Mel, Joe</w:t>
      </w:r>
    </w:p>
    <w:p>
      <w:r>
        <w:rPr>
          <w:b/>
        </w:rPr>
        <w:t xml:space="preserve">Esimerkki 4.4182</w:t>
      </w:r>
    </w:p>
    <w:p>
      <w:r>
        <w:t xml:space="preserve">Lause1: Hän katseli joka päivä metrossa vastapäätä istuvaa vanhaa miestä. Lause2: Hän piti joka päivä sanomalehteä kasvojensa edessä. Lause3: Hän katseli joka päivä, kun mies otti silmälasit pois ja sulki silmänsä. Lause4: Mies nousi ja poistui metrosta joka päivä hänen edellisellä pysäkillään. Lause5: Eräänä päivänä hän ei ollut enää siellä, joka päivä.</w:t>
      </w:r>
    </w:p>
    <w:p>
      <w:r>
        <w:rPr>
          <w:b/>
        </w:rPr>
        <w:t xml:space="preserve">Tulos</w:t>
      </w:r>
    </w:p>
    <w:p>
      <w:r>
        <w:t xml:space="preserve">Vanha mies</w:t>
      </w:r>
    </w:p>
    <w:p>
      <w:r>
        <w:rPr>
          <w:b/>
        </w:rPr>
        <w:t xml:space="preserve">Esimerkki 4.4183</w:t>
      </w:r>
    </w:p>
    <w:p>
      <w:r>
        <w:t xml:space="preserve">Lause1: Juna lähti asemalta ja suuntasi Chesterin kaupunkiin. Lause2: Kun juna saapui, suuri väkijoukko toivotti junan tervetulleeksi. Lause3: Kun ensimmäinen henkilö astui junasta, väkijoukko hurrasi. Lause4: Eräs matkustaja kysyi eräältä väkijoukossa olleelta henkilöltä, miksi meteli. Lause5: Yleisön jäsen kertoi, että Chesterissä rakastetaan junia.</w:t>
      </w:r>
    </w:p>
    <w:p>
      <w:r>
        <w:rPr>
          <w:b/>
        </w:rPr>
        <w:t xml:space="preserve">Tulos</w:t>
      </w:r>
    </w:p>
    <w:p>
      <w:r>
        <w:t xml:space="preserve">Ensimmäinen persoona, Joukon jäsen, Joukko, Matkustaja, Matkustaja</w:t>
      </w:r>
    </w:p>
    <w:p>
      <w:r>
        <w:rPr>
          <w:b/>
        </w:rPr>
        <w:t xml:space="preserve">Esimerkki 4.4184</w:t>
      </w:r>
    </w:p>
    <w:p>
      <w:r>
        <w:t xml:space="preserve">Lause1: Mac lukitsi aina aseensa. Lause2: Eräänä päivänä se katosi. Lause3: Lopulta hän löysi sen poikansa huoneesta. Lause4: Macin poika oli avannut kassakaapin. Lause5: Hän löysi netistä videon, jossa kerrottiin, miten se tehdään.</w:t>
      </w:r>
    </w:p>
    <w:p>
      <w:r>
        <w:rPr>
          <w:b/>
        </w:rPr>
        <w:t xml:space="preserve">Tulos</w:t>
      </w:r>
    </w:p>
    <w:p>
      <w:r>
        <w:t xml:space="preserve">Mac, Macin poika</w:t>
      </w:r>
    </w:p>
    <w:p>
      <w:r>
        <w:rPr>
          <w:b/>
        </w:rPr>
        <w:t xml:space="preserve">Esimerkki 4.4185</w:t>
      </w:r>
    </w:p>
    <w:p>
      <w:r>
        <w:t xml:space="preserve">Lause1: Tarvitsin apua oikeinkirjoituksen kanssa. Lause2: Koulussa se oli vähiten suosikkiaineeni. Lause3: En aina läpäissyt kokeita. Lause4: Päätin lukea paljon kirjoja, joista pidin. Lause5: Sen jälkeen olin hyvä oikeinkirjoituksessa.</w:t>
      </w:r>
    </w:p>
    <w:p>
      <w:r>
        <w:rPr>
          <w:b/>
        </w:rPr>
        <w:t xml:space="preserve">Tulos</w:t>
      </w:r>
    </w:p>
    <w:p>
      <w:r>
        <w:t xml:space="preserve">Minä (itse)</w:t>
      </w:r>
    </w:p>
    <w:p>
      <w:r>
        <w:rPr>
          <w:b/>
        </w:rPr>
        <w:t xml:space="preserve">Esimerkki 4.4186</w:t>
      </w:r>
    </w:p>
    <w:p>
      <w:r>
        <w:t xml:space="preserve">Lause1: Susie oli onneton. Lause2: Susie ei halunnut enää olla parisuhteessaan. Lause3: Hän ei pitänyt poikaystäväänsä huomaavaisena. Lause4: Hän päätti lopettaa suhteen. Lause5: Susie oli onnellinen, kun hän päätti lopettaa suhteen.</w:t>
      </w:r>
    </w:p>
    <w:p>
      <w:r>
        <w:rPr>
          <w:b/>
        </w:rPr>
        <w:t xml:space="preserve">Tulos</w:t>
      </w:r>
    </w:p>
    <w:p>
      <w:r>
        <w:t xml:space="preserve">Susie, poikaystävä</w:t>
      </w:r>
    </w:p>
    <w:p>
      <w:r>
        <w:rPr>
          <w:b/>
        </w:rPr>
        <w:t xml:space="preserve">Esimerkki 4.4187</w:t>
      </w:r>
    </w:p>
    <w:p>
      <w:r>
        <w:t xml:space="preserve">Lause1: Ken osti uudet lenkkarit. Lause2: Hän oli todella innoissaan niistä. Lause3: Ensimmäisenä päivänä hän astui vahingossa lätäkköön. Lause4: Se pilasi Kenin uudet kengät. Lause5: Hän ei enää koskaan käyttänyt niitä.</w:t>
      </w:r>
    </w:p>
    <w:p>
      <w:r>
        <w:rPr>
          <w:b/>
        </w:rPr>
        <w:t xml:space="preserve">Tulos</w:t>
      </w:r>
    </w:p>
    <w:p>
      <w:r>
        <w:t xml:space="preserve">Ken</w:t>
      </w:r>
    </w:p>
    <w:p>
      <w:r>
        <w:rPr>
          <w:b/>
        </w:rPr>
        <w:t xml:space="preserve">Esimerkki 4.4188</w:t>
      </w:r>
    </w:p>
    <w:p>
      <w:r>
        <w:t xml:space="preserve">Lause1: Jim suunnitteli vapaa-ajallaan hauskan pelisivuston. Lause2: Hän jakoi sen ystävilleen, ja siitä tuli suosittu. Lause3: Eräänä aamuna Jim heräsi ja sai viestin postilaatikkoonsa. Lause4: Suuri yritys halusi ostaa Jimin sivuston 15 miljoonalla dollarilla! Lause5: Jim oli riemuissaan!</w:t>
      </w:r>
    </w:p>
    <w:p>
      <w:r>
        <w:rPr>
          <w:b/>
        </w:rPr>
        <w:t xml:space="preserve">Tulos</w:t>
      </w:r>
    </w:p>
    <w:p>
      <w:r>
        <w:t xml:space="preserve">Yritys, Jim, ystävät</w:t>
      </w:r>
    </w:p>
    <w:p>
      <w:r>
        <w:rPr>
          <w:b/>
        </w:rPr>
        <w:t xml:space="preserve">Esimerkki 4.4189</w:t>
      </w:r>
    </w:p>
    <w:p>
      <w:r>
        <w:t xml:space="preserve">Lause1: Noah tuli kotiin ja kertoi äidilleen, että hänen shortsinsa alkoivat kiristää. Lause2: Noah oli kasvanut paljon viimeisen vuoden aikana. Lause3: Hänen äitinsä varasi ajan virkapukuliikkeeseen kokeilemaan shortseja. Lause4: He menivät ja Noah sovitti kahta paria shortseja. Lause5: Hän valitsi itselleen sopivat ja sitten he maksoivat ne.</w:t>
      </w:r>
    </w:p>
    <w:p>
      <w:r>
        <w:rPr>
          <w:b/>
        </w:rPr>
        <w:t xml:space="preserve">Tulos</w:t>
      </w:r>
    </w:p>
    <w:p>
      <w:r>
        <w:t xml:space="preserve">Univormukauppa, Hänen äitinsä, Noah</w:t>
      </w:r>
    </w:p>
    <w:p>
      <w:r>
        <w:rPr>
          <w:b/>
        </w:rPr>
        <w:t xml:space="preserve">Esimerkki 4.4190</w:t>
      </w:r>
    </w:p>
    <w:p>
      <w:r>
        <w:t xml:space="preserve">Lause1: Billin vanhempi veli sanoi, ettei hän saisi koskaan treffejä. Lause2: Hän vietti liikaa aikaa pelaamalla videopelejä. Lause3: Eräänä päivänä hän oli videopelikaupassa. Lause4: Kaunis tyttö tuli hänen viereensä ja kysyi neuvoa pelistä. Lause5: He tapasivat, joten mies pyysi tyttöä ulos, ja tyttö suostui.</w:t>
      </w:r>
    </w:p>
    <w:p>
      <w:r>
        <w:rPr>
          <w:b/>
        </w:rPr>
        <w:t xml:space="preserve">Tulos</w:t>
      </w:r>
    </w:p>
    <w:p>
      <w:r>
        <w:t xml:space="preserve">Billin vanhempi veli, Bill, tyttö</w:t>
      </w:r>
    </w:p>
    <w:p>
      <w:r>
        <w:rPr>
          <w:b/>
        </w:rPr>
        <w:t xml:space="preserve">Esimerkki 4.4191</w:t>
      </w:r>
    </w:p>
    <w:p>
      <w:r>
        <w:t xml:space="preserve">Lause1: Gating oli pitkän matkan juoksija. Lause2: Hänen oli suoritettava 1600 metrin juoksu. Lause3: Hän oli ankkurijalka. Lause4: Hän lensi radan ympäri. Lause5: Hänen hampaansa puristettiin tiukasti yhteen.</w:t>
      </w:r>
    </w:p>
    <w:p>
      <w:r>
        <w:rPr>
          <w:b/>
        </w:rPr>
        <w:t xml:space="preserve">Tulos</w:t>
      </w:r>
    </w:p>
    <w:p>
      <w:r>
        <w:t xml:space="preserve">Portin avaaminen</w:t>
      </w:r>
    </w:p>
    <w:p>
      <w:r>
        <w:rPr>
          <w:b/>
        </w:rPr>
        <w:t xml:space="preserve">Esimerkki 4.4192</w:t>
      </w:r>
    </w:p>
    <w:p>
      <w:r>
        <w:t xml:space="preserve">Lause1: Katen oli vaikea pysyä rauhallisena. Lause2: Niinpä eräs hänen ystävistään suositteli aromaterapiaa. Lause3: Kate nauroi ajatukselle. Lause4: Mutta hän antoi periksi, koska mikään muu ei toiminut. Lause5: Laventelin tuoksu Katen huoneessa paransi hänen oloaan.</w:t>
      </w:r>
    </w:p>
    <w:p>
      <w:r>
        <w:rPr>
          <w:b/>
        </w:rPr>
        <w:t xml:space="preserve">Tulos</w:t>
      </w:r>
    </w:p>
    <w:p>
      <w:r>
        <w:t xml:space="preserve">Kate, ystävä</w:t>
      </w:r>
    </w:p>
    <w:p>
      <w:r>
        <w:rPr>
          <w:b/>
        </w:rPr>
        <w:t xml:space="preserve">Esimerkki 4.4193</w:t>
      </w:r>
    </w:p>
    <w:p>
      <w:r>
        <w:t xml:space="preserve">Lause1: Heather rakasti origamia. Lause2: Hän oppi tekemään paperijuurikkaita. Lause3: Kun hän sai tietää, että hänen ystävänsä oli sairas, hän teki 1000 kurkea. Lause4: Hän laittoi ne kaikki koriin. Lause5: Hän antoi ne ystävälleen onnea toivottaen.</w:t>
      </w:r>
    </w:p>
    <w:p>
      <w:r>
        <w:rPr>
          <w:b/>
        </w:rPr>
        <w:t xml:space="preserve">Tulos</w:t>
      </w:r>
    </w:p>
    <w:p>
      <w:r>
        <w:t xml:space="preserve">Heather, ystävä</w:t>
      </w:r>
    </w:p>
    <w:p>
      <w:r>
        <w:rPr>
          <w:b/>
        </w:rPr>
        <w:t xml:space="preserve">Esimerkki 4.4194</w:t>
      </w:r>
    </w:p>
    <w:p>
      <w:r>
        <w:t xml:space="preserve">Lause1: Lea oli tottunut tuntemaan olonsa ylhäiseksi ja mahtavaksi, koska hänen isänsä oli rikas. Lause2: Hienot vaatteet ja kalliit laitteet saivat Lean aina tuntemaan itsensä tärkeäksi. Lause3: Hän oli vihainen, kun balettikoulun tähti oli köyhä tyttö. Lause4: Reiät sukkahousuissaan Ann oli niin lahjakas, että kaikki ihailivat häntä. Lause5: Lean oli vastahakoisesti myönnettävä, että on arvokkaita asioita, joita ei voi ostaa rahalla.</w:t>
      </w:r>
    </w:p>
    <w:p>
      <w:r>
        <w:rPr>
          <w:b/>
        </w:rPr>
        <w:t xml:space="preserve">Tulos</w:t>
      </w:r>
    </w:p>
    <w:p>
      <w:r>
        <w:t xml:space="preserve">Lea, Ann, Tyttöparka, Hänen isänsä, Balettikoulu</w:t>
      </w:r>
    </w:p>
    <w:p>
      <w:r>
        <w:rPr>
          <w:b/>
        </w:rPr>
        <w:t xml:space="preserve">Esimerkki 4.4195</w:t>
      </w:r>
    </w:p>
    <w:p>
      <w:r>
        <w:t xml:space="preserve">Lause1: Kary oli juuri päässyt sairaalasta synnytyksen jälkeen. Lause2: Hänen miehensä oli ollut vastuussa talosta ja lapsista. Lause3: Kun hän saapui paikalle, hän näki, että kaikki oli sekaisin. Lause4: Pahinta oli kasa ikäviä vanhoja astioita. Lause5: Onneksi hänen miehensä siivosi ne heti.</w:t>
      </w:r>
    </w:p>
    <w:p>
      <w:r>
        <w:rPr>
          <w:b/>
        </w:rPr>
        <w:t xml:space="preserve">Tulos</w:t>
      </w:r>
    </w:p>
    <w:p>
      <w:r>
        <w:t xml:space="preserve">Vauva, Kary, Karyn aviomies, Karyn lapset, Karyn lapset</w:t>
      </w:r>
    </w:p>
    <w:p>
      <w:r>
        <w:rPr>
          <w:b/>
        </w:rPr>
        <w:t xml:space="preserve">Esimerkki 4.4196</w:t>
      </w:r>
    </w:p>
    <w:p>
      <w:r>
        <w:t xml:space="preserve">Lause1: Edna oli ostanut leipää. Lause2: Edna ei ollut syönyt leipää sen jälkeen, kun hän oli ostanut sitä. Lause3: Leipä oli alkanut tunkkaantua. Lause4: Edna ei halunnut leivän menevän hukkaan. Lause5: Edna teki leipävanukasta.</w:t>
      </w:r>
    </w:p>
    <w:p>
      <w:r>
        <w:rPr>
          <w:b/>
        </w:rPr>
        <w:t xml:space="preserve">Tulos</w:t>
      </w:r>
    </w:p>
    <w:p>
      <w:r>
        <w:t xml:space="preserve">Edna</w:t>
      </w:r>
    </w:p>
    <w:p>
      <w:r>
        <w:rPr>
          <w:b/>
        </w:rPr>
        <w:t xml:space="preserve">Esimerkki 4.4197</w:t>
      </w:r>
    </w:p>
    <w:p>
      <w:r>
        <w:t xml:space="preserve">Lause1: Beniltä vedettiin muutama hammas pois ahtauden poistamiseksi. Lause2: Hän päätti käydä Samin jalkapallo-ottelussa. Lause3: Hän oli pelaamassa, kun Ben saapui paikalle. Lause4: Joku potkaisi palloa ja se osui Beniä kasvoihin. Lause5: Hänen oli mentävä kiireelliseen hoitoon, koska verenvuoto ei pysähtynyt.</w:t>
      </w:r>
    </w:p>
    <w:p>
      <w:r>
        <w:rPr>
          <w:b/>
        </w:rPr>
        <w:t xml:space="preserve">Tulos</w:t>
      </w:r>
    </w:p>
    <w:p>
      <w:r>
        <w:t xml:space="preserve">Joku, Ben, Sam</w:t>
      </w:r>
    </w:p>
    <w:p>
      <w:r>
        <w:rPr>
          <w:b/>
        </w:rPr>
        <w:t xml:space="preserve">Esimerkki 4.4198</w:t>
      </w:r>
    </w:p>
    <w:p>
      <w:r>
        <w:t xml:space="preserve">Lause1: Ethan järjesti valtavat kesäjuhlat. Lause2: Mutta hänen kauhukseensa sinä päivänä satoi! Lause3: Hänen juhlansa eivät kuitenkaan menneet pilalle. Lause4: Ethan oli ennakoivasti vuokrannut teltan. Lause5: Kaikki vain juhlivat katoksen alla!</w:t>
      </w:r>
    </w:p>
    <w:p>
      <w:r>
        <w:rPr>
          <w:b/>
        </w:rPr>
        <w:t xml:space="preserve">Tulos</w:t>
      </w:r>
    </w:p>
    <w:p>
      <w:r>
        <w:t xml:space="preserve">Kaikki, Ethan</w:t>
      </w:r>
    </w:p>
    <w:p>
      <w:r>
        <w:rPr>
          <w:b/>
        </w:rPr>
        <w:t xml:space="preserve">Esimerkki 4.4199</w:t>
      </w:r>
    </w:p>
    <w:p>
      <w:r>
        <w:t xml:space="preserve">Lause1: Kävin eilen Macy'sissa. Lause2: Näin kauniin valkoisen mekon, johon ihastuin. Lause3: Ostin sen heti. Lause4: Kun sovitin sitä kotona, se ei kuitenkaan sopinut. Lause5: Onneksi pystyin palauttamaan sen.</w:t>
      </w:r>
    </w:p>
    <w:p>
      <w:r>
        <w:rPr>
          <w:b/>
        </w:rPr>
        <w:t xml:space="preserve">Tulos</w:t>
      </w:r>
    </w:p>
    <w:p>
      <w:r>
        <w:t xml:space="preserve">Minä (itse)</w:t>
      </w:r>
    </w:p>
    <w:p>
      <w:r>
        <w:rPr>
          <w:b/>
        </w:rPr>
        <w:t xml:space="preserve">Esimerkki 4.4200</w:t>
      </w:r>
    </w:p>
    <w:p>
      <w:r>
        <w:t xml:space="preserve">Lause1: Julia oli taloudellisissa vaikeuksissa. Lause2: Hän rukoili jonkinlaista apua. Lause3: Eräänä päivänä hän sai kirjeen. Lause4: Sen sisällä oli shekki, jossa oli rahaa. Lause5: Juliasta tuntui, että hänen rukouksiinsa oli vastattu.</w:t>
      </w:r>
    </w:p>
    <w:p>
      <w:r>
        <w:rPr>
          <w:b/>
        </w:rPr>
        <w:t xml:space="preserve">Tulos</w:t>
      </w:r>
    </w:p>
    <w:p>
      <w:r>
        <w:t xml:space="preserve">Julia</w:t>
      </w:r>
    </w:p>
    <w:p>
      <w:r>
        <w:rPr>
          <w:b/>
        </w:rPr>
        <w:t xml:space="preserve">Esimerkki 4.4201</w:t>
      </w:r>
    </w:p>
    <w:p>
      <w:r>
        <w:t xml:space="preserve">Lause1: Minulla oli niin pitkä työpäivä. Lause2: Meiltä puuttui kaksi ihmistä. Lause3: Jouduin ottamaan paljon töitä vastaan. Lause4: En tiennyt, pystyisinkö tekemään kaikki työt loppuun. Lause5: Tein päivän päätteeksi kaikki ylimääräiset työt.</w:t>
      </w:r>
    </w:p>
    <w:p>
      <w:r>
        <w:rPr>
          <w:b/>
        </w:rPr>
        <w:t xml:space="preserve">Tulos</w:t>
      </w:r>
    </w:p>
    <w:p>
      <w:r>
        <w:t xml:space="preserve">Minä (itse)</w:t>
      </w:r>
    </w:p>
    <w:p>
      <w:r>
        <w:rPr>
          <w:b/>
        </w:rPr>
        <w:t xml:space="preserve">Esimerkki 4.4202</w:t>
      </w:r>
    </w:p>
    <w:p>
      <w:r>
        <w:t xml:space="preserve">Lause1: Pat etsi mielenkiintoista lomapaikkaa. Lause2: Hän etsi erilaisia luetteloita. Lause3: Lopulta hän löysi täydellisen matkakohteen. Lause4: Siellä hän majoittui pieneen mökkiin. Lause5: Se oli yksi hänen elämänsä suurimmista kokemuksista.</w:t>
      </w:r>
    </w:p>
    <w:p>
      <w:r>
        <w:rPr>
          <w:b/>
        </w:rPr>
        <w:t xml:space="preserve">Tulos</w:t>
      </w:r>
    </w:p>
    <w:p>
      <w:r>
        <w:t xml:space="preserve">Pat</w:t>
      </w:r>
    </w:p>
    <w:p>
      <w:r>
        <w:rPr>
          <w:b/>
        </w:rPr>
        <w:t xml:space="preserve">Esimerkki 4.4203</w:t>
      </w:r>
    </w:p>
    <w:p>
      <w:r>
        <w:t xml:space="preserve">Lause1: Tyttöystäväni ja minä lähdimme kävelylle. Lause2: Kävelimme kadulla sateessa. Lause3: Kävellessämme astuimme syvään mutalammikkoon. Lause4: Liukastuimme ja peityimme mutaan. Lause5: Sen jälkeen menimme kotiin ja siivouduimme.</w:t>
      </w:r>
    </w:p>
    <w:p>
      <w:r>
        <w:rPr>
          <w:b/>
        </w:rPr>
        <w:t xml:space="preserve">Tulos</w:t>
      </w:r>
    </w:p>
    <w:p>
      <w:r>
        <w:t xml:space="preserve">Minä (itse), Tyttöystävä</w:t>
      </w:r>
    </w:p>
    <w:p>
      <w:r>
        <w:rPr>
          <w:b/>
        </w:rPr>
        <w:t xml:space="preserve">Esimerkki 4.4204</w:t>
      </w:r>
    </w:p>
    <w:p>
      <w:r>
        <w:t xml:space="preserve">Lause1: Aaron keitti pastaa. Lause2: Hän jätti kattilan liian pitkäksi aikaa päälle. Lause3: Pasta paloi. Lause4: Palohälytin soi. Lause5: Kaikki juoksivat ulos rakennuksesta.</w:t>
      </w:r>
    </w:p>
    <w:p>
      <w:r>
        <w:rPr>
          <w:b/>
        </w:rPr>
        <w:t xml:space="preserve">Tulos</w:t>
      </w:r>
    </w:p>
    <w:p>
      <w:r>
        <w:t xml:space="preserve">Aaron, kaikki</w:t>
      </w:r>
    </w:p>
    <w:p>
      <w:r>
        <w:rPr>
          <w:b/>
        </w:rPr>
        <w:t xml:space="preserve">Esimerkki 4.4205</w:t>
      </w:r>
    </w:p>
    <w:p>
      <w:r>
        <w:t xml:space="preserve">Lause1: Stella työskenteli erittäin vaativalle pomolle. Lause2: Hän ei koskaan antanut Stellalle vahvistuksia hänen tekemästään kovasta työstä. Lause3: Stella tunsi olevansa uskomattoman tyytymätön elämäänsä. Lause4: Hän oli varma, että ansaitsisi enemmän kiitosta kaikesta työstään. Lause5: Stella teki syrjintäkanteen esimiestään vastaan.</w:t>
      </w:r>
    </w:p>
    <w:p>
      <w:r>
        <w:rPr>
          <w:b/>
        </w:rPr>
        <w:t xml:space="preserve">Tulos</w:t>
      </w:r>
    </w:p>
    <w:p>
      <w:r>
        <w:t xml:space="preserve">Stella, pomo</w:t>
      </w:r>
    </w:p>
    <w:p>
      <w:r>
        <w:rPr>
          <w:b/>
        </w:rPr>
        <w:t xml:space="preserve">Esimerkki 4.4206</w:t>
      </w:r>
    </w:p>
    <w:p>
      <w:r>
        <w:t xml:space="preserve">Lause1: Sarah halusi todella uuden nuken syntymäpäivälahjaksi. Lause2: Hän näytti äidilleen ja isälleen kaikki kuvat nukesta kaupassa. Lause3: Syntymäpäivänään hän avasi 10 lahjaa, mutta yhdessäkään ei ollut nukkea. Lause4: Juuri kun hän oli tulossa surulliseksi, hänen isänsä kaivoi esiin piilotetun lahjan. Lause5: Sisällä oli nukke, ja Sarah oli hyvin yllättynyt ja onnellinen!</w:t>
      </w:r>
    </w:p>
    <w:p>
      <w:r>
        <w:rPr>
          <w:b/>
        </w:rPr>
        <w:t xml:space="preserve">Tulos</w:t>
      </w:r>
    </w:p>
    <w:p>
      <w:r>
        <w:t xml:space="preserve">Sarah, Sarahin äiti, Äiti ja isä.</w:t>
      </w:r>
    </w:p>
    <w:p>
      <w:r>
        <w:rPr>
          <w:b/>
        </w:rPr>
        <w:t xml:space="preserve">Esimerkki 4.4207</w:t>
      </w:r>
    </w:p>
    <w:p>
      <w:r>
        <w:t xml:space="preserve">Lause1: Bobby oli innoissaan viikonlopusta. Lause2: Hänen isänsä oli luvannut viedä hänet eläintarhaan. Lause3: Valitettavasti lauantaiaamuna alkoi sataa. Lause4: Bobbyn isä vei hänet kuitenkin eläintarhaan. Lause5: Bobby sai nähdä, kuinka norsunpoikanen roiskui sadelammikoissa.</w:t>
      </w:r>
    </w:p>
    <w:p>
      <w:r>
        <w:rPr>
          <w:b/>
        </w:rPr>
        <w:t xml:space="preserve">Tulos</w:t>
      </w:r>
    </w:p>
    <w:p>
      <w:r>
        <w:t xml:space="preserve">Hänen isänsä, Baby elefantti, Bobby, -</w:t>
      </w:r>
    </w:p>
    <w:p>
      <w:r>
        <w:rPr>
          <w:b/>
        </w:rPr>
        <w:t xml:space="preserve">Esimerkki 4.4208</w:t>
      </w:r>
    </w:p>
    <w:p>
      <w:r>
        <w:t xml:space="preserve">Lause1: Jason oli päättämässä, mihin korkeakouluihin hän hakisi. Lause2: Hänen tyttöystävänsä Martha halusi, että he menisivät samaan yliopistoon. Lause3: Jason ei ollut varma, koska Martha oli paljon häntä fiksumpi. Lause4: Jason päätti opiskella ahkerasti ja uusia SAT-kokeet. Lause5: Lopulta hän pääsi samaan yliopistoon Marthan kanssa.</w:t>
      </w:r>
    </w:p>
    <w:p>
      <w:r>
        <w:rPr>
          <w:b/>
        </w:rPr>
        <w:t xml:space="preserve">Tulos</w:t>
      </w:r>
    </w:p>
    <w:p>
      <w:r>
        <w:t xml:space="preserve">Martha, Jason</w:t>
      </w:r>
    </w:p>
    <w:p>
      <w:r>
        <w:rPr>
          <w:b/>
        </w:rPr>
        <w:t xml:space="preserve">Esimerkki 4.4209</w:t>
      </w:r>
    </w:p>
    <w:p>
      <w:r>
        <w:t xml:space="preserve">Lause1: June oli tarkoitus saada lahja salaisen joulupukin vaihdossa. Lause2: Hänellä ei ollut paljon rahaa, ja hän aikoi odottaa jonkin aikaa. Lause3: Joulu alkoi lähestyä niin paljon, että hänen oli pakko ostaa lahja. Lause4: Valitettavasti sitä ei toimitettaisi ajoissa jouluksi. Lause5: Vaikka lahja saapui myöhässä, lahjansaaja arvosti sitä silti.</w:t>
      </w:r>
    </w:p>
    <w:p>
      <w:r>
        <w:rPr>
          <w:b/>
        </w:rPr>
        <w:t xml:space="preserve">Tulos</w:t>
      </w:r>
    </w:p>
    <w:p>
      <w:r>
        <w:t xml:space="preserve">Giftee, kesäkuu</w:t>
      </w:r>
    </w:p>
    <w:p>
      <w:r>
        <w:rPr>
          <w:b/>
        </w:rPr>
        <w:t xml:space="preserve">Esimerkki 4.4210</w:t>
      </w:r>
    </w:p>
    <w:p>
      <w:r>
        <w:t xml:space="preserve">Lause1: Tom oli menossa ulos ystäviensä kanssa. Lause2: Yhdellä heistä oli lopulta sama paita kuin hänellä. Lause3: He tapasivat baarissa, joten vaihtaminen oli vaikeaa. Lause4: Molemmat naureskelivat asialle hieman ja lakkasivat välittämästä. Lause5: Muutamassa minuutissa se oli enimmäkseen unohdettu.</w:t>
      </w:r>
    </w:p>
    <w:p>
      <w:r>
        <w:rPr>
          <w:b/>
        </w:rPr>
        <w:t xml:space="preserve">Tulos</w:t>
      </w:r>
    </w:p>
    <w:p>
      <w:r>
        <w:t xml:space="preserve">Molemmat, Ystävät, Tom</w:t>
      </w:r>
    </w:p>
    <w:p>
      <w:r>
        <w:rPr>
          <w:b/>
        </w:rPr>
        <w:t xml:space="preserve">Esimerkki 4.4211</w:t>
      </w:r>
    </w:p>
    <w:p>
      <w:r>
        <w:t xml:space="preserve">Lause1: Jerry tiesi, ettei hän pärjäisi hyvin. Lause2: Hän oli opiskellut tuntikausia matematiikan koetta varten eikä silti ymmärtänyt sitä. Lause3: Epätoivon vallassa hän laittoi kaikki vastaukset laskimeensa. Lause4: Hän oli hermostunut koetta tehdessään, mutta oli hyvin ovela. Lause5: Hän läpäisi kokeen lopulta täydellä pistemäärällä.</w:t>
      </w:r>
    </w:p>
    <w:p>
      <w:r>
        <w:rPr>
          <w:b/>
        </w:rPr>
        <w:t xml:space="preserve">Tulos</w:t>
      </w:r>
    </w:p>
    <w:p>
      <w:r>
        <w:t xml:space="preserve">Jerry</w:t>
      </w:r>
    </w:p>
    <w:p>
      <w:r>
        <w:rPr>
          <w:b/>
        </w:rPr>
        <w:t xml:space="preserve">Esimerkki 4.4212</w:t>
      </w:r>
    </w:p>
    <w:p>
      <w:r>
        <w:t xml:space="preserve">Lause1: Perhe saapui rannalle tiistaina. Lause2: He viettivät koko keskiviikon vedessä ! Lause3: Hiekka ja aurinko olivat molemmat kuumia. Lause4: He rentoutuivat ja viettivät aikaa yhdessä. Lause5: Se oli hieno tauko todellisuudesta!</w:t>
      </w:r>
    </w:p>
    <w:p>
      <w:r>
        <w:rPr>
          <w:b/>
        </w:rPr>
        <w:t xml:space="preserve">Tulos</w:t>
      </w:r>
    </w:p>
    <w:p>
      <w:r>
        <w:t xml:space="preserve">Perhe</w:t>
      </w:r>
    </w:p>
    <w:p>
      <w:r>
        <w:rPr>
          <w:b/>
        </w:rPr>
        <w:t xml:space="preserve">Esimerkki 4.4213</w:t>
      </w:r>
    </w:p>
    <w:p>
      <w:r>
        <w:t xml:space="preserve">Lause1: Sandran poika innostui, kun hän näki tulikärpäsiä elokuvassa. Lause2: Hän ei uskonut, että on olemassa hyönteisiä, jotka todella syttyvät. Lause3: Hän selitti, että ne ovat yleisempiä maaseudulla. Lause4: He päättivät lähteä pienelle ajelulle etsimään niitä. Lause5: Hänen silmänsä laajenivat ensimmäisen havaitsemansa hyönteisen kohdalla.</w:t>
      </w:r>
    </w:p>
    <w:p>
      <w:r>
        <w:rPr>
          <w:b/>
        </w:rPr>
        <w:t xml:space="preserve">Tulos</w:t>
      </w:r>
    </w:p>
    <w:p>
      <w:r>
        <w:t xml:space="preserve">Sandran poika, Sandra</w:t>
      </w:r>
    </w:p>
    <w:p>
      <w:r>
        <w:rPr>
          <w:b/>
        </w:rPr>
        <w:t xml:space="preserve">Esimerkki 4.4214</w:t>
      </w:r>
    </w:p>
    <w:p>
      <w:r>
        <w:t xml:space="preserve">Lause1: Tyttäreni oli innoissaan päästessään lempiajelulleen. Lause2: Kävelimme rantakäytävää pitkin. Lause3: Me näimme kyydin. Lause4: Hän ajoi kyydissä. Lause5: Ajelun jälkeen hän aneli päästä uudestaan.</w:t>
      </w:r>
    </w:p>
    <w:p>
      <w:r>
        <w:rPr>
          <w:b/>
        </w:rPr>
        <w:t xml:space="preserve">Tulos</w:t>
      </w:r>
    </w:p>
    <w:p>
      <w:r>
        <w:t xml:space="preserve">Minä (itse), tyttäreni</w:t>
      </w:r>
    </w:p>
    <w:p>
      <w:r>
        <w:rPr>
          <w:b/>
        </w:rPr>
        <w:t xml:space="preserve">Esimerkki 4.4215</w:t>
      </w:r>
    </w:p>
    <w:p>
      <w:r>
        <w:t xml:space="preserve">Lause1: Tämä autokauppias ei ole siirtänyt varastoa kuukausiin. Lause2: Hän yritti markkinoida autojaan, mutta mitään ei tapahtunut. Lause3: Lopulta hän joutui laskemaan hintojaan. Lause4: Kun hän alkoi nähdä ihmisiä tulevan hänen autokauppaansa. Lause5: Hän pystyi myymään kaiken, mitä hänellä oli varastossa.</w:t>
      </w:r>
    </w:p>
    <w:p>
      <w:r>
        <w:rPr>
          <w:b/>
        </w:rPr>
        <w:t xml:space="preserve">Tulos</w:t>
      </w:r>
    </w:p>
    <w:p>
      <w:r>
        <w:t xml:space="preserve">Ihmiset, Autokauppias</w:t>
      </w:r>
    </w:p>
    <w:p>
      <w:r>
        <w:rPr>
          <w:b/>
        </w:rPr>
        <w:t xml:space="preserve">Esimerkki 4.4216</w:t>
      </w:r>
    </w:p>
    <w:p>
      <w:r>
        <w:t xml:space="preserve">Lause1: Rita oli ostoksilla. Lause2: Hän oli Targetin verkkosivuilla ja näki pyykkisaippuaa halvalla. Lause3: Heillä oli pullo pyykkisaippuaa viidelläkymmenellä sentillä! Lause4: Rita ajatteli, että he olivat varmaan tehneet virheen. Lause5: Rita osti kuitenkin kaksikymmentä pulloa, ja häneltä veloitettiin vain kymmenen dollaria!</w:t>
      </w:r>
    </w:p>
    <w:p>
      <w:r>
        <w:rPr>
          <w:b/>
        </w:rPr>
        <w:t xml:space="preserve">Tulos</w:t>
      </w:r>
    </w:p>
    <w:p>
      <w:r>
        <w:t xml:space="preserve">Kohde, Rita</w:t>
      </w:r>
    </w:p>
    <w:p>
      <w:r>
        <w:rPr>
          <w:b/>
        </w:rPr>
        <w:t xml:space="preserve">Esimerkki 4.4217</w:t>
      </w:r>
    </w:p>
    <w:p>
      <w:r>
        <w:t xml:space="preserve">Lause1: Jared latasi paljon sopimattomia tiedostoja. Lause2: Hän latasi ne pilvitallennustilaan Dropboxin palvelimille. Lause3: Hän pilkkasi Microsoftin PhotoDNA:n uhkaa. Lause4: Viranomaiset pidättivät Jaredin hänen erittäin huonosta käytöksestään. Lause5: Jared tunnusti heti ja antoi poliiseille salasanansa.</w:t>
      </w:r>
    </w:p>
    <w:p>
      <w:r>
        <w:rPr>
          <w:b/>
        </w:rPr>
        <w:t xml:space="preserve">Tulos</w:t>
      </w:r>
    </w:p>
    <w:p>
      <w:r>
        <w:t xml:space="preserve">Viranomaiset, Jared, virkamiehet</w:t>
      </w:r>
    </w:p>
    <w:p>
      <w:r>
        <w:rPr>
          <w:b/>
        </w:rPr>
        <w:t xml:space="preserve">Esimerkki 4.4218</w:t>
      </w:r>
    </w:p>
    <w:p>
      <w:r>
        <w:t xml:space="preserve">Lause1: Minulla oli tänään tärkeä koripallo-ottelu. Lause2: Kouluni kohtaisi kilpailevan joukkueemme. Lause3: Olin hermostunut aloitusvihellyksen aikana. Lause4: Johdin joukkuettani pisteissä koko pelin ajan. Lause5: Pystyin donkkaamaan pallon kolme sekuntia ennen loppua varmistaakseni voiton.</w:t>
      </w:r>
    </w:p>
    <w:p>
      <w:r>
        <w:rPr>
          <w:b/>
        </w:rPr>
        <w:t xml:space="preserve">Tulos</w:t>
      </w:r>
    </w:p>
    <w:p>
      <w:r>
        <w:t xml:space="preserve">Minä (itse)</w:t>
      </w:r>
    </w:p>
    <w:p>
      <w:r>
        <w:rPr>
          <w:b/>
        </w:rPr>
        <w:t xml:space="preserve">Esimerkki 4.4219</w:t>
      </w:r>
    </w:p>
    <w:p>
      <w:r>
        <w:t xml:space="preserve">Lause1: Alfred inhosi sitä, miten kuuma rantahiekka oli. Lause2: Hänestä oli yhtä epämiellyttävää käyttää hiekkasandaaleja hiekassa. Lause3: Hän oli päättänyt keksiä ratkaisun. Lause4: Alfred keksi kuumuutta kestävän voiteen jaloilleen. Lause5: Hän yritti kerätä pääomaa, jotta se saataisiin markkinoille, mutta epäonnistui.</w:t>
      </w:r>
    </w:p>
    <w:p>
      <w:r>
        <w:rPr>
          <w:b/>
        </w:rPr>
        <w:t xml:space="preserve">Tulos</w:t>
      </w:r>
    </w:p>
    <w:p>
      <w:r>
        <w:t xml:space="preserve">Alfred</w:t>
      </w:r>
    </w:p>
    <w:p>
      <w:r>
        <w:rPr>
          <w:b/>
        </w:rPr>
        <w:t xml:space="preserve">Esimerkki 4.4220</w:t>
      </w:r>
    </w:p>
    <w:p>
      <w:r>
        <w:t xml:space="preserve">Lause1: Max rakasti koiraansa Fidoa. Lause2: Max ja Fido kävivät usein luontopolulla kävelyllä. Lause3: Eräänä aamuna Fido karkasi pensaikkoon. Lause4: Max huomasi, että Fido löysi puskista pentueen kissanpentuja. Lause5: Max ja Fido veivät kissanpennut paikalliseen eläinsuojaan.</w:t>
      </w:r>
    </w:p>
    <w:p>
      <w:r>
        <w:rPr>
          <w:b/>
        </w:rPr>
        <w:t xml:space="preserve">Tulos</w:t>
      </w:r>
    </w:p>
    <w:p>
      <w:r>
        <w:t xml:space="preserve">Max, Fido, kissanpennut</w:t>
      </w:r>
    </w:p>
    <w:p>
      <w:r>
        <w:rPr>
          <w:b/>
        </w:rPr>
        <w:t xml:space="preserve">Esimerkki 4.4221</w:t>
      </w:r>
    </w:p>
    <w:p>
      <w:r>
        <w:t xml:space="preserve">Lause1: Kävin eilen illalla syömässä ystävieni kanssa. Lause2: Menimme hienoon ravintolaan syömään. Lause3: Tajusin, että olin unohtanut lompakkoni. Lause4: Ystäväni maksoivat minun osuuteni laskusta. Lause5: Minulla on mahtavia ystäviä.</w:t>
      </w:r>
    </w:p>
    <w:p>
      <w:r>
        <w:rPr>
          <w:b/>
        </w:rPr>
        <w:t xml:space="preserve">Tulos</w:t>
      </w:r>
    </w:p>
    <w:p>
      <w:r>
        <w:t xml:space="preserve">Minä (itse), Ystäväni</w:t>
      </w:r>
    </w:p>
    <w:p>
      <w:r>
        <w:rPr>
          <w:b/>
        </w:rPr>
        <w:t xml:space="preserve">Esimerkki 4.4222</w:t>
      </w:r>
    </w:p>
    <w:p>
      <w:r>
        <w:t xml:space="preserve">Lause1: Mies osti rullalautan. Lause2: Hän ajoi laudalla pitkin katua. Lause3: Yksi pyöristä putosi. Lause4: Hän vei laudan takaisin kauppaan. Lause5: Hän pyysi liikettä korjaamaan sen.</w:t>
      </w:r>
    </w:p>
    <w:p>
      <w:r>
        <w:rPr>
          <w:b/>
        </w:rPr>
        <w:t xml:space="preserve">Tulos</w:t>
      </w:r>
    </w:p>
    <w:p>
      <w:r>
        <w:t xml:space="preserve">Mies</w:t>
      </w:r>
    </w:p>
    <w:p>
      <w:r>
        <w:rPr>
          <w:b/>
        </w:rPr>
        <w:t xml:space="preserve">Esimerkki 4.4223</w:t>
      </w:r>
    </w:p>
    <w:p>
      <w:r>
        <w:t xml:space="preserve">Lause1: Menin joelle naapurustossani. Lause2: Istuin alas onkivavan kanssa. Lause3: Vedin siiman veteen. Lause4: Odotin jonkin aikaa, kunnes sain kalan. Lause5: Menin kalan kanssa kotiin ja söin sen.</w:t>
      </w:r>
    </w:p>
    <w:p>
      <w:r>
        <w:rPr>
          <w:b/>
        </w:rPr>
        <w:t xml:space="preserve">Tulos</w:t>
      </w:r>
    </w:p>
    <w:p>
      <w:r>
        <w:t xml:space="preserve">Minä (itse), Kala</w:t>
      </w:r>
    </w:p>
    <w:p>
      <w:r>
        <w:rPr>
          <w:b/>
        </w:rPr>
        <w:t xml:space="preserve">Esimerkki 4.4224</w:t>
      </w:r>
    </w:p>
    <w:p>
      <w:r>
        <w:t xml:space="preserve">Lause1: Jake löysi kanin takapihaltaan. Lause2: Hän kysyi äidiltään, saako hän pitää sen. Lause3: Äiti sanoi, että lemmikin pitäminen on paljon työtä. Lause4: Jake suostui pitämään siitä erityistä huolta. Lause5: Äiti suostui, ja Jake oli erittäin onnellinen.</w:t>
      </w:r>
    </w:p>
    <w:p>
      <w:r>
        <w:rPr>
          <w:b/>
        </w:rPr>
        <w:t xml:space="preserve">Tulos</w:t>
      </w:r>
    </w:p>
    <w:p>
      <w:r>
        <w:t xml:space="preserve">Jake, hänen äitinsä, Rabbit</w:t>
      </w:r>
    </w:p>
    <w:p>
      <w:r>
        <w:rPr>
          <w:b/>
        </w:rPr>
        <w:t xml:space="preserve">Esimerkki 4.4225</w:t>
      </w:r>
    </w:p>
    <w:p>
      <w:r>
        <w:t xml:space="preserve">Lause1: Juan haaveili koko elämänsä ajan opettajan ammatista. Lause2: Kun hän valmistui yliopistosta, hän ei malttanut odottaa, että hän pääsi hakemaan työpaikkoja. Lause3: Kun hän löysi työpaikan paikallisesta yläasteesta, heti. Lause4: Hän pystytti nopeasti luokkahuoneensa ja oli innoissaan oppilaiden tapaamisesta. Lause5: Juanin unelma oli vihdoin toteutunut, kun hän avasi luokkahuoneensa ovet.</w:t>
      </w:r>
    </w:p>
    <w:p>
      <w:r>
        <w:rPr>
          <w:b/>
        </w:rPr>
        <w:t xml:space="preserve">Tulos</w:t>
      </w:r>
    </w:p>
    <w:p>
      <w:r>
        <w:t xml:space="preserve">Juan</w:t>
      </w:r>
    </w:p>
    <w:p>
      <w:r>
        <w:rPr>
          <w:b/>
        </w:rPr>
        <w:t xml:space="preserve">Esimerkki 4.4226</w:t>
      </w:r>
    </w:p>
    <w:p>
      <w:r>
        <w:t xml:space="preserve">Lause1: Minun piti ratkaista yhtälösysteemi. Lause2: Käytin perinteistä algebraa. Lause3: Ystäväni näki tämän ja sanoi, että minun pitäisi käyttää Gaussin reduktiota. Lause4: Tutkin Gaussin reduktiota ja opin menetelmän. Lause5: Se toimi hyvin yhtälösysteemin ratkaisemisessa.</w:t>
      </w:r>
    </w:p>
    <w:p>
      <w:r>
        <w:rPr>
          <w:b/>
        </w:rPr>
        <w:t xml:space="preserve">Tulos</w:t>
      </w:r>
    </w:p>
    <w:p>
      <w:r>
        <w:t xml:space="preserve">Minä (itse), Ystäväni</w:t>
      </w:r>
    </w:p>
    <w:p>
      <w:r>
        <w:rPr>
          <w:b/>
        </w:rPr>
        <w:t xml:space="preserve">Esimerkki 4.4227</w:t>
      </w:r>
    </w:p>
    <w:p>
      <w:r>
        <w:t xml:space="preserve">Lause1: Fred oli lounaalla ystäviensä kanssa. Lause2: Hän tilasi pizzan. Lause3: Hän söi ruokansa ja lähti kotiin. Lause4: Myöhemmin samana päivänä dan ei voinut hyvin. Lause5: Hän ryntäsi vessaan oksentamaan.</w:t>
      </w:r>
    </w:p>
    <w:p>
      <w:r>
        <w:rPr>
          <w:b/>
        </w:rPr>
        <w:t xml:space="preserve">Tulos</w:t>
      </w:r>
    </w:p>
    <w:p>
      <w:r>
        <w:t xml:space="preserve">Dan, ystävät, Fred</w:t>
      </w:r>
    </w:p>
    <w:p>
      <w:r>
        <w:rPr>
          <w:b/>
        </w:rPr>
        <w:t xml:space="preserve">Esimerkki 4.4228</w:t>
      </w:r>
    </w:p>
    <w:p>
      <w:r>
        <w:t xml:space="preserve">Lause1: Taylor kasvoi ainoana lapsena. Lause2: Hän keksi mielikuvitusystäviä, joiden kanssa hengailla. Lause3: Hänen vanhempiensa mielestä se oli outoa. Lause4: He käskivät hänen lopettaa ja hankkia oikeita ystäviä. Lause5: Tämä sai hänet tuntemaan itsensä entistäkin yksinäisemmäksi ja epätoivoisemmaksi.</w:t>
      </w:r>
    </w:p>
    <w:p>
      <w:r>
        <w:rPr>
          <w:b/>
        </w:rPr>
        <w:t xml:space="preserve">Tulos</w:t>
      </w:r>
    </w:p>
    <w:p>
      <w:r>
        <w:t xml:space="preserve">Oikeat ystävät, Taylor, Vanhemmat, Kuvitteelliset ystävät, Vanhemmat, Kuvitteelliset ystävät</w:t>
      </w:r>
    </w:p>
    <w:p>
      <w:r>
        <w:rPr>
          <w:b/>
        </w:rPr>
        <w:t xml:space="preserve">Esimerkki 4.4229</w:t>
      </w:r>
    </w:p>
    <w:p>
      <w:r>
        <w:t xml:space="preserve">Lause1: Paul vei poikansa kouluun. Lause2: Mutta hän unohti antaa pojalle lounaan. Lause3: Niinpä hänen poikansa jakoi ruoan ystävänsä kanssa. Lause4: Mutta ruoka sai hänet voimaan pahoin. Lause5: Eikä Paul enää koskaan antanut poikansa syödä kouluruokaa.</w:t>
      </w:r>
    </w:p>
    <w:p>
      <w:r>
        <w:rPr>
          <w:b/>
        </w:rPr>
        <w:t xml:space="preserve">Tulos</w:t>
      </w:r>
    </w:p>
    <w:p>
      <w:r>
        <w:t xml:space="preserve">Paavali, hänen ystävänsä, hänen poikansa</w:t>
      </w:r>
    </w:p>
    <w:p>
      <w:r>
        <w:rPr>
          <w:b/>
        </w:rPr>
        <w:t xml:space="preserve">Esimerkki 4.4230</w:t>
      </w:r>
    </w:p>
    <w:p>
      <w:r>
        <w:t xml:space="preserve">Lause1: Alex ilmoittautui SAT-kokeeseen koulussaan. Lause2: Hän käytti muutaman viikon opiskellen ahkerasti koetta varten. Lause3: Alex ajoi kokeen aamuna koululleen tavaroittensa kanssa. Lause4: Hän meni koehuoneeseen ja myöhemmin suoritti kokeen loppuun ja lähti kotiin. Lause5: Myöhemmin Alex tarkisti pisteensä ja huomasi, että hän oli menestynyt erittäin huonosti.</w:t>
      </w:r>
    </w:p>
    <w:p>
      <w:r>
        <w:rPr>
          <w:b/>
        </w:rPr>
        <w:t xml:space="preserve">Tulos</w:t>
      </w:r>
    </w:p>
    <w:p>
      <w:r>
        <w:t xml:space="preserve">Alex</w:t>
      </w:r>
    </w:p>
    <w:p>
      <w:r>
        <w:rPr>
          <w:b/>
        </w:rPr>
        <w:t xml:space="preserve">Esimerkki 4.4231</w:t>
      </w:r>
    </w:p>
    <w:p>
      <w:r>
        <w:t xml:space="preserve">Lause1: Donald oli mies, jolla oli tehtävä. Lause2: Donaldilla oli tehtävä auttaa ihmisiä juhlapyhinä. Lause3: Hän hakkasi heille puita, korjasi heidän lavuaarejaan ja lauloi joululauluja. Lause4: Kaikki pitivät Donaldista ja hänen avustaan. Lause5: Kaikki osallistuivat ja ostivat Donaldille joululahjaksi uudet saappaat.</w:t>
      </w:r>
    </w:p>
    <w:p>
      <w:r>
        <w:rPr>
          <w:b/>
        </w:rPr>
        <w:t xml:space="preserve">Tulos</w:t>
      </w:r>
    </w:p>
    <w:p>
      <w:r>
        <w:t xml:space="preserve">Donald, kaikki, ihmiset</w:t>
      </w:r>
    </w:p>
    <w:p>
      <w:r>
        <w:rPr>
          <w:b/>
        </w:rPr>
        <w:t xml:space="preserve">Esimerkki 4.4232</w:t>
      </w:r>
    </w:p>
    <w:p>
      <w:r>
        <w:t xml:space="preserve">Lause1: Tänään professorini ei tullut tunnille. Lause2: Hän ei kertonut meille etukäteen. Lause3: Olimme luokkatovereideni kanssa epävarmoja siitä, mitä tehdä. Lause4: Odotimme kaikki luokkahuoneessa pitkään. Lause5: Lopulta me kaikki kyllästyimme odottamiseen ja lähdimme pois.</w:t>
      </w:r>
    </w:p>
    <w:p>
      <w:r>
        <w:rPr>
          <w:b/>
        </w:rPr>
        <w:t xml:space="preserve">Tulos</w:t>
      </w:r>
    </w:p>
    <w:p>
      <w:r>
        <w:t xml:space="preserve">Minä (itse), professori</w:t>
      </w:r>
    </w:p>
    <w:p>
      <w:r>
        <w:rPr>
          <w:b/>
        </w:rPr>
        <w:t xml:space="preserve">Esimerkki 4.4233</w:t>
      </w:r>
    </w:p>
    <w:p>
      <w:r>
        <w:t xml:space="preserve">Lause1: Lou testasi puhelimensa uutta numeronestotoimintoa. Lause2: Valitettavasti hänen estämänsä numero oli jotenkin pysyvästi estetty. Lause3: Lou ei saanut numeroa vapautettua. Lause4: Lopulta hänen oli soitettava yhtiölle tilanteen korjaamiseksi. Lause5: Häntä nolotti kertoa naapurilleen, miksi tämä ei voinut soittaa.</w:t>
      </w:r>
    </w:p>
    <w:p>
      <w:r>
        <w:rPr>
          <w:b/>
        </w:rPr>
        <w:t xml:space="preserve">Tulos</w:t>
      </w:r>
    </w:p>
    <w:p>
      <w:r>
        <w:t xml:space="preserve">Naapuri, Lou</w:t>
      </w:r>
    </w:p>
    <w:p>
      <w:r>
        <w:rPr>
          <w:b/>
        </w:rPr>
        <w:t xml:space="preserve">Esimerkki 4.4234</w:t>
      </w:r>
    </w:p>
    <w:p>
      <w:r>
        <w:t xml:space="preserve">Lause1: Gena opetteli tekemään kotitekoista omenasosetta. Lause2: Hän harjoitteli useita reseptejä. Lause3: Gena löysi yhden, jossa käytettiin paljon inkivääriä ja hunajaa. Lause4: Hän valitsi sen. Lause5: Gena voitti ensimmäisen sijan kansallisessa omenasosekilpailussa.</w:t>
      </w:r>
    </w:p>
    <w:p>
      <w:r>
        <w:rPr>
          <w:b/>
        </w:rPr>
        <w:t xml:space="preserve">Tulos</w:t>
      </w:r>
    </w:p>
    <w:p>
      <w:r>
        <w:t xml:space="preserve">Gena</w:t>
      </w:r>
    </w:p>
    <w:p>
      <w:r>
        <w:rPr>
          <w:b/>
        </w:rPr>
        <w:t xml:space="preserve">Esimerkki 4.4235</w:t>
      </w:r>
    </w:p>
    <w:p>
      <w:r>
        <w:t xml:space="preserve">Lause1: Yliopistossa aloin seurustella tytön nimeltä Eve kanssa. Lause2: Eve vietti lukukauden opiskellen ranskaa Pariisissa. Lause3: Kun hän oli poissa, minäkin opiskelin salaa ranskaa. Lause4: Kun Eve palasi kotiin, tervehdin häntä puhumalla ranskaa. Lause5: Hän kertoi minulle, että sinä päivänä hän tiesi, että olin hänen oikea miehensä.</w:t>
      </w:r>
    </w:p>
    <w:p>
      <w:r>
        <w:rPr>
          <w:b/>
        </w:rPr>
        <w:t xml:space="preserve">Tulos</w:t>
      </w:r>
    </w:p>
    <w:p>
      <w:r>
        <w:t xml:space="preserve">Minä (itse), Eve</w:t>
      </w:r>
    </w:p>
    <w:p>
      <w:r>
        <w:rPr>
          <w:b/>
        </w:rPr>
        <w:t xml:space="preserve">Esimerkki 4.4236</w:t>
      </w:r>
    </w:p>
    <w:p>
      <w:r>
        <w:t xml:space="preserve">Lause1: Lisa ei ollut koskaan ratsastanut hevosella. Lause2: Hän halusi kokeilla ratsastusta tänä kesänä. Lause3: Hänen ystävänsä kutsui hänet vierailulle maatilalleen. Lause4: Lisa meni ratsastamaan niillä kolmella hevosella, joita siellä pidettiin. Lause5: Hän oli ylpeä itsestään, koska oli kokeillut jotain uutta.</w:t>
      </w:r>
    </w:p>
    <w:p>
      <w:r>
        <w:rPr>
          <w:b/>
        </w:rPr>
        <w:t xml:space="preserve">Tulos</w:t>
      </w:r>
    </w:p>
    <w:p>
      <w:r>
        <w:t xml:space="preserve">Lisa, ystävä</w:t>
      </w:r>
    </w:p>
    <w:p>
      <w:r>
        <w:rPr>
          <w:b/>
        </w:rPr>
        <w:t xml:space="preserve">Esimerkki 4.4237</w:t>
      </w:r>
    </w:p>
    <w:p>
      <w:r>
        <w:t xml:space="preserve">Lause1: Chris ja hänen vaimonsa saavat lapsen. Lause2: He menivät lääkäriin ja saivat tietää saavansa kaksoset! Lause3: Chris ja hänen vaimonsa ovat todella innoissaan. Lause4: He halusivat joka tapauksessa saada kaksi lasta. Lause5: Nyt he voivat saada kaksi lasta nopeammin!</w:t>
      </w:r>
    </w:p>
    <w:p>
      <w:r>
        <w:rPr>
          <w:b/>
        </w:rPr>
        <w:t xml:space="preserve">Tulos</w:t>
      </w:r>
    </w:p>
    <w:p>
      <w:r>
        <w:t xml:space="preserve">Chris, vaimo, lääkäri</w:t>
      </w:r>
    </w:p>
    <w:p>
      <w:r>
        <w:rPr>
          <w:b/>
        </w:rPr>
        <w:t xml:space="preserve">Esimerkki 4.4238</w:t>
      </w:r>
    </w:p>
    <w:p>
      <w:r>
        <w:t xml:space="preserve">Lause1: Callie oli järvellä perheensä kanssa. Lause2: Callie oli pitänyt hauskaa uidessaan koko päivän. Lause3: Pian oli päivällisen aika, ja kaikki lapset nousivat vedestä. Lause4: Callie yritti kietoutua pyyhkeeseensä, mutta se oli läpimärkä. Lause5: Hän paleli koko loppuyön, kunnes hän kuivui tarpeeksi ilmakuivaksi.</w:t>
      </w:r>
    </w:p>
    <w:p>
      <w:r>
        <w:rPr>
          <w:b/>
        </w:rPr>
        <w:t xml:space="preserve">Tulos</w:t>
      </w:r>
    </w:p>
    <w:p>
      <w:r>
        <w:t xml:space="preserve">Callie, lapset</w:t>
      </w:r>
    </w:p>
    <w:p>
      <w:r>
        <w:rPr>
          <w:b/>
        </w:rPr>
        <w:t xml:space="preserve">Esimerkki 4.4239</w:t>
      </w:r>
    </w:p>
    <w:p>
      <w:r>
        <w:t xml:space="preserve">Lause1: Lulu nousi taksiin mennäkseen tapaamaan ystäväänsä. Lause2: Liikennettä oli valtavasti. Lause3: Lulu tunsi nopeasti lievän tärähdyksen. Lause4: Taksi törmäsi edessä olevaan autoon. Lause5: Onneksi hän oli kuitenkin kunnossa.</w:t>
      </w:r>
    </w:p>
    <w:p>
      <w:r>
        <w:rPr>
          <w:b/>
        </w:rPr>
        <w:t xml:space="preserve">Tulos</w:t>
      </w:r>
    </w:p>
    <w:p>
      <w:r>
        <w:t xml:space="preserve">Lulu, Lulun ystävä</w:t>
      </w:r>
    </w:p>
    <w:p>
      <w:r>
        <w:rPr>
          <w:b/>
        </w:rPr>
        <w:t xml:space="preserve">Esimerkki 4.4240</w:t>
      </w:r>
    </w:p>
    <w:p>
      <w:r>
        <w:t xml:space="preserve">Lause1: Sam meni työpaikan varastokomeroon hakemaan tarvikkeita. Lause2: Hän otti avaimensa esiin. Lause3: Sam kävi läpi 25 avainta 50:stä ennen kuin löysi oikean avaimen. Lause4: Sam laittoi teippiliuskan merkitsemään säilytyskomeron avaimen. Lause5: Nyt Samin ei enää koskaan tarvinnut tuhlata aikaa avaimen etsimiseen.</w:t>
      </w:r>
    </w:p>
    <w:p>
      <w:r>
        <w:rPr>
          <w:b/>
        </w:rPr>
        <w:t xml:space="preserve">Tulos</w:t>
      </w:r>
    </w:p>
    <w:p>
      <w:r>
        <w:t xml:space="preserve">Sam</w:t>
      </w:r>
    </w:p>
    <w:p>
      <w:r>
        <w:rPr>
          <w:b/>
        </w:rPr>
        <w:t xml:space="preserve">Esimerkki 4.4241</w:t>
      </w:r>
    </w:p>
    <w:p>
      <w:r>
        <w:t xml:space="preserve">Lause1: Andrea oli kuuma ja väsynyt. Lause2: Andrea sanoi: "Kylpeminen altaassa kuulosti hyvältä juuri nyt." Hän sanoi: "Kylpeminen altaassa kuulosti hyvältä. Lause3: Hän ajoi seuraavaan kaupunkiin ja pysäköi uima-altaalle. Lause4: Ne olivat suljettu yksityisjuhlien vuoksi. Lause5: Andrea oli hyvin pettynyt.</w:t>
      </w:r>
    </w:p>
    <w:p>
      <w:r>
        <w:rPr>
          <w:b/>
        </w:rPr>
        <w:t xml:space="preserve">Tulos</w:t>
      </w:r>
    </w:p>
    <w:p>
      <w:r>
        <w:t xml:space="preserve">Andrea</w:t>
      </w:r>
    </w:p>
    <w:p>
      <w:r>
        <w:rPr>
          <w:b/>
        </w:rPr>
        <w:t xml:space="preserve">Esimerkki 4.4242</w:t>
      </w:r>
    </w:p>
    <w:p>
      <w:r>
        <w:t xml:space="preserve">Lause1: Jeff täytti juuri 21 vuotta. Lause2: Niinpä hän päätti kokeilla alkoholia. Lause3: Hän jäi koukkuun ja joi alkoholia joka päivä. Lause4: Mutta hänen perheensä puuttui asiaan. Lause5: Jeffiltä kesti vuosia päästä eroon riippuvuudestaan.</w:t>
      </w:r>
    </w:p>
    <w:p>
      <w:r>
        <w:rPr>
          <w:b/>
        </w:rPr>
        <w:t xml:space="preserve">Tulos</w:t>
      </w:r>
    </w:p>
    <w:p>
      <w:r>
        <w:t xml:space="preserve">Perhe, Jeff</w:t>
      </w:r>
    </w:p>
    <w:p>
      <w:r>
        <w:rPr>
          <w:b/>
        </w:rPr>
        <w:t xml:space="preserve">Esimerkki 4.4243</w:t>
      </w:r>
    </w:p>
    <w:p>
      <w:r>
        <w:t xml:space="preserve">Lause1: Ralph lähtee leirintäalueelle perheensä kanssa. Lause2: Tämä on hänen ensimmäinen retkeilykokemuksensa. Lause3: Telttaillessaan hän näkee kaikenlaisia eläimiä luonnosta. Lause4: Ralph nauttii todella telttailureissusta. Lause5: Tulee aika ja retki on ohi, ja hän lähtee leirintäalueelta.</w:t>
      </w:r>
    </w:p>
    <w:p>
      <w:r>
        <w:rPr>
          <w:b/>
        </w:rPr>
        <w:t xml:space="preserve">Tulos</w:t>
      </w:r>
    </w:p>
    <w:p>
      <w:r>
        <w:t xml:space="preserve">Eläimet, Ralph, Perhe</w:t>
      </w:r>
    </w:p>
    <w:p>
      <w:r>
        <w:rPr>
          <w:b/>
        </w:rPr>
        <w:t xml:space="preserve">Esimerkki 4.4244</w:t>
      </w:r>
    </w:p>
    <w:p>
      <w:r>
        <w:t xml:space="preserve">Lause1: Bob lähti pois kaupungista. Lause2: Hän jätti koiransa kotiinsa. Lause3: Joku oli käynyt katsomassa niitä. Lause4: Mutta sitten Bob palasi. Lause5: Hän huomasi, että yhdeltä koiralta oli katkennut häntä.</w:t>
      </w:r>
    </w:p>
    <w:p>
      <w:r>
        <w:rPr>
          <w:b/>
        </w:rPr>
        <w:t xml:space="preserve">Tulos</w:t>
      </w:r>
    </w:p>
    <w:p>
      <w:r>
        <w:t xml:space="preserve">Bob, Joku, Koirat</w:t>
      </w:r>
    </w:p>
    <w:p>
      <w:r>
        <w:rPr>
          <w:b/>
        </w:rPr>
        <w:t xml:space="preserve">Esimerkki 4.4245</w:t>
      </w:r>
    </w:p>
    <w:p>
      <w:r>
        <w:t xml:space="preserve">Lause1: Cookien oli aika lähteä vuosittaiselle kesälomalle. Lause2: Kaikki hotellivaraukset oli tehty. Lause3: He vuokrasivat pakettiauton ajaakseen Floridaan. Lause4: Matkalla he saivat tietää, että hurrikaani oli tulossa. Lause5: He päättivät kiertää Nashvilleä.</w:t>
      </w:r>
    </w:p>
    <w:p>
      <w:r>
        <w:rPr>
          <w:b/>
        </w:rPr>
        <w:t xml:space="preserve">Tulos</w:t>
      </w:r>
    </w:p>
    <w:p>
      <w:r>
        <w:t xml:space="preserve">Cook</w:t>
      </w:r>
    </w:p>
    <w:p>
      <w:r>
        <w:rPr>
          <w:b/>
        </w:rPr>
        <w:t xml:space="preserve">Esimerkki 4.4246</w:t>
      </w:r>
    </w:p>
    <w:p>
      <w:r>
        <w:t xml:space="preserve">Lause1: Tim halusi oppia uuden kielen. Lause2: Hän oli päättänyt, mikä olisi paras tapa aloittaa oppiminen. Lause3: Hän päätti muuttaa Etelä-Amerikkaan. Lause4: Hän otti yhteyttä ystäväänsä, joka asui siellä. Lause5: Hän muutti sinne ja oppi pian espanjaa.</w:t>
      </w:r>
    </w:p>
    <w:p>
      <w:r>
        <w:rPr>
          <w:b/>
        </w:rPr>
        <w:t xml:space="preserve">Tulos</w:t>
      </w:r>
    </w:p>
    <w:p>
      <w:r>
        <w:t xml:space="preserve">Tim, hänen ystävänsä</w:t>
      </w:r>
    </w:p>
    <w:p>
      <w:r>
        <w:rPr>
          <w:b/>
        </w:rPr>
        <w:t xml:space="preserve">Esimerkki 4.4247</w:t>
      </w:r>
    </w:p>
    <w:p>
      <w:r>
        <w:t xml:space="preserve">Lause1: Natalie oli ilmoittautunut koe-esiintymiseen koulun näytelmän päärooliin. Lause2: Hän voitti roolin ja oli todella innoissaan. Lause3: Hän harjoitteli viikkoja ja viikkoja. Lause4: Hän näytteli ensi-illassa sydämensä kyllyydestä. Lause5: Näytelmä oli valtava menestys!</w:t>
      </w:r>
    </w:p>
    <w:p>
      <w:r>
        <w:rPr>
          <w:b/>
        </w:rPr>
        <w:t xml:space="preserve">Tulos</w:t>
      </w:r>
    </w:p>
    <w:p>
      <w:r>
        <w:t xml:space="preserve">Natalie</w:t>
      </w:r>
    </w:p>
    <w:p>
      <w:r>
        <w:rPr>
          <w:b/>
        </w:rPr>
        <w:t xml:space="preserve">Esimerkki 4.4248</w:t>
      </w:r>
    </w:p>
    <w:p>
      <w:r>
        <w:t xml:space="preserve">Lause1: Terry syö välipalaa. Lause2: Pureskellessaan välipalaa hänen hampaansa putoaa. Lause3: Hän huomaa hampaansa maassa. Lause4: Hän nostaa sen ja näyttää kaikille. Lause5: Terry menetti hampaansa välipalaa syödessään.</w:t>
      </w:r>
    </w:p>
    <w:p>
      <w:r>
        <w:rPr>
          <w:b/>
        </w:rPr>
        <w:t xml:space="preserve">Tulos</w:t>
      </w:r>
    </w:p>
    <w:p>
      <w:r>
        <w:t xml:space="preserve">Kaikki, Terry</w:t>
      </w:r>
    </w:p>
    <w:p>
      <w:r>
        <w:rPr>
          <w:b/>
        </w:rPr>
        <w:t xml:space="preserve">Esimerkki 4.4249</w:t>
      </w:r>
    </w:p>
    <w:p>
      <w:r>
        <w:t xml:space="preserve">Lause1: Selkääni alkoi sattua. Lause2: Vaimoni hieroi minua. Lause3: Kipu ei mennyt pois. Lause4: Kävin lääkärissä korjauttamassa sen. Lause5: Lääkäri antoi minulle lääkettä kipuun.</w:t>
      </w:r>
    </w:p>
    <w:p>
      <w:r>
        <w:rPr>
          <w:b/>
        </w:rPr>
        <w:t xml:space="preserve">Tulos</w:t>
      </w:r>
    </w:p>
    <w:p>
      <w:r>
        <w:t xml:space="preserve">Minä (itse), Lääkäri, Vaimoni.</w:t>
      </w:r>
    </w:p>
    <w:p>
      <w:r>
        <w:rPr>
          <w:b/>
        </w:rPr>
        <w:t xml:space="preserve">Esimerkki 4.4250</w:t>
      </w:r>
    </w:p>
    <w:p>
      <w:r>
        <w:t xml:space="preserve">Lause1: Harry oli muuttamassa pois kotoa. Lause2: Hän pyysi Jerryä auttamaan häntä. Lause3: Jerry ei pystynyt auttamaan Harrya. Lause4: Harry yritti siirtää tavaroitaan itse. Lause5: Harry päätyi vetämään hermon selkäänsä.</w:t>
      </w:r>
    </w:p>
    <w:p>
      <w:r>
        <w:rPr>
          <w:b/>
        </w:rPr>
        <w:t xml:space="preserve">Tulos</w:t>
      </w:r>
    </w:p>
    <w:p>
      <w:r>
        <w:t xml:space="preserve">Jerry, Harry</w:t>
      </w:r>
    </w:p>
    <w:p>
      <w:r>
        <w:rPr>
          <w:b/>
        </w:rPr>
        <w:t xml:space="preserve">Esimerkki 4.4251</w:t>
      </w:r>
    </w:p>
    <w:p>
      <w:r>
        <w:t xml:space="preserve">Lause1: Veljieni huoneesta tuleva kuorsaus on vastenmielistä! Lause2: Hän kuulostaa jättimäiseltä sialta, joka kuorsaa koko yön. Lause3: Rukoilin isääni hankkimaan minulle korvatulpat, mutta hän ei koskaan hankkinut. Lause4: Joten tein suunnitelman saadakseni hyvät yöunet. Lause5: Soitin isoäidilleni ja kysyin, voisinko jäädä yöksi.</w:t>
      </w:r>
    </w:p>
    <w:p>
      <w:r>
        <w:rPr>
          <w:b/>
        </w:rPr>
        <w:t xml:space="preserve">Tulos</w:t>
      </w:r>
    </w:p>
    <w:p>
      <w:r>
        <w:t xml:space="preserve">Minä (itse), isä, veljet, isoäiti</w:t>
      </w:r>
    </w:p>
    <w:p>
      <w:r>
        <w:rPr>
          <w:b/>
        </w:rPr>
        <w:t xml:space="preserve">Esimerkki 4.4252</w:t>
      </w:r>
    </w:p>
    <w:p>
      <w:r>
        <w:t xml:space="preserve">Lause1: Pieni lapsi aneli äidiltään keksipakettia. Lause2: Äiti yritti kuiskata lapselle, koska he olivat julkisella paikalla. Lause3: Lapsi oli kuitenkin äänekäs. Lause4: Äiti hakkasi hänet lopulta kaikkien nähden. Lause5: He yrittivät teeskennellä, ettei kukaan nähnyt mitään ja kävelivät rauhallisesti.</w:t>
      </w:r>
    </w:p>
    <w:p>
      <w:r>
        <w:rPr>
          <w:b/>
        </w:rPr>
        <w:t xml:space="preserve">Tulos</w:t>
      </w:r>
    </w:p>
    <w:p>
      <w:r>
        <w:t xml:space="preserve">Pieni lapsi, äiti</w:t>
      </w:r>
    </w:p>
    <w:p>
      <w:r>
        <w:rPr>
          <w:b/>
        </w:rPr>
        <w:t xml:space="preserve">Esimerkki 4.4253</w:t>
      </w:r>
    </w:p>
    <w:p>
      <w:r>
        <w:t xml:space="preserve">Lause1: Johnny tapasi katsoa nyrkkeilyä televisiosta setänsä kanssa. Lause2: Hän haaveili mestaruudesta ja pääsystä pois heidän naapurustostaan. Lause3: Setä kysyi Johnnyn äidiltä, voisiko hän ilmoittaa Johnnyn nyrkkeilyyn. Lause4: Vaikka äiti pelkäsi Johnnyn turvallisuuden puolesta, hän suostui. Lause5: Johnny oli pian salin paras nyrkkeilijä ja matkalla kohti uraa.</w:t>
      </w:r>
    </w:p>
    <w:p>
      <w:r>
        <w:rPr>
          <w:b/>
        </w:rPr>
        <w:t xml:space="preserve">Tulos</w:t>
      </w:r>
    </w:p>
    <w:p>
      <w:r>
        <w:t xml:space="preserve">Johnnyn äiti, setä, Johnny, -</w:t>
      </w:r>
    </w:p>
    <w:p>
      <w:r>
        <w:rPr>
          <w:b/>
        </w:rPr>
        <w:t xml:space="preserve">Esimerkki 4.4254</w:t>
      </w:r>
    </w:p>
    <w:p>
      <w:r>
        <w:t xml:space="preserve">Lause1: Tina oli menossa naimisiin. Lause2: Hän oli niin innoissaan. Lause3: Se oli suuri päivä. Lause4: Mutta yhtäkkiä alkoi sataa. Lause5: Tinan oli siirrettävä juhlat sisätiloihin.</w:t>
      </w:r>
    </w:p>
    <w:p>
      <w:r>
        <w:rPr>
          <w:b/>
        </w:rPr>
        <w:t xml:space="preserve">Tulos</w:t>
      </w:r>
    </w:p>
    <w:p>
      <w:r>
        <w:t xml:space="preserve">Tina</w:t>
      </w:r>
    </w:p>
    <w:p>
      <w:r>
        <w:rPr>
          <w:b/>
        </w:rPr>
        <w:t xml:space="preserve">Esimerkki 4.4255</w:t>
      </w:r>
    </w:p>
    <w:p>
      <w:r>
        <w:t xml:space="preserve">Lause1: Tim sai uuden koiran. Lause2: Hän yritti opettaa sitä noutamaan. Lause3: Koira ei suostunut noutamaan. Lause4: Tim yritti viisi viikkoa. Lause5: Pian koira osasi noutaa hyvin.</w:t>
      </w:r>
    </w:p>
    <w:p>
      <w:r>
        <w:rPr>
          <w:b/>
        </w:rPr>
        <w:t xml:space="preserve">Tulos</w:t>
      </w:r>
    </w:p>
    <w:p>
      <w:r>
        <w:t xml:space="preserve">Tim, Uusi koira</w:t>
      </w:r>
    </w:p>
    <w:p>
      <w:r>
        <w:rPr>
          <w:b/>
        </w:rPr>
        <w:t xml:space="preserve">Esimerkki 4.4256</w:t>
      </w:r>
    </w:p>
    <w:p>
      <w:r>
        <w:t xml:space="preserve">Lause1: Amy rakasti The Babysitters Club -kirjoja peruskoulussa. Lause2: Amyn ollessa 17-vuotias he tekivät elokuvan. Lause3: Ystävä ehdotti hänelle sen katsomista. Lause4: Amyn mielestä hän oli aivan liian aikuinen katsomaan sitä elokuvaa. Lause5: Teatterissa hän päätti sen sijaan katsoa elokuvan Pg13.</w:t>
      </w:r>
    </w:p>
    <w:p>
      <w:r>
        <w:rPr>
          <w:b/>
        </w:rPr>
        <w:t xml:space="preserve">Tulos</w:t>
      </w:r>
    </w:p>
    <w:p>
      <w:r>
        <w:t xml:space="preserve">Amy, ystävä</w:t>
      </w:r>
    </w:p>
    <w:p>
      <w:r>
        <w:rPr>
          <w:b/>
        </w:rPr>
        <w:t xml:space="preserve">Esimerkki 4.4257</w:t>
      </w:r>
    </w:p>
    <w:p>
      <w:r>
        <w:t xml:space="preserve">Lause1: Menimme ostoskeskukseen ostamaan joululahjoja. Lause2: Se oli aika täynnä, ja parkkipaikka oli hullu. Lause3: Yritimme kiertää parkkipaikkaa etsien. Lause4: Halusimme lopulta yhden, mutta joku halusi taistella siitä. Lause5: Annoimme heille sen ja yritimme löytää uuden paikan ostoskeskuksesta.</w:t>
      </w:r>
    </w:p>
    <w:p>
      <w:r>
        <w:rPr>
          <w:b/>
        </w:rPr>
        <w:t xml:space="preserve">Tulos</w:t>
      </w:r>
    </w:p>
    <w:p>
      <w:r>
        <w:t xml:space="preserve">Joku</w:t>
      </w:r>
    </w:p>
    <w:p>
      <w:r>
        <w:rPr>
          <w:b/>
        </w:rPr>
        <w:t xml:space="preserve">Esimerkki 4.4258</w:t>
      </w:r>
    </w:p>
    <w:p>
      <w:r>
        <w:t xml:space="preserve">Lause1: Mary on omistanut luottokortteja collegesta lähtien. Lause2: Hän nostaa luottorajan, mutta maksaa vain vähimmäismaksun joka kuukausi. Lause3: Ja hän hankki koko ajan lisää ja lisää kortteja. Lause4: Eräänä päivänä, täytettyään 30, hän päätti, että hän halusi ostaa talon. Lause5: Häneltä evättiin asuntolaina luottokorttivelkojen takia.</w:t>
      </w:r>
    </w:p>
    <w:p>
      <w:r>
        <w:rPr>
          <w:b/>
        </w:rPr>
        <w:t xml:space="preserve">Tulos</w:t>
      </w:r>
    </w:p>
    <w:p>
      <w:r>
        <w:t xml:space="preserve">Mary</w:t>
      </w:r>
    </w:p>
    <w:p>
      <w:r>
        <w:rPr>
          <w:b/>
        </w:rPr>
        <w:t xml:space="preserve">Esimerkki 4.4259</w:t>
      </w:r>
    </w:p>
    <w:p>
      <w:r>
        <w:t xml:space="preserve">Lause1: Sää ulkona oli hirvittävän kylmä. Lause2: Sam tunsi painetta pitää talonsa lämpimänä perheelleen. Lause3: Hän meni ulos kirveen kanssa hakemaan polttopuita. Lause4: Siellä ei ollut yhtään tarpeeksi isoa puuta kaadettavaksi. Lause5: Sam alkoi epätoivosta hakata puhelinkoppeja.</w:t>
      </w:r>
    </w:p>
    <w:p>
      <w:r>
        <w:rPr>
          <w:b/>
        </w:rPr>
        <w:t xml:space="preserve">Tulos</w:t>
      </w:r>
    </w:p>
    <w:p>
      <w:r>
        <w:t xml:space="preserve">Sam</w:t>
      </w:r>
    </w:p>
    <w:p>
      <w:r>
        <w:rPr>
          <w:b/>
        </w:rPr>
        <w:t xml:space="preserve">Esimerkki 4.4260</w:t>
      </w:r>
    </w:p>
    <w:p>
      <w:r>
        <w:t xml:space="preserve">Lause1: Banns oli hyvin iäkäs historian professori. Lause2: Hän nukahti tuoliin henkilökunnan aulassa ja kuoli sitten. Lause3: Toinen henkilökunnan jäsen löysi hänet kuolleena. Lause4: Kaikki opiskelijat ja henkilökunta osallistuivat hänen hautajaisiinsa. Lause5: Oli välttämätöntä palkata toinen opettaja opettamaan historiaa.</w:t>
      </w:r>
    </w:p>
    <w:p>
      <w:r>
        <w:rPr>
          <w:b/>
        </w:rPr>
        <w:t xml:space="preserve">Tulos</w:t>
      </w:r>
    </w:p>
    <w:p>
      <w:r>
        <w:t xml:space="preserve">Henkilökunnan jäsen, Opiskelijat, Toinen opettaja, Professor banns, Henkilökunta, Henkilökunta</w:t>
      </w:r>
    </w:p>
    <w:p>
      <w:r>
        <w:rPr>
          <w:b/>
        </w:rPr>
        <w:t xml:space="preserve">Esimerkki 4.4261</w:t>
      </w:r>
    </w:p>
    <w:p>
      <w:r>
        <w:t xml:space="preserve">Lause1: Georgie katsoi paljon rautakauppaohjelmia. Lause2: Hän oli vakuuttunut siitä, että betoniset työtasot olivat muotia. Lause3: Hän sai vaimonsa suostuteltua asentamaan betoniset työtasot heidän kotiinsa. Lause4: Ne näyttivät aluksi hämmästyttäviltä. Lause5: Myöhemmin niiden paino murskasi niiden alla olevat kaapit.</w:t>
      </w:r>
    </w:p>
    <w:p>
      <w:r>
        <w:rPr>
          <w:b/>
        </w:rPr>
        <w:t xml:space="preserve">Tulos</w:t>
      </w:r>
    </w:p>
    <w:p>
      <w:r>
        <w:t xml:space="preserve">Georgien vaimo, Georgie</w:t>
      </w:r>
    </w:p>
    <w:p>
      <w:r>
        <w:rPr>
          <w:b/>
        </w:rPr>
        <w:t xml:space="preserve">Esimerkki 4.4262</w:t>
      </w:r>
    </w:p>
    <w:p>
      <w:r>
        <w:t xml:space="preserve">Lause1: Isän piti tehdä tänään pihatyöt. Lause2: Halusin auttaa häntä töiden tekemisessä. Lause3: Hän sanoi, että jos syön aamiaiseni, saan auttaa. Lause4: Olin varma, että söin kaiken lautaseltani. Lause5: Menen nyt ulos auttamaan.</w:t>
      </w:r>
    </w:p>
    <w:p>
      <w:r>
        <w:rPr>
          <w:b/>
        </w:rPr>
        <w:t xml:space="preserve">Tulos</w:t>
      </w:r>
    </w:p>
    <w:p>
      <w:r>
        <w:t xml:space="preserve">Isä, minä (itse)</w:t>
      </w:r>
    </w:p>
    <w:p>
      <w:r>
        <w:rPr>
          <w:b/>
        </w:rPr>
        <w:t xml:space="preserve">Esimerkki 4.4263</w:t>
      </w:r>
    </w:p>
    <w:p>
      <w:r>
        <w:t xml:space="preserve">Lause1: Stephanie sairastaa harvinaista sairautta. Lause2: Hän kuolee kahden kuukauden kuluessa. Lause3: Hän kirjoittaa testamenttinsa ja hänellä on yksi viimeinen toive. Lause4: Että hänen rahansa lahjoitettaisiin hänen sairautensa tutkimukseen. Lause5: Stephanie hyväksyy kuolemansa ja hänen toiveitaan noudatetaan.</w:t>
      </w:r>
    </w:p>
    <w:p>
      <w:r>
        <w:rPr>
          <w:b/>
        </w:rPr>
        <w:t xml:space="preserve">Tulos</w:t>
      </w:r>
    </w:p>
    <w:p>
      <w:r>
        <w:t xml:space="preserve">Stephanie</w:t>
      </w:r>
    </w:p>
    <w:p>
      <w:r>
        <w:rPr>
          <w:b/>
        </w:rPr>
        <w:t xml:space="preserve">Esimerkki 4.4264</w:t>
      </w:r>
    </w:p>
    <w:p>
      <w:r>
        <w:t xml:space="preserve">Lause1: Jasmine oli rakastunut tyttöystäväänsä Petuniaan. Lause2: Hän tiesi, että Petunia rakasti ystävänpäivää ja pastaa. Lause3: Hän teki juhlapäiväksi pöytävarauksen Petunian lempikahvilaan. Lause4: Petunia söi spagettia ja Jasmine juustohampurilaisen. Lause5: He molemmat jakoivat punaisen samettikakun illallisen jälkeen.</w:t>
      </w:r>
    </w:p>
    <w:p>
      <w:r>
        <w:rPr>
          <w:b/>
        </w:rPr>
        <w:t xml:space="preserve">Tulos</w:t>
      </w:r>
    </w:p>
    <w:p>
      <w:r>
        <w:t xml:space="preserve">Molemmat, Petunia, Jasmine</w:t>
      </w:r>
    </w:p>
    <w:p>
      <w:r>
        <w:rPr>
          <w:b/>
        </w:rPr>
        <w:t xml:space="preserve">Esimerkki 4.4265</w:t>
      </w:r>
    </w:p>
    <w:p>
      <w:r>
        <w:t xml:space="preserve">Lause1: Willie ja Amy päättivät esittää ankkoja. Lause2: He pukeutuivat keltaisiin paitoihin ja alkoivat vaappua. Lause3: He vain tajusivat, että he tarvitsivat seteleitä näyttääkseen oikeasti ankoilta. Lause4: He maalasivat paperilautasia keltaisiksi. Lause5: Ne kiinnittivät ne naamaansa narulla, ja niillä oli laskut!</w:t>
      </w:r>
    </w:p>
    <w:p>
      <w:r>
        <w:rPr>
          <w:b/>
        </w:rPr>
        <w:t xml:space="preserve">Tulos</w:t>
      </w:r>
    </w:p>
    <w:p>
      <w:r>
        <w:t xml:space="preserve">Amy, Willie</w:t>
      </w:r>
    </w:p>
    <w:p>
      <w:r>
        <w:rPr>
          <w:b/>
        </w:rPr>
        <w:t xml:space="preserve">Esimerkki 4.4266</w:t>
      </w:r>
    </w:p>
    <w:p>
      <w:r>
        <w:t xml:space="preserve">Lause1: Hannibal ajoi autoa, kun hän eksyi Chinatowniin. Lause2: Lopulta hänelle tuli nälkä ja hän päätti syödä nuudelitalossa. Lause3: Nuudelit olivat parasta, mitä Hannibal oli koskaan syönyt. Lause4: Hannibal yritti seuraavana päivänä palata nuudelitaloon. Lause5: Mutta hän ei muistanut, missä se oli, joten hän eksyi taas.</w:t>
      </w:r>
    </w:p>
    <w:p>
      <w:r>
        <w:rPr>
          <w:b/>
        </w:rPr>
        <w:t xml:space="preserve">Tulos</w:t>
      </w:r>
    </w:p>
    <w:p>
      <w:r>
        <w:t xml:space="preserve">Hannibal</w:t>
      </w:r>
    </w:p>
    <w:p>
      <w:r>
        <w:rPr>
          <w:b/>
        </w:rPr>
        <w:t xml:space="preserve">Esimerkki 4.4267</w:t>
      </w:r>
    </w:p>
    <w:p>
      <w:r>
        <w:t xml:space="preserve">Lause1: Marissa on hääjuhlassa. Lause2: Marissan täytyy hankkia mekko häitä varten. Lause3: Marissa käy viidessä eri liikkeessä. Lause4: Hän sovittaa mekkoja kaikissa viidessä liikkeessä. Lause5: Viidennessä liikkeessä hän lopulta ostaa mekon.</w:t>
      </w:r>
    </w:p>
    <w:p>
      <w:r>
        <w:rPr>
          <w:b/>
        </w:rPr>
        <w:t xml:space="preserve">Tulos</w:t>
      </w:r>
    </w:p>
    <w:p>
      <w:r>
        <w:t xml:space="preserve">Häät, Häät, Kaupat, Viides myymälä, Marissa, Morsiusjuhlat, Marissa</w:t>
      </w:r>
    </w:p>
    <w:p>
      <w:r>
        <w:rPr>
          <w:b/>
        </w:rPr>
        <w:t xml:space="preserve">Esimerkki 4.4268</w:t>
      </w:r>
    </w:p>
    <w:p>
      <w:r>
        <w:t xml:space="preserve">Lause1: Yksi syyllisistä nautinnoistani on tosi-tv:n katsominen. Lause2: Eilen tunsin itseni laiskaksi ja päätin jäädä kotiin koko päiväksi. Lause3: Laitoin television päälle ja katsoin tosi-tv:tä. Lause4: Kardashianit olivat ohjelmassa. Lause5: Päädyin katsomaan kuusi tuntia.</w:t>
      </w:r>
    </w:p>
    <w:p>
      <w:r>
        <w:rPr>
          <w:b/>
        </w:rPr>
        <w:t xml:space="preserve">Tulos</w:t>
      </w:r>
    </w:p>
    <w:p>
      <w:r>
        <w:t xml:space="preserve">Minä (itse), Kardashianit</w:t>
      </w:r>
    </w:p>
    <w:p>
      <w:r>
        <w:rPr>
          <w:b/>
        </w:rPr>
        <w:t xml:space="preserve">Esimerkki 4.4269</w:t>
      </w:r>
    </w:p>
    <w:p>
      <w:r>
        <w:t xml:space="preserve">Lause1: John sokeutui ajan myötä. Lause2: Hänen näkönsä heikkeni jatkuvasti. Lause3: Lopulta hän joutui hankkimaan silmälasit. Lause4: Häneltä kesti kauan löytää silmälasit. Lause5: Lopulta hän valitsi yhden ja pystyi näkemään oikein.</w:t>
      </w:r>
    </w:p>
    <w:p>
      <w:r>
        <w:rPr>
          <w:b/>
        </w:rPr>
        <w:t xml:space="preserve">Tulos</w:t>
      </w:r>
    </w:p>
    <w:p>
      <w:r>
        <w:t xml:space="preserve">John</w:t>
      </w:r>
    </w:p>
    <w:p>
      <w:r>
        <w:rPr>
          <w:b/>
        </w:rPr>
        <w:t xml:space="preserve">Esimerkki 4.4270</w:t>
      </w:r>
    </w:p>
    <w:p>
      <w:r>
        <w:t xml:space="preserve">Lause1: Mies kutsui koiransa. Lause2: Hänen koiransa ei tullut. Lause3: Mies etsi koiraa pihalta. Lause4: Hän ei löytänyt koiraa. Lause5: Hän soitti eläinsuojeluun ilmoittaakseen koiran kadonneeksi.</w:t>
      </w:r>
    </w:p>
    <w:p>
      <w:r>
        <w:rPr>
          <w:b/>
        </w:rPr>
        <w:t xml:space="preserve">Tulos</w:t>
      </w:r>
    </w:p>
    <w:p>
      <w:r>
        <w:t xml:space="preserve">Eläinten valvonta, Koira, Mies</w:t>
      </w:r>
    </w:p>
    <w:p>
      <w:r>
        <w:rPr>
          <w:b/>
        </w:rPr>
        <w:t xml:space="preserve">Esimerkki 4.4271</w:t>
      </w:r>
    </w:p>
    <w:p>
      <w:r>
        <w:t xml:space="preserve">Lause1: Ben pelasi peliä tietokoneellaan kotona. Lause2: Hänen puhelimensa soi. Lause3: Hän vastasi äitinsä puheluun. Lause4: Hänen autonsa oli rikki. Lause5: Hänen oli mentävä hakemaan äitiä.</w:t>
      </w:r>
    </w:p>
    <w:p>
      <w:r>
        <w:rPr>
          <w:b/>
        </w:rPr>
        <w:t xml:space="preserve">Tulos</w:t>
      </w:r>
    </w:p>
    <w:p>
      <w:r>
        <w:t xml:space="preserve">Ben, äiti</w:t>
      </w:r>
    </w:p>
    <w:p>
      <w:r>
        <w:rPr>
          <w:b/>
        </w:rPr>
        <w:t xml:space="preserve">Esimerkki 4.4272</w:t>
      </w:r>
    </w:p>
    <w:p>
      <w:r>
        <w:t xml:space="preserve">Lause1: Timillä oli vakava sosiaalinen ahdistus. Lause2: Hän yritti mennä Subwayhin. Lause3: Hän halusi saada tietyn voileivän. Lause4: Häntä ahdisti niin monta kysymystä. Lause5: Tim vastasi lopulta väärin ja sai toisenlaisen voileivän.</w:t>
      </w:r>
    </w:p>
    <w:p>
      <w:r>
        <w:rPr>
          <w:b/>
        </w:rPr>
        <w:t xml:space="preserve">Tulos</w:t>
      </w:r>
    </w:p>
    <w:p>
      <w:r>
        <w:t xml:space="preserve">Tim</w:t>
      </w:r>
    </w:p>
    <w:p>
      <w:r>
        <w:rPr>
          <w:b/>
        </w:rPr>
        <w:t xml:space="preserve">Esimerkki 4.4273</w:t>
      </w:r>
    </w:p>
    <w:p>
      <w:r>
        <w:t xml:space="preserve">Lause1: Paul päätti kokeilla koulun musikaaliin osallistumista. Lause2: Hän ei osannut laulaa, mutta tanssi melko hyvin. Lause3: Paul oli yllättynyt, kun hänet valittiin yhdeksi pääosan esittäjistä. Lause4: Hän teki kovasti töitä, ja näytelmä oli menestys. Lause5: Paul voitti jopa palkinnon näytelmäjuhlassa.</w:t>
      </w:r>
    </w:p>
    <w:p>
      <w:r>
        <w:rPr>
          <w:b/>
        </w:rPr>
        <w:t xml:space="preserve">Tulos</w:t>
      </w:r>
    </w:p>
    <w:p>
      <w:r>
        <w:t xml:space="preserve">Paul, Koulu, Draaman juhlaillallinen</w:t>
      </w:r>
    </w:p>
    <w:p>
      <w:r>
        <w:rPr>
          <w:b/>
        </w:rPr>
        <w:t xml:space="preserve">Esimerkki 4.4274</w:t>
      </w:r>
    </w:p>
    <w:p>
      <w:r>
        <w:t xml:space="preserve">Lause1: Jake söi hampurilaisen. Lause2: Hänellä oli outo tunne vatsassaan sen syömisen jälkeen. Lause3: Useita tunteja myöhemmin hän sairastui. Lause4: Hän meni lääkäriin parantamaan sairautensa. Lause5: Lääkäri antoi hänelle antibiootteja, jotta hän paranisi.</w:t>
      </w:r>
    </w:p>
    <w:p>
      <w:r>
        <w:rPr>
          <w:b/>
        </w:rPr>
        <w:t xml:space="preserve">Tulos</w:t>
      </w:r>
    </w:p>
    <w:p>
      <w:r>
        <w:t xml:space="preserve">Lääkäri, minä (itse), Jake...</w:t>
      </w:r>
    </w:p>
    <w:p>
      <w:r>
        <w:rPr>
          <w:b/>
        </w:rPr>
        <w:t xml:space="preserve">Esimerkki 4.4275</w:t>
      </w:r>
    </w:p>
    <w:p>
      <w:r>
        <w:t xml:space="preserve">Lause1: Isäni sanoi aina, että Thunderbirdit ovat klassikkoautoja. Lause2: Kun täytin 18 vuotta, sain hopeisen. Lause3: Kaikki koulussa olivat seuraavana päivänä kateellisia. Lause4: He pyysivät joskus lainata autoa. Lause5: Sanoin heille, ettei niin kävisi mitenkään.</w:t>
      </w:r>
    </w:p>
    <w:p>
      <w:r>
        <w:rPr>
          <w:b/>
        </w:rPr>
        <w:t xml:space="preserve">Tulos</w:t>
      </w:r>
    </w:p>
    <w:p>
      <w:r>
        <w:t xml:space="preserve">Isä, Minä (itse), Kaikki</w:t>
      </w:r>
    </w:p>
    <w:p>
      <w:r>
        <w:rPr>
          <w:b/>
        </w:rPr>
        <w:t xml:space="preserve">Esimerkki 4.4276</w:t>
      </w:r>
    </w:p>
    <w:p>
      <w:r>
        <w:t xml:space="preserve">Lause1: Brett ei tehnyt läksyjään loppuun päivällisen jälkeen. Lause2: Hänen piti tehdä ne aamulla. Lause3: Hänen äitinsä joutui herättämään hänet aikaisin. Lause4: Hän sai ne valmiiksi ajoissa, jotta ehti bussiin. Lause5: Hän antoi sen tapahtua uudelleen.</w:t>
      </w:r>
    </w:p>
    <w:p>
      <w:r>
        <w:rPr>
          <w:b/>
        </w:rPr>
        <w:t xml:space="preserve">Tulos</w:t>
      </w:r>
    </w:p>
    <w:p>
      <w:r>
        <w:t xml:space="preserve">Äiti, Brett</w:t>
      </w:r>
    </w:p>
    <w:p>
      <w:r>
        <w:rPr>
          <w:b/>
        </w:rPr>
        <w:t xml:space="preserve">Esimerkki 4.4277</w:t>
      </w:r>
    </w:p>
    <w:p>
      <w:r>
        <w:t xml:space="preserve">Lause1: Minulla oli tänään Skype-kokous professorini kanssa. Lause2: En pidä skypen käytöstä. Lause3: Se oli onneksi vain kolmen minuutin puhelu. Lause4: Oli silti outoa, että kävimme videokeskustelua keskenämme. Lause5: Oli kiusallista myös lopettaa puhelu.</w:t>
      </w:r>
    </w:p>
    <w:p>
      <w:r>
        <w:rPr>
          <w:b/>
        </w:rPr>
        <w:t xml:space="preserve">Tulos</w:t>
      </w:r>
    </w:p>
    <w:p>
      <w:r>
        <w:t xml:space="preserve">Minä (itse), professori</w:t>
      </w:r>
    </w:p>
    <w:p>
      <w:r>
        <w:rPr>
          <w:b/>
        </w:rPr>
        <w:t xml:space="preserve">Esimerkki 4.4278</w:t>
      </w:r>
    </w:p>
    <w:p>
      <w:r>
        <w:t xml:space="preserve">Lause1: Tim näki netissä vyönsoljen, josta hän piti. Lause2: Se oli nörttimäinen ja siinä oli valoja. Lause3: Hän tilasi sen ja käytti sitä heti saatuaan sen. Lause4: Tytöt ja ystävät antoivat hänelle siitä ristiriitaisia merkkejä. Lause5: Tim piti siitä sen verran, ettei välittänyt siitä.</w:t>
      </w:r>
    </w:p>
    <w:p>
      <w:r>
        <w:rPr>
          <w:b/>
        </w:rPr>
        <w:t xml:space="preserve">Tulos</w:t>
      </w:r>
    </w:p>
    <w:p>
      <w:r>
        <w:t xml:space="preserve">Tim, ystävät, tytöt</w:t>
      </w:r>
    </w:p>
    <w:p>
      <w:r>
        <w:rPr>
          <w:b/>
        </w:rPr>
        <w:t xml:space="preserve">Esimerkki 4.4279</w:t>
      </w:r>
    </w:p>
    <w:p>
      <w:r>
        <w:t xml:space="preserve">Lause1: Minun piti maksaa lasku. Lause2: Yritin käyttää heidän puhelinjärjestelmäänsä maksaakseni. Lause3: Minulle kerrottiin, että antamani tiedot eivät olleet päteviä. Lause4: Kesti 20 minuuttia päästä tähän pisteeseen. Lause5: Lopetin puhelun ja maksoin sen sijaan verkossa.</w:t>
      </w:r>
    </w:p>
    <w:p>
      <w:r>
        <w:rPr>
          <w:b/>
        </w:rPr>
        <w:t xml:space="preserve">Tulos</w:t>
      </w:r>
    </w:p>
    <w:p>
      <w:r>
        <w:t xml:space="preserve">Minä (itse)</w:t>
      </w:r>
    </w:p>
    <w:p>
      <w:r>
        <w:rPr>
          <w:b/>
        </w:rPr>
        <w:t xml:space="preserve">Esimerkki 4.4280</w:t>
      </w:r>
    </w:p>
    <w:p>
      <w:r>
        <w:t xml:space="preserve">Lause1: Mike sai kutsun Tedin juhliin. Lause2: Tim ei saanut kutsua samoihin juhliin. Lause3: Koska Mike ja Tim olivat läheisiä ystäviä, Mike puhui Tedille. Lause4: Keskustelun jälkeen Mike sai Tedin vakuuttuneeksi siitä, että Tim saa lähteä. Lause5: Mike ja Tim menivät Tedin juhliin.</w:t>
      </w:r>
    </w:p>
    <w:p>
      <w:r>
        <w:rPr>
          <w:b/>
        </w:rPr>
        <w:t xml:space="preserve">Tulos</w:t>
      </w:r>
    </w:p>
    <w:p>
      <w:r>
        <w:t xml:space="preserve">Tim, Mike, Ted</w:t>
      </w:r>
    </w:p>
    <w:p>
      <w:r>
        <w:rPr>
          <w:b/>
        </w:rPr>
        <w:t xml:space="preserve">Esimerkki 4.4281</w:t>
      </w:r>
    </w:p>
    <w:p>
      <w:r>
        <w:t xml:space="preserve">Lause1: Liz oli nälissään. Lause2: Hän ajoi pikaruokaravintolaan ja tilasi hampurilaisen. Lause3: Se oli valtava ja mehukas. Lause4: Hän söi sen kokonaan ennen kuin pääsi kotiin. Lause5: Liz oli nyt kylläinen.</w:t>
      </w:r>
    </w:p>
    <w:p>
      <w:r>
        <w:rPr>
          <w:b/>
        </w:rPr>
        <w:t xml:space="preserve">Tulos</w:t>
      </w:r>
    </w:p>
    <w:p>
      <w:r>
        <w:t xml:space="preserve">Liz</w:t>
      </w:r>
    </w:p>
    <w:p>
      <w:r>
        <w:rPr>
          <w:b/>
        </w:rPr>
        <w:t xml:space="preserve">Esimerkki 4.4282</w:t>
      </w:r>
    </w:p>
    <w:p>
      <w:r>
        <w:t xml:space="preserve">Lause1: Ystäväni sai kaksi kissanpentua. Lause2: Niillä on kuusi varvasta kummassakin tassussa. Lause3: Niitä kutsutaan polydaktyyleiksi. Lause4: Tätä kissatyyppiä kuljetettiin ennen laivoilla. Lause5: Niitä pidetään erinomaisina hiirimiehinä.</w:t>
      </w:r>
    </w:p>
    <w:p>
      <w:r>
        <w:rPr>
          <w:b/>
        </w:rPr>
        <w:t xml:space="preserve">Tulos</w:t>
      </w:r>
    </w:p>
    <w:p>
      <w:r>
        <w:t xml:space="preserve">Kaksi kissanpentua, Ystävä</w:t>
      </w:r>
    </w:p>
    <w:p>
      <w:r>
        <w:rPr>
          <w:b/>
        </w:rPr>
        <w:t xml:space="preserve">Esimerkki 4.4283</w:t>
      </w:r>
    </w:p>
    <w:p>
      <w:r>
        <w:t xml:space="preserve">Lause1: Sally meni ystävänsä luokse töiden jälkeen. Lause2: Hän toi mukanaan koiranpennun, jonka joku oli jättänyt hänen työpaikalleen. Lause3: Hän sanoi ystävälleen Danille, että tämän pitäisi ottaa ihastuttava koiranpentu. Lause4: Kun Dan oli ollut tunnin söpön koiranpennun kanssa, hän ei voinut vastustaa. Lause5: Pentu on ollut Danin elämässä nyt 11 vuotta.</w:t>
      </w:r>
    </w:p>
    <w:p>
      <w:r>
        <w:rPr>
          <w:b/>
        </w:rPr>
        <w:t xml:space="preserve">Tulos</w:t>
      </w:r>
    </w:p>
    <w:p>
      <w:r>
        <w:t xml:space="preserve">Dan, Pentu, Sally, Ystävä</w:t>
      </w:r>
    </w:p>
    <w:p>
      <w:r>
        <w:rPr>
          <w:b/>
        </w:rPr>
        <w:t xml:space="preserve">Esimerkki 4.4284</w:t>
      </w:r>
    </w:p>
    <w:p>
      <w:r>
        <w:t xml:space="preserve">Lause1: Zoe halusi istuttaa etupihalleen kukkapenkin. Lause2: Hän osti kukkia, joissa oli hänen lempivärinsä violetti. Lause3: Hän kasteli niitä joka päivä ja hoiti niitä. Lause4: Ne alkoivat kasvaa ja kukkia kauniiksi kukiksi. Lause5: Hänen kukkapenkkinsä oli naapuruston kaunein.</w:t>
      </w:r>
    </w:p>
    <w:p>
      <w:r>
        <w:rPr>
          <w:b/>
        </w:rPr>
        <w:t xml:space="preserve">Tulos</w:t>
      </w:r>
    </w:p>
    <w:p>
      <w:r>
        <w:t xml:space="preserve">Naapurusto, Zoe</w:t>
      </w:r>
    </w:p>
    <w:p>
      <w:r>
        <w:rPr>
          <w:b/>
        </w:rPr>
        <w:t xml:space="preserve">Esimerkki 4.4285</w:t>
      </w:r>
    </w:p>
    <w:p>
      <w:r>
        <w:t xml:space="preserve">Lause1: Jim päätti kävellä tien varrella sijaitsevaan kauppaan. Lause2: Se oli hyvin kuuma, ja Jim alkoi pian väsyä. Lause3: Jim päätti kääntyä ympäri ja palata kotiin. Lause4: Tietyöntekijät näkivät, että Jimillä oli kuuma, ja antoivat hänelle vettä. Lause5: Jim joi vettä ja pystyi kävelemään takaisin kotiin.</w:t>
      </w:r>
    </w:p>
    <w:p>
      <w:r>
        <w:rPr>
          <w:b/>
        </w:rPr>
        <w:t xml:space="preserve">Tulos</w:t>
      </w:r>
    </w:p>
    <w:p>
      <w:r>
        <w:t xml:space="preserve">Työntekijät, Jim</w:t>
      </w:r>
    </w:p>
    <w:p>
      <w:r>
        <w:rPr>
          <w:b/>
        </w:rPr>
        <w:t xml:space="preserve">Esimerkki 4.4286</w:t>
      </w:r>
    </w:p>
    <w:p>
      <w:r>
        <w:t xml:space="preserve">Lause1: Niin hänen isänsä ajatteli. Lause2: Hän syntyi, vaikka lääkärit sanoivat, ettei hän selviäisi hengissä. Lause3: Hän syntyi terveenä ja vahvana vauvana äitinsä siunauksella. Lause4: Hänen äitinsä menehtyi antaessaan hänelle elämän, se vei koko hänen ruumiinsa. Lause5: Hän oli siunattu ja ikuisesti kiitollinen syntymänsä ihmeestä.</w:t>
      </w:r>
    </w:p>
    <w:p>
      <w:r>
        <w:rPr>
          <w:b/>
        </w:rPr>
        <w:t xml:space="preserve">Tulos</w:t>
      </w:r>
    </w:p>
    <w:p>
      <w:r>
        <w:t xml:space="preserve">Äiti, Magdalen, isä, lääkärit...</w:t>
      </w:r>
    </w:p>
    <w:p>
      <w:r>
        <w:rPr>
          <w:b/>
        </w:rPr>
        <w:t xml:space="preserve">Esimerkki 4.4287</w:t>
      </w:r>
    </w:p>
    <w:p>
      <w:r>
        <w:t xml:space="preserve">Lause1: Jack osallistui golfturnaukseen. Lause2: Hän oli hyvä golffari ja uskoi, että hänellä oli mahdollisuus voittaa. Lause3: Hän harjoitteli ahkerasti valmistautuakseen. Lause4: Hän osallistui turnaukseen ja sijoittui kahdeksanneksi. Lause5: Hän olisi halunnut sijoittua korkeammalle, mutta oli tyytyväinen suoritukseensa.</w:t>
      </w:r>
    </w:p>
    <w:p>
      <w:r>
        <w:rPr>
          <w:b/>
        </w:rPr>
        <w:t xml:space="preserve">Tulos</w:t>
      </w:r>
    </w:p>
    <w:p>
      <w:r>
        <w:t xml:space="preserve">Jack</w:t>
      </w:r>
    </w:p>
    <w:p>
      <w:r>
        <w:rPr>
          <w:b/>
        </w:rPr>
        <w:t xml:space="preserve">Esimerkki 4.4288</w:t>
      </w:r>
    </w:p>
    <w:p>
      <w:r>
        <w:t xml:space="preserve">Lause1: Tänään Timmy hyppi ja leikki mudassa. Lause2: Timmyn vaatteet olivat mudassa. Lause3: Timmy meni kotiinsa ja äiti sanoi, että hän tarvitsee kylvyn. Lause4: Timmy meni ammeeseen, ja hänen äitinsä kylvetti hänet. Lause5: Timmy oli vihdoin puhdas.</w:t>
      </w:r>
    </w:p>
    <w:p>
      <w:r>
        <w:rPr>
          <w:b/>
        </w:rPr>
        <w:t xml:space="preserve">Tulos</w:t>
      </w:r>
    </w:p>
    <w:p>
      <w:r>
        <w:t xml:space="preserve">Timmy, äiti</w:t>
      </w:r>
    </w:p>
    <w:p>
      <w:r>
        <w:rPr>
          <w:b/>
        </w:rPr>
        <w:t xml:space="preserve">Esimerkki 4.4289</w:t>
      </w:r>
    </w:p>
    <w:p>
      <w:r>
        <w:t xml:space="preserve">Lause1: Tom halusi tehdä kepposen kämppäkaverilleen. Lause2: Tom kysyi kämppiksen tyttöystävältä tämän tietokoneen salasanaa. Lause3: Tom kirjautui sisään kämppiksensä tietokoneelle. Lause4: Tom vaihtoi taustakuvan lihavan paidattoman miehen kuvaksi. Lause5: Tom nauroi kuin hullu, kun hänen kämppiksensä näki tuon ilkeän taustakuvan.</w:t>
      </w:r>
    </w:p>
    <w:p>
      <w:r>
        <w:rPr>
          <w:b/>
        </w:rPr>
        <w:t xml:space="preserve">Tulos</w:t>
      </w:r>
    </w:p>
    <w:p>
      <w:r>
        <w:t xml:space="preserve">Kämppis, Kämppiksen tyttöystävä, Tom, -</w:t>
      </w:r>
    </w:p>
    <w:p>
      <w:r>
        <w:rPr>
          <w:b/>
        </w:rPr>
        <w:t xml:space="preserve">Esimerkki 4.4290</w:t>
      </w:r>
    </w:p>
    <w:p>
      <w:r>
        <w:t xml:space="preserve">Lause1: Nino oli kuusitoista ja menossa klubille opiskelukavereidensa kanssa. Lause2: Hän näytti ovella olleelle räyhääjälle väärennetyn henkilöllisyystodistuksensa. Lause3: Mutta portsari tutki sen tarkkaan ja käännytti Ninon pois! Lause4: Nino ei päässyt kavereidensa seuraan yökerhoon. Lause5: Pettyneenä hän käveli yksin kotiin.</w:t>
      </w:r>
    </w:p>
    <w:p>
      <w:r>
        <w:rPr>
          <w:b/>
        </w:rPr>
        <w:t xml:space="preserve">Tulos</w:t>
      </w:r>
    </w:p>
    <w:p>
      <w:r>
        <w:t xml:space="preserve">College-kaverit, Portsari, Nino</w:t>
      </w:r>
    </w:p>
    <w:p>
      <w:r>
        <w:rPr>
          <w:b/>
        </w:rPr>
        <w:t xml:space="preserve">Esimerkki 4.4291</w:t>
      </w:r>
    </w:p>
    <w:p>
      <w:r>
        <w:t xml:space="preserve">Lause1: Marissa haaveili olympiaurheilijaksi pääsystä. Lause2: Hän harjoitteli miekkailua joka päivä. Lause3: Hän sai seuran huomion. Lause4: Niinpä hän nousi riveissä. Lause5: Ja lopulta hän pääsi olympialaisiin.</w:t>
      </w:r>
    </w:p>
    <w:p>
      <w:r>
        <w:rPr>
          <w:b/>
        </w:rPr>
        <w:t xml:space="preserve">Tulos</w:t>
      </w:r>
    </w:p>
    <w:p>
      <w:r>
        <w:t xml:space="preserve">Marissa</w:t>
      </w:r>
    </w:p>
    <w:p>
      <w:r>
        <w:rPr>
          <w:b/>
        </w:rPr>
        <w:t xml:space="preserve">Esimerkki 4.4292</w:t>
      </w:r>
    </w:p>
    <w:p>
      <w:r>
        <w:t xml:space="preserve">Lause1: Tom ja Mary päättivät ajaa nelipyöräisellä ulos kaatamaan joulukuusen. Lause2: He ajoivat syvälle metsään ja löysivät täydellisen seitsemänmetrisen kuusen. Lause3: He kiinnittivät sen helposti pyörään ja alkoivat hinata sitä kotiin. Lause4: Valitettavasti nelipyörästä loppui bensa puolimatkassa kotiin. Lause5: Tom ja Mary joutuivat kantamaan puuta koko matkan takaisin.</w:t>
      </w:r>
    </w:p>
    <w:p>
      <w:r>
        <w:rPr>
          <w:b/>
        </w:rPr>
        <w:t xml:space="preserve">Tulos</w:t>
      </w:r>
    </w:p>
    <w:p>
      <w:r>
        <w:t xml:space="preserve">Mary, Tom</w:t>
      </w:r>
    </w:p>
    <w:p>
      <w:r>
        <w:rPr>
          <w:b/>
        </w:rPr>
        <w:t xml:space="preserve">Esimerkki 4.4293</w:t>
      </w:r>
    </w:p>
    <w:p>
      <w:r>
        <w:t xml:space="preserve">Lause1: Marco teki kovasti töitä. Lause2: Hänellä ei ollut aikaa viettää aikaa poikansa kanssa. Lause3: Lastensuojeluviranomaiset tulivat ottamaan hänen lapsensa pois. Lause4: Hän piiloutui ulos ikkunasta. Lause5: Hän ja hänen lapsensa ajoivat pois ja yöpyivät motellissa.</w:t>
      </w:r>
    </w:p>
    <w:p>
      <w:r>
        <w:rPr>
          <w:b/>
        </w:rPr>
        <w:t xml:space="preserve">Tulos</w:t>
      </w:r>
    </w:p>
    <w:p>
      <w:r>
        <w:t xml:space="preserve">Marco, poika</w:t>
      </w:r>
    </w:p>
    <w:p>
      <w:r>
        <w:rPr>
          <w:b/>
        </w:rPr>
        <w:t xml:space="preserve">Esimerkki 4.4294</w:t>
      </w:r>
    </w:p>
    <w:p>
      <w:r>
        <w:t xml:space="preserve">Lause1: Syksyn uusi mallisto oli upea! Lause2: Muotisuunnittelija oli työskennellyt ahkerasti studiossa kuukausia. Lause3: Mallistossa oli maanläheisiä sävyjä ja nahkaa. Lause4: Se oli heti asiakkaiden suosiossa. Lause5: Pian kaikki käyttivät uutta mallistoa.</w:t>
      </w:r>
    </w:p>
    <w:p>
      <w:r>
        <w:rPr>
          <w:b/>
        </w:rPr>
        <w:t xml:space="preserve">Tulos</w:t>
      </w:r>
    </w:p>
    <w:p>
      <w:r>
        <w:t xml:space="preserve">Asiakkaat, Kaikki, Muotisuunnittelija</w:t>
      </w:r>
    </w:p>
    <w:p>
      <w:r>
        <w:rPr>
          <w:b/>
        </w:rPr>
        <w:t xml:space="preserve">Esimerkki 4.4295</w:t>
      </w:r>
    </w:p>
    <w:p>
      <w:r>
        <w:t xml:space="preserve">Lause1: Mark etsi ylimääräistä rahaa. Lause2: Hän huomasi mainoslehtisen hotdogin syömiskilpailusta. Lause3: Hän päätti osallistua kilpailuun ja harjoitteli koko viikon. Lause4: Kilpailu alkoi, ja hän pärjäsi todella hyvin. Lause5: Valitettavasti hän oksensi ja hänet hylättiin.</w:t>
      </w:r>
    </w:p>
    <w:p>
      <w:r>
        <w:rPr>
          <w:b/>
        </w:rPr>
        <w:t xml:space="preserve">Tulos</w:t>
      </w:r>
    </w:p>
    <w:p>
      <w:r>
        <w:t xml:space="preserve">Mark</w:t>
      </w:r>
    </w:p>
    <w:p>
      <w:r>
        <w:rPr>
          <w:b/>
        </w:rPr>
        <w:t xml:space="preserve">Esimerkki 4.4296</w:t>
      </w:r>
    </w:p>
    <w:p>
      <w:r>
        <w:t xml:space="preserve">Lause1: Lauran kissa oli karannut kotoa. Lause2: Laura ajoi kissansa takaa puuhun. Lause3: Lauran kissa miautti, koska se ei päässyt alas. Lause4: Laura soitti palokunnan. Lause5: Ystävällinen palomies sai Lauran kissan pois puusta.</w:t>
      </w:r>
    </w:p>
    <w:p>
      <w:r>
        <w:rPr>
          <w:b/>
        </w:rPr>
        <w:t xml:space="preserve">Tulos</w:t>
      </w:r>
    </w:p>
    <w:p>
      <w:r>
        <w:t xml:space="preserve">Laura, palomies, kissa</w:t>
      </w:r>
    </w:p>
    <w:p>
      <w:r>
        <w:rPr>
          <w:b/>
        </w:rPr>
        <w:t xml:space="preserve">Esimerkki 4.4297</w:t>
      </w:r>
    </w:p>
    <w:p>
      <w:r>
        <w:t xml:space="preserve">Lause1: Suzy on unohtanut harjata hampaansa viimeisen noin viikon aikana! Lause2: Kaikki hänen ympärillään olivat ihmetelleet, mistä tuo kauhea haju oli peräisin. Lause3: Onneksi hänen isosiskollaan oli loistava idea. Lause4: Suzyn sisko osti hänelle minttupurukumia herkuksi. Lause5: Nyt ainakaan Suzyn hengitys ei haise!</w:t>
      </w:r>
    </w:p>
    <w:p>
      <w:r>
        <w:rPr>
          <w:b/>
        </w:rPr>
        <w:t xml:space="preserve">Tulos</w:t>
      </w:r>
    </w:p>
    <w:p>
      <w:r>
        <w:t xml:space="preserve">Suzyn sisko, Kaikki, Suzy, -</w:t>
      </w:r>
    </w:p>
    <w:p>
      <w:r>
        <w:rPr>
          <w:b/>
        </w:rPr>
        <w:t xml:space="preserve">Esimerkki 4.4298</w:t>
      </w:r>
    </w:p>
    <w:p>
      <w:r>
        <w:t xml:space="preserve">Lause1: John halusi tulla paremmassa kunnossa. Lause2: Mutta hän ei halunnut tehdä sitä tavanomaisesti. Lause3: Niinpä John soitti Markille, joka on ammattimainen sirkusesiintyjä, kysyäkseen ideoita. Lause4: Mark ehdotti akrobatiaa, sillä hän tunsi Johnin urheilullisuuden ja notkeuden. Lause5: Vuoden loppuun mennessä John oli lopettanut työnsä ja liittynyt sirkukseen.</w:t>
      </w:r>
    </w:p>
    <w:p>
      <w:r>
        <w:rPr>
          <w:b/>
        </w:rPr>
        <w:t xml:space="preserve">Tulos</w:t>
      </w:r>
    </w:p>
    <w:p>
      <w:r>
        <w:t xml:space="preserve">John, Mark</w:t>
      </w:r>
    </w:p>
    <w:p>
      <w:r>
        <w:rPr>
          <w:b/>
        </w:rPr>
        <w:t xml:space="preserve">Esimerkki 4.4299</w:t>
      </w:r>
    </w:p>
    <w:p>
      <w:r>
        <w:t xml:space="preserve">Lause1: Alex nukkui koulun terveydenhoitajan huoneessa. Lause2: Hän heräsi siihen, että hänen isänsä odotti häntä. Lause3: Hänen isänsä oli tunnin myöhässä. Lause4: Alex oli vihainen isälleen, koska hän oli antanut hänen odottaa. Lause5: Isä osti Alexille pizzaa hyvittääkseen myöhästymisen.</w:t>
      </w:r>
    </w:p>
    <w:p>
      <w:r>
        <w:rPr>
          <w:b/>
        </w:rPr>
        <w:t xml:space="preserve">Tulos</w:t>
      </w:r>
    </w:p>
    <w:p>
      <w:r>
        <w:t xml:space="preserve">Isä, Alex</w:t>
      </w:r>
    </w:p>
    <w:p>
      <w:r>
        <w:rPr>
          <w:b/>
        </w:rPr>
        <w:t xml:space="preserve">Esimerkki 4.4300</w:t>
      </w:r>
    </w:p>
    <w:p>
      <w:r>
        <w:t xml:space="preserve">Lause1: Roger Rumface oli raivoissaan. Lause2: Kuva kuvastossa oli valehdellut. Lause3: Hän luuli ostaneensa kepinipun. Lause4: Mutta nyt hänen ovellaan oli alaston mies. Lause5: Jospa Roger vain tajusi, että se oli mainos miesstrippareista.</w:t>
      </w:r>
    </w:p>
    <w:p>
      <w:r>
        <w:rPr>
          <w:b/>
        </w:rPr>
        <w:t xml:space="preserve">Tulos</w:t>
      </w:r>
    </w:p>
    <w:p>
      <w:r>
        <w:t xml:space="preserve">Miesstripparit, Roger Rumface, Mies</w:t>
      </w:r>
    </w:p>
    <w:p>
      <w:r>
        <w:rPr>
          <w:b/>
        </w:rPr>
        <w:t xml:space="preserve">Esimerkki 4.4301</w:t>
      </w:r>
    </w:p>
    <w:p>
      <w:r>
        <w:t xml:space="preserve">Lause1: Abby on aina halunnut lääkäriksi. Lause2: Abby haaveili päivästä, jolloin hänet tunnettaisiin nimellä tohtori Abby. Lause3: Abby ei kuitenkaan pystynyt ymmärtämään tarvittavia lääketieteellisiä tietoja. Lause4: Abby tiesi, että hänen oli löydettävä toinen ammattiala. Lause5: Abby oli pettynyt siihen, että hänen lääkärihaaveensa eivät toteutuneet.</w:t>
      </w:r>
    </w:p>
    <w:p>
      <w:r>
        <w:rPr>
          <w:b/>
        </w:rPr>
        <w:t xml:space="preserve">Tulos</w:t>
      </w:r>
    </w:p>
    <w:p>
      <w:r>
        <w:t xml:space="preserve">Abby</w:t>
      </w:r>
    </w:p>
    <w:p>
      <w:r>
        <w:rPr>
          <w:b/>
        </w:rPr>
        <w:t xml:space="preserve">Esimerkki 4.4302</w:t>
      </w:r>
    </w:p>
    <w:p>
      <w:r>
        <w:t xml:space="preserve">Lause1: Josh aloitti tupakoinnin teini-ikäisenä. Lause2: Josh on nyt kolmekymmentä vuotta vanha. Lause3: Joshilla oli nyt raskaana oleva vaimo. Lause4: Niinpä Josh päätti lopettaa tupakoinnin. Lause5: Se oli vaikeaa, mutta Josh teki sen.</w:t>
      </w:r>
    </w:p>
    <w:p>
      <w:r>
        <w:rPr>
          <w:b/>
        </w:rPr>
        <w:t xml:space="preserve">Tulos</w:t>
      </w:r>
    </w:p>
    <w:p>
      <w:r>
        <w:t xml:space="preserve">Josh, vaimo</w:t>
      </w:r>
    </w:p>
    <w:p>
      <w:r>
        <w:rPr>
          <w:b/>
        </w:rPr>
        <w:t xml:space="preserve">Esimerkki 4.4303</w:t>
      </w:r>
    </w:p>
    <w:p>
      <w:r>
        <w:t xml:space="preserve">Lause1: Bill käveli portaita ylös ja tekstasi samaan aikaan. Lause2: Bill kompastui yhtäkkiä. Lause3: Billin puhelin lensi lentoon ja putosi lattialle äänekkäästi. Lause4: Kun hän nosti sen ylös, näyttö oli murskana. Lause5: Seuraavana päivänä Bill osti uuden puhelimen.</w:t>
      </w:r>
    </w:p>
    <w:p>
      <w:r>
        <w:rPr>
          <w:b/>
        </w:rPr>
        <w:t xml:space="preserve">Tulos</w:t>
      </w:r>
    </w:p>
    <w:p>
      <w:r>
        <w:t xml:space="preserve">Bill</w:t>
      </w:r>
    </w:p>
    <w:p>
      <w:r>
        <w:rPr>
          <w:b/>
        </w:rPr>
        <w:t xml:space="preserve">Esimerkki 4.4304</w:t>
      </w:r>
    </w:p>
    <w:p>
      <w:r>
        <w:t xml:space="preserve">Lause1: Thomas meni ulos ystäviensä kanssa Halloweenina. Lause2: He päättivät etsiä aaveita. Lause3: Oli pimeää ja pelottavaa, eikä Thomas ollut varma, halusiko hän lähteä. Lause4: He eivät löytäneet yhtään kummitusta! Lause5: Hän oli silti iloinen siitä, että oli viettänyt aikaa ystäviensä kanssa.</w:t>
      </w:r>
    </w:p>
    <w:p>
      <w:r>
        <w:rPr>
          <w:b/>
        </w:rPr>
        <w:t xml:space="preserve">Tulos</w:t>
      </w:r>
    </w:p>
    <w:p>
      <w:r>
        <w:t xml:space="preserve">Thomas, ystävät</w:t>
      </w:r>
    </w:p>
    <w:p>
      <w:r>
        <w:rPr>
          <w:b/>
        </w:rPr>
        <w:t xml:space="preserve">Esimerkki 4.4305</w:t>
      </w:r>
    </w:p>
    <w:p>
      <w:r>
        <w:t xml:space="preserve">Lause1: Harry todella rakastaa koiria. Lause2: Viime viikolla hän päätti vihdoin adoptoida koiran. Lause3: Hän hankki uroshuskyn ja antoi sille nimen Floofy. Lause4: Kaikkien hänen ystäviensä mielestä nimi on outo. Lause5: Harry tuntuu pitävän sitä maailman hienoimpana nimenä.</w:t>
      </w:r>
    </w:p>
    <w:p>
      <w:r>
        <w:rPr>
          <w:b/>
        </w:rPr>
        <w:t xml:space="preserve">Tulos</w:t>
      </w:r>
    </w:p>
    <w:p>
      <w:r>
        <w:t xml:space="preserve">Ystävät, Floofy, Harry</w:t>
      </w:r>
    </w:p>
    <w:p>
      <w:r>
        <w:rPr>
          <w:b/>
        </w:rPr>
        <w:t xml:space="preserve">Esimerkki 4.4306</w:t>
      </w:r>
    </w:p>
    <w:p>
      <w:r>
        <w:t xml:space="preserve">Lause1: Isabelle meni elokuvaan statistiksi. Lause2: Hän teki kovasti töitä tehdäkseen vaikutuksen ohjaajaan. Lause3: Elokuvan ohjaaja oli sitä mieltä, että hän teki hienoa työtä. Lause4: Hän pyysi häntä mukaan seuraavaan elokuvaansa. Lause5: Hän suostui, ja nyt hän on aloitteleva näyttelijä.</w:t>
      </w:r>
    </w:p>
    <w:p>
      <w:r>
        <w:rPr>
          <w:b/>
        </w:rPr>
        <w:t xml:space="preserve">Tulos</w:t>
      </w:r>
    </w:p>
    <w:p>
      <w:r>
        <w:t xml:space="preserve">Ohjaaja, elokuva, Isabelle</w:t>
      </w:r>
    </w:p>
    <w:p>
      <w:r>
        <w:rPr>
          <w:b/>
        </w:rPr>
        <w:t xml:space="preserve">Esimerkki 4.4307</w:t>
      </w:r>
    </w:p>
    <w:p>
      <w:r>
        <w:t xml:space="preserve">Lause1: Matt oli surullinen. Lause2: Hän kaipasi isäänsä. Lause3: Hänen isänsä oli töissä. Lause4: Mattin äiti sai idean. Lause5: Hän näytti Mattille, miten hän voi käydä videokeskustelua isänsä kanssa verkossa.</w:t>
      </w:r>
    </w:p>
    <w:p>
      <w:r>
        <w:rPr>
          <w:b/>
        </w:rPr>
        <w:t xml:space="preserve">Tulos</w:t>
      </w:r>
    </w:p>
    <w:p>
      <w:r>
        <w:t xml:space="preserve">Matt, Mattin isä, Mattin äiti...</w:t>
      </w:r>
    </w:p>
    <w:p>
      <w:r>
        <w:rPr>
          <w:b/>
        </w:rPr>
        <w:t xml:space="preserve">Esimerkki 4.4308</w:t>
      </w:r>
    </w:p>
    <w:p>
      <w:r>
        <w:t xml:space="preserve">Lause1: Nellin piti myydä karkkia koulun varainkeräykseen. Lause2: Hän viivytteli, koska inhosi ovelta ovelle menemistä. Lause3: Nell rikkoi säästöpossunsa päivää ennen rahankeräyksen päättymistä. Lause4: Hän laski tarpeeksi rahaa ostaakseen muutaman laatikollisen karkkia. Lause5: Nell sairastui karkkien takia, ja hän luovutti rahat.</w:t>
      </w:r>
    </w:p>
    <w:p>
      <w:r>
        <w:rPr>
          <w:b/>
        </w:rPr>
        <w:t xml:space="preserve">Tulos</w:t>
      </w:r>
    </w:p>
    <w:p>
      <w:r>
        <w:t xml:space="preserve">Nell</w:t>
      </w:r>
    </w:p>
    <w:p>
      <w:r>
        <w:rPr>
          <w:b/>
        </w:rPr>
        <w:t xml:space="preserve">Esimerkki 4.4309</w:t>
      </w:r>
    </w:p>
    <w:p>
      <w:r>
        <w:t xml:space="preserve">Lause1: Maalasin autotalliani ja olin melkein valmis. Lause2: Puhelimeni soi, ja kun kävin hakemassa sen, kaadoin maalin. Lause3: Punainen maali levisi koko valkoiselle matolleni. Lause4: Yritin saada maalin pois ennen kuin se ehti jähmettyä, mutta oli liian myöhäistä. Lause5: Nyt uudessa matossani on oudon muotoinen punainen maalitahra.</w:t>
      </w:r>
    </w:p>
    <w:p>
      <w:r>
        <w:rPr>
          <w:b/>
        </w:rPr>
        <w:t xml:space="preserve">Tulos</w:t>
      </w:r>
    </w:p>
    <w:p>
      <w:r>
        <w:t xml:space="preserve">Minä (itse)</w:t>
      </w:r>
    </w:p>
    <w:p>
      <w:r>
        <w:rPr>
          <w:b/>
        </w:rPr>
        <w:t xml:space="preserve">Esimerkki 4.4310</w:t>
      </w:r>
    </w:p>
    <w:p>
      <w:r>
        <w:t xml:space="preserve">Lause1: Riley oli aina nauttinut lautapelien pelaamisesta. Lause2: Eräänä päivänä hän päättää pelata shakkia ystävänsä kanssa. Lause3: Se oli vaikea peli. Lause4: Lopulta Riley hävisi shakkipelin. Lause5: Hän rakasti kuitenkin edelleen lautapelejä.</w:t>
      </w:r>
    </w:p>
    <w:p>
      <w:r>
        <w:rPr>
          <w:b/>
        </w:rPr>
        <w:t xml:space="preserve">Tulos</w:t>
      </w:r>
    </w:p>
    <w:p>
      <w:r>
        <w:t xml:space="preserve">Ystävä, Riley</w:t>
      </w:r>
    </w:p>
    <w:p>
      <w:r>
        <w:rPr>
          <w:b/>
        </w:rPr>
        <w:t xml:space="preserve">Esimerkki 4.4311</w:t>
      </w:r>
    </w:p>
    <w:p>
      <w:r>
        <w:t xml:space="preserve">Lause1: Robin on koko ikänsä rakastanut veden äärellä olemista. Lause2: Hän oli aina onnellisin, kun hänen perheensä lomaili järvellä. Lause3: Kun Robin oli vanhempi, hän muutti kaupunkiin, joka sijaitsi suuren järven vieressä. Lause4: Vuoden kuluttua hän päätti, että hän halusi olla lähempänä vettä. Lause5: Robin asuu nyt venevajassa ja viettää kaiken aikansa veden äärellä.</w:t>
      </w:r>
    </w:p>
    <w:p>
      <w:r>
        <w:rPr>
          <w:b/>
        </w:rPr>
        <w:t xml:space="preserve">Tulos</w:t>
      </w:r>
    </w:p>
    <w:p>
      <w:r>
        <w:t xml:space="preserve">Hänen perheensä, Robin</w:t>
      </w:r>
    </w:p>
    <w:p>
      <w:r>
        <w:rPr>
          <w:b/>
        </w:rPr>
        <w:t xml:space="preserve">Esimerkki 4.4312</w:t>
      </w:r>
    </w:p>
    <w:p>
      <w:r>
        <w:t xml:space="preserve">Lause1: Nancy oli innokas näyttämään kykynsä kilpailussa. Lause2: Kun hänen oli aika astua lavalle, hän jähmettyi. Lause3: Hän ei ollut koskaan ennen kokenut lavakammoa! Lause4: Hän seisoi jähmettyneenä, kunnes musiikki loppui. Lause5: Häntä nolotti niin paljon, että hän juoksi kotiin itkemään.</w:t>
      </w:r>
    </w:p>
    <w:p>
      <w:r>
        <w:rPr>
          <w:b/>
        </w:rPr>
        <w:t xml:space="preserve">Tulos</w:t>
      </w:r>
    </w:p>
    <w:p>
      <w:r>
        <w:t xml:space="preserve">Nancy</w:t>
      </w:r>
    </w:p>
    <w:p>
      <w:r>
        <w:rPr>
          <w:b/>
        </w:rPr>
        <w:t xml:space="preserve">Esimerkki 4.4313</w:t>
      </w:r>
    </w:p>
    <w:p>
      <w:r>
        <w:t xml:space="preserve">Lause1: Tänään annoin shakkitunnin ystävälleni Joelle. Lause2: Kerroin, mitä nappulaa piti siirtää ensin. Lause3: Kerroin myös, mitä nappuloita hänen piti siirtää toiseksi. Lause4: Käsittelin sellaisia aiheita kuin linnoitus, kehitys ja tuplatut sotilaat. Lause5: Joe teki paljon muistiinpanoja.</w:t>
      </w:r>
    </w:p>
    <w:p>
      <w:r>
        <w:rPr>
          <w:b/>
        </w:rPr>
        <w:t xml:space="preserve">Tulos</w:t>
      </w:r>
    </w:p>
    <w:p>
      <w:r>
        <w:t xml:space="preserve">Minä (itse), Joe</w:t>
      </w:r>
    </w:p>
    <w:p>
      <w:r>
        <w:rPr>
          <w:b/>
        </w:rPr>
        <w:t xml:space="preserve">Esimerkki 4.4314</w:t>
      </w:r>
    </w:p>
    <w:p>
      <w:r>
        <w:t xml:space="preserve">Lause1: Tara halusi uuden mekon. Lause2: Hän päätti säästää mekon ostamista varten. Lause3: Tara päätti ansaita rahaa lapsenvahtina. Lause4: Tara laittoi sivuun rahat, jotka hän ansaitsi lapsenvahtina. Lause5: Pian hänellä oli tarpeeksi rahaa mekon ostamiseen.</w:t>
      </w:r>
    </w:p>
    <w:p>
      <w:r>
        <w:rPr>
          <w:b/>
        </w:rPr>
        <w:t xml:space="preserve">Tulos</w:t>
      </w:r>
    </w:p>
    <w:p>
      <w:r>
        <w:t xml:space="preserve">Tara</w:t>
      </w:r>
    </w:p>
    <w:p>
      <w:r>
        <w:rPr>
          <w:b/>
        </w:rPr>
        <w:t xml:space="preserve">Esimerkki 4.4315</w:t>
      </w:r>
    </w:p>
    <w:p>
      <w:r>
        <w:t xml:space="preserve">Lause1: Joe halusi uuden pyörän. Lause2: Hänellä ei ollut tarpeeksi rahaa sellaiseen. Lause3: Hän päätti säästää. Lause4: Hän teki myös hanttihommia saadakseen rahaa. Lause5: Lopulta hänellä oli tarpeeksi rahaa uuteen pyörään.</w:t>
      </w:r>
    </w:p>
    <w:p>
      <w:r>
        <w:rPr>
          <w:b/>
        </w:rPr>
        <w:t xml:space="preserve">Tulos</w:t>
      </w:r>
    </w:p>
    <w:p>
      <w:r>
        <w:t xml:space="preserve">Joe</w:t>
      </w:r>
    </w:p>
    <w:p>
      <w:r>
        <w:rPr>
          <w:b/>
        </w:rPr>
        <w:t xml:space="preserve">Esimerkki 4.4316</w:t>
      </w:r>
    </w:p>
    <w:p>
      <w:r>
        <w:t xml:space="preserve">Lause1: Timothy etsi uutta kelloa. Lause2: Hänen vanha kellonsa oli mennyt rikki, ja hänen oli vaihdettava se. Lause3: Timothy teki matkan tavarataloon ja katseli kelloja. Lause4: Hän löysi yhden, josta piti, ja osti sen. Lause5: Timothy piti uudesta kellostaan todella paljon.</w:t>
      </w:r>
    </w:p>
    <w:p>
      <w:r>
        <w:rPr>
          <w:b/>
        </w:rPr>
        <w:t xml:space="preserve">Tulos</w:t>
      </w:r>
    </w:p>
    <w:p>
      <w:r>
        <w:t xml:space="preserve">Timothy</w:t>
      </w:r>
    </w:p>
    <w:p>
      <w:r>
        <w:rPr>
          <w:b/>
        </w:rPr>
        <w:t xml:space="preserve">Esimerkki 4.4317</w:t>
      </w:r>
    </w:p>
    <w:p>
      <w:r>
        <w:t xml:space="preserve">Lause1: Joey tarvitsi lisää rahaa. Lause2: Hän sai kesätyön. Lause3: Hän työskenteli kahvilassa 40 tuntia viikossa. Lause4: Hän tarkisti kesän lopussa pankkitilinsä. Lause5: Hän oli tienannut paljon rahaa!</w:t>
      </w:r>
    </w:p>
    <w:p>
      <w:r>
        <w:rPr>
          <w:b/>
        </w:rPr>
        <w:t xml:space="preserve">Tulos</w:t>
      </w:r>
    </w:p>
    <w:p>
      <w:r>
        <w:t xml:space="preserve">Joey</w:t>
      </w:r>
    </w:p>
    <w:p>
      <w:r>
        <w:rPr>
          <w:b/>
        </w:rPr>
        <w:t xml:space="preserve">Esimerkki 4.4318</w:t>
      </w:r>
    </w:p>
    <w:p>
      <w:r>
        <w:t xml:space="preserve">Lause1: Bändi soitti keikan mukavalla Iowan rannalla. Lause2: Kaikki tanssivat ja lauloivat. Lause3: Seuraavalla viikolla iski myrsky ja järven pato murtui! Lause4: Järvi tulvi rannalle ja ympäröiviin taloihin. Lause5: Kaksi vuotta myöhemmin pato oli rakennettu uudelleen ja bändi soitti taas.</w:t>
      </w:r>
    </w:p>
    <w:p>
      <w:r>
        <w:rPr>
          <w:b/>
        </w:rPr>
        <w:t xml:space="preserve">Tulos</w:t>
      </w:r>
    </w:p>
    <w:p>
      <w:r>
        <w:t xml:space="preserve">Bändi</w:t>
      </w:r>
    </w:p>
    <w:p>
      <w:r>
        <w:rPr>
          <w:b/>
        </w:rPr>
        <w:t xml:space="preserve">Esimerkki 4.4319</w:t>
      </w:r>
    </w:p>
    <w:p>
      <w:r>
        <w:t xml:space="preserve">Lause1: Joeta syytettiin väärin perustein varkaudesta työnantajansa kassakoneesta. Lause2: Työnantaja järjesti Joelle valheenpaljastustestin. Lause3: Joe oli hyvin hermostunut, mutta hän läpäisi valheenpaljastuskokeen. Lause4: Joen työnantaja ei koskaan pyytänyt anteeksi sitä, että syytti Joeta varkaudesta. Lause5: Joe irtisanoutui siitä työpaikasta, koska työnantajalla oli niin huonot ihmissuhdetaidot.</w:t>
      </w:r>
    </w:p>
    <w:p>
      <w:r>
        <w:rPr>
          <w:b/>
        </w:rPr>
        <w:t xml:space="preserve">Tulos</w:t>
      </w:r>
    </w:p>
    <w:p>
      <w:r>
        <w:t xml:space="preserve">Joe, Joen työnantaja</w:t>
      </w:r>
    </w:p>
    <w:p>
      <w:r>
        <w:rPr>
          <w:b/>
        </w:rPr>
        <w:t xml:space="preserve">Esimerkki 4.4320</w:t>
      </w:r>
    </w:p>
    <w:p>
      <w:r>
        <w:t xml:space="preserve">Lause1: Mies siivosi pentulaatikon. Lause2: Osa kuivikkeesta joutui lattialle. Lause3: Mies ei siivonnut lattialle joutunutta pehkua. Lause4: Miehen vaimo näki sotkun. Lause5: Hän käski miestä siivoamaan sen.</w:t>
      </w:r>
    </w:p>
    <w:p>
      <w:r>
        <w:rPr>
          <w:b/>
        </w:rPr>
        <w:t xml:space="preserve">Tulos</w:t>
      </w:r>
    </w:p>
    <w:p>
      <w:r>
        <w:t xml:space="preserve">Vaimo, mies</w:t>
      </w:r>
    </w:p>
    <w:p>
      <w:r>
        <w:rPr>
          <w:b/>
        </w:rPr>
        <w:t xml:space="preserve">Esimerkki 4.4321</w:t>
      </w:r>
    </w:p>
    <w:p>
      <w:r>
        <w:t xml:space="preserve">Lause1: Oikeudenkäynti pidettiin keskipäivällä. Lause2: Vastaaja aloitti puheenvuoron ensimmäisenä. Lause3: Hän totesi tehneensä rikoksen. Tuomio4: Koska hän tunnusti, tuomari ei antanut hänelle enimmäisrangaistusta. Tuomio5: Hän sai vuoden vankeutta ehdonalaiseen vankeuteen.</w:t>
      </w:r>
    </w:p>
    <w:p>
      <w:r>
        <w:rPr>
          <w:b/>
        </w:rPr>
        <w:t xml:space="preserve">Tulos</w:t>
      </w:r>
    </w:p>
    <w:p>
      <w:r>
        <w:t xml:space="preserve">Tuomari, vastaaja</w:t>
      </w:r>
    </w:p>
    <w:p>
      <w:r>
        <w:rPr>
          <w:b/>
        </w:rPr>
        <w:t xml:space="preserve">Esimerkki 4.4322</w:t>
      </w:r>
    </w:p>
    <w:p>
      <w:r>
        <w:t xml:space="preserve">Lause1: Päätin lähteä viime talvena matkalle Key Westiin. Lause2: Tein matkavarauksen ja lensin viikkoa myöhemmin Miamiin. Lause3: Key Westissä oli kaunis sää, ja menin snorklaamaan. Lause4: Vietin myös jonkin aikaa ruskettuen hotellin uima-altaalla. Lause5: Olin surullinen lähtiessäni Key Westistä, mutta minun oli palattava kotiin.</w:t>
      </w:r>
    </w:p>
    <w:p>
      <w:r>
        <w:rPr>
          <w:b/>
        </w:rPr>
        <w:t xml:space="preserve">Tulos</w:t>
      </w:r>
    </w:p>
    <w:p>
      <w:r>
        <w:t xml:space="preserve">Minä (itse), Key west</w:t>
      </w:r>
    </w:p>
    <w:p>
      <w:r>
        <w:rPr>
          <w:b/>
        </w:rPr>
        <w:t xml:space="preserve">Esimerkki 4.4323</w:t>
      </w:r>
    </w:p>
    <w:p>
      <w:r>
        <w:t xml:space="preserve">Lause1: Tanner tarvitsi tavan asentaa korukaappinsa seinälle. Lause2: Hän yritti kiinnittää sen komentokoukuilla, mutta ne putosivat päivässä. Lause3: Hänellä ei ollut sähkötyökaluja, joilla työskennellä. Lause4: Hän työnsi ruuvit seinään ruuvimeisselillä. Lause5: Hänen yllätyksekseen se kesti hyvin ja toimi vuosia.</w:t>
      </w:r>
    </w:p>
    <w:p>
      <w:r>
        <w:rPr>
          <w:b/>
        </w:rPr>
        <w:t xml:space="preserve">Tulos</w:t>
      </w:r>
    </w:p>
    <w:p>
      <w:r>
        <w:t xml:space="preserve">Tanner</w:t>
      </w:r>
    </w:p>
    <w:p>
      <w:r>
        <w:rPr>
          <w:b/>
        </w:rPr>
        <w:t xml:space="preserve">Esimerkki 4.4324</w:t>
      </w:r>
    </w:p>
    <w:p>
      <w:r>
        <w:t xml:space="preserve">Lause1: Lasko Johnson oli luomen peitossa. Lause2: Eräänä päivänä Lasko päätti, että hän oli saanut tarpeekseen. Lause3: Hän meni lääkäriin. Lause4: Mutta matkalla hän törmäsi vaarallisten aineiden kuljetusautoon. Lause5: Nyt hän on koomassa.</w:t>
      </w:r>
    </w:p>
    <w:p>
      <w:r>
        <w:rPr>
          <w:b/>
        </w:rPr>
        <w:t xml:space="preserve">Tulos</w:t>
      </w:r>
    </w:p>
    <w:p>
      <w:r>
        <w:t xml:space="preserve">Lasko Johnson, lääkäri</w:t>
      </w:r>
    </w:p>
    <w:p>
      <w:r>
        <w:rPr>
          <w:b/>
        </w:rPr>
        <w:t xml:space="preserve">Esimerkki 4.4325</w:t>
      </w:r>
    </w:p>
    <w:p>
      <w:r>
        <w:t xml:space="preserve">Lause1: Tina oli halunnut lävistää korvansa jo vuosia. Lause2: Hän oli vihdoin tarpeeksi vanha, joten hän teki sen. Lause3: Kun Tina katseli muita tyttöjä ennen häntä, häntä alkoi pelottaa yhä enemmän ja enemmän. Lause4: Onneksi hänen äitinsä oli lohduttamassa häntä. Lause5: Hän sai sen tehtyä ja rakasti sitä enemmän kuin olisi voinut kuvitellakaan.</w:t>
      </w:r>
    </w:p>
    <w:p>
      <w:r>
        <w:rPr>
          <w:b/>
        </w:rPr>
        <w:t xml:space="preserve">Tulos</w:t>
      </w:r>
    </w:p>
    <w:p>
      <w:r>
        <w:t xml:space="preserve">Muut tytöt, äiti, Tina</w:t>
      </w:r>
    </w:p>
    <w:p>
      <w:r>
        <w:rPr>
          <w:b/>
        </w:rPr>
        <w:t xml:space="preserve">Esimerkki 4.4326</w:t>
      </w:r>
    </w:p>
    <w:p>
      <w:r>
        <w:t xml:space="preserve">Lause1: Jennifer luki sohvalla. Lause2: Hän näki yhtäkkiä hämähäkin vieressä olevalla seinällä. Lause3: Hän hyppäsi sohvalta ja huusi. Lause4: Sitten hän tajusi, ettei se ollutkaan hämähäkki, vaan vain lampun varjo. Lause5: Jennifer tunsi itsensä hölmöksi ja noloksi.</w:t>
      </w:r>
    </w:p>
    <w:p>
      <w:r>
        <w:rPr>
          <w:b/>
        </w:rPr>
        <w:t xml:space="preserve">Tulos</w:t>
      </w:r>
    </w:p>
    <w:p>
      <w:r>
        <w:t xml:space="preserve">Spider, Jennifer</w:t>
      </w:r>
    </w:p>
    <w:p>
      <w:r>
        <w:rPr>
          <w:b/>
        </w:rPr>
        <w:t xml:space="preserve">Esimerkki 4.4327</w:t>
      </w:r>
    </w:p>
    <w:p>
      <w:r>
        <w:t xml:space="preserve">Lause1: Sain uuden koiranpennun muutama kuukausi sitten. Lause2: Tämä pentu oli hyvin kuriton ja sotkuinen. Lause3: Päätin viedä sen tottelevaisuuskouluun. Lause4: Pitkän ja rankan harjoittelun jälkeen se vihdoin valmistui! Lause5: Nyt se on erittäin hyvä ja tottelevainen koira.</w:t>
      </w:r>
    </w:p>
    <w:p>
      <w:r>
        <w:rPr>
          <w:b/>
        </w:rPr>
        <w:t xml:space="preserve">Tulos</w:t>
      </w:r>
    </w:p>
    <w:p>
      <w:r>
        <w:t xml:space="preserve">Minä (itse), Pentu</w:t>
      </w:r>
    </w:p>
    <w:p>
      <w:r>
        <w:rPr>
          <w:b/>
        </w:rPr>
        <w:t xml:space="preserve">Esimerkki 4.4328</w:t>
      </w:r>
    </w:p>
    <w:p>
      <w:r>
        <w:t xml:space="preserve">Lause1: Cayla on aina rakastanut eläimiä. Lause2: Hänet kasvatettiin siten, että hänen kodissaan oli aina vähintään yksi eläin. Lause3: Kun Cayla kasvoi isoksi, hän tiesi haluavansa työskennellä eläinten parissa. Lause4: Niinpä hän meni eläinlääketieteelliseen kouluun. Lause5: Huomenna Cayla valmistuu ja hänestä tulee virallisesti eläinlääkäri!</w:t>
      </w:r>
    </w:p>
    <w:p>
      <w:r>
        <w:rPr>
          <w:b/>
        </w:rPr>
        <w:t xml:space="preserve">Tulos</w:t>
      </w:r>
    </w:p>
    <w:p>
      <w:r>
        <w:t xml:space="preserve">Cayla</w:t>
      </w:r>
    </w:p>
    <w:p>
      <w:r>
        <w:rPr>
          <w:b/>
        </w:rPr>
        <w:t xml:space="preserve">Esimerkki 4.4329</w:t>
      </w:r>
    </w:p>
    <w:p>
      <w:r>
        <w:t xml:space="preserve">Lause1: Gina ja hänen ystävänsä katsoivat musiikkivideoita. Lause2: Uusi NWA-video alkoi soida. Lause3: Gina kehuskeli, että hänen isoveljellään oli tämä albumi nauhalla. Lause4: Hänen ystävänsä ei uskonut häntä ja halusi nähdä nauhan. Lause5: Gina pelkäsi liikaa, että hänen veljensä saisi tietää asiasta ja suuttuisi.</w:t>
      </w:r>
    </w:p>
    <w:p>
      <w:r>
        <w:rPr>
          <w:b/>
        </w:rPr>
        <w:t xml:space="preserve">Tulos</w:t>
      </w:r>
    </w:p>
    <w:p>
      <w:r>
        <w:t xml:space="preserve">Gina, Veli, Hänen ystävänsä</w:t>
      </w:r>
    </w:p>
    <w:p>
      <w:r>
        <w:rPr>
          <w:b/>
        </w:rPr>
        <w:t xml:space="preserve">Esimerkki 4.4330</w:t>
      </w:r>
    </w:p>
    <w:p>
      <w:r>
        <w:t xml:space="preserve">Lause1: Kissa rakasti rohkeita meikkejä. Lause2: Hän osti kirkkaanpunaista huulipunaa. Lause3: Hän levitti sitä huolellisesti huulilleen. Lause4: Kaikki hänen ystävänsä kehuivat hänen ulkonäköään. Lause5: Cat tunsi itsensä itsevarmaksi ja kauniiksi.</w:t>
      </w:r>
    </w:p>
    <w:p>
      <w:r>
        <w:rPr>
          <w:b/>
        </w:rPr>
        <w:t xml:space="preserve">Tulos</w:t>
      </w:r>
    </w:p>
    <w:p>
      <w:r>
        <w:t xml:space="preserve">Ystävät, Kissa</w:t>
      </w:r>
    </w:p>
    <w:p>
      <w:r>
        <w:rPr>
          <w:b/>
        </w:rPr>
        <w:t xml:space="preserve">Esimerkki 4.4331</w:t>
      </w:r>
    </w:p>
    <w:p>
      <w:r>
        <w:t xml:space="preserve">Lause1: Olin hyvin huonokuntoinen. Lause2: Minun piti alkaa treenata. Lause3: Lääkäri käski aloittaa hitaasti. Lause4: Aloitin hyppynaruilla. Lause5: Viikkojen hyppynaruhyppelyn jälkeen oloni alkoi tuntua erinomaiselta.</w:t>
      </w:r>
    </w:p>
    <w:p>
      <w:r>
        <w:rPr>
          <w:b/>
        </w:rPr>
        <w:t xml:space="preserve">Tulos</w:t>
      </w:r>
    </w:p>
    <w:p>
      <w:r>
        <w:t xml:space="preserve">Minä (itse), lääkäri</w:t>
      </w:r>
    </w:p>
    <w:p>
      <w:r>
        <w:rPr>
          <w:b/>
        </w:rPr>
        <w:t xml:space="preserve">Esimerkki 4.4332</w:t>
      </w:r>
    </w:p>
    <w:p>
      <w:r>
        <w:t xml:space="preserve">Lause1: Becky ja Wendy olivat parhaita ystäviä. Lause2: He viettivät kaiken aikansa yhdessä. Lause3: Wendy tapasi Anthony-nimisen miehen. Lause4: Anthony suostutteli Wendyn muuttamaan pois hänen kanssaan. Lause5: Becky ja Wendy eivät enää tapaa toisiaan.</w:t>
      </w:r>
    </w:p>
    <w:p>
      <w:r>
        <w:rPr>
          <w:b/>
        </w:rPr>
        <w:t xml:space="preserve">Tulos</w:t>
      </w:r>
    </w:p>
    <w:p>
      <w:r>
        <w:t xml:space="preserve">Anthony, Becky, Wendy</w:t>
      </w:r>
    </w:p>
    <w:p>
      <w:r>
        <w:rPr>
          <w:b/>
        </w:rPr>
        <w:t xml:space="preserve">Esimerkki 4.4333</w:t>
      </w:r>
    </w:p>
    <w:p>
      <w:r>
        <w:t xml:space="preserve">Lause1: Aaronin auto hajosi tien sivuun. Lause2: Hän oli tyhjällä tieosuudella kaupungin ulkopuolella. Lause3: Kuorma-autossa ollut mies antoi Aaronille kyydin kaupunkiin. Lause4: Aaronilla oli merkki, kun hän pääsi kaupunkiin. Lause5: Aaron soitti kaupungista puhelimella hinausauton.</w:t>
      </w:r>
    </w:p>
    <w:p>
      <w:r>
        <w:rPr>
          <w:b/>
        </w:rPr>
        <w:t xml:space="preserve">Tulos</w:t>
      </w:r>
    </w:p>
    <w:p>
      <w:r>
        <w:t xml:space="preserve">Aaron, mies</w:t>
      </w:r>
    </w:p>
    <w:p>
      <w:r>
        <w:rPr>
          <w:b/>
        </w:rPr>
        <w:t xml:space="preserve">Esimerkki 4.4334</w:t>
      </w:r>
    </w:p>
    <w:p>
      <w:r>
        <w:t xml:space="preserve">Lause1: Charlie oli ollut sairaana viime päivät. Lause2: Hän oli päättänyt palata kouluun. Lause3: Charlie pukeutui ja aikoi kävellä ulos ovesta. Lause4: Hän tunsi itsensä yhtäkkiä hyvin heikoksi ja pahoinvoivaksi. Lause5: Charlie päätyi jäämään kotiin vielä yhdeksi päiväksi.</w:t>
      </w:r>
    </w:p>
    <w:p>
      <w:r>
        <w:rPr>
          <w:b/>
        </w:rPr>
        <w:t xml:space="preserve">Tulos</w:t>
      </w:r>
    </w:p>
    <w:p>
      <w:r>
        <w:t xml:space="preserve">Charlie, koulu</w:t>
      </w:r>
    </w:p>
    <w:p>
      <w:r>
        <w:rPr>
          <w:b/>
        </w:rPr>
        <w:t xml:space="preserve">Esimerkki 4.4335</w:t>
      </w:r>
    </w:p>
    <w:p>
      <w:r>
        <w:t xml:space="preserve">Lause1: Ginan isoäidin huoneessa oli kaappi. Lause2: Kun hän oli nuori, ovi oli aina auki. Lause3: Mutta oven edessä oleva tuoli piti oven suljettuna vuosia. Lause4: Hän oli unohtanut, että kaappi oli siellä. Lause5: Kunnes tuoli siirrettiin, ja ovi avattiin jälleen kerran.</w:t>
      </w:r>
    </w:p>
    <w:p>
      <w:r>
        <w:rPr>
          <w:b/>
        </w:rPr>
        <w:t xml:space="preserve">Tulos</w:t>
      </w:r>
    </w:p>
    <w:p>
      <w:r>
        <w:t xml:space="preserve">Gina, Ginan isoäiti</w:t>
      </w:r>
    </w:p>
    <w:p>
      <w:r>
        <w:rPr>
          <w:b/>
        </w:rPr>
        <w:t xml:space="preserve">Esimerkki 4.4336</w:t>
      </w:r>
    </w:p>
    <w:p>
      <w:r>
        <w:t xml:space="preserve">Lause1: Uusi video ilmestyi. Lause2: Mutta Jimillä ei ollut siihen varaa. Lause3: Niinpä hän päätti säästää rahansa. Lause4: Ja muutaman viikon kuluttua hän osti sen. Lause5: Mutta muutamaa päivää myöhemmin se oli myynnissä.</w:t>
      </w:r>
    </w:p>
    <w:p>
      <w:r>
        <w:rPr>
          <w:b/>
        </w:rPr>
        <w:t xml:space="preserve">Tulos</w:t>
      </w:r>
    </w:p>
    <w:p>
      <w:r>
        <w:t xml:space="preserve">Jim</w:t>
      </w:r>
    </w:p>
    <w:p>
      <w:r>
        <w:rPr>
          <w:b/>
        </w:rPr>
        <w:t xml:space="preserve">Esimerkki 4.4337</w:t>
      </w:r>
    </w:p>
    <w:p>
      <w:r>
        <w:t xml:space="preserve">Lause1: Tapaamme isoisäni joka tiistai kahvilla. Lause2: Hän puhuu yleensä tuntikausia projekteistaan. Lause3: Tällä viikolla hän oli melko hiljainen. Lause4: Hän sanoi olevansa väsynyt, koska oli valvonut liian myöhään katsomassa televisiota Lause5: Kahvittelumme päättyi aikaisin, joten hän saattoi mennä kotiin ottamaan päiväunet.</w:t>
      </w:r>
    </w:p>
    <w:p>
      <w:r>
        <w:rPr>
          <w:b/>
        </w:rPr>
        <w:t xml:space="preserve">Tulos</w:t>
      </w:r>
    </w:p>
    <w:p>
      <w:r>
        <w:t xml:space="preserve">Minä (itse), isoisä</w:t>
      </w:r>
    </w:p>
    <w:p>
      <w:r>
        <w:rPr>
          <w:b/>
        </w:rPr>
        <w:t xml:space="preserve">Esimerkki 4.4338</w:t>
      </w:r>
    </w:p>
    <w:p>
      <w:r>
        <w:t xml:space="preserve">Lause1: Tina tilasi sub. Lause2: Se oli pikaruokaa. Lause3: Mutta se kesti liian kauan. Lause4: Tina suuttui sitten. Lause5: Niinpä hän valitti johdolle.</w:t>
      </w:r>
    </w:p>
    <w:p>
      <w:r>
        <w:rPr>
          <w:b/>
        </w:rPr>
        <w:t xml:space="preserve">Tulos</w:t>
      </w:r>
    </w:p>
    <w:p>
      <w:r>
        <w:t xml:space="preserve">Johto, Tina</w:t>
      </w:r>
    </w:p>
    <w:p>
      <w:r>
        <w:rPr>
          <w:b/>
        </w:rPr>
        <w:t xml:space="preserve">Esimerkki 4.4339</w:t>
      </w:r>
    </w:p>
    <w:p>
      <w:r>
        <w:t xml:space="preserve">Lause1: Peg rakasti maastopyöräilyä. Lause2: Peg päätti ostaa uuden maastopyörän. Lause3: Peg kävi ostamassa maastopyöriä ja katseli hintoja. Lause4: Peg tajusi, että hänen oli tehtävä ylitöitä, jotta hänellä olisi varaa uuteen pyörään. Lause5: Peg päätti, että hän piti vanhasta pyörästään enemmän.</w:t>
      </w:r>
    </w:p>
    <w:p>
      <w:r>
        <w:rPr>
          <w:b/>
        </w:rPr>
        <w:t xml:space="preserve">Tulos</w:t>
      </w:r>
    </w:p>
    <w:p>
      <w:r>
        <w:t xml:space="preserve">Peg</w:t>
      </w:r>
    </w:p>
    <w:p>
      <w:r>
        <w:rPr>
          <w:b/>
        </w:rPr>
        <w:t xml:space="preserve">Esimerkki 4.4340</w:t>
      </w:r>
    </w:p>
    <w:p>
      <w:r>
        <w:t xml:space="preserve">Lause1: Sara oli ostamassa mekkoa. Lause2: Ja hän valitsi useita sovitettavaksi. Lause3: Mutta tunnin kuluttua hän ei löytänyt mitään sopivaa. Lause4: Sara alkoi itkeä pukuhuoneessa. Lause5: Ja hän lähti ostamatta uutta mekkoa.</w:t>
      </w:r>
    </w:p>
    <w:p>
      <w:r>
        <w:rPr>
          <w:b/>
        </w:rPr>
        <w:t xml:space="preserve">Tulos</w:t>
      </w:r>
    </w:p>
    <w:p>
      <w:r>
        <w:t xml:space="preserve">Sara</w:t>
      </w:r>
    </w:p>
    <w:p>
      <w:r>
        <w:rPr>
          <w:b/>
        </w:rPr>
        <w:t xml:space="preserve">Esimerkki 4.4341</w:t>
      </w:r>
    </w:p>
    <w:p>
      <w:r>
        <w:t xml:space="preserve">Lause1: Joan oli kiinteistönvälittäjä. Lause2: Hän itse asui aina asunnossa. Lause3: Hän kyllästyi etsimään asuntoja muille ihmisille. Lause4: Eräänä päivänä hän päätti ostaa talon! Lause5: Joanilla oli vihdoin oma koti.</w:t>
      </w:r>
    </w:p>
    <w:p>
      <w:r>
        <w:rPr>
          <w:b/>
        </w:rPr>
        <w:t xml:space="preserve">Tulos</w:t>
      </w:r>
    </w:p>
    <w:p>
      <w:r>
        <w:t xml:space="preserve">Joan, Ihmiset</w:t>
      </w:r>
    </w:p>
    <w:p>
      <w:r>
        <w:rPr>
          <w:b/>
        </w:rPr>
        <w:t xml:space="preserve">Esimerkki 4.4342</w:t>
      </w:r>
    </w:p>
    <w:p>
      <w:r>
        <w:t xml:space="preserve">Lause1: Billy oli koripallotähti. Lause2: Se oli pelin viimeinen neljännes. Lause3: Billy oli vapaana, ja hänen joukkuetoverinsa syötti hänelle pallon. Lause4: Billy juoksi korille. Lause5: Hän teki pisteen ja auttoi joukkuetta voittamaan.</w:t>
      </w:r>
    </w:p>
    <w:p>
      <w:r>
        <w:rPr>
          <w:b/>
        </w:rPr>
        <w:t xml:space="preserve">Tulos</w:t>
      </w:r>
    </w:p>
    <w:p>
      <w:r>
        <w:t xml:space="preserve">Billy, joukkuetoveri</w:t>
      </w:r>
    </w:p>
    <w:p>
      <w:r>
        <w:rPr>
          <w:b/>
        </w:rPr>
        <w:t xml:space="preserve">Esimerkki 4.4343</w:t>
      </w:r>
    </w:p>
    <w:p>
      <w:r>
        <w:t xml:space="preserve">Lause1: Kia rakasti tutkimusmatkailua. Lause2: Eräänä päivänä ystävät kutsuivat hänet matkalle. Lause3: Kyseessä oli luolastoretki, jossa tutkittiin luolia. Lause4: Kia ilmoittautui innokkaasti matkalle. Lause5: Hän ei malttanut odottaa hauskaa seikkailua!</w:t>
      </w:r>
    </w:p>
    <w:p>
      <w:r>
        <w:rPr>
          <w:b/>
        </w:rPr>
        <w:t xml:space="preserve">Tulos</w:t>
      </w:r>
    </w:p>
    <w:p>
      <w:r>
        <w:t xml:space="preserve">Kia, Ystävät</w:t>
      </w:r>
    </w:p>
    <w:p>
      <w:r>
        <w:rPr>
          <w:b/>
        </w:rPr>
        <w:t xml:space="preserve">Esimerkki 4.4344</w:t>
      </w:r>
    </w:p>
    <w:p>
      <w:r>
        <w:t xml:space="preserve">Lause1: Minulla on punainen lompakko. Lause2: Vanha lompakkoni oli musta. Lause3: Hukkasin sen jatkuvasti, koska se oli pimeä ja sitä oli vaikea löytää. Lause4: Se oli kerran tietokoneeni päällä, naamioituna. Lause5: Ostin punaisen lompakon, koska se oli helpompi löytää.</w:t>
      </w:r>
    </w:p>
    <w:p>
      <w:r>
        <w:rPr>
          <w:b/>
        </w:rPr>
        <w:t xml:space="preserve">Tulos</w:t>
      </w:r>
    </w:p>
    <w:p>
      <w:r>
        <w:t xml:space="preserve">Minä (itse)</w:t>
      </w:r>
    </w:p>
    <w:p>
      <w:r>
        <w:rPr>
          <w:b/>
        </w:rPr>
        <w:t xml:space="preserve">Esimerkki 4.4345</w:t>
      </w:r>
    </w:p>
    <w:p>
      <w:r>
        <w:t xml:space="preserve">Lause1: Leila rakasti jahdata ystäviäni Damienia. Lause2: Vaikka Leila oli leikkisä, Leila näytti pelkäävän sitä. Lause3: Eräänä päivänä Leila jahtasi häntä takapihalta etupihalle. Lause4: Leila juoksi Leilan perässä katua pitkin ja sisälle taloon. Lause5: Leila pysähtyi ja asettui isoisän viereen heidän olohuoneeseensa.</w:t>
      </w:r>
    </w:p>
    <w:p>
      <w:r>
        <w:rPr>
          <w:b/>
        </w:rPr>
        <w:t xml:space="preserve">Tulos</w:t>
      </w:r>
    </w:p>
    <w:p>
      <w:r>
        <w:t xml:space="preserve">Damien, Leila, isoisä</w:t>
      </w:r>
    </w:p>
    <w:p>
      <w:r>
        <w:rPr>
          <w:b/>
        </w:rPr>
        <w:t xml:space="preserve">Esimerkki 4.4346</w:t>
      </w:r>
    </w:p>
    <w:p>
      <w:r>
        <w:t xml:space="preserve">Lause1: Jim oli surullinen. Lause2: Hänellä ei ollut mitään tekemistä sunnuntai-iltapäivänä. Lause3: Hän istui huoneessaan ja murjotti. Lause4: Sitten hän päätti tehdä jotain. Lause5: Hän meni ulos, jotta hän ei vain istuisi ja itkisi koko päivää.</w:t>
      </w:r>
    </w:p>
    <w:p>
      <w:r>
        <w:rPr>
          <w:b/>
        </w:rPr>
        <w:t xml:space="preserve">Tulos</w:t>
      </w:r>
    </w:p>
    <w:p>
      <w:r>
        <w:t xml:space="preserve">Jim</w:t>
      </w:r>
    </w:p>
    <w:p>
      <w:r>
        <w:rPr>
          <w:b/>
        </w:rPr>
        <w:t xml:space="preserve">Esimerkki 4.4347</w:t>
      </w:r>
    </w:p>
    <w:p>
      <w:r>
        <w:t xml:space="preserve">Lause1: Jim käveli aina kouluun. Lause2: Mutta eräänä päivänä hän kuuli koiran haukkuvan. Lause3: Hän katsoi taakseen. Lause4: Ja se oli irrallaan oleva koira. Lause5: Onneksi omistaja sai koiran ajoissa kiinni.</w:t>
      </w:r>
    </w:p>
    <w:p>
      <w:r>
        <w:rPr>
          <w:b/>
        </w:rPr>
        <w:t xml:space="preserve">Tulos</w:t>
      </w:r>
    </w:p>
    <w:p>
      <w:r>
        <w:t xml:space="preserve">Omistaja, Koulu, Jim, Koira</w:t>
      </w:r>
    </w:p>
    <w:p>
      <w:r>
        <w:rPr>
          <w:b/>
        </w:rPr>
        <w:t xml:space="preserve">Esimerkki 4.4348</w:t>
      </w:r>
    </w:p>
    <w:p>
      <w:r>
        <w:t xml:space="preserve">Lause1: Perhe päätti lähteä piknikille. Lause2: He pakkasivat ison lounaan mukaansa. Lause3: Kun he saapuivat puistoon, äiti meni hakemaan lounasta. Lause4: He olivat jättäneet lounaan kotiin. Lause5: He menivät sen sijaan ulos syömään.</w:t>
      </w:r>
    </w:p>
    <w:p>
      <w:r>
        <w:rPr>
          <w:b/>
        </w:rPr>
        <w:t xml:space="preserve">Tulos</w:t>
      </w:r>
    </w:p>
    <w:p>
      <w:r>
        <w:t xml:space="preserve">Meni, Perhe, Äiti</w:t>
      </w:r>
    </w:p>
    <w:p>
      <w:r>
        <w:rPr>
          <w:b/>
        </w:rPr>
        <w:t xml:space="preserve">Esimerkki 4.4349</w:t>
      </w:r>
    </w:p>
    <w:p>
      <w:r>
        <w:t xml:space="preserve">Lause1: Kissa paistatteli aurinkoa ikkunasta sisään tulevan valon kohdalla. Lause2: Aurinko meni pilvien taakse. Lause3: Kissa siirtyi lattialla olleesta entisestä auringonpaisteesta sängyn päälle. Lause4: Se löysi pehmeän peiton ja käpertyi siihen. Lause5: Kissa nukkui siellä seuraavat kaksi tuntia.</w:t>
      </w:r>
    </w:p>
    <w:p>
      <w:r>
        <w:rPr>
          <w:b/>
        </w:rPr>
        <w:t xml:space="preserve">Tulos</w:t>
      </w:r>
    </w:p>
    <w:p>
      <w:r>
        <w:t xml:space="preserve">Kissa</w:t>
      </w:r>
    </w:p>
    <w:p>
      <w:r>
        <w:rPr>
          <w:b/>
        </w:rPr>
        <w:t xml:space="preserve">Esimerkki 4.4350</w:t>
      </w:r>
    </w:p>
    <w:p>
      <w:r>
        <w:t xml:space="preserve">Lause1: Gina istui pysäytysvaloissa kääntymiskaistalla. Lause2: Hän oli menossa moottoritielle kotiin. Lause3: Mutta alla oleva liikenne sai hänet miettimään kahdesti. Lause4: Kun valo muuttui vihreäksi, liikenne alkoi liikkua. Lause5: Gina poistui kääntymiskaistalta ja jäi sen sijaan kadulle.</w:t>
      </w:r>
    </w:p>
    <w:p>
      <w:r>
        <w:rPr>
          <w:b/>
        </w:rPr>
        <w:t xml:space="preserve">Tulos</w:t>
      </w:r>
    </w:p>
    <w:p>
      <w:r>
        <w:t xml:space="preserve">Gina</w:t>
      </w:r>
    </w:p>
    <w:p>
      <w:r>
        <w:rPr>
          <w:b/>
        </w:rPr>
        <w:t xml:space="preserve">Esimerkki 4.4351</w:t>
      </w:r>
    </w:p>
    <w:p>
      <w:r>
        <w:t xml:space="preserve">Lause1: Dave oli tiedemies. Lause2: Dave halusi tehdä suuren tieteellisen löydön. Lause3: Dave työskenteli levien kanssa sähköä tuottaakseen. Lause4: Dave huomasi, että hän pystyi tekemään sähköä levien avulla! Lause5: Dave palkittiin suuresta löydöstään.</w:t>
      </w:r>
    </w:p>
    <w:p>
      <w:r>
        <w:rPr>
          <w:b/>
        </w:rPr>
        <w:t xml:space="preserve">Tulos</w:t>
      </w:r>
    </w:p>
    <w:p>
      <w:r>
        <w:t xml:space="preserve">Dave</w:t>
      </w:r>
    </w:p>
    <w:p>
      <w:r>
        <w:rPr>
          <w:b/>
        </w:rPr>
        <w:t xml:space="preserve">Esimerkki 4.4352</w:t>
      </w:r>
    </w:p>
    <w:p>
      <w:r>
        <w:t xml:space="preserve">Lause1: Oli kesä, ja Ginan siskot olivat ulkona leikkimässä. Lause2: Mutta Gina halusi jäädä sisälle leikkimään Barbie-nukkeja. Lause3: Hän kysyi, leikkisivätkö he hänen kanssaan. Lause4: Mutta he kieltäytyivät. Lause5: Gina päätti leikkiä ilmastoidussa talossa yksin.</w:t>
      </w:r>
    </w:p>
    <w:p>
      <w:r>
        <w:rPr>
          <w:b/>
        </w:rPr>
        <w:t xml:space="preserve">Tulos</w:t>
      </w:r>
    </w:p>
    <w:p>
      <w:r>
        <w:t xml:space="preserve">Gina, Ginan sisaret</w:t>
      </w:r>
    </w:p>
    <w:p>
      <w:r>
        <w:rPr>
          <w:b/>
        </w:rPr>
        <w:t xml:space="preserve">Esimerkki 4.4353</w:t>
      </w:r>
    </w:p>
    <w:p>
      <w:r>
        <w:t xml:space="preserve">Lause1: Alicia oli lentänyt Kaliforniaan. Lause2: Kun hän saapui määränpäähänsä, hän ei löytänyt matkatavaroitaan. Lause3: Mutta Alicia luuli löytävänsä ne. Lause4: Hän kysyi henkilökunnalta. Lause5: Valitettavasti hänellä ei ollut aavistustakaan, mitä tehdä.</w:t>
      </w:r>
    </w:p>
    <w:p>
      <w:r>
        <w:rPr>
          <w:b/>
        </w:rPr>
        <w:t xml:space="preserve">Tulos</w:t>
      </w:r>
    </w:p>
    <w:p>
      <w:r>
        <w:t xml:space="preserve">Alicia, Henkilökunta</w:t>
      </w:r>
    </w:p>
    <w:p>
      <w:r>
        <w:rPr>
          <w:b/>
        </w:rPr>
        <w:t xml:space="preserve">Esimerkki 4.4354</w:t>
      </w:r>
    </w:p>
    <w:p>
      <w:r>
        <w:t xml:space="preserve">Lause1: Cathy päätti pitää grillijuhlat 4. heinäkuuta. Lause2: Cathy kutsui ystävänsä ja perheensä tapahtumaan. Lause3: Cathy antoi setänsä valmistaa ruokaa grillissä samalla kun hän soitti musiikkia. Lause4: Noin 20 minuutin kuluttua Cathy huomasi voimakkaan savun grillin lähellä. Lause5: Cathy oli vihainen, koska kaikki grillissä ollut ruoka oli palanut.</w:t>
      </w:r>
    </w:p>
    <w:p>
      <w:r>
        <w:rPr>
          <w:b/>
        </w:rPr>
        <w:t xml:space="preserve">Tulos</w:t>
      </w:r>
    </w:p>
    <w:p>
      <w:r>
        <w:t xml:space="preserve">Cathy, Cathyn ystävät</w:t>
      </w:r>
    </w:p>
    <w:p>
      <w:r>
        <w:rPr>
          <w:b/>
        </w:rPr>
        <w:t xml:space="preserve">Esimerkki 4.4355</w:t>
      </w:r>
    </w:p>
    <w:p>
      <w:r>
        <w:t xml:space="preserve">Lause1: Dean pelaa koripalloa. Lause2: Hänen joukkueensa on vain yhden kauhan tappiolla. Lause3: Pallo syötetään Deanille. Lause4: Dean heittää. Lause5: Hän onnistuu ja voittaa pelin joukkueelleen.</w:t>
      </w:r>
    </w:p>
    <w:p>
      <w:r>
        <w:rPr>
          <w:b/>
        </w:rPr>
        <w:t xml:space="preserve">Tulos</w:t>
      </w:r>
    </w:p>
    <w:p>
      <w:r>
        <w:t xml:space="preserve">Dekaani, tiimi</w:t>
      </w:r>
    </w:p>
    <w:p>
      <w:r>
        <w:rPr>
          <w:b/>
        </w:rPr>
        <w:t xml:space="preserve">Esimerkki 4.4356</w:t>
      </w:r>
    </w:p>
    <w:p>
      <w:r>
        <w:t xml:space="preserve">Lause1: Tom yritti tehdä hampurilaisia. Lause2: Hän löysi pakastimesta vanhaa lihaa. Lause3: Hän ei ollut varma, oliko se vielä hyvää. Lause4: Tom huomasi pahan hajun, kun hän alkoi kypsentää sitä. Lause5: Hän päätti olla ottamatta riskiä.</w:t>
      </w:r>
    </w:p>
    <w:p>
      <w:r>
        <w:rPr>
          <w:b/>
        </w:rPr>
        <w:t xml:space="preserve">Tulos</w:t>
      </w:r>
    </w:p>
    <w:p>
      <w:r>
        <w:t xml:space="preserve">Tom</w:t>
      </w:r>
    </w:p>
    <w:p>
      <w:r>
        <w:rPr>
          <w:b/>
        </w:rPr>
        <w:t xml:space="preserve">Esimerkki 4.4357</w:t>
      </w:r>
    </w:p>
    <w:p>
      <w:r>
        <w:t xml:space="preserve">Lause1: Travis meni polkupyöräkauppaan. Lause2: Hän näki yhden polkupyörän, jonka hän todella halusi ostaa. Lause3: Mutta hän katsoi ensin läpi lukemattomat rivit muita pyöriä. Lause4: Ja lopulta hän päätti, että ensimmäinen näkemänsä pyörä oli paras. Lause5: Mutta myyjä kertoi hänelle, että joku oli juuri ostanut sen.</w:t>
      </w:r>
    </w:p>
    <w:p>
      <w:r>
        <w:rPr>
          <w:b/>
        </w:rPr>
        <w:t xml:space="preserve">Tulos</w:t>
      </w:r>
    </w:p>
    <w:p>
      <w:r>
        <w:t xml:space="preserve">Travis, Myyntihenkilö</w:t>
      </w:r>
    </w:p>
    <w:p>
      <w:r>
        <w:rPr>
          <w:b/>
        </w:rPr>
        <w:t xml:space="preserve">Esimerkki 4.4358</w:t>
      </w:r>
    </w:p>
    <w:p>
      <w:r>
        <w:t xml:space="preserve">Lause1: Jake nosti painoja. Lause2: Hän halusi kasvattaa lihaksia. Lause3: Hän nosti painavia käsipainoja päänsä yläpuolelle. Lause4: Käsipaino putosi alas ja osui hänen polveensa. Lause5: Jake ei pystynyt sinä päivänä tekemään jalkaharjoitteita.</w:t>
      </w:r>
    </w:p>
    <w:p>
      <w:r>
        <w:rPr>
          <w:b/>
        </w:rPr>
        <w:t xml:space="preserve">Tulos</w:t>
      </w:r>
    </w:p>
    <w:p>
      <w:r>
        <w:t xml:space="preserve">Jake</w:t>
      </w:r>
    </w:p>
    <w:p>
      <w:r>
        <w:rPr>
          <w:b/>
        </w:rPr>
        <w:t xml:space="preserve">Esimerkki 4.4359</w:t>
      </w:r>
    </w:p>
    <w:p>
      <w:r>
        <w:t xml:space="preserve">Lause1: Daryl ei ollut koskaan maistanut kahvia, joten hän päätti mennä ostamaan sitä. Lause2: Hän ajoi lähimpään kahvilaan ja käveli sisään. Lause3: Ovella barista kysyi, mitä hän halusi. Lause4: Hän kertoi haluavansa mitä tahansa kahvia. Lause5: Daryl maistoi kahvia ja sylki sen ulos.</w:t>
      </w:r>
    </w:p>
    <w:p>
      <w:r>
        <w:rPr>
          <w:b/>
        </w:rPr>
        <w:t xml:space="preserve">Tulos</w:t>
      </w:r>
    </w:p>
    <w:p>
      <w:r>
        <w:t xml:space="preserve">Daryl, barista</w:t>
      </w:r>
    </w:p>
    <w:p>
      <w:r>
        <w:rPr>
          <w:b/>
        </w:rPr>
        <w:t xml:space="preserve">Esimerkki 4.4360</w:t>
      </w:r>
    </w:p>
    <w:p>
      <w:r>
        <w:t xml:space="preserve">Lause1: Katelyn oli niin innoissaan. Lause2: Tänään oli se päivä, jolloin hänen miehensä Peter oli tulossa kotiin. Lause3: Hän oli ollut sodassa viimeiset puolitoista vuotta. Lause4: Hän ajoi lentokentälle noutamaan miehen. Lause5: He tapasivat jälleen ja tervehtivät toisiaan suudelmalla.</w:t>
      </w:r>
    </w:p>
    <w:p>
      <w:r>
        <w:rPr>
          <w:b/>
        </w:rPr>
        <w:t xml:space="preserve">Tulos</w:t>
      </w:r>
    </w:p>
    <w:p>
      <w:r>
        <w:t xml:space="preserve">Peter, Katelyn</w:t>
      </w:r>
    </w:p>
    <w:p>
      <w:r>
        <w:rPr>
          <w:b/>
        </w:rPr>
        <w:t xml:space="preserve">Esimerkki 4.4361</w:t>
      </w:r>
    </w:p>
    <w:p>
      <w:r>
        <w:t xml:space="preserve">Lause1: Tom oli perheensä ensimmäinen yliopistosta valmistunut. Lause2: Kaikki olivat hyvin ylpeitä hänestä. Lause3: Valitettavasti Tom ei löytänyt sen jälkeen töitä. Lause4: Hän kamppaili tienatessaan vähemmän kuin muut perheenjäsenet. Lause5: Kaikki unohtivat nopeasti hänen valmistumisensa.</w:t>
      </w:r>
    </w:p>
    <w:p>
      <w:r>
        <w:rPr>
          <w:b/>
        </w:rPr>
        <w:t xml:space="preserve">Tulos</w:t>
      </w:r>
    </w:p>
    <w:p>
      <w:r>
        <w:t xml:space="preserve">College, perhe, Tom</w:t>
      </w:r>
    </w:p>
    <w:p>
      <w:r>
        <w:rPr>
          <w:b/>
        </w:rPr>
        <w:t xml:space="preserve">Esimerkki 4.4362</w:t>
      </w:r>
    </w:p>
    <w:p>
      <w:r>
        <w:t xml:space="preserve">Lause1: Vihasin koulua nuorempana. Lause2: lintsasin koko ajan. Lause3: jätin koulun kesken töiden takia. Lause4: en löytänyt hyvää työtä. Lause5: olen nyt koditon.</w:t>
      </w:r>
    </w:p>
    <w:p>
      <w:r>
        <w:rPr>
          <w:b/>
        </w:rPr>
        <w:t xml:space="preserve">Tulos</w:t>
      </w:r>
    </w:p>
    <w:p>
      <w:r>
        <w:t xml:space="preserve">Minä (itse)</w:t>
      </w:r>
    </w:p>
    <w:p>
      <w:r>
        <w:rPr>
          <w:b/>
        </w:rPr>
        <w:t xml:space="preserve">Esimerkki 4.4363</w:t>
      </w:r>
    </w:p>
    <w:p>
      <w:r>
        <w:t xml:space="preserve">Lause1: Jim eksyi risteilyaluksella jonkun toisen huoneeseen. Lause2: Hän näki sängyllä makaavan naisen alusvaatteissa. Lause3: Nainen kutsui häntä lähemmäs. Lause4: Jim ajatteli, että tämä ei voinut olla totta. Lause5: Hän kääntyi ympäri ja naisen mies löi Jimiä.</w:t>
      </w:r>
    </w:p>
    <w:p>
      <w:r>
        <w:rPr>
          <w:b/>
        </w:rPr>
        <w:t xml:space="preserve">Tulos</w:t>
      </w:r>
    </w:p>
    <w:p>
      <w:r>
        <w:t xml:space="preserve">Nainen, Jim, naisen aviomies</w:t>
      </w:r>
    </w:p>
    <w:p>
      <w:r>
        <w:rPr>
          <w:b/>
        </w:rPr>
        <w:t xml:space="preserve">Esimerkki 4.4364</w:t>
      </w:r>
    </w:p>
    <w:p>
      <w:r>
        <w:t xml:space="preserve">Lause1: David pelkää klovneja. Lause2: Vaikka hän on 50-vuotias, hän huutaa yhä, kun hän näkee pellen. Lause3: Hänen perheensä ja ystävänsä vitsailevat aina hänen kanssaan tästä. Lause4: Hän ei ota heidän vitsejään todesta. Lause5: Hän pelkää klovneja koko loppuelämänsä.</w:t>
      </w:r>
    </w:p>
    <w:p>
      <w:r>
        <w:rPr>
          <w:b/>
        </w:rPr>
        <w:t xml:space="preserve">Tulos</w:t>
      </w:r>
    </w:p>
    <w:p>
      <w:r>
        <w:t xml:space="preserve">Ystävät, perhe, David</w:t>
      </w:r>
    </w:p>
    <w:p>
      <w:r>
        <w:rPr>
          <w:b/>
        </w:rPr>
        <w:t xml:space="preserve">Esimerkki 4.4365</w:t>
      </w:r>
    </w:p>
    <w:p>
      <w:r>
        <w:t xml:space="preserve">Lause1: Mark on aina rakastanut seikkailua. Lause2: Eräänä päivänä hän ja hänen ystävänsä ajavat polkupyörällä alas jyrkkää mäkeä. Lause3: Mark liukastuu ja kaatuu, kun hän ajaa muiden edellä. Lause4: Markin jalka on murtunut, ja hän joutuu nyt käyttämään kainalosauvoja. Lause5: Mark päättää lopettaa niin seikkailunhaluisen elämän.</w:t>
      </w:r>
    </w:p>
    <w:p>
      <w:r>
        <w:rPr>
          <w:b/>
        </w:rPr>
        <w:t xml:space="preserve">Tulos</w:t>
      </w:r>
    </w:p>
    <w:p>
      <w:r>
        <w:t xml:space="preserve">Muut, Ystävät, Mark</w:t>
      </w:r>
    </w:p>
    <w:p>
      <w:r>
        <w:rPr>
          <w:b/>
        </w:rPr>
        <w:t xml:space="preserve">Esimerkki 4.4366</w:t>
      </w:r>
    </w:p>
    <w:p>
      <w:r>
        <w:t xml:space="preserve">Lause1: Lucy oli sängyssään murjottamassa. Lause2: Hänen isoäitinsä May kävi hänen luonaan. Lause3: Kello oli kymmenen, eikä Lucy ollut syönyt päivällistä perheen kanssa. Lause4: May tarjoutui tekemään Lucylle voileivän. Lause5: Lucy kieltäytyi, sillä hän oli päättänyt mennä nukkumaan nälkäisenä.</w:t>
      </w:r>
    </w:p>
    <w:p>
      <w:r>
        <w:rPr>
          <w:b/>
        </w:rPr>
        <w:t xml:space="preserve">Tulos</w:t>
      </w:r>
    </w:p>
    <w:p>
      <w:r>
        <w:t xml:space="preserve">May, Lucyn perhe, Lucy, Lucy</w:t>
      </w:r>
    </w:p>
    <w:p>
      <w:r>
        <w:rPr>
          <w:b/>
        </w:rPr>
        <w:t xml:space="preserve">Esimerkki 4.4367</w:t>
      </w:r>
    </w:p>
    <w:p>
      <w:r>
        <w:t xml:space="preserve">Lause1: Tein tänään lumiukon. Lause2: Hymyilin hänelle leveästi. Lause3: Löysin hänelle hatun roskiksesta. Lause4: Laitoin lumiukon kotini eteen. Lause5: Hymyilin lumipäivänä valmistuneelle projektilleni.</w:t>
      </w:r>
    </w:p>
    <w:p>
      <w:r>
        <w:rPr>
          <w:b/>
        </w:rPr>
        <w:t xml:space="preserve">Tulos</w:t>
      </w:r>
    </w:p>
    <w:p>
      <w:r>
        <w:t xml:space="preserve">Minä (itse), Lumiukko</w:t>
      </w:r>
    </w:p>
    <w:p>
      <w:r>
        <w:rPr>
          <w:b/>
        </w:rPr>
        <w:t xml:space="preserve">Esimerkki 4.4368</w:t>
      </w:r>
    </w:p>
    <w:p>
      <w:r>
        <w:t xml:space="preserve">Lause1: Michelle teeskenteli olevansa mukava kaikille. Lause2: Hän käyttäytyi aina kuin ystävä. Lause3: Todellisuudessa hän oli ilkeä kaikkien selän takana. Lause4: Hän käyttäytyi vain kuin ystävä. Lause5: Pian kaikki saivat selville, kuka hän todella oli.</w:t>
      </w:r>
    </w:p>
    <w:p>
      <w:r>
        <w:rPr>
          <w:b/>
        </w:rPr>
        <w:t xml:space="preserve">Tulos</w:t>
      </w:r>
    </w:p>
    <w:p>
      <w:r>
        <w:t xml:space="preserve">Michelle</w:t>
      </w:r>
    </w:p>
    <w:p>
      <w:r>
        <w:rPr>
          <w:b/>
        </w:rPr>
        <w:t xml:space="preserve">Esimerkki 4.4369</w:t>
      </w:r>
    </w:p>
    <w:p>
      <w:r>
        <w:t xml:space="preserve">Lause1: Cathy etsi ideoita koulun messuja varten. Lause2: Cathy päätti, että olisi hauskaa järjestää tunkkaustankki. Lause3: Cathy valitsi rehtorin ja vararehtorin olemaan altaassa. Lause4: Messuilla tunkki oli hitti. Lause5: Cathy oli iloinen nähdessään, että tankki oli menestys.</w:t>
      </w:r>
    </w:p>
    <w:p>
      <w:r>
        <w:rPr>
          <w:b/>
        </w:rPr>
        <w:t xml:space="preserve">Tulos</w:t>
      </w:r>
    </w:p>
    <w:p>
      <w:r>
        <w:t xml:space="preserve">Cathy, vararehtori, vararehtori</w:t>
      </w:r>
    </w:p>
    <w:p>
      <w:r>
        <w:rPr>
          <w:b/>
        </w:rPr>
        <w:t xml:space="preserve">Esimerkki 4.4370</w:t>
      </w:r>
    </w:p>
    <w:p>
      <w:r>
        <w:t xml:space="preserve">Lause1: Larry on innokas uimari. Lause2: Hän harjoittelee tuntikausia joka päivä valmistautuakseen suureen kilpailuunsa. Lause3: Larry haluaa voittaa pitkäaikaisen kilpailijansa Steven. Lause4: Kisoissa he kilpailevat aivan toistensa vieressä. Lause5: Larry menee kisan lopussa edelle ja voittaa!</w:t>
      </w:r>
    </w:p>
    <w:p>
      <w:r>
        <w:rPr>
          <w:b/>
        </w:rPr>
        <w:t xml:space="preserve">Tulos</w:t>
      </w:r>
    </w:p>
    <w:p>
      <w:r>
        <w:t xml:space="preserve">Steve, Larry</w:t>
      </w:r>
    </w:p>
    <w:p>
      <w:r>
        <w:rPr>
          <w:b/>
        </w:rPr>
        <w:t xml:space="preserve">Esimerkki 4.4371</w:t>
      </w:r>
    </w:p>
    <w:p>
      <w:r>
        <w:t xml:space="preserve">Lause1: Ryhmä kokoontui luistinradan eteen. Lause2: Kun yritimme avata ulko-ovea, se ei auennut. Lause3: Vahtimestari kertoi meille, että paikka on suljettu tältä päivältä. Lause4: Pedro kuitenkin ehdotti, että menisimme syömään. Lause5: Siksi vein kaikki läheiseen ravintolaan.</w:t>
      </w:r>
    </w:p>
    <w:p>
      <w:r>
        <w:rPr>
          <w:b/>
        </w:rPr>
        <w:t xml:space="preserve">Tulos</w:t>
      </w:r>
    </w:p>
    <w:p>
      <w:r>
        <w:t xml:space="preserve">Minä (itse), Vahtimestari, Pedro, Ryhmä</w:t>
      </w:r>
    </w:p>
    <w:p>
      <w:r>
        <w:rPr>
          <w:b/>
        </w:rPr>
        <w:t xml:space="preserve">Esimerkki 4.4372</w:t>
      </w:r>
    </w:p>
    <w:p>
      <w:r>
        <w:t xml:space="preserve">Lause1: Aileen rakensi autotallia. Lause2: Hän päätti laittaa ison ikkunan taakse. Lause3: Hän ajatteli, että se päästäisi paljon luonnonvaloa sisään. Lause4: Aileen oli niin onnellinen, kun autotalli valmistui. Lause5: Ikkuna toi taloon aivan erityisen hienon lisän!</w:t>
      </w:r>
    </w:p>
    <w:p>
      <w:r>
        <w:rPr>
          <w:b/>
        </w:rPr>
        <w:t xml:space="preserve">Tulos</w:t>
      </w:r>
    </w:p>
    <w:p>
      <w:r>
        <w:t xml:space="preserve">Aileen</w:t>
      </w:r>
    </w:p>
    <w:p>
      <w:r>
        <w:rPr>
          <w:b/>
        </w:rPr>
        <w:t xml:space="preserve">Esimerkki 4.4373</w:t>
      </w:r>
    </w:p>
    <w:p>
      <w:r>
        <w:t xml:space="preserve">Lause1: Luna muutti Brasiliaan. Lause2: Hän sai paljon auringonvaloa. Lause3: Auringonvalo teki hyvää hänen iholleen. Lause4: Kun hän otti selfieitä, hänestä tuli superseksikkään näköinen. Lause5: Hänen poikaystävänsä Yhdysvalloissa kaipasi häntä nähtyään kuvat.</w:t>
      </w:r>
    </w:p>
    <w:p>
      <w:r>
        <w:rPr>
          <w:b/>
        </w:rPr>
        <w:t xml:space="preserve">Tulos</w:t>
      </w:r>
    </w:p>
    <w:p>
      <w:r>
        <w:t xml:space="preserve">Luna, poikaystävä</w:t>
      </w:r>
    </w:p>
    <w:p>
      <w:r>
        <w:rPr>
          <w:b/>
        </w:rPr>
        <w:t xml:space="preserve">Esimerkki 4.4374</w:t>
      </w:r>
    </w:p>
    <w:p>
      <w:r>
        <w:t xml:space="preserve">Lause1: Asun maatilalla maaseudulla, jossa on useita hehtaareja maata. Lause2: Käyn usein lenkkeilemässä tontin ympäri kartoittaakseni sitä. Lause3: Tänään löysin tontiltani luolan, mikä oli jännittävää. Lause4: Vähemmän jännittävää oli putoaminen 10 metrin pudotuksesta. Lause5: Onneksi en rikkonut mitään.</w:t>
      </w:r>
    </w:p>
    <w:p>
      <w:r>
        <w:rPr>
          <w:b/>
        </w:rPr>
        <w:t xml:space="preserve">Tulos</w:t>
      </w:r>
    </w:p>
    <w:p>
      <w:r>
        <w:t xml:space="preserve">Minä (itse)</w:t>
      </w:r>
    </w:p>
    <w:p>
      <w:r>
        <w:rPr>
          <w:b/>
        </w:rPr>
        <w:t xml:space="preserve">Esimerkki 4.4375</w:t>
      </w:r>
    </w:p>
    <w:p>
      <w:r>
        <w:t xml:space="preserve">Lause1: Muriel ja hänen siskonsa käyttivät aina oikotietä kotiin. Lause2: Eräänä päivänä he päättivät mennä pitkää tietä kotiin. Lause3: Outo mies seurasi heitä, ja he pelästyivät. Lause4: He alkoivat juosta ja huutaa, kunnes pääsivät kotiin. Lause5: He kertoivat vanhemmilleen, ja nyt he hakevat heidät.</w:t>
      </w:r>
    </w:p>
    <w:p>
      <w:r>
        <w:rPr>
          <w:b/>
        </w:rPr>
        <w:t xml:space="preserve">Tulos</w:t>
      </w:r>
    </w:p>
    <w:p>
      <w:r>
        <w:t xml:space="preserve">Outo mies, Murielin vanhemmat, Murielin sisko, Muriel, Muriel, -</w:t>
      </w:r>
    </w:p>
    <w:p>
      <w:r>
        <w:rPr>
          <w:b/>
        </w:rPr>
        <w:t xml:space="preserve">Esimerkki 4.4376</w:t>
      </w:r>
    </w:p>
    <w:p>
      <w:r>
        <w:t xml:space="preserve">Lause1: Solmu alkoi turvota kivuliaasti. Lause2: Hän laittoi siihen pakastepussillisen herneitä. Lause3: Oli hyvin kylmä. Lause4: Hän alkoi itkeä kivusta. Lause5: Hän päätti mennä lääkäriin.</w:t>
      </w:r>
    </w:p>
    <w:p>
      <w:r>
        <w:rPr>
          <w:b/>
        </w:rPr>
        <w:t xml:space="preserve">Tulos</w:t>
      </w:r>
    </w:p>
    <w:p>
      <w:r>
        <w:t xml:space="preserve">Tohtori</w:t>
      </w:r>
    </w:p>
    <w:p>
      <w:r>
        <w:rPr>
          <w:b/>
        </w:rPr>
        <w:t xml:space="preserve">Esimerkki 4.4377</w:t>
      </w:r>
    </w:p>
    <w:p>
      <w:r>
        <w:t xml:space="preserve">Lause1: Lily oli viettänyt viimeiset kymmenen vuotta hoitamalla seniiliä, sairasta mummoaan. Lause2: Aluksi hän oli katkera, mutta mummon hoitaminen opetti hänelle myötätuntoa. Lause3: Lily oppi, että ihmisen arvo on enemmän kuin se, mitä hän voi tehdä. Lause4: Hänen isoäitinsä kuoli lopulta, kun hän ei ollut puhunut 10 vuoteen. Lause5: Lily ei koskaan unohtanut isoäitinsä oppeja.</w:t>
      </w:r>
    </w:p>
    <w:p>
      <w:r>
        <w:rPr>
          <w:b/>
        </w:rPr>
        <w:t xml:space="preserve">Tulos</w:t>
      </w:r>
    </w:p>
    <w:p>
      <w:r>
        <w:t xml:space="preserve">Nana, Lily</w:t>
      </w:r>
    </w:p>
    <w:p>
      <w:r>
        <w:rPr>
          <w:b/>
        </w:rPr>
        <w:t xml:space="preserve">Esimerkki 4.4378</w:t>
      </w:r>
    </w:p>
    <w:p>
      <w:r>
        <w:t xml:space="preserve">Lause1: Vaimoni pääsi tänään aikaisin ulos. Lause2: Hän pysähtyi kauppaan asioille. Lause3: Hän löysi whoopie-piiraita myynnissä paikallisesta kaupasta. Lause4: Hän osti maapähkinävoi- ja minttupiirakoita. Lause5: Nautimme niitä kahvin kanssa iltapäivällä.</w:t>
      </w:r>
    </w:p>
    <w:p>
      <w:r>
        <w:rPr>
          <w:b/>
        </w:rPr>
        <w:t xml:space="preserve">Tulos</w:t>
      </w:r>
    </w:p>
    <w:p>
      <w:r>
        <w:t xml:space="preserve">Minä (itse), Vaimoni</w:t>
      </w:r>
    </w:p>
    <w:p>
      <w:r>
        <w:rPr>
          <w:b/>
        </w:rPr>
        <w:t xml:space="preserve">Esimerkki 4.4379</w:t>
      </w:r>
    </w:p>
    <w:p>
      <w:r>
        <w:t xml:space="preserve">Lause1: Samira tunsi itsensä hieman väsyneeksi sydänliikunnan jälkeen. Lause2: Hän käveli paikalliseen mehubaariin. Lause3: Samira tilasi puristemehun ja kasviswrapin. Lause4: Hän istuutui ulos nauttimaan ateriastaan. Lause5: Hän on innoissaan juostessaan taas huomenna.</w:t>
      </w:r>
    </w:p>
    <w:p>
      <w:r>
        <w:rPr>
          <w:b/>
        </w:rPr>
        <w:t xml:space="preserve">Tulos</w:t>
      </w:r>
    </w:p>
    <w:p>
      <w:r>
        <w:t xml:space="preserve">Samira</w:t>
      </w:r>
    </w:p>
    <w:p>
      <w:r>
        <w:rPr>
          <w:b/>
        </w:rPr>
        <w:t xml:space="preserve">Esimerkki 4.4380</w:t>
      </w:r>
    </w:p>
    <w:p>
      <w:r>
        <w:t xml:space="preserve">Lause1: Brent oli rakastunut Joannaan Lause2: Joannan perhe ei pitänyt Brentistä, mutta heidän mielestään hän ei ollut hyvä mies. Lause3: Eräänä päivänä Brent auttoi Joannaa livahtamaan ulos talosta, mutta hän jäi kiinni. Lause4: Brent ei saanut enää tavata Joannaa, mutta hän tiesi olevansa väärässä. Lause5: Joanna tapasi lopulta hyvän miehen ja meni naimisiin.</w:t>
      </w:r>
    </w:p>
    <w:p>
      <w:r>
        <w:rPr>
          <w:b/>
        </w:rPr>
        <w:t xml:space="preserve">Tulos</w:t>
      </w:r>
    </w:p>
    <w:p>
      <w:r>
        <w:t xml:space="preserve">Joannan perhe, Hyvä mies, Joanna, Brent, Brent</w:t>
      </w:r>
    </w:p>
    <w:p>
      <w:r>
        <w:rPr>
          <w:b/>
        </w:rPr>
        <w:t xml:space="preserve">Esimerkki 4.4381</w:t>
      </w:r>
    </w:p>
    <w:p>
      <w:r>
        <w:t xml:space="preserve">Lause1: Lenny petti tyttöystäväänsä Arickan kanssa. Lause2: Hän sai pian tietää, että molemmat olivat raskaana. Lause3: Hän kertoi molemmille huonot uutiset. Lause4: Molemmat jättivät hänet samanaikaisesti, ja hän oli murtunut. Lause5: Hän huolehti vauvoista vielä niiden syntymän jälkeen.</w:t>
      </w:r>
    </w:p>
    <w:p>
      <w:r>
        <w:rPr>
          <w:b/>
        </w:rPr>
        <w:t xml:space="preserve">Tulos</w:t>
      </w:r>
    </w:p>
    <w:p>
      <w:r>
        <w:t xml:space="preserve">Hänen tyttöystävänsä, Aricka, vauvat, Lenny, -</w:t>
      </w:r>
    </w:p>
    <w:p>
      <w:r>
        <w:rPr>
          <w:b/>
        </w:rPr>
        <w:t xml:space="preserve">Esimerkki 4.4382</w:t>
      </w:r>
    </w:p>
    <w:p>
      <w:r>
        <w:t xml:space="preserve">Lause1: Henry odotti levyn julkaisua innokkaasti. Lause2: Hänen suosikkiyhtyeensä oli luvannut uuden albumin tänä viikonloppuna. Lause3: Silti viikonloppu tuli ja meni ilman uutta musiikkia. Lause4: Henry seurasi bändin sosiaalista mediaa koko viikon. Lause5: Lopulta he latasivat albumin ja pyysivät anteeksi myöhästymistä.</w:t>
      </w:r>
    </w:p>
    <w:p>
      <w:r>
        <w:rPr>
          <w:b/>
        </w:rPr>
        <w:t xml:space="preserve">Tulos</w:t>
      </w:r>
    </w:p>
    <w:p>
      <w:r>
        <w:t xml:space="preserve">Hänen suosikkibändinsä, Henry</w:t>
      </w:r>
    </w:p>
    <w:p>
      <w:r>
        <w:rPr>
          <w:b/>
        </w:rPr>
        <w:t xml:space="preserve">Esimerkki 4.4383</w:t>
      </w:r>
    </w:p>
    <w:p>
      <w:r>
        <w:t xml:space="preserve">Lause1: Jake varasti jotain kaupasta. Lause2: Jake: Myyjällä oli kamera, joka kuvasi häntä. Lause3: Tämä kuvamateriaali lähetettiin viranomaisille. Lause4: Jaken henkilöllisyys selvisi ja hänet pidätettiin. Lause5: Jake vannoi, ettei enää koskaan varasta.</w:t>
      </w:r>
    </w:p>
    <w:p>
      <w:r>
        <w:rPr>
          <w:b/>
        </w:rPr>
        <w:t xml:space="preserve">Tulos</w:t>
      </w:r>
    </w:p>
    <w:p>
      <w:r>
        <w:t xml:space="preserve">Viranomaiset, virkailija, Jake</w:t>
      </w:r>
    </w:p>
    <w:p>
      <w:r>
        <w:rPr>
          <w:b/>
        </w:rPr>
        <w:t xml:space="preserve">Esimerkki 4.4384</w:t>
      </w:r>
    </w:p>
    <w:p>
      <w:r>
        <w:t xml:space="preserve">Lause1: Alice kuuli uudesta elokuvasta. Lause2: Hän oli katsonut kaikki muut sarjan elokuvat. Lause3: Hän päätti ostaa liput ensi-iltaan. Lause4: Hän suostutteli muutaman ystävänsä lähtemään mukaansa. Lause5: Kaikki he menivät yhdessä ja pitivät elokuvaa hyvänä.</w:t>
      </w:r>
    </w:p>
    <w:p>
      <w:r>
        <w:rPr>
          <w:b/>
        </w:rPr>
        <w:t xml:space="preserve">Tulos</w:t>
      </w:r>
    </w:p>
    <w:p>
      <w:r>
        <w:t xml:space="preserve">Alice, Muutama ystävä</w:t>
      </w:r>
    </w:p>
    <w:p>
      <w:r>
        <w:rPr>
          <w:b/>
        </w:rPr>
        <w:t xml:space="preserve">Esimerkki 4.4385</w:t>
      </w:r>
    </w:p>
    <w:p>
      <w:r>
        <w:t xml:space="preserve">Lause1: Howard tykkäsi kertoa tarinoita mielikuvituksellisista asioista. Lause2: Howard kertoi eräänä päivänä äidilleen tarinan keijuista. Lause3: Hänen äitinsä oli hyvin vaikuttunut ja pyysi häntä kirjoittamaan tarinan ylös. Lause4: Hän teki niin ja näytti sen opettajalleen seuraavana päivänä. Lause5: Howard sai sillä viikolla kirjoitustehtävästä kiitettävän.</w:t>
      </w:r>
    </w:p>
    <w:p>
      <w:r>
        <w:rPr>
          <w:b/>
        </w:rPr>
        <w:t xml:space="preserve">Tulos</w:t>
      </w:r>
    </w:p>
    <w:p>
      <w:r>
        <w:t xml:space="preserve">Opettaja, äiti, Howard</w:t>
      </w:r>
    </w:p>
    <w:p>
      <w:r>
        <w:rPr>
          <w:b/>
        </w:rPr>
        <w:t xml:space="preserve">Esimerkki 4.4386</w:t>
      </w:r>
    </w:p>
    <w:p>
      <w:r>
        <w:t xml:space="preserve">Lause1: Tim leikkasi eilen uudet hiukset. Lause2: Hänen mielestään se näytti hyvältä, mutta hänen ikäisensä eivät. Lause3: Kun hän meni kouluun, hänen ystävänsä nauroivat hänelle. Lause4: Tim oli pettynyt. Lause5: Mutta sitten hän muisti, että vain hänen mielipiteellään oli merkitystä.</w:t>
      </w:r>
    </w:p>
    <w:p>
      <w:r>
        <w:rPr>
          <w:b/>
        </w:rPr>
        <w:t xml:space="preserve">Tulos</w:t>
      </w:r>
    </w:p>
    <w:p>
      <w:r>
        <w:t xml:space="preserve">Tim, Hänen ikätoverinsa, Hänen koulukaverinsa</w:t>
      </w:r>
    </w:p>
    <w:p>
      <w:r>
        <w:rPr>
          <w:b/>
        </w:rPr>
        <w:t xml:space="preserve">Esimerkki 4.4387</w:t>
      </w:r>
    </w:p>
    <w:p>
      <w:r>
        <w:t xml:space="preserve">Lause1: Jake oli lentokentällä. Lause2: Hän oli myöhässä lennoltaan. Lause3: Jake tarkastettiin satunnaisesti turvatarkastuksessa. Lause4: Hän myöhästyi lopulta lennoltaan. Lause5: Jake valitti turvatarkastukseen, mutta häntä ei huomioitu.</w:t>
      </w:r>
    </w:p>
    <w:p>
      <w:r>
        <w:rPr>
          <w:b/>
        </w:rPr>
        <w:t xml:space="preserve">Tulos</w:t>
      </w:r>
    </w:p>
    <w:p>
      <w:r>
        <w:t xml:space="preserve">Turvatoimisto, Turvallisuus, Jake</w:t>
      </w:r>
    </w:p>
    <w:p>
      <w:r>
        <w:rPr>
          <w:b/>
        </w:rPr>
        <w:t xml:space="preserve">Esimerkki 4.4388</w:t>
      </w:r>
    </w:p>
    <w:p>
      <w:r>
        <w:t xml:space="preserve">Lause1: Ellen istutti kukkia joka kevät. Lause2: Hän kastelee kukkia ja puhuu niille päivittäin. Lause3: Hän innostuu, kun pieniä versoja alkaa ilmestyä. Lause4: Lopulta kukat ovat kypsiä ja kukkivat. Lause5: Nyt Ellen järjestää kukat maljakoihin ympäri taloa.</w:t>
      </w:r>
    </w:p>
    <w:p>
      <w:r>
        <w:rPr>
          <w:b/>
        </w:rPr>
        <w:t xml:space="preserve">Tulos</w:t>
      </w:r>
    </w:p>
    <w:p>
      <w:r>
        <w:t xml:space="preserve">Ellen</w:t>
      </w:r>
    </w:p>
    <w:p>
      <w:r>
        <w:rPr>
          <w:b/>
        </w:rPr>
        <w:t xml:space="preserve">Esimerkki 4.4389</w:t>
      </w:r>
    </w:p>
    <w:p>
      <w:r>
        <w:t xml:space="preserve">Lause1: Charles ajatteli, että olisi hauskaa pestä perheen koira. Lause2: Se olisi söpöä, kunhan koira ei ravistaisi vettä päälleen. Lause3: Charles laittoi koiran ammeeseen ja huuhteli sen lämpimällä vedellä. Lause4: Koira ei ravistellut. Lause5: Charles vaahdotti koiran ja sitten hän ravisteli saippuaa kaikkialle.</w:t>
      </w:r>
    </w:p>
    <w:p>
      <w:r>
        <w:rPr>
          <w:b/>
        </w:rPr>
        <w:t xml:space="preserve">Tulos</w:t>
      </w:r>
    </w:p>
    <w:p>
      <w:r>
        <w:t xml:space="preserve">Charles, koira</w:t>
      </w:r>
    </w:p>
    <w:p>
      <w:r>
        <w:rPr>
          <w:b/>
        </w:rPr>
        <w:t xml:space="preserve">Esimerkki 4.4390</w:t>
      </w:r>
    </w:p>
    <w:p>
      <w:r>
        <w:t xml:space="preserve">Lause1: Nigel jätti aamiaisen väliin, koska hänellä ei ollut aikaa. Lause2: Nigel jätti lounaan väliin, koska hänellä oli päivällä liian kiire. Lause3: Nigel kiirehti töiden jälkeen kotiin ja teki itselleen välipalan. Lause4: Välipala tappoi hänen ruokahalunsa, ja hän unohti syödä päivällistä. Lause5: Myöhemmin sängyssä Nigel tunsi nälkää nukahtaessaan.</w:t>
      </w:r>
    </w:p>
    <w:p>
      <w:r>
        <w:rPr>
          <w:b/>
        </w:rPr>
        <w:t xml:space="preserve">Tulos</w:t>
      </w:r>
    </w:p>
    <w:p>
      <w:r>
        <w:t xml:space="preserve">Nigel</w:t>
      </w:r>
    </w:p>
    <w:p>
      <w:r>
        <w:rPr>
          <w:b/>
        </w:rPr>
        <w:t xml:space="preserve">Esimerkki 4.4391</w:t>
      </w:r>
    </w:p>
    <w:p>
      <w:r>
        <w:t xml:space="preserve">Lause1: Los Angeles Lakers voitti Memphis Grizzliesin viime yönä. Lause2: Kobe Bryant oli listattu kyseenalaiseksi peliin, mutta hän pelasi. Lause3: Kobe teki 20 pisteestään 12 kolmannella neljänneksellä. Lause4: Hän vietti pelin viimeiset neljä minuuttia penkillä. Lause5: Hänen nuoremmat joukkuetoverinsa auttoivat sinetöimään voiton ja lopettamaan tappioputken.</w:t>
      </w:r>
    </w:p>
    <w:p>
      <w:r>
        <w:rPr>
          <w:b/>
        </w:rPr>
        <w:t xml:space="preserve">Tulos</w:t>
      </w:r>
    </w:p>
    <w:p>
      <w:r>
        <w:t xml:space="preserve">Kobe Bryant, Nuoremmat joukkuetoverit, Grizzlies, Lakers, Kobe, Kobe</w:t>
      </w:r>
    </w:p>
    <w:p>
      <w:r>
        <w:rPr>
          <w:b/>
        </w:rPr>
        <w:t xml:space="preserve">Esimerkki 4.4392</w:t>
      </w:r>
    </w:p>
    <w:p>
      <w:r>
        <w:t xml:space="preserve">Lause1: Warren käyttää yleensä mielellään rentoa paitaa ja farkkuja. Lause2: Tänään hänellä on kuitenkin tärkeä työhaastattelu. Lause3: Warren päättää pukeutua haastatteluun pukuun. Lause4: Häneltä kestää kauan saada solmio solmuun. Lause5: Kun hän on pukeutunut, hän tuntee olonsa hienoksi virallisessa työpuvussaan.</w:t>
      </w:r>
    </w:p>
    <w:p>
      <w:r>
        <w:rPr>
          <w:b/>
        </w:rPr>
        <w:t xml:space="preserve">Tulos</w:t>
      </w:r>
    </w:p>
    <w:p>
      <w:r>
        <w:t xml:space="preserve">Warren</w:t>
      </w:r>
    </w:p>
    <w:p>
      <w:r>
        <w:rPr>
          <w:b/>
        </w:rPr>
        <w:t xml:space="preserve">Esimerkki 4.4393</w:t>
      </w:r>
    </w:p>
    <w:p>
      <w:r>
        <w:t xml:space="preserve">Lause1: Shawn asui todella surkeassa asuntokompleksissa. Lause2: Eräänä päivänä hän kuuli ulkona meteliä. Lause3: Hän kurkisti ulos ikkunasta ja näki joukon poliiseja. Lause4: Näytti siltä, että joku pariskunta tappeli heidän talonsa edessä. Lause5: Shawn pudisti päätään ja sulki verhot.</w:t>
      </w:r>
    </w:p>
    <w:p>
      <w:r>
        <w:rPr>
          <w:b/>
        </w:rPr>
        <w:t xml:space="preserve">Tulos</w:t>
      </w:r>
    </w:p>
    <w:p>
      <w:r>
        <w:t xml:space="preserve">Shawn, Pariskunta, Poliisit</w:t>
      </w:r>
    </w:p>
    <w:p>
      <w:r>
        <w:rPr>
          <w:b/>
        </w:rPr>
        <w:t xml:space="preserve">Esimerkki 4.4394</w:t>
      </w:r>
    </w:p>
    <w:p>
      <w:r>
        <w:t xml:space="preserve">Lause1: Lee istutti ensimmäistä kertaa yrttipenkkiin yrttejä. Lause2: Juuri kun lehdet nousivat, jänikset söivät kasveja. Lause3: Lee yritti karkottaa jänikset aidalla ja pöllöpatsaalla, mutta ei onnistunut. Lause4: Koska hän ei halunnut käyttää myrkkyä, hän kävi neuvoa varten taimitarhalla. Lause5: Siellä hän sai tietää, että kehäkukkien istuttaminen karkottaa kanit tehokkaasti.</w:t>
      </w:r>
    </w:p>
    <w:p>
      <w:r>
        <w:rPr>
          <w:b/>
        </w:rPr>
        <w:t xml:space="preserve">Tulos</w:t>
      </w:r>
    </w:p>
    <w:p>
      <w:r>
        <w:t xml:space="preserve">Kanit, Lee</w:t>
      </w:r>
    </w:p>
    <w:p>
      <w:r>
        <w:rPr>
          <w:b/>
        </w:rPr>
        <w:t xml:space="preserve">Esimerkki 4.4395</w:t>
      </w:r>
    </w:p>
    <w:p>
      <w:r>
        <w:t xml:space="preserve">Lause1: Leipuri teki upean hääkakun. Lause2: Siinä oli neljä kerrosta. Lause3: Kakun päällä oli tuoreita kukkia. Lause4: Morsian oli innoissaan nähdessään sen. Lause5: Hän itki pelkän kauniin kakun nähdessään.</w:t>
      </w:r>
    </w:p>
    <w:p>
      <w:r>
        <w:rPr>
          <w:b/>
        </w:rPr>
        <w:t xml:space="preserve">Tulos</w:t>
      </w:r>
    </w:p>
    <w:p>
      <w:r>
        <w:t xml:space="preserve">Morsian, leipuri</w:t>
      </w:r>
    </w:p>
    <w:p>
      <w:r>
        <w:rPr>
          <w:b/>
        </w:rPr>
        <w:t xml:space="preserve">Esimerkki 4.4396</w:t>
      </w:r>
    </w:p>
    <w:p>
      <w:r>
        <w:t xml:space="preserve">Lause1: Billillä oli hauskaa baarissa. Lause2: Hän juo paukku toisensa jälkeen. Lause3: Sitten hän alkoi muuttua ilkeäksi ja töykeäksi. Lause4: Hän yritti jopa lähestyä naisia seksuaalisesti. Lause5: Portsarit heittivät hänet ulos baarista.</w:t>
      </w:r>
    </w:p>
    <w:p>
      <w:r>
        <w:rPr>
          <w:b/>
        </w:rPr>
        <w:t xml:space="preserve">Tulos</w:t>
      </w:r>
    </w:p>
    <w:p>
      <w:r>
        <w:t xml:space="preserve">Bill, portsarit, naiset</w:t>
      </w:r>
    </w:p>
    <w:p>
      <w:r>
        <w:rPr>
          <w:b/>
        </w:rPr>
        <w:t xml:space="preserve">Esimerkki 4.4397</w:t>
      </w:r>
    </w:p>
    <w:p>
      <w:r>
        <w:t xml:space="preserve">Lause1: Corey sai uuden työn, joka aiheutti enemmän stressiä kuin mihin hän oli tottunut. Lause2: Corey halusi jatkaa työntekoa, mutta tarvitsi keinon käsitellä stressiä. Lause3: Coreyn ystävä ehdotti, että hän alkaisi harjoittaa meditaatiota. Lause4: Hän tutki meditaatiotekniikoita ja löysi yhden, joka toimi. Lause5: Corey stressasi paljon vähemmän ja jatkoi mielellään töitä.</w:t>
      </w:r>
    </w:p>
    <w:p>
      <w:r>
        <w:rPr>
          <w:b/>
        </w:rPr>
        <w:t xml:space="preserve">Tulos</w:t>
      </w:r>
    </w:p>
    <w:p>
      <w:r>
        <w:t xml:space="preserve">Corey, ystävä</w:t>
      </w:r>
    </w:p>
    <w:p>
      <w:r>
        <w:rPr>
          <w:b/>
        </w:rPr>
        <w:t xml:space="preserve">Esimerkki 4.4398</w:t>
      </w:r>
    </w:p>
    <w:p>
      <w:r>
        <w:t xml:space="preserve">Lause1: Michael halusi hankkia vaimolleen erityisen ystävänpäivälahjan. Lause2: Hän meni paikalliseen koruliikkeeseen. Lause3: Korukauppias auttoi häntä mielellään. Lause4: Korumyyjä näytti hänelle monia eri vaihtoehtoja. Lause5: Michael päätyi valitsemaan kauniin kaulakorun.</w:t>
      </w:r>
    </w:p>
    <w:p>
      <w:r>
        <w:rPr>
          <w:b/>
        </w:rPr>
        <w:t xml:space="preserve">Tulos</w:t>
      </w:r>
    </w:p>
    <w:p>
      <w:r>
        <w:t xml:space="preserve">Jalokiviliike, Hänen vaimonsa, Michael, Jalokivikauppias</w:t>
      </w:r>
    </w:p>
    <w:p>
      <w:r>
        <w:rPr>
          <w:b/>
        </w:rPr>
        <w:t xml:space="preserve">Esimerkki 4.4399</w:t>
      </w:r>
    </w:p>
    <w:p>
      <w:r>
        <w:t xml:space="preserve">Lause1: Ulric pitää monimutkaisesta kirjallisuudesta. Lause2: Hän etsi usein luettavakseen haastavia kirjoja. Lause3: Hän teki verkossa testin vaikeampien kirjojen ymmärtämisestä. Lause4: Se oli hänen mielestään hyvin helppo. Lause5: Lopulta hän oli ainoa, joka ymmärsi James Joycen.</w:t>
      </w:r>
    </w:p>
    <w:p>
      <w:r>
        <w:rPr>
          <w:b/>
        </w:rPr>
        <w:t xml:space="preserve">Tulos</w:t>
      </w:r>
    </w:p>
    <w:p>
      <w:r>
        <w:t xml:space="preserve">James, Ulric</w:t>
      </w:r>
    </w:p>
    <w:p>
      <w:r>
        <w:rPr>
          <w:b/>
        </w:rPr>
        <w:t xml:space="preserve">Esimerkki 4.4400</w:t>
      </w:r>
    </w:p>
    <w:p>
      <w:r>
        <w:t xml:space="preserve">Lause1: Jason rakasti leikkiä palloilla. Lause2: Hän nautti tennispalloista ja jalkapalloista. Lause3: Eräänä päivänä pallo osui häneen ja hän loukkaantui. Lause4: Hän kävi sairaalassa varmistamassa, ettei mitään ollut murtunut. Lause5: Lääkäri sanoi, että hän oli kunnossa, ja Jason jatkoi palloleikkejä.</w:t>
      </w:r>
    </w:p>
    <w:p>
      <w:r>
        <w:rPr>
          <w:b/>
        </w:rPr>
        <w:t xml:space="preserve">Tulos</w:t>
      </w:r>
    </w:p>
    <w:p>
      <w:r>
        <w:t xml:space="preserve">Jason, lääkäri</w:t>
      </w:r>
    </w:p>
    <w:p>
      <w:r>
        <w:rPr>
          <w:b/>
        </w:rPr>
        <w:t xml:space="preserve">Esimerkki 4.4401</w:t>
      </w:r>
    </w:p>
    <w:p>
      <w:r>
        <w:t xml:space="preserve">Lause1: Tomin vanha sohva haisi pahalle. Lause2: Hänellä ei ollut varaa ostaa uutta. Lause3: Hän yritti pestä sitä, mutta se ei onnistunut. Lause4: Tom osti sen sijaan ilmanraikastimia. Lause5: Ne peittivät hajun hetkeksi.</w:t>
      </w:r>
    </w:p>
    <w:p>
      <w:r>
        <w:rPr>
          <w:b/>
        </w:rPr>
        <w:t xml:space="preserve">Tulos</w:t>
      </w:r>
    </w:p>
    <w:p>
      <w:r>
        <w:t xml:space="preserve">Tom</w:t>
      </w:r>
    </w:p>
    <w:p>
      <w:r>
        <w:rPr>
          <w:b/>
        </w:rPr>
        <w:t xml:space="preserve">Esimerkki 4.4402</w:t>
      </w:r>
    </w:p>
    <w:p>
      <w:r>
        <w:t xml:space="preserve">Lause1: Meillä on yli 50 lehmää, jotka ovat talomme vastapäätä. Lause2: Joka aamu menen kuistilleni ja näen niiden kokoontuvan. Lause3: Menen ulos ja nautin kahvistani, kun ne syövät aamuruohoa. Lause4: Joskus maanviljelijä kokoaa lehmät navettaan. Lause5: Se ei ole aivan yhtä kaunista, kun ne eivät ole siellä.</w:t>
      </w:r>
    </w:p>
    <w:p>
      <w:r>
        <w:rPr>
          <w:b/>
        </w:rPr>
        <w:t xml:space="preserve">Tulos</w:t>
      </w:r>
    </w:p>
    <w:p>
      <w:r>
        <w:t xml:space="preserve">Minä (itse), Lehmät, Maanviljelijä, Lehmät</w:t>
      </w:r>
    </w:p>
    <w:p>
      <w:r>
        <w:rPr>
          <w:b/>
        </w:rPr>
        <w:t xml:space="preserve">Esimerkki 4.4403</w:t>
      </w:r>
    </w:p>
    <w:p>
      <w:r>
        <w:t xml:space="preserve">Lause1: Tom mursi jalkansa onnettomuudessa. Lause2: Lääkäri antoi hänelle kipulääkkeitä toipumista varten. Lause3: Tom otti ne lääkemääräyksen mukaan. Lause4: Kun hän yritti lopettaa lääkkeiden ottamisen, hän sairastui rajusti. Lause5: Tom oli tullut fyysisesti riippuvaiseksi kipulääkkeistä.</w:t>
      </w:r>
    </w:p>
    <w:p>
      <w:r>
        <w:rPr>
          <w:b/>
        </w:rPr>
        <w:t xml:space="preserve">Tulos</w:t>
      </w:r>
    </w:p>
    <w:p>
      <w:r>
        <w:t xml:space="preserve">Tomin lääkäri, Tom</w:t>
      </w:r>
    </w:p>
    <w:p>
      <w:r>
        <w:rPr>
          <w:b/>
        </w:rPr>
        <w:t xml:space="preserve">Esimerkki 4.4404</w:t>
      </w:r>
    </w:p>
    <w:p>
      <w:r>
        <w:t xml:space="preserve">Lause1: Todd sai kypärän syntymäpäivälahjaksi. Lause2: Toddin mielestä hän oli liian siisti kypärään. Lause3: Todd lähti pyöräilemään. Lause4: Hän kaatui ja löi päänsä. Lause5: Sen jälkeen hän käytti aina kypärää.</w:t>
      </w:r>
    </w:p>
    <w:p>
      <w:r>
        <w:rPr>
          <w:b/>
        </w:rPr>
        <w:t xml:space="preserve">Tulos</w:t>
      </w:r>
    </w:p>
    <w:p>
      <w:r>
        <w:t xml:space="preserve">Kypärä, pyörä, Todd</w:t>
      </w:r>
    </w:p>
    <w:p>
      <w:r>
        <w:rPr>
          <w:b/>
        </w:rPr>
        <w:t xml:space="preserve">Esimerkki 4.4405</w:t>
      </w:r>
    </w:p>
    <w:p>
      <w:r>
        <w:t xml:space="preserve">Lause1: Jake ruokki kissansa aamulla. Lause2: Sen jälkeen hän päästi sen ulos. Lause3: Kissa kuljeskeli ulkona, kun Jake oli töissä. Lause4: Kun hän tuli kotiin, hän löysi kuolleen linnun pihatieltä. Lause5: Jaken kissa oli metsästänyt lintua, kun hän oli poissa.</w:t>
      </w:r>
    </w:p>
    <w:p>
      <w:r>
        <w:rPr>
          <w:b/>
        </w:rPr>
        <w:t xml:space="preserve">Tulos</w:t>
      </w:r>
    </w:p>
    <w:p>
      <w:r>
        <w:t xml:space="preserve">Jake, lintu, kissa</w:t>
      </w:r>
    </w:p>
    <w:p>
      <w:r>
        <w:rPr>
          <w:b/>
        </w:rPr>
        <w:t xml:space="preserve">Esimerkki 4.4406</w:t>
      </w:r>
    </w:p>
    <w:p>
      <w:r>
        <w:t xml:space="preserve">Lause1: Janet meni pikaruokakauppaan. Lause2: Janet tilasi juustohampurilaisen ja ranskalaiset. Lause3: Kassanhoitaja ojensi hänelle ruoan, kun hän oli maksanut. Lause4: Maistettuaan ruokaa hän tunsi itsensä pahoinvoivaksi. Lause5: Ranskalaiset olivat erittäin tunkkaisia ja hampurilainen oli vaikea pureskella.</w:t>
      </w:r>
    </w:p>
    <w:p>
      <w:r>
        <w:rPr>
          <w:b/>
        </w:rPr>
        <w:t xml:space="preserve">Tulos</w:t>
      </w:r>
    </w:p>
    <w:p>
      <w:r>
        <w:t xml:space="preserve">Kassanhoitaja Janet</w:t>
      </w:r>
    </w:p>
    <w:p>
      <w:r>
        <w:rPr>
          <w:b/>
        </w:rPr>
        <w:t xml:space="preserve">Esimerkki 4.4407</w:t>
      </w:r>
    </w:p>
    <w:p>
      <w:r>
        <w:t xml:space="preserve">Lause1: Amanda alkoi huomata, että hänen olonsa oli hyvin heikko. Lause2: Amanda tunsi itsensä myös hyvin kutisevaksi. Lause3: Vasta pari tuntia myöhemmin Amanda huomasi punaisia täpliä. Lause4: Amanda varasi nopeasti ajan lääkärille. Lause5: Lääkäri kertoi Amandalle, että hänellä oli vesirokko.</w:t>
      </w:r>
    </w:p>
    <w:p>
      <w:r>
        <w:rPr>
          <w:b/>
        </w:rPr>
        <w:t xml:space="preserve">Tulos</w:t>
      </w:r>
    </w:p>
    <w:p>
      <w:r>
        <w:t xml:space="preserve">Hänen lääkärinsä Amanda</w:t>
      </w:r>
    </w:p>
    <w:p>
      <w:r>
        <w:rPr>
          <w:b/>
        </w:rPr>
        <w:t xml:space="preserve">Esimerkki 4.4408</w:t>
      </w:r>
    </w:p>
    <w:p>
      <w:r>
        <w:t xml:space="preserve">Lause1: Bob saapui juuri Chicagoon. Lause2: Hän oli kuullut, kuinka upea taivaanranta oli. Lause3: Hän päätti lähteä veneellä järvelle. Lause4: Hän odotti iltaan asti nähdäkseen horisontin. Lause5: Hän ei voinut uskoa, miten henkeäsalpaavia kaikki yölliset valot olivat!</w:t>
      </w:r>
    </w:p>
    <w:p>
      <w:r>
        <w:rPr>
          <w:b/>
        </w:rPr>
        <w:t xml:space="preserve">Tulos</w:t>
      </w:r>
    </w:p>
    <w:p>
      <w:r>
        <w:t xml:space="preserve">Bob</w:t>
      </w:r>
    </w:p>
    <w:p>
      <w:r>
        <w:rPr>
          <w:b/>
        </w:rPr>
        <w:t xml:space="preserve">Esimerkki 4.4409</w:t>
      </w:r>
    </w:p>
    <w:p>
      <w:r>
        <w:t xml:space="preserve">Lause1: Charles ei pitänyt siitä, miten hänen saarnamiehensä hyppäsi Raamatun ympäri. Lause2: Charlesin mielestä Raamattu pitäisi lukea alusta loppuun. Lause3: Hän teki suunnitelman lukea koko Raamattu 30 päivässä. Lause4: Hän luki päivisin ja kuunteli iltaisin raamatunlukuja youtubesta. Lause5: Hän luki Raamatun läpi 30 päivässä ja teki vaikutuksen saarnaajaansa.</w:t>
      </w:r>
    </w:p>
    <w:p>
      <w:r>
        <w:rPr>
          <w:b/>
        </w:rPr>
        <w:t xml:space="preserve">Tulos</w:t>
      </w:r>
    </w:p>
    <w:p>
      <w:r>
        <w:t xml:space="preserve">Charles, hänen saarnaaja</w:t>
      </w:r>
    </w:p>
    <w:p>
      <w:r>
        <w:rPr>
          <w:b/>
        </w:rPr>
        <w:t xml:space="preserve">Esimerkki 4.4410</w:t>
      </w:r>
    </w:p>
    <w:p>
      <w:r>
        <w:t xml:space="preserve">Lause1: Tom oli työpaikkansa baseball-joukkueessa. Lause2: He pärjäsivät kohtuullisen hyvin. Lause3: Tom oli tähtipelaaja. Lause4: Valitettavasti hän oli liian humalassa suureen peliin. Lause5: He hävisivät.</w:t>
      </w:r>
    </w:p>
    <w:p>
      <w:r>
        <w:rPr>
          <w:b/>
        </w:rPr>
        <w:t xml:space="preserve">Tulos</w:t>
      </w:r>
    </w:p>
    <w:p>
      <w:r>
        <w:t xml:space="preserve">Baseball-joukkue, Tom</w:t>
      </w:r>
    </w:p>
    <w:p>
      <w:r>
        <w:rPr>
          <w:b/>
        </w:rPr>
        <w:t xml:space="preserve">Esimerkki 4.4411</w:t>
      </w:r>
    </w:p>
    <w:p>
      <w:r>
        <w:t xml:space="preserve">Lause1: Tom meni kiinalaiseen ravintolaan syömään. Lause2: Hän tilasi kanaa ja riisiä. Lause3: Hän avasi onnenkeksinsä aterian jälkeen. Lause4: Hänen onnenkeksinsä kertoi, että hänellä olisi hyvää onnea tulossa. Lause5: Kotimatkalla hän löysi jalkakäytävältä 10 dollarin setelin.</w:t>
      </w:r>
    </w:p>
    <w:p>
      <w:r>
        <w:rPr>
          <w:b/>
        </w:rPr>
        <w:t xml:space="preserve">Tulos</w:t>
      </w:r>
    </w:p>
    <w:p>
      <w:r>
        <w:t xml:space="preserve">Tom</w:t>
      </w:r>
    </w:p>
    <w:p>
      <w:r>
        <w:rPr>
          <w:b/>
        </w:rPr>
        <w:t xml:space="preserve">Esimerkki 4.4412</w:t>
      </w:r>
    </w:p>
    <w:p>
      <w:r>
        <w:t xml:space="preserve">Lause1: Bill rakasti kodin kunnostushankkeita. Lause2: Hän vuokrasi rumpuhiomakoneen rautakaupasta. Lause3: Bill hioi kovapuulattiat huolellisesti. Lause4: Hiomakoneen pölypussi luiskahti ulosheittimestä. Lause5: Bill vietti loppupäivän lakaisten sahanpurua.</w:t>
      </w:r>
    </w:p>
    <w:p>
      <w:r>
        <w:rPr>
          <w:b/>
        </w:rPr>
        <w:t xml:space="preserve">Tulos</w:t>
      </w:r>
    </w:p>
    <w:p>
      <w:r>
        <w:t xml:space="preserve">Bill</w:t>
      </w:r>
    </w:p>
    <w:p>
      <w:r>
        <w:rPr>
          <w:b/>
        </w:rPr>
        <w:t xml:space="preserve">Esimerkki 4.4413</w:t>
      </w:r>
    </w:p>
    <w:p>
      <w:r>
        <w:t xml:space="preserve">Lause1: Cindy opetteli vasta leipomaan. Lause2: Mutta hänen ystävänsä pitivät häntä todella hyvänä. Lause3: Yksi heistä ehdotti synttärikakun leipomista jollekulle. Lause4: Mutta hän tiesi, ettei hän ollut tarpeeksi hyvä. Lause5: Kun vertaisryhmän painostusta oli tarpeeksi, hän päätyi leipomaan kamalan kakun.</w:t>
      </w:r>
    </w:p>
    <w:p>
      <w:r>
        <w:rPr>
          <w:b/>
        </w:rPr>
        <w:t xml:space="preserve">Tulos</w:t>
      </w:r>
    </w:p>
    <w:p>
      <w:r>
        <w:t xml:space="preserve">Joku, ystävät, Cindy</w:t>
      </w:r>
    </w:p>
    <w:p>
      <w:r>
        <w:rPr>
          <w:b/>
        </w:rPr>
        <w:t xml:space="preserve">Esimerkki 4.4414</w:t>
      </w:r>
    </w:p>
    <w:p>
      <w:r>
        <w:t xml:space="preserve">Lause1: Richard oli perheensä vanhin sisarus. Lause2: Hän valmistui aikaisin yliopistosta ja sai menestyksekkään työpaikan markkinoinnin alalla. Lause3: Hän pystyi maksamaan kaikkien sisarustensa lukukausimaksut. Lause4: Hänen sisaruksensa ihailivat häntä roolimallina. Lause5: Hänen sisaruksensa hankkivat Richardille kiitokseksi upouuden auton.</w:t>
      </w:r>
    </w:p>
    <w:p>
      <w:r>
        <w:rPr>
          <w:b/>
        </w:rPr>
        <w:t xml:space="preserve">Tulos</w:t>
      </w:r>
    </w:p>
    <w:p>
      <w:r>
        <w:t xml:space="preserve">Hänen perheensä, hänen sisaruksensa, Richard</w:t>
      </w:r>
    </w:p>
    <w:p>
      <w:r>
        <w:rPr>
          <w:b/>
        </w:rPr>
        <w:t xml:space="preserve">Esimerkki 4.4415</w:t>
      </w:r>
    </w:p>
    <w:p>
      <w:r>
        <w:t xml:space="preserve">Lause1: Tom oli juuri muuttanut itärannikolle. Lause2: Eräänä yönä oli lieviä järistyksiä. Lause3: Tom ei ollut koskaan ennen tuntenut sellaista. Lause4: Hän säikähti ja alkoi huutaa. Lause5: Kaikki hänen ystävänsä pilkkasivat häntä.</w:t>
      </w:r>
    </w:p>
    <w:p>
      <w:r>
        <w:rPr>
          <w:b/>
        </w:rPr>
        <w:t xml:space="preserve">Tulos</w:t>
      </w:r>
    </w:p>
    <w:p>
      <w:r>
        <w:t xml:space="preserve">Hänen ystävänsä Tom</w:t>
      </w:r>
    </w:p>
    <w:p>
      <w:r>
        <w:rPr>
          <w:b/>
        </w:rPr>
        <w:t xml:space="preserve">Esimerkki 4.4416</w:t>
      </w:r>
    </w:p>
    <w:p>
      <w:r>
        <w:t xml:space="preserve">Lause1: John lähti asumaan Eurooppaan vuodeksi. Lause2: Joka sunnuntai-ilta puhelin soi keskellä yötä. Lause3: Hän vastasi uneliaalla äänellä. Lause4: Ja hänen äitinsä kysyi häneltä, miten hänellä menee. Lause5: Hän selitti, että oli aikaero, mutta turhaan.</w:t>
      </w:r>
    </w:p>
    <w:p>
      <w:r>
        <w:rPr>
          <w:b/>
        </w:rPr>
        <w:t xml:space="preserve">Tulos</w:t>
      </w:r>
    </w:p>
    <w:p>
      <w:r>
        <w:t xml:space="preserve">John, äiti</w:t>
      </w:r>
    </w:p>
    <w:p>
      <w:r>
        <w:rPr>
          <w:b/>
        </w:rPr>
        <w:t xml:space="preserve">Esimerkki 4.4417</w:t>
      </w:r>
    </w:p>
    <w:p>
      <w:r>
        <w:t xml:space="preserve">Lause1: Alex halusi pitää allasjuhlat syntymäpäivänään. Lause2: Hän kutsui kaikki ystävänsä juhliin. Lause3: Juhlapäivänä oli todella kuuma ja aurinkoinen. Lause4: Alex päätti lähteä sukeltamaan ensimmäistä kertaa. Lause5: Hänellä oli kaikkien aikojen parhaat juhlat.</w:t>
      </w:r>
    </w:p>
    <w:p>
      <w:r>
        <w:rPr>
          <w:b/>
        </w:rPr>
        <w:t xml:space="preserve">Tulos</w:t>
      </w:r>
    </w:p>
    <w:p>
      <w:r>
        <w:t xml:space="preserve">Hänen ystävänsä, Alex</w:t>
      </w:r>
    </w:p>
    <w:p>
      <w:r>
        <w:rPr>
          <w:b/>
        </w:rPr>
        <w:t xml:space="preserve">Esimerkki 4.4418</w:t>
      </w:r>
    </w:p>
    <w:p>
      <w:r>
        <w:t xml:space="preserve">Lause1: Hänen asunsa herätti melkoista huomiota. Lause2: Hänellä oli kellohousut, strassitakki ja massiivinen punainen afro. Lause3: Muutamat ihmiset naureskelivat. Lause4: Hän kääntyi heidän puoleensa ja osoitti heidän silmälasiensa vaaleanpunaisia kehyksiä. Lause5: Ihmiset tajusivat, etteivät he olisi viileitä ikuisesti.</w:t>
      </w:r>
    </w:p>
    <w:p>
      <w:r>
        <w:rPr>
          <w:b/>
        </w:rPr>
        <w:t xml:space="preserve">Tulos</w:t>
      </w:r>
    </w:p>
    <w:p>
      <w:r>
        <w:t xml:space="preserve">Harvat ihmiset</w:t>
      </w:r>
    </w:p>
    <w:p>
      <w:r>
        <w:rPr>
          <w:b/>
        </w:rPr>
        <w:t xml:space="preserve">Esimerkki 4.4419</w:t>
      </w:r>
    </w:p>
    <w:p>
      <w:r>
        <w:t xml:space="preserve">Lause1: Robin pelkäsi lentämistä. Lause2: Hänen täytyi lentää kaksitoista tuntia päästäkseen Japaniin. Lause3: Kun hän saapui lentokentälle, hän pelkäsi niin paljon, että hänelle tuli huono olo. Lause4: Lentoemäntä lohdutti häntä ja näytti hänelle paikkoja koneessa. Lause5: Robinia jännitti lento paljon vähemmän.</w:t>
      </w:r>
    </w:p>
    <w:p>
      <w:r>
        <w:rPr>
          <w:b/>
        </w:rPr>
        <w:t xml:space="preserve">Tulos</w:t>
      </w:r>
    </w:p>
    <w:p>
      <w:r>
        <w:t xml:space="preserve">Taistelunhoitaja, Robin</w:t>
      </w:r>
    </w:p>
    <w:p>
      <w:r>
        <w:rPr>
          <w:b/>
        </w:rPr>
        <w:t xml:space="preserve">Esimerkki 4.4420</w:t>
      </w:r>
    </w:p>
    <w:p>
      <w:r>
        <w:t xml:space="preserve">Lause1: Kun olin nuori, vanhempani välittivät paljon arvosanoistani. Lause2: He pakottivat minut aina opiskelemaan ahkerasti ja tekemään koulutehtäviä. Lause3: Minulla ei koskaan ollut paljon aikaa leikkiä, koska tein aina töitä. Lause4: Olen iloinen, että tein kaiken sen työn, koska se auttoi minua saamaan hyviä arvosanoja. Lause5: Kaikki se kova työ todella kannatti.</w:t>
      </w:r>
    </w:p>
    <w:p>
      <w:r>
        <w:rPr>
          <w:b/>
        </w:rPr>
        <w:t xml:space="preserve">Tulos</w:t>
      </w:r>
    </w:p>
    <w:p>
      <w:r>
        <w:t xml:space="preserve">Minä (itse), Vanhempani</w:t>
      </w:r>
    </w:p>
    <w:p>
      <w:r>
        <w:rPr>
          <w:b/>
        </w:rPr>
        <w:t xml:space="preserve">Esimerkki 4.4421</w:t>
      </w:r>
    </w:p>
    <w:p>
      <w:r>
        <w:t xml:space="preserve">Lause1: Timmy nukkui tarkoituksella koko kokeen ajan. Lause2: Timmy: Seuraavana päivänä hänet vedettiin pois luokastaan ja hän meni toiselle luokalle. Lause3: Opettaja ilmoitti, että tämä on lukutentti. Lause4: Timmy suuttui, kun hän sai tietää, että tämä tunti kestää koko vuoden. Lause5: Hän paiskasi oven kiinni mennessään ulos.</w:t>
      </w:r>
    </w:p>
    <w:p>
      <w:r>
        <w:rPr>
          <w:b/>
        </w:rPr>
        <w:t xml:space="preserve">Tulos</w:t>
      </w:r>
    </w:p>
    <w:p>
      <w:r>
        <w:t xml:space="preserve">Kouluttaja, Timmy</w:t>
      </w:r>
    </w:p>
    <w:p>
      <w:r>
        <w:rPr>
          <w:b/>
        </w:rPr>
        <w:t xml:space="preserve">Esimerkki 4.4422</w:t>
      </w:r>
    </w:p>
    <w:p>
      <w:r>
        <w:t xml:space="preserve">Lause1: Thomas pelasi cowboyta 1950-luvulla. Lause2: Hyvät pojat käyttivät valkoisia hattuja ja muut mustia hattuja. Lause3: Vuonna 2016 hän sai tietää, että hänen pojanpojastaan oli tullut tietokonehakkeri. Lause4: Mutta hänen pettymyksensä muuttui pian iloksi. Lause5: Nuori mies oli hyvien puolella valkohattuhakkeri.</w:t>
      </w:r>
    </w:p>
    <w:p>
      <w:r>
        <w:rPr>
          <w:b/>
        </w:rPr>
        <w:t xml:space="preserve">Tulos</w:t>
      </w:r>
    </w:p>
    <w:p>
      <w:r>
        <w:t xml:space="preserve">Hyvät tyypit, Thomas, Pojanpoika, Muut</w:t>
      </w:r>
    </w:p>
    <w:p>
      <w:r>
        <w:rPr>
          <w:b/>
        </w:rPr>
        <w:t xml:space="preserve">Esimerkki 4.4423</w:t>
      </w:r>
    </w:p>
    <w:p>
      <w:r>
        <w:t xml:space="preserve">Lause1: Kendra rakastaa hopeaesineiden taiteen tekemistä. Lause2: Hän käy säästöliikkeestä hakemassa haarukoita. Lause3: Perillä hän huomaa, että haarukat ovat loppu. Lause4: Hän on hyvin pettynyt. Lause5: Kendra ei voi tehdä tänään mitään taidetta.</w:t>
      </w:r>
    </w:p>
    <w:p>
      <w:r>
        <w:rPr>
          <w:b/>
        </w:rPr>
        <w:t xml:space="preserve">Tulos</w:t>
      </w:r>
    </w:p>
    <w:p>
      <w:r>
        <w:t xml:space="preserve">Kendra</w:t>
      </w:r>
    </w:p>
    <w:p>
      <w:r>
        <w:rPr>
          <w:b/>
        </w:rPr>
        <w:t xml:space="preserve">Esimerkki 4.4424</w:t>
      </w:r>
    </w:p>
    <w:p>
      <w:r>
        <w:t xml:space="preserve">Lause1: Hän oli herännyt joka aamu sairaana. Lause2: Hän tiesi, ettei tämä ollut normaalia. Lause3: Hän meni lääkäriin tarkistuttamaan asian. Lause4: Tulokset varmistuivat. Lause5: Hän oli raskaana.</w:t>
      </w:r>
    </w:p>
    <w:p>
      <w:r>
        <w:rPr>
          <w:b/>
        </w:rPr>
        <w:t xml:space="preserve">Tulos</w:t>
      </w:r>
    </w:p>
    <w:p>
      <w:r>
        <w:t xml:space="preserve">Tohtori</w:t>
      </w:r>
    </w:p>
    <w:p>
      <w:r>
        <w:rPr>
          <w:b/>
        </w:rPr>
        <w:t xml:space="preserve">Esimerkki 4.4425</w:t>
      </w:r>
    </w:p>
    <w:p>
      <w:r>
        <w:t xml:space="preserve">Lause1: Marsha opetti eräänä päivänä ensimmäistä kertaa luokkaa. Lause2: Häntä jännitti, mitä oppilaat ajattelisivat hänestä. Lause3: Marsha yritti luokassa ollessaan olla sekä hauska että opettavainen. Lause4: Oppilaat olivat hyvin sitoutuneita koko oppitunnin ajan. Lause5: Tämä antoi Marshalle itseluottamusta olla jatkossakin hyvä opettaja.</w:t>
      </w:r>
    </w:p>
    <w:p>
      <w:r>
        <w:rPr>
          <w:b/>
        </w:rPr>
        <w:t xml:space="preserve">Tulos</w:t>
      </w:r>
    </w:p>
    <w:p>
      <w:r>
        <w:t xml:space="preserve">Opiskelijat, Marsha, opettaja</w:t>
      </w:r>
    </w:p>
    <w:p>
      <w:r>
        <w:rPr>
          <w:b/>
        </w:rPr>
        <w:t xml:space="preserve">Esimerkki 4.4426</w:t>
      </w:r>
    </w:p>
    <w:p>
      <w:r>
        <w:t xml:space="preserve">Lause1: Adam näki televisiossa erikoisohjelman kirkkaasta unesta. Lause2: Hän kokeili sitä samana iltana. Lause3: Hän teki rentoutumistekniikat täydellisesti. Lause4: Mutta hän vain nukahti eikä nähnyt unta ollenkaan! Lause5: Kun hän heräsi seuraavana aamuna, hän oli pettynyt.</w:t>
      </w:r>
    </w:p>
    <w:p>
      <w:r>
        <w:rPr>
          <w:b/>
        </w:rPr>
        <w:t xml:space="preserve">Tulos</w:t>
      </w:r>
    </w:p>
    <w:p>
      <w:r>
        <w:t xml:space="preserve">Adam</w:t>
      </w:r>
    </w:p>
    <w:p>
      <w:r>
        <w:rPr>
          <w:b/>
        </w:rPr>
        <w:t xml:space="preserve">Esimerkki 4.4427</w:t>
      </w:r>
    </w:p>
    <w:p>
      <w:r>
        <w:t xml:space="preserve">Lause1: Rich sai uuden maton kellariinsa. Lause2: Hän teki säännön, että kukaan ei saa syödä tai juoda siellä alhaalla. Lause3: Rich otti eräänä päivänä popsia ja jätti sen portaisiin. Lause4: Hänen poikansa kaatoi vahingossa limonadin. Lause5: Hän oli pettynyt itseensä.</w:t>
      </w:r>
    </w:p>
    <w:p>
      <w:r>
        <w:rPr>
          <w:b/>
        </w:rPr>
        <w:t xml:space="preserve">Tulos</w:t>
      </w:r>
    </w:p>
    <w:p>
      <w:r>
        <w:t xml:space="preserve">Rich, poika</w:t>
      </w:r>
    </w:p>
    <w:p>
      <w:r>
        <w:rPr>
          <w:b/>
        </w:rPr>
        <w:t xml:space="preserve">Esimerkki 4.4428</w:t>
      </w:r>
    </w:p>
    <w:p>
      <w:r>
        <w:t xml:space="preserve">Lause1: Eli läikytti kahvinsa neljännesvuosittaisen TP-raportin päälle. Lause2: Tietenkin hänen pomonsa sattui seisomaan juuri siinä! Lause3: Eli muuttui nolosta punaiseksi varmana siitä, että hän oli pahassa pulassa. Lause4: Hänen pomonsa vain nauroi Elin kömpelyydelle. Lause5: Onneksi Elin onneksi oli varmuuskopio ja hän vain tulosti raportin uudelleen.</w:t>
      </w:r>
    </w:p>
    <w:p>
      <w:r>
        <w:rPr>
          <w:b/>
        </w:rPr>
        <w:t xml:space="preserve">Tulos</w:t>
      </w:r>
    </w:p>
    <w:p>
      <w:r>
        <w:t xml:space="preserve">Eli, pomo</w:t>
      </w:r>
    </w:p>
    <w:p>
      <w:r>
        <w:rPr>
          <w:b/>
        </w:rPr>
        <w:t xml:space="preserve">Esimerkki 4.4429</w:t>
      </w:r>
    </w:p>
    <w:p>
      <w:r>
        <w:t xml:space="preserve">Lause1: Sosialistiryhmä kokoontui aulassa. Lause2: Kahdella jäsenellä oli naamiot. Lause3: Yksi jäsenistä pakotti heidät riisumaan ne. Lause4: Naamioituneet miehet olivat poliiseja. Lause5: Heidät erotettiin ryhmästä.</w:t>
      </w:r>
    </w:p>
    <w:p>
      <w:r>
        <w:rPr>
          <w:b/>
        </w:rPr>
        <w:t xml:space="preserve">Tulos</w:t>
      </w:r>
    </w:p>
    <w:p>
      <w:r>
        <w:t xml:space="preserve">Jäsen, Sosialistiryhmä, Yksi jäsenistä, Poliisi, Kaksi jäsentä</w:t>
      </w:r>
    </w:p>
    <w:p>
      <w:r>
        <w:rPr>
          <w:b/>
        </w:rPr>
        <w:t xml:space="preserve">Esimerkki 4.4430</w:t>
      </w:r>
    </w:p>
    <w:p>
      <w:r>
        <w:t xml:space="preserve">Lause1: Laura ja Max olivat telttailemassa. Lause2: He olivat yhdessä lempipaikoistaan muistelemassa. Lause3: Yhtäkkiä Max alkoi kertoa Lauralle, kuinka paljon hän rakasti tätä. Lause4: Sitten hän otti esiin sormuksen ja kosi. Lause5: Laura oli niin innoissaan, että hän suostui heti.</w:t>
      </w:r>
    </w:p>
    <w:p>
      <w:r>
        <w:rPr>
          <w:b/>
        </w:rPr>
        <w:t xml:space="preserve">Tulos</w:t>
      </w:r>
    </w:p>
    <w:p>
      <w:r>
        <w:t xml:space="preserve">Laura, Max</w:t>
      </w:r>
    </w:p>
    <w:p>
      <w:r>
        <w:rPr>
          <w:b/>
        </w:rPr>
        <w:t xml:space="preserve">Esimerkki 4.4431</w:t>
      </w:r>
    </w:p>
    <w:p>
      <w:r>
        <w:t xml:space="preserve">Lause1: Halusin pestä suihkuverhoni, koska siinä oli hometta. Lause2: Ostin puhdistusaineita ja yritin pyyhkiä homeen pois. Lause3: Puhdistusaineet eivät poistaneet hometta. Lause4: Laitoin suihkuverhon ja pyyhkeen pesukoneeseen. Lause5: Pesukone puhdisti suihkuverhoni hyvin.</w:t>
      </w:r>
    </w:p>
    <w:p>
      <w:r>
        <w:rPr>
          <w:b/>
        </w:rPr>
        <w:t xml:space="preserve">Tulos</w:t>
      </w:r>
    </w:p>
    <w:p>
      <w:r>
        <w:t xml:space="preserve">Minä (itse), Siivoojat</w:t>
      </w:r>
    </w:p>
    <w:p>
      <w:r>
        <w:rPr>
          <w:b/>
        </w:rPr>
        <w:t xml:space="preserve">Esimerkki 4.4432</w:t>
      </w:r>
    </w:p>
    <w:p>
      <w:r>
        <w:t xml:space="preserve">Lause1: Jen ja Sue veivät isänsä veneen järvelle. Lause2: Puolimatkassa he pudottivat yhden airoista. Lause3: He jäivät jumiin, eivätkä päässeet takaisin. Lause4: Jonkin ajan kuluttua toinen vene tuli ohi. Lause5: Se lainasi heille airoa, jotta he pääsivät takaisin rantaan.</w:t>
      </w:r>
    </w:p>
    <w:p>
      <w:r>
        <w:rPr>
          <w:b/>
        </w:rPr>
        <w:t xml:space="preserve">Tulos</w:t>
      </w:r>
    </w:p>
    <w:p>
      <w:r>
        <w:t xml:space="preserve">Isä, Sue, Jen</w:t>
      </w:r>
    </w:p>
    <w:p>
      <w:r>
        <w:rPr>
          <w:b/>
        </w:rPr>
        <w:t xml:space="preserve">Esimerkki 4.4433</w:t>
      </w:r>
    </w:p>
    <w:p>
      <w:r>
        <w:t xml:space="preserve">Lause1: Kävelin eilen museoon. Lause2: Kävellessäni korvakoruni putosi. Lause3: Se putosi maahan. Lause4: Minulla oli kymmenen sekuntia aikaa nostaa se ylös. Lause5: Kun sain sen, laitoin sen laukkuuni.</w:t>
      </w:r>
    </w:p>
    <w:p>
      <w:r>
        <w:rPr>
          <w:b/>
        </w:rPr>
        <w:t xml:space="preserve">Tulos</w:t>
      </w:r>
    </w:p>
    <w:p>
      <w:r>
        <w:t xml:space="preserve">Minä (itse)</w:t>
      </w:r>
    </w:p>
    <w:p>
      <w:r>
        <w:rPr>
          <w:b/>
        </w:rPr>
        <w:t xml:space="preserve">Esimerkki 4.4434</w:t>
      </w:r>
    </w:p>
    <w:p>
      <w:r>
        <w:t xml:space="preserve">Lause1: Lois vieraili iäkkään äitinsä luona, joka oli potilaana vanhainkodissa. Lause2: Hän huolestui nähdessään mustelmia äitinsä käsivarsissa. Lause3: Hänen äitinsä tunnusti, että hoitajat olivat kovia ja joskus ilkeitä. Lause4: Lois ryhtyi välittömästi toimiin äitinsä poistamiseksi laitoksesta. Lause5: Sitten hän otti yhteyttä osavaltion ja paikallisiin viranomaisiin ilmoittaakseen hyväksikäytöstä.</w:t>
      </w:r>
    </w:p>
    <w:p>
      <w:r>
        <w:rPr>
          <w:b/>
        </w:rPr>
        <w:t xml:space="preserve">Tulos</w:t>
      </w:r>
    </w:p>
    <w:p>
      <w:r>
        <w:t xml:space="preserve">Sairaanhoitajat, Äiti, Valtion ja paikallisviranomaiset, Lois</w:t>
      </w:r>
    </w:p>
    <w:p>
      <w:r>
        <w:rPr>
          <w:b/>
        </w:rPr>
        <w:t xml:space="preserve">Esimerkki 4.4435</w:t>
      </w:r>
    </w:p>
    <w:p>
      <w:r>
        <w:t xml:space="preserve">Lause1: Tom leikki ilotulitteilla. Lause2: Hänellä oli ilotulitusraketti kädessään. Lause3: Hän piti sitä aivan liian kauan. Lause4: Se räjähti hänen kädessään. Lause5: Tom menetti kolme sormea.</w:t>
      </w:r>
    </w:p>
    <w:p>
      <w:r>
        <w:rPr>
          <w:b/>
        </w:rPr>
        <w:t xml:space="preserve">Tulos</w:t>
      </w:r>
    </w:p>
    <w:p>
      <w:r>
        <w:t xml:space="preserve">Tom</w:t>
      </w:r>
    </w:p>
    <w:p>
      <w:r>
        <w:rPr>
          <w:b/>
        </w:rPr>
        <w:t xml:space="preserve">Esimerkki 4.4436</w:t>
      </w:r>
    </w:p>
    <w:p>
      <w:r>
        <w:t xml:space="preserve">Lause1: Ryanin naapurilla oli kaksi valkoista villakoiraa. Lause2: Eräänä päivänä hän käveli pihan ohi, ja ne olivat kirkkaan vaaleanpunaisia. Lause3: Hän meni ovelle kysyäkseen neiti Lindtiltä, mitä tapahtui. Lause4: Hän sanoi, että ne olivat käyneet sinä päivänä hoitajalla. Lause5: Kylpyveteen oli pudonnut vaaleanpunaista väriainetta, joka värjäsi niiden turkin!</w:t>
      </w:r>
    </w:p>
    <w:p>
      <w:r>
        <w:rPr>
          <w:b/>
        </w:rPr>
        <w:t xml:space="preserve">Tulos</w:t>
      </w:r>
    </w:p>
    <w:p>
      <w:r>
        <w:t xml:space="preserve">Ryanin naapuri, Kaksi valkoista villakoiraa, -</w:t>
      </w:r>
    </w:p>
    <w:p>
      <w:r>
        <w:rPr>
          <w:b/>
        </w:rPr>
        <w:t xml:space="preserve">Esimerkki 4.4437</w:t>
      </w:r>
    </w:p>
    <w:p>
      <w:r>
        <w:t xml:space="preserve">Lause1: Bostonissa oli tällä viikolla helleaalto. Lause2: Olin lukenut ulkona shortsit jalassa. Lause3: Tänään satoi ja lämpötila laski seitsemäänkymmeneen. Lause4: Pidin pitkät housut jalassa ja menin ulos, juuri kun sää selkeni. Lause5: Lämpötila nousi kahdeksaankymmeneen, ja vaihdoin taas shortsit jalkaan.</w:t>
      </w:r>
    </w:p>
    <w:p>
      <w:r>
        <w:rPr>
          <w:b/>
        </w:rPr>
        <w:t xml:space="preserve">Tulos</w:t>
      </w:r>
    </w:p>
    <w:p>
      <w:r>
        <w:t xml:space="preserve">Minä (itse)</w:t>
      </w:r>
    </w:p>
    <w:p>
      <w:r>
        <w:rPr>
          <w:b/>
        </w:rPr>
        <w:t xml:space="preserve">Esimerkki 4.4438</w:t>
      </w:r>
    </w:p>
    <w:p>
      <w:r>
        <w:t xml:space="preserve">Lause1: David on hyvin kilpailuhenkinen. Lause2: Hän yrittää aina voittaa kaikki, joiden kanssa hän kilpailee. Lause3: Eräänä päivänä Davidin veli haastaa hänet shakkipeliin. Lause4: David hävisi shakkipelin veljelleen. Lause5: Nyt David yrittää olla vähemmän kilpailuhenkinen ja ymmärtäväisempi.</w:t>
      </w:r>
    </w:p>
    <w:p>
      <w:r>
        <w:rPr>
          <w:b/>
        </w:rPr>
        <w:t xml:space="preserve">Tulos</w:t>
      </w:r>
    </w:p>
    <w:p>
      <w:r>
        <w:t xml:space="preserve">Davidin veli, jokainen, Davidin veli, Davidin veli, David</w:t>
      </w:r>
    </w:p>
    <w:p>
      <w:r>
        <w:rPr>
          <w:b/>
        </w:rPr>
        <w:t xml:space="preserve">Esimerkki 4.4439</w:t>
      </w:r>
    </w:p>
    <w:p>
      <w:r>
        <w:t xml:space="preserve">Lause1: Anthony ajoi rullalautallaan. Lause2: Hän päätti kiihdyttää vauhtia, kun hän liikkui lähellä portaita. Lause3: Hän kuitenkin kompastui sivukaiteeseen ja kaatui kasvoilleen. Lause4: Juoksin hänen luokseen selvittämään, mitä tapahtui. Lause5: Hän ei päässyt ylös muutamaan minuuttiin.</w:t>
      </w:r>
    </w:p>
    <w:p>
      <w:r>
        <w:rPr>
          <w:b/>
        </w:rPr>
        <w:t xml:space="preserve">Tulos</w:t>
      </w:r>
    </w:p>
    <w:p>
      <w:r>
        <w:t xml:space="preserve">Anthony, minä (itse)</w:t>
      </w:r>
    </w:p>
    <w:p>
      <w:r>
        <w:rPr>
          <w:b/>
        </w:rPr>
        <w:t xml:space="preserve">Esimerkki 4.4440</w:t>
      </w:r>
    </w:p>
    <w:p>
      <w:r>
        <w:t xml:space="preserve">Lause1: Gina avasi kaapin eräänä aamuna. Lause2: Gina sai valita viidestä murosta, jotka odottivat häntä. Lause3: Hän sulki silmänsä ja valitsi yhden sattumanvaraisesti. Lause4: Lucky Charmsin kohdalla hän huokaisi. Lause5: Hänen olisi pitänyt valita sen sijaan Cheerios.</w:t>
      </w:r>
    </w:p>
    <w:p>
      <w:r>
        <w:rPr>
          <w:b/>
        </w:rPr>
        <w:t xml:space="preserve">Tulos</w:t>
      </w:r>
    </w:p>
    <w:p>
      <w:r>
        <w:t xml:space="preserve">Gina</w:t>
      </w:r>
    </w:p>
    <w:p>
      <w:r>
        <w:rPr>
          <w:b/>
        </w:rPr>
        <w:t xml:space="preserve">Esimerkki 4.4441</w:t>
      </w:r>
    </w:p>
    <w:p>
      <w:r>
        <w:t xml:space="preserve">Lause1: Susie päätti viettää yökyläilyn ystäviensä kanssa. Lause2: Hän kokosi noin neljä tyttöä yhteen. Lause3: Kun tytöt tulivat paikalle, he tilasivat pizzaa. Lause4: Susiella oli lopulta hauskaa. Lause5: Hän ei malttanut odottaa, että voisi kutsua heidät uudelleen.</w:t>
      </w:r>
    </w:p>
    <w:p>
      <w:r>
        <w:rPr>
          <w:b/>
        </w:rPr>
        <w:t xml:space="preserve">Tulos</w:t>
      </w:r>
    </w:p>
    <w:p>
      <w:r>
        <w:t xml:space="preserve">Tytöt, Susie, Susien ystävät</w:t>
      </w:r>
    </w:p>
    <w:p>
      <w:r>
        <w:rPr>
          <w:b/>
        </w:rPr>
        <w:t xml:space="preserve">Esimerkki 4.4442</w:t>
      </w:r>
    </w:p>
    <w:p>
      <w:r>
        <w:t xml:space="preserve">Lause1: Tom oli leipomassa. Lause2: Hän huomasi, että sokeri oli loppunut. Lause3: Hän meni kysymään naapureiltaan sitä. Lause4: He auttoivat mielellään. Lause5: Tom sai leipomisen valmiiksi.</w:t>
      </w:r>
    </w:p>
    <w:p>
      <w:r>
        <w:rPr>
          <w:b/>
        </w:rPr>
        <w:t xml:space="preserve">Tulos</w:t>
      </w:r>
    </w:p>
    <w:p>
      <w:r>
        <w:t xml:space="preserve">Naapurit, Tom</w:t>
      </w:r>
    </w:p>
    <w:p>
      <w:r>
        <w:rPr>
          <w:b/>
        </w:rPr>
        <w:t xml:space="preserve">Esimerkki 4.4443</w:t>
      </w:r>
    </w:p>
    <w:p>
      <w:r>
        <w:t xml:space="preserve">Lause1: Dominic huomasi kauniin perhosen. Lause2: Hän haki innoissaan purkin. Lause3: Hän laittoi perhosen hyvin varovasti purkkiin. Lause4: Seuraavana aamuna perhonen oli kuollut. Lause5: Dominicista tuntui kauhealta, koska hän oli unohtanut tehdä lemmikilleen ilmareiät.</w:t>
      </w:r>
    </w:p>
    <w:p>
      <w:r>
        <w:rPr>
          <w:b/>
        </w:rPr>
        <w:t xml:space="preserve">Tulos</w:t>
      </w:r>
    </w:p>
    <w:p>
      <w:r>
        <w:t xml:space="preserve">Perhonen, Dominic</w:t>
      </w:r>
    </w:p>
    <w:p>
      <w:r>
        <w:rPr>
          <w:b/>
        </w:rPr>
        <w:t xml:space="preserve">Esimerkki 4.4444</w:t>
      </w:r>
    </w:p>
    <w:p>
      <w:r>
        <w:t xml:space="preserve">Lause1: Työskentelimme tänään niin ahkerasti, että meillä ei ollut aikaa pysähtyä. Lause2: Kun meille tuli nälkä, lämmitimme ylijääneen pizzan. Lause3: Työskentelimme myöhäiseen iltaan asti, ennen kuin meille tuli taas nälkä. Lause4: Kävi ilmi, että pakastimessa oli vain lisää pizzaa. Lause5: Laitoin uunin päälle ja alistuin siihen, että sain lisää pizzaa.</w:t>
      </w:r>
    </w:p>
    <w:p>
      <w:r>
        <w:rPr>
          <w:b/>
        </w:rPr>
        <w:t xml:space="preserve">Tulos</w:t>
      </w:r>
    </w:p>
    <w:p>
      <w:r>
        <w:t xml:space="preserve">Minä (itse)</w:t>
      </w:r>
    </w:p>
    <w:p>
      <w:r>
        <w:rPr>
          <w:b/>
        </w:rPr>
        <w:t xml:space="preserve">Esimerkki 4.4445</w:t>
      </w:r>
    </w:p>
    <w:p>
      <w:r>
        <w:t xml:space="preserve">Lause1: Olin yrittänyt olla välittämättä paiseesta, joka oli tarttunut nivusiini. Lause2: Kolmen päivän kuluttua verenvuoto ei loppunut. Lause3: Menin päivystykseen. Lause4: Minut oli siirrettävä ambulanssilla pelkkä lakana päälläni. Lause5: Olin hyvin kiitollinen siitä, että tuuli ei paljastanut minua kaikille.</w:t>
      </w:r>
    </w:p>
    <w:p>
      <w:r>
        <w:rPr>
          <w:b/>
        </w:rPr>
        <w:t xml:space="preserve">Tulos</w:t>
      </w:r>
    </w:p>
    <w:p>
      <w:r>
        <w:t xml:space="preserve">Minä (itse), ensiapu</w:t>
      </w:r>
    </w:p>
    <w:p>
      <w:r>
        <w:rPr>
          <w:b/>
        </w:rPr>
        <w:t xml:space="preserve">Esimerkki 4.4446</w:t>
      </w:r>
    </w:p>
    <w:p>
      <w:r>
        <w:t xml:space="preserve">Lause1: Halusin päästä eroon ruskeista hiuksistani. Lause2: Minusta se oli niin tylsää. Lause3: Menin kampaamoon. Lause4: Pyysin, että hiuksistani tehtäisiin rohkeammat. Lause5: He tekivät niistä mustat, mistä pidin.</w:t>
      </w:r>
    </w:p>
    <w:p>
      <w:r>
        <w:rPr>
          <w:b/>
        </w:rPr>
        <w:t xml:space="preserve">Tulos</w:t>
      </w:r>
    </w:p>
    <w:p>
      <w:r>
        <w:t xml:space="preserve">Minä (itse)</w:t>
      </w:r>
    </w:p>
    <w:p>
      <w:r>
        <w:rPr>
          <w:b/>
        </w:rPr>
        <w:t xml:space="preserve">Esimerkki 4.4447</w:t>
      </w:r>
    </w:p>
    <w:p>
      <w:r>
        <w:t xml:space="preserve">Lause1: Tim rakasti oluen juomista. Lause2: Hän pitäytyi enimmäkseen valoissa. Lause3: Hänen ystävänsä tarjosivat korkeapainoisia oluita. Lause4: Tim joi niitä, mutta ei pitänyt niiden mausta. Lause5: Hän jatkoi light-oluen juomista.</w:t>
      </w:r>
    </w:p>
    <w:p>
      <w:r>
        <w:rPr>
          <w:b/>
        </w:rPr>
        <w:t xml:space="preserve">Tulos</w:t>
      </w:r>
    </w:p>
    <w:p>
      <w:r>
        <w:t xml:space="preserve">Tim, ystävät</w:t>
      </w:r>
    </w:p>
    <w:p>
      <w:r>
        <w:rPr>
          <w:b/>
        </w:rPr>
        <w:t xml:space="preserve">Esimerkki 4.4448</w:t>
      </w:r>
    </w:p>
    <w:p>
      <w:r>
        <w:t xml:space="preserve">Lause1: Päätin eräänä päivänä hankkia uudet vaatteet. Lause2: Kävin ostoskeskuksessa etsimässä vaatteita, mutta mikään ei ollut mukavaa. Lause3: Lopulta löysin liikkeen, jossa oli minun tyyliini sopivia vaatteita! Lause4: Kokeilin joitakin ja päätin valita muutaman. Lause5: Ostin ne ja tunsin itseni hyvin saavutetuksi!</w:t>
      </w:r>
    </w:p>
    <w:p>
      <w:r>
        <w:rPr>
          <w:b/>
        </w:rPr>
        <w:t xml:space="preserve">Tulos</w:t>
      </w:r>
    </w:p>
    <w:p>
      <w:r>
        <w:t xml:space="preserve">Minä (itse)</w:t>
      </w:r>
    </w:p>
    <w:p>
      <w:r>
        <w:rPr>
          <w:b/>
        </w:rPr>
        <w:t xml:space="preserve">Esimerkki 4.4449</w:t>
      </w:r>
    </w:p>
    <w:p>
      <w:r>
        <w:t xml:space="preserve">Lause1: Stella tykkää ruokkia kaikkia naapuruston kulkukissoja. Lause2: Stella tuntee myötätuntoa kodittomia eläimiä kohtaan. Lause3: Stella alkoi tuoda kissoja kotiinsa, kun sää kylmeni. Lause4: Stella ei tajunnut, miten vaikeaa sisäkissojen hoitaminen oli. Lause5: Stellan koti tuhoutui 30 kodittoman kissan takia, jotka hän otti luokseen.</w:t>
      </w:r>
    </w:p>
    <w:p>
      <w:r>
        <w:rPr>
          <w:b/>
        </w:rPr>
        <w:t xml:space="preserve">Tulos</w:t>
      </w:r>
    </w:p>
    <w:p>
      <w:r>
        <w:t xml:space="preserve">Stella, kissat</w:t>
      </w:r>
    </w:p>
    <w:p>
      <w:r>
        <w:rPr>
          <w:b/>
        </w:rPr>
        <w:t xml:space="preserve">Esimerkki 4.4450</w:t>
      </w:r>
    </w:p>
    <w:p>
      <w:r>
        <w:t xml:space="preserve">Lause1: Ralph tarvitsi uuden tietokonehiiren. Lause2: Niinpä hän meni tietokonekauppaan. Lause3: Hän löysi kivan hiiren. Lause4: Hän osti kivan hiiren. Lause5: Ralph ei enää tarvinnut hiirtä.</w:t>
      </w:r>
    </w:p>
    <w:p>
      <w:r>
        <w:rPr>
          <w:b/>
        </w:rPr>
        <w:t xml:space="preserve">Tulos</w:t>
      </w:r>
    </w:p>
    <w:p>
      <w:r>
        <w:t xml:space="preserve">Ralph</w:t>
      </w:r>
    </w:p>
    <w:p>
      <w:r>
        <w:rPr>
          <w:b/>
        </w:rPr>
        <w:t xml:space="preserve">Esimerkki 4.4451</w:t>
      </w:r>
    </w:p>
    <w:p>
      <w:r>
        <w:t xml:space="preserve">Lause1: Gary kävi tänään ensimmäistä kertaa eläintarhassa. Lause2: Gary näki erilaisia eläimiä, muun muassa karhuja ja tiikereitä. Lause3: Yksi eläin sai kuitenkin Garyn huomion, söpö panda. Lause4: Gary ihastui siihen, miten rento ja rauhallinen panda oli. Lause5: Gary nautti suuresti pandanäyttelystä paikallisessa eläintarhassa.</w:t>
      </w:r>
    </w:p>
    <w:p>
      <w:r>
        <w:rPr>
          <w:b/>
        </w:rPr>
        <w:t xml:space="preserve">Tulos</w:t>
      </w:r>
    </w:p>
    <w:p>
      <w:r>
        <w:t xml:space="preserve">Eläimet, Karhut, Söpö panda, Eläintarha, Gary, Tiikerit, Tiikerit</w:t>
      </w:r>
    </w:p>
    <w:p>
      <w:r>
        <w:rPr>
          <w:b/>
        </w:rPr>
        <w:t xml:space="preserve">Esimerkki 4.4452</w:t>
      </w:r>
    </w:p>
    <w:p>
      <w:r>
        <w:t xml:space="preserve">Lause1: Tom käveli luokkahuoneeseensa eräänä aamuna ja näki uuden säiliön. Lause2: Sisällä säiliössä oli pieni kilpikonna. Lause3: Tomin opettaja selitti, että kilpikonna oli heidän uusi lemmikkinsä. Lause4: Hän kertoi oppilaille, että he saivat antaa uudelle kilpikonnalle nimen. Lause5: Oppilaat valitsivat nimen Henry.</w:t>
      </w:r>
    </w:p>
    <w:p>
      <w:r>
        <w:rPr>
          <w:b/>
        </w:rPr>
        <w:t xml:space="preserve">Tulos</w:t>
      </w:r>
    </w:p>
    <w:p>
      <w:r>
        <w:t xml:space="preserve">Tomin opettaja, Tankki, Pikku kilpikonna, Oppilaat, Tom, Henry</w:t>
      </w:r>
    </w:p>
    <w:p>
      <w:r>
        <w:rPr>
          <w:b/>
        </w:rPr>
        <w:t xml:space="preserve">Esimerkki 4.4453</w:t>
      </w:r>
    </w:p>
    <w:p>
      <w:r>
        <w:t xml:space="preserve">Lause1: Lisa omisti kissan nimeltä Twinkles. Lause2: Lisa rakasti Tuikkukissaa enemmän kuin mitään muuta elämässään. Lause3: Eräänä päivänä Tuiki sairastui pahasti. Lause4: Lisa vei Twinklesin eläinlääkäriin. Lause5: Lisa on hyvin iloinen siitä, että Twinkles on toipumassa sairaudesta.</w:t>
      </w:r>
    </w:p>
    <w:p>
      <w:r>
        <w:rPr>
          <w:b/>
        </w:rPr>
        <w:t xml:space="preserve">Tulos</w:t>
      </w:r>
    </w:p>
    <w:p>
      <w:r>
        <w:t xml:space="preserve">Lisa, Twinkles, eläinlääkäri</w:t>
      </w:r>
    </w:p>
    <w:p>
      <w:r>
        <w:rPr>
          <w:b/>
        </w:rPr>
        <w:t xml:space="preserve">Esimerkki 4.4454</w:t>
      </w:r>
    </w:p>
    <w:p>
      <w:r>
        <w:t xml:space="preserve">Lause1: Julius oli kyllästynyt heräämään meluisiin naapureihinsa. Lause2: Hän meni heidän ovelleen ja koputti äänekkäästi. Lause3: Julius selitti, että seinät olivat ohuet ja että niistä kuului paljon melua. Lause4: Naapurit olivat uhmakkaita ja paiskasivat oven Juliuksen naamalle. Lause5: Julius päätti sitten muuttaa ja oli tyytyväinen päätökseen.</w:t>
      </w:r>
    </w:p>
    <w:p>
      <w:r>
        <w:rPr>
          <w:b/>
        </w:rPr>
        <w:t xml:space="preserve">Tulos</w:t>
      </w:r>
    </w:p>
    <w:p>
      <w:r>
        <w:t xml:space="preserve">Julius, naapurit</w:t>
      </w:r>
    </w:p>
    <w:p>
      <w:r>
        <w:rPr>
          <w:b/>
        </w:rPr>
        <w:t xml:space="preserve">Esimerkki 4.4455</w:t>
      </w:r>
    </w:p>
    <w:p>
      <w:r>
        <w:t xml:space="preserve">Lause1: Jill oli hermostunut, koska ne olivat hänen ensimmäiset treffinsä Lewisin kanssa. Lause2: Lewis haki Jillin kyytiin, ja he menivät mukavaan ravintolaan. Lause3: Kun he astuivat ravintolaan, he istuutuivat pöytään. Lause4: Heillä oli paljon puhuttavaa illallisen aikana. Lause5: Illan päätteeksi Lewis kumartui ja suuteli Jilliä.</w:t>
      </w:r>
    </w:p>
    <w:p>
      <w:r>
        <w:rPr>
          <w:b/>
        </w:rPr>
        <w:t xml:space="preserve">Tulos</w:t>
      </w:r>
    </w:p>
    <w:p>
      <w:r>
        <w:t xml:space="preserve">Ravintola, Lewis, Jill</w:t>
      </w:r>
    </w:p>
    <w:p>
      <w:r>
        <w:rPr>
          <w:b/>
        </w:rPr>
        <w:t xml:space="preserve">Esimerkki 4.4456</w:t>
      </w:r>
    </w:p>
    <w:p>
      <w:r>
        <w:t xml:space="preserve">Lause1: Sierra oli ostamassa ruokaa. Lause2: Hän huomasi myyntiin tulevan tehosekoittimen. Lause3: Hän ei ollut suunnitellut hankkivansa sellaista. Lause4: Satunnaisesti hän päätti ostaa sen. Lause5: Hän maksoi ja toi sen kotiin.</w:t>
      </w:r>
    </w:p>
    <w:p>
      <w:r>
        <w:rPr>
          <w:b/>
        </w:rPr>
        <w:t xml:space="preserve">Tulos</w:t>
      </w:r>
    </w:p>
    <w:p>
      <w:r>
        <w:t xml:space="preserve">Sierra</w:t>
      </w:r>
    </w:p>
    <w:p>
      <w:r>
        <w:rPr>
          <w:b/>
        </w:rPr>
        <w:t xml:space="preserve">Esimerkki 4.4457</w:t>
      </w:r>
    </w:p>
    <w:p>
      <w:r>
        <w:t xml:space="preserve">Lause1: Mia oli saanut pidätysmääräyksen. Lause2: Hänen ajatuksensa oli muuttaa kauas pois. Lause3: Hän ajatteli, että näin hänen ei tarvitsisi katsoa olkansa yli. Lause4: Hän pakkasi kaikki tavaransa ja muutti. Lause5: Nyt Mia elää huolettomasti ilman huolia.</w:t>
      </w:r>
    </w:p>
    <w:p>
      <w:r>
        <w:rPr>
          <w:b/>
        </w:rPr>
        <w:t xml:space="preserve">Tulos</w:t>
      </w:r>
    </w:p>
    <w:p>
      <w:r>
        <w:t xml:space="preserve">Mia</w:t>
      </w:r>
    </w:p>
    <w:p>
      <w:r>
        <w:rPr>
          <w:b/>
        </w:rPr>
        <w:t xml:space="preserve">Esimerkki 4.4458</w:t>
      </w:r>
    </w:p>
    <w:p>
      <w:r>
        <w:t xml:space="preserve">Lause1: Sam halusi tehdä vaikutuksen tyttöystäväänsä. Lause2: Hän alkoi ottaa kitaratunteja. Lause3: Jonkin ajan kuluttua hänestä tuli aika hyvä. Lause4: Eräänä päivänä hän yllätti tyttöystävänsä serenadilla. Lause5: Hän oli vaikuttunut ja iloisesti yllättynyt.</w:t>
      </w:r>
    </w:p>
    <w:p>
      <w:r>
        <w:rPr>
          <w:b/>
        </w:rPr>
        <w:t xml:space="preserve">Tulos</w:t>
      </w:r>
    </w:p>
    <w:p>
      <w:r>
        <w:t xml:space="preserve">Tyttöystävä, Sam</w:t>
      </w:r>
    </w:p>
    <w:p>
      <w:r>
        <w:rPr>
          <w:b/>
        </w:rPr>
        <w:t xml:space="preserve">Esimerkki 4.4459</w:t>
      </w:r>
    </w:p>
    <w:p>
      <w:r>
        <w:t xml:space="preserve">Lause1: Lankoni vei minut kerran Niagaran putouksille. Lause2: Emme ottaneet mukaan ponchoja, mutta päätimme mennä lautalla. Lause3: Kun pääsimme lähemmäs putouksia, kastuimme pahasti. Lause4: Kaikki lautalla nauroivat meille. Lause5: Nyt tiedämme ottaa ponchot mukaan, kun menemme lautalla putouksille.</w:t>
      </w:r>
    </w:p>
    <w:p>
      <w:r>
        <w:rPr>
          <w:b/>
        </w:rPr>
        <w:t xml:space="preserve">Tulos</w:t>
      </w:r>
    </w:p>
    <w:p>
      <w:r>
        <w:t xml:space="preserve">Minä (itse), Kaikki, Lanko (lanko)</w:t>
      </w:r>
    </w:p>
    <w:p>
      <w:r>
        <w:rPr>
          <w:b/>
        </w:rPr>
        <w:t xml:space="preserve">Esimerkki 4.4460</w:t>
      </w:r>
    </w:p>
    <w:p>
      <w:r>
        <w:t xml:space="preserve">Lause1: Johnsonit olivat musikaalinen perhe. Lause2: Perheessä oli 14 lasta ja heidän kaksi vanhempaansa. Lause3: Kaikki olivat hyvin lahjakkaita, mutta yksi erottui edukseen. Lause4: Hän oli perheen vauva, mutta hänellä oli enkelin ääni. Lause5: Monta vuotta myöhemmin hän on kansainvälinen supertähti.</w:t>
      </w:r>
    </w:p>
    <w:p>
      <w:r>
        <w:rPr>
          <w:b/>
        </w:rPr>
        <w:t xml:space="preserve">Tulos</w:t>
      </w:r>
    </w:p>
    <w:p>
      <w:r>
        <w:t xml:space="preserve">Johnsonit, perhe</w:t>
      </w:r>
    </w:p>
    <w:p>
      <w:r>
        <w:rPr>
          <w:b/>
        </w:rPr>
        <w:t xml:space="preserve">Esimerkki 4.4461</w:t>
      </w:r>
    </w:p>
    <w:p>
      <w:r>
        <w:t xml:space="preserve">Lause1: Robertilta oli juuri vedetty viisaudenhampaat. Lause2: Hän otti hammaslääkärin antamaa lääkettä kipuun. Lause3: Robert ihmetteli, miksi se ei näyttänyt tehoavan. Lause4: Hän katsoi pulloa. Lause5: Hän oli vahingossa ottanut monivitamiineja.</w:t>
      </w:r>
    </w:p>
    <w:p>
      <w:r>
        <w:rPr>
          <w:b/>
        </w:rPr>
        <w:t xml:space="preserve">Tulos</w:t>
      </w:r>
    </w:p>
    <w:p>
      <w:r>
        <w:t xml:space="preserve">Robert, hammaslääkäri</w:t>
      </w:r>
    </w:p>
    <w:p>
      <w:r>
        <w:rPr>
          <w:b/>
        </w:rPr>
        <w:t xml:space="preserve">Esimerkki 4.4462</w:t>
      </w:r>
    </w:p>
    <w:p>
      <w:r>
        <w:t xml:space="preserve">Lause1: Neil lähti lautalla Tasmanian saarelle. Lause2: Siellä hän ihaili kauniita rantoja. Lause3: Hiekat olivat valkoisia ja ihania. Lause4: Mutta Neil ei nähnyt yhtä asiaa. Lause5: Hän ei löytänyt yhtään tasmanialaista paholaista!</w:t>
      </w:r>
    </w:p>
    <w:p>
      <w:r>
        <w:rPr>
          <w:b/>
        </w:rPr>
        <w:t xml:space="preserve">Tulos</w:t>
      </w:r>
    </w:p>
    <w:p>
      <w:r>
        <w:t xml:space="preserve">Tasmanian paholaiset, Neil, Ferry</w:t>
      </w:r>
    </w:p>
    <w:p>
      <w:r>
        <w:rPr>
          <w:b/>
        </w:rPr>
        <w:t xml:space="preserve">Esimerkki 4.4463</w:t>
      </w:r>
    </w:p>
    <w:p>
      <w:r>
        <w:t xml:space="preserve">Lause1: Nancy oli keittämässä maitoa, kun hänen puhelimensa soi. Lause2: Se oli hänen ystävänsä Jessica, ja hän oli innoissaan. Lause3: He puhuivat kaksi minuuttia taukoamatta päivästään. Lause4: Kun yhtäkkiä kiehuva ääni sai Nancyn vilkaisemaan liedelle. Lause5: Maito valui kaikkialle pilaten kaiken.</w:t>
      </w:r>
    </w:p>
    <w:p>
      <w:r>
        <w:rPr>
          <w:b/>
        </w:rPr>
        <w:t xml:space="preserve">Tulos</w:t>
      </w:r>
    </w:p>
    <w:p>
      <w:r>
        <w:t xml:space="preserve">Jessica, Nancy</w:t>
      </w:r>
    </w:p>
    <w:p>
      <w:r>
        <w:rPr>
          <w:b/>
        </w:rPr>
        <w:t xml:space="preserve">Esimerkki 4.4464</w:t>
      </w:r>
    </w:p>
    <w:p>
      <w:r>
        <w:t xml:space="preserve">Lause1: Ella oli saanut pehmokarhunsa syntymästä lähtien. Lause2: Koko lapsuuden ajan hän nukkui Karhun kanssa ja paikkaili sitä tarpeen mukaan. Lause3: Teini-iässä hän pakkasi sen rakkaudella kaappiinsa. Lause4: Mutta sitten, pakatessaan opiskelemaan, hän löysi Karhun uudelleen. Lause5: Hymyillen hän päätti ottaa Karhun mukaansa yliopistoon!</w:t>
      </w:r>
    </w:p>
    <w:p>
      <w:r>
        <w:rPr>
          <w:b/>
        </w:rPr>
        <w:t xml:space="preserve">Tulos</w:t>
      </w:r>
    </w:p>
    <w:p>
      <w:r>
        <w:t xml:space="preserve">Ella, College, Teens</w:t>
      </w:r>
    </w:p>
    <w:p>
      <w:r>
        <w:rPr>
          <w:b/>
        </w:rPr>
        <w:t xml:space="preserve">Esimerkki 4.4465</w:t>
      </w:r>
    </w:p>
    <w:p>
      <w:r>
        <w:t xml:space="preserve">Lause1: Tina meni rannalle ystävänsä kanssa. Lause2: Hänen ystävänsä oli fiksu ja laittoi aurinkovoidetta. Lause3: Mutta Tina ei päättänyt käyttää sitä. Lause4: Sen seurauksena hän sai pahan palovamman. Lause5: Tina otti sitten opikseen.</w:t>
      </w:r>
    </w:p>
    <w:p>
      <w:r>
        <w:rPr>
          <w:b/>
        </w:rPr>
        <w:t xml:space="preserve">Tulos</w:t>
      </w:r>
    </w:p>
    <w:p>
      <w:r>
        <w:t xml:space="preserve">Tinan ystävä, Tina</w:t>
      </w:r>
    </w:p>
    <w:p>
      <w:r>
        <w:rPr>
          <w:b/>
        </w:rPr>
        <w:t xml:space="preserve">Esimerkki 4.4466</w:t>
      </w:r>
    </w:p>
    <w:p>
      <w:r>
        <w:t xml:space="preserve">Lause1: Minulla oli lapsena oma limonadikoju. Lause2: Tykkäsin tienata rahaa limonadin myynnillä. Lause3: Yrityksen pyörittäminen oli rankkaa, mutta pidin siitä todella paljon. Lause4: Eräänä päivänä laskin kaikki tienaamani rahat. Lause5: Se oli yli 100 dollaria, ja olin niin onnellinen!</w:t>
      </w:r>
    </w:p>
    <w:p>
      <w:r>
        <w:rPr>
          <w:b/>
        </w:rPr>
        <w:t xml:space="preserve">Tulos</w:t>
      </w:r>
    </w:p>
    <w:p>
      <w:r>
        <w:t xml:space="preserve">Minä (itse)</w:t>
      </w:r>
    </w:p>
    <w:p>
      <w:r>
        <w:rPr>
          <w:b/>
        </w:rPr>
        <w:t xml:space="preserve">Esimerkki 4.4467</w:t>
      </w:r>
    </w:p>
    <w:p>
      <w:r>
        <w:t xml:space="preserve">Lause1: Callie lähti eräänä päivänä matkalle Cincinnatiin. Lause2: Hän meni ensin museoon. Lause3: Sitten hän meni eläintarhaan. Lause4: Lopuksi hän meni maanalaiseen rautatiehen. Lause5: Hänellä oli hauskaa.</w:t>
      </w:r>
    </w:p>
    <w:p>
      <w:r>
        <w:rPr>
          <w:b/>
        </w:rPr>
        <w:t xml:space="preserve">Tulos</w:t>
      </w:r>
    </w:p>
    <w:p>
      <w:r>
        <w:t xml:space="preserve">Callie</w:t>
      </w:r>
    </w:p>
    <w:p>
      <w:r>
        <w:rPr>
          <w:b/>
        </w:rPr>
        <w:t xml:space="preserve">Esimerkki 4.4468</w:t>
      </w:r>
    </w:p>
    <w:p>
      <w:r>
        <w:t xml:space="preserve">Lause1: Jasper on hyvin ylpeä siitä, että hänellä on vastasyntynyt pojanpoika. Lause2: Hän tietää kuitenkin, että hänen tyttärensä saattaa tarvita ylimääräistä rahaa. Lause3: Hän päättää ostaa tyttärelleen lahjaksi rattaat. Lause4: Hän on hyvin kiitollinen rattaista. Lause5: Jasper kertoo tytölle, että hän auttaa mielellään.</w:t>
      </w:r>
    </w:p>
    <w:p>
      <w:r>
        <w:rPr>
          <w:b/>
        </w:rPr>
        <w:t xml:space="preserve">Tulos</w:t>
      </w:r>
    </w:p>
    <w:p>
      <w:r>
        <w:t xml:space="preserve">Tytär, Jasper, vastasyntynyt pojanpoika</w:t>
      </w:r>
    </w:p>
    <w:p>
      <w:r>
        <w:rPr>
          <w:b/>
        </w:rPr>
        <w:t xml:space="preserve">Esimerkki 4.4469</w:t>
      </w:r>
    </w:p>
    <w:p>
      <w:r>
        <w:t xml:space="preserve">Lause1: Brianin pihalla oli jyrsijöiden eli myyrien tekemiä reikiä. Lause2: Brian päätti sijoittaa lapsensa pesäpallomailojen kanssa jokaiseen reikään. Lause3: Hän laittoi puutarhaletkun yhteen reikään ja laittoi veden päälle. Lause4: Lapset löivät niitä mailoilla, kun myyrät ponnahtivat ulos rei'istä. Lause5: Nyt Brianin pihalla ei ole reikiä.</w:t>
      </w:r>
    </w:p>
    <w:p>
      <w:r>
        <w:rPr>
          <w:b/>
        </w:rPr>
        <w:t xml:space="preserve">Tulos</w:t>
      </w:r>
    </w:p>
    <w:p>
      <w:r>
        <w:t xml:space="preserve">Brian, hänen lapsensa</w:t>
      </w:r>
    </w:p>
    <w:p>
      <w:r>
        <w:rPr>
          <w:b/>
        </w:rPr>
        <w:t xml:space="preserve">Esimerkki 4.4470</w:t>
      </w:r>
    </w:p>
    <w:p>
      <w:r>
        <w:t xml:space="preserve">Lause1: Eräänä päivänä kävin läpi teini-ikäisen poikani koulupapereita. Lause2: Huomasin taitetun paperin, jossa oli poikani nimi. Lause3: Käänsin sitä ja huomasin, että poikani oli kirjoittanut minusta. Lause4: Hän sanoi todella ystävällisiä asioita, jotka tekivät minut hyvin iloiseksi. Lause5: Kun kysyin, hän sanoi, että hänen piti kirjoittaa sankaristaan.</w:t>
      </w:r>
    </w:p>
    <w:p>
      <w:r>
        <w:rPr>
          <w:b/>
        </w:rPr>
        <w:t xml:space="preserve">Tulos</w:t>
      </w:r>
    </w:p>
    <w:p>
      <w:r>
        <w:t xml:space="preserve">Minä (itse), teini-ikäinen poika</w:t>
      </w:r>
    </w:p>
    <w:p>
      <w:r>
        <w:rPr>
          <w:b/>
        </w:rPr>
        <w:t xml:space="preserve">Esimerkki 4.4471</w:t>
      </w:r>
    </w:p>
    <w:p>
      <w:r>
        <w:t xml:space="preserve">Lause1: Kerrostalomme edessä oli paljon grillijuhlia: Meillä oli paljon grillijuhlia kerrostalomme edessä. Lause2: Meillä oli yleensä hampurilaisia ja koiria. Lause3: Naapurimme olivat kasvissyöjiä - paitsi aviomies. Lause4: Lause5: Hän oli hyvin kiitollinen.</w:t>
      </w:r>
    </w:p>
    <w:p>
      <w:r>
        <w:rPr>
          <w:b/>
        </w:rPr>
        <w:t xml:space="preserve">Tulos</w:t>
      </w:r>
    </w:p>
    <w:p>
      <w:r>
        <w:t xml:space="preserve">Naapurit, Minä (itse), Lapset, Koirat, Aviomies</w:t>
      </w:r>
    </w:p>
    <w:p>
      <w:r>
        <w:rPr>
          <w:b/>
        </w:rPr>
        <w:t xml:space="preserve">Esimerkki 4.4472</w:t>
      </w:r>
    </w:p>
    <w:p>
      <w:r>
        <w:t xml:space="preserve">Lause1: Sonny nautti aaltojen törmäämisestä rantaan. Lause2: Hän kävi siellä päivittäin katsomassa, kasvoivatko aallot. Lause3: Sonnyn yllätti äskettäin myrsky. Lause4: Aallot löivät rantaan ja säikäyttivät Sonnyn. Lause5: Sonny ei enää palannut siihen paikkaan.</w:t>
      </w:r>
    </w:p>
    <w:p>
      <w:r>
        <w:rPr>
          <w:b/>
        </w:rPr>
        <w:t xml:space="preserve">Tulos</w:t>
      </w:r>
    </w:p>
    <w:p>
      <w:r>
        <w:t xml:space="preserve">Sonny</w:t>
      </w:r>
    </w:p>
    <w:p>
      <w:r>
        <w:rPr>
          <w:b/>
        </w:rPr>
        <w:t xml:space="preserve">Esimerkki 4.4473</w:t>
      </w:r>
    </w:p>
    <w:p>
      <w:r>
        <w:t xml:space="preserve">Lause1: Betty ei malttanut odottaa rantalomaa. Lause2: Hän osti uuden uimapuvun ja sandaalit. Lause3: Kun hänen matkapäivänsä koitti, hurrikaani puhalsi. Lause4: Ranta oli romuttunut ja täynnä roskia. Lause5: Bettyn loma oli pilalla.</w:t>
      </w:r>
    </w:p>
    <w:p>
      <w:r>
        <w:rPr>
          <w:b/>
        </w:rPr>
        <w:t xml:space="preserve">Tulos</w:t>
      </w:r>
    </w:p>
    <w:p>
      <w:r>
        <w:t xml:space="preserve">Betty</w:t>
      </w:r>
    </w:p>
    <w:p>
      <w:r>
        <w:rPr>
          <w:b/>
        </w:rPr>
        <w:t xml:space="preserve">Esimerkki 4.4474</w:t>
      </w:r>
    </w:p>
    <w:p>
      <w:r>
        <w:t xml:space="preserve">Lause1: Eilen olin melko laiska. Lause2: Se oli viikonloppu, ja päätin jäädä kotiin. Lause3: Ryömin sänkyyn ja käynnistin Netflixin. Lause4: Päätin katsoa Gossip Girlin. Lause5: Katsoin sitä tuntikausia työllistääkseni itseäni.</w:t>
      </w:r>
    </w:p>
    <w:p>
      <w:r>
        <w:rPr>
          <w:b/>
        </w:rPr>
        <w:t xml:space="preserve">Tulos</w:t>
      </w:r>
    </w:p>
    <w:p>
      <w:r>
        <w:t xml:space="preserve">Minä (itse)</w:t>
      </w:r>
    </w:p>
    <w:p>
      <w:r>
        <w:rPr>
          <w:b/>
        </w:rPr>
        <w:t xml:space="preserve">Esimerkki 4.4475</w:t>
      </w:r>
    </w:p>
    <w:p>
      <w:r>
        <w:t xml:space="preserve">Lause1: Alana rakasti suklaakakkua. Lause2: Hän päätti tehdä sellaisen ystävälleen. Lause3: Kun hän oli saanut kakun valmiiksi, hän toimitti sen tälle. Lause4: Hänen ystävänsä oli kiitollinen. Lause5: Alana meni tekemään lisää.</w:t>
      </w:r>
    </w:p>
    <w:p>
      <w:r>
        <w:rPr>
          <w:b/>
        </w:rPr>
        <w:t xml:space="preserve">Tulos</w:t>
      </w:r>
    </w:p>
    <w:p>
      <w:r>
        <w:t xml:space="preserve">Hänen ystävänsä Alana</w:t>
      </w:r>
    </w:p>
    <w:p>
      <w:r>
        <w:rPr>
          <w:b/>
        </w:rPr>
        <w:t xml:space="preserve">Esimerkki 4.4476</w:t>
      </w:r>
    </w:p>
    <w:p>
      <w:r>
        <w:t xml:space="preserve">Lause1: Kun olin pieni, tein hyvin typerän liikkeen. Lause2: Päätin leikkiä seinässä olevalla pistorasialla. Lause3: Nappasin haarukan ja leikin sillä. Lause4: Päädyin tuntemaan aallonpohjan. Lause5: Sitten opin, etten enää koskaan leiki.</w:t>
      </w:r>
    </w:p>
    <w:p>
      <w:r>
        <w:rPr>
          <w:b/>
        </w:rPr>
        <w:t xml:space="preserve">Tulos</w:t>
      </w:r>
    </w:p>
    <w:p>
      <w:r>
        <w:t xml:space="preserve">Minä (itse)</w:t>
      </w:r>
    </w:p>
    <w:p>
      <w:r>
        <w:rPr>
          <w:b/>
        </w:rPr>
        <w:t xml:space="preserve">Esimerkki 4.4477</w:t>
      </w:r>
    </w:p>
    <w:p>
      <w:r>
        <w:t xml:space="preserve">Lause1: Steve tuli myöhään töistä kotiin ja ajoi parkkipaikalleen. Lause2: Hän oli harmissaan nähdessään, että hänen varattuun paikkaansa oli pysäköity auto. Lause3: Hän jätti viestin autoon ja lähti etsimään kadunvarsipysäköintipaikkaa. Lause4: Seuraavana aamuna Steven ulko-oveen oli teipattu lappu. Lause5: Se oli uudelta naapurilta, joka pyysi anteeksi pahoittelevasti virhettä.</w:t>
      </w:r>
    </w:p>
    <w:p>
      <w:r>
        <w:rPr>
          <w:b/>
        </w:rPr>
        <w:t xml:space="preserve">Tulos</w:t>
      </w:r>
    </w:p>
    <w:p>
      <w:r>
        <w:t xml:space="preserve">Steve, uusi naapuri</w:t>
      </w:r>
    </w:p>
    <w:p>
      <w:r>
        <w:rPr>
          <w:b/>
        </w:rPr>
        <w:t xml:space="preserve">Esimerkki 4.4478</w:t>
      </w:r>
    </w:p>
    <w:p>
      <w:r>
        <w:t xml:space="preserve">Lause1: Gina ja hänen perheensä olivat juuri muuttaneet uudelle asuinalueelle. Lause2: He eivät tunteneet ketään korttelin lapsista. Lause3: Viikon kuluttua hänen veljellään oli uusi ystävä. Lause4: Tämän uuden ystävän nimi oli Joe. Lause5: Gina ei pitänyt Joen ulkonäöstä, joten hän vältteli häntä kuukausia.</w:t>
      </w:r>
    </w:p>
    <w:p>
      <w:r>
        <w:rPr>
          <w:b/>
        </w:rPr>
        <w:t xml:space="preserve">Tulos</w:t>
      </w:r>
    </w:p>
    <w:p>
      <w:r>
        <w:t xml:space="preserve">Joe, Gina, Veli, Perhe, Lapset.</w:t>
      </w:r>
    </w:p>
    <w:p>
      <w:r>
        <w:rPr>
          <w:b/>
        </w:rPr>
        <w:t xml:space="preserve">Esimerkki 4.4479</w:t>
      </w:r>
    </w:p>
    <w:p>
      <w:r>
        <w:t xml:space="preserve">Lause1: Steve ja Mary ovat olleet naimisissa 10 vuotta. Lause2: 10-vuotispäivänä Steve unohti hankkia lahjan. Lause3: Mary oli hyvin vihainen Stevelle tämän tärkeän päivämäärän unohtamisesta. Lause4: Steve korvasi sen ostamalla liput Maryn suosikkibändin konserttiin. Lause5: Mary antoi Stevelle anteeksi, ja he nauttivat konsertista yhdessä.</w:t>
      </w:r>
    </w:p>
    <w:p>
      <w:r>
        <w:rPr>
          <w:b/>
        </w:rPr>
        <w:t xml:space="preserve">Tulos</w:t>
      </w:r>
    </w:p>
    <w:p>
      <w:r>
        <w:t xml:space="preserve">Steve, Mary</w:t>
      </w:r>
    </w:p>
    <w:p>
      <w:r>
        <w:rPr>
          <w:b/>
        </w:rPr>
        <w:t xml:space="preserve">Esimerkki 4.4480</w:t>
      </w:r>
    </w:p>
    <w:p>
      <w:r>
        <w:t xml:space="preserve">Lause1: Suihkun seinissä oli homeen alku. Lause2: Pyykkipino kasvoi hallitsemattomasti nurkassa. Lause3: Maria oli innoissaan siitä, että oli perjantai-ilta, joten hän pystyi siivoamaan. Lause4: Maria täytti pyyhkeet pesukoneen täyteen. Lause5: Mary asetti hammasharjan ja valkaisuainepullon ammeen reunalle.</w:t>
      </w:r>
    </w:p>
    <w:p>
      <w:r>
        <w:rPr>
          <w:b/>
        </w:rPr>
        <w:t xml:space="preserve">Tulos</w:t>
      </w:r>
    </w:p>
    <w:p>
      <w:r>
        <w:t xml:space="preserve">Mary</w:t>
      </w:r>
    </w:p>
    <w:p>
      <w:r>
        <w:rPr>
          <w:b/>
        </w:rPr>
        <w:t xml:space="preserve">Esimerkki 4.4481</w:t>
      </w:r>
    </w:p>
    <w:p>
      <w:r>
        <w:t xml:space="preserve">Lause1: Terry kaatoi vettä näppäimistölleen. Lause2: Terry oli niin järkyttynyt. Lause3: Hän irrotti sen välittömästi ja antoi sen kuivua päivän ajan. Lause4: Kun hän kytki sen takaisin verkkoon, hän oli hyvin hermostunut, ettei se toimisi. Lause5: Onneksi se toimi!</w:t>
      </w:r>
    </w:p>
    <w:p>
      <w:r>
        <w:rPr>
          <w:b/>
        </w:rPr>
        <w:t xml:space="preserve">Tulos</w:t>
      </w:r>
    </w:p>
    <w:p>
      <w:r>
        <w:t xml:space="preserve">Terry</w:t>
      </w:r>
    </w:p>
    <w:p>
      <w:r>
        <w:rPr>
          <w:b/>
        </w:rPr>
        <w:t xml:space="preserve">Esimerkki 4.4482</w:t>
      </w:r>
    </w:p>
    <w:p>
      <w:r>
        <w:t xml:space="preserve">Lause1: John meni kirjakauppaan. Lause2: Hän katseli käytäviä ylös ja alas etsien kiinnostavaa luettavaa. Lause3: Tunnin selailun jälkeen hän pysähtyi klassikoihin. Lause4: Hän poimi Edgar Allan Poen teoksia käsittelevän kirjan. Lause5: Tämä oli juuri sitä, mitä hän oli toivonut löytävänsä.</w:t>
      </w:r>
    </w:p>
    <w:p>
      <w:r>
        <w:rPr>
          <w:b/>
        </w:rPr>
        <w:t xml:space="preserve">Tulos</w:t>
      </w:r>
    </w:p>
    <w:p>
      <w:r>
        <w:t xml:space="preserve">Edgar allan poe, John</w:t>
      </w:r>
    </w:p>
    <w:p>
      <w:r>
        <w:rPr>
          <w:b/>
        </w:rPr>
        <w:t xml:space="preserve">Esimerkki 4.4483</w:t>
      </w:r>
    </w:p>
    <w:p>
      <w:r>
        <w:t xml:space="preserve">Lause1: John varasti auton ystäviensä kanssa. Lause2: Heillä oli hauskaa ajelulla - muutaman minuutin ajan. Lause3: Sitten sytytysvirta lukittui! Lause4: Omistaja oli ilmoittanut auton varastetuksi ja sulkenut sen etänä. Lause5: John oli kauhuissaan - hän tiesi jääneensä kiinni.</w:t>
      </w:r>
    </w:p>
    <w:p>
      <w:r>
        <w:rPr>
          <w:b/>
        </w:rPr>
        <w:t xml:space="preserve">Tulos</w:t>
      </w:r>
    </w:p>
    <w:p>
      <w:r>
        <w:t xml:space="preserve">Omistaja, John, Ystävät</w:t>
      </w:r>
    </w:p>
    <w:p>
      <w:r>
        <w:rPr>
          <w:b/>
        </w:rPr>
        <w:t xml:space="preserve">Esimerkki 4.4484</w:t>
      </w:r>
    </w:p>
    <w:p>
      <w:r>
        <w:t xml:space="preserve">Lause1: Kävelin ulos tarkistamaan postin. Lause2: Näin pienen likaisen koiran tiellä. Lause3: Se heilutti häntäänsä ja istui itsekseen. Lause4: Menin hakemaan sitä. Lause5: Se vaikutti hyvin onnelliselta ja yksinäiseltä, joten otin sen luokseen.</w:t>
      </w:r>
    </w:p>
    <w:p>
      <w:r>
        <w:rPr>
          <w:b/>
        </w:rPr>
        <w:t xml:space="preserve">Tulos</w:t>
      </w:r>
    </w:p>
    <w:p>
      <w:r>
        <w:t xml:space="preserve">Minä (itse), Koira</w:t>
      </w:r>
    </w:p>
    <w:p>
      <w:r>
        <w:rPr>
          <w:b/>
        </w:rPr>
        <w:t xml:space="preserve">Esimerkki 4.4485</w:t>
      </w:r>
    </w:p>
    <w:p>
      <w:r>
        <w:t xml:space="preserve">Lause1: Useimmat ihmiset inhoavat laskun saamista. Lause2: Yhtä tapausta lukuun ottamatta minäkin. Lause3: Rakastan laskun saamista Olive Gardenissa. Lause4: He laittavat aina hyvänmakuisia minttupastilleja laskun mukana. Lause5: Pienet asiat ovat minulle tärkeitä.</w:t>
      </w:r>
    </w:p>
    <w:p>
      <w:r>
        <w:rPr>
          <w:b/>
        </w:rPr>
        <w:t xml:space="preserve">Tulos</w:t>
      </w:r>
    </w:p>
    <w:p>
      <w:r>
        <w:t xml:space="preserve">Minä (itse)</w:t>
      </w:r>
    </w:p>
    <w:p>
      <w:r>
        <w:rPr>
          <w:b/>
        </w:rPr>
        <w:t xml:space="preserve">Esimerkki 4.4486</w:t>
      </w:r>
    </w:p>
    <w:p>
      <w:r>
        <w:t xml:space="preserve">Lause1: Neil oli matkustanut Irlannin halki. Lause2: Sitten ystävä kertoi hänelle, että hänen oli käytävä Pohjois-Irlannissa. Lause3: Neil ei ollut edes tiennyt, että se oli erillinen maa! Lause4: Hän meni sinne ja oppi kaiken sen rikkaasta historiasta. Lause5: Hän oli niin iloinen, että oli löytänyt niin ihanan maan!</w:t>
      </w:r>
    </w:p>
    <w:p>
      <w:r>
        <w:rPr>
          <w:b/>
        </w:rPr>
        <w:t xml:space="preserve">Tulos</w:t>
      </w:r>
    </w:p>
    <w:p>
      <w:r>
        <w:t xml:space="preserve">Neil, Ystävä</w:t>
      </w:r>
    </w:p>
    <w:p>
      <w:r>
        <w:rPr>
          <w:b/>
        </w:rPr>
        <w:t xml:space="preserve">Esimerkki 4.4487</w:t>
      </w:r>
    </w:p>
    <w:p>
      <w:r>
        <w:t xml:space="preserve">Lause1: Paulin kädet olivat aina kuivat. Lause2: Mutta hän ei välittänyt niiden kosteuttamisesta. Lause3: Eräänä talvena hänen ihonsa alkoi halkeilla ja vuotaa verta. Lause4: Ja sen paraneminen kesti yli viikon. Lause5: Sen jälkeen Paul piti kätensä aina kosteutettuina.</w:t>
      </w:r>
    </w:p>
    <w:p>
      <w:r>
        <w:rPr>
          <w:b/>
        </w:rPr>
        <w:t xml:space="preserve">Tulos</w:t>
      </w:r>
    </w:p>
    <w:p>
      <w:r>
        <w:t xml:space="preserve">Paul</w:t>
      </w:r>
    </w:p>
    <w:p>
      <w:r>
        <w:rPr>
          <w:b/>
        </w:rPr>
        <w:t xml:space="preserve">Esimerkki 4.4488</w:t>
      </w:r>
    </w:p>
    <w:p>
      <w:r>
        <w:t xml:space="preserve">Lause1: Kelsey oli asunnossaan. Lause2: Hänen kämppäkaverinsa olivat humalassa ja tappelivat. Lause3: Yksi heistä tarttui kuumaan paistinpannuun. Lause4: Hän heitti öljyä toista kohti. Lause5: Kelsey kauhistui ja soitti poliisille.</w:t>
      </w:r>
    </w:p>
    <w:p>
      <w:r>
        <w:rPr>
          <w:b/>
        </w:rPr>
        <w:t xml:space="preserve">Tulos</w:t>
      </w:r>
    </w:p>
    <w:p>
      <w:r>
        <w:t xml:space="preserve">Poliisi, Kelsey, Kämppäkaverit, Yksi, Yksi</w:t>
      </w:r>
    </w:p>
    <w:p>
      <w:r>
        <w:rPr>
          <w:b/>
        </w:rPr>
        <w:t xml:space="preserve">Esimerkki 4.4489</w:t>
      </w:r>
    </w:p>
    <w:p>
      <w:r>
        <w:t xml:space="preserve">Lause1: Anna valitti paljon. Lause2: Hänen perheensä sanoi, että se oli hyvin ärsyttävää. Lause3: Ana päätti yrittää lopettaa valittamisen. Lause4: Hän kiinnitti tietoisesti huomiota ruikutustarpeisiinsa. Lause5: Pian Ana oli lopettanut ruikuttamisen, ja hänen perheensä oli hyvin onnellinen!</w:t>
      </w:r>
    </w:p>
    <w:p>
      <w:r>
        <w:rPr>
          <w:b/>
        </w:rPr>
        <w:t xml:space="preserve">Tulos</w:t>
      </w:r>
    </w:p>
    <w:p>
      <w:r>
        <w:t xml:space="preserve">Perhe, Anna</w:t>
      </w:r>
    </w:p>
    <w:p>
      <w:r>
        <w:rPr>
          <w:b/>
        </w:rPr>
        <w:t xml:space="preserve">Esimerkki 4.4490</w:t>
      </w:r>
    </w:p>
    <w:p>
      <w:r>
        <w:t xml:space="preserve">Lause1: Drake rakasti laulaa lauluja peilin edessä. Lause2: Hän toivoi, että hänestä tulisi jonain päivänä suuri laulaja. Lause3: Hän harjoitteli todella ahkerasti ja käytti hiusharjaa tekomikrofonina. Lause4: Hänen äitinsä otti hänestä videon, jossa hän tekee tätä. Lause5: Video levisi nettiin, ja Draken lahjakkuus huomattiin netissä.</w:t>
      </w:r>
    </w:p>
    <w:p>
      <w:r>
        <w:rPr>
          <w:b/>
        </w:rPr>
        <w:t xml:space="preserve">Tulos</w:t>
      </w:r>
    </w:p>
    <w:p>
      <w:r>
        <w:t xml:space="preserve">Äiti, Drake</w:t>
      </w:r>
    </w:p>
    <w:p>
      <w:r>
        <w:rPr>
          <w:b/>
        </w:rPr>
        <w:t xml:space="preserve">Esimerkki 4.4491</w:t>
      </w:r>
    </w:p>
    <w:p>
      <w:r>
        <w:t xml:space="preserve">Lause1: Gina kompastui kenkäänsä kantaessaan pientä Tupperware-astiaa. Lause2: Tupperwaren laatikot olivat löysät. Lause3: Ja hänen korunsa olivat sisällä. Lause4: Kun hän kompastui, laatikot lensivät auki. Lause5: Ginan korut valuivat lattialle.</w:t>
      </w:r>
    </w:p>
    <w:p>
      <w:r>
        <w:rPr>
          <w:b/>
        </w:rPr>
        <w:t xml:space="preserve">Tulos</w:t>
      </w:r>
    </w:p>
    <w:p>
      <w:r>
        <w:t xml:space="preserve">Gina</w:t>
      </w:r>
    </w:p>
    <w:p>
      <w:r>
        <w:rPr>
          <w:b/>
        </w:rPr>
        <w:t xml:space="preserve">Esimerkki 4.4492</w:t>
      </w:r>
    </w:p>
    <w:p>
      <w:r>
        <w:t xml:space="preserve">Lause1: Brianna oli omapäinen lapsi ilman vahvaa aikuista. Lause2: Briannan tahdottomuuden vuoksi vain harvat halusivat katsella häntä. Lause3: Eräänä päivänä opiskelijatyttö nimeltä Rena vahti Briannaa. Lause4: Hän tajusi, että Brianna tarvitsi jonkun, joka välittäisi hänestä. Lause5: Rena päätti vahtia Briannaa ja tarjota hänelle vakautta.</w:t>
      </w:r>
    </w:p>
    <w:p>
      <w:r>
        <w:rPr>
          <w:b/>
        </w:rPr>
        <w:t xml:space="preserve">Tulos</w:t>
      </w:r>
    </w:p>
    <w:p>
      <w:r>
        <w:t xml:space="preserve">Brianna, Rena, Ihmiset</w:t>
      </w:r>
    </w:p>
    <w:p>
      <w:r>
        <w:rPr>
          <w:b/>
        </w:rPr>
        <w:t xml:space="preserve">Esimerkki 4.4493</w:t>
      </w:r>
    </w:p>
    <w:p>
      <w:r>
        <w:t xml:space="preserve">Lause1: Susie meni messuille. Lause2: Hänen vanhempansa veivät hänet lauantaina. Lause3: Hän kävi kaikilla laitteilla. Lause4: Susie tunsi itsensä yhtäkkiä sairaaksi. Lause5: Häntä nolotti niin paljon, että hän oksensi kaikkien nähden.</w:t>
      </w:r>
    </w:p>
    <w:p>
      <w:r>
        <w:rPr>
          <w:b/>
        </w:rPr>
        <w:t xml:space="preserve">Tulos</w:t>
      </w:r>
    </w:p>
    <w:p>
      <w:r>
        <w:t xml:space="preserve">Vanhemmat, Kaikki, Susie</w:t>
      </w:r>
    </w:p>
    <w:p>
      <w:r>
        <w:rPr>
          <w:b/>
        </w:rPr>
        <w:t xml:space="preserve">Esimerkki 4.4494</w:t>
      </w:r>
    </w:p>
    <w:p>
      <w:r>
        <w:t xml:space="preserve">Lause1: Sean asui Etelä-Kaliforniassa. Lause2: Eräänä yönä hän kuuli läheisestä valtavasta maastopalosta. Lause3: Hän meni pihalleen katsomaan, näkisikö hän mitään. Lause4: Yllätyksekseen hän näki tulipalojen raivoavan ympäröivillä kukkuloilla. Lause5: Hän oli hermostunut, mutta onneksi se ei saavuttanut häntä.</w:t>
      </w:r>
    </w:p>
    <w:p>
      <w:r>
        <w:rPr>
          <w:b/>
        </w:rPr>
        <w:t xml:space="preserve">Tulos</w:t>
      </w:r>
    </w:p>
    <w:p>
      <w:r>
        <w:t xml:space="preserve">Sean</w:t>
      </w:r>
    </w:p>
    <w:p>
      <w:r>
        <w:rPr>
          <w:b/>
        </w:rPr>
        <w:t xml:space="preserve">Esimerkki 4.4495</w:t>
      </w:r>
    </w:p>
    <w:p>
      <w:r>
        <w:t xml:space="preserve">Lause1: Huusin äidilleni, enkä halunnut menettää hermojani. Lause2: Olin kyllästynyt vuosien epäselvyyksiin ja totuuden salaamiseen minulta. Lause3: Sanoin hänelle, että hän olisi voinut suojella minua, mutta päätti olla tekemättä niin. Lause4: Kerroin hänelle, että hän olisi voinut olla lyömättä minua, mutta teki niin kuitenkin. Lause5: Hän kertoi minulle, että hänellä oli ongelmia ja että minun pitäisi sääliä häntä sen sijaan, että olisin vihainen.</w:t>
      </w:r>
    </w:p>
    <w:p>
      <w:r>
        <w:rPr>
          <w:b/>
        </w:rPr>
        <w:t xml:space="preserve">Tulos</w:t>
      </w:r>
    </w:p>
    <w:p>
      <w:r>
        <w:t xml:space="preserve">Minä (itse), äiti</w:t>
      </w:r>
    </w:p>
    <w:p>
      <w:r>
        <w:rPr>
          <w:b/>
        </w:rPr>
        <w:t xml:space="preserve">Esimerkki 4.4496</w:t>
      </w:r>
    </w:p>
    <w:p>
      <w:r>
        <w:t xml:space="preserve">Lause1: Grant laitettiin joukkueeseen. Lause2: Heille annettiin sukkien asiakas. Lause3: He tutkivat. Lause4: He tekivät hienon mainoskampanjan. Lause5: Grant sai palkankorotuksen.</w:t>
      </w:r>
    </w:p>
    <w:p>
      <w:r>
        <w:rPr>
          <w:b/>
        </w:rPr>
        <w:t xml:space="preserve">Tulos</w:t>
      </w:r>
    </w:p>
    <w:p>
      <w:r>
        <w:t xml:space="preserve">Tiimi, asiakas, apuraha</w:t>
      </w:r>
    </w:p>
    <w:p>
      <w:r>
        <w:rPr>
          <w:b/>
        </w:rPr>
        <w:t xml:space="preserve">Esimerkki 4.4497</w:t>
      </w:r>
    </w:p>
    <w:p>
      <w:r>
        <w:t xml:space="preserve">Lause1: Erica oli hiljattain vaihtanut osoitettaan. Lause2: Hän oli tänään saanut laskun luottokorttiyhtiöltä. Lause3: Hän ei ollut maksanut viimeisintä laskua. Lause4: Hänen viimeinen laskunsa oli lähetetty hänen edelliseen osoitteeseensa. Lause5: Erica soitti heti luottokorttiyhtiölleen ja maksoi laskunsa.</w:t>
      </w:r>
    </w:p>
    <w:p>
      <w:r>
        <w:rPr>
          <w:b/>
        </w:rPr>
        <w:t xml:space="preserve">Tulos</w:t>
      </w:r>
    </w:p>
    <w:p>
      <w:r>
        <w:t xml:space="preserve">Erica</w:t>
      </w:r>
    </w:p>
    <w:p>
      <w:r>
        <w:rPr>
          <w:b/>
        </w:rPr>
        <w:t xml:space="preserve">Esimerkki 4.4498</w:t>
      </w:r>
    </w:p>
    <w:p>
      <w:r>
        <w:t xml:space="preserve">Lause1: Sam teki kotitekoisia ranskalaisia ensimmäistä kertaa. Lause2: Hän oli astunut ulos keittiöstä, kun hän haistoi savun. Lause3: Hän juoksi keittiöön ja näki öljypalon. Lause4: Hän muisti tukahduttaa sen veden sijasta. Lause5: Onneksi tulipalo oli vaimea eikä aiheuttanut suuria vahinkoja.</w:t>
      </w:r>
    </w:p>
    <w:p>
      <w:r>
        <w:rPr>
          <w:b/>
        </w:rPr>
        <w:t xml:space="preserve">Tulos</w:t>
      </w:r>
    </w:p>
    <w:p>
      <w:r>
        <w:t xml:space="preserve">Sam</w:t>
      </w:r>
    </w:p>
    <w:p>
      <w:r>
        <w:rPr>
          <w:b/>
        </w:rPr>
        <w:t xml:space="preserve">Esimerkki 4.4499</w:t>
      </w:r>
    </w:p>
    <w:p>
      <w:r>
        <w:t xml:space="preserve">Lause1: Ronnie leikki hevosella ystäviensä kanssa uima-altaan lähellä. Lause2: Yksi hänen ystävistään tönäisi Ronnieta. Lause3: Ronnie menetti tasapainonsa ja putosi altaaseen. Lause4: Ronnie tajusi, että hänen puhelimensa oli yhä hänen taskussaan. Lause5: Puhelin oli pilalla ja Ronnie oli raivoissaan.</w:t>
      </w:r>
    </w:p>
    <w:p>
      <w:r>
        <w:rPr>
          <w:b/>
        </w:rPr>
        <w:t xml:space="preserve">Tulos</w:t>
      </w:r>
    </w:p>
    <w:p>
      <w:r>
        <w:t xml:space="preserve">Ystävät, Ronnie</w:t>
      </w:r>
    </w:p>
    <w:p>
      <w:r>
        <w:rPr>
          <w:b/>
        </w:rPr>
        <w:t xml:space="preserve">Esimerkki 4.4500</w:t>
      </w:r>
    </w:p>
    <w:p>
      <w:r>
        <w:t xml:space="preserve">Lause1: Jamie huomasi, että hänen ainoa kanansa ei ollut muninut yli viikkoon. Lause2: Jamie ei tiennyt kanoista paljoakaan, ja hän luuli, että tämä oli normaalia. Lause3: Eräänä päivänä hänen ystävänsä tuli käymään ja katsoi kanaa. Lause4: Hänen ystävänsä tajusi, että kana oli stressaantunut muutosta isompaan taloon. Lause5: Jamien ystävä kertoi hänelle, että kun kana on asettunut taloksi, se munii taas.</w:t>
      </w:r>
    </w:p>
    <w:p>
      <w:r>
        <w:rPr>
          <w:b/>
        </w:rPr>
        <w:t xml:space="preserve">Tulos</w:t>
      </w:r>
    </w:p>
    <w:p>
      <w:r>
        <w:t xml:space="preserve">Kanat, Jamie, Kanat, Hänen ystävänsä, Kanat, Jamie</w:t>
      </w:r>
    </w:p>
    <w:p>
      <w:r>
        <w:rPr>
          <w:b/>
        </w:rPr>
        <w:t xml:space="preserve">Esimerkki 4.4501</w:t>
      </w:r>
    </w:p>
    <w:p>
      <w:r>
        <w:t xml:space="preserve">Lause1: Margery vilkaisi sormustaan. Lause2: Hän ei enää rakastanut miestään. Lause3: Hän otti sormuksen pois ja heitti sen veteen. Lause4: Sitten hän tuli toisiin ajatuksiin. Lause5: Hän hyppäsi jokeen saadakseen sen takaisin.</w:t>
      </w:r>
    </w:p>
    <w:p>
      <w:r>
        <w:rPr>
          <w:b/>
        </w:rPr>
        <w:t xml:space="preserve">Tulos</w:t>
      </w:r>
    </w:p>
    <w:p>
      <w:r>
        <w:t xml:space="preserve">Margery, aviomies</w:t>
      </w:r>
    </w:p>
    <w:p>
      <w:r>
        <w:rPr>
          <w:b/>
        </w:rPr>
        <w:t xml:space="preserve">Esimerkki 4.4502</w:t>
      </w:r>
    </w:p>
    <w:p>
      <w:r>
        <w:t xml:space="preserve">Lause1: Ed oli armeijassa. Lause2: Hän lähetti tytölleen kirjeitä, mutta niitä ei koskaan tullut. Lause3: Sitten hän tuli kotiin lomalle, ja kymmenen kirjettä saapui. Lause4: Niitä oli viivytetty postitoimistossa. Lause5: Hänen tyttönsä sai lukea kaikki kymmenen kirjettä kerralla!</w:t>
      </w:r>
    </w:p>
    <w:p>
      <w:r>
        <w:rPr>
          <w:b/>
        </w:rPr>
        <w:t xml:space="preserve">Tulos</w:t>
      </w:r>
    </w:p>
    <w:p>
      <w:r>
        <w:t xml:space="preserve">Ed, tyttö</w:t>
      </w:r>
    </w:p>
    <w:p>
      <w:r>
        <w:rPr>
          <w:b/>
        </w:rPr>
        <w:t xml:space="preserve">Esimerkki 4.4503</w:t>
      </w:r>
    </w:p>
    <w:p>
      <w:r>
        <w:t xml:space="preserve">Lause1: Mila halusi lemmikin. Lause2: Hän meni eläinkauppaan etsimään lemmikkiä. Lause3: Lemmikkikaupassa Mila näki koiranpennun. Lause4: Mila ihastui pentuun ja vei sen kotiin. Lause5: Mila oli onnellinen siitä, että löysi uuden lemmikin.</w:t>
      </w:r>
    </w:p>
    <w:p>
      <w:r>
        <w:rPr>
          <w:b/>
        </w:rPr>
        <w:t xml:space="preserve">Tulos</w:t>
      </w:r>
    </w:p>
    <w:p>
      <w:r>
        <w:t xml:space="preserve">Uusi lemmikki, Pentu, Mila</w:t>
      </w:r>
    </w:p>
    <w:p>
      <w:r>
        <w:rPr>
          <w:b/>
        </w:rPr>
        <w:t xml:space="preserve">Esimerkki 4.4504</w:t>
      </w:r>
    </w:p>
    <w:p>
      <w:r>
        <w:t xml:space="preserve">Lause1: Jack meni ensimmäiseen lukiopäiväänsä. Lause2: Hän oli hyvin hermostunut ennen kuin hän astui ovesta sisään. Lause3: Hän sai paniikkikohtauksen, kun hän astui sisään. Lause4: Hän meni suoraan terveydenhoitajan luo. Lause5: Sairaanhoitaja antoi hänelle lapun kotiin.</w:t>
      </w:r>
    </w:p>
    <w:p>
      <w:r>
        <w:rPr>
          <w:b/>
        </w:rPr>
        <w:t xml:space="preserve">Tulos</w:t>
      </w:r>
    </w:p>
    <w:p>
      <w:r>
        <w:t xml:space="preserve">Sairaanhoitaja, Jack</w:t>
      </w:r>
    </w:p>
    <w:p>
      <w:r>
        <w:rPr>
          <w:b/>
        </w:rPr>
        <w:t xml:space="preserve">Esimerkki 4.4505</w:t>
      </w:r>
    </w:p>
    <w:p>
      <w:r>
        <w:t xml:space="preserve">Lause1: Tomilla oli mustasukkaisuusongelmia. Lause2: Hän löysi tyttöystävänsä vieraan miehen kanssa. Lause3: Tom kohtasi molemmat vihaisena. Lause4: He yrittivät selittää Tomille, että he olivat vain serkkuja. Lause5: Tom tiesi, että he valehtelivat.</w:t>
      </w:r>
    </w:p>
    <w:p>
      <w:r>
        <w:rPr>
          <w:b/>
        </w:rPr>
        <w:t xml:space="preserve">Tulos</w:t>
      </w:r>
    </w:p>
    <w:p>
      <w:r>
        <w:t xml:space="preserve">Tyttöystävä, Mies, Tom</w:t>
      </w:r>
    </w:p>
    <w:p>
      <w:r>
        <w:rPr>
          <w:b/>
        </w:rPr>
        <w:t xml:space="preserve">Esimerkki 4.4506</w:t>
      </w:r>
    </w:p>
    <w:p>
      <w:r>
        <w:t xml:space="preserve">Lause1: Julia etsi lempipaitaansa. Lause2: Kun hän ei löytänyt sitä, hän meni kysymään siskoltaan. Lause3: Hänen yllätyksekseen siskollaan oli paita yllään. Lause4: Hän kieltäytyi riisumasta sitä, ja Julia hyökkäsi hänen kimppuunsa. Lause5: Heidän isänsä hajotti riidan ja otti paidan lopullisesti pois.</w:t>
      </w:r>
    </w:p>
    <w:p>
      <w:r>
        <w:rPr>
          <w:b/>
        </w:rPr>
        <w:t xml:space="preserve">Tulos</w:t>
      </w:r>
    </w:p>
    <w:p>
      <w:r>
        <w:t xml:space="preserve">Isä, sisar, Julia</w:t>
      </w:r>
    </w:p>
    <w:p>
      <w:r>
        <w:rPr>
          <w:b/>
        </w:rPr>
        <w:t xml:space="preserve">Esimerkki 4.4507</w:t>
      </w:r>
    </w:p>
    <w:p>
      <w:r>
        <w:t xml:space="preserve">Lause1: Jen päätti mennä uudelleen naimisiin 30 vuoden tauon jälkeen. Lause2: Hän mietti, miten hän voisi käyttää alkuperäistä mekkoaan. Lause3: Hän vei puvun ompelijalle, joka antoi yksityiskohtaiset ohjeet. Lause4: Jen vei puvun kotiin ja mietti neuvoja. Lause5: Hän jätti neuvot huomiotta, laittoi mekon pesukoneeseen ja se oli kunnossa.</w:t>
      </w:r>
    </w:p>
    <w:p>
      <w:r>
        <w:rPr>
          <w:b/>
        </w:rPr>
        <w:t xml:space="preserve">Tulos</w:t>
      </w:r>
    </w:p>
    <w:p>
      <w:r>
        <w:t xml:space="preserve">Puvustaja, Jen</w:t>
      </w:r>
    </w:p>
    <w:p>
      <w:r>
        <w:rPr>
          <w:b/>
        </w:rPr>
        <w:t xml:space="preserve">Esimerkki 4.4508</w:t>
      </w:r>
    </w:p>
    <w:p>
      <w:r>
        <w:t xml:space="preserve">Lause1: Marcin pikkulapsi vaati välttämättä katsoa hänen vauvaohjelmiaan. Lause2: Marci oli kuitenkin tylsistynyt. Lause3: Niinpä Marci nappasi heidän saappaansa ja takkinsa. Lause4: Hän vei taaperonsa ulos leikkimään. Lause5: Marci oli helpottunut päästessään pois kotoa.</w:t>
      </w:r>
    </w:p>
    <w:p>
      <w:r>
        <w:rPr>
          <w:b/>
        </w:rPr>
        <w:t xml:space="preserve">Tulos</w:t>
      </w:r>
    </w:p>
    <w:p>
      <w:r>
        <w:t xml:space="preserve">Pikkulapsi, Marci</w:t>
      </w:r>
    </w:p>
    <w:p>
      <w:r>
        <w:rPr>
          <w:b/>
        </w:rPr>
        <w:t xml:space="preserve">Esimerkki 4.4509</w:t>
      </w:r>
    </w:p>
    <w:p>
      <w:r>
        <w:t xml:space="preserve">Lause1: Tom etsi uutta taloa. Lause2: Hän otti yhteyttä moniin kiinteistönvälittäjiin, mutta hänen unelmiensa koti tuntui olevan saavuttamattomissa. Lause3: Eräänä päivänä hän näki lehdessä ilmoituksen, jossa ilmoitettiin omakotitalon rakentajasta. Lause4: Hän työskenteli miehen kanssa ja suunnitteli oman kotinsa. Lause5: Nyt Tom asuu onnellisena kodissa, jonka hän auttoi suunnittelussa ja rakentamisessa!</w:t>
      </w:r>
    </w:p>
    <w:p>
      <w:r>
        <w:rPr>
          <w:b/>
        </w:rPr>
        <w:t xml:space="preserve">Tulos</w:t>
      </w:r>
    </w:p>
    <w:p>
      <w:r>
        <w:t xml:space="preserve">Rakennuttaja, Mies, Kiinteistönvälittäjät, Tom</w:t>
      </w:r>
    </w:p>
    <w:p>
      <w:r>
        <w:rPr>
          <w:b/>
        </w:rPr>
        <w:t xml:space="preserve">Esimerkki 4.4510</w:t>
      </w:r>
    </w:p>
    <w:p>
      <w:r>
        <w:t xml:space="preserve">Lause1: Meksikolainen ravintola oli kotini lähellä, jossa oli parhaat burritot. Lause2: Kävin siellä kolme kertaa viikossa. Lause3: Parasta oli se, että se oli auki koko yön. Lause4: Vuosi sitten se lopetti toimintansa lopullisesti. Lause5: Minun on kai etsittävä uusi burrito-paikka.</w:t>
      </w:r>
    </w:p>
    <w:p>
      <w:r>
        <w:rPr>
          <w:b/>
        </w:rPr>
        <w:t xml:space="preserve">Tulos</w:t>
      </w:r>
    </w:p>
    <w:p>
      <w:r>
        <w:t xml:space="preserve">Minä (itse), Paikka</w:t>
      </w:r>
    </w:p>
    <w:p>
      <w:r>
        <w:rPr>
          <w:b/>
        </w:rPr>
        <w:t xml:space="preserve">Esimerkki 4.4511</w:t>
      </w:r>
    </w:p>
    <w:p>
      <w:r>
        <w:t xml:space="preserve">Lause1: Sarah työskentelee biolääketieteellisessä tutkimuslaboratoriossa. Lause2: Hän tekee hyvin pitkiä työpäiviä ja väsyy kovasti. Lause3: Hitaasti hän kerää paljon tietoa. Lause4: Pian hän julkaisee artikkelin arvostetussa lehdessä. Lause5: Hänen artikkeliaan siteerataan monta kertaa, ja sitä pidetään tärkeänä työnä.</w:t>
      </w:r>
    </w:p>
    <w:p>
      <w:r>
        <w:rPr>
          <w:b/>
        </w:rPr>
        <w:t xml:space="preserve">Tulos</w:t>
      </w:r>
    </w:p>
    <w:p>
      <w:r>
        <w:t xml:space="preserve">Sarah</w:t>
      </w:r>
    </w:p>
    <w:p>
      <w:r>
        <w:rPr>
          <w:b/>
        </w:rPr>
        <w:t xml:space="preserve">Esimerkki 4.4512</w:t>
      </w:r>
    </w:p>
    <w:p>
      <w:r>
        <w:t xml:space="preserve">Lause1: Lila oli hiljattain saanut rahaa. Lause2: Hän halusi sijoittaa rahat unelmiinsa ja tulevaisuuteensa. Lause3: Hän tunsi olonsa riskialttiiksi ja päätti avata pukuliikkeen. Lause4: Hän teki valmistelut ja avasi liikkeen kuukautta myöhemmin. Lause5: Onneksi hänen liikkeellään näytti menevän hyvin.</w:t>
      </w:r>
    </w:p>
    <w:p>
      <w:r>
        <w:rPr>
          <w:b/>
        </w:rPr>
        <w:t xml:space="preserve">Tulos</w:t>
      </w:r>
    </w:p>
    <w:p>
      <w:r>
        <w:t xml:space="preserve">Lila</w:t>
      </w:r>
    </w:p>
    <w:p>
      <w:r>
        <w:rPr>
          <w:b/>
        </w:rPr>
        <w:t xml:space="preserve">Esimerkki 4.4513</w:t>
      </w:r>
    </w:p>
    <w:p>
      <w:r>
        <w:t xml:space="preserve">Lause1: Ericillä oli tapana leikkiä naapurustossaan kahden pojan kanssa. Lause2: Mutta eräänä päivänä he alkoivat kiusata häntä. Lause3: He menivät liian pitkälle ja päättivät pitää kahta veistä hänen kaulallaan. Lause4: Ericin äiti sai tietää ja soitti poliisit, ja kiusaajat saivat nuhteet. Lause5: Tämän tapauksen jälkeen Eric ei saanut leikkiä kiusaajien kanssa.</w:t>
      </w:r>
    </w:p>
    <w:p>
      <w:r>
        <w:rPr>
          <w:b/>
        </w:rPr>
        <w:t xml:space="preserve">Tulos</w:t>
      </w:r>
    </w:p>
    <w:p>
      <w:r>
        <w:t xml:space="preserve">Poliisit, Ericin äiti, Eric, 2 poikaa, -</w:t>
      </w:r>
    </w:p>
    <w:p>
      <w:r>
        <w:rPr>
          <w:b/>
        </w:rPr>
        <w:t xml:space="preserve">Esimerkki 4.4514</w:t>
      </w:r>
    </w:p>
    <w:p>
      <w:r>
        <w:t xml:space="preserve">Lause1: Myrsky oli matkalla kohti itärannikkoa. Lause2: Paul arveli, että hänen on ehkä evakuoitava. Lause3: Hän on pelännyt hurrikaaneja. Lause4: Ei tuntunut fiksulta ratsastaa myrskyn yli. Lause5: Paul päätti mennä tapaamaan ystäviä, jotka asuivat keskilännessä.</w:t>
      </w:r>
    </w:p>
    <w:p>
      <w:r>
        <w:rPr>
          <w:b/>
        </w:rPr>
        <w:t xml:space="preserve">Tulos</w:t>
      </w:r>
    </w:p>
    <w:p>
      <w:r>
        <w:t xml:space="preserve">Paul, ystävät</w:t>
      </w:r>
    </w:p>
    <w:p>
      <w:r>
        <w:rPr>
          <w:b/>
        </w:rPr>
        <w:t xml:space="preserve">Esimerkki 4.4515</w:t>
      </w:r>
    </w:p>
    <w:p>
      <w:r>
        <w:t xml:space="preserve">Lause1: Tom oli kutsuttu juhliin. Lause2: Hän ei ollut varma osoitteesta. Lause3: Hän meni naapurustoon ja etsi sitä. Lause4: Tom päätyi lopulta löytämiinsä juhliin. Lause5: Ne eivät olleet ne, joita hän oli etsinyt, mutta hänellä oli hauskaa.</w:t>
      </w:r>
    </w:p>
    <w:p>
      <w:r>
        <w:rPr>
          <w:b/>
        </w:rPr>
        <w:t xml:space="preserve">Tulos</w:t>
      </w:r>
    </w:p>
    <w:p>
      <w:r>
        <w:t xml:space="preserve">Naapurusto, Tom</w:t>
      </w:r>
    </w:p>
    <w:p>
      <w:r>
        <w:rPr>
          <w:b/>
        </w:rPr>
        <w:t xml:space="preserve">Esimerkki 4.4516</w:t>
      </w:r>
    </w:p>
    <w:p>
      <w:r>
        <w:t xml:space="preserve">Lause1: Pariskunta muutti Portlandiin. Lause2: He löysivät kauniin bungalowin vuokralle. Lause3: Se oli heidän unelmiensa koti! Lause4: He pitivät siitä hyvää huolta. Lause5: He rakastivat historiallista kotia.</w:t>
      </w:r>
    </w:p>
    <w:p>
      <w:r>
        <w:rPr>
          <w:b/>
        </w:rPr>
        <w:t xml:space="preserve">Tulos</w:t>
      </w:r>
    </w:p>
    <w:p>
      <w:r>
        <w:t xml:space="preserve">Pariskunta</w:t>
      </w:r>
    </w:p>
    <w:p>
      <w:r>
        <w:rPr>
          <w:b/>
        </w:rPr>
        <w:t xml:space="preserve">Esimerkki 4.4517</w:t>
      </w:r>
    </w:p>
    <w:p>
      <w:r>
        <w:t xml:space="preserve">Lause1: Jim osti uuden kannettavan tietokoneen. Lause2: Mutta hän tajusi, että hänen reitittimensä ei tue wi-fi:tä. Lause3: Hän näki, että naapurin wi-fi-yhteys oli kuitenkin auki. Lause4: Ja hän päätti käyttää sitä joka päivä. Lause5: Viikkoa myöhemmin Jim kuuli kovan koputuksen ovelleen.</w:t>
      </w:r>
    </w:p>
    <w:p>
      <w:r>
        <w:rPr>
          <w:b/>
        </w:rPr>
        <w:t xml:space="preserve">Tulos</w:t>
      </w:r>
    </w:p>
    <w:p>
      <w:r>
        <w:t xml:space="preserve">Jim, Knocker</w:t>
      </w:r>
    </w:p>
    <w:p>
      <w:r>
        <w:rPr>
          <w:b/>
        </w:rPr>
        <w:t xml:space="preserve">Esimerkki 4.4518</w:t>
      </w:r>
    </w:p>
    <w:p>
      <w:r>
        <w:t xml:space="preserve">Lause1: Larry halusi todella ostaa biljardipöydän olohuoneeseensa. Lause2: Hänen vaimonsa vastusti sitä, koska pelkäsi, että hän tuskin näkisi Larrya enää koskaan. Lause3: Larry teki kompromissin. Lause4: Jos vaimo suostuisi, mies lupasi pelata pöytää vain viikonloppuisin. Lause5: Vaimo hyväksyi sopimuksen, ja Larry sai biljardipöytänsä.</w:t>
      </w:r>
    </w:p>
    <w:p>
      <w:r>
        <w:rPr>
          <w:b/>
        </w:rPr>
        <w:t xml:space="preserve">Tulos</w:t>
      </w:r>
    </w:p>
    <w:p>
      <w:r>
        <w:t xml:space="preserve">Larry, vaimo</w:t>
      </w:r>
    </w:p>
    <w:p>
      <w:r>
        <w:rPr>
          <w:b/>
        </w:rPr>
        <w:t xml:space="preserve">Esimerkki 4.4519</w:t>
      </w:r>
    </w:p>
    <w:p>
      <w:r>
        <w:t xml:space="preserve">Lause1: Minun on treenattava huomenna. Lause2: Lause: Minun on nukuttava kunnolla tänä yönä. Lause3: En nuku hyvin. Lause4: Se saa minut stressaantumaan. Lause5: Ajattelen perua treenini.</w:t>
      </w:r>
    </w:p>
    <w:p>
      <w:r>
        <w:rPr>
          <w:b/>
        </w:rPr>
        <w:t xml:space="preserve">Tulos</w:t>
      </w:r>
    </w:p>
    <w:p>
      <w:r>
        <w:t xml:space="preserve">Minä (itse)</w:t>
      </w:r>
    </w:p>
    <w:p>
      <w:r>
        <w:rPr>
          <w:b/>
        </w:rPr>
        <w:t xml:space="preserve">Esimerkki 4.4520</w:t>
      </w:r>
    </w:p>
    <w:p>
      <w:r>
        <w:t xml:space="preserve">Lause1: Bob soitti Ericalle ja pyysi häntä ystävänpäivän treffeille. Lause2: Erica sanoi kyllä, että menisi mielellään Erican kanssa. Lause3: Hän oli innoissaan tulevista treffeistä. Lause4: Hän suunnitteli kaiken täydellistä iltaa varten. Lause5: Kun mies haki hänet kyytiin, hän hymyili ja oli onnellinen.</w:t>
      </w:r>
    </w:p>
    <w:p>
      <w:r>
        <w:rPr>
          <w:b/>
        </w:rPr>
        <w:t xml:space="preserve">Tulos</w:t>
      </w:r>
    </w:p>
    <w:p>
      <w:r>
        <w:t xml:space="preserve">Bob, Erica</w:t>
      </w:r>
    </w:p>
    <w:p>
      <w:r>
        <w:rPr>
          <w:b/>
        </w:rPr>
        <w:t xml:space="preserve">Esimerkki 4.4521</w:t>
      </w:r>
    </w:p>
    <w:p>
      <w:r>
        <w:t xml:space="preserve">Lause1: Aaron oli karnevaalien stunt-ratsastaja. Lause2: Hän hyppäsi metallipalloon muiden moottoripyöräilijöiden kanssa. Lause3: He ajoivat ympyrää toistensa ympäri ylösalaisin. Lause4: Kerran Aaron törmäsi toiseen moottoripyöräilijään ja mursi tämän leuan. Lause5: Nyt hän on varovaisempi, mutta ei koskaan lopeta rakastamaansa työtä.</w:t>
      </w:r>
    </w:p>
    <w:p>
      <w:r>
        <w:rPr>
          <w:b/>
        </w:rPr>
        <w:t xml:space="preserve">Tulos</w:t>
      </w:r>
    </w:p>
    <w:p>
      <w:r>
        <w:t xml:space="preserve">Moottoripyöräilijät, Aaron</w:t>
      </w:r>
    </w:p>
    <w:p>
      <w:r>
        <w:rPr>
          <w:b/>
        </w:rPr>
        <w:t xml:space="preserve">Esimerkki 4.4522</w:t>
      </w:r>
    </w:p>
    <w:p>
      <w:r>
        <w:t xml:space="preserve">Lause1: Jim ei ollut käynyt pesäpalloharjoituksissa. Lause2: Valmentaja laittoi hänet penkille ensimmäiseen peliin. Lause3: Jim jatkoi harjoitusten väliin jättämistä. Lause4: Hän jätti jopa pelin väliin. Lause5: Jim sai potkut joukkueesta.</w:t>
      </w:r>
    </w:p>
    <w:p>
      <w:r>
        <w:rPr>
          <w:b/>
        </w:rPr>
        <w:t xml:space="preserve">Tulos</w:t>
      </w:r>
    </w:p>
    <w:p>
      <w:r>
        <w:t xml:space="preserve">Joukkue, Jim, valmentaja</w:t>
      </w:r>
    </w:p>
    <w:p>
      <w:r>
        <w:rPr>
          <w:b/>
        </w:rPr>
        <w:t xml:space="preserve">Esimerkki 4.4523</w:t>
      </w:r>
    </w:p>
    <w:p>
      <w:r>
        <w:t xml:space="preserve">Lause1: Matt halusi myydä talonsa ja rakentaa uuden. Lause2: Hän piti vanhasta talostaan, mutta halusi uuden. Lause3: Hän tapasi rakentajia ja sai suunnitelmat. Lause4: Sitten he tapasivat välittäjän, jotta hänen talonsa saatiin listattua. Lause5: Lopulta he myivät sen mukavalle nuorelle pariskunnalle, joka rakasti sitä.</w:t>
      </w:r>
    </w:p>
    <w:p>
      <w:r>
        <w:rPr>
          <w:b/>
        </w:rPr>
        <w:t xml:space="preserve">Tulos</w:t>
      </w:r>
    </w:p>
    <w:p>
      <w:r>
        <w:t xml:space="preserve">Pariskunta, Matt, Rakentajat, Agentti</w:t>
      </w:r>
    </w:p>
    <w:p>
      <w:r>
        <w:rPr>
          <w:b/>
        </w:rPr>
        <w:t xml:space="preserve">Esimerkki 4.4524</w:t>
      </w:r>
    </w:p>
    <w:p>
      <w:r>
        <w:t xml:space="preserve">Lause1: Harry rakasti vaimoaan, mutta tämän vanhemmat ärsyttivät häntä suuresti. Lause2: Kun vanha äiti kuoli, isä tuli asumaan heidän luokseen. Lause3: Harryn oli sopeuduttava vanhan miehen omituisiin tapoihin. Lause4: Vanhus ei edes yrittänyt olla Harrylle mukava. Lause5: Harry alkoi viettää paljon aikaa naispuolisen työkaverin luona.</w:t>
      </w:r>
    </w:p>
    <w:p>
      <w:r>
        <w:rPr>
          <w:b/>
        </w:rPr>
        <w:t xml:space="preserve">Tulos</w:t>
      </w:r>
    </w:p>
    <w:p>
      <w:r>
        <w:t xml:space="preserve">Isä, Harry, Naispuolinen työkaveri, Harryn vaimo, Vanhemmat, Äiti, Äiti</w:t>
      </w:r>
    </w:p>
    <w:p>
      <w:r>
        <w:rPr>
          <w:b/>
        </w:rPr>
        <w:t xml:space="preserve">Esimerkki 4.4525</w:t>
      </w:r>
    </w:p>
    <w:p>
      <w:r>
        <w:t xml:space="preserve">Lause1: Tina halusi uusia astioita. Lause2: Hän löysi kaupasta kauniita lautasia. Lause3: Hän osti niitä kymmenen kappaletta. Lause4: Hän kattoi pöydän niillä sinä iltana. Lause5: Ne näyttivät upeilta!</w:t>
      </w:r>
    </w:p>
    <w:p>
      <w:r>
        <w:rPr>
          <w:b/>
        </w:rPr>
        <w:t xml:space="preserve">Tulos</w:t>
      </w:r>
    </w:p>
    <w:p>
      <w:r>
        <w:t xml:space="preserve">Tina</w:t>
      </w:r>
    </w:p>
    <w:p>
      <w:r>
        <w:rPr>
          <w:b/>
        </w:rPr>
        <w:t xml:space="preserve">Esimerkki 4.4526</w:t>
      </w:r>
    </w:p>
    <w:p>
      <w:r>
        <w:t xml:space="preserve">Lause1: Paul oli viime vuonna noin sentin liian lyhyt isoon vuoristorataan. Lause2: Hän oli itsevarma, kun hän käveli mittakeppiä kohti. Lause3: Hän oli tosiaan kasvanut reilusti yli sentin. Lause4: Hän nousi ylpeänä vuoristorataan. Lause5: Se oli juuri niin hauskaa kuin hän odotti!</w:t>
      </w:r>
    </w:p>
    <w:p>
      <w:r>
        <w:rPr>
          <w:b/>
        </w:rPr>
        <w:t xml:space="preserve">Tulos</w:t>
      </w:r>
    </w:p>
    <w:p>
      <w:r>
        <w:t xml:space="preserve">Paul</w:t>
      </w:r>
    </w:p>
    <w:p>
      <w:r>
        <w:rPr>
          <w:b/>
        </w:rPr>
        <w:t xml:space="preserve">Esimerkki 4.4527</w:t>
      </w:r>
    </w:p>
    <w:p>
      <w:r>
        <w:t xml:space="preserve">Lause1: Jim ja Jean olivat automatkalla. Lause2: Sitten he tajusivat eksyneensä! Lause3: Kummallakaan ei ollut kännykän signaalia, eikä GPS toiminut kunnolla. Lause4: Sitten Jim keksi ratkaisun. Lause5: Hän kaivoi hansikaslokerosta vanhan kunnon paperikartan!</w:t>
      </w:r>
    </w:p>
    <w:p>
      <w:r>
        <w:rPr>
          <w:b/>
        </w:rPr>
        <w:t xml:space="preserve">Tulos</w:t>
      </w:r>
    </w:p>
    <w:p>
      <w:r>
        <w:t xml:space="preserve">Jean, Jim</w:t>
      </w:r>
    </w:p>
    <w:p>
      <w:r>
        <w:rPr>
          <w:b/>
        </w:rPr>
        <w:t xml:space="preserve">Esimerkki 4.4528</w:t>
      </w:r>
    </w:p>
    <w:p>
      <w:r>
        <w:t xml:space="preserve">Lause1: Tom oli ystäviensä kanssa uimassa alasti. Lause2: He kaikki pääsivät ulos ennen häntä. Lause3: Hänen ystävänsä varastivat hänen pyyhkeensä ja vaatteensa. Lause4: Tomin oli juostava ulos hakemaan ne. Lause5: Kaikki nauroivat.</w:t>
      </w:r>
    </w:p>
    <w:p>
      <w:r>
        <w:rPr>
          <w:b/>
        </w:rPr>
        <w:t xml:space="preserve">Tulos</w:t>
      </w:r>
    </w:p>
    <w:p>
      <w:r>
        <w:t xml:space="preserve">Tomin ystävät, Tom</w:t>
      </w:r>
    </w:p>
    <w:p>
      <w:r>
        <w:rPr>
          <w:b/>
        </w:rPr>
        <w:t xml:space="preserve">Esimerkki 4.4529</w:t>
      </w:r>
    </w:p>
    <w:p>
      <w:r>
        <w:t xml:space="preserve">Lause1: Chad halusi mennä katsomaan lempijoukkueensa pesäpalloa. Lause2: Hän tilasi liput netistä. Lause3: Chad ajoi polkupyörällä pallokentälle. Lause4: Hän tapasi joitakin suosikkipelaajiaan pelin jälkeen. Lause5: Chad lähti pallokentältä valtavan hymyn kera!</w:t>
      </w:r>
    </w:p>
    <w:p>
      <w:r>
        <w:rPr>
          <w:b/>
        </w:rPr>
        <w:t xml:space="preserve">Tulos</w:t>
      </w:r>
    </w:p>
    <w:p>
      <w:r>
        <w:t xml:space="preserve">Hänen suosikkipelaajansa, Hänen suosikkijoukkueensa, Chad</w:t>
      </w:r>
    </w:p>
    <w:p>
      <w:r>
        <w:rPr>
          <w:b/>
        </w:rPr>
        <w:t xml:space="preserve">Esimerkki 4.4530</w:t>
      </w:r>
    </w:p>
    <w:p>
      <w:r>
        <w:t xml:space="preserve">Lause1: Tytärpoikamme on viikonloppuna vierailulla New Yorkista. Lause2: Tilasimme Peapodista ruokaa juuri hänen makunsa mukaan. Lause3: Hän rakastaa jogurttia, mansikoita ja Cheeriosia. Lause4: Laitoimme tilauksen niin, että kaikki on valmista perjantaihin mennessä. Lause5: Vaimoni on innoissaan ensimmäisestä lapsenlapsestamme.</w:t>
      </w:r>
    </w:p>
    <w:p>
      <w:r>
        <w:rPr>
          <w:b/>
        </w:rPr>
        <w:t xml:space="preserve">Tulos</w:t>
      </w:r>
    </w:p>
    <w:p>
      <w:r>
        <w:t xml:space="preserve">Tyttärentytär, Vaimoni</w:t>
      </w:r>
    </w:p>
    <w:p>
      <w:r>
        <w:rPr>
          <w:b/>
        </w:rPr>
        <w:t xml:space="preserve">Esimerkki 4.4531</w:t>
      </w:r>
    </w:p>
    <w:p>
      <w:r>
        <w:t xml:space="preserve">Lause1: Carla piti kaupungin uudesta kaupasta. Lause2: Se oli pieni kauppa, joka myi vain teetä. Lause3: Hän meni sinne löytääkseen ainutlaatuisia lahjoja ystävilleen. Lause4: Kun hän antoi heille lahjoja, kaikki olivat imarreltuina. Lause5: Heistä tuntui, että hän oli miettinyt asiaa tarkkaan.</w:t>
      </w:r>
    </w:p>
    <w:p>
      <w:r>
        <w:rPr>
          <w:b/>
        </w:rPr>
        <w:t xml:space="preserve">Tulos</w:t>
      </w:r>
    </w:p>
    <w:p>
      <w:r>
        <w:t xml:space="preserve">Carla, Ystävät</w:t>
      </w:r>
    </w:p>
    <w:p>
      <w:r>
        <w:rPr>
          <w:b/>
        </w:rPr>
        <w:t xml:space="preserve">Esimerkki 4.4532</w:t>
      </w:r>
    </w:p>
    <w:p>
      <w:r>
        <w:t xml:space="preserve">Lause1: Talvi oli tänä vuonna erityisen kylmä. Lause2: Jane osti uuden paksun huivin. Lause3: Hän käytti sitä kaikkialla, missä pystyi. Lause4: Lopulta se alkoi haista pahalle. Lause5: Jane pesi sen vastahakoisesti kuukausien jälkeen.</w:t>
      </w:r>
    </w:p>
    <w:p>
      <w:r>
        <w:rPr>
          <w:b/>
        </w:rPr>
        <w:t xml:space="preserve">Tulos</w:t>
      </w:r>
    </w:p>
    <w:p>
      <w:r>
        <w:t xml:space="preserve">Jane</w:t>
      </w:r>
    </w:p>
    <w:p>
      <w:r>
        <w:rPr>
          <w:b/>
        </w:rPr>
        <w:t xml:space="preserve">Esimerkki 4.4533</w:t>
      </w:r>
    </w:p>
    <w:p>
      <w:r>
        <w:t xml:space="preserve">Lause1: Vietin kokonaisen viikon syömättä muuta kuin pizzaa. Lause2: Pian vatsaani alkoi sattua. Lause3: En halunnut luopua pizzasta. Lause4: Ystäväni päätti tulla käymään ja laittaa minulle ruokaa. Lause5: Ruoka oli niin herkullista, että luovuin pizzasta lopullisesti.</w:t>
      </w:r>
    </w:p>
    <w:p>
      <w:r>
        <w:rPr>
          <w:b/>
        </w:rPr>
        <w:t xml:space="preserve">Tulos</w:t>
      </w:r>
    </w:p>
    <w:p>
      <w:r>
        <w:t xml:space="preserve">Minä (itse), ystävä</w:t>
      </w:r>
    </w:p>
    <w:p>
      <w:r>
        <w:rPr>
          <w:b/>
        </w:rPr>
        <w:t xml:space="preserve">Esimerkki 4.4534</w:t>
      </w:r>
    </w:p>
    <w:p>
      <w:r>
        <w:t xml:space="preserve">Lause1: Cindyn poikaystävä oli bändissä. Lause2: Hän kutsui Cindyn kotiinsa kuuntelemaan bändiään. Lause3: Cindy huomasi, että musiikki oli liian kovalla. Lause4: Hän ei halunnut vaikuttaa kiusalliselta peittämällä korvansa tai kertomalla siitä. Lause5: Kun Jane saapui kotiin, hän huomasi heikkoa soimista korvissaan.</w:t>
      </w:r>
    </w:p>
    <w:p>
      <w:r>
        <w:rPr>
          <w:b/>
        </w:rPr>
        <w:t xml:space="preserve">Tulos</w:t>
      </w:r>
    </w:p>
    <w:p>
      <w:r>
        <w:t xml:space="preserve">Jane, Cindy, poikaystävä</w:t>
      </w:r>
    </w:p>
    <w:p>
      <w:r>
        <w:rPr>
          <w:b/>
        </w:rPr>
        <w:t xml:space="preserve">Esimerkki 4.4535</w:t>
      </w:r>
    </w:p>
    <w:p>
      <w:r>
        <w:t xml:space="preserve">Lause1: Sue perusti pienen pienen alueen parvekkeelle juhlia varten. Lause2: Hän laittoi parvekkeelle pöydän ja tuolit ja lisäsi ruokaa ja juomia. Lause3: Hänen ystävänsä tulivat paikalle, istuivat parvekkeella, söivät ja joivat ja juttelivat. Lause4: He soittivat musiikkia, nauroivat ja pitivät hauskaa. Lause5: Juhlat päättyivät, ja hänen ystävänsä lähtivät kotiin.</w:t>
      </w:r>
    </w:p>
    <w:p>
      <w:r>
        <w:rPr>
          <w:b/>
        </w:rPr>
        <w:t xml:space="preserve">Tulos</w:t>
      </w:r>
    </w:p>
    <w:p>
      <w:r>
        <w:t xml:space="preserve">Sue, Ystävät</w:t>
      </w:r>
    </w:p>
    <w:p>
      <w:r>
        <w:rPr>
          <w:b/>
        </w:rPr>
        <w:t xml:space="preserve">Esimerkki 4.4536</w:t>
      </w:r>
    </w:p>
    <w:p>
      <w:r>
        <w:t xml:space="preserve">Lause1: Jim halusi todella uudet kengät. Lause2: Hän otti vastaan paikallisen lehtimatkan, koska hän halusi rahaa. Lause3: Viiden viikon ajan hän jakoi uutisia naapureilleen. Lause4: Jokainen palkkashekki toi hänet lähemmäs tavoitettaan. Lause5: Reilun kuukauden kuluttua hän pystyi ostamaan upeat uudet lenkkarit!</w:t>
      </w:r>
    </w:p>
    <w:p>
      <w:r>
        <w:rPr>
          <w:b/>
        </w:rPr>
        <w:t xml:space="preserve">Tulos</w:t>
      </w:r>
    </w:p>
    <w:p>
      <w:r>
        <w:t xml:space="preserve">Naapurit, Jim</w:t>
      </w:r>
    </w:p>
    <w:p>
      <w:r>
        <w:rPr>
          <w:b/>
        </w:rPr>
        <w:t xml:space="preserve">Esimerkki 4.4537</w:t>
      </w:r>
    </w:p>
    <w:p>
      <w:r>
        <w:t xml:space="preserve">Lause1: Tänään heräsin sähköpostiin. Lause2: Siinä sanottiin, että saisin paketin. Lause3: Odotin ja odotin koko päivän. Lause4: Lopulta kello 19.00 koitti ja menin postilaatikolle. Lause5: Siellä ei ollut postia, en odottanut mitään.</w:t>
      </w:r>
    </w:p>
    <w:p>
      <w:r>
        <w:rPr>
          <w:b/>
        </w:rPr>
        <w:t xml:space="preserve">Tulos</w:t>
      </w:r>
    </w:p>
    <w:p>
      <w:r>
        <w:t xml:space="preserve">Minä (itse)</w:t>
      </w:r>
    </w:p>
    <w:p>
      <w:r>
        <w:rPr>
          <w:b/>
        </w:rPr>
        <w:t xml:space="preserve">Esimerkki 4.4538</w:t>
      </w:r>
    </w:p>
    <w:p>
      <w:r>
        <w:t xml:space="preserve">Lause1: Gina pesi isänsä auton tämän ohjeiden mukaan. Lause2: Hän halusi, että hän imuroi auton myös sisältä. Lause3: Ginan mielestä tämä oli liikaa ja hän kieltäytyi. Lause4: Hän tarjosi 5 dollaria lisää, jos hän tekisi niin. Lause5: Gina imuroi auton sisäpuolen ja lähti ostoskeskukseen.</w:t>
      </w:r>
    </w:p>
    <w:p>
      <w:r>
        <w:rPr>
          <w:b/>
        </w:rPr>
        <w:t xml:space="preserve">Tulos</w:t>
      </w:r>
    </w:p>
    <w:p>
      <w:r>
        <w:t xml:space="preserve">Gina, hänen isänsä</w:t>
      </w:r>
    </w:p>
    <w:p>
      <w:r>
        <w:rPr>
          <w:b/>
        </w:rPr>
        <w:t xml:space="preserve">Esimerkki 4.4539</w:t>
      </w:r>
    </w:p>
    <w:p>
      <w:r>
        <w:t xml:space="preserve">Lause1: Joan vietti koko aamun keräten pekaanipähkinöitä puustaan. Lause2: Iltapäivän aikana hän poisti kuoret. Lause3: Kun pähkinät olivat valmiita, hän teki niistä pekaanipähkinäpiirakoita. Lause4: Hän tarjosi piirakkaa jälkiruoaksi, mutta hänen nuorempi tyttönsä tukehtui pähkinään. Lause5: Koska se oli suuri koettelemus, Joan ei enää koskaan poiminut pähkinöitä puustaan.</w:t>
      </w:r>
    </w:p>
    <w:p>
      <w:r>
        <w:rPr>
          <w:b/>
        </w:rPr>
        <w:t xml:space="preserve">Tulos</w:t>
      </w:r>
    </w:p>
    <w:p>
      <w:r>
        <w:t xml:space="preserve">Tyttö, Joan</w:t>
      </w:r>
    </w:p>
    <w:p>
      <w:r>
        <w:rPr>
          <w:b/>
        </w:rPr>
        <w:t xml:space="preserve">Esimerkki 4.4540</w:t>
      </w:r>
    </w:p>
    <w:p>
      <w:r>
        <w:t xml:space="preserve">Lause1: Evelyn muutti yksin yliopistoon. Lause2: Hänellä oli kova koti-ikävä ja hän kaipasi ystäviään. Lause3: Lopulta hän päätti liittyä opiskelijajärjestöön. Lause4: Hän tapasi paljon ihmisiä ja sai muutamia ystäviä. Lause5: Evelyn ei tuntenut enää niin suurta koti-ikävää.</w:t>
      </w:r>
    </w:p>
    <w:p>
      <w:r>
        <w:rPr>
          <w:b/>
        </w:rPr>
        <w:t xml:space="preserve">Tulos</w:t>
      </w:r>
    </w:p>
    <w:p>
      <w:r>
        <w:t xml:space="preserve">Evelyn, Ystävät</w:t>
      </w:r>
    </w:p>
    <w:p>
      <w:r>
        <w:rPr>
          <w:b/>
        </w:rPr>
        <w:t xml:space="preserve">Esimerkki 4.4541</w:t>
      </w:r>
    </w:p>
    <w:p>
      <w:r>
        <w:t xml:space="preserve">Lause1: Sonya oli hyvin onnellinen. Lause2: Hänen vanhempansa olivat viemässä häntä sirkukseen. Lause3: He pääsivät sinne, ja hän oli hämmästynyt. Lause4: Kaikki leijonat ja norsut, puhumattakaan esiintyjistä. Lause5: Sonyalla oli mahtavaa tuona päivänä perheensä kanssa.</w:t>
      </w:r>
    </w:p>
    <w:p>
      <w:r>
        <w:rPr>
          <w:b/>
        </w:rPr>
        <w:t xml:space="preserve">Tulos</w:t>
      </w:r>
    </w:p>
    <w:p>
      <w:r>
        <w:t xml:space="preserve">Hänen perheensä, Esiintyjät, Elefantit, Hänen vanhempansa, Sonya, Leijonat...</w:t>
      </w:r>
    </w:p>
    <w:p>
      <w:r>
        <w:rPr>
          <w:b/>
        </w:rPr>
        <w:t xml:space="preserve">Esimerkki 4.4542</w:t>
      </w:r>
    </w:p>
    <w:p>
      <w:r>
        <w:t xml:space="preserve">Lause1: Perheemme rakastaa peli-iltoja. Lause2: Lapset valitsevat pelin. Lause3: Yleensä pelaamme tunnin tai kaksi. Lause4: Sen jälkeen on aika mennä nukkumaan. Lause5: Lapset haluavat yleensä jatkaa leikkiä.</w:t>
      </w:r>
    </w:p>
    <w:p>
      <w:r>
        <w:rPr>
          <w:b/>
        </w:rPr>
        <w:t xml:space="preserve">Tulos</w:t>
      </w:r>
    </w:p>
    <w:p>
      <w:r>
        <w:t xml:space="preserve">Lapset, Perhe</w:t>
      </w:r>
    </w:p>
    <w:p>
      <w:r>
        <w:rPr>
          <w:b/>
        </w:rPr>
        <w:t xml:space="preserve">Esimerkki 4.4543</w:t>
      </w:r>
    </w:p>
    <w:p>
      <w:r>
        <w:t xml:space="preserve">Lause1: Istun työpöydän ääressä. Lause2: Minä käynnistin tietokoneen. Lause3: Siinä oli apinan kuva. Lause4: Napsautin apinan kuvaa. Lause5: Tallensin sen taustakuvaksi.</w:t>
      </w:r>
    </w:p>
    <w:p>
      <w:r>
        <w:rPr>
          <w:b/>
        </w:rPr>
        <w:t xml:space="preserve">Tulos</w:t>
      </w:r>
    </w:p>
    <w:p>
      <w:r>
        <w:t xml:space="preserve">Minä (itse)</w:t>
      </w:r>
    </w:p>
    <w:p>
      <w:r>
        <w:rPr>
          <w:b/>
        </w:rPr>
        <w:t xml:space="preserve">Esimerkki 4.4544</w:t>
      </w:r>
    </w:p>
    <w:p>
      <w:r>
        <w:t xml:space="preserve">Lause1: Tatiana oli juuri tullut kotiin asioiltaan. Lause2: Kuistilla hän kuitenkin tajusi kadottaneensa kotiavaimensa. Lause3: Hän tiedusteli, oliko kukaan löytänyt kadonnutta avainta, mutta ei ollut onnekas. Lause4: Onneksi hänellä oli vara-avain piilossa ulkona. Lause5: Hänen seuraava tehtävänsä oli vaihtaa talonsa lukot.</w:t>
      </w:r>
    </w:p>
    <w:p>
      <w:r>
        <w:rPr>
          <w:b/>
        </w:rPr>
        <w:t xml:space="preserve">Tulos</w:t>
      </w:r>
    </w:p>
    <w:p>
      <w:r>
        <w:t xml:space="preserve">Kuka tahansa, Tatiana</w:t>
      </w:r>
    </w:p>
    <w:p>
      <w:r>
        <w:rPr>
          <w:b/>
        </w:rPr>
        <w:t xml:space="preserve">Esimerkki 4.4545</w:t>
      </w:r>
    </w:p>
    <w:p>
      <w:r>
        <w:t xml:space="preserve">Lause1: Griffin yritti oikaista kotiin. Lause2: Siksi hän käveli sivukujalle. Lause3: Kuitenkin useat aikuiset ilmestyivät tyhjästä. Lause4: He sanoivat, että jos hän ei anna heille rahojaan, hän kuolee. Lause5: Griffin huijasi heidät etsimään jostain muualta ja juoksi nopeasti.</w:t>
      </w:r>
    </w:p>
    <w:p>
      <w:r>
        <w:rPr>
          <w:b/>
        </w:rPr>
        <w:t xml:space="preserve">Tulos</w:t>
      </w:r>
    </w:p>
    <w:p>
      <w:r>
        <w:t xml:space="preserve">Griffin, aikuiset</w:t>
      </w:r>
    </w:p>
    <w:p>
      <w:r>
        <w:rPr>
          <w:b/>
        </w:rPr>
        <w:t xml:space="preserve">Esimerkki 4.4546</w:t>
      </w:r>
    </w:p>
    <w:p>
      <w:r>
        <w:t xml:space="preserve">Lause1: Kelly epäili miehensä olevan vaikeuksissa. Lause2: Kelly löysi miehensä autosta huumeita. Lause3: Hän sanoi miehelle, että tämän on mentävä vieroitukseen. Lause4: Hänen miehensä ilmoittautui seuraavana päivänä. Lause5: Kelly toivoi, että mies lopettaisi huumeidenkäytön.</w:t>
      </w:r>
    </w:p>
    <w:p>
      <w:r>
        <w:rPr>
          <w:b/>
        </w:rPr>
        <w:t xml:space="preserve">Tulos</w:t>
      </w:r>
    </w:p>
    <w:p>
      <w:r>
        <w:t xml:space="preserve">Kelly, aviomies</w:t>
      </w:r>
    </w:p>
    <w:p>
      <w:r>
        <w:rPr>
          <w:b/>
        </w:rPr>
        <w:t xml:space="preserve">Esimerkki 4.4547</w:t>
      </w:r>
    </w:p>
    <w:p>
      <w:r>
        <w:t xml:space="preserve">Lause1: Ana valmistautui eräänä aamuna ajamaan töihin. Lause2: Mutta hänen autonsa ei käynnistynyt! Lause3: Hän soitti mekaanikolle, joka tuli auttamaan häntä. Lause4: Hän tuli ja tarkasti hänen autonsa. Lause5: Sitten hän ilmoitti hänelle, että hänen bensatankkinsa oli jäätynyt!</w:t>
      </w:r>
    </w:p>
    <w:p>
      <w:r>
        <w:rPr>
          <w:b/>
        </w:rPr>
        <w:t xml:space="preserve">Tulos</w:t>
      </w:r>
    </w:p>
    <w:p>
      <w:r>
        <w:t xml:space="preserve">Ana, mekaanikko</w:t>
      </w:r>
    </w:p>
    <w:p>
      <w:r>
        <w:rPr>
          <w:b/>
        </w:rPr>
        <w:t xml:space="preserve">Esimerkki 4.4548</w:t>
      </w:r>
    </w:p>
    <w:p>
      <w:r>
        <w:t xml:space="preserve">Lause1: Pallo heitettiin minulle. Lause2: Päätin juosta pallon kanssa, kun aikaa oli jäljellä 11 sekuntia. Lause3: Koska kaksi vartijaa juoksi minua kohti, heitin pallon. Lause4: Joukkuetoverini, joka oli vapaana, nappasi pallon ja juoksi. Lause5: Hän teki touchdownin.</w:t>
      </w:r>
    </w:p>
    <w:p>
      <w:r>
        <w:rPr>
          <w:b/>
        </w:rPr>
        <w:t xml:space="preserve">Tulos</w:t>
      </w:r>
    </w:p>
    <w:p>
      <w:r>
        <w:t xml:space="preserve">Minä (itse), Vartijat, Joukkuetoveri</w:t>
      </w:r>
    </w:p>
    <w:p>
      <w:r>
        <w:rPr>
          <w:b/>
        </w:rPr>
        <w:t xml:space="preserve">Esimerkki 4.4549</w:t>
      </w:r>
    </w:p>
    <w:p>
      <w:r>
        <w:t xml:space="preserve">Lause1: Bob oli aina rakastanut hyvän kynttilän tuoksua. Lause2: Hän päätti ostaa öljyjä tehdäkseen omia kynttilöitä. Lause3: Hänen kolme ensimmäistä kynttiläänsä paloivat liian nopeasti. Lause4: Hän keksi, että hänen oli käytettävä eri kaavaa. Lause5: Hänen uusi reseptinsä antaa hänelle kynttilöitä, jotka palavat jopa 12 tuntia.</w:t>
      </w:r>
    </w:p>
    <w:p>
      <w:r>
        <w:rPr>
          <w:b/>
        </w:rPr>
        <w:t xml:space="preserve">Tulos</w:t>
      </w:r>
    </w:p>
    <w:p>
      <w:r>
        <w:t xml:space="preserve">Bob</w:t>
      </w:r>
    </w:p>
    <w:p>
      <w:r>
        <w:rPr>
          <w:b/>
        </w:rPr>
        <w:t xml:space="preserve">Esimerkki 4.4550</w:t>
      </w:r>
    </w:p>
    <w:p>
      <w:r>
        <w:t xml:space="preserve">Lause1: Will oli kalastusmatkalla. Lause2: Hän tunsi vetoa siimastaan. Lause3: Will alkoi kelata siimaa. Lause4: Hän tunsi yhtäkkiä pienen poksahduksen. Lause5: Siima oli katkennut.</w:t>
      </w:r>
    </w:p>
    <w:p>
      <w:r>
        <w:rPr>
          <w:b/>
        </w:rPr>
        <w:t xml:space="preserve">Tulos</w:t>
      </w:r>
    </w:p>
    <w:p>
      <w:r>
        <w:t xml:space="preserve">Will</w:t>
      </w:r>
    </w:p>
    <w:p>
      <w:r>
        <w:rPr>
          <w:b/>
        </w:rPr>
        <w:t xml:space="preserve">Esimerkki 4.4551</w:t>
      </w:r>
    </w:p>
    <w:p>
      <w:r>
        <w:t xml:space="preserve">Lause1: Selene oli hermostunut tämän aamun kokeeseensa. Lause2: Hän valvoi koko yön yrittäen valmistautua siihen, mutta se oli pelottavaa. Lause3: Jos Selene reputtaisi kokeessa, hän reputtaisi koko luokan. Lause4: Hän oli uskomattoman arka kävellessään luokkaan. Lause5: Hänen helpotuksekseen koe näytti hyvin helpolta, kun hän sai kokeen.</w:t>
      </w:r>
    </w:p>
    <w:p>
      <w:r>
        <w:rPr>
          <w:b/>
        </w:rPr>
        <w:t xml:space="preserve">Tulos</w:t>
      </w:r>
    </w:p>
    <w:p>
      <w:r>
        <w:t xml:space="preserve">Selene</w:t>
      </w:r>
    </w:p>
    <w:p>
      <w:r>
        <w:rPr>
          <w:b/>
        </w:rPr>
        <w:t xml:space="preserve">Esimerkki 4.4552</w:t>
      </w:r>
    </w:p>
    <w:p>
      <w:r>
        <w:t xml:space="preserve">Lause1: Eräänä päivänä Suze ja hänen ystävänsä päättivät järjestää pingispelikilpailun. Lause2: Ensin he tyhjensivät vanhan pöydän Suzen kellarista. Lause3: Sitten he ottivat esiin mailat ja pallon. Lause4: He pelasivat jonkin aikaa. Lause5: Suze voitti lopulta!</w:t>
      </w:r>
    </w:p>
    <w:p>
      <w:r>
        <w:rPr>
          <w:b/>
        </w:rPr>
        <w:t xml:space="preserve">Tulos</w:t>
      </w:r>
    </w:p>
    <w:p>
      <w:r>
        <w:t xml:space="preserve">Suze, ystävät</w:t>
      </w:r>
    </w:p>
    <w:p>
      <w:r>
        <w:rPr>
          <w:b/>
        </w:rPr>
        <w:t xml:space="preserve">Esimerkki 4.4553</w:t>
      </w:r>
    </w:p>
    <w:p>
      <w:r>
        <w:t xml:space="preserve">Lause1: Dolly luki Jabeksen rukouksen. Lause2: Se innoitti häntä liikkeelle. Lause3: Hän jätti opettajan työnsä. Lause4: Hän otti paremman työtarjouksen vastaan. Lause5: Hän oli iloinen muutoksesta.</w:t>
      </w:r>
    </w:p>
    <w:p>
      <w:r>
        <w:rPr>
          <w:b/>
        </w:rPr>
        <w:t xml:space="preserve">Tulos</w:t>
      </w:r>
    </w:p>
    <w:p>
      <w:r>
        <w:t xml:space="preserve">Dolly</w:t>
      </w:r>
    </w:p>
    <w:p>
      <w:r>
        <w:rPr>
          <w:b/>
        </w:rPr>
        <w:t xml:space="preserve">Esimerkki 4.4554</w:t>
      </w:r>
    </w:p>
    <w:p>
      <w:r>
        <w:t xml:space="preserve">Lause1: Josh oli luokkansa paras oikeinkirjoittaja. Lause2: Hän osasi tavata minkä tahansa sanan. Lause3: Hänen koulussaan oli oikeinkirjoituskilpailu. Lause4: Hänet kutsuttiin kilpailuun. Lause5: Kun oli hänen vuoronsa, hän voitti!</w:t>
      </w:r>
    </w:p>
    <w:p>
      <w:r>
        <w:rPr>
          <w:b/>
        </w:rPr>
        <w:t xml:space="preserve">Tulos</w:t>
      </w:r>
    </w:p>
    <w:p>
      <w:r>
        <w:t xml:space="preserve">Koulu, Josh</w:t>
      </w:r>
    </w:p>
    <w:p>
      <w:r>
        <w:rPr>
          <w:b/>
        </w:rPr>
        <w:t xml:space="preserve">Esimerkki 4.4555</w:t>
      </w:r>
    </w:p>
    <w:p>
      <w:r>
        <w:t xml:space="preserve">Lause1: Olin supermarketissa. Lause2: Päätin ostaa juustoa. Lause3: Pyysin supermarketin työntekijältä suositusta. Lause4: Hän suositteli terävää Wisconsinin cheddaria. Lause5: Maistoin sitä ja se oli ällöttävää.</w:t>
      </w:r>
    </w:p>
    <w:p>
      <w:r>
        <w:rPr>
          <w:b/>
        </w:rPr>
        <w:t xml:space="preserve">Tulos</w:t>
      </w:r>
    </w:p>
    <w:p>
      <w:r>
        <w:t xml:space="preserve">Minä (itse), Supermarketin työntekijä</w:t>
      </w:r>
    </w:p>
    <w:p>
      <w:r>
        <w:rPr>
          <w:b/>
        </w:rPr>
        <w:t xml:space="preserve">Esimerkki 4.4556</w:t>
      </w:r>
    </w:p>
    <w:p>
      <w:r>
        <w:t xml:space="preserve">Lause1: Tom oli tärkeässä kokouksessa. Lause2: Hän oli valvonut koko yön ja ollut huolissaan asiasta. Lause3: Osan aikana hän alkoi nukahtaa. Lause4: Hänen pomonsa haukkui hänet kaikkien kuullen. Lause5: Tom oli hyvin pettynyt itseensä.</w:t>
      </w:r>
    </w:p>
    <w:p>
      <w:r>
        <w:rPr>
          <w:b/>
        </w:rPr>
        <w:t xml:space="preserve">Tulos</w:t>
      </w:r>
    </w:p>
    <w:p>
      <w:r>
        <w:t xml:space="preserve">Pomo, Kaikki, Tom</w:t>
      </w:r>
    </w:p>
    <w:p>
      <w:r>
        <w:rPr>
          <w:b/>
        </w:rPr>
        <w:t xml:space="preserve">Esimerkki 4.4557</w:t>
      </w:r>
    </w:p>
    <w:p>
      <w:r>
        <w:t xml:space="preserve">Lause1: Tomilla oli paras ystävä. Lause2: Hänellä oli tyttöystävä. Lause3: Tom oli ihastunut häneen. Lause4: Tom yritti eräänä päivänä iskeä Tomia. Lause5: Tom sai tietää ja lopetti ystävyyden.</w:t>
      </w:r>
    </w:p>
    <w:p>
      <w:r>
        <w:rPr>
          <w:b/>
        </w:rPr>
        <w:t xml:space="preserve">Tulos</w:t>
      </w:r>
    </w:p>
    <w:p>
      <w:r>
        <w:t xml:space="preserve">Ystävä, Tyttöystävä, Tom</w:t>
      </w:r>
    </w:p>
    <w:p>
      <w:r>
        <w:rPr>
          <w:b/>
        </w:rPr>
        <w:t xml:space="preserve">Esimerkki 4.4558</w:t>
      </w:r>
    </w:p>
    <w:p>
      <w:r>
        <w:t xml:space="preserve">Lause1: Tadin vanhemmat kertoivat tuovansa hänelle kotiin koiranpennun! Lause2: Tand oli niin innoissaan! Lause3: Hän meni heti autotalliinsa ja alkoi askarrella koirankoppia. Lause4: Hän vasaroi, hioi ja maalasi koko iltapäivän. Lause5: Kun hänen vanhempansa palasivat kotiin koiran kanssa, talo oli valmis!</w:t>
      </w:r>
    </w:p>
    <w:p>
      <w:r>
        <w:rPr>
          <w:b/>
        </w:rPr>
        <w:t xml:space="preserve">Tulos</w:t>
      </w:r>
    </w:p>
    <w:p>
      <w:r>
        <w:t xml:space="preserve">Tad, Koira, Pentu, Tadin vanhemmat.</w:t>
      </w:r>
    </w:p>
    <w:p>
      <w:r>
        <w:rPr>
          <w:b/>
        </w:rPr>
        <w:t xml:space="preserve">Esimerkki 4.4559</w:t>
      </w:r>
    </w:p>
    <w:p>
      <w:r>
        <w:t xml:space="preserve">Lause1: Johnson oli aina halunnut lemmikkikaktuksen. Lause2: Ainoa ongelma oli, että ne olivat hyvin kalliita. Lause3: Johnson päätti sitten matkustaa aavikolle. Lause4: Johnson nousi lentokoneeseen ja lensi Saharan autiomaahan. Lause5: Sen jälkeen Johnson valitsi suosikkikaktuksensa.</w:t>
      </w:r>
    </w:p>
    <w:p>
      <w:r>
        <w:rPr>
          <w:b/>
        </w:rPr>
        <w:t xml:space="preserve">Tulos</w:t>
      </w:r>
    </w:p>
    <w:p>
      <w:r>
        <w:t xml:space="preserve">Johnson</w:t>
      </w:r>
    </w:p>
    <w:p>
      <w:r>
        <w:rPr>
          <w:b/>
        </w:rPr>
        <w:t xml:space="preserve">Esimerkki 4.4560</w:t>
      </w:r>
    </w:p>
    <w:p>
      <w:r>
        <w:t xml:space="preserve">Lause1: Stevenillä oli vuotava viemäri. Lause2: Hän oli tehnyt kaikkensa yrittäessään korjata sen. Lause3: Hän oli jopa kysynyt ystäviltään. Lause4: Lopulta Steven meni kauppaan ja hankki uuden viemärin. Lause5: Nyt Stevenin viemäri ei enää vuoda.</w:t>
      </w:r>
    </w:p>
    <w:p>
      <w:r>
        <w:rPr>
          <w:b/>
        </w:rPr>
        <w:t xml:space="preserve">Tulos</w:t>
      </w:r>
    </w:p>
    <w:p>
      <w:r>
        <w:t xml:space="preserve">Ystävät, Steven</w:t>
      </w:r>
    </w:p>
    <w:p>
      <w:r>
        <w:rPr>
          <w:b/>
        </w:rPr>
        <w:t xml:space="preserve">Esimerkki 4.4561</w:t>
      </w:r>
    </w:p>
    <w:p>
      <w:r>
        <w:t xml:space="preserve">Lause1: Susie oli käyttänyt droid-puhelinta jo jonkin aikaa. Lause2: Hän oli pitänyt siitä, mutta hänellä oli ongelmia. Lause3: Eräänä päivänä se lakkasi toimimasta. Lause4: Niinpä hän hankki sen sijaan iPhonen. Lause5: Susie piti iPhonesta paljon enemmän.</w:t>
      </w:r>
    </w:p>
    <w:p>
      <w:r>
        <w:rPr>
          <w:b/>
        </w:rPr>
        <w:t xml:space="preserve">Tulos</w:t>
      </w:r>
    </w:p>
    <w:p>
      <w:r>
        <w:t xml:space="preserve">Susie</w:t>
      </w:r>
    </w:p>
    <w:p>
      <w:r>
        <w:rPr>
          <w:b/>
        </w:rPr>
        <w:t xml:space="preserve">Esimerkki 4.4562</w:t>
      </w:r>
    </w:p>
    <w:p>
      <w:r>
        <w:t xml:space="preserve">Lause1: Poliisi istui nopeusmittarinsa ääressä. Lause2: Auto tuli ostamaan ajamalla kaksikymmentä mailia ylinopeutta. Lause3: Poliisi ajoi autoa takaa. Lause4: Auto pysähtyi. Lause5: Poliisi antoi auton omistajalle seitsemänsadan dollarin sakot.</w:t>
      </w:r>
    </w:p>
    <w:p>
      <w:r>
        <w:rPr>
          <w:b/>
        </w:rPr>
        <w:t xml:space="preserve">Tulos</w:t>
      </w:r>
    </w:p>
    <w:p>
      <w:r>
        <w:t xml:space="preserve">Poliisi, Omistaja</w:t>
      </w:r>
    </w:p>
    <w:p>
      <w:r>
        <w:rPr>
          <w:b/>
        </w:rPr>
        <w:t xml:space="preserve">Esimerkki 4.4563</w:t>
      </w:r>
    </w:p>
    <w:p>
      <w:r>
        <w:t xml:space="preserve">Lause1: Carl oli ehdolla kaupunkinsa pormestariksi. Lause2: Hän painatti ilmoituksen lehteensä. Lause3: Carl tulosti lentolehtisiä ja postitti ne paikallisille ihmisille. Lause4: Hän meni ulos ja tapasi ihmisiä, kun pystyi. Lause5: Carl voitti vaalit.</w:t>
      </w:r>
    </w:p>
    <w:p>
      <w:r>
        <w:rPr>
          <w:b/>
        </w:rPr>
        <w:t xml:space="preserve">Tulos</w:t>
      </w:r>
    </w:p>
    <w:p>
      <w:r>
        <w:t xml:space="preserve">Carl, Ihmiset</w:t>
      </w:r>
    </w:p>
    <w:p>
      <w:r>
        <w:rPr>
          <w:b/>
        </w:rPr>
        <w:t xml:space="preserve">Esimerkki 4.4564</w:t>
      </w:r>
    </w:p>
    <w:p>
      <w:r>
        <w:t xml:space="preserve">Lause1: Nancy sai Chrisin kiinni siitä, että hän kopioi vastauksia huomisesta kokeesta. Lause2: Nancy sanoi Nancylle, että Nancy teki väärin. Lause3: Nancy sanoi, että jos hän kertoisi siitä kenellekään, tapahtuisi jotain pahaa. Lause4: Seuraavana päivänä opettaja ilmoitti Chrisin kokeesta, josta hän sai kiitettävän. Lause5: Nancy ei pystynyt pitämään salaisuutta ja tunnusti sen kaikille.</w:t>
      </w:r>
    </w:p>
    <w:p>
      <w:r>
        <w:rPr>
          <w:b/>
        </w:rPr>
        <w:t xml:space="preserve">Tulos</w:t>
      </w:r>
    </w:p>
    <w:p>
      <w:r>
        <w:t xml:space="preserve">Chris, Opettaja, Kaikki, Nancy, Kuka tahansa, Kuka tahansa.</w:t>
      </w:r>
    </w:p>
    <w:p>
      <w:r>
        <w:rPr>
          <w:b/>
        </w:rPr>
        <w:t xml:space="preserve">Esimerkki 4.4565</w:t>
      </w:r>
    </w:p>
    <w:p>
      <w:r>
        <w:t xml:space="preserve">Lause1: John oli veneellään kalastamassa. Lause2: Myrsky tuli ja käänsi hänen veneensä ympäri. Lause3: John oli jumissa vedessä tuntikausia. Lause4: Lopulta vene tuli ja näki hänet. Lause5: Hän oli iloinen pelastumisestaan.</w:t>
      </w:r>
    </w:p>
    <w:p>
      <w:r>
        <w:rPr>
          <w:b/>
        </w:rPr>
        <w:t xml:space="preserve">Tulos</w:t>
      </w:r>
    </w:p>
    <w:p>
      <w:r>
        <w:t xml:space="preserve">John, vene</w:t>
      </w:r>
    </w:p>
    <w:p>
      <w:r>
        <w:rPr>
          <w:b/>
        </w:rPr>
        <w:t xml:space="preserve">Esimerkki 4.4566</w:t>
      </w:r>
    </w:p>
    <w:p>
      <w:r>
        <w:t xml:space="preserve">Lause1: Luke inhosi nurmikon leikkaamista. Lause2: Hänen mielestään ruoho sai hänet aivastelemaan ja kutiamaan. Lause3: Hänen äitinsä vei hänet lääkäriin. Lause4: Lääkäri sanoi, että hän oli allerginen ruoholle. Lause5: Nyt hänen veljensä joutuu leikkaamaan nurmikkoa.</w:t>
      </w:r>
    </w:p>
    <w:p>
      <w:r>
        <w:rPr>
          <w:b/>
        </w:rPr>
        <w:t xml:space="preserve">Tulos</w:t>
      </w:r>
    </w:p>
    <w:p>
      <w:r>
        <w:t xml:space="preserve">Luke, veli, äiti, lääkäri</w:t>
      </w:r>
    </w:p>
    <w:p>
      <w:r>
        <w:rPr>
          <w:b/>
        </w:rPr>
        <w:t xml:space="preserve">Esimerkki 4.4567</w:t>
      </w:r>
    </w:p>
    <w:p>
      <w:r>
        <w:t xml:space="preserve">Lause1: Sally on ollut sinkku jo pitkään. Lause2: Hän etsii poikaystävää netistä. Lause3: Hän löytää mukavan nuoren miehen. Lause4: He tapaavat ja heistä tulee pari. Lause5: Hän menee naimisiin ja viettää loppuelämänsä miehen kanssa.</w:t>
      </w:r>
    </w:p>
    <w:p>
      <w:r>
        <w:rPr>
          <w:b/>
        </w:rPr>
        <w:t xml:space="preserve">Tulos</w:t>
      </w:r>
    </w:p>
    <w:p>
      <w:r>
        <w:t xml:space="preserve">Sally, poikaystävä</w:t>
      </w:r>
    </w:p>
    <w:p>
      <w:r>
        <w:rPr>
          <w:b/>
        </w:rPr>
        <w:t xml:space="preserve">Esimerkki 4.4568</w:t>
      </w:r>
    </w:p>
    <w:p>
      <w:r>
        <w:t xml:space="preserve">Lause1: Suzannella oli Halloween-juhlat. Lause2: Hän pyysi kaikkia vieraita tulemaan naamiaisasuissa. Lause3: Hän sanoi, että paras naamiaisasu palkitaan. Lause4: Dave-niminen poika tuli tytöksi pukeutuneena. Lause5: Hänen asunsa oli niin vakuuttava, että hän voitti kilpailun ensimmäisen palkinnon.</w:t>
      </w:r>
    </w:p>
    <w:p>
      <w:r>
        <w:rPr>
          <w:b/>
        </w:rPr>
        <w:t xml:space="preserve">Tulos</w:t>
      </w:r>
    </w:p>
    <w:p>
      <w:r>
        <w:t xml:space="preserve">Dave, Suzanne, vieraat</w:t>
      </w:r>
    </w:p>
    <w:p>
      <w:r>
        <w:rPr>
          <w:b/>
        </w:rPr>
        <w:t xml:space="preserve">Esimerkki 4.4569</w:t>
      </w:r>
    </w:p>
    <w:p>
      <w:r>
        <w:t xml:space="preserve">Lause1: Lee oli vanhenemassa. Lause2: Hän huomasi, että hänellä oli paljon kipuja ja särkyjä. Lause3: Hän vihasi tätä vanhenemista. Lause4: Hän keskusteli lääkärinsä kanssa siitä, mitä pitäisi tehdä. Lause5: Hän alkoi huolehtia itsestään paljon paremmin!</w:t>
      </w:r>
    </w:p>
    <w:p>
      <w:r>
        <w:rPr>
          <w:b/>
        </w:rPr>
        <w:t xml:space="preserve">Tulos</w:t>
      </w:r>
    </w:p>
    <w:p>
      <w:r>
        <w:t xml:space="preserve">Lee, tohtori</w:t>
      </w:r>
    </w:p>
    <w:p>
      <w:r>
        <w:rPr>
          <w:b/>
        </w:rPr>
        <w:t xml:space="preserve">Esimerkki 4.4570</w:t>
      </w:r>
    </w:p>
    <w:p>
      <w:r>
        <w:t xml:space="preserve">Lause1: Ken ajoi kotiin. Lause2: Hän tarttui juomaansa. Lause3: Se ei ollut siellä. Lause4: Sitten hän pysäytti auton. Lause5: Ken oli unohtanut sen auton katolle.</w:t>
      </w:r>
    </w:p>
    <w:p>
      <w:r>
        <w:rPr>
          <w:b/>
        </w:rPr>
        <w:t xml:space="preserve">Tulos</w:t>
      </w:r>
    </w:p>
    <w:p>
      <w:r>
        <w:t xml:space="preserve">Ken</w:t>
      </w:r>
    </w:p>
    <w:p>
      <w:r>
        <w:rPr>
          <w:b/>
        </w:rPr>
        <w:t xml:space="preserve">Esimerkki 4.4571</w:t>
      </w:r>
    </w:p>
    <w:p>
      <w:r>
        <w:t xml:space="preserve">Lause1: Janice kaipasi jäätelöä. Lause2: Hän meni kauppaan ja löysi jäätelökäytävän. Lause3: Kaupassa oli kaksikymmentäkuusi eri jäätelömakua. Lause4: Janice ei osannut valita minttu ja mansikka makujen välillä. Lause5: Hän päätyi ostamaan molemmat.</w:t>
      </w:r>
    </w:p>
    <w:p>
      <w:r>
        <w:rPr>
          <w:b/>
        </w:rPr>
        <w:t xml:space="preserve">Tulos</w:t>
      </w:r>
    </w:p>
    <w:p>
      <w:r>
        <w:t xml:space="preserve">Janice</w:t>
      </w:r>
    </w:p>
    <w:p>
      <w:r>
        <w:rPr>
          <w:b/>
        </w:rPr>
        <w:t xml:space="preserve">Esimerkki 4.4572</w:t>
      </w:r>
    </w:p>
    <w:p>
      <w:r>
        <w:t xml:space="preserve">Lause1: Monica meni kauppaan äitinsä puolesta. Lause2: Kun hän pääsi sinne, hän näki laatikollisen myytäviä koiranpentuja. Lause3: Hän pysähtyi ja valitsi söpöimmän koiranpennun. Lause4: Monica unohti äitinsä ostoslistan. Lause5: Hän käytti kaikki ruokarahat pentuun.</w:t>
      </w:r>
    </w:p>
    <w:p>
      <w:r>
        <w:rPr>
          <w:b/>
        </w:rPr>
        <w:t xml:space="preserve">Tulos</w:t>
      </w:r>
    </w:p>
    <w:p>
      <w:r>
        <w:t xml:space="preserve">Monica, Pentuja, Kauppa, Hänen äitinsä, Hänen äitinsä</w:t>
      </w:r>
    </w:p>
    <w:p>
      <w:r>
        <w:rPr>
          <w:b/>
        </w:rPr>
        <w:t xml:space="preserve">Esimerkki 4.4573</w:t>
      </w:r>
    </w:p>
    <w:p>
      <w:r>
        <w:t xml:space="preserve">Lause1: Rene halusi uudet kengät. Lause2: Hän meni kauppaan ostamaan niitä. Lause3: Hän sai tietää, että hän voisi saada yhden ilmaiseksi. Lause4: Mutta kengän täytyisi sopia. Lause5: Onneksi se sopi.</w:t>
      </w:r>
    </w:p>
    <w:p>
      <w:r>
        <w:rPr>
          <w:b/>
        </w:rPr>
        <w:t xml:space="preserve">Tulos</w:t>
      </w:r>
    </w:p>
    <w:p>
      <w:r>
        <w:t xml:space="preserve">Rene</w:t>
      </w:r>
    </w:p>
    <w:p>
      <w:r>
        <w:rPr>
          <w:b/>
        </w:rPr>
        <w:t xml:space="preserve">Esimerkki 4.4574</w:t>
      </w:r>
    </w:p>
    <w:p>
      <w:r>
        <w:t xml:space="preserve">Lause1: Mike tunsi itsensä eksyneeksi epäonnistuttuaan työelämässä ja koulutuksessa. Lause2: Hän pyysi apua vanhemmiltaan, jotka kehottivat häntä muuttamaan takaisin kotiin. Lause3: Miken vanhemmat olivat hyvin huolissaan ja päättivät lähettää hänet terapiaan. Lause4: Mike alkoi sitten käydä psykiatrilla muutaman kerran viikossa. Lause5: Terapian jälkeen Mike alkoi tuntea olonsa paremmaksi.</w:t>
      </w:r>
    </w:p>
    <w:p>
      <w:r>
        <w:rPr>
          <w:b/>
        </w:rPr>
        <w:t xml:space="preserve">Tulos</w:t>
      </w:r>
    </w:p>
    <w:p>
      <w:r>
        <w:t xml:space="preserve">Mike, Miken vanhemmat, Psykiatri</w:t>
      </w:r>
    </w:p>
    <w:p>
      <w:r>
        <w:rPr>
          <w:b/>
        </w:rPr>
        <w:t xml:space="preserve">Esimerkki 4.4575</w:t>
      </w:r>
    </w:p>
    <w:p>
      <w:r>
        <w:t xml:space="preserve">Lause1: Ihmiset työskentelivät pihallaan. Lause2: He rakensivat suurta, korkeaa aitaa. Lause3: He halusivat koiralleen mukavan tilan, jossa se voi juosta. Lause4: He työskentelivät koko viikonlopun saadakseen sen valmiiksi. Lause5: Kun he olivat valmiit, he astuivat taaksepäin ja ihailivat työtään.</w:t>
      </w:r>
    </w:p>
    <w:p>
      <w:r>
        <w:rPr>
          <w:b/>
        </w:rPr>
        <w:t xml:space="preserve">Tulos</w:t>
      </w:r>
    </w:p>
    <w:p>
      <w:r>
        <w:t xml:space="preserve">Koira, Ihmiset</w:t>
      </w:r>
    </w:p>
    <w:p>
      <w:r>
        <w:rPr>
          <w:b/>
        </w:rPr>
        <w:t xml:space="preserve">Esimerkki 4.4576</w:t>
      </w:r>
    </w:p>
    <w:p>
      <w:r>
        <w:t xml:space="preserve">Lause1: Kia ajoi eräänä iltana baarista humalassa kotiin. Lause2: Hän oli melkein perillä, mutta hänet pysäytettiin kilometrin päässä kotoa. Lause3: Poliisi testasi hänet ja pidätti hänet. Lause4: Kian oli soitettava perheelleen ja myönnettävä, mitä oli tapahtunut. Lause5: Hän häpeili niin paljon, että vannoi, ettei enää koskaan juo.</w:t>
      </w:r>
    </w:p>
    <w:p>
      <w:r>
        <w:rPr>
          <w:b/>
        </w:rPr>
        <w:t xml:space="preserve">Tulos</w:t>
      </w:r>
    </w:p>
    <w:p>
      <w:r>
        <w:t xml:space="preserve">Poliisi, Kia, perhe</w:t>
      </w:r>
    </w:p>
    <w:p>
      <w:r>
        <w:rPr>
          <w:b/>
        </w:rPr>
        <w:t xml:space="preserve">Esimerkki 4.4577</w:t>
      </w:r>
    </w:p>
    <w:p>
      <w:r>
        <w:t xml:space="preserve">Lause1: Adele halusi kovasti karkkia. Lause2: Hän tarkisti kaapit, jotka olivat tyhjiä. Lause3: Hän mietti, pitäisikö hänen mennä autoon ostamaan karkkia. Lause4: Adele päätti, että hän ei halunnut karkkia niin paljon, että hän lähtisi ajamaan. Lause5: Hän himoitsee karkkia vielä tänäkin päivänä.</w:t>
      </w:r>
    </w:p>
    <w:p>
      <w:r>
        <w:rPr>
          <w:b/>
        </w:rPr>
        <w:t xml:space="preserve">Tulos</w:t>
      </w:r>
    </w:p>
    <w:p>
      <w:r>
        <w:t xml:space="preserve">Adele</w:t>
      </w:r>
    </w:p>
    <w:p>
      <w:r>
        <w:rPr>
          <w:b/>
        </w:rPr>
        <w:t xml:space="preserve">Esimerkki 4.4578</w:t>
      </w:r>
    </w:p>
    <w:p>
      <w:r>
        <w:t xml:space="preserve">Lause1: John varttui vanhempiensa yrityksen pakastimien varastoimisessa. Lause2: Hän liu'utti vesipulloja ja virvoitusjuomia hyllyille. Lause3: Monien vuosien ajan hän teki tätä yksinkertaista työtä auttaakseen vanhempiaan. Lause4: Lopulta hän kyllästyi siihen. Lause5: Mutta nyt hän kestää hyvin kylmää.</w:t>
      </w:r>
    </w:p>
    <w:p>
      <w:r>
        <w:rPr>
          <w:b/>
        </w:rPr>
        <w:t xml:space="preserve">Tulos</w:t>
      </w:r>
    </w:p>
    <w:p>
      <w:r>
        <w:t xml:space="preserve">John, Hänen vanhempansa</w:t>
      </w:r>
    </w:p>
    <w:p>
      <w:r>
        <w:rPr>
          <w:b/>
        </w:rPr>
        <w:t xml:space="preserve">Esimerkki 4.4579</w:t>
      </w:r>
    </w:p>
    <w:p>
      <w:r>
        <w:t xml:space="preserve">Lause1: Tom oli keppostelemassa. Lause2: Hän sai paljon karkkia. Lause3: Hän yritti syödä ne kaikki yhdessä yössä. Lause4: Tom vietti tunteja täyttämällä kasvojaan. Lause5: Hän sairastui ja oksensi.</w:t>
      </w:r>
    </w:p>
    <w:p>
      <w:r>
        <w:rPr>
          <w:b/>
        </w:rPr>
        <w:t xml:space="preserve">Tulos</w:t>
      </w:r>
    </w:p>
    <w:p>
      <w:r>
        <w:t xml:space="preserve">Tom</w:t>
      </w:r>
    </w:p>
    <w:p>
      <w:r>
        <w:rPr>
          <w:b/>
        </w:rPr>
        <w:t xml:space="preserve">Esimerkki 4.4580</w:t>
      </w:r>
    </w:p>
    <w:p>
      <w:r>
        <w:t xml:space="preserve">Lause1: Ryhmä oli ansaitsemassa merkkiä. Lause2: Heidän oli leiriydyttävä ulkona. Lause3: He kaikki toivat mukanaan makuupussit ja tyynyt. Lause4: He pystyttivät teltat. Lause5: He eivät malttaneet odottaa, että pääsisivät nukkumaan ulkona!</w:t>
      </w:r>
    </w:p>
    <w:p>
      <w:r>
        <w:rPr>
          <w:b/>
        </w:rPr>
        <w:t xml:space="preserve">Tulos</w:t>
      </w:r>
    </w:p>
    <w:p>
      <w:r>
        <w:t xml:space="preserve">Troop</w:t>
      </w:r>
    </w:p>
    <w:p>
      <w:r>
        <w:rPr>
          <w:b/>
        </w:rPr>
        <w:t xml:space="preserve">Esimerkki 4.4581</w:t>
      </w:r>
    </w:p>
    <w:p>
      <w:r>
        <w:t xml:space="preserve">Lause1: Alanin piti kirjoittaa tutkielma luokkaan. Lause2: Hän meni kirjastoon tekemään tutkimusta. Lause3: Alan lainasi muutamia kirjoja. Lause4: Hän luki kirjat läpi ja kirjoitti tutkielmansa. Lause5: Alan jätti työnsä arvosteltavaksi.</w:t>
      </w:r>
    </w:p>
    <w:p>
      <w:r>
        <w:rPr>
          <w:b/>
        </w:rPr>
        <w:t xml:space="preserve">Tulos</w:t>
      </w:r>
    </w:p>
    <w:p>
      <w:r>
        <w:t xml:space="preserve">Alan</w:t>
      </w:r>
    </w:p>
    <w:p>
      <w:r>
        <w:rPr>
          <w:b/>
        </w:rPr>
        <w:t xml:space="preserve">Esimerkki 4.4582</w:t>
      </w:r>
    </w:p>
    <w:p>
      <w:r>
        <w:t xml:space="preserve">Lause1: Andrew vei rahaa arpajaisiin. Lause2: Hän osti arvan. Lause3: Hän odotti, kunnes voittaja julkistettiin. Lause4: Hän tarkisti arpalipusta numeronsa. Lause5: Hän voitti lotossa!</w:t>
      </w:r>
    </w:p>
    <w:p>
      <w:r>
        <w:rPr>
          <w:b/>
        </w:rPr>
        <w:t xml:space="preserve">Tulos</w:t>
      </w:r>
    </w:p>
    <w:p>
      <w:r>
        <w:t xml:space="preserve">Andrew</w:t>
      </w:r>
    </w:p>
    <w:p>
      <w:r>
        <w:rPr>
          <w:b/>
        </w:rPr>
        <w:t xml:space="preserve">Esimerkki 4.4583</w:t>
      </w:r>
    </w:p>
    <w:p>
      <w:r>
        <w:t xml:space="preserve">Lause1: Shawn halusi saada ylennyksen töissä. Lause2: Hän päätti käydä iltakursseja saadakseen todistuksia. Lause3: Hän osallistui verkkokursseille kolmena päivänä viikossa. Lause4: Kun Shawn sai todistuksen, hän pyysi pomoltaan palkankorotusta. Lause5: Hänen pomonsa suostui palkankorotukseen.</w:t>
      </w:r>
    </w:p>
    <w:p>
      <w:r>
        <w:rPr>
          <w:b/>
        </w:rPr>
        <w:t xml:space="preserve">Tulos</w:t>
      </w:r>
    </w:p>
    <w:p>
      <w:r>
        <w:t xml:space="preserve">Shawn, hänen pomonsa</w:t>
      </w:r>
    </w:p>
    <w:p>
      <w:r>
        <w:rPr>
          <w:b/>
        </w:rPr>
        <w:t xml:space="preserve">Esimerkki 4.4584</w:t>
      </w:r>
    </w:p>
    <w:p>
      <w:r>
        <w:t xml:space="preserve">Lause1: Bryce sai seitsemännen syntymäpäivänsä kunniaksi koiranpennun. Lause2: Hänen vanhempansa kertoivat, että hänen oli ruokittava ja ulkoilutettava sitä. Lause3: Joskus Bryce unohti, mutta he muistuttivat häntä. Lause4: Vähitellen hän alkoi tehdä näitä asioita automaattisesti. Lause5: Hänen vanhempansa olivat tyytyväisiä siihen, miten vastuuntuntoiseksi Bryce oli tulossa.</w:t>
      </w:r>
    </w:p>
    <w:p>
      <w:r>
        <w:rPr>
          <w:b/>
        </w:rPr>
        <w:t xml:space="preserve">Tulos</w:t>
      </w:r>
    </w:p>
    <w:p>
      <w:r>
        <w:t xml:space="preserve">Brycen vanhemmat, pentu, Bryce</w:t>
      </w:r>
    </w:p>
    <w:p>
      <w:r>
        <w:rPr>
          <w:b/>
        </w:rPr>
        <w:t xml:space="preserve">Esimerkki 4.4585</w:t>
      </w:r>
    </w:p>
    <w:p>
      <w:r>
        <w:t xml:space="preserve">Lause1: Pikkuserkkuni on aina pitänyt Mountain Dew'sta. Lause2: Hän joi sitä litroittain. Lause3: Hänen äitinsä osti hänelle aina lisää. Lause4: Hänellä on nyt diabetes. Lause5: Mutta hän ei lopeta Mountain Dew'n juomista.</w:t>
      </w:r>
    </w:p>
    <w:p>
      <w:r>
        <w:rPr>
          <w:b/>
        </w:rPr>
        <w:t xml:space="preserve">Tulos</w:t>
      </w:r>
    </w:p>
    <w:p>
      <w:r>
        <w:t xml:space="preserve">Hänen äitinsä, serkku</w:t>
      </w:r>
    </w:p>
    <w:p>
      <w:r>
        <w:rPr>
          <w:b/>
        </w:rPr>
        <w:t xml:space="preserve">Esimerkki 4.4586</w:t>
      </w:r>
    </w:p>
    <w:p>
      <w:r>
        <w:t xml:space="preserve">Lause1: Dennis tuli kotiin ja löysi keittiöstä ison laatikon. Lause2: Se oli uusi grilli! Lause3: Hänen vaimonsa oli ostanut sen lahjaksi. Lause4: Hän kokosi sen ja alkoi grillata. Lause5: Dennis valmisti perheelleen ruokaa joka ilta uudella grillillä.</w:t>
      </w:r>
    </w:p>
    <w:p>
      <w:r>
        <w:rPr>
          <w:b/>
        </w:rPr>
        <w:t xml:space="preserve">Tulos</w:t>
      </w:r>
    </w:p>
    <w:p>
      <w:r>
        <w:t xml:space="preserve">Vaimo, Dennis, Hänen perheensä</w:t>
      </w:r>
    </w:p>
    <w:p>
      <w:r>
        <w:rPr>
          <w:b/>
        </w:rPr>
        <w:t xml:space="preserve">Esimerkki 4.4587</w:t>
      </w:r>
    </w:p>
    <w:p>
      <w:r>
        <w:t xml:space="preserve">Lause1: Jane oli aina myöhässä. Lause2: Asiat kärjistyivät hänen hääpäivänään. Lause3: He joutuivat siirtämään aikaa kahdesti. Lause4: Kolmannella kerralla hänen sulhasensa sai tarpeekseen. Lause5: Hän perui häät.</w:t>
      </w:r>
    </w:p>
    <w:p>
      <w:r>
        <w:rPr>
          <w:b/>
        </w:rPr>
        <w:t xml:space="preserve">Tulos</w:t>
      </w:r>
    </w:p>
    <w:p>
      <w:r>
        <w:t xml:space="preserve">Jane, sulhanen</w:t>
      </w:r>
    </w:p>
    <w:p>
      <w:r>
        <w:rPr>
          <w:b/>
        </w:rPr>
        <w:t xml:space="preserve">Esimerkki 4.4588</w:t>
      </w:r>
    </w:p>
    <w:p>
      <w:r>
        <w:t xml:space="preserve">Lause1: Sally päätti, että hän haluaa koiranpennun syntymäpäivälahjaksi. Lause2: Hänen vanhempansa osoittivat Sallylle, että koiranpennun hankkiminen olisi paljon työtä. Lause3: Sallyn oli opittava, miten pentua kävellään, leikitään ja ruokitaan. Lause4: Syntymäpäivänään isä antoi Sallyn valita haluamansa koiranpennun. Lause5: Sally antoi pennulle nimen Spot.</w:t>
      </w:r>
    </w:p>
    <w:p>
      <w:r>
        <w:rPr>
          <w:b/>
        </w:rPr>
        <w:t xml:space="preserve">Tulos</w:t>
      </w:r>
    </w:p>
    <w:p>
      <w:r>
        <w:t xml:space="preserve">Hänen isänsä, Vanhemmat, Pentu, Sally</w:t>
      </w:r>
    </w:p>
    <w:p>
      <w:r>
        <w:rPr>
          <w:b/>
        </w:rPr>
        <w:t xml:space="preserve">Esimerkki 4.4589</w:t>
      </w:r>
    </w:p>
    <w:p>
      <w:r>
        <w:t xml:space="preserve">Lause1: Poikamme nyrjäytti nilkkansa vuonna 2013. Lause2: Hän meni sairaalan päivystykseen. Lause3: Hän sai hyvää hoitoa. Lause4: Lasku oli 100 dollaria. Lause5: Hän päätti käyttää ensi kerralla kiireellistä hoitoa.</w:t>
      </w:r>
    </w:p>
    <w:p>
      <w:r>
        <w:rPr>
          <w:b/>
        </w:rPr>
        <w:t xml:space="preserve">Tulos</w:t>
      </w:r>
    </w:p>
    <w:p>
      <w:r>
        <w:t xml:space="preserve">Poikamme</w:t>
      </w:r>
    </w:p>
    <w:p>
      <w:r>
        <w:rPr>
          <w:b/>
        </w:rPr>
        <w:t xml:space="preserve">Esimerkki 4.4590</w:t>
      </w:r>
    </w:p>
    <w:p>
      <w:r>
        <w:t xml:space="preserve">Lause1: Liz matkusti Eurooppaan tapaamaan sairasta isoäitiään. Lause2: Siellä hän tapasi monia perheenjäseniä ja ystäviä. Lause3: Kolmantena päivänä, jona Liz oli siellä, hänen isoäitinsä kuoli. Lause4: Lizin sydän murtui, mutta hän oli iloinen, että hän pystyi auttamaan perhettään. Lause5: Hän järjesti hautajaiset ja lähti pian sen jälkeen kotiin.</w:t>
      </w:r>
    </w:p>
    <w:p>
      <w:r>
        <w:rPr>
          <w:b/>
        </w:rPr>
        <w:t xml:space="preserve">Tulos</w:t>
      </w:r>
    </w:p>
    <w:p>
      <w:r>
        <w:t xml:space="preserve">Isoäiti, Ystävät, Perhe, Liz</w:t>
      </w:r>
    </w:p>
    <w:p>
      <w:r>
        <w:rPr>
          <w:b/>
        </w:rPr>
        <w:t xml:space="preserve">Esimerkki 4.4591</w:t>
      </w:r>
    </w:p>
    <w:p>
      <w:r>
        <w:t xml:space="preserve">Lause1: Tim oli koulun uusi poika. Lause2: Hän aloitti ensimmäisen päivänsä hermostuneena. Lause3: Hän laittoi kaikki tavaransa kaappiinsa. Lause4: Tyttö hänen vieressään olevassa kaapissa esitteli itsensä. Lause5: Heistä tuli uusia ystäviä.</w:t>
      </w:r>
    </w:p>
    <w:p>
      <w:r>
        <w:rPr>
          <w:b/>
        </w:rPr>
        <w:t xml:space="preserve">Tulos</w:t>
      </w:r>
    </w:p>
    <w:p>
      <w:r>
        <w:t xml:space="preserve">Tim, tyttö</w:t>
      </w:r>
    </w:p>
    <w:p>
      <w:r>
        <w:rPr>
          <w:b/>
        </w:rPr>
        <w:t xml:space="preserve">Esimerkki 4.4592</w:t>
      </w:r>
    </w:p>
    <w:p>
      <w:r>
        <w:t xml:space="preserve">Lause1: Tom halusi mennä ostoksille. Lause2: Hän teki listan. Lause3: Hän ajoi kauppaan. Lause4: Hän osti listalla olevat tavarat. Lause5: Hän palasi kotiin ruokaostokset mukanaan.</w:t>
      </w:r>
    </w:p>
    <w:p>
      <w:r>
        <w:rPr>
          <w:b/>
        </w:rPr>
        <w:t xml:space="preserve">Tulos</w:t>
      </w:r>
    </w:p>
    <w:p>
      <w:r>
        <w:t xml:space="preserve">Tom</w:t>
      </w:r>
    </w:p>
    <w:p>
      <w:r>
        <w:rPr>
          <w:b/>
        </w:rPr>
        <w:t xml:space="preserve">Esimerkki 4.4593</w:t>
      </w:r>
    </w:p>
    <w:p>
      <w:r>
        <w:t xml:space="preserve">Lause1: Jeff työskenteli toimistossa. Lause2: Hän piti työstään, mutta hänellä oli yksi sietämätön työtoveri. Lause3: Eräänä päivänä työkaveri yritti tuhota Jeffin työn. Lause4: Jeff sai hänet kiinni ja ilmoitti asiasta. Lause5: Onneksi työtoveri sai lopulta potkut.</w:t>
      </w:r>
    </w:p>
    <w:p>
      <w:r>
        <w:rPr>
          <w:b/>
        </w:rPr>
        <w:t xml:space="preserve">Tulos</w:t>
      </w:r>
    </w:p>
    <w:p>
      <w:r>
        <w:t xml:space="preserve">Työkaveri, Jeff</w:t>
      </w:r>
    </w:p>
    <w:p>
      <w:r>
        <w:rPr>
          <w:b/>
        </w:rPr>
        <w:t xml:space="preserve">Esimerkki 4.4594</w:t>
      </w:r>
    </w:p>
    <w:p>
      <w:r>
        <w:t xml:space="preserve">Lause1: Lintu lensi taivaalla ja laskeutui taloni vieressä olevaan puuhun. Lause2: Minä huomasin sen ja menin ikkunaan katsomaan sitä paremmin. Lause3: Soitin vaimolleni kysyäkseni, tietäisikö hän, millainen lintu se oli. Lause4: Hän tarttui lintukirjaansa ja alkoi selata sitä. Lause5: Hän kertoi minulle, että se oli todennäköisesti kultasirkku.</w:t>
      </w:r>
    </w:p>
    <w:p>
      <w:r>
        <w:rPr>
          <w:b/>
        </w:rPr>
        <w:t xml:space="preserve">Tulos</w:t>
      </w:r>
    </w:p>
    <w:p>
      <w:r>
        <w:t xml:space="preserve">Minä (itse), Lintu, Vaimo</w:t>
      </w:r>
    </w:p>
    <w:p>
      <w:r>
        <w:rPr>
          <w:b/>
        </w:rPr>
        <w:t xml:space="preserve">Esimerkki 4.4595</w:t>
      </w:r>
    </w:p>
    <w:p>
      <w:r>
        <w:t xml:space="preserve">Lause1: Astuin terassilta kastellakseni kasveja ja käänsin jalkaani jyrkästi. Lause2: Kaaduin maahan, jalka jyskytti. Lause3: Koirani juoksivat rinnalleni, ja nojauduin niihin istuessani. Lause4: En pystynyt kävelemään, hyppelin ja ryömin talolle kutsuakseni apua. Lause5: Odottaessani kyytiä päivystykseen sain siunaukseksi huolestuneita koiran suukkoja.</w:t>
      </w:r>
    </w:p>
    <w:p>
      <w:r>
        <w:rPr>
          <w:b/>
        </w:rPr>
        <w:t xml:space="preserve">Tulos</w:t>
      </w:r>
    </w:p>
    <w:p>
      <w:r>
        <w:t xml:space="preserve">Minä (itse), The er, Koirani</w:t>
      </w:r>
    </w:p>
    <w:p>
      <w:r>
        <w:rPr>
          <w:b/>
        </w:rPr>
        <w:t xml:space="preserve">Esimerkki 4.4596</w:t>
      </w:r>
    </w:p>
    <w:p>
      <w:r>
        <w:t xml:space="preserve">Lause1: Kylie työsti lankataideteosta kilpailua varten. Lause2: Hän jätti sen luokkahuoneeseensa mennessään vessaan. Lause3: Kun Kylie palasi, hän huomasi järkyttyneenä, että teos oli rikki. Lause4: Hän kysyi kaikilta luokassa, kuka oli tehnyt teon. Lause5: Lopulta joku tunnusti ja tarjoutui auttamaan häntä korjaamaan sen.</w:t>
      </w:r>
    </w:p>
    <w:p>
      <w:r>
        <w:rPr>
          <w:b/>
        </w:rPr>
        <w:t xml:space="preserve">Tulos</w:t>
      </w:r>
    </w:p>
    <w:p>
      <w:r>
        <w:t xml:space="preserve">Joku, Kaikki, Kylie</w:t>
      </w:r>
    </w:p>
    <w:p>
      <w:r>
        <w:rPr>
          <w:b/>
        </w:rPr>
        <w:t xml:space="preserve">Esimerkki 4.4597</w:t>
      </w:r>
    </w:p>
    <w:p>
      <w:r>
        <w:t xml:space="preserve">Lause1: John meni hevoskilpailuihin viime viikonloppuna. Lause2: Hän päätti lyödä vetoa niistä. Lause3: Hän alkoi voittaa ja panosti vielä enemmän. Lause4: Lopulta hän menetti kaiken voittamansa. Lause5: Hän katsoi sen olevan tasan ja lähti kotiin.</w:t>
      </w:r>
    </w:p>
    <w:p>
      <w:r>
        <w:rPr>
          <w:b/>
        </w:rPr>
        <w:t xml:space="preserve">Tulos</w:t>
      </w:r>
    </w:p>
    <w:p>
      <w:r>
        <w:t xml:space="preserve">John</w:t>
      </w:r>
    </w:p>
    <w:p>
      <w:r>
        <w:rPr>
          <w:b/>
        </w:rPr>
        <w:t xml:space="preserve">Esimerkki 4.4598</w:t>
      </w:r>
    </w:p>
    <w:p>
      <w:r>
        <w:t xml:space="preserve">Lause1: Jake päätti pestä autonsa. Lause2: Hän kokosi kaikki tavarat. Lause3: Hän saippuoi sen ja jynssäsi sen. Lause4: Sitten Jake huuhteli sen pois. Lause5: Jaken auto oli tahraton, kun hän oli valmis.</w:t>
      </w:r>
    </w:p>
    <w:p>
      <w:r>
        <w:rPr>
          <w:b/>
        </w:rPr>
        <w:t xml:space="preserve">Tulos</w:t>
      </w:r>
    </w:p>
    <w:p>
      <w:r>
        <w:t xml:space="preserve">Jake</w:t>
      </w:r>
    </w:p>
    <w:p>
      <w:r>
        <w:rPr>
          <w:b/>
        </w:rPr>
        <w:t xml:space="preserve">Esimerkki 4.4599</w:t>
      </w:r>
    </w:p>
    <w:p>
      <w:r>
        <w:t xml:space="preserve">Lause1: Bill käveli metsään ja kuuli takanaan ääntä. Lause2: Hän kääntyi ympäri ja näki karhun seuraavan häntä. Lause3: Bill meni paniikkiin ja juoksi niin nopeasti kuin pystyi. Lause4: Hän törmäsi ketjuaitaan ja alkoi kiivetä sitä pitkin. Lause5: Karhu ei vaivautunut kiipeämään, vaan vain murisi Billille.</w:t>
      </w:r>
    </w:p>
    <w:p>
      <w:r>
        <w:rPr>
          <w:b/>
        </w:rPr>
        <w:t xml:space="preserve">Tulos</w:t>
      </w:r>
    </w:p>
    <w:p>
      <w:r>
        <w:t xml:space="preserve">Bill, Bear</w:t>
      </w:r>
    </w:p>
    <w:p>
      <w:r>
        <w:rPr>
          <w:b/>
        </w:rPr>
        <w:t xml:space="preserve">Esimerkki 4.4600</w:t>
      </w:r>
    </w:p>
    <w:p>
      <w:r>
        <w:t xml:space="preserve">Lause1: Christian halusi oppia leipomaan. Lause2: Hänen äitinsä antoi hänelle keittokirjansa. Lause3: Hän valitsi reseptin, joka oli helppo. Lause4: Hän noudatti ohjeita huolellisesti. Lause5: Hän laittoi kakun uuniin paistumaan, ja siitä tuli hieno.</w:t>
      </w:r>
    </w:p>
    <w:p>
      <w:r>
        <w:rPr>
          <w:b/>
        </w:rPr>
        <w:t xml:space="preserve">Tulos</w:t>
      </w:r>
    </w:p>
    <w:p>
      <w:r>
        <w:t xml:space="preserve">Christianin äiti, Christian</w:t>
      </w:r>
    </w:p>
    <w:p>
      <w:r>
        <w:rPr>
          <w:b/>
        </w:rPr>
        <w:t xml:space="preserve">Esimerkki 4.4601</w:t>
      </w:r>
    </w:p>
    <w:p>
      <w:r>
        <w:t xml:space="preserve">Lause1: Peter pelasi tennistä isänsä kanssa. Lause2: Hänestä tennis näytti aluksi helpolta. Lause3: Mutta sitten hän alkoi pelata! Lause4: Peter huitoi ja huitoi, mutta hän ei osunut jokaiseen palloon. Lause5: Hän tajusi, että tennis oli paljon vaikeampaa kuin hän oli luullut.</w:t>
      </w:r>
    </w:p>
    <w:p>
      <w:r>
        <w:rPr>
          <w:b/>
        </w:rPr>
        <w:t xml:space="preserve">Tulos</w:t>
      </w:r>
    </w:p>
    <w:p>
      <w:r>
        <w:t xml:space="preserve">Peter, isä</w:t>
      </w:r>
    </w:p>
    <w:p>
      <w:r>
        <w:rPr>
          <w:b/>
        </w:rPr>
        <w:t xml:space="preserve">Esimerkki 4.4602</w:t>
      </w:r>
    </w:p>
    <w:p>
      <w:r>
        <w:t xml:space="preserve">Lause1: Asuntolan pojat alkoivat olla nälkäisiä. Lause2: He päättivät kävellä ruokalaan syömään. Lause3: Ruoka siellä näytti ällöttävältä. Lause4: He lähtivät välittömästi. Lause5: Nälkäiset pojat pysähtyivät kotimatkalla McDonaldsiin syömään.</w:t>
      </w:r>
    </w:p>
    <w:p>
      <w:r>
        <w:rPr>
          <w:b/>
        </w:rPr>
        <w:t xml:space="preserve">Tulos</w:t>
      </w:r>
    </w:p>
    <w:p>
      <w:r>
        <w:t xml:space="preserve">Pojat</w:t>
      </w:r>
    </w:p>
    <w:p>
      <w:r>
        <w:rPr>
          <w:b/>
        </w:rPr>
        <w:t xml:space="preserve">Esimerkki 4.4603</w:t>
      </w:r>
    </w:p>
    <w:p>
      <w:r>
        <w:t xml:space="preserve">Lause1: Joey ja Sam kuulivat uudesta pelistä, jota kaikki lapset pelasivat. Lause2: He päättivät kokeilla sitä ja menivät hakemaan ilmastointiteippiä. Lause3: Joey kietoi Samin siihen ja hänen piti yrittää paeta sitä. Lause4: Sen sijaan hän kaatui ja sai aivotärähdyksen, kun hänen päänsä osui betoniin. Lause5: Se oli hyvin typerä peli, jolla oli hyvin todelliset seuraukset.</w:t>
      </w:r>
    </w:p>
    <w:p>
      <w:r>
        <w:rPr>
          <w:b/>
        </w:rPr>
        <w:t xml:space="preserve">Tulos</w:t>
      </w:r>
    </w:p>
    <w:p>
      <w:r>
        <w:t xml:space="preserve">Lapset, Sam, Joey</w:t>
      </w:r>
    </w:p>
    <w:p>
      <w:r>
        <w:rPr>
          <w:b/>
        </w:rPr>
        <w:t xml:space="preserve">Esimerkki 4.4604</w:t>
      </w:r>
    </w:p>
    <w:p>
      <w:r>
        <w:t xml:space="preserve">Lause1: Charlesille tämä oli uusi työ, vaikka hän työskenteli siellä kuusi kuukautta. Lause2: Lopulta hän tienasi hyvin ja sai arvostetun tittelin. Lause3: Mutta eräänä päivänä hän saapui töihin, ja liike oli suljettu. Lause4: Hänen pomonsa tuli ulos ja ojensi hänelle palkkashekit. Lause5: Mutta palkkashekit olivat katteettomia.</w:t>
      </w:r>
    </w:p>
    <w:p>
      <w:r>
        <w:rPr>
          <w:b/>
        </w:rPr>
        <w:t xml:space="preserve">Tulos</w:t>
      </w:r>
    </w:p>
    <w:p>
      <w:r>
        <w:t xml:space="preserve">Yritys, siellä, Charles, pomo</w:t>
      </w:r>
    </w:p>
    <w:p>
      <w:r>
        <w:rPr>
          <w:b/>
        </w:rPr>
        <w:t xml:space="preserve">Esimerkki 4.4605</w:t>
      </w:r>
    </w:p>
    <w:p>
      <w:r>
        <w:t xml:space="preserve">Lause1: Hillary halusi remontoida kylpyhuoneensa. Lause2: Hän repi tapetit pois. Lause3: Hän päätyi pilaamaan seinät. Lause4: Korjaaminen kesti kauan. Lause5: Hän todella katui valintaansa.</w:t>
      </w:r>
    </w:p>
    <w:p>
      <w:r>
        <w:rPr>
          <w:b/>
        </w:rPr>
        <w:t xml:space="preserve">Tulos</w:t>
      </w:r>
    </w:p>
    <w:p>
      <w:r>
        <w:t xml:space="preserve">Hillary</w:t>
      </w:r>
    </w:p>
    <w:p>
      <w:r>
        <w:rPr>
          <w:b/>
        </w:rPr>
        <w:t xml:space="preserve">Esimerkki 4.4606</w:t>
      </w:r>
    </w:p>
    <w:p>
      <w:r>
        <w:t xml:space="preserve">Lause1: Carla oli menossa uimaan. Lause2: Carla nauroi vedessä. Lause3: Hänen suuhunsa pääsi vettä. Lause4: Carla tukehtui veteen. Lause5: Hän kiipesi vedestä ja lepäsi hetken.</w:t>
      </w:r>
    </w:p>
    <w:p>
      <w:r>
        <w:rPr>
          <w:b/>
        </w:rPr>
        <w:t xml:space="preserve">Tulos</w:t>
      </w:r>
    </w:p>
    <w:p>
      <w:r>
        <w:t xml:space="preserve">Carla</w:t>
      </w:r>
    </w:p>
    <w:p>
      <w:r>
        <w:rPr>
          <w:b/>
        </w:rPr>
        <w:t xml:space="preserve">Esimerkki 4.4607</w:t>
      </w:r>
    </w:p>
    <w:p>
      <w:r>
        <w:t xml:space="preserve">Lause1: Ken lähetti tyttöystävänsä ostamaan olutta. Lause2: Hän oli tarkka siitä, mitä hän halusi. Lause3: Kenin tyttöystävä palasi väärän oluen kanssa. Lause4: Ken oli järkyttynyt. Lause5: Hän meni palauttamaan sen ja hakemaan oikean.</w:t>
      </w:r>
    </w:p>
    <w:p>
      <w:r>
        <w:rPr>
          <w:b/>
        </w:rPr>
        <w:t xml:space="preserve">Tulos</w:t>
      </w:r>
    </w:p>
    <w:p>
      <w:r>
        <w:t xml:space="preserve">Tyttöystävä, Ken</w:t>
      </w:r>
    </w:p>
    <w:p>
      <w:r>
        <w:rPr>
          <w:b/>
        </w:rPr>
        <w:t xml:space="preserve">Esimerkki 4.4608</w:t>
      </w:r>
    </w:p>
    <w:p>
      <w:r>
        <w:t xml:space="preserve">Lause1: Todd halusi ohjelmoijaksi. Lause2: Hänellä ei ollut paljon rahaa mennä takaisin kouluun. Lause3: Niinpä Todd vietti kuukausia opettamalla itseään koodaamaan. Lause4: Lopulta hän loi puhelinsovelluksen. Lause5: Siitä tuli suosittu, ja Toddilla on nyt passiivista tuloa.</w:t>
      </w:r>
    </w:p>
    <w:p>
      <w:r>
        <w:rPr>
          <w:b/>
        </w:rPr>
        <w:t xml:space="preserve">Tulos</w:t>
      </w:r>
    </w:p>
    <w:p>
      <w:r>
        <w:t xml:space="preserve">Todd</w:t>
      </w:r>
    </w:p>
    <w:p>
      <w:r>
        <w:rPr>
          <w:b/>
        </w:rPr>
        <w:t xml:space="preserve">Esimerkki 4.4609</w:t>
      </w:r>
    </w:p>
    <w:p>
      <w:r>
        <w:t xml:space="preserve">Lause1: Allie piti tehdä eilen essee. Lause2: Ongelma oli se, että hän unohti sen täysin. Lause3: Hänen oli tarkoitus tehdä sitä, mutta hän unohti. Lause4: Joten hän teki sen viime hetkellä. Lause5: Mutta opettaja kieltäytyi hyväksymästä sitä.</w:t>
      </w:r>
    </w:p>
    <w:p>
      <w:r>
        <w:rPr>
          <w:b/>
        </w:rPr>
        <w:t xml:space="preserve">Tulos</w:t>
      </w:r>
    </w:p>
    <w:p>
      <w:r>
        <w:t xml:space="preserve">Opettaja, Allie</w:t>
      </w:r>
    </w:p>
    <w:p>
      <w:r>
        <w:rPr>
          <w:b/>
        </w:rPr>
        <w:t xml:space="preserve">Esimerkki 4.4610</w:t>
      </w:r>
    </w:p>
    <w:p>
      <w:r>
        <w:t xml:space="preserve">Lause1: Kun olin 6-vuotias, koira seurasi minua koulusta kotiin. Lause2: Tästä koirasta tuli kaikkien aikojen paras ystäväni. Lause3: Sen rotu oli bokseri, joka on suojeleva, perhekeskeinen koira. Lause4: Valitettavasti joku varasti sen takapihaltamme, kun olin 12-vuotias. Lause5: Tulen aina miettimään, mitä tapahtui bokserikoira Gertrudille.</w:t>
      </w:r>
    </w:p>
    <w:p>
      <w:r>
        <w:rPr>
          <w:b/>
        </w:rPr>
        <w:t xml:space="preserve">Tulos</w:t>
      </w:r>
    </w:p>
    <w:p>
      <w:r>
        <w:t xml:space="preserve">Minä (itse), Koira, Joku, Minä (itse)</w:t>
      </w:r>
    </w:p>
    <w:p>
      <w:r>
        <w:rPr>
          <w:b/>
        </w:rPr>
        <w:t xml:space="preserve">Esimerkki 4.4611</w:t>
      </w:r>
    </w:p>
    <w:p>
      <w:r>
        <w:t xml:space="preserve">Lause1: Äiti ompeli minulle mekon tansseja varten. Lause2: Kävimme kangaskaupassa. Lause3: Valitsimme kaavan ja ostimme kankaan. Lause4: Autoin häntä leikkaamaan kankaan. Lause5: Hän ompeli mekon yhteen ompelukoneellaan.</w:t>
      </w:r>
    </w:p>
    <w:p>
      <w:r>
        <w:rPr>
          <w:b/>
        </w:rPr>
        <w:t xml:space="preserve">Tulos</w:t>
      </w:r>
    </w:p>
    <w:p>
      <w:r>
        <w:t xml:space="preserve">Minä (itse), Äitini</w:t>
      </w:r>
    </w:p>
    <w:p>
      <w:r>
        <w:rPr>
          <w:b/>
        </w:rPr>
        <w:t xml:space="preserve">Esimerkki 4.4612</w:t>
      </w:r>
    </w:p>
    <w:p>
      <w:r>
        <w:t xml:space="preserve">Lause1: Tyttö rikkoi maljakon. Lause2: Hänen äitinsä kysyi, mitä tapahtui. Lause3: Tyttö sanoi, että hänen pikkuveljensä rikkoi sen. Lause4: Hänen veljensä sai kotiarestia. Lause5: Hän ei koskaan joutunut vaikeuksiin.</w:t>
      </w:r>
    </w:p>
    <w:p>
      <w:r>
        <w:rPr>
          <w:b/>
        </w:rPr>
        <w:t xml:space="preserve">Tulos</w:t>
      </w:r>
    </w:p>
    <w:p>
      <w:r>
        <w:t xml:space="preserve">Pikkuveli, Pikkutyttö, Äiti</w:t>
      </w:r>
    </w:p>
    <w:p>
      <w:r>
        <w:rPr>
          <w:b/>
        </w:rPr>
        <w:t xml:space="preserve">Esimerkki 4.4613</w:t>
      </w:r>
    </w:p>
    <w:p>
      <w:r>
        <w:t xml:space="preserve">Lause1: Toisella luokalla joku varasti kaalilaatikkonukkeni. Lause2: Lähdimme etsimään sitä kaikkialta. Lause3: Lopulta joku kertoi meille, että eräs tyttö oli antanut sen hänelle bussissa. Lause4: Kun tyttö kuitenkin nousi bussista, hän pudotti sen ruohikkoon. Lause5: Kun ajoimme alueen ohi, saimme nukkeni takaisin.</w:t>
      </w:r>
    </w:p>
    <w:p>
      <w:r>
        <w:rPr>
          <w:b/>
        </w:rPr>
        <w:t xml:space="preserve">Tulos</w:t>
      </w:r>
    </w:p>
    <w:p>
      <w:r>
        <w:t xml:space="preserve">Minä (itse), Tyttö, Joku, Minä (itse)</w:t>
      </w:r>
    </w:p>
    <w:p>
      <w:r>
        <w:rPr>
          <w:b/>
        </w:rPr>
        <w:t xml:space="preserve">Esimerkki 4.4614</w:t>
      </w:r>
    </w:p>
    <w:p>
      <w:r>
        <w:t xml:space="preserve">Lause1: Kelsey oli jo vuosia ollut tekemisissä koirankarvojen kanssa sohvallaan. Lause2: Lopulta hän oli saanut tarpeekseen ja päätti ostaa suojuksen. Lause3: Hän vietti tunnin kaupassa valitsemassa täydellistä peittoa. Lause4: Kelseyn koira hyppäsi sohvalle heti, kun päällinen oli päällä. Lause5: Mutta ainakin nyt hän pystyi helposti siivoamaan koiran jäljet!</w:t>
      </w:r>
    </w:p>
    <w:p>
      <w:r>
        <w:rPr>
          <w:b/>
        </w:rPr>
        <w:t xml:space="preserve">Tulos</w:t>
      </w:r>
    </w:p>
    <w:p>
      <w:r>
        <w:t xml:space="preserve">Kelseyn koira, Kelsey</w:t>
      </w:r>
    </w:p>
    <w:p>
      <w:r>
        <w:rPr>
          <w:b/>
        </w:rPr>
        <w:t xml:space="preserve">Esimerkki 4.4615</w:t>
      </w:r>
    </w:p>
    <w:p>
      <w:r>
        <w:t xml:space="preserve">Lause1: Debra etsi kissaansa. Lause2: Sam sanoi auttavansa häntä. Lause3: Kissa oli puun päällä. Lause4: Sam kiipesi puuhun, mutta putosi. Lause5: Kissa hyppäsi alas puusta.</w:t>
      </w:r>
    </w:p>
    <w:p>
      <w:r>
        <w:rPr>
          <w:b/>
        </w:rPr>
        <w:t xml:space="preserve">Tulos</w:t>
      </w:r>
    </w:p>
    <w:p>
      <w:r>
        <w:t xml:space="preserve">Hänen kissansa Sam, Debra</w:t>
      </w:r>
    </w:p>
    <w:p>
      <w:r>
        <w:rPr>
          <w:b/>
        </w:rPr>
        <w:t xml:space="preserve">Esimerkki 4.4616</w:t>
      </w:r>
    </w:p>
    <w:p>
      <w:r>
        <w:t xml:space="preserve">Lause1: Angela haisi aina hassulle. Lause2: Kukaan ei halunnut olla hänen lähellään, koska hän haisi kamalalta. Lause3: Jotkut luulivat, että Angela kärsi jostain lääketieteellisestä ongelmasta. Lause4: Tämä tosiasia oli se, että Angela ei koskaan, ei koskaan kylpenyt. Lause5: Yksityisesti Angela suorastaan kehuskeli sillä, että oli likainen.</w:t>
      </w:r>
    </w:p>
    <w:p>
      <w:r>
        <w:rPr>
          <w:b/>
        </w:rPr>
        <w:t xml:space="preserve">Tulos</w:t>
      </w:r>
    </w:p>
    <w:p>
      <w:r>
        <w:t xml:space="preserve">Jotkut ihmiset, Angela</w:t>
      </w:r>
    </w:p>
    <w:p>
      <w:r>
        <w:rPr>
          <w:b/>
        </w:rPr>
        <w:t xml:space="preserve">Esimerkki 4.4617</w:t>
      </w:r>
    </w:p>
    <w:p>
      <w:r>
        <w:t xml:space="preserve">Lause1: Lily oli palauttamassa oppikirjojaan vuoden lopussa. Lause2: Opettaja totesi, että heidän kuntonsa oli huono. Lause3: Hänelle sanottiin, että hänen oli maksettava sakkoja. Lause4: Hän protestoi sanoen, ettei hän ollut aiheuttanut vahinkoja. Lause5: Lopulta he tyytyivät siihen, että hän joutui maksamaan hieman.</w:t>
      </w:r>
    </w:p>
    <w:p>
      <w:r>
        <w:rPr>
          <w:b/>
        </w:rPr>
        <w:t xml:space="preserve">Tulos</w:t>
      </w:r>
    </w:p>
    <w:p>
      <w:r>
        <w:t xml:space="preserve">Opettaja, Lily</w:t>
      </w:r>
    </w:p>
    <w:p>
      <w:r>
        <w:rPr>
          <w:b/>
        </w:rPr>
        <w:t xml:space="preserve">Esimerkki 4.4618</w:t>
      </w:r>
    </w:p>
    <w:p>
      <w:r>
        <w:t xml:space="preserve">Lause1: Jessica meni leikkipuistoon päivänä. Lause2: Hän näki kissan kävelevän ja juoksi sen perässä. Lause3: Kissa ei ollut ystävällinen ja hyökkäsi Jessican kimppuun. Lause4: Jessica sai naarmuja käsivarteensa. Lause5: Sitten hän päätti välttää kaikkia kissoja siitä lähtien.</w:t>
      </w:r>
    </w:p>
    <w:p>
      <w:r>
        <w:rPr>
          <w:b/>
        </w:rPr>
        <w:t xml:space="preserve">Tulos</w:t>
      </w:r>
    </w:p>
    <w:p>
      <w:r>
        <w:t xml:space="preserve">Jessica, kissa</w:t>
      </w:r>
    </w:p>
    <w:p>
      <w:r>
        <w:rPr>
          <w:b/>
        </w:rPr>
        <w:t xml:space="preserve">Esimerkki 4.4619</w:t>
      </w:r>
    </w:p>
    <w:p>
      <w:r>
        <w:t xml:space="preserve">Lause1: Veljentyttärelläni on kissa, joka on omistautunut hänelle. Lause2: Hän on opiskelemassa, mutta palasi viime viikonloppuna. Lause3: Hän valmistautui lähtemään maanantaina. Lause4: Kissa istui hänen syliinsä yrittäen estää häntä lähtemästä. Lause5: Hän otti kuvan Snapchatissa.</w:t>
      </w:r>
    </w:p>
    <w:p>
      <w:r>
        <w:rPr>
          <w:b/>
        </w:rPr>
        <w:t xml:space="preserve">Tulos</w:t>
      </w:r>
    </w:p>
    <w:p>
      <w:r>
        <w:t xml:space="preserve">Minä (itse), sisarentytär, kissa</w:t>
      </w:r>
    </w:p>
    <w:p>
      <w:r>
        <w:rPr>
          <w:b/>
        </w:rPr>
        <w:t xml:space="preserve">Esimerkki 4.4620</w:t>
      </w:r>
    </w:p>
    <w:p>
      <w:r>
        <w:t xml:space="preserve">Lause1: Ann meni eilen perheen kanssa rannalle. Lause2: Kun he olivat pysäköineet auton, heidän oli käveltävä kilometrin verran. Lause3: Valitettavasti kaikki oli hiekalla ja se oli kivuliasta. Lause4: Hiekka oli niin kuumaa, että se poltti heidän jalkojaan. Lause5: Ann huusi kivusta ja juoksi niin nopeasti kuin pystyi veteen.</w:t>
      </w:r>
    </w:p>
    <w:p>
      <w:r>
        <w:rPr>
          <w:b/>
        </w:rPr>
        <w:t xml:space="preserve">Tulos</w:t>
      </w:r>
    </w:p>
    <w:p>
      <w:r>
        <w:t xml:space="preserve">Ann, perhe</w:t>
      </w:r>
    </w:p>
    <w:p>
      <w:r>
        <w:rPr>
          <w:b/>
        </w:rPr>
        <w:t xml:space="preserve">Esimerkki 4.4621</w:t>
      </w:r>
    </w:p>
    <w:p>
      <w:r>
        <w:t xml:space="preserve">Lause1: Julie oli hermostunut. Lause2: Julie: Hänen vieressään oleva potilas vuoti verta pahasta neulanpistosta. Lause3: Julie toivoi, että teknikko tekisi parempaa työtä hänen vuorollaan. Lause4: Hänellä oli onneksi toinen teknikko. Lause5: Tarvittiin vain kaksi yritystä, ennen kuin tiputusneula toimi.</w:t>
      </w:r>
    </w:p>
    <w:p>
      <w:r>
        <w:rPr>
          <w:b/>
        </w:rPr>
        <w:t xml:space="preserve">Tulos</w:t>
      </w:r>
    </w:p>
    <w:p>
      <w:r>
        <w:t xml:space="preserve">Julie, Teknikko, Potilas, Erilainen teknikko</w:t>
      </w:r>
    </w:p>
    <w:p>
      <w:r>
        <w:rPr>
          <w:b/>
        </w:rPr>
        <w:t xml:space="preserve">Esimerkki 4.4622</w:t>
      </w:r>
    </w:p>
    <w:p>
      <w:r>
        <w:t xml:space="preserve">Lause1: NH:ssa asuvat ystäväni opettivat lapsiaan kotiopetuksessa muutaman vuoden ajan. Lause2: Äiti antoi minun antaa tehtävän yhdentoista vuoden ikäiselle tytölleen. Lause3: Pyysin kirjoittamaan esseet impressionismista. Lause4: Hän teki paperin hyvin. Lause5: Myöhemmin hän opiskeli yliopistossa pääaineenaan taidetta.</w:t>
      </w:r>
    </w:p>
    <w:p>
      <w:r>
        <w:rPr>
          <w:b/>
        </w:rPr>
        <w:t xml:space="preserve">Tulos</w:t>
      </w:r>
    </w:p>
    <w:p>
      <w:r>
        <w:t xml:space="preserve">Minä (itse), Ystävät, Äiti</w:t>
      </w:r>
    </w:p>
    <w:p>
      <w:r>
        <w:rPr>
          <w:b/>
        </w:rPr>
        <w:t xml:space="preserve">Esimerkki 4.4623</w:t>
      </w:r>
    </w:p>
    <w:p>
      <w:r>
        <w:t xml:space="preserve">Lause1: Devin lomaili järven lähellä. Lause2: Devinin vuokraamassa mökissä oli vene. Lause3: Devin meloi veneellä joka päivä. Lause4: Hän rakasti viettää päivät kalastaen. Lause5: Devin päätti lomailla samassa paikassa seuraavana vuonna.</w:t>
      </w:r>
    </w:p>
    <w:p>
      <w:r>
        <w:rPr>
          <w:b/>
        </w:rPr>
        <w:t xml:space="preserve">Tulos</w:t>
      </w:r>
    </w:p>
    <w:p>
      <w:r>
        <w:t xml:space="preserve">Devin</w:t>
      </w:r>
    </w:p>
    <w:p>
      <w:r>
        <w:rPr>
          <w:b/>
        </w:rPr>
        <w:t xml:space="preserve">Esimerkki 4.4624</w:t>
      </w:r>
    </w:p>
    <w:p>
      <w:r>
        <w:t xml:space="preserve">Lause1: Jay oli aina ujo Lindan seurassa. Lause2: Linda pyysi eräänä päivänä Jayltä kynää. Lause3: Jay hermostui niin paljon, että hän sylkäisi Lindan kasvoihin. Lause4: Linda suuttui kovasti. Lause5: Linda ei enää koskaan puhunut Jaylle.</w:t>
      </w:r>
    </w:p>
    <w:p>
      <w:r>
        <w:rPr>
          <w:b/>
        </w:rPr>
        <w:t xml:space="preserve">Tulos</w:t>
      </w:r>
    </w:p>
    <w:p>
      <w:r>
        <w:t xml:space="preserve">Linda, Jay</w:t>
      </w:r>
    </w:p>
    <w:p>
      <w:r>
        <w:rPr>
          <w:b/>
        </w:rPr>
        <w:t xml:space="preserve">Esimerkki 4.4625</w:t>
      </w:r>
    </w:p>
    <w:p>
      <w:r>
        <w:t xml:space="preserve">Lause1: Lause2: John yritti päästä lukionsa koripallojoukkueeseen: John erotettiin joukkueesta. Lause3: John harjoitteli joka päivä vuosien ajan. Lause4: Johnista tuli loistava koripalloilija. Lause5: Johnille tarjottiin lopulta paikkaa ammattilaisjoukkueesta.</w:t>
      </w:r>
    </w:p>
    <w:p>
      <w:r>
        <w:rPr>
          <w:b/>
        </w:rPr>
        <w:t xml:space="preserve">Tulos</w:t>
      </w:r>
    </w:p>
    <w:p>
      <w:r>
        <w:t xml:space="preserve">Lukion koripallojoukkue, John, Ammattilaisjoukkue</w:t>
      </w:r>
    </w:p>
    <w:p>
      <w:r>
        <w:rPr>
          <w:b/>
        </w:rPr>
        <w:t xml:space="preserve">Esimerkki 4.4626</w:t>
      </w:r>
    </w:p>
    <w:p>
      <w:r>
        <w:t xml:space="preserve">Lause1: Kävin tapaamassa entistä poikaystävääni tunnin matkan päässä kaupungista. Lause2: Ensimmäisenä yönä hän alkoi käyttäytyä hyvin kontrolloivasti. Lause3: Hän hakkasi minua tuntikausia. Lause4: Olin siellä jumissa vielä kaksi päivää, sitten lopulta pakenin. Lause5: Menin kotiin enkä katsonut takaisin.</w:t>
      </w:r>
    </w:p>
    <w:p>
      <w:r>
        <w:rPr>
          <w:b/>
        </w:rPr>
        <w:t xml:space="preserve">Tulos</w:t>
      </w:r>
    </w:p>
    <w:p>
      <w:r>
        <w:t xml:space="preserve">Minä (itse), Ex-poikaystävä</w:t>
      </w:r>
    </w:p>
    <w:p>
      <w:r>
        <w:rPr>
          <w:b/>
        </w:rPr>
        <w:t xml:space="preserve">Esimerkki 4.4627</w:t>
      </w:r>
    </w:p>
    <w:p>
      <w:r>
        <w:t xml:space="preserve">Lause1: Olin menossa hakemaan jäätelöä. Lause2: Sitten näin jonon. Lause3: Se oli aivan liian pitkä. Lause4: Se oli kulman takana. Lause5: Joten menin kotiin sen sijaan.</w:t>
      </w:r>
    </w:p>
    <w:p>
      <w:r>
        <w:rPr>
          <w:b/>
        </w:rPr>
        <w:t xml:space="preserve">Tulos</w:t>
      </w:r>
    </w:p>
    <w:p>
      <w:r>
        <w:t xml:space="preserve">Minä (itse)</w:t>
      </w:r>
    </w:p>
    <w:p>
      <w:r>
        <w:rPr>
          <w:b/>
        </w:rPr>
        <w:t xml:space="preserve">Esimerkki 4.4628</w:t>
      </w:r>
    </w:p>
    <w:p>
      <w:r>
        <w:t xml:space="preserve">Lause1: Martha tuijotti silmät räpäyttämättä hehkuvaa televisioruutua. Lause2: Hänen kätensä pitivät tiukasti kiinni peitosta. Lause3: Televisiodraama oli saavuttamassa jakson huipennuksen. Lause4: Kun käänne paljastui, Martha päästi huudon. Lause5: Hän soitti heti parhaalle ystävälleen.</w:t>
      </w:r>
    </w:p>
    <w:p>
      <w:r>
        <w:rPr>
          <w:b/>
        </w:rPr>
        <w:t xml:space="preserve">Tulos</w:t>
      </w:r>
    </w:p>
    <w:p>
      <w:r>
        <w:t xml:space="preserve">Martha, paras ystävä</w:t>
      </w:r>
    </w:p>
    <w:p>
      <w:r>
        <w:rPr>
          <w:b/>
        </w:rPr>
        <w:t xml:space="preserve">Esimerkki 4.4629</w:t>
      </w:r>
    </w:p>
    <w:p>
      <w:r>
        <w:t xml:space="preserve">Lause1: Lisa oli hermostunut tämänpäiväisestä kokeesta. Lause2: Hän tärisi kävellessään huoneeseen. Lause3: Kun hän tuli huoneeseen, hän oli surullinen. Lause4: Lopulta hän istuutui ja meni ottamaan sen. Lause5: Hänen yllätyksekseen se ei ollutkaan niin paha.</w:t>
      </w:r>
    </w:p>
    <w:p>
      <w:r>
        <w:rPr>
          <w:b/>
        </w:rPr>
        <w:t xml:space="preserve">Tulos</w:t>
      </w:r>
    </w:p>
    <w:p>
      <w:r>
        <w:t xml:space="preserve">Lisa</w:t>
      </w:r>
    </w:p>
    <w:p>
      <w:r>
        <w:rPr>
          <w:b/>
        </w:rPr>
        <w:t xml:space="preserve">Esimerkki 4.4630</w:t>
      </w:r>
    </w:p>
    <w:p>
      <w:r>
        <w:t xml:space="preserve">Lause1: Michael kasvatti koiria koirakilpailuja varten. Lause2: Hänen lempikoiransa oli tulossa vanhaksi ja valmis jäämään eläkkeelle. Lause3: Sen kunniaksi Michael järjesti sille viimeisen kisan. Lause4: Hänen koiransa teki loistavaa työtä ja voitti kilpailun. Lause5: Siitä tuli hieno viimeinen muisto.</w:t>
      </w:r>
    </w:p>
    <w:p>
      <w:r>
        <w:rPr>
          <w:b/>
        </w:rPr>
        <w:t xml:space="preserve">Tulos</w:t>
      </w:r>
    </w:p>
    <w:p>
      <w:r>
        <w:t xml:space="preserve">Michael, koirat</w:t>
      </w:r>
    </w:p>
    <w:p>
      <w:r>
        <w:rPr>
          <w:b/>
        </w:rPr>
        <w:t xml:space="preserve">Esimerkki 4.4631</w:t>
      </w:r>
    </w:p>
    <w:p>
      <w:r>
        <w:t xml:space="preserve">Lause1: Donald oli aina halunnut tavata presidentin. Lause2: Donald: Äskettäin ilmoitettiin, että presidentti oli vierailemassa hänen kotikaupungissaan. Lause3: Donald odotti kolme päivää jonossa tavatakseen presidentin. Lause4: Kun Donald oli tavannut presidentin, hän meni kotiin lepäämään. Lause5: Donald sai levätä hyvin tavattuaan presidentin.</w:t>
      </w:r>
    </w:p>
    <w:p>
      <w:r>
        <w:rPr>
          <w:b/>
        </w:rPr>
        <w:t xml:space="preserve">Tulos</w:t>
      </w:r>
    </w:p>
    <w:p>
      <w:r>
        <w:t xml:space="preserve">Presidentti, Donald</w:t>
      </w:r>
    </w:p>
    <w:p>
      <w:r>
        <w:rPr>
          <w:b/>
        </w:rPr>
        <w:t xml:space="preserve">Esimerkki 4.4632</w:t>
      </w:r>
    </w:p>
    <w:p>
      <w:r>
        <w:t xml:space="preserve">Lause1: Emma ja Sara halusivat lähteä kävelylle. Lause2: He päättivät mennä kauppaan. Lause3: He kävelivät tietä pitkin. Lause4: Sitten he olivat kaupassa. Lause5: Siellä he ostivat välipaloja.</w:t>
      </w:r>
    </w:p>
    <w:p>
      <w:r>
        <w:rPr>
          <w:b/>
        </w:rPr>
        <w:t xml:space="preserve">Tulos</w:t>
      </w:r>
    </w:p>
    <w:p>
      <w:r>
        <w:t xml:space="preserve">Sara, Emma</w:t>
      </w:r>
    </w:p>
    <w:p>
      <w:r>
        <w:rPr>
          <w:b/>
        </w:rPr>
        <w:t xml:space="preserve">Esimerkki 4.4633</w:t>
      </w:r>
    </w:p>
    <w:p>
      <w:r>
        <w:t xml:space="preserve">Lause1: Francisco päättää, että hänen on löydettävä kunnollinen työpaikka. Lause2: Hänen isänsä suosittelee, että Francisco ryhtyisi parturiksi. Lause3: Francisco aloittaa oppisopimuskoulutuksen oppiakseen leikkaamaan hiuksia. Lause4: Lopulta Francis aloittaa ensimmäisen työnsä parturina. Lause5: Hän on hyvin onnellinen saadessaan työtä.</w:t>
      </w:r>
    </w:p>
    <w:p>
      <w:r>
        <w:rPr>
          <w:b/>
        </w:rPr>
        <w:t xml:space="preserve">Tulos</w:t>
      </w:r>
    </w:p>
    <w:p>
      <w:r>
        <w:t xml:space="preserve">Francisco, isä</w:t>
      </w:r>
    </w:p>
    <w:p>
      <w:r>
        <w:rPr>
          <w:b/>
        </w:rPr>
        <w:t xml:space="preserve">Esimerkki 4.4634</w:t>
      </w:r>
    </w:p>
    <w:p>
      <w:r>
        <w:t xml:space="preserve">Lause1: Neil oli juuri saapunut Turkkiin. Lause2: Hän lähti tutkimaan Antiokian kaupunkia. Lause3: Hän näki monia kirkkoja ja katedraaleja. Lause4: Hän söi erinomaisen lounaan katuruokaa. Lause5: Neil todella piti Antiokiasta!</w:t>
      </w:r>
    </w:p>
    <w:p>
      <w:r>
        <w:rPr>
          <w:b/>
        </w:rPr>
        <w:t xml:space="preserve">Tulos</w:t>
      </w:r>
    </w:p>
    <w:p>
      <w:r>
        <w:t xml:space="preserve">Neil</w:t>
      </w:r>
    </w:p>
    <w:p>
      <w:r>
        <w:rPr>
          <w:b/>
        </w:rPr>
        <w:t xml:space="preserve">Esimerkki 4.4635</w:t>
      </w:r>
    </w:p>
    <w:p>
      <w:r>
        <w:t xml:space="preserve">Lause1: Vanhemmat ostivat Carlin vanhemmille kalliin auton, kun hän sai ajokortin. Lause2: Carl oli varomaton ja ajoi liian lujaa. Lause3: Viikon sisällä uuden autonsa saamisesta Carl romutti sen. Lause4: Carlin vanhemmat ostivat hänelle toisen uuden auton. Lause5: Carlin vanhemmat olivat yhtä vastuuttomia kuin Carl oli.</w:t>
      </w:r>
    </w:p>
    <w:p>
      <w:r>
        <w:rPr>
          <w:b/>
        </w:rPr>
        <w:t xml:space="preserve">Tulos</w:t>
      </w:r>
    </w:p>
    <w:p>
      <w:r>
        <w:t xml:space="preserve">Carlin vanhemmat, Carl</w:t>
      </w:r>
    </w:p>
    <w:p>
      <w:r>
        <w:rPr>
          <w:b/>
        </w:rPr>
        <w:t xml:space="preserve">Esimerkki 4.4636</w:t>
      </w:r>
    </w:p>
    <w:p>
      <w:r>
        <w:t xml:space="preserve">Lause1: Johnny laittoi tuoreita siemeniä lintuhäkkiin. Lause2: Johnny: Ennen kuin hän huomasikaan, papukaija lensi häkin ovesta ulos. Lause3: Hän jahtasi sitä ympäri huonetta. Lause4: Lopulta se väsyi ja istahti alas. Lause5: Heti kun hän teki niin, lintu laskeutui hänen kädelleen!</w:t>
      </w:r>
    </w:p>
    <w:p>
      <w:r>
        <w:rPr>
          <w:b/>
        </w:rPr>
        <w:t xml:space="preserve">Tulos</w:t>
      </w:r>
    </w:p>
    <w:p>
      <w:r>
        <w:t xml:space="preserve">Johnny</w:t>
      </w:r>
    </w:p>
    <w:p>
      <w:r>
        <w:rPr>
          <w:b/>
        </w:rPr>
        <w:t xml:space="preserve">Esimerkki 4.4637</w:t>
      </w:r>
    </w:p>
    <w:p>
      <w:r>
        <w:t xml:space="preserve">Lause1: Lilly näki painajaista, jossa hänen isänsä tuli kotiin reikä rinnassaan. Lause2: Lilly ei pystynyt nukahtamaan, koska se pelotti häntä niin pahasti. Lause3: Seuraavana aamuna hän kertoi äidilleen unesta, mutta äiti nauroi. Lause4: Häntä nolotti kertoa isälleen, kuinka peloissaan hän oli. Lause5: Lopulta hän kertoi isälle, ja isä vain halasi häntä ja sanoi rakastavansa häntä.</w:t>
      </w:r>
    </w:p>
    <w:p>
      <w:r>
        <w:rPr>
          <w:b/>
        </w:rPr>
        <w:t xml:space="preserve">Tulos</w:t>
      </w:r>
    </w:p>
    <w:p>
      <w:r>
        <w:t xml:space="preserve">Äiti, Lilly, isä</w:t>
      </w:r>
    </w:p>
    <w:p>
      <w:r>
        <w:rPr>
          <w:b/>
        </w:rPr>
        <w:t xml:space="preserve">Esimerkki 4.4638</w:t>
      </w:r>
    </w:p>
    <w:p>
      <w:r>
        <w:t xml:space="preserve">Lause1: Liam oli hyvin hauska kaveri. Lause2: Hän päätti kokeilla stand up -komiikkaa. Lause3: Liam kärsi valitettavasti lavakammosta. Lause4: Hän päätti laittaa huivin silmiensä päälle. Lause5: Kaikki luulivat, että se kuului vitsiin, ja nauroivat.</w:t>
      </w:r>
    </w:p>
    <w:p>
      <w:r>
        <w:rPr>
          <w:b/>
        </w:rPr>
        <w:t xml:space="preserve">Tulos</w:t>
      </w:r>
    </w:p>
    <w:p>
      <w:r>
        <w:t xml:space="preserve">Liam, kaikki</w:t>
      </w:r>
    </w:p>
    <w:p>
      <w:r>
        <w:rPr>
          <w:b/>
        </w:rPr>
        <w:t xml:space="preserve">Esimerkki 4.4639</w:t>
      </w:r>
    </w:p>
    <w:p>
      <w:r>
        <w:t xml:space="preserve">Lause1: Val ajoi autollaan alas jyrkkää mäkeä. Lause2: Hänen jarrunsa eivät näyttäneet hidastavan häntä lainkaan. Lause3: Val joutui ohjaamaan pysäköityyn autoon hidastaakseen vauhtiaan. Lause4: Kaksi autoa törmäsi yhteen kovaäänisen pamauksen saattelemana. Lause5: Tämä riitti pysäyttämään Valin auton.</w:t>
      </w:r>
    </w:p>
    <w:p>
      <w:r>
        <w:rPr>
          <w:b/>
        </w:rPr>
        <w:t xml:space="preserve">Tulos</w:t>
      </w:r>
    </w:p>
    <w:p>
      <w:r>
        <w:t xml:space="preserve">Val</w:t>
      </w:r>
    </w:p>
    <w:p>
      <w:r>
        <w:rPr>
          <w:b/>
        </w:rPr>
        <w:t xml:space="preserve">Esimerkki 4.4640</w:t>
      </w:r>
    </w:p>
    <w:p>
      <w:r>
        <w:t xml:space="preserve">Lause1: Jim lensi Pittsburghiin viettääkseen aikaa siskonsa ja veljentyttärensä kanssa. Lause2: Hän oli nähnyt sisarentyttärensä vain kerran eikä tuntenut kiintymystä tätä kohtaan. Lause3: Viikon aikana hän ja pikkulapsi nauroivat ja leikkivät. Lause4: Hänen sisarentyttärensä kikatteli aina nähdessään hänet. Lause5: Jim lähti Pittsburghista tuntien olevansa lähempänä siskoaan ja sisarentytärtään.</w:t>
      </w:r>
    </w:p>
    <w:p>
      <w:r>
        <w:rPr>
          <w:b/>
        </w:rPr>
        <w:t xml:space="preserve">Tulos</w:t>
      </w:r>
    </w:p>
    <w:p>
      <w:r>
        <w:t xml:space="preserve">Jim, sisarentytär, sisar</w:t>
      </w:r>
    </w:p>
    <w:p>
      <w:r>
        <w:rPr>
          <w:b/>
        </w:rPr>
        <w:t xml:space="preserve">Esimerkki 4.4641</w:t>
      </w:r>
    </w:p>
    <w:p>
      <w:r>
        <w:t xml:space="preserve">Lause1: Asunnossani oli kaksi pientä reikää. Lause2: Molemmat olivat oviaukkojen vieressä. Lause3: En koskaan kiinnittänyt niihin paljon huomiota. Lause4: Eräänä päivänä torakanpoikanen tuli sisään toisesta reiästä. Lause5: Tiivistin molemmat reiät heti seuraavana päivänä.</w:t>
      </w:r>
    </w:p>
    <w:p>
      <w:r>
        <w:rPr>
          <w:b/>
        </w:rPr>
        <w:t xml:space="preserve">Tulos</w:t>
      </w:r>
    </w:p>
    <w:p>
      <w:r>
        <w:t xml:space="preserve">Minä (itse), torakka</w:t>
      </w:r>
    </w:p>
    <w:p>
      <w:r>
        <w:rPr>
          <w:b/>
        </w:rPr>
        <w:t xml:space="preserve">Esimerkki 4.4642</w:t>
      </w:r>
    </w:p>
    <w:p>
      <w:r>
        <w:t xml:space="preserve">Lause1: Jenny ja hänen ystävänsä olivat tylsistyneet. Lause2: He ajoivat ostoskeskukseen kävelemään. Lause3: He kävelivät läpi joitakin kauppoja ja sovittivat vaatteita. Lause4: He löysivät paljon söpöjä tavaroita. Lause5: Tytöt olivat iloisia siitä, että he olivat viettäneet päivänsä yhdessä.</w:t>
      </w:r>
    </w:p>
    <w:p>
      <w:r>
        <w:rPr>
          <w:b/>
        </w:rPr>
        <w:t xml:space="preserve">Tulos</w:t>
      </w:r>
    </w:p>
    <w:p>
      <w:r>
        <w:t xml:space="preserve">Ystävät, Jenny</w:t>
      </w:r>
    </w:p>
    <w:p>
      <w:r>
        <w:rPr>
          <w:b/>
        </w:rPr>
        <w:t xml:space="preserve">Esimerkki 4.4643</w:t>
      </w:r>
    </w:p>
    <w:p>
      <w:r>
        <w:t xml:space="preserve">Lause1: Dan tunsi, että hänen elämänsä oli täysin pysähtynyt. Lause2: Hän työskenteli umpikujatyössä. Lause3: Hänen suhteensa vaimoonsa oli kamala. Lause4: Hän oli niin onneton, että hän tuskin pystyi tekemään mitään tehdäkseen itsensä onnelliseksi. Lause5: Eräänä päivänä hän sai inspiraation, joten hän irtisanoutui ja jätti vaimonsa.</w:t>
      </w:r>
    </w:p>
    <w:p>
      <w:r>
        <w:rPr>
          <w:b/>
        </w:rPr>
        <w:t xml:space="preserve">Tulos</w:t>
      </w:r>
    </w:p>
    <w:p>
      <w:r>
        <w:t xml:space="preserve">Dan, vaimo</w:t>
      </w:r>
    </w:p>
    <w:p>
      <w:r>
        <w:rPr>
          <w:b/>
        </w:rPr>
        <w:t xml:space="preserve">Esimerkki 4.4644</w:t>
      </w:r>
    </w:p>
    <w:p>
      <w:r>
        <w:t xml:space="preserve">Lause1: Justin oli ihastunut Kateen siitä lähtien, kun hän näki hänet koulussa. Lause2: Kate hymyili aina ja tervehti, mutta Justin vain punastui. Lause3: Justin näki koulun tansseissa Katen istuvan hiljaa yksin. Lause4: Justin otti kaiken rohkeutensa käyttöön ja pyysi Katea tanssimaan. Lause5: Kate suostui.</w:t>
      </w:r>
    </w:p>
    <w:p>
      <w:r>
        <w:rPr>
          <w:b/>
        </w:rPr>
        <w:t xml:space="preserve">Tulos</w:t>
      </w:r>
    </w:p>
    <w:p>
      <w:r>
        <w:t xml:space="preserve">Justin, Kate</w:t>
      </w:r>
    </w:p>
    <w:p>
      <w:r>
        <w:rPr>
          <w:b/>
        </w:rPr>
        <w:t xml:space="preserve">Esimerkki 4.4645</w:t>
      </w:r>
    </w:p>
    <w:p>
      <w:r>
        <w:t xml:space="preserve">Lause1: Veronica halusi päihittää veljensä pisteet arcade-pelissä. Lause2: Hän kävi pelihallissa harjoittelemassa monta päivää. Lause3: Hän teki niin paljon töitä kuin pystyi tullakseen paremmaksi pelissä. Lause4: Lopulta hän kutsui veljensä haastamaan hänet pelikierrokselle. Lause5: Molemmat päätyivät tasapeliin ja päättivät sanoa, että he olivat molemmat hyviä.</w:t>
      </w:r>
    </w:p>
    <w:p>
      <w:r>
        <w:rPr>
          <w:b/>
        </w:rPr>
        <w:t xml:space="preserve">Tulos</w:t>
      </w:r>
    </w:p>
    <w:p>
      <w:r>
        <w:t xml:space="preserve">Veronica, Veljet</w:t>
      </w:r>
    </w:p>
    <w:p>
      <w:r>
        <w:rPr>
          <w:b/>
        </w:rPr>
        <w:t xml:space="preserve">Esimerkki 4.4646</w:t>
      </w:r>
    </w:p>
    <w:p>
      <w:r>
        <w:t xml:space="preserve">Lause1: Helen vihaa koiria. Lause2: Hän kuulee eräänä aamuna jotain. Lause3: Hän avaa ovensa ja koiranpentu juoksee sisään. Lause4: Pentu hyppii ja nuolee Helenin kasvoja. Lause5: Helen rakastuu.</w:t>
      </w:r>
    </w:p>
    <w:p>
      <w:r>
        <w:rPr>
          <w:b/>
        </w:rPr>
        <w:t xml:space="preserve">Tulos</w:t>
      </w:r>
    </w:p>
    <w:p>
      <w:r>
        <w:t xml:space="preserve">Pentu, Helen</w:t>
      </w:r>
    </w:p>
    <w:p>
      <w:r>
        <w:rPr>
          <w:b/>
        </w:rPr>
        <w:t xml:space="preserve">Esimerkki 4.4647</w:t>
      </w:r>
    </w:p>
    <w:p>
      <w:r>
        <w:t xml:space="preserve">Lause1: Danny ei ollut koskaan ennen juonut alkoholia. Lause2: Hän teeskenteli juoneensa ensimmäisissä juhlissaan. Lause3: Hän ei tiennyt rajojaan. Lause4: Hän oksenteli ja pyörtyi. Lause5: Hänen ystävänsä joutuivat kantamaan hänet kotiin.</w:t>
      </w:r>
    </w:p>
    <w:p>
      <w:r>
        <w:rPr>
          <w:b/>
        </w:rPr>
        <w:t xml:space="preserve">Tulos</w:t>
      </w:r>
    </w:p>
    <w:p>
      <w:r>
        <w:t xml:space="preserve">Danny, Ystävät</w:t>
      </w:r>
    </w:p>
    <w:p>
      <w:r>
        <w:rPr>
          <w:b/>
        </w:rPr>
        <w:t xml:space="preserve">Esimerkki 4.4648</w:t>
      </w:r>
    </w:p>
    <w:p>
      <w:r>
        <w:t xml:space="preserve">Lause1: Bob rakasti syödä rasvaa. Lause2: Hänen ystäviensä mielestä hän söi liikaa. Lause3: Rasva todellakin lisäsi Bobin kolesterolin saantia dramaattisesti. Lause4: Bobin valtimot alkoivat tukkeutua. Lause5: Monien vuosien jälkeen Bob sai sydänkohtauksen ja kuoli.</w:t>
      </w:r>
    </w:p>
    <w:p>
      <w:r>
        <w:rPr>
          <w:b/>
        </w:rPr>
        <w:t xml:space="preserve">Tulos</w:t>
      </w:r>
    </w:p>
    <w:p>
      <w:r>
        <w:t xml:space="preserve">Ystävät, Bob</w:t>
      </w:r>
    </w:p>
    <w:p>
      <w:r>
        <w:rPr>
          <w:b/>
        </w:rPr>
        <w:t xml:space="preserve">Esimerkki 4.4649</w:t>
      </w:r>
    </w:p>
    <w:p>
      <w:r>
        <w:t xml:space="preserve">Lause1: Rachel oli hyvä juoksemaan. Lause2: Hän haastoi ystävänsä Bobin kilpajuoksuun. Lause3: Bob suostui kisaan. Lause4: Rachel voitti kilpailun. Lause5: Bob onnitteli Rachelia voitosta.</w:t>
      </w:r>
    </w:p>
    <w:p>
      <w:r>
        <w:rPr>
          <w:b/>
        </w:rPr>
        <w:t xml:space="preserve">Tulos</w:t>
      </w:r>
    </w:p>
    <w:p>
      <w:r>
        <w:t xml:space="preserve">Bob, Rachel</w:t>
      </w:r>
    </w:p>
    <w:p>
      <w:r>
        <w:rPr>
          <w:b/>
        </w:rPr>
        <w:t xml:space="preserve">Esimerkki 4.4650</w:t>
      </w:r>
    </w:p>
    <w:p>
      <w:r>
        <w:t xml:space="preserve">Lause1: Eric oli huonolla tuulella. Lause2: Niinpä hän päätti mennä yksin buffettiin. Lause3: Hän tunsi itsensä aluksi paremmaksi syötyään tonneittain ruokaa. Lause4: Mutta myöhemmin hänen näkönsä hämärtyivät. Lause5: Ja hän tunsi itsensä niin uupuneeksi, ettei pystynyt tekemään mitään.</w:t>
      </w:r>
    </w:p>
    <w:p>
      <w:r>
        <w:rPr>
          <w:b/>
        </w:rPr>
        <w:t xml:space="preserve">Tulos</w:t>
      </w:r>
    </w:p>
    <w:p>
      <w:r>
        <w:t xml:space="preserve">Eric</w:t>
      </w:r>
    </w:p>
    <w:p>
      <w:r>
        <w:rPr>
          <w:b/>
        </w:rPr>
        <w:t xml:space="preserve">Esimerkki 4.4651</w:t>
      </w:r>
    </w:p>
    <w:p>
      <w:r>
        <w:t xml:space="preserve">Lause1: Koira kuoli viime vuonna vanhuuteen. Lause2: Se haudattiin valtavan vaaleanpunaisen ruusupensaan alle. Lause3: Hautasimme sen sen lempikantoriin, joka oli punainen. Lause4: Asetimme hänen haudalleen ammattimaisesti tehdyn kiven. Lause5: Kaiverruksessa luki, että hän oli koira, jolla oli leijonan sydän.</w:t>
      </w:r>
    </w:p>
    <w:p>
      <w:r>
        <w:rPr>
          <w:b/>
        </w:rPr>
        <w:t xml:space="preserve">Tulos</w:t>
      </w:r>
    </w:p>
    <w:p>
      <w:r>
        <w:t xml:space="preserve">Minä (itse), Koira</w:t>
      </w:r>
    </w:p>
    <w:p>
      <w:r>
        <w:rPr>
          <w:b/>
        </w:rPr>
        <w:t xml:space="preserve">Esimerkki 4.4652</w:t>
      </w:r>
    </w:p>
    <w:p>
      <w:r>
        <w:t xml:space="preserve">Lause1: Linda tykkää käyttää punaista väriä. Lause2: Kaikki hänen vaatteensa olivat punaisia. Lause3: Jopa huulipunan väri, jota hän käytti, oli punainen. Lause4: Linda päätti muuttaa asioita hieman. Lause5: Sen sijaan, että hänellä olisi vain punainen, hän käyttää nyt sinistä väriä.</w:t>
      </w:r>
    </w:p>
    <w:p>
      <w:r>
        <w:rPr>
          <w:b/>
        </w:rPr>
        <w:t xml:space="preserve">Tulos</w:t>
      </w:r>
    </w:p>
    <w:p>
      <w:r>
        <w:t xml:space="preserve">Linda</w:t>
      </w:r>
    </w:p>
    <w:p>
      <w:r>
        <w:rPr>
          <w:b/>
        </w:rPr>
        <w:t xml:space="preserve">Esimerkki 4.4653</w:t>
      </w:r>
    </w:p>
    <w:p>
      <w:r>
        <w:t xml:space="preserve">Lause1: Betty teki kaikkensa ollakseen hyvä työntekijä. Lause2: Hän auttoi asiakkaita väsymättä päivästä toiseen. Lause3: Eräänä päivänä hänen esimiehensä tuli hänen luokseen ja antoi hänelle potkut. Lause4: Betty oli niin järkyttynyt, että hän otti eläkevakuutuksensa ja otti sen pois. Lause5: Betty osti vanhan työnantajansa ja antoi potkut vanhalle pomolleen.</w:t>
      </w:r>
    </w:p>
    <w:p>
      <w:r>
        <w:rPr>
          <w:b/>
        </w:rPr>
        <w:t xml:space="preserve">Tulos</w:t>
      </w:r>
    </w:p>
    <w:p>
      <w:r>
        <w:t xml:space="preserve">Asiakkaat, Hänen esimiehensä Betty</w:t>
      </w:r>
    </w:p>
    <w:p>
      <w:r>
        <w:rPr>
          <w:b/>
        </w:rPr>
        <w:t xml:space="preserve">Esimerkki 4.4654</w:t>
      </w:r>
    </w:p>
    <w:p>
      <w:r>
        <w:t xml:space="preserve">Lause1: Timillä oli ollut todella pahoja selkäkipuja. Lause2: Hän työskenteli pitkään työpisteessään. Lause3: Hänen toimistotuolinsa ei yksinkertaisesti ollut tarpeeksi ergonominen hänen tarpeisiinsa. Lause4: Hän osti upouuden Herman Millerin tuolin 1000 dollarilla. Lause5: Hänen upouusi toimistotuolinsa ratkaisi kaikki hänen selkäkipuongelmansa.</w:t>
      </w:r>
    </w:p>
    <w:p>
      <w:r>
        <w:rPr>
          <w:b/>
        </w:rPr>
        <w:t xml:space="preserve">Tulos</w:t>
      </w:r>
    </w:p>
    <w:p>
      <w:r>
        <w:t xml:space="preserve">Tim</w:t>
      </w:r>
    </w:p>
    <w:p>
      <w:r>
        <w:rPr>
          <w:b/>
        </w:rPr>
        <w:t xml:space="preserve">Esimerkki 4.4655</w:t>
      </w:r>
    </w:p>
    <w:p>
      <w:r>
        <w:t xml:space="preserve">Lause1: Tom oli luokan pelle lukiossa. Lause2: Hänen koulussaan oli kykykilpailu. Lause3: Hän odotti innolla kykykilpailua. Lause4: Hän loi esityksen show'ta varten. Lause5: Hän esitti esityksen lukionsa kykykilpailussa.</w:t>
      </w:r>
    </w:p>
    <w:p>
      <w:r>
        <w:rPr>
          <w:b/>
        </w:rPr>
        <w:t xml:space="preserve">Tulos</w:t>
      </w:r>
    </w:p>
    <w:p>
      <w:r>
        <w:t xml:space="preserve">Tom</w:t>
      </w:r>
    </w:p>
    <w:p>
      <w:r>
        <w:rPr>
          <w:b/>
        </w:rPr>
        <w:t xml:space="preserve">Esimerkki 4.4656</w:t>
      </w:r>
    </w:p>
    <w:p>
      <w:r>
        <w:t xml:space="preserve">Lause1: Harold oli aina luonnostaan urheilullinen koulussa. Lause2: Hän ei koskaan harjoitellut, ja urheilu oli hänelle helppoa. Lause3: Kun hän pääsi lukioon, hän yritti päästä yleisurheilujoukkueeseen. Lause4: Hän ei päässyt edes kakkosjoukkueeseen. Lause5: Harold harjoitteli ahkerasti sen jälkeen, kun hän ei päässyt joukkueeseen.</w:t>
      </w:r>
    </w:p>
    <w:p>
      <w:r>
        <w:rPr>
          <w:b/>
        </w:rPr>
        <w:t xml:space="preserve">Tulos</w:t>
      </w:r>
    </w:p>
    <w:p>
      <w:r>
        <w:t xml:space="preserve">Harold, Ratajoukkue</w:t>
      </w:r>
    </w:p>
    <w:p>
      <w:r>
        <w:rPr>
          <w:b/>
        </w:rPr>
        <w:t xml:space="preserve">Esimerkki 4.4657</w:t>
      </w:r>
    </w:p>
    <w:p>
      <w:r>
        <w:t xml:space="preserve">Lause1: Marc teki blogikirjoituksen eräälle verkkosivustolle, joka ei saanut kovin hyvää vastaanottoa. Lause2: Blogin yhteisö oli hyvin järkyttynyt, kun hän kirjoitti. Lause3: Yhteisön vastareaktio oli hyvin suuri, joten hän yritti korjata sen. Lause4: Alkuperäinen viesti oli jo kuvakaappauksessa, joten ihmiset näkivät sen silti. Lause5: Marc päätyi poistumaan yhteisöstä postauksensa vuoksi.</w:t>
      </w:r>
    </w:p>
    <w:p>
      <w:r>
        <w:rPr>
          <w:b/>
        </w:rPr>
        <w:t xml:space="preserve">Tulos</w:t>
      </w:r>
    </w:p>
    <w:p>
      <w:r>
        <w:t xml:space="preserve">Ihmiset, yhteisö, Marc</w:t>
      </w:r>
    </w:p>
    <w:p>
      <w:r>
        <w:rPr>
          <w:b/>
        </w:rPr>
        <w:t xml:space="preserve">Esimerkki 4.4658</w:t>
      </w:r>
    </w:p>
    <w:p>
      <w:r>
        <w:t xml:space="preserve">Lause1: Tom muutti rannikolle. Lause2: Hän koki ensimmäisen maanjäristyksensä. Lause3: Se oli vähäinen. Lause4: Tom säikähti. Lause5: Hänen ystävänsä pilkkasivat häntä.</w:t>
      </w:r>
    </w:p>
    <w:p>
      <w:r>
        <w:rPr>
          <w:b/>
        </w:rPr>
        <w:t xml:space="preserve">Tulos</w:t>
      </w:r>
    </w:p>
    <w:p>
      <w:r>
        <w:t xml:space="preserve">Ystävät, Tom</w:t>
      </w:r>
    </w:p>
    <w:p>
      <w:r>
        <w:rPr>
          <w:b/>
        </w:rPr>
        <w:t xml:space="preserve">Esimerkki 4.4659</w:t>
      </w:r>
    </w:p>
    <w:p>
      <w:r>
        <w:t xml:space="preserve">Lause1: Dustin huomaa, että hänen autonsa on likainen. Lause2: Se on täynnä pikaruokakääreitä ja kahvikuppeja. Lause3: Dustin viettää yhden sunnuntai-iltapäivän siivoamalla autonsa. Lause4: Siihen menee kauemmin kuin hän odotti. Lause5: Kun auto on kuitenkin siivottu, Dustin tuntee olonsa paljon paremmaksi.</w:t>
      </w:r>
    </w:p>
    <w:p>
      <w:r>
        <w:rPr>
          <w:b/>
        </w:rPr>
        <w:t xml:space="preserve">Tulos</w:t>
      </w:r>
    </w:p>
    <w:p>
      <w:r>
        <w:t xml:space="preserve">Dustin</w:t>
      </w:r>
    </w:p>
    <w:p>
      <w:r>
        <w:rPr>
          <w:b/>
        </w:rPr>
        <w:t xml:space="preserve">Esimerkki 4.4660</w:t>
      </w:r>
    </w:p>
    <w:p>
      <w:r>
        <w:t xml:space="preserve">Lause1: Ida päätti, että hän haluaa suolaisen akvaarion. Lause2: Idan mielestä suolaisen veden kalat olivat niin kauniita! Lause3: Sitten hän teki tutkimusta akvaarion perustamisesta. Lause4: Se oli kallista ja hyvin, hyvin vaikeaa! Lause5: Ida päätti, ettei merivesiakvaario ollutkaan vaivan arvoinen.</w:t>
      </w:r>
    </w:p>
    <w:p>
      <w:r>
        <w:rPr>
          <w:b/>
        </w:rPr>
        <w:t xml:space="preserve">Tulos</w:t>
      </w:r>
    </w:p>
    <w:p>
      <w:r>
        <w:t xml:space="preserve">Suolaisen veden kalat, Ida</w:t>
      </w:r>
    </w:p>
    <w:p>
      <w:r>
        <w:rPr>
          <w:b/>
        </w:rPr>
        <w:t xml:space="preserve">Esimerkki 4.4661</w:t>
      </w:r>
    </w:p>
    <w:p>
      <w:r>
        <w:t xml:space="preserve">Lause1: Jan oli uusi tarjoilija ravintolassa, jossa Lars työskenteli. Lause2: Jan oli kokematon ja pelkäsi mokaavansa. Lause3: Lars huomasi tämän ja tarjoutui auttamaan Jania opettelemaan. Lause4: Larsin avulla hänestä tuli taitavampi palvelija. Lause5: Tämä toi heidät myös lähemmäksi toisiaan, ja he alkoivat seurustella.</w:t>
      </w:r>
    </w:p>
    <w:p>
      <w:r>
        <w:rPr>
          <w:b/>
        </w:rPr>
        <w:t xml:space="preserve">Tulos</w:t>
      </w:r>
    </w:p>
    <w:p>
      <w:r>
        <w:t xml:space="preserve">Jan, Lars</w:t>
      </w:r>
    </w:p>
    <w:p>
      <w:r>
        <w:rPr>
          <w:b/>
        </w:rPr>
        <w:t xml:space="preserve">Esimerkki 4.4662</w:t>
      </w:r>
    </w:p>
    <w:p>
      <w:r>
        <w:t xml:space="preserve">Lause1: Thomas pelkäsi pyytää ihastustaan tansseihin. Lause2: Hän epäröi viikko toisensa jälkeen. Lause3: Lopulta hän sai rohkeutta pyytää tyttöä tansseihin. Lause4: Tyttö suostui heti ja hymyili. Lause5: He menivät tansseihin ja heistä tuli onnellinen pari.</w:t>
      </w:r>
    </w:p>
    <w:p>
      <w:r>
        <w:rPr>
          <w:b/>
        </w:rPr>
        <w:t xml:space="preserve">Tulos</w:t>
      </w:r>
    </w:p>
    <w:p>
      <w:r>
        <w:t xml:space="preserve">Thomas, Thomasin ihastus</w:t>
      </w:r>
    </w:p>
    <w:p>
      <w:r>
        <w:rPr>
          <w:b/>
        </w:rPr>
        <w:t xml:space="preserve">Esimerkki 4.4663</w:t>
      </w:r>
    </w:p>
    <w:p>
      <w:r>
        <w:t xml:space="preserve">Lause1: Tomin ystävät järjestivät hänelle sokkotreffit. Lause2: Tomia jännitti tämän tekeminen. Lause3: Tom koputti tytön ovelle, kukat kädessä. Lause4: Kun ovi avautui, Tom oli aivan lamaantunut. Lause5: Tyttö osoittautui silmänkantamattomiin kauniiksi.</w:t>
      </w:r>
    </w:p>
    <w:p>
      <w:r>
        <w:rPr>
          <w:b/>
        </w:rPr>
        <w:t xml:space="preserve">Tulos</w:t>
      </w:r>
    </w:p>
    <w:p>
      <w:r>
        <w:t xml:space="preserve">Tomin ystävät, Tyttö, Tom</w:t>
      </w:r>
    </w:p>
    <w:p>
      <w:r>
        <w:rPr>
          <w:b/>
        </w:rPr>
        <w:t xml:space="preserve">Esimerkki 4.4664</w:t>
      </w:r>
    </w:p>
    <w:p>
      <w:r>
        <w:t xml:space="preserve">Lause1: Charles vuokrasi huoneen Mayn talosta. Lause2: Charlesilla oli eräänä päivänä halu kokeilla onneaan Vegasissa. Lause3: Hänellä oli onnea nopassa, ja hän tienasi ensimmäisenä iltana kuusituhatta. Lause4: Hän jäi Vegasiin kahdeksi viikoksi pelaamaan uhkapelejä ja tienasi 80 000 dollaria. Lause5: Kun hän tuli kotiin, joku oli hänen luonaan, May vuokrasi hänen huoneensa pois.</w:t>
      </w:r>
    </w:p>
    <w:p>
      <w:r>
        <w:rPr>
          <w:b/>
        </w:rPr>
        <w:t xml:space="preserve">Tulos</w:t>
      </w:r>
    </w:p>
    <w:p>
      <w:r>
        <w:t xml:space="preserve">May, Someone, Charles</w:t>
      </w:r>
    </w:p>
    <w:p>
      <w:r>
        <w:rPr>
          <w:b/>
        </w:rPr>
        <w:t xml:space="preserve">Esimerkki 4.4665</w:t>
      </w:r>
    </w:p>
    <w:p>
      <w:r>
        <w:t xml:space="preserve">Lause1: Ashley päätti eräänä iltana lähteä ulos syömään. Lause2: Hänen ystävänsä olivat kutsuneet hänet, ja hänestä se vaikutti normaalilta. Lause3: Kun Ashley saapui paikalle, pöydässä istui mies. Lause4: Hän ei tuntenut tätä miestä ja vaikutti hämmentyneeltä. Lause5: Ashley tajusi nopeasti, että hänen ystävänsä järjestivät hänelle treffit.</w:t>
      </w:r>
    </w:p>
    <w:p>
      <w:r>
        <w:rPr>
          <w:b/>
        </w:rPr>
        <w:t xml:space="preserve">Tulos</w:t>
      </w:r>
    </w:p>
    <w:p>
      <w:r>
        <w:t xml:space="preserve">Ystävät, Guy, Ashley</w:t>
      </w:r>
    </w:p>
    <w:p>
      <w:r>
        <w:rPr>
          <w:b/>
        </w:rPr>
        <w:t xml:space="preserve">Esimerkki 4.4666</w:t>
      </w:r>
    </w:p>
    <w:p>
      <w:r>
        <w:t xml:space="preserve">Lause1: Susan oli uimassa ystäviensä kanssa. Lause2: He olivat paikallisella joella. Lause3: Yhtäkkiä suuri vesipuro vyöryi. Lause4: Yksi Susanin ystävä huuhtoutui pois. Lause5: Hänen ruumiinsa löydettiin myöhemmin.</w:t>
      </w:r>
    </w:p>
    <w:p>
      <w:r>
        <w:rPr>
          <w:b/>
        </w:rPr>
        <w:t xml:space="preserve">Tulos</w:t>
      </w:r>
    </w:p>
    <w:p>
      <w:r>
        <w:t xml:space="preserve">Ystävät, Susanin ystävä, Susan</w:t>
      </w:r>
    </w:p>
    <w:p>
      <w:r>
        <w:rPr>
          <w:b/>
        </w:rPr>
        <w:t xml:space="preserve">Esimerkki 4.4667</w:t>
      </w:r>
    </w:p>
    <w:p>
      <w:r>
        <w:t xml:space="preserve">Lause1: Minut kutsuttiin katsomaan baseball-ottelua. Lause2: Kun istuin alas, minulla oli niin tylsää. Lause3: Halusin vain lähteä. Lause4: Minulla ei ollut mitään tekemistä. Lause5: Niinpä nukahdin.</w:t>
      </w:r>
    </w:p>
    <w:p>
      <w:r>
        <w:rPr>
          <w:b/>
        </w:rPr>
        <w:t xml:space="preserve">Tulos</w:t>
      </w:r>
    </w:p>
    <w:p>
      <w:r>
        <w:t xml:space="preserve">Minä (itse)</w:t>
      </w:r>
    </w:p>
    <w:p>
      <w:r>
        <w:rPr>
          <w:b/>
        </w:rPr>
        <w:t xml:space="preserve">Esimerkki 4.4668</w:t>
      </w:r>
    </w:p>
    <w:p>
      <w:r>
        <w:t xml:space="preserve">Lause1: Eräänä päivänä auto törmäsi Ericin autoon moottoritiellä. Lause2: Hän ei loukkaantunut, mutta hänen autonsa oli romuna ja toinen kuljettaja lähti. Lause3: Eric säästi uutta autoa varten ja sai ystäviltä kyydin töihin. Lause4: Hän oli suunnitellut saavansa auton nopeasti, mutta siihen meni yli 2 kuukautta. Lause5: Kukaan ei ollut valittanut, mutta he olivat helpottuneita, kun hän sai uuden auton.</w:t>
      </w:r>
    </w:p>
    <w:p>
      <w:r>
        <w:rPr>
          <w:b/>
        </w:rPr>
        <w:t xml:space="preserve">Tulos</w:t>
      </w:r>
    </w:p>
    <w:p>
      <w:r>
        <w:t xml:space="preserve">Ystävät, Kuljettaja, Eric</w:t>
      </w:r>
    </w:p>
    <w:p>
      <w:r>
        <w:rPr>
          <w:b/>
        </w:rPr>
        <w:t xml:space="preserve">Esimerkki 4.4669</w:t>
      </w:r>
    </w:p>
    <w:p>
      <w:r>
        <w:t xml:space="preserve">Lause1: Bob kävi aina mielellään paikallisessa kuppilassa. Lause2: Kun hän eräänä aamuna ajoi sinne, hän näki vilkkuvat valot ja sireenit. Lause3: Kuppila oli tulessa! Lause4: Se paloi nopeasti maan tasalle. Lause5: Onneksi kuppila rakennetaan uudelleen ja avataan uudelleen.</w:t>
      </w:r>
    </w:p>
    <w:p>
      <w:r>
        <w:rPr>
          <w:b/>
        </w:rPr>
        <w:t xml:space="preserve">Tulos</w:t>
      </w:r>
    </w:p>
    <w:p>
      <w:r>
        <w:t xml:space="preserve">Bob</w:t>
      </w:r>
    </w:p>
    <w:p>
      <w:r>
        <w:rPr>
          <w:b/>
        </w:rPr>
        <w:t xml:space="preserve">Esimerkki 4.4670</w:t>
      </w:r>
    </w:p>
    <w:p>
      <w:r>
        <w:t xml:space="preserve">Lause1: David vei lapsensa osavaltion puistoon katsomaan villieläimiä. Lause2: He ajelivat ympäriinsä, kunnes näkivät joukon ruskeakarhuja sekoittumassa toisiinsa. Lause3: David pysäköi auton ja he alkoivat tarkkailla karhuja. Lause4: Yksi pieni pentu käveli auton luokse ja avasi oven. Lause5: Andy sulki yllättyneenä oven nopeasti.</w:t>
      </w:r>
    </w:p>
    <w:p>
      <w:r>
        <w:rPr>
          <w:b/>
        </w:rPr>
        <w:t xml:space="preserve">Tulos</w:t>
      </w:r>
    </w:p>
    <w:p>
      <w:r>
        <w:t xml:space="preserve">Pentu, Karhut, Andy, Lapset, David</w:t>
      </w:r>
    </w:p>
    <w:p>
      <w:r>
        <w:rPr>
          <w:b/>
        </w:rPr>
        <w:t xml:space="preserve">Esimerkki 4.4671</w:t>
      </w:r>
    </w:p>
    <w:p>
      <w:r>
        <w:t xml:space="preserve">Lause1: Äitini halusi lähteä perhematkalle muutama vuosi sitten. Lause2: Hän ei ollut varma, minne mennä, joten hän kysyi perheeltä. Lause3: Me kaikki annoimme suosituksia, ja hän päätyi lopulta päättämään. Lause4: Hän kertoi meille siitä, ja teimme suunnitelmia kuukauden aikana. Lause5: Hän oli hyvin innoissaan siitä, että me kaikki olimme menossa, varsinkin perheenä!</w:t>
      </w:r>
    </w:p>
    <w:p>
      <w:r>
        <w:rPr>
          <w:b/>
        </w:rPr>
        <w:t xml:space="preserve">Tulos</w:t>
      </w:r>
    </w:p>
    <w:p>
      <w:r>
        <w:t xml:space="preserve">Minä (itse), Perhe, Äiti</w:t>
      </w:r>
    </w:p>
    <w:p>
      <w:r>
        <w:rPr>
          <w:b/>
        </w:rPr>
        <w:t xml:space="preserve">Esimerkki 4.4672</w:t>
      </w:r>
    </w:p>
    <w:p>
      <w:r>
        <w:t xml:space="preserve">Lause1: Sam rakastaa voileipiä. Lause2: Hän pyysi Jordaniaa syömään lounasta kanssaan. Lause3: Jordan suostui. Lause4: Sam ja Jordan tekivät erilaisia voileipiä. Lause5: Sam ja Jordan söivät voileivät lounaaksi,</w:t>
      </w:r>
    </w:p>
    <w:p>
      <w:r>
        <w:rPr>
          <w:b/>
        </w:rPr>
        <w:t xml:space="preserve">Tulos</w:t>
      </w:r>
    </w:p>
    <w:p>
      <w:r>
        <w:t xml:space="preserve">Jordan, Sam</w:t>
      </w:r>
    </w:p>
    <w:p>
      <w:r>
        <w:rPr>
          <w:b/>
        </w:rPr>
        <w:t xml:space="preserve">Esimerkki 4.4673</w:t>
      </w:r>
    </w:p>
    <w:p>
      <w:r>
        <w:t xml:space="preserve">Lause1: Ystäväni Kyle osallistui koulun kykykilpailuun. Lause2: Hän oli loistava tanssija. Lause3: Ennen esitystä Kyle puki päälleen lempitanssiasunsa. Lause4: Hän kokeili viimeisenä liikkeenään uutta tanssiliikkeitä, joita hän ei ollut koskaan ennen tehnyt. Lause5: Kyle repi housunsa rikki koko koulun edessä.</w:t>
      </w:r>
    </w:p>
    <w:p>
      <w:r>
        <w:rPr>
          <w:b/>
        </w:rPr>
        <w:t xml:space="preserve">Tulos</w:t>
      </w:r>
    </w:p>
    <w:p>
      <w:r>
        <w:t xml:space="preserve">Kyle</w:t>
      </w:r>
    </w:p>
    <w:p>
      <w:r>
        <w:rPr>
          <w:b/>
        </w:rPr>
        <w:t xml:space="preserve">Esimerkki 4.4674</w:t>
      </w:r>
    </w:p>
    <w:p>
      <w:r>
        <w:t xml:space="preserve">Lause1: Nia halusi muuttaa ulkonäköään. Lause2: Hän pyysi ystäviltään ideoita. Lause3: Yksi hänen ystävistään ehdotti uutta kampaajaa kaupungissa. Lause4: Nia meni kampaajalle, joka leikkasi hänen hiuksensa. Lause5: Nia on erittäin tyytyväinen uuteen hiustenleikkaukseensa.</w:t>
      </w:r>
    </w:p>
    <w:p>
      <w:r>
        <w:rPr>
          <w:b/>
        </w:rPr>
        <w:t xml:space="preserve">Tulos</w:t>
      </w:r>
    </w:p>
    <w:p>
      <w:r>
        <w:t xml:space="preserve">Nia, Ystävät</w:t>
      </w:r>
    </w:p>
    <w:p>
      <w:r>
        <w:rPr>
          <w:b/>
        </w:rPr>
        <w:t xml:space="preserve">Esimerkki 4.4675</w:t>
      </w:r>
    </w:p>
    <w:p>
      <w:r>
        <w:t xml:space="preserve">Lause1: Jacob heräsi punaisiin valoihin. Lause2: Tämä oli jo toinen kerta tällä viikolla. Lause3: Hän kertoi äidilleen, jotta tämä voisi varata ajan lääkärille. Lause4: Kun he saapuivat, lääkäri selitti, mitä narkolepsia on. Lause5: Nyt Jacob herää vain sängyssään.</w:t>
      </w:r>
    </w:p>
    <w:p>
      <w:r>
        <w:rPr>
          <w:b/>
        </w:rPr>
        <w:t xml:space="preserve">Tulos</w:t>
      </w:r>
    </w:p>
    <w:p>
      <w:r>
        <w:t xml:space="preserve">Jacob, äiti, lääkäri</w:t>
      </w:r>
    </w:p>
    <w:p>
      <w:r>
        <w:rPr>
          <w:b/>
        </w:rPr>
        <w:t xml:space="preserve">Esimerkki 4.4676</w:t>
      </w:r>
    </w:p>
    <w:p>
      <w:r>
        <w:t xml:space="preserve">Lause1: Lause2: Tarjoilija tarjoili Janetille kupin kahvia: Hän sai lopulta pienen kouristuksen käteensä. Lause3: Kun Janetin käsi liikahti, se läikytti kahvia Jeffin päälle. Lause4: Hänen kasvonsa paloivat kuumasta kahvista. Lause5: Janet heitti kupin kylmää vettä hänen kasvoilleen.</w:t>
      </w:r>
    </w:p>
    <w:p>
      <w:r>
        <w:rPr>
          <w:b/>
        </w:rPr>
        <w:t xml:space="preserve">Tulos</w:t>
      </w:r>
    </w:p>
    <w:p>
      <w:r>
        <w:t xml:space="preserve">Jeff, Tarjoilija, Janet</w:t>
      </w:r>
    </w:p>
    <w:p>
      <w:r>
        <w:rPr>
          <w:b/>
        </w:rPr>
        <w:t xml:space="preserve">Esimerkki 4.4677</w:t>
      </w:r>
    </w:p>
    <w:p>
      <w:r>
        <w:t xml:space="preserve">Lause1: Tina sai äidiltään erityisen lahjan. Lause2: Se oli kaunis soittorasia. Lause3: Kun hän avasi sen, se soitti musiikkia. Lause4: Tina laittoi sen lipastolleen. Lause5: Hän halusi soittorasian olevan esillä.</w:t>
      </w:r>
    </w:p>
    <w:p>
      <w:r>
        <w:rPr>
          <w:b/>
        </w:rPr>
        <w:t xml:space="preserve">Tulos</w:t>
      </w:r>
    </w:p>
    <w:p>
      <w:r>
        <w:t xml:space="preserve">Tina, äiti</w:t>
      </w:r>
    </w:p>
    <w:p>
      <w:r>
        <w:rPr>
          <w:b/>
        </w:rPr>
        <w:t xml:space="preserve">Esimerkki 4.4678</w:t>
      </w:r>
    </w:p>
    <w:p>
      <w:r>
        <w:t xml:space="preserve">Lause1: Lava oli asetettu ja valot laskettu. Lause2: Yksittäinen valonheitin loisti puiselle tanssilattialle. Lause3: Tanssijat astuivat lattialle kauniin näköisinä. Lause4: Musiikki alkoi, se oli tangoa. Lause5: He liikkuivat niin sulavasti, että he varmasti voittaisivat kilpailun.</w:t>
      </w:r>
    </w:p>
    <w:p>
      <w:r>
        <w:rPr>
          <w:b/>
        </w:rPr>
        <w:t xml:space="preserve">Tulos</w:t>
      </w:r>
    </w:p>
    <w:p>
      <w:r>
        <w:t xml:space="preserve">Tanssijat</w:t>
      </w:r>
    </w:p>
    <w:p>
      <w:r>
        <w:rPr>
          <w:b/>
        </w:rPr>
        <w:t xml:space="preserve">Esimerkki 4.4679</w:t>
      </w:r>
    </w:p>
    <w:p>
      <w:r>
        <w:t xml:space="preserve">Lause1: Ella halusi eräänä aamuna kovasti viinirypäleitä. Lause2: Hän tiesi, että viinirypäleet asuivat jääkaapissa. Lause3: Hän alkoi vetää jääkaapin ovea kaikin voimin. Lause4: Jääkaapin ovi räjähti auki. Lause5: Ella sai äidiltä suukon sen jälkeen, kun viinirypäleitä hamuava jääkaappi oli osunut häneen.</w:t>
      </w:r>
    </w:p>
    <w:p>
      <w:r>
        <w:rPr>
          <w:b/>
        </w:rPr>
        <w:t xml:space="preserve">Tulos</w:t>
      </w:r>
    </w:p>
    <w:p>
      <w:r>
        <w:t xml:space="preserve">Äiti, Ella</w:t>
      </w:r>
    </w:p>
    <w:p>
      <w:r>
        <w:rPr>
          <w:b/>
        </w:rPr>
        <w:t xml:space="preserve">Esimerkki 4.4680</w:t>
      </w:r>
    </w:p>
    <w:p>
      <w:r>
        <w:t xml:space="preserve">Lause1: Roverin vesiastia oli tyhjä. Lause2: Rover yritti kovasti saada omistajansa huomion. Lause3: Mikään ei toiminut. Lause4: Sitten se kaatui ja esitti kuollutta. Lause5: Rover sai lopulta omistajansa huomion ja veden.</w:t>
      </w:r>
    </w:p>
    <w:p>
      <w:r>
        <w:rPr>
          <w:b/>
        </w:rPr>
        <w:t xml:space="preserve">Tulos</w:t>
      </w:r>
    </w:p>
    <w:p>
      <w:r>
        <w:t xml:space="preserve">Omistaja, Rover</w:t>
      </w:r>
    </w:p>
    <w:p>
      <w:r>
        <w:rPr>
          <w:b/>
        </w:rPr>
        <w:t xml:space="preserve">Esimerkki 4.4681</w:t>
      </w:r>
    </w:p>
    <w:p>
      <w:r>
        <w:t xml:space="preserve">Lause1: Kalliolla makasi lisko. Lause2: Niinpä hiivin lähemmäs katsomaan sitä. Lause3: Kun menin lähelle, se ei liikkunut. Lause4: Ajattelin, että se nukkui, tai ehkä se oli kuollut. Lause5: Sitten yhtäkkiä se syöksyi pois.</w:t>
      </w:r>
    </w:p>
    <w:p>
      <w:r>
        <w:rPr>
          <w:b/>
        </w:rPr>
        <w:t xml:space="preserve">Tulos</w:t>
      </w:r>
    </w:p>
    <w:p>
      <w:r>
        <w:t xml:space="preserve">Minä (itse), Lisko</w:t>
      </w:r>
    </w:p>
    <w:p>
      <w:r>
        <w:rPr>
          <w:b/>
        </w:rPr>
        <w:t xml:space="preserve">Esimerkki 4.4682</w:t>
      </w:r>
    </w:p>
    <w:p>
      <w:r>
        <w:t xml:space="preserve">Lause1: Jack vihasi opettajiaan. Lause2: Hän ei arvostanut heidän tapaansa opettaa. Lause3: Hän toivoi, että he tavoittaisivat hänet ja opettaisivat häntä. Lause4: Ironista kyllä hän päätti opettaa, jotta muut lapset eivät joutuisi vaikeuksiin. Lause5: Nyt hän auttaa lapsia, jotka muutoin vihaisivat oppimista.</w:t>
      </w:r>
    </w:p>
    <w:p>
      <w:r>
        <w:rPr>
          <w:b/>
        </w:rPr>
        <w:t xml:space="preserve">Tulos</w:t>
      </w:r>
    </w:p>
    <w:p>
      <w:r>
        <w:t xml:space="preserve">Lapset, Jack, Opettajat</w:t>
      </w:r>
    </w:p>
    <w:p>
      <w:r>
        <w:rPr>
          <w:b/>
        </w:rPr>
        <w:t xml:space="preserve">Esimerkki 4.4683</w:t>
      </w:r>
    </w:p>
    <w:p>
      <w:r>
        <w:t xml:space="preserve">Lause1: Kim lähti isänsä kanssa kalaan. Lause2: He istuivat veneessä ja juttelivat koko päivän. Lause3: Päivän päätteeksi Kim ei ollut saanut mitään saalista. Lause4: Eikä hänen isänsäkään! Lause5: Silti he molemmat olivat yhtä mieltä siitä, että päivä oli ollut hieno.</w:t>
      </w:r>
    </w:p>
    <w:p>
      <w:r>
        <w:rPr>
          <w:b/>
        </w:rPr>
        <w:t xml:space="preserve">Tulos</w:t>
      </w:r>
    </w:p>
    <w:p>
      <w:r>
        <w:t xml:space="preserve">Hänen isänsä, Kim</w:t>
      </w:r>
    </w:p>
    <w:p>
      <w:r>
        <w:rPr>
          <w:b/>
        </w:rPr>
        <w:t xml:space="preserve">Esimerkki 4.4684</w:t>
      </w:r>
    </w:p>
    <w:p>
      <w:r>
        <w:t xml:space="preserve">Lause1: Rob päätti, että hän haluaa oppia leipomaan. Lause2: Hän meni nettiin ja tutki erilaisia reseptejä. Lause3: Hän löysi hyvän omenapiirakan reseptin. Lause4: Rob paistoi piirakan ja noudatti kaikkia ohjeita. Lause5: Robin piirakka oli hyvin kitkerää, ja hänestä tuntui todella pahalta.</w:t>
      </w:r>
    </w:p>
    <w:p>
      <w:r>
        <w:rPr>
          <w:b/>
        </w:rPr>
        <w:t xml:space="preserve">Tulos</w:t>
      </w:r>
    </w:p>
    <w:p>
      <w:r>
        <w:t xml:space="preserve">Rob</w:t>
      </w:r>
    </w:p>
    <w:p>
      <w:r>
        <w:rPr>
          <w:b/>
        </w:rPr>
        <w:t xml:space="preserve">Esimerkki 4.4685</w:t>
      </w:r>
    </w:p>
    <w:p>
      <w:r>
        <w:t xml:space="preserve">Lause1: Nancy oli rikas ja hyvin kasvatettu, mutta hän rakasti köyhää miestä. Lause2: Hänen perheensä kielsi häntä tapailemasta miestä, joka ei ollut rikas. Lause3: He käskivät häntä olemaan koskaan alentumatta niin alas! Lause4: Sitten eräänä iltapäivänä hän näki miehen puhuvan vanhempiensa kanssa, kaikki hymyillen. Lause5: Mies paljasti voittaneensa juuri miljoona dollaria lotossa!</w:t>
      </w:r>
    </w:p>
    <w:p>
      <w:r>
        <w:rPr>
          <w:b/>
        </w:rPr>
        <w:t xml:space="preserve">Tulos</w:t>
      </w:r>
    </w:p>
    <w:p>
      <w:r>
        <w:t xml:space="preserve">Miesparka, hänen perheensä, Nancy</w:t>
      </w:r>
    </w:p>
    <w:p>
      <w:r>
        <w:rPr>
          <w:b/>
        </w:rPr>
        <w:t xml:space="preserve">Esimerkki 4.4686</w:t>
      </w:r>
    </w:p>
    <w:p>
      <w:r>
        <w:t xml:space="preserve">Lause1: Tom huomasi kotona uuden lampun. Lause2: Hänen vaimonsa oli ostanut sen aiemmin samana päivänä. Lause3: Tom ei todellakaan pitänyt siitä, miltä se näytti. Lause4: Hänen vaimonsa piti siitä kuitenkin kovasti. Lause5: He riitelivät siitä usein.</w:t>
      </w:r>
    </w:p>
    <w:p>
      <w:r>
        <w:rPr>
          <w:b/>
        </w:rPr>
        <w:t xml:space="preserve">Tulos</w:t>
      </w:r>
    </w:p>
    <w:p>
      <w:r>
        <w:t xml:space="preserve">Vaimo, Tom</w:t>
      </w:r>
    </w:p>
    <w:p>
      <w:r>
        <w:rPr>
          <w:b/>
        </w:rPr>
        <w:t xml:space="preserve">Esimerkki 4.4687</w:t>
      </w:r>
    </w:p>
    <w:p>
      <w:r>
        <w:t xml:space="preserve">Lause1: Kovassa lautapelissä oli hämmentävä tilanne. Lause2: Jeff oli sääntöjen asiantuntija, joten hänen oli tehtävä päätös. Lause3: Jeff oli epävarma, joten hän kysyi lisätietoja sääntökirjasta. Lause4: Harkittuaan asiaa hän päätti yhden ystävän eduksi toisen eduksi. Lause5: Ystävät ylistivät Jeffiä hänen viisaudestaan.</w:t>
      </w:r>
    </w:p>
    <w:p>
      <w:r>
        <w:rPr>
          <w:b/>
        </w:rPr>
        <w:t xml:space="preserve">Tulos</w:t>
      </w:r>
    </w:p>
    <w:p>
      <w:r>
        <w:t xml:space="preserve">Jeffin ystävät, Yksi ystävä, Jeff</w:t>
      </w:r>
    </w:p>
    <w:p>
      <w:r>
        <w:rPr>
          <w:b/>
        </w:rPr>
        <w:t xml:space="preserve">Esimerkki 4.4688</w:t>
      </w:r>
    </w:p>
    <w:p>
      <w:r>
        <w:t xml:space="preserve">Lause1: Keven oli aina sitä mieltä, että hänen olisi pitänyt olla vanhin. Lause2: Hän halusi olla johdossa. Lause3: Hän päätti pyytää vanhemmiltaan uutta sisarusta. Lause4: Hänen vanhempansa päättivät antaa Kevenin vahtia serkkunsa vauvaa. Lause5: Kevin oli siitä lähtien iloinen siitä, että hän oli nuorin.</w:t>
      </w:r>
    </w:p>
    <w:p>
      <w:r>
        <w:rPr>
          <w:b/>
        </w:rPr>
        <w:t xml:space="preserve">Tulos</w:t>
      </w:r>
    </w:p>
    <w:p>
      <w:r>
        <w:t xml:space="preserve">Hänen vanhempansa, vauvaserkku Keven -</w:t>
      </w:r>
    </w:p>
    <w:p>
      <w:r>
        <w:rPr>
          <w:b/>
        </w:rPr>
        <w:t xml:space="preserve">Esimerkki 4.4689</w:t>
      </w:r>
    </w:p>
    <w:p>
      <w:r>
        <w:t xml:space="preserve">Lause1: Jane näki oravan seisoessaan pihallaan. Lause2: Orava oli kiireinen keräämään pähkinöitä talven varalle. Lause3: Jane ajatteli yrittää saada oravan kiinni. Lause4: Jane juoksi oravaa kohti, ja se säikähti! Lause5: Jane oppi, että oravat ovat nopeita.</w:t>
      </w:r>
    </w:p>
    <w:p>
      <w:r>
        <w:rPr>
          <w:b/>
        </w:rPr>
        <w:t xml:space="preserve">Tulos</w:t>
      </w:r>
    </w:p>
    <w:p>
      <w:r>
        <w:t xml:space="preserve">Jane, Orava</w:t>
      </w:r>
    </w:p>
    <w:p>
      <w:r>
        <w:rPr>
          <w:b/>
        </w:rPr>
        <w:t xml:space="preserve">Esimerkki 4.4690</w:t>
      </w:r>
    </w:p>
    <w:p>
      <w:r>
        <w:t xml:space="preserve">Lause1: Timillä oli rakennusliike. Lause2: He olivat saamassa suuren urakan. Lause3: Tim yritti parhaansa myyntipuheessaan. Lause4: Valitettavasti se ei riittänyt. Lause5: He saivat tilaisuuden ohi.</w:t>
      </w:r>
    </w:p>
    <w:p>
      <w:r>
        <w:rPr>
          <w:b/>
        </w:rPr>
        <w:t xml:space="preserve">Tulos</w:t>
      </w:r>
    </w:p>
    <w:p>
      <w:r>
        <w:t xml:space="preserve">Tim</w:t>
      </w:r>
    </w:p>
    <w:p>
      <w:r>
        <w:rPr>
          <w:b/>
        </w:rPr>
        <w:t xml:space="preserve">Esimerkki 4.4691</w:t>
      </w:r>
    </w:p>
    <w:p>
      <w:r>
        <w:t xml:space="preserve">Lause1: Tim törmäsi vanhaan ystävään kadulla. Lause2: He eivät olleet nähneet toisiaan vuosiin. Lause3: Timin ystävä halusi hengailla ja vaihtaa kuulumisia. Lause4: Tim vihasi itseään ja elämäänsä eikä halunnut. Lause5: Hän suostui, mutta ei sitten koskaan vastannut.</w:t>
      </w:r>
    </w:p>
    <w:p>
      <w:r>
        <w:rPr>
          <w:b/>
        </w:rPr>
        <w:t xml:space="preserve">Tulos</w:t>
      </w:r>
    </w:p>
    <w:p>
      <w:r>
        <w:t xml:space="preserve">Tim, vanha ystävä</w:t>
      </w:r>
    </w:p>
    <w:p>
      <w:r>
        <w:rPr>
          <w:b/>
        </w:rPr>
        <w:t xml:space="preserve">Esimerkki 4.4692</w:t>
      </w:r>
    </w:p>
    <w:p>
      <w:r>
        <w:t xml:space="preserve">Lause1: John halusi oppia soittamaan viulua. Lause2: Hän meni musiikkikauppaan ostamaan viulun. Lause3: Hän valitsi halvan mallin, jonka hän ajatteli kelpaavan aloittelijalle. Lause4: Hän aloitti harjoittelun, ja heti kaksi kieliä katkesi. Lause5: John meni takaisin kauppaan ja osti paremman viulun.</w:t>
      </w:r>
    </w:p>
    <w:p>
      <w:r>
        <w:rPr>
          <w:b/>
        </w:rPr>
        <w:t xml:space="preserve">Tulos</w:t>
      </w:r>
    </w:p>
    <w:p>
      <w:r>
        <w:t xml:space="preserve">John</w:t>
      </w:r>
    </w:p>
    <w:p>
      <w:r>
        <w:rPr>
          <w:b/>
        </w:rPr>
        <w:t xml:space="preserve">Esimerkki 4.4693</w:t>
      </w:r>
    </w:p>
    <w:p>
      <w:r>
        <w:t xml:space="preserve">Lause1: Heräsin maanantaina myöhään koiran ulkoiluttamiseen. Lause2: Aika ei ollut hukattavana, joten hyppäsin nopeasti pyöräni selkään ja lähdin. Lause3: Pääsin noin puoliväliin matkaa, mutta sitten tajusin jättäneeni pyörän lukon kotiin. Lause4: Kun soitin pomolleni, hän kertoi, että oli lauantai, ei maanantai. Lause5: Koska minulla on lauantaisin vapaata, olin helpottunut ja lähdin kotiin.</w:t>
      </w:r>
    </w:p>
    <w:p>
      <w:r>
        <w:rPr>
          <w:b/>
        </w:rPr>
        <w:t xml:space="preserve">Tulos</w:t>
      </w:r>
    </w:p>
    <w:p>
      <w:r>
        <w:t xml:space="preserve">Minä (itse)</w:t>
      </w:r>
    </w:p>
    <w:p>
      <w:r>
        <w:rPr>
          <w:b/>
        </w:rPr>
        <w:t xml:space="preserve">Esimerkki 4.4694</w:t>
      </w:r>
    </w:p>
    <w:p>
      <w:r>
        <w:t xml:space="preserve">Lause1: Vuokrasimme talon Fort Myersistä lomaa varten. Lause2: Kun saavuimme sinne, huomasimme, että heillä oli laaja DVD-kokoelma. Lause3: Mutta koska he olivat saksalaisia, kaikki elokuvat olivat tekstitettyjä. Lause4: Niinpä katsoimme eräänä iltapäivänä Mama Mian ja lauloimme sen saksaksi. Lause5: En ole varma, opinko yhtään saksaa, mutta se oli hauskaa.</w:t>
      </w:r>
    </w:p>
    <w:p>
      <w:r>
        <w:rPr>
          <w:b/>
        </w:rPr>
        <w:t xml:space="preserve">Tulos</w:t>
      </w:r>
    </w:p>
    <w:p>
      <w:r>
        <w:t xml:space="preserve">Minä (itse), Talo fort myersissa</w:t>
      </w:r>
    </w:p>
    <w:p>
      <w:r>
        <w:rPr>
          <w:b/>
        </w:rPr>
        <w:t xml:space="preserve">Esimerkki 4.4695</w:t>
      </w:r>
    </w:p>
    <w:p>
      <w:r>
        <w:t xml:space="preserve">Lause1: Nickistä tuli juuri personal trainer. Lause2: Hän halusi ottaa asiakkaita ansaitakseen rahaa. Lause3: Hän perusti verkkosivuston mainostaakseen itseään. Lause4: Asiat alkoivat hitaasti, mutta lopulta hän keräsi hyvän asiakaskunnan. Lause5: Nickillä on nyt yli kaksikymmentä asiakasta!</w:t>
      </w:r>
    </w:p>
    <w:p>
      <w:r>
        <w:rPr>
          <w:b/>
        </w:rPr>
        <w:t xml:space="preserve">Tulos</w:t>
      </w:r>
    </w:p>
    <w:p>
      <w:r>
        <w:t xml:space="preserve">Nick, asiakas, asiakkaat</w:t>
      </w:r>
    </w:p>
    <w:p>
      <w:r>
        <w:rPr>
          <w:b/>
        </w:rPr>
        <w:t xml:space="preserve">Esimerkki 4.4696</w:t>
      </w:r>
    </w:p>
    <w:p>
      <w:r>
        <w:t xml:space="preserve">Lause1: Ystäväni villiintyi tanssiessaan olohuoneessani eräänä päivänä. Lause2: Hän kaatoi vahingossa televisioni. Lause3: Se hajosi miljoonaksi palaseksi. Lause4: Ystäväni tarjoutui ostamaan minulle uuden television. Lause5: Uusi televisioni oli vielä parempi kuin vanha.</w:t>
      </w:r>
    </w:p>
    <w:p>
      <w:r>
        <w:rPr>
          <w:b/>
        </w:rPr>
        <w:t xml:space="preserve">Tulos</w:t>
      </w:r>
    </w:p>
    <w:p>
      <w:r>
        <w:t xml:space="preserve">Minä (itse), Ystäväni</w:t>
      </w:r>
    </w:p>
    <w:p>
      <w:r>
        <w:rPr>
          <w:b/>
        </w:rPr>
        <w:t xml:space="preserve">Esimerkki 4.4697</w:t>
      </w:r>
    </w:p>
    <w:p>
      <w:r>
        <w:t xml:space="preserve">Lause1: Blake löi vetoa, että saisi minut nauramaan alle minuutissa. Lause2: Otin haasteen vastaan. Lause3: Hän teki hauskoja ilmeitä ja ääniä kolmenkymmenen sekunnin ajan. Lause4: Vaihtaessaan taktiikkaa hän vain tuijotti minua. Lause5: Kun sekuntia oli jäljellä, päästin naurahduksen.</w:t>
      </w:r>
    </w:p>
    <w:p>
      <w:r>
        <w:rPr>
          <w:b/>
        </w:rPr>
        <w:t xml:space="preserve">Tulos</w:t>
      </w:r>
    </w:p>
    <w:p>
      <w:r>
        <w:t xml:space="preserve">Minä (itse), Blake</w:t>
      </w:r>
    </w:p>
    <w:p>
      <w:r>
        <w:rPr>
          <w:b/>
        </w:rPr>
        <w:t xml:space="preserve">Esimerkki 4.4698</w:t>
      </w:r>
    </w:p>
    <w:p>
      <w:r>
        <w:t xml:space="preserve">Lause1: Kuuban isä uskoi, että kaikki tapahtuu syystä. Lause2: Niinpä kun hän joutui onnettomuuteen, hän väitti sen olleen kohtalo. Lause3: Kuuba ei ollut siitä niin varma. Lause4: Niinpä hän haastoi oikeuteen miehen, joka oli satuttanut hänen isäänsä. Lause5: Kun rahat tulivat, Kuuba uskoi sitten, ettei onnettomuuksia ollut.</w:t>
      </w:r>
    </w:p>
    <w:p>
      <w:r>
        <w:rPr>
          <w:b/>
        </w:rPr>
        <w:t xml:space="preserve">Tulos</w:t>
      </w:r>
    </w:p>
    <w:p>
      <w:r>
        <w:t xml:space="preserve">Isä, Mies, Kuuba</w:t>
      </w:r>
    </w:p>
    <w:p>
      <w:r>
        <w:rPr>
          <w:b/>
        </w:rPr>
        <w:t xml:space="preserve">Esimerkki 4.4699</w:t>
      </w:r>
    </w:p>
    <w:p>
      <w:r>
        <w:t xml:space="preserve">Lause1: Roger tykkäsi korjailla autoaan. Lause2: Hän aikoi rakentaa autonsa kokonaan uudelleen näyttelyä varten. Lause3: Hän sai autonsa valmiiksi ja ajoon. Lause4: Roger ilmoitti autonsa autonäyttelyyn. Lause5: Kaikki harrastajat pitivät hänen autostaan.</w:t>
      </w:r>
    </w:p>
    <w:p>
      <w:r>
        <w:rPr>
          <w:b/>
        </w:rPr>
        <w:t xml:space="preserve">Tulos</w:t>
      </w:r>
    </w:p>
    <w:p>
      <w:r>
        <w:t xml:space="preserve">Harrastajat, Roger</w:t>
      </w:r>
    </w:p>
    <w:p>
      <w:r>
        <w:rPr>
          <w:b/>
        </w:rPr>
        <w:t xml:space="preserve">Esimerkki 4.4700</w:t>
      </w:r>
    </w:p>
    <w:p>
      <w:r>
        <w:t xml:space="preserve">Lause1: Ivy kaipasi sipsejä. Lause2: Hän päätti ajaa kauppaan, joka oli kilometrin päässä hänen kodistaan. Lause3: Sitten hän muisti, että hänen autostaan oli loppunut bensa! Lause4: Ivylle ei jäänyt muuta vaihtoehtoa kuin kävellä sinne asti. Lause5: Kun hän vihdoin sai sipsejä, ne maistuivat sitäkin paremmilta!</w:t>
      </w:r>
    </w:p>
    <w:p>
      <w:r>
        <w:rPr>
          <w:b/>
        </w:rPr>
        <w:t xml:space="preserve">Tulos</w:t>
      </w:r>
    </w:p>
    <w:p>
      <w:r>
        <w:t xml:space="preserve">Ivy</w:t>
      </w:r>
    </w:p>
    <w:p>
      <w:r>
        <w:rPr>
          <w:b/>
        </w:rPr>
        <w:t xml:space="preserve">Esimerkki 4.4701</w:t>
      </w:r>
    </w:p>
    <w:p>
      <w:r>
        <w:t xml:space="preserve">Lause1: Pidän pikashakin pelaamisesta. Lause2: Jokaisella pelaajalla on kolme minuuttia aikaa. Lause3: Jos pelaaja ei saa mattia, häviää se, jonka aika loppuu. Lause4: Joskus voitan paremmat pelaajat ajoissa. Lause5: Nautin tästä pikashakin osa-alueesta.</w:t>
      </w:r>
    </w:p>
    <w:p>
      <w:r>
        <w:rPr>
          <w:b/>
        </w:rPr>
        <w:t xml:space="preserve">Tulos</w:t>
      </w:r>
    </w:p>
    <w:p>
      <w:r>
        <w:t xml:space="preserve">Minä (itse), pelaaja</w:t>
      </w:r>
    </w:p>
    <w:p>
      <w:r>
        <w:rPr>
          <w:b/>
        </w:rPr>
        <w:t xml:space="preserve">Esimerkki 4.4702</w:t>
      </w:r>
    </w:p>
    <w:p>
      <w:r>
        <w:t xml:space="preserve">Lause1: Ariel oli poimimassa kurpitsaa paikallisella maatilalla. Lause2: Hän aikoi kaivertaa siitä hassun naaman Halloweenia varten. Lause3: Hän löysi yhden, joka oli jättimäinen. Lause4: Hän valitsi sen ja toi sen kotiin. Lause5: Kotona hän veisti sen ja asetti sen ulos koristeeksi.</w:t>
      </w:r>
    </w:p>
    <w:p>
      <w:r>
        <w:rPr>
          <w:b/>
        </w:rPr>
        <w:t xml:space="preserve">Tulos</w:t>
      </w:r>
    </w:p>
    <w:p>
      <w:r>
        <w:t xml:space="preserve">Ariel</w:t>
      </w:r>
    </w:p>
    <w:p>
      <w:r>
        <w:rPr>
          <w:b/>
        </w:rPr>
        <w:t xml:space="preserve">Esimerkki 4.4703</w:t>
      </w:r>
    </w:p>
    <w:p>
      <w:r>
        <w:t xml:space="preserve">Lause1: Lucy yritti cheerleaderiksi. Lause2: Hän ei uskonut pääsevänsä. Lause3: Hän sekoitti huutosakin sanat. Lause4: Hän unohti myös osan tanssista. Lause5: Kun nimet kutsuttiin, Lucy pääsi cheerleaderiksi.</w:t>
      </w:r>
    </w:p>
    <w:p>
      <w:r>
        <w:rPr>
          <w:b/>
        </w:rPr>
        <w:t xml:space="preserve">Tulos</w:t>
      </w:r>
    </w:p>
    <w:p>
      <w:r>
        <w:t xml:space="preserve">Lucy</w:t>
      </w:r>
    </w:p>
    <w:p>
      <w:r>
        <w:rPr>
          <w:b/>
        </w:rPr>
        <w:t xml:space="preserve">Esimerkki 4.4704</w:t>
      </w:r>
    </w:p>
    <w:p>
      <w:r>
        <w:t xml:space="preserve">Lause1: Päätin pelata skräbbleä tänään. Lause2: Pelasin tietokonetta vastaan. Lause3: Kun olin valmis, päädyin voittamaan. Lause4: Tietokone hävisi. Lause5: Sitten jatkoin pelaamista uudelleen.</w:t>
      </w:r>
    </w:p>
    <w:p>
      <w:r>
        <w:rPr>
          <w:b/>
        </w:rPr>
        <w:t xml:space="preserve">Tulos</w:t>
      </w:r>
    </w:p>
    <w:p>
      <w:r>
        <w:t xml:space="preserve">Minä (itse), Tietokone</w:t>
      </w:r>
    </w:p>
    <w:p>
      <w:r>
        <w:rPr>
          <w:b/>
        </w:rPr>
        <w:t xml:space="preserve">Esimerkki 4.4705</w:t>
      </w:r>
    </w:p>
    <w:p>
      <w:r>
        <w:t xml:space="preserve">Lause1: Yvetten vanhemmat kielsivät häntä menemästä konserttiin. Lause2: Yvette hiipi eräänä iltana konserttiin. Lause3: Se oli niin kovaääninen, että hänen korviinsa sattui. Lause4: Ihmiset konsertissa olivat likaisia ja liian ahtaasti. Lause5: Yvetten ei ollut mitään ongelmaa noudattaa vanhempiaan sen jälkeen.</w:t>
      </w:r>
    </w:p>
    <w:p>
      <w:r>
        <w:rPr>
          <w:b/>
        </w:rPr>
        <w:t xml:space="preserve">Tulos</w:t>
      </w:r>
    </w:p>
    <w:p>
      <w:r>
        <w:t xml:space="preserve">Vanhemmat, Yvette, Ihmiset</w:t>
      </w:r>
    </w:p>
    <w:p>
      <w:r>
        <w:rPr>
          <w:b/>
        </w:rPr>
        <w:t xml:space="preserve">Esimerkki 4.4706</w:t>
      </w:r>
    </w:p>
    <w:p>
      <w:r>
        <w:t xml:space="preserve">Lause1: Waynen ystävä Steve sai roolin näytelmässä. Lause2: Wayne inhosi näytelmiä, mutta Steve halusi kovasti päästä mukaan. Lause3: Wayne suostui, vaikka hän pelkäsi sitä. Lause4: Hän meni näytelmään ja oli yllättynyt, että nautti siitä. Lause5: Hän jopa päätti, että hän katsoisi tulevaisuudessa muitakin näytelmiä.</w:t>
      </w:r>
    </w:p>
    <w:p>
      <w:r>
        <w:rPr>
          <w:b/>
        </w:rPr>
        <w:t xml:space="preserve">Tulos</w:t>
      </w:r>
    </w:p>
    <w:p>
      <w:r>
        <w:t xml:space="preserve">Steve, Wayne</w:t>
      </w:r>
    </w:p>
    <w:p>
      <w:r>
        <w:rPr>
          <w:b/>
        </w:rPr>
        <w:t xml:space="preserve">Esimerkki 4.4707</w:t>
      </w:r>
    </w:p>
    <w:p>
      <w:r>
        <w:t xml:space="preserve">Lause1: Opin pelaamaan kivi-paperi-sakset-leikkiä aikuisena. Lause2: Hän ehdotti, että käyttäisimme sitä. Lause3: Minulla ei ollut aavistustakaan, mitä olin tekemässä, joten hävisin joka kierroksen. Lause4: Lopulta paranin ja voitin muutaman kierroksen. Lause5: Hän luovutti, kun aloin voittaa joka kerta.</w:t>
      </w:r>
    </w:p>
    <w:p>
      <w:r>
        <w:rPr>
          <w:b/>
        </w:rPr>
        <w:t xml:space="preserve">Tulos</w:t>
      </w:r>
    </w:p>
    <w:p>
      <w:r>
        <w:t xml:space="preserve">Minä (itse), Ystäväni</w:t>
      </w:r>
    </w:p>
    <w:p>
      <w:r>
        <w:rPr>
          <w:b/>
        </w:rPr>
        <w:t xml:space="preserve">Esimerkki 4.4708</w:t>
      </w:r>
    </w:p>
    <w:p>
      <w:r>
        <w:t xml:space="preserve">Lause1: Curtis oli ostamassa uutta autoa. Lause2: Kun hän meni autoliikkeeseen, hänelle tarjottiin koeajoa. Lause3: Hänen rahavaransa olivat rajalliset, mutta Curtis otti urheiluauton koeajoon. Lause4: Auto oli kaunotar, ja se myös ajoi erittäin hyvin. Lause5: Vaikka hänellä ei oikeastaan ollut varaa siihen, Curtis oli kovasti houkuteltu.</w:t>
      </w:r>
    </w:p>
    <w:p>
      <w:r>
        <w:rPr>
          <w:b/>
        </w:rPr>
        <w:t xml:space="preserve">Tulos</w:t>
      </w:r>
    </w:p>
    <w:p>
      <w:r>
        <w:t xml:space="preserve">Curtis</w:t>
      </w:r>
    </w:p>
    <w:p>
      <w:r>
        <w:rPr>
          <w:b/>
        </w:rPr>
        <w:t xml:space="preserve">Esimerkki 4.4709</w:t>
      </w:r>
    </w:p>
    <w:p>
      <w:r>
        <w:t xml:space="preserve">Lause1: Olin ajamassa kotiin perheeni luota. Lause2: Punainen auto ajoi ohitseni ylinopeutta. Lause3: Yhtäkkiä alkoi sataa. Lause4: Punainen auto menetti hallinnan ja pyörähti useita kertoja. Lause5: Koska ajoin hitaammin, hän ei osunut minuun.</w:t>
      </w:r>
    </w:p>
    <w:p>
      <w:r>
        <w:rPr>
          <w:b/>
        </w:rPr>
        <w:t xml:space="preserve">Tulos</w:t>
      </w:r>
    </w:p>
    <w:p>
      <w:r>
        <w:t xml:space="preserve">Minä (itse), Perheeni</w:t>
      </w:r>
    </w:p>
    <w:p>
      <w:r>
        <w:rPr>
          <w:b/>
        </w:rPr>
        <w:t xml:space="preserve">Esimerkki 4.4710</w:t>
      </w:r>
    </w:p>
    <w:p>
      <w:r>
        <w:t xml:space="preserve">Lause1: Harrylla oli nälkä. Lause2: Hän päätti syödä voileivän. Lause3: Hän paistoi rinkelin. Lause4: Sitten hän laittoi päälle mausteita. Lause5: Sitten hän söi sen.</w:t>
      </w:r>
    </w:p>
    <w:p>
      <w:r>
        <w:rPr>
          <w:b/>
        </w:rPr>
        <w:t xml:space="preserve">Tulos</w:t>
      </w:r>
    </w:p>
    <w:p>
      <w:r>
        <w:t xml:space="preserve">Harry</w:t>
      </w:r>
    </w:p>
    <w:p>
      <w:r>
        <w:rPr>
          <w:b/>
        </w:rPr>
        <w:t xml:space="preserve">Esimerkki 4.4711</w:t>
      </w:r>
    </w:p>
    <w:p>
      <w:r>
        <w:t xml:space="preserve">Lause1: Steve tunsi itsensä niin epäonniseksi viime aikoina, että hän luopui toivosta. Lause2: Hän tunsi itsensä niin masentuneeksi hävittyään niin monta peliä peräkkäin. Lause3: Hän alkoi harjoitella yhä enemmän ja enemmän. Lause4: Jonkin ajan kuluttua hän alkoi voittaa enemmän pelejä. Lause5: Steven tunsi olonsa paljon paremmaksi voitettuaan pelejä!</w:t>
      </w:r>
    </w:p>
    <w:p>
      <w:r>
        <w:rPr>
          <w:b/>
        </w:rPr>
        <w:t xml:space="preserve">Tulos</w:t>
      </w:r>
    </w:p>
    <w:p>
      <w:r>
        <w:t xml:space="preserve">Steve</w:t>
      </w:r>
    </w:p>
    <w:p>
      <w:r>
        <w:rPr>
          <w:b/>
        </w:rPr>
        <w:t xml:space="preserve">Esimerkki 4.4712</w:t>
      </w:r>
    </w:p>
    <w:p>
      <w:r>
        <w:t xml:space="preserve">Lause1: Eräällä viikolla eräs pariskunta sai puhelun vanhalta ystävältään. Lause2: Ystävä aikoi tulla kaupunkiin ja pyysi jäädä pariskunnan luokse. Lause3: He viettivät viikon siivoamalla kotiaan. Lause4: Viime hetkellä ystävä kuitenkin sanoi, ettei päässyt paikalle. Lause5: He olivat pettyneitä mutta onnellisia siitä, että heillä oli siisti koti.</w:t>
      </w:r>
    </w:p>
    <w:p>
      <w:r>
        <w:rPr>
          <w:b/>
        </w:rPr>
        <w:t xml:space="preserve">Tulos</w:t>
      </w:r>
    </w:p>
    <w:p>
      <w:r>
        <w:t xml:space="preserve">Pariskunta, Ystävä</w:t>
      </w:r>
    </w:p>
    <w:p>
      <w:r>
        <w:rPr>
          <w:b/>
        </w:rPr>
        <w:t xml:space="preserve">Esimerkki 4.4713</w:t>
      </w:r>
    </w:p>
    <w:p>
      <w:r>
        <w:t xml:space="preserve">Lause1: Kelsey tykkäsi katsoa televisiota. Lause2: Hänellä oli yksi ohjelma, josta hän todella piti. Lause3: Hän meni olohuoneeseensa syötyään päivällisen. Lause4: Hän laittoi television päälle. Lause5: Hän katsoi suosikkiohjelmaansa.</w:t>
      </w:r>
    </w:p>
    <w:p>
      <w:r>
        <w:rPr>
          <w:b/>
        </w:rPr>
        <w:t xml:space="preserve">Tulos</w:t>
      </w:r>
    </w:p>
    <w:p>
      <w:r>
        <w:t xml:space="preserve">Kelsey</w:t>
      </w:r>
    </w:p>
    <w:p>
      <w:r>
        <w:rPr>
          <w:b/>
        </w:rPr>
        <w:t xml:space="preserve">Esimerkki 4.4714</w:t>
      </w:r>
    </w:p>
    <w:p>
      <w:r>
        <w:t xml:space="preserve">Lause1: Cassie ei pitänyt kylvystä. Lause2: Hänen äitinsä oli turhautunut, koska Cassie alkoi haista. Lause3: Eräänä päivänä hänen äitinsä osti Cassielle kylpylelun. Lause4: Cassie halusi leikkiä lelulla, joten hän suostui kylpemään. Lause5: Hänen äitinsä oli niin onnellinen saadessaan puhtaan tyttären.</w:t>
      </w:r>
    </w:p>
    <w:p>
      <w:r>
        <w:rPr>
          <w:b/>
        </w:rPr>
        <w:t xml:space="preserve">Tulos</w:t>
      </w:r>
    </w:p>
    <w:p>
      <w:r>
        <w:t xml:space="preserve">Äiti, Cassie</w:t>
      </w:r>
    </w:p>
    <w:p>
      <w:r>
        <w:rPr>
          <w:b/>
        </w:rPr>
        <w:t xml:space="preserve">Esimerkki 4.4715</w:t>
      </w:r>
    </w:p>
    <w:p>
      <w:r>
        <w:t xml:space="preserve">Lause1: Bob näki maaliviivan olevan edessä. Lause2: Hän kuuli yleisön hurraavan katsomosta. Lause3: Tämä oli se! Lause4: Tämä oli se hetki, jota varten hän oli harjoitellut vuosia! Lause5: Bob rynnisti maaliviivan yli ja voitti kilpailun.</w:t>
      </w:r>
    </w:p>
    <w:p>
      <w:r>
        <w:rPr>
          <w:b/>
        </w:rPr>
        <w:t xml:space="preserve">Tulos</w:t>
      </w:r>
    </w:p>
    <w:p>
      <w:r>
        <w:t xml:space="preserve">Bob, yleisö</w:t>
      </w:r>
    </w:p>
    <w:p>
      <w:r>
        <w:rPr>
          <w:b/>
        </w:rPr>
        <w:t xml:space="preserve">Esimerkki 4.4716</w:t>
      </w:r>
    </w:p>
    <w:p>
      <w:r>
        <w:t xml:space="preserve">Lause1: Nya oli koulun vessassa, kun palohälytys soi. Lause2: Nya pudotti paniikissa hiusharjansa ja juoksi ulos. Lause3: Hän löysi nopeasti ystävänsä ja varmisti heidän turvallisuutensa. Lause4: Sitten hän odotti luokkatovereidensa kanssa, kun poliisi tutki asiaa. Lause5: Kävi ilmi, että palohälytin oli soinut vahingossa!</w:t>
      </w:r>
    </w:p>
    <w:p>
      <w:r>
        <w:rPr>
          <w:b/>
        </w:rPr>
        <w:t xml:space="preserve">Tulos</w:t>
      </w:r>
    </w:p>
    <w:p>
      <w:r>
        <w:t xml:space="preserve">Nyan luokkatoverit, Nya, Poliisi, Ystävät, Nya.</w:t>
      </w:r>
    </w:p>
    <w:p>
      <w:r>
        <w:rPr>
          <w:b/>
        </w:rPr>
        <w:t xml:space="preserve">Esimerkki 4.4717</w:t>
      </w:r>
    </w:p>
    <w:p>
      <w:r>
        <w:t xml:space="preserve">Lause1: Lisa kiirehti tunnille, koska pelkäsi myöhästyvänsä. Lause2: Hän ei kiinnittänyt paljon huomiota siihen, minne oli menossa. Lause3: Hän oli yhtäkkiä märkä ja makasi maassa. Lause4: Hän oli pudonnut suureen lätäkköön. Lause5: Hänen vaatteensa olivat läpimärät, joten hän istui tunnilla tippuvan märkänä.</w:t>
      </w:r>
    </w:p>
    <w:p>
      <w:r>
        <w:rPr>
          <w:b/>
        </w:rPr>
        <w:t xml:space="preserve">Tulos</w:t>
      </w:r>
    </w:p>
    <w:p>
      <w:r>
        <w:t xml:space="preserve">Lisa, luokka</w:t>
      </w:r>
    </w:p>
    <w:p>
      <w:r>
        <w:rPr>
          <w:b/>
        </w:rPr>
        <w:t xml:space="preserve">Esimerkki 4.4718</w:t>
      </w:r>
    </w:p>
    <w:p>
      <w:r>
        <w:t xml:space="preserve">Lause1: Minulla oli kiire tänä aamuna. Lause2: Minun piti jättää aamiainen väliin ja pukea vaatteet päälle nopeasti. Lause3: Kiireestäkin huolimatta ehdin juuri ja juuri ajoissa töihin. Lause4: Huomasin sen vasta, kun istuin alas ja juttelin jonkun kanssa. Lause5: Minulla oli niin kiire, että unohdin laittaa yhteensopivat sukat.</w:t>
      </w:r>
    </w:p>
    <w:p>
      <w:r>
        <w:rPr>
          <w:b/>
        </w:rPr>
        <w:t xml:space="preserve">Tulos</w:t>
      </w:r>
    </w:p>
    <w:p>
      <w:r>
        <w:t xml:space="preserve">Minä (itse), Joku</w:t>
      </w:r>
    </w:p>
    <w:p>
      <w:r>
        <w:rPr>
          <w:b/>
        </w:rPr>
        <w:t xml:space="preserve">Esimerkki 4.4719</w:t>
      </w:r>
    </w:p>
    <w:p>
      <w:r>
        <w:t xml:space="preserve">Lause1: Rob halusi lähteä lomalle Kanadaan. Lause2: Matkustaakseen Kanadaan Rob tarvitsi passin. Lause3: Rob maksoi passitoimistolle paljon rahaa, jotta passi toimitettaisiin nopeasti. Lause4: Passitoimisto toimitti kuitenkin Robin passin aivan liian myöhään. Lause5: Rob joutui varaamaan toisen lennon, mikä maksoi hänelle kalliisti.</w:t>
      </w:r>
    </w:p>
    <w:p>
      <w:r>
        <w:rPr>
          <w:b/>
        </w:rPr>
        <w:t xml:space="preserve">Tulos</w:t>
      </w:r>
    </w:p>
    <w:p>
      <w:r>
        <w:t xml:space="preserve">Rob, passitoimisto</w:t>
      </w:r>
    </w:p>
    <w:p>
      <w:r>
        <w:rPr>
          <w:b/>
        </w:rPr>
        <w:t xml:space="preserve">Esimerkki 4.4720</w:t>
      </w:r>
    </w:p>
    <w:p>
      <w:r>
        <w:t xml:space="preserve">Lause1: Tom tykkäsi nyrkkeillä. Lause2: Hän harjoitteli koko ajan. Lause3: Hän pyysi ystäväänsä mukaan. Lause4: Ystävä ei ollut koskaan ennen tehnyt sitä. Lause5: Tom löi ystävänsä vahingossa tajuttomaksi!</w:t>
      </w:r>
    </w:p>
    <w:p>
      <w:r>
        <w:rPr>
          <w:b/>
        </w:rPr>
        <w:t xml:space="preserve">Tulos</w:t>
      </w:r>
    </w:p>
    <w:p>
      <w:r>
        <w:t xml:space="preserve">Tomin ystävä, Tom</w:t>
      </w:r>
    </w:p>
    <w:p>
      <w:r>
        <w:rPr>
          <w:b/>
        </w:rPr>
        <w:t xml:space="preserve">Esimerkki 4.4721</w:t>
      </w:r>
    </w:p>
    <w:p>
      <w:r>
        <w:t xml:space="preserve">Lause1: Mary oli aina halunnut koiran. Lause2: Maryn äiti ei koskaan sallinut hänen hankkia lemmikkiä. Lause3: Eräänä päivänä koira seurasi Maryn äitiä kotiin ruokakaupasta. Lause4: Koira ei suostunut lähtemään pois, vaan asettui Marian äidin jalkoihin. Lause5: Koira sai jäädä, ja Mary sai uuden lemmikin.</w:t>
      </w:r>
    </w:p>
    <w:p>
      <w:r>
        <w:rPr>
          <w:b/>
        </w:rPr>
        <w:t xml:space="preserve">Tulos</w:t>
      </w:r>
    </w:p>
    <w:p>
      <w:r>
        <w:t xml:space="preserve">Äiti, Maria, koira</w:t>
      </w:r>
    </w:p>
    <w:p>
      <w:r>
        <w:rPr>
          <w:b/>
        </w:rPr>
        <w:t xml:space="preserve">Esimerkki 4.4722</w:t>
      </w:r>
    </w:p>
    <w:p>
      <w:r>
        <w:t xml:space="preserve">Lause1: Tomilla oli ystävä luonaan. Lause2: He olivat humalassa hengailemassa. Lause3: Tom näytti hänelle aseensa. Lause4: Hän sanoi, ettei se ollut ladattu, mutta se laukesi vahingossa. Lause5: Onneksi kukaan ei loukkaantunut.</w:t>
      </w:r>
    </w:p>
    <w:p>
      <w:r>
        <w:rPr>
          <w:b/>
        </w:rPr>
        <w:t xml:space="preserve">Tulos</w:t>
      </w:r>
    </w:p>
    <w:p>
      <w:r>
        <w:t xml:space="preserve">Tomin ystävä, Tom</w:t>
      </w:r>
    </w:p>
    <w:p>
      <w:r>
        <w:rPr>
          <w:b/>
        </w:rPr>
        <w:t xml:space="preserve">Esimerkki 4.4723</w:t>
      </w:r>
    </w:p>
    <w:p>
      <w:r>
        <w:t xml:space="preserve">Lause1: Alan oli pienen liigan baseball-joukkueen valmentaja. Lause2: Hänen poikansa oli joukkueessa. Lause3: Alan oli hyvin innoissaan, koska joukkue menestyi hyvin. Lause4: Hän päätti ilmoittaa heidät pienen liigan maailmanmestaruussarjaan. Lause5: Alan vei joukkueensa maailmanmestaruussarjaan, ja se voitti.</w:t>
      </w:r>
    </w:p>
    <w:p>
      <w:r>
        <w:rPr>
          <w:b/>
        </w:rPr>
        <w:t xml:space="preserve">Tulos</w:t>
      </w:r>
    </w:p>
    <w:p>
      <w:r>
        <w:t xml:space="preserve">Hänen poikansa Alan, Team</w:t>
      </w:r>
    </w:p>
    <w:p>
      <w:r>
        <w:rPr>
          <w:b/>
        </w:rPr>
        <w:t xml:space="preserve">Esimerkki 4.4724</w:t>
      </w:r>
    </w:p>
    <w:p>
      <w:r>
        <w:t xml:space="preserve">Lause1: Nickillä oli useita laatikoita asiakirjoja tuhottavana. Lause2: Hän kokeili silppuria, mutta se jumiutui. Lause3: Nick teki ainoan mahdollisen keinon. Lause4: Hän heitti asiakirjat takapihan tulipesään. Lause5: Nick sytytti ne tuleen.</w:t>
      </w:r>
    </w:p>
    <w:p>
      <w:r>
        <w:rPr>
          <w:b/>
        </w:rPr>
        <w:t xml:space="preserve">Tulos</w:t>
      </w:r>
    </w:p>
    <w:p>
      <w:r>
        <w:t xml:space="preserve">Nick</w:t>
      </w:r>
    </w:p>
    <w:p>
      <w:r>
        <w:rPr>
          <w:b/>
        </w:rPr>
        <w:t xml:space="preserve">Esimerkki 4.4725</w:t>
      </w:r>
    </w:p>
    <w:p>
      <w:r>
        <w:t xml:space="preserve">Lause1: Ystävä meni ottamaan tatuoinnin. Lause2: Tatuoija oli vilustunut, mutta hänellä oli käsineet. Lause3: Hän aivasteli äänekkäästi ja rajusti, kun hän teki tatuointia. Lause4: Pian tajusin, että hän oli aivastuksen takia raapustanut ystävääni! Lause5: Ystäväni oli niin raivoissaan, että vaati tatuoinnin poistamista.</w:t>
      </w:r>
    </w:p>
    <w:p>
      <w:r>
        <w:rPr>
          <w:b/>
        </w:rPr>
        <w:t xml:space="preserve">Tulos</w:t>
      </w:r>
    </w:p>
    <w:p>
      <w:r>
        <w:t xml:space="preserve">Minä (itse), Ystävä, Tatuointitaiteilija</w:t>
      </w:r>
    </w:p>
    <w:p>
      <w:r>
        <w:rPr>
          <w:b/>
        </w:rPr>
        <w:t xml:space="preserve">Esimerkki 4.4726</w:t>
      </w:r>
    </w:p>
    <w:p>
      <w:r>
        <w:t xml:space="preserve">Lause1: Anita tykkää aina siivota taloa sunnuntai-iltapäivisin. Lause2: Hän keskittyy saamaan keittiön puhtaaksi. Lause3: Keittiön siivoamisen jälkeen hän työskentelee muiden huoneiden parissa. Lause4: Kun hän on siivoamisen jälkeen valmis, hän ottaa mielellään lasin viiniä. Lause5: Anita on ylpeä siitä, että hän pitää kodin siistinä.</w:t>
      </w:r>
    </w:p>
    <w:p>
      <w:r>
        <w:rPr>
          <w:b/>
        </w:rPr>
        <w:t xml:space="preserve">Tulos</w:t>
      </w:r>
    </w:p>
    <w:p>
      <w:r>
        <w:t xml:space="preserve">Anita</w:t>
      </w:r>
    </w:p>
    <w:p>
      <w:r>
        <w:rPr>
          <w:b/>
        </w:rPr>
        <w:t xml:space="preserve">Esimerkki 4.4727</w:t>
      </w:r>
    </w:p>
    <w:p>
      <w:r>
        <w:t xml:space="preserve">Lause1: Luulimme, että koiralla saattaa olla sydänmatoja. Lause2: Se alkoi huohottaa ilman syytä. Lause3: Veimme sen eläinlääkärille. Lause4: Se testattiin ja tulos oli negatiivinen. Lause5: Aloimme antaa sille kuukausipillereitä.</w:t>
      </w:r>
    </w:p>
    <w:p>
      <w:r>
        <w:rPr>
          <w:b/>
        </w:rPr>
        <w:t xml:space="preserve">Tulos</w:t>
      </w:r>
    </w:p>
    <w:p>
      <w:r>
        <w:t xml:space="preserve">Koira</w:t>
      </w:r>
    </w:p>
    <w:p>
      <w:r>
        <w:rPr>
          <w:b/>
        </w:rPr>
        <w:t xml:space="preserve">Esimerkki 4.4728</w:t>
      </w:r>
    </w:p>
    <w:p>
      <w:r>
        <w:t xml:space="preserve">Lause1: Dunn odotti pian poikavauvaa. Lause2: Hänen vaimollaan ja hänellä oli vaikeuksia valita nimeä. Lause3: Hänen vaimonsa piti yhdestä nimestä kovasti, mutta Dunn kieltäytyi siitä edelleen. Lause4: Kun synnytys lähestyi, Dunn myönsi. Lause5: Lopulta vauvan nimi vaikutti alusta asti täydelliseltä.</w:t>
      </w:r>
    </w:p>
    <w:p>
      <w:r>
        <w:rPr>
          <w:b/>
        </w:rPr>
        <w:t xml:space="preserve">Tulos</w:t>
      </w:r>
    </w:p>
    <w:p>
      <w:r>
        <w:t xml:space="preserve">Vauva, Dunn, Vauvapoika, Vaimo</w:t>
      </w:r>
    </w:p>
    <w:p>
      <w:r>
        <w:rPr>
          <w:b/>
        </w:rPr>
        <w:t xml:space="preserve">Esimerkki 4.4729</w:t>
      </w:r>
    </w:p>
    <w:p>
      <w:r>
        <w:t xml:space="preserve">Lause1: Minulla oli loppukoe. Lause2: Päätin olla menemättä. Lause3: Arvosanani oli niin hyvä, että pystyin jättämään kokeen väliin. Lause4: Valitettavasti en lukenut opetussuunnitelmaa oikein. Lause5: Jätin kurssin kesken, koska loppukoe oli arvokkaampi kuin luulin.</w:t>
      </w:r>
    </w:p>
    <w:p>
      <w:r>
        <w:rPr>
          <w:b/>
        </w:rPr>
        <w:t xml:space="preserve">Tulos</w:t>
      </w:r>
    </w:p>
    <w:p>
      <w:r>
        <w:t xml:space="preserve">Minä (itse)</w:t>
      </w:r>
    </w:p>
    <w:p>
      <w:r>
        <w:rPr>
          <w:b/>
        </w:rPr>
        <w:t xml:space="preserve">Esimerkki 4.4730</w:t>
      </w:r>
    </w:p>
    <w:p>
      <w:r>
        <w:t xml:space="preserve">Lause1: Lily suunnitteli ostoslistaa. Lause2: Lily kirjoitti ensin ylös kaikki ruokansa. Lause3: Sitten hän avasi kuponkikirjan. Lause4: Hän leikkasi pois kaikki tarvitsemiensa asioiden kuponit. Lause5: Lopulta hän oli valmis lähtemään kauppaan.</w:t>
      </w:r>
    </w:p>
    <w:p>
      <w:r>
        <w:rPr>
          <w:b/>
        </w:rPr>
        <w:t xml:space="preserve">Tulos</w:t>
      </w:r>
    </w:p>
    <w:p>
      <w:r>
        <w:t xml:space="preserve">Lily</w:t>
      </w:r>
    </w:p>
    <w:p>
      <w:r>
        <w:rPr>
          <w:b/>
        </w:rPr>
        <w:t xml:space="preserve">Esimerkki 4.4731</w:t>
      </w:r>
    </w:p>
    <w:p>
      <w:r>
        <w:t xml:space="preserve">Lause1: Anna oli täyttämässä lintujen ruokintalaitteita. Lause2: Mutta mokkapala putosi maahan. Lause3: Hänen koiransa ryntäsi paikalle ja nielaisi sen! Lause4: Anna oli hämmästynyt. Lause5: Hän ei tiennyt, että koirat rakastavat lintujen ruokaa!</w:t>
      </w:r>
    </w:p>
    <w:p>
      <w:r>
        <w:rPr>
          <w:b/>
        </w:rPr>
        <w:t xml:space="preserve">Tulos</w:t>
      </w:r>
    </w:p>
    <w:p>
      <w:r>
        <w:t xml:space="preserve">Hänen koiransa Anna</w:t>
      </w:r>
    </w:p>
    <w:p>
      <w:r>
        <w:rPr>
          <w:b/>
        </w:rPr>
        <w:t xml:space="preserve">Esimerkki 4.4732</w:t>
      </w:r>
    </w:p>
    <w:p>
      <w:r>
        <w:t xml:space="preserve">Lause1: Carl pelasi videopelejä. Lause2: Hän ei ollut säästänyt vähään aikaan. Lause3: Yhtäkkiä salama iski. Lause4: Se katkaisi sähköt Carlin talosta. Lause5: Hän menetti kaikki hiljattain tekemänsä työt.</w:t>
      </w:r>
    </w:p>
    <w:p>
      <w:r>
        <w:rPr>
          <w:b/>
        </w:rPr>
        <w:t xml:space="preserve">Tulos</w:t>
      </w:r>
    </w:p>
    <w:p>
      <w:r>
        <w:t xml:space="preserve">Kaikki, Carl</w:t>
      </w:r>
    </w:p>
    <w:p>
      <w:r>
        <w:rPr>
          <w:b/>
        </w:rPr>
        <w:t xml:space="preserve">Esimerkki 4.4733</w:t>
      </w:r>
    </w:p>
    <w:p>
      <w:r>
        <w:t xml:space="preserve">Lause1: Will siirrettiin luokkaa ylemmäs, koska hän oli niin fiksu. Lause2: Opettajat varoittivat hänen isäänsä, ettei Will kasvaisi henkisesti. Lause3: Hänen isänsä vaati, että Will siirretään luokkaa ylemmäs. Lause4: Williä vihattiin koko koulun ajan. Lause5: Hän on nyt hyvin hämmentynyt ja vastenmielinen aikuinen.</w:t>
      </w:r>
    </w:p>
    <w:p>
      <w:r>
        <w:rPr>
          <w:b/>
        </w:rPr>
        <w:t xml:space="preserve">Tulos</w:t>
      </w:r>
    </w:p>
    <w:p>
      <w:r>
        <w:t xml:space="preserve">Will, isä, koulu, opettajat</w:t>
      </w:r>
    </w:p>
    <w:p>
      <w:r>
        <w:rPr>
          <w:b/>
        </w:rPr>
        <w:t xml:space="preserve">Esimerkki 4.4734</w:t>
      </w:r>
    </w:p>
    <w:p>
      <w:r>
        <w:t xml:space="preserve">Lause1: Sarah oli vasta pikkulapsi. Lause2: Hänen vanhemmillaan ei ollut varaa ostaa hänelle monia asioita. Lause3: Eräänä päivänä ostoksilla Sarah pyysi lelua. Lause4: Vanha mies kuulee, kun hänen vanhempansa kieltävät häneltä lelun. Lause5: Vanha mies päätti ostaa ja antaa Sarahille lelun parkkipaikalla.</w:t>
      </w:r>
    </w:p>
    <w:p>
      <w:r>
        <w:rPr>
          <w:b/>
        </w:rPr>
        <w:t xml:space="preserve">Tulos</w:t>
      </w:r>
    </w:p>
    <w:p>
      <w:r>
        <w:t xml:space="preserve">Sarah, Vanhus, Vanhemmat</w:t>
      </w:r>
    </w:p>
    <w:p>
      <w:r>
        <w:rPr>
          <w:b/>
        </w:rPr>
        <w:t xml:space="preserve">Esimerkki 4.4735</w:t>
      </w:r>
    </w:p>
    <w:p>
      <w:r>
        <w:t xml:space="preserve">Lause1: Calvin oli niin innoissaan! Lause2: Hänen ystävänsä olivat tulossa syntymäpäiväjuhliin. Lause3: Hän siivosi huoneensa ja sisusti leikkihuoneen. Lause4: He tulivat käymään ja toivat hänelle lahjoja. Lause5: Hänellä oli hauskaa!</w:t>
      </w:r>
    </w:p>
    <w:p>
      <w:r>
        <w:rPr>
          <w:b/>
        </w:rPr>
        <w:t xml:space="preserve">Tulos</w:t>
      </w:r>
    </w:p>
    <w:p>
      <w:r>
        <w:t xml:space="preserve">Ystävät, Calvin</w:t>
      </w:r>
    </w:p>
    <w:p>
      <w:r>
        <w:rPr>
          <w:b/>
        </w:rPr>
        <w:t xml:space="preserve">Esimerkki 4.4736</w:t>
      </w:r>
    </w:p>
    <w:p>
      <w:r>
        <w:t xml:space="preserve">Lause1: Bill halusi tehdä aamiaiseksi jättimäisen pannukakun. Lause2: Hän otti esiin kaikki ainekset, joita hän tarvitsisi pannukakun valmistamiseen. Lause3: Bill sekoitti kaikki ainekset ja teki pannukakkutaikinan. Lause4: Hän kaatoi taikinan pannulle jättimäistä pannukakkua varten. Lause5: Se oli suurin pannukakku, jonka hän oli koskaan nähnyt!</w:t>
      </w:r>
    </w:p>
    <w:p>
      <w:r>
        <w:rPr>
          <w:b/>
        </w:rPr>
        <w:t xml:space="preserve">Tulos</w:t>
      </w:r>
    </w:p>
    <w:p>
      <w:r>
        <w:t xml:space="preserve">Bill</w:t>
      </w:r>
    </w:p>
    <w:p>
      <w:r>
        <w:rPr>
          <w:b/>
        </w:rPr>
        <w:t xml:space="preserve">Esimerkki 4.4737</w:t>
      </w:r>
    </w:p>
    <w:p>
      <w:r>
        <w:t xml:space="preserve">Lause1: Saavuin lentokentän turvatarkastukseen ja olin varma, että olin pakannut hyvin. Lause2: Aloin miettiä ostamiani tavaroita. Lause3: Tiesin, ettei minulla ollut mitään sellaista, jonka takia laukkuni olisi pitänyt tutkia. Lause4: Minua kuitenkin pyydettiin siirtymään syrjään, ja laukkuni piti tutkia. Lause5: Ostamani hengellinen kynttilä aiheutti hälytyksen järjestelmässä.</w:t>
      </w:r>
    </w:p>
    <w:p>
      <w:r>
        <w:rPr>
          <w:b/>
        </w:rPr>
        <w:t xml:space="preserve">Tulos</w:t>
      </w:r>
    </w:p>
    <w:p>
      <w:r>
        <w:t xml:space="preserve">Minä (itse)</w:t>
      </w:r>
    </w:p>
    <w:p>
      <w:r>
        <w:rPr>
          <w:b/>
        </w:rPr>
        <w:t xml:space="preserve">Esimerkki 4.4738</w:t>
      </w:r>
    </w:p>
    <w:p>
      <w:r>
        <w:t xml:space="preserve">Lause1: Olin pyydystämässä kojootteja Platte-joella. Lause2: Toisella viikolla sain vihdoin nahan. Lause3: Tajusin, etten osannut nylkeä kojoottia. Lause4: Katsoin nopean tietovideon aiheesta. Lause5: Nyljin kojootin ongelmitta videota seuraten.</w:t>
      </w:r>
    </w:p>
    <w:p>
      <w:r>
        <w:rPr>
          <w:b/>
        </w:rPr>
        <w:t xml:space="preserve">Tulos</w:t>
      </w:r>
    </w:p>
    <w:p>
      <w:r>
        <w:t xml:space="preserve">Minä (itse), Kojootit</w:t>
      </w:r>
    </w:p>
    <w:p>
      <w:r>
        <w:rPr>
          <w:b/>
        </w:rPr>
        <w:t xml:space="preserve">Esimerkki 4.4739</w:t>
      </w:r>
    </w:p>
    <w:p>
      <w:r>
        <w:t xml:space="preserve">Lause1: Eric katseli taidetarvikekaupasta äskettäin tekemäänsä ostosta. Lause2: Hän piti taiteesta kouluaikanaan ja voitti jopa palkinnon. Lause3: Hän ei ole koskaan ajatellut taidetta paljon ennen kuin vasta äskettäin. Lause4: Hän päätti kokeilla sitä. Lause5: Muuta ei ollut paljon meneillään, joten hän päätti kokeilla sitä.</w:t>
      </w:r>
    </w:p>
    <w:p>
      <w:r>
        <w:rPr>
          <w:b/>
        </w:rPr>
        <w:t xml:space="preserve">Tulos</w:t>
      </w:r>
    </w:p>
    <w:p>
      <w:r>
        <w:t xml:space="preserve">Eric</w:t>
      </w:r>
    </w:p>
    <w:p>
      <w:r>
        <w:rPr>
          <w:b/>
        </w:rPr>
        <w:t xml:space="preserve">Esimerkki 4.4740</w:t>
      </w:r>
    </w:p>
    <w:p>
      <w:r>
        <w:t xml:space="preserve">Lause1: Ostin kuplia leikkiäkseni koiran kanssa. Lause2: Puhalsin kuplia ulkona pihalla. Lause3: Se jahtasi niitä ympäriinsä ja yritti saada niitä kiinni. Lause4: Se napsahti kupliin, kun ne leijuivat. Lause5: Kun se oli väsynyt, menimme takaisin taloon.</w:t>
      </w:r>
    </w:p>
    <w:p>
      <w:r>
        <w:rPr>
          <w:b/>
        </w:rPr>
        <w:t xml:space="preserve">Tulos</w:t>
      </w:r>
    </w:p>
    <w:p>
      <w:r>
        <w:t xml:space="preserve">Minä (itse), Koira</w:t>
      </w:r>
    </w:p>
    <w:p>
      <w:r>
        <w:rPr>
          <w:b/>
        </w:rPr>
        <w:t xml:space="preserve">Esimerkki 4.4741</w:t>
      </w:r>
    </w:p>
    <w:p>
      <w:r>
        <w:t xml:space="preserve">Lause1: Joe tarvitsi apua lahjaidean kanssa äidilleen. Lause2: Hänellä ei ollut aavistustakaan, mitä ostaa äidille. Lause3: Niinpä hän pyysi isältään ehdotusta. Lause4: Hänen isänsä ehdotti, että Joe ostaisi äidille tuoksukynttilän. Lause5: Joe noudatti neuvoa ja osti äidilleen ihanan kynttilän!</w:t>
      </w:r>
    </w:p>
    <w:p>
      <w:r>
        <w:rPr>
          <w:b/>
        </w:rPr>
        <w:t xml:space="preserve">Tulos</w:t>
      </w:r>
    </w:p>
    <w:p>
      <w:r>
        <w:t xml:space="preserve">Isä, Joe, äiti</w:t>
      </w:r>
    </w:p>
    <w:p>
      <w:r>
        <w:rPr>
          <w:b/>
        </w:rPr>
        <w:t xml:space="preserve">Esimerkki 4.4742</w:t>
      </w:r>
    </w:p>
    <w:p>
      <w:r>
        <w:t xml:space="preserve">Lause1: Lilith joutui korjaamaan paljon opiskelijoiden kokeita sinä iltana. Lause2: Hän valmisteli työpöytänsä kynän ja kahvin kanssa. Lause3: Mutta kun hän oli valmis aloittamaan, hänen pöydälleen juoksi iso torakka. Lause4: Lilith huusi ja kaikki paperit putosivat maahan, kun hän nousi ylös. Lause5: Torakka lähti pois, mutta Lilithin oli lajiteltava kaikki paperit.</w:t>
      </w:r>
    </w:p>
    <w:p>
      <w:r>
        <w:rPr>
          <w:b/>
        </w:rPr>
        <w:t xml:space="preserve">Tulos</w:t>
      </w:r>
    </w:p>
    <w:p>
      <w:r>
        <w:t xml:space="preserve">Lilith, torakka, opiskelija</w:t>
      </w:r>
    </w:p>
    <w:p>
      <w:r>
        <w:rPr>
          <w:b/>
        </w:rPr>
        <w:t xml:space="preserve">Esimerkki 4.4743</w:t>
      </w:r>
    </w:p>
    <w:p>
      <w:r>
        <w:t xml:space="preserve">Lause1: Beth osti uutta kangasta. Lause2: Hän aikoi tehdä uudet verhot. Lause3: Hän ompeli ne nopeasti ja ripusti ne. Lause4: Ne näyttivät upeilta! Lause5: Beth oli ylpeä tekemästään työstä.</w:t>
      </w:r>
    </w:p>
    <w:p>
      <w:r>
        <w:rPr>
          <w:b/>
        </w:rPr>
        <w:t xml:space="preserve">Tulos</w:t>
      </w:r>
    </w:p>
    <w:p>
      <w:r>
        <w:t xml:space="preserve">Beth</w:t>
      </w:r>
    </w:p>
    <w:p>
      <w:r>
        <w:rPr>
          <w:b/>
        </w:rPr>
        <w:t xml:space="preserve">Esimerkki 4.4744</w:t>
      </w:r>
    </w:p>
    <w:p>
      <w:r>
        <w:t xml:space="preserve">Lause1: Julie käytti paljon tunteja blogien kirjoittamiseen verkkosivustolleen. Lause2: Hänen verkkosivustonsa sijoittui Googlen etusivulle hakusanoilla. Lause3: Mutta hänen web-kehittäjänsä päätti päivittää hänen verkkosivustonsa. Lause4: Hänen verkkosivustonsa lakkasi sijoittumasta Googleen. Lause5: Julie soitti järkyttyneenä, koska nyt hän ei saa asiakkaita.</w:t>
      </w:r>
    </w:p>
    <w:p>
      <w:r>
        <w:rPr>
          <w:b/>
        </w:rPr>
        <w:t xml:space="preserve">Tulos</w:t>
      </w:r>
    </w:p>
    <w:p>
      <w:r>
        <w:t xml:space="preserve">Verkkokehittäjä, Julie, Google, Asiakkaat, asiakkaat</w:t>
      </w:r>
    </w:p>
    <w:p>
      <w:r>
        <w:rPr>
          <w:b/>
        </w:rPr>
        <w:t xml:space="preserve">Esimerkki 4.4745</w:t>
      </w:r>
    </w:p>
    <w:p>
      <w:r>
        <w:t xml:space="preserve">Lause1: Shelby adoptoi hienon koiran paikallisesta turvakodista. Lause2: Shelbyn ainoa paha tapa oli, että hän auttoi itseään tiskillä olevilla tavaroilla. Lause3: Hänen ystävänsä kehotti häntä teippaamaan kuplamuovia reunaan. Lause4: Koira ei yleensä pidä kuplamuovin tuntumasta tai äänestä. Lause5: Viikon kuluessa hänen koiransa ei enää surffannut tiskillä.</w:t>
      </w:r>
    </w:p>
    <w:p>
      <w:r>
        <w:rPr>
          <w:b/>
        </w:rPr>
        <w:t xml:space="preserve">Tulos</w:t>
      </w:r>
    </w:p>
    <w:p>
      <w:r>
        <w:t xml:space="preserve">Koira, ystävä, Shelby</w:t>
      </w:r>
    </w:p>
    <w:p>
      <w:r>
        <w:rPr>
          <w:b/>
        </w:rPr>
        <w:t xml:space="preserve">Esimerkki 4.4746</w:t>
      </w:r>
    </w:p>
    <w:p>
      <w:r>
        <w:t xml:space="preserve">Lause1: Tom oli yksin kotona. Lause2: Myrsky iski alueelle. Lause3: Se oli todella paha ja katkaisi sähköt. Lause4: Tom oli todella peloissaan. Lause5: Hän lymyili kynttilänvalossa koko yön.</w:t>
      </w:r>
    </w:p>
    <w:p>
      <w:r>
        <w:rPr>
          <w:b/>
        </w:rPr>
        <w:t xml:space="preserve">Tulos</w:t>
      </w:r>
    </w:p>
    <w:p>
      <w:r>
        <w:t xml:space="preserve">Tom</w:t>
      </w:r>
    </w:p>
    <w:p>
      <w:r>
        <w:rPr>
          <w:b/>
        </w:rPr>
        <w:t xml:space="preserve">Esimerkki 4.4747</w:t>
      </w:r>
    </w:p>
    <w:p>
      <w:r>
        <w:t xml:space="preserve">Lause1: Amy oli aina halunnut mekaanikoksi. Lause2: Amyn mielestä autojen korjaaminen oli hyvin mielenkiintoinen työ. Lause3: Amy keskittyi koulunkäyntiin ja menestyi hyvin. Lause4: Sen jälkeen Amy meni insinöörikouluun ja sai hyviä arvosanoja. Lause5: Nyt Amy on erittäin hyvä mekaanikko, ja hänet tunnetaan koko maassa.</w:t>
      </w:r>
    </w:p>
    <w:p>
      <w:r>
        <w:rPr>
          <w:b/>
        </w:rPr>
        <w:t xml:space="preserve">Tulos</w:t>
      </w:r>
    </w:p>
    <w:p>
      <w:r>
        <w:t xml:space="preserve">Amy</w:t>
      </w:r>
    </w:p>
    <w:p>
      <w:r>
        <w:rPr>
          <w:b/>
        </w:rPr>
        <w:t xml:space="preserve">Esimerkki 4.4748</w:t>
      </w:r>
    </w:p>
    <w:p>
      <w:r>
        <w:t xml:space="preserve">Lause1: Ava oli uupunut. Lause2: Hän oli juossut jalkapallokentän poikki viisi kertaa. Lause3: Hän harjoitteli tullakseen paremmaksi pelaajaksi. Lause4: Hän istui alas lepäämään hetkeksi. Lause5: Sitten hän nousi ylös ja juoksi taas!</w:t>
      </w:r>
    </w:p>
    <w:p>
      <w:r>
        <w:rPr>
          <w:b/>
        </w:rPr>
        <w:t xml:space="preserve">Tulos</w:t>
      </w:r>
    </w:p>
    <w:p>
      <w:r>
        <w:t xml:space="preserve">Ava</w:t>
      </w:r>
    </w:p>
    <w:p>
      <w:r>
        <w:rPr>
          <w:b/>
        </w:rPr>
        <w:t xml:space="preserve">Esimerkki 4.4749</w:t>
      </w:r>
    </w:p>
    <w:p>
      <w:r>
        <w:t xml:space="preserve">Lause1: Nicholas sai tehtäväkseen laatia taloustieteen kurssilla tutkielman. Lause2: Se koski aihetta, josta hän tiesi hyvin vähän. Lause3: Nicholas käytti useita päiviä perusteelliseen tutkimukseen. Lause4: Hän kirjoitti kymmenen sivun mittaisen tutkielman. Lause5: Nicholas oppi paljon uudesta aiheesta.</w:t>
      </w:r>
    </w:p>
    <w:p>
      <w:r>
        <w:rPr>
          <w:b/>
        </w:rPr>
        <w:t xml:space="preserve">Tulos</w:t>
      </w:r>
    </w:p>
    <w:p>
      <w:r>
        <w:t xml:space="preserve">Nicholas</w:t>
      </w:r>
    </w:p>
    <w:p>
      <w:r>
        <w:rPr>
          <w:b/>
        </w:rPr>
        <w:t xml:space="preserve">Esimerkki 4.4750</w:t>
      </w:r>
    </w:p>
    <w:p>
      <w:r>
        <w:t xml:space="preserve">Lause1: Nainen käveli. Lause2: Nainen istui penkillä. Lause3: Hänen vieressään oli mies. Lause4: Hän tajusi, että se oli hänen entinen miehensä. Lause5: Tämän on täytynyt olla vahinko.</w:t>
      </w:r>
    </w:p>
    <w:p>
      <w:r>
        <w:rPr>
          <w:b/>
        </w:rPr>
        <w:t xml:space="preserve">Tulos</w:t>
      </w:r>
    </w:p>
    <w:p>
      <w:r>
        <w:t xml:space="preserve">Ex-mies, Nainen, Mies</w:t>
      </w:r>
    </w:p>
    <w:p>
      <w:r>
        <w:rPr>
          <w:b/>
        </w:rPr>
        <w:t xml:space="preserve">Esimerkki 4.4751</w:t>
      </w:r>
    </w:p>
    <w:p>
      <w:r>
        <w:t xml:space="preserve">Lause1: Howard porasi laattojen läpi reiät muuraustappeja varten. Lause2: Hän käytti vaakaa varmistaakseen, että ne olivat T:n suuntaisia. Lause3: Asunnonomistaja tarjosi ehdotuksia ja oli muutenkin kiusankappale. Lause4: Howardia ei haitannut, ja hän selitti, miksi hän teki sen niin kuin teki. Lause5: Asunnon omistaja maksoi Howardille bonuksen hänen huolellisesta ja tarkkaavaisesta työstään.</w:t>
      </w:r>
    </w:p>
    <w:p>
      <w:r>
        <w:rPr>
          <w:b/>
        </w:rPr>
        <w:t xml:space="preserve">Tulos</w:t>
      </w:r>
    </w:p>
    <w:p>
      <w:r>
        <w:t xml:space="preserve">Asunnon omistaja, Howard</w:t>
      </w:r>
    </w:p>
    <w:p>
      <w:r>
        <w:rPr>
          <w:b/>
        </w:rPr>
        <w:t xml:space="preserve">Esimerkki 4.4752</w:t>
      </w:r>
    </w:p>
    <w:p>
      <w:r>
        <w:t xml:space="preserve">Lause1: Tina ei ollut koskaan ennen kokeillut pizzaa. Lause2: Tina oli syönyt terveellisesti koko ikänsä. Lause3: Niinpä hän päätti kokeilla viipaletta. Lause4: Kun hän maistoi sitä, se oli uskomatonta. Lause5: Tina ei voinut uskoa makunystyröitään.</w:t>
      </w:r>
    </w:p>
    <w:p>
      <w:r>
        <w:rPr>
          <w:b/>
        </w:rPr>
        <w:t xml:space="preserve">Tulos</w:t>
      </w:r>
    </w:p>
    <w:p>
      <w:r>
        <w:t xml:space="preserve">Tina</w:t>
      </w:r>
    </w:p>
    <w:p>
      <w:r>
        <w:rPr>
          <w:b/>
        </w:rPr>
        <w:t xml:space="preserve">Esimerkki 4.4753</w:t>
      </w:r>
    </w:p>
    <w:p>
      <w:r>
        <w:t xml:space="preserve">Lause1: Tom muutti maalle. Lause2: Hän huomasi lähistöllä paljon äänekkäitä lintuja. Lause3: Ne pitivät paljon meteliä öisin. Lause4: Tomilla oli aluksi vaikeuksia nukkua. Lause5: Jonkin ajan kuluttua hän tottui ääniin.</w:t>
      </w:r>
    </w:p>
    <w:p>
      <w:r>
        <w:rPr>
          <w:b/>
        </w:rPr>
        <w:t xml:space="preserve">Tulos</w:t>
      </w:r>
    </w:p>
    <w:p>
      <w:r>
        <w:t xml:space="preserve">Linnut, Tom</w:t>
      </w:r>
    </w:p>
    <w:p>
      <w:r>
        <w:rPr>
          <w:b/>
        </w:rPr>
        <w:t xml:space="preserve">Esimerkki 4.4754</w:t>
      </w:r>
    </w:p>
    <w:p>
      <w:r>
        <w:t xml:space="preserve">Lause1: Millie oli ostoksilla häitään varten. Lause2: Hän halusi olla säästäväinen morsiusneitojen pukeutumisessa. Lause3: Valitettavasti halvemmat puvut olivat yleensä rumia. Lause4: Sitten Millie huomasi kauniin mekon, jonka hinta oli edullinen. Lause5: Hän tarttui siihen ja tilasi ne heti.</w:t>
      </w:r>
    </w:p>
    <w:p>
      <w:r>
        <w:rPr>
          <w:b/>
        </w:rPr>
        <w:t xml:space="preserve">Tulos</w:t>
      </w:r>
    </w:p>
    <w:p>
      <w:r>
        <w:t xml:space="preserve">Millie, Morsiusneidot</w:t>
      </w:r>
    </w:p>
    <w:p>
      <w:r>
        <w:rPr>
          <w:b/>
        </w:rPr>
        <w:t xml:space="preserve">Esimerkki 4.4755</w:t>
      </w:r>
    </w:p>
    <w:p>
      <w:r>
        <w:t xml:space="preserve">Lause1: Jill sairastui flunssaan ja jäi pois töistä. Lause2: Jillin serkku kävi kotona ja pyysi häntä vahtimaan koiraansa. Lause3: Jill suostui vastahakoisesti, ja koira pääsi sisään. Lause4: Kyllästyneenä ja sairaana Jill onnistui opettamaan sen tuomaan lämpömittarin. Lause5: Hän toipui nopeasti vain irtisanoutuakseen työstään ja ryhtyäkseen koirankouluttajaksi.</w:t>
      </w:r>
    </w:p>
    <w:p>
      <w:r>
        <w:rPr>
          <w:b/>
        </w:rPr>
        <w:t xml:space="preserve">Tulos</w:t>
      </w:r>
    </w:p>
    <w:p>
      <w:r>
        <w:t xml:space="preserve">Jillin koira, Jill, serkku</w:t>
      </w:r>
    </w:p>
    <w:p>
      <w:r>
        <w:rPr>
          <w:b/>
        </w:rPr>
        <w:t xml:space="preserve">Esimerkki 4.4756</w:t>
      </w:r>
    </w:p>
    <w:p>
      <w:r>
        <w:t xml:space="preserve">Lause1: Charlie tuntee olevansa onneton. Lause2: Charlie ei ole saanut viime aikoina mitään aikaiseksi. Lause3: Hän päätti kokeilla onneaan lottokupongilla. Lause4: Suurella odotuksella hän raaputti numeroita. Lause5: Hän ei voittanut mitään.</w:t>
      </w:r>
    </w:p>
    <w:p>
      <w:r>
        <w:rPr>
          <w:b/>
        </w:rPr>
        <w:t xml:space="preserve">Tulos</w:t>
      </w:r>
    </w:p>
    <w:p>
      <w:r>
        <w:t xml:space="preserve">Charlie</w:t>
      </w:r>
    </w:p>
    <w:p>
      <w:r>
        <w:rPr>
          <w:b/>
        </w:rPr>
        <w:t xml:space="preserve">Esimerkki 4.4757</w:t>
      </w:r>
    </w:p>
    <w:p>
      <w:r>
        <w:t xml:space="preserve">Lause1: Savannah oli ostoksilla ostoskeskuksessa kuumana päivänä. Lause2: Hän tajusi jättäneensä käsilaukkunsa autoon ja meni hakemaan sitä. Lause3: Laukun sisällä hän huomasi, että hänen meikkinsä oli sulanut kuumuudessa. Lause4: Kaikki oli tahmeaa ja kiinni toisissaan. Lause5: Kaikki hänen tavaransa olivat pilalla, ja ne oli vaihdettava.</w:t>
      </w:r>
    </w:p>
    <w:p>
      <w:r>
        <w:rPr>
          <w:b/>
        </w:rPr>
        <w:t xml:space="preserve">Tulos</w:t>
      </w:r>
    </w:p>
    <w:p>
      <w:r>
        <w:t xml:space="preserve">Savannah</w:t>
      </w:r>
    </w:p>
    <w:p>
      <w:r>
        <w:rPr>
          <w:b/>
        </w:rPr>
        <w:t xml:space="preserve">Esimerkki 4.4758</w:t>
      </w:r>
    </w:p>
    <w:p>
      <w:r>
        <w:t xml:space="preserve">Lause1: Heräsin myöhään tänä aamuna. Lause2: Heti suihkusta noustuani tein itselleni kulhollisen muroja. Lause3: Unohdin laittaa maidon pois. Lause4: Pukeuduttuani ryntäsin keittiöön etsimään autonavaimia. Lause5: Kyynärpääni osui tiskipöydällä olevaan maitokannuun, ja maito valui ympäriinsä.</w:t>
      </w:r>
    </w:p>
    <w:p>
      <w:r>
        <w:rPr>
          <w:b/>
        </w:rPr>
        <w:t xml:space="preserve">Tulos</w:t>
      </w:r>
    </w:p>
    <w:p>
      <w:r>
        <w:t xml:space="preserve">Minä (itse)</w:t>
      </w:r>
    </w:p>
    <w:p>
      <w:r>
        <w:rPr>
          <w:b/>
        </w:rPr>
        <w:t xml:space="preserve">Esimerkki 4.4759</w:t>
      </w:r>
    </w:p>
    <w:p>
      <w:r>
        <w:t xml:space="preserve">Lause1: Sethin erikoisuus oli spagetti. Lause2: Hän rakasti tehdä sitä. Lause3: Eräänä päivänä hän unohti ostaa mausteita. Lause4: Hänen oli keksittävä uusi resepti. Lause5: Onneksi kaikki onnistui ja maistui hyvältä.</w:t>
      </w:r>
    </w:p>
    <w:p>
      <w:r>
        <w:rPr>
          <w:b/>
        </w:rPr>
        <w:t xml:space="preserve">Tulos</w:t>
      </w:r>
    </w:p>
    <w:p>
      <w:r>
        <w:t xml:space="preserve">Seth</w:t>
      </w:r>
    </w:p>
    <w:p>
      <w:r>
        <w:rPr>
          <w:b/>
        </w:rPr>
        <w:t xml:space="preserve">Esimerkki 4.4760</w:t>
      </w:r>
    </w:p>
    <w:p>
      <w:r>
        <w:t xml:space="preserve">Lause1: Jillin perhe asui eri puolilla Yhdysvaltoja. Lause2: Jill kutsui suurimman osan perheestään illalliselle kiitospäivänä. Lause3: Kun he alkoivat saapua, Jill alkoi miettiä asiaa. Lause4: Kaikkien erilaisten ihmisten läsnäolo hänen talossaan oli vaikea hallita. Lause5: Jill onnistui pysymään rauhallisena ja selviytymään lomasta.</w:t>
      </w:r>
    </w:p>
    <w:p>
      <w:r>
        <w:rPr>
          <w:b/>
        </w:rPr>
        <w:t xml:space="preserve">Tulos</w:t>
      </w:r>
    </w:p>
    <w:p>
      <w:r>
        <w:t xml:space="preserve">Jill, Jillin perhe</w:t>
      </w:r>
    </w:p>
    <w:p>
      <w:r>
        <w:rPr>
          <w:b/>
        </w:rPr>
        <w:t xml:space="preserve">Esimerkki 4.4761</w:t>
      </w:r>
    </w:p>
    <w:p>
      <w:r>
        <w:t xml:space="preserve">Lause1: Ravintolan uusi kokki halusi todistaa kykynsä. Lause2: Hän haastoi keittiömestarin veitsitaitokilpailuun. Lause3: Molempien piti pilkkoa kaksi sipulia niin nopeasti kuin pystyivät. Lause4: Uusi kokki oli nopea, mutta ei tarpeeksi nopea. Lause5: Pääkokki sanoi uudelle kokille, että tämä teki hyvää työtä.</w:t>
      </w:r>
    </w:p>
    <w:p>
      <w:r>
        <w:rPr>
          <w:b/>
        </w:rPr>
        <w:t xml:space="preserve">Tulos</w:t>
      </w:r>
    </w:p>
    <w:p>
      <w:r>
        <w:t xml:space="preserve">Kokki, kokki</w:t>
      </w:r>
    </w:p>
    <w:p>
      <w:r>
        <w:rPr>
          <w:b/>
        </w:rPr>
        <w:t xml:space="preserve">Esimerkki 4.4762</w:t>
      </w:r>
    </w:p>
    <w:p>
      <w:r>
        <w:t xml:space="preserve">Lause1: Tein eilen retken taidemuseoon. Lause2: Taidemuseossa ollessani otin paljon kuvia kuuluisista maalauksista. Lause3: Näytin kuvia kaikille ystävilleni, ja he olivat ihastuneita niihin. Lause4: Kutsuin heidät mukaani ensi viikolla museoon. Lause5: He ovat kaikki niin innoissaan päästäkseen katsomaan kuuluisia maalauksia.</w:t>
      </w:r>
    </w:p>
    <w:p>
      <w:r>
        <w:rPr>
          <w:b/>
        </w:rPr>
        <w:t xml:space="preserve">Tulos</w:t>
      </w:r>
    </w:p>
    <w:p>
      <w:r>
        <w:t xml:space="preserve">Minä (itse), Ystäväni</w:t>
      </w:r>
    </w:p>
    <w:p>
      <w:r>
        <w:rPr>
          <w:b/>
        </w:rPr>
        <w:t xml:space="preserve">Esimerkki 4.4763</w:t>
      </w:r>
    </w:p>
    <w:p>
      <w:r>
        <w:t xml:space="preserve">Lause1: Kimillä on monta nukkea. Lause2: Hän antaa ystäviensä leikkiä niillä. Lause3: Eräänä päivänä hänen ystävänsä pilasi yhden nukeista. Lause4: Kim ei kuitenkaan suuttunut ystävälleen. Lause5: Kim on hyvä ihminen.</w:t>
      </w:r>
    </w:p>
    <w:p>
      <w:r>
        <w:rPr>
          <w:b/>
        </w:rPr>
        <w:t xml:space="preserve">Tulos</w:t>
      </w:r>
    </w:p>
    <w:p>
      <w:r>
        <w:t xml:space="preserve">Ystävät, Kim, Kimin ystävä</w:t>
      </w:r>
    </w:p>
    <w:p>
      <w:r>
        <w:rPr>
          <w:b/>
        </w:rPr>
        <w:t xml:space="preserve">Esimerkki 4.4764</w:t>
      </w:r>
    </w:p>
    <w:p>
      <w:r>
        <w:t xml:space="preserve">Lause1: Frankie pelkäsi vuoristoratoja. Lause2: Menimme eräänä päivänä huvipuistoon. Lause3: Rukoilin Frankieta lähtemään kanssani vuoristorataan. Lause4: Hän antoi periksi. Lause5: Nyt hän rakastaa niitä enemmän kuin minä!</w:t>
      </w:r>
    </w:p>
    <w:p>
      <w:r>
        <w:rPr>
          <w:b/>
        </w:rPr>
        <w:t xml:space="preserve">Tulos</w:t>
      </w:r>
    </w:p>
    <w:p>
      <w:r>
        <w:t xml:space="preserve">Minä (itse), Frankie</w:t>
      </w:r>
    </w:p>
    <w:p>
      <w:r>
        <w:rPr>
          <w:b/>
        </w:rPr>
        <w:t xml:space="preserve">Esimerkki 4.4765</w:t>
      </w:r>
    </w:p>
    <w:p>
      <w:r>
        <w:t xml:space="preserve">Lause1: John myi tavaran verkossa. Lause2: Johnin piti lähettää se. Lause3: John meni postitoimistoon. Lause4: Postitoimisto oli suljettu. Lause5: John suuttui ja joutui perumaan kaupan.</w:t>
      </w:r>
    </w:p>
    <w:p>
      <w:r>
        <w:rPr>
          <w:b/>
        </w:rPr>
        <w:t xml:space="preserve">Tulos</w:t>
      </w:r>
    </w:p>
    <w:p>
      <w:r>
        <w:t xml:space="preserve">Postitoimisto, John</w:t>
      </w:r>
    </w:p>
    <w:p>
      <w:r>
        <w:rPr>
          <w:b/>
        </w:rPr>
        <w:t xml:space="preserve">Esimerkki 4.4766</w:t>
      </w:r>
    </w:p>
    <w:p>
      <w:r>
        <w:t xml:space="preserve">Lause1: Jill ja hänen veljensä Jack ovat molemmat ehdolla luokan puheenjohtajaksi. Lause2: Sisarusten välillä on niskan päällä kilpailu. Lause3: Mutta Jill voittaa niukasti Jackin. Lause4: Jack murjottaa viikon ajan siskonsa voiton jälkeen. Lause5: Lopulta hän pyytää anteeksi käytöstään ja onnittelee Jilliä.</w:t>
      </w:r>
    </w:p>
    <w:p>
      <w:r>
        <w:rPr>
          <w:b/>
        </w:rPr>
        <w:t xml:space="preserve">Tulos</w:t>
      </w:r>
    </w:p>
    <w:p>
      <w:r>
        <w:t xml:space="preserve">Jill, Jack</w:t>
      </w:r>
    </w:p>
    <w:p>
      <w:r>
        <w:rPr>
          <w:b/>
        </w:rPr>
        <w:t xml:space="preserve">Esimerkki 4.4767</w:t>
      </w:r>
    </w:p>
    <w:p>
      <w:r>
        <w:t xml:space="preserve">Lause1: Rebecca suunnitteli kokkaavansa päivällisen joillekin kirkon jäsenille. Lause2: Hän oli valinnut muutamia hyviä, sydämellisiä reseptejä. Lause3: Koska hän noudatti niitä hyvin, hän odotti, että ruoasta tulisi hyvää. Lause4: Hänen pettymyksekseen hänen pataruokansa oli aivan kamalaa. Lause5: Hänellä ei ollut aikaa, joten hänen oli tilattava sen sijaan pizza.</w:t>
      </w:r>
    </w:p>
    <w:p>
      <w:r>
        <w:rPr>
          <w:b/>
        </w:rPr>
        <w:t xml:space="preserve">Tulos</w:t>
      </w:r>
    </w:p>
    <w:p>
      <w:r>
        <w:t xml:space="preserve">Kirkon jäsenet, Rebecca</w:t>
      </w:r>
    </w:p>
    <w:p>
      <w:r>
        <w:rPr>
          <w:b/>
        </w:rPr>
        <w:t xml:space="preserve">Esimerkki 4.4768</w:t>
      </w:r>
    </w:p>
    <w:p>
      <w:r>
        <w:t xml:space="preserve">Lause1: Brad oli surullinen. Lause2: Brad: Mehua ei ollut enää jäljellä. Lause3: Hän ei halunnut vettä. Lause4: Hänen äitinsä ehdotti, että hän laittaisi sokeria veteen, jotta se maistuisi paremmalta. Lause5: Brad oli hämmästynyt siitä, miten ihanalta se maistui.</w:t>
      </w:r>
    </w:p>
    <w:p>
      <w:r>
        <w:rPr>
          <w:b/>
        </w:rPr>
        <w:t xml:space="preserve">Tulos</w:t>
      </w:r>
    </w:p>
    <w:p>
      <w:r>
        <w:t xml:space="preserve">Äiti, Brad</w:t>
      </w:r>
    </w:p>
    <w:p>
      <w:r>
        <w:rPr>
          <w:b/>
        </w:rPr>
        <w:t xml:space="preserve">Esimerkki 4.4769</w:t>
      </w:r>
    </w:p>
    <w:p>
      <w:r>
        <w:t xml:space="preserve">Lause1: Tom heräsi krapulaisena. Lause2: Hän etsi ensimmäiseksi lisää olutta. Lause3: Hän toivoi sen auttavan kipuun. Lause4: Tom tajusi, että hänellä oli ongelma, kun hän alkoi juoda sitä. Lause5: Se ei kuitenkaan pysäyttänyt häntä.</w:t>
      </w:r>
    </w:p>
    <w:p>
      <w:r>
        <w:rPr>
          <w:b/>
        </w:rPr>
        <w:t xml:space="preserve">Tulos</w:t>
      </w:r>
    </w:p>
    <w:p>
      <w:r>
        <w:t xml:space="preserve">Tom</w:t>
      </w:r>
    </w:p>
    <w:p>
      <w:r>
        <w:rPr>
          <w:b/>
        </w:rPr>
        <w:t xml:space="preserve">Esimerkki 4.4770</w:t>
      </w:r>
    </w:p>
    <w:p>
      <w:r>
        <w:t xml:space="preserve">Lause1: Kaupunki raivaa katumme kuukauden neljäntenä tiistaina. Lause2: Istumme ulkona katsomassa, kun hinaus alkaa. Lause3: Eräänä päivänä kaksi kuorma-autoa alkoi hinata autoa. Lause4: Omistaja tuli juosten ulos rakennuksesta. Lause5: Onneksi hän sai vain sakot.</w:t>
      </w:r>
    </w:p>
    <w:p>
      <w:r>
        <w:rPr>
          <w:b/>
        </w:rPr>
        <w:t xml:space="preserve">Tulos</w:t>
      </w:r>
    </w:p>
    <w:p>
      <w:r>
        <w:t xml:space="preserve">Omistaja, Our city</w:t>
      </w:r>
    </w:p>
    <w:p>
      <w:r>
        <w:rPr>
          <w:b/>
        </w:rPr>
        <w:t xml:space="preserve">Esimerkki 4.4771</w:t>
      </w:r>
    </w:p>
    <w:p>
      <w:r>
        <w:t xml:space="preserve">Lause1: Näin tänään ajaessani kuolleen kissan. Lause2: Se oli oikeastaan vain kissanpentu eikä kovin iso. Lause3: Olin niin surullinen tuon pienen kissan puolesta. Lause4: Jos minulla olisi ollut enemmän aikaa, olisin ehkä pysähtynyt ja haudannut sen. Lause5: Mutta se olisi varmaan ollut ällöttävää.</w:t>
      </w:r>
    </w:p>
    <w:p>
      <w:r>
        <w:rPr>
          <w:b/>
        </w:rPr>
        <w:t xml:space="preserve">Tulos</w:t>
      </w:r>
    </w:p>
    <w:p>
      <w:r>
        <w:t xml:space="preserve">Minä (itse), Kuollut kissa</w:t>
      </w:r>
    </w:p>
    <w:p>
      <w:r>
        <w:rPr>
          <w:b/>
        </w:rPr>
        <w:t xml:space="preserve">Esimerkki 4.4772</w:t>
      </w:r>
    </w:p>
    <w:p>
      <w:r>
        <w:t xml:space="preserve">Lause1: Jack oli partiossa tukikohdan ulkopuolella Afganistanissa. Lause2: Jackin pään ohi lipui yhtäkkiä luoti, joka juuttui hänen takanaan olevaan seinään. Lause3: Jack sulki yönäkölasinsa ja etsi ampujaa. Lause4: Jack löysi hänet kyyristyneenä lähellä maata. Lause5: Jack ampui kiväärillään ja tappoi häntä ampuneen miehen.</w:t>
      </w:r>
    </w:p>
    <w:p>
      <w:r>
        <w:rPr>
          <w:b/>
        </w:rPr>
        <w:t xml:space="preserve">Tulos</w:t>
      </w:r>
    </w:p>
    <w:p>
      <w:r>
        <w:t xml:space="preserve">Shooter, Jack</w:t>
      </w:r>
    </w:p>
    <w:p>
      <w:r>
        <w:rPr>
          <w:b/>
        </w:rPr>
        <w:t xml:space="preserve">Esimerkki 4.4773</w:t>
      </w:r>
    </w:p>
    <w:p>
      <w:r>
        <w:t xml:space="preserve">Lause1: Jane halusi parempaa sydänliikuntaa. Lause2: Jane päätti motivoida itsensä maratonille. Lause3: Jane juoksi ja harjoitteli usein. Lause4: Puolimaratonin aikaan hän oli valmis lähtemään. Lause5: Jane pärjäsi paremmin kuin hän odotti.</w:t>
      </w:r>
    </w:p>
    <w:p>
      <w:r>
        <w:rPr>
          <w:b/>
        </w:rPr>
        <w:t xml:space="preserve">Tulos</w:t>
      </w:r>
    </w:p>
    <w:p>
      <w:r>
        <w:t xml:space="preserve">Jane</w:t>
      </w:r>
    </w:p>
    <w:p>
      <w:r>
        <w:rPr>
          <w:b/>
        </w:rPr>
        <w:t xml:space="preserve">Esimerkki 4.4774</w:t>
      </w:r>
    </w:p>
    <w:p>
      <w:r>
        <w:t xml:space="preserve">Lause1: Sandra sai viime viikolla ahdistuskohtauksen. Lause2: Hän käyttää lääkkeitä masennukseen. Lause3: Hän oli juuri päässyt psykiatriselta osastolta syyskuussa. Lause4: Hän tunsi itsensä ahdistuneeksi ja hänen oli mentävä lääkäriin. Lause5: Onneksi hän parani eikä häntä tarvinnut lähettää hoitoon.</w:t>
      </w:r>
    </w:p>
    <w:p>
      <w:r>
        <w:rPr>
          <w:b/>
        </w:rPr>
        <w:t xml:space="preserve">Tulos</w:t>
      </w:r>
    </w:p>
    <w:p>
      <w:r>
        <w:t xml:space="preserve">Lääkäri, Sandra</w:t>
      </w:r>
    </w:p>
    <w:p>
      <w:r>
        <w:rPr>
          <w:b/>
        </w:rPr>
        <w:t xml:space="preserve">Esimerkki 4.4775</w:t>
      </w:r>
    </w:p>
    <w:p>
      <w:r>
        <w:t xml:space="preserve">Lause1: Kaverini ja minä menimme telttailemaan. Lause2: Meille oli tylsää, joten pelasimme hippaa. Lause3: Leikkiessäni piilouduin pensaan taakse. Lause4: Leikin jälkeen minua kutitti. Lause5: Vanhempani tarkistivat pensaan, ja se oli myrkkysumakkia.</w:t>
      </w:r>
    </w:p>
    <w:p>
      <w:r>
        <w:rPr>
          <w:b/>
        </w:rPr>
        <w:t xml:space="preserve">Tulos</w:t>
      </w:r>
    </w:p>
    <w:p>
      <w:r>
        <w:t xml:space="preserve">Minä (itse), Ystäväni, Vanhempani</w:t>
      </w:r>
    </w:p>
    <w:p>
      <w:r>
        <w:rPr>
          <w:b/>
        </w:rPr>
        <w:t xml:space="preserve">Esimerkki 4.4776</w:t>
      </w:r>
    </w:p>
    <w:p>
      <w:r>
        <w:t xml:space="preserve">Lause1: Sarah ulkoilutti koiraansa naapurustossa. Lause2: Koira löysi pienen kananluun pensaan alta. Lause3: Sarah riensi vetämään luun pois koiran suusta. Lause4: Koira söi luun ennen kuin Sarah ehti ottaa sen kiinni. Lause5: Sarah tajusi, että hänen oli koulutettava koiransa pudottamaan esineitä käskystä.</w:t>
      </w:r>
    </w:p>
    <w:p>
      <w:r>
        <w:rPr>
          <w:b/>
        </w:rPr>
        <w:t xml:space="preserve">Tulos</w:t>
      </w:r>
    </w:p>
    <w:p>
      <w:r>
        <w:t xml:space="preserve">Sarah, naapurusto, koira</w:t>
      </w:r>
    </w:p>
    <w:p>
      <w:r>
        <w:rPr>
          <w:b/>
        </w:rPr>
        <w:t xml:space="preserve">Esimerkki 4.4777</w:t>
      </w:r>
    </w:p>
    <w:p>
      <w:r>
        <w:t xml:space="preserve">Lause1: Sylvia oli tanssikurssilla. Lause2: Sylvian tanssikonsertti oli samana iltana. Lause3: Sylvia ei valitettavasti osannut rutiinia täysin. Lause4: Sen sijaan hänen opettajansa keksi vaihtoehtoisen suunnitelman. Lause5: Laulun aikana hän poistui lavalta tuntemattomissaan kohdissa.</w:t>
      </w:r>
    </w:p>
    <w:p>
      <w:r>
        <w:rPr>
          <w:b/>
        </w:rPr>
        <w:t xml:space="preserve">Tulos</w:t>
      </w:r>
    </w:p>
    <w:p>
      <w:r>
        <w:t xml:space="preserve">Sylvia, hänen opettajansa, tanssitunti</w:t>
      </w:r>
    </w:p>
    <w:p>
      <w:r>
        <w:rPr>
          <w:b/>
        </w:rPr>
        <w:t xml:space="preserve">Esimerkki 4.4778</w:t>
      </w:r>
    </w:p>
    <w:p>
      <w:r>
        <w:t xml:space="preserve">Lause1: Balettitanssijat olivat niin innoissaan. Lause2: Se oli vihdoin aika hankkia keihäänkengät! Lause3: He laittoivat ne huolellisesti nauhalle. Lause4: Kun he yrittivät ensimmäistä kertaa, he kaikki kaatuivat. Lause5: Kenkiin olisi vaikea tottua!</w:t>
      </w:r>
    </w:p>
    <w:p>
      <w:r>
        <w:rPr>
          <w:b/>
        </w:rPr>
        <w:t xml:space="preserve">Tulos</w:t>
      </w:r>
    </w:p>
    <w:p>
      <w:r>
        <w:t xml:space="preserve">Tanssijat</w:t>
      </w:r>
    </w:p>
    <w:p>
      <w:r>
        <w:rPr>
          <w:b/>
        </w:rPr>
        <w:t xml:space="preserve">Esimerkki 4.4779</w:t>
      </w:r>
    </w:p>
    <w:p>
      <w:r>
        <w:t xml:space="preserve">Lause1: Kasey oli vierailulla veljensä luona. Lause2: Kasey ei tullut hyvin toimeen Kaseyn vaimon kanssa. Lause3: Kasey: Eräänä päivänä he olivat laittamassa ruokaa. Lause4: Syntyi riita siitä, miten pasta keitetään. Lause5: Lopulta Kasey oli niin vihainen, että hän lähti talosta.</w:t>
      </w:r>
    </w:p>
    <w:p>
      <w:r>
        <w:rPr>
          <w:b/>
        </w:rPr>
        <w:t xml:space="preserve">Tulos</w:t>
      </w:r>
    </w:p>
    <w:p>
      <w:r>
        <w:t xml:space="preserve">Kasey, Kaseyn veli, veljen vaimo.</w:t>
      </w:r>
    </w:p>
    <w:p>
      <w:r>
        <w:rPr>
          <w:b/>
        </w:rPr>
        <w:t xml:space="preserve">Esimerkki 4.4780</w:t>
      </w:r>
    </w:p>
    <w:p>
      <w:r>
        <w:t xml:space="preserve">Lause1: Tim oli hyvin ylipainoinen. Lause2: Niinpä kaikki pilkkasivat liikuntatunnilla. Lause3: Hän päätti yrittää parhaansa ja treenata enemmän. Lause4: Ja hänestä tuli hyvin lihaksikas ja itsevarma. Lause5: Pian kaikki alkoivat kunnioittaa häntä.</w:t>
      </w:r>
    </w:p>
    <w:p>
      <w:r>
        <w:rPr>
          <w:b/>
        </w:rPr>
        <w:t xml:space="preserve">Tulos</w:t>
      </w:r>
    </w:p>
    <w:p>
      <w:r>
        <w:t xml:space="preserve">Tim, kaikki</w:t>
      </w:r>
    </w:p>
    <w:p>
      <w:r>
        <w:rPr>
          <w:b/>
        </w:rPr>
        <w:t xml:space="preserve">Esimerkki 4.4781</w:t>
      </w:r>
    </w:p>
    <w:p>
      <w:r>
        <w:t xml:space="preserve">Lause1: Nukahtamisvaikeuksia. Lause2: Tuntikausia minä heittelin ja kääntelin! Lause3: Lopulta päätin katsoa televisiota. Lause4: Nauroin aamuun asti! Lause5: Se oli ensimmäinen yöuni sitten teini-ikäisyyden.</w:t>
      </w:r>
    </w:p>
    <w:p>
      <w:r>
        <w:rPr>
          <w:b/>
        </w:rPr>
        <w:t xml:space="preserve">Tulos</w:t>
      </w:r>
    </w:p>
    <w:p>
      <w:r>
        <w:t xml:space="preserve">Minä (itse)</w:t>
      </w:r>
    </w:p>
    <w:p>
      <w:r>
        <w:rPr>
          <w:b/>
        </w:rPr>
        <w:t xml:space="preserve">Esimerkki 4.4782</w:t>
      </w:r>
    </w:p>
    <w:p>
      <w:r>
        <w:t xml:space="preserve">Lause1: Clara rakasti matematiikan tunteja ja nosti usein kätensä ylös. Lause2: Clara nosti kätensä ylös, ja opettaja huokaisi. Lause3: Hän käski häntä olemaan nostamatta kättään niin paljon, jotta muut saisivat vuoron. Lause4: Clara ei enää koskaan nostanut kättään sillä tunnilla. Lause5: Hän päätti, että hän rakastaa sen sijaan englannin tunteja.</w:t>
      </w:r>
    </w:p>
    <w:p>
      <w:r>
        <w:rPr>
          <w:b/>
        </w:rPr>
        <w:t xml:space="preserve">Tulos</w:t>
      </w:r>
    </w:p>
    <w:p>
      <w:r>
        <w:t xml:space="preserve">Clara, opettaja, muut</w:t>
      </w:r>
    </w:p>
    <w:p>
      <w:r>
        <w:rPr>
          <w:b/>
        </w:rPr>
        <w:t xml:space="preserve">Esimerkki 4.4783</w:t>
      </w:r>
    </w:p>
    <w:p>
      <w:r>
        <w:t xml:space="preserve">Lause1: Kenzie oli tilannut vaatteita netistä. Lause2: Ne saapuivat hänen ovelleen. Lause3: Hän sovitti vaatteita heti. Lause4: Valitettavasti ne eivät sopineet oikein. Lause5: Hän lähetti ne takaisin ja tilasi oikean koon.</w:t>
      </w:r>
    </w:p>
    <w:p>
      <w:r>
        <w:rPr>
          <w:b/>
        </w:rPr>
        <w:t xml:space="preserve">Tulos</w:t>
      </w:r>
    </w:p>
    <w:p>
      <w:r>
        <w:t xml:space="preserve">Kenzie</w:t>
      </w:r>
    </w:p>
    <w:p>
      <w:r>
        <w:rPr>
          <w:b/>
        </w:rPr>
        <w:t xml:space="preserve">Esimerkki 4.4784</w:t>
      </w:r>
    </w:p>
    <w:p>
      <w:r>
        <w:t xml:space="preserve">Lause1: Joella on huomenna englannin koe. Lause2: Hän ei ole opiskellut lainkaan. Lause3: Hän päätti vetää koko yön. Lause4: Koska hän valvoi, hän pystyi tuskin pitämään silmänsä auki. Lause5: Hän nukahti kokeen aikana ja reputti.</w:t>
      </w:r>
    </w:p>
    <w:p>
      <w:r>
        <w:rPr>
          <w:b/>
        </w:rPr>
        <w:t xml:space="preserve">Tulos</w:t>
      </w:r>
    </w:p>
    <w:p>
      <w:r>
        <w:t xml:space="preserve">Joe</w:t>
      </w:r>
    </w:p>
    <w:p>
      <w:r>
        <w:rPr>
          <w:b/>
        </w:rPr>
        <w:t xml:space="preserve">Esimerkki 4.4785</w:t>
      </w:r>
    </w:p>
    <w:p>
      <w:r>
        <w:t xml:space="preserve">Lause1: Melinda käveli kohti ruokakauppaa. Lause2: Hän kohtasi matkallaan nelilehtisen apilan. Lause3: Hän muistaa, että nelilehtisten apiloiden pitäisi olla onnekkaita. Lause4: Hän päättää ostaa arvan testatakseen, pitääkö se paikkansa. Lause5: Valitettavasti hän ei voita palkintoa.</w:t>
      </w:r>
    </w:p>
    <w:p>
      <w:r>
        <w:rPr>
          <w:b/>
        </w:rPr>
        <w:t xml:space="preserve">Tulos</w:t>
      </w:r>
    </w:p>
    <w:p>
      <w:r>
        <w:t xml:space="preserve">Melinda</w:t>
      </w:r>
    </w:p>
    <w:p>
      <w:r>
        <w:rPr>
          <w:b/>
        </w:rPr>
        <w:t xml:space="preserve">Esimerkki 4.4786</w:t>
      </w:r>
    </w:p>
    <w:p>
      <w:r>
        <w:t xml:space="preserve">Lause1: Dominick nousi sängystä pitkän yöunen jälkeen. Lause2: Hän luuli, ettei häntä enää väsyttänyt. Lause3: Hän käpertyi sohvalle saatuaan vatsansa täyteen. Lause4: Hänen koiransa hyppäsi sohvalle hänen kanssaan. Lause5: He molemmat nukahtivat nopeasti.</w:t>
      </w:r>
    </w:p>
    <w:p>
      <w:r>
        <w:rPr>
          <w:b/>
        </w:rPr>
        <w:t xml:space="preserve">Tulos</w:t>
      </w:r>
    </w:p>
    <w:p>
      <w:r>
        <w:t xml:space="preserve">Dominick, koira</w:t>
      </w:r>
    </w:p>
    <w:p>
      <w:r>
        <w:rPr>
          <w:b/>
        </w:rPr>
        <w:t xml:space="preserve">Esimerkki 4.4787</w:t>
      </w:r>
    </w:p>
    <w:p>
      <w:r>
        <w:t xml:space="preserve">Lause1: Tom ei osannut sitoa kengännauhojaan. Lause2: Niinpä opettajien piti aina sitoa ne hänen puolestaan. Lause3: Lopulta opettajat kyllästyivät sitomaan Tomin kengännauhoja. Lause4: Mutta hän taisteli oppiakseen sitomaan ne itse. Lause5: Tomin äiti pakotti hänet käyttämään tarranauhoja, mutta kaikki pilkkasivat häntä.</w:t>
      </w:r>
    </w:p>
    <w:p>
      <w:r>
        <w:rPr>
          <w:b/>
        </w:rPr>
        <w:t xml:space="preserve">Tulos</w:t>
      </w:r>
    </w:p>
    <w:p>
      <w:r>
        <w:t xml:space="preserve">Kaikki, Opettajat, Äiti, Tom</w:t>
      </w:r>
    </w:p>
    <w:p>
      <w:r>
        <w:rPr>
          <w:b/>
        </w:rPr>
        <w:t xml:space="preserve">Esimerkki 4.4788</w:t>
      </w:r>
    </w:p>
    <w:p>
      <w:r>
        <w:t xml:space="preserve">Lause1: Maryn isovanhemmat olivat tulossa katsomaan Maryn jalkapalloa. Lause2: Hän oli huolissaan, koska hän ei ollut kovin hyvä. Lause3: Mary harjoitteli koko viikon valmistautuakseen suureen peliinsä. Lause4: Hänen isovanhempansa tulivat katsomaan häntä. Lause5: Marian harjoittelu auttoi häntä tekemään voittomaalin.</w:t>
      </w:r>
    </w:p>
    <w:p>
      <w:r>
        <w:rPr>
          <w:b/>
        </w:rPr>
        <w:t xml:space="preserve">Tulos</w:t>
      </w:r>
    </w:p>
    <w:p>
      <w:r>
        <w:t xml:space="preserve">Mary, Maryn isovanhemmat</w:t>
      </w:r>
    </w:p>
    <w:p>
      <w:r>
        <w:rPr>
          <w:b/>
        </w:rPr>
        <w:t xml:space="preserve">Esimerkki 4.4789</w:t>
      </w:r>
    </w:p>
    <w:p>
      <w:r>
        <w:t xml:space="preserve">Lause1: Kevin näki vaellusreitillä uhanalaisen eläimen. Lause2: Hän soitti villieläintukeen ja kertoi heille. Lause3: Kevin jäi paikalle ja varmisti, että eläin oli kunnossa. Lause4: Villieläintuki tuli ja pelasti eläimen ja kiitti Keviniä. Lause5: He kertoivat hänelle, että maailmassa on enää 10 jäljellä!</w:t>
      </w:r>
    </w:p>
    <w:p>
      <w:r>
        <w:rPr>
          <w:b/>
        </w:rPr>
        <w:t xml:space="preserve">Tulos</w:t>
      </w:r>
    </w:p>
    <w:p>
      <w:r>
        <w:t xml:space="preserve">Luonnonvaraisten eläinten tuki, Uhanalaiset eläimet, Kevin</w:t>
      </w:r>
    </w:p>
    <w:p>
      <w:r>
        <w:rPr>
          <w:b/>
        </w:rPr>
        <w:t xml:space="preserve">Esimerkki 4.4790</w:t>
      </w:r>
    </w:p>
    <w:p>
      <w:r>
        <w:t xml:space="preserve">Lause1: Galenin isä rakasti purjeveneitä. Lause2: Galen ei koskaan ehtinyt oppia purjehtimaan. Lause3: Eräänä päivänä hän päätti, että hän halusi kokeilla sitä. Lause4: Galen pyysi isäänsä opettamaan häntä purjehtimaan. Lause5: Hänellä on nyt uusi lempiharrastus.</w:t>
      </w:r>
    </w:p>
    <w:p>
      <w:r>
        <w:rPr>
          <w:b/>
        </w:rPr>
        <w:t xml:space="preserve">Tulos</w:t>
      </w:r>
    </w:p>
    <w:p>
      <w:r>
        <w:t xml:space="preserve">Galen, isä</w:t>
      </w:r>
    </w:p>
    <w:p>
      <w:r>
        <w:rPr>
          <w:b/>
        </w:rPr>
        <w:t xml:space="preserve">Esimerkki 4.4791</w:t>
      </w:r>
    </w:p>
    <w:p>
      <w:r>
        <w:t xml:space="preserve">Lause1: Samantha oli klubilla. Lause2: Hän oli melko humalassa ja tapaili erästä miestä. Lause3: Hän toi miehen kotiinsa. Lause4: Mies oli aamulla poissa. Lause5: Hän ei katunut sitä.</w:t>
      </w:r>
    </w:p>
    <w:p>
      <w:r>
        <w:rPr>
          <w:b/>
        </w:rPr>
        <w:t xml:space="preserve">Tulos</w:t>
      </w:r>
    </w:p>
    <w:p>
      <w:r>
        <w:t xml:space="preserve">Samantha, Mies</w:t>
      </w:r>
    </w:p>
    <w:p>
      <w:r>
        <w:rPr>
          <w:b/>
        </w:rPr>
        <w:t xml:space="preserve">Esimerkki 4.4792</w:t>
      </w:r>
    </w:p>
    <w:p>
      <w:r>
        <w:t xml:space="preserve">Lause1: Lukitsin auton avaimet autoon. Lause2: Minun oli soitettava Nikkille, jotta hän auttaisi minua. Lause3: Onneksi hänellä oli jimmy. Lause4: Valitettavasti hänen kätensä juuttui ikkunaani. Lause5: Hinausauto tuli lopulta pelastamaan meidät.</w:t>
      </w:r>
    </w:p>
    <w:p>
      <w:r>
        <w:rPr>
          <w:b/>
        </w:rPr>
        <w:t xml:space="preserve">Tulos</w:t>
      </w:r>
    </w:p>
    <w:p>
      <w:r>
        <w:t xml:space="preserve">Minä (itse), Nikki</w:t>
      </w:r>
    </w:p>
    <w:p>
      <w:r>
        <w:rPr>
          <w:b/>
        </w:rPr>
        <w:t xml:space="preserve">Esimerkki 4.4793</w:t>
      </w:r>
    </w:p>
    <w:p>
      <w:r>
        <w:t xml:space="preserve">Lause1: Erin kasvoi isänsä ja veljiensä kanssa. Lause2: He kävivät paljon kalassa, kun Erin oli nuori. Lause3: Erin haaveili kalastuksesta jonain päivänä. Lause4: Hän oppi miten ja harjoitteli ahkerasti. Lause5: Lopulta hän osti oman kalastusveneen ja teki töitä itselleen.</w:t>
      </w:r>
    </w:p>
    <w:p>
      <w:r>
        <w:rPr>
          <w:b/>
        </w:rPr>
        <w:t xml:space="preserve">Tulos</w:t>
      </w:r>
    </w:p>
    <w:p>
      <w:r>
        <w:t xml:space="preserve">Erin, isä, veljet</w:t>
      </w:r>
    </w:p>
    <w:p>
      <w:r>
        <w:rPr>
          <w:b/>
        </w:rPr>
        <w:t xml:space="preserve">Esimerkki 4.4794</w:t>
      </w:r>
    </w:p>
    <w:p>
      <w:r>
        <w:t xml:space="preserve">Lause1: Jay kasvoi hip hopin pakkomielteessä. Lause2: Hän haaveili, että hänestä voisi jonain päivänä tulla räppäri. Lause3: Niinpä hänen äitinsä osti hänelle joululahjaksi mikrofonin ja boomboxin. Lause4: Jay on nyt kolmekymppinen kirjanpitäjä, jolla on uusi toive. Lause5: Toive, että hänen vanhempansa voisivat unohtaa joulun MC J-Swishin kanssa.</w:t>
      </w:r>
    </w:p>
    <w:p>
      <w:r>
        <w:rPr>
          <w:b/>
        </w:rPr>
        <w:t xml:space="preserve">Tulos</w:t>
      </w:r>
    </w:p>
    <w:p>
      <w:r>
        <w:t xml:space="preserve">Hänen vanhempansa, Mc j-swish, äiti, Jay, -</w:t>
      </w:r>
    </w:p>
    <w:p>
      <w:r>
        <w:rPr>
          <w:b/>
        </w:rPr>
        <w:t xml:space="preserve">Esimerkki 4.4795</w:t>
      </w:r>
    </w:p>
    <w:p>
      <w:r>
        <w:t xml:space="preserve">Lause1: Ostin uuden tulostimen Walmartista. Lause2: Yritin asentaa sen itse, kun pääsin kotiin. Lause3: Kutsuin ystäväni apuun kolmen epäonnistuneen asennusyrityksen jälkeen. Lause4: Hän tuli käymään ja sai tulostimen asennettua ensimmäisellä yrityksellä. Lause5: Kiitin häntä ja istuin innokkaasti alas kokeilemaan tulostinta.</w:t>
      </w:r>
    </w:p>
    <w:p>
      <w:r>
        <w:rPr>
          <w:b/>
        </w:rPr>
        <w:t xml:space="preserve">Tulos</w:t>
      </w:r>
    </w:p>
    <w:p>
      <w:r>
        <w:t xml:space="preserve">Minä (itse), Ystävä</w:t>
      </w:r>
    </w:p>
    <w:p>
      <w:r>
        <w:rPr>
          <w:b/>
        </w:rPr>
        <w:t xml:space="preserve">Esimerkki 4.4796</w:t>
      </w:r>
    </w:p>
    <w:p>
      <w:r>
        <w:t xml:space="preserve">Lause1: Päätin puhdistaa ikkunat. Lause2: Muutaman tunnin kuluttua sain sen valmiiksi! Lause3: Päätin tarkastaa työni. Lause4: Valitettavasti olin saanut aikaan raitoja joihinkin ikkunoihin. Lause5: Päätin palkata jonkun tekemään siivouksen uudelleen.</w:t>
      </w:r>
    </w:p>
    <w:p>
      <w:r>
        <w:rPr>
          <w:b/>
        </w:rPr>
        <w:t xml:space="preserve">Tulos</w:t>
      </w:r>
    </w:p>
    <w:p>
      <w:r>
        <w:t xml:space="preserve">Minä (itse), Joku</w:t>
      </w:r>
    </w:p>
    <w:p>
      <w:r>
        <w:rPr>
          <w:b/>
        </w:rPr>
        <w:t xml:space="preserve">Esimerkki 4.4797</w:t>
      </w:r>
    </w:p>
    <w:p>
      <w:r>
        <w:t xml:space="preserve">Lause1: Lucy oli tänään töissä kaupassa. Lause2: Kaikki sujui hienosti. Lause3: Yhtäkkiä jokin oli kuitenkin pielessä. Lause4: Mustapukuinen mies juoksi ulos kaupasta laukku mukanaan. Lause5: Laukussa oli kymmenkunta tuoksua.</w:t>
      </w:r>
    </w:p>
    <w:p>
      <w:r>
        <w:rPr>
          <w:b/>
        </w:rPr>
        <w:t xml:space="preserve">Tulos</w:t>
      </w:r>
    </w:p>
    <w:p>
      <w:r>
        <w:t xml:space="preserve">Lucy, mies</w:t>
      </w:r>
    </w:p>
    <w:p>
      <w:r>
        <w:rPr>
          <w:b/>
        </w:rPr>
        <w:t xml:space="preserve">Esimerkki 4.4798</w:t>
      </w:r>
    </w:p>
    <w:p>
      <w:r>
        <w:t xml:space="preserve">Lause1: Pariskunta riitaantui. Lause2: Mies oli väärässä. Lause3: Hän kieltäytyi myöntämästä sitä. Lause4: Nainen turhautui pahasti. Lause5: Hän ryntäsi ulos talosta.</w:t>
      </w:r>
    </w:p>
    <w:p>
      <w:r>
        <w:rPr>
          <w:b/>
        </w:rPr>
        <w:t xml:space="preserve">Tulos</w:t>
      </w:r>
    </w:p>
    <w:p>
      <w:r>
        <w:t xml:space="preserve">Pariskunta, Nainen, Mies</w:t>
      </w:r>
    </w:p>
    <w:p>
      <w:r>
        <w:rPr>
          <w:b/>
        </w:rPr>
        <w:t xml:space="preserve">Esimerkki 4.4799</w:t>
      </w:r>
    </w:p>
    <w:p>
      <w:r>
        <w:t xml:space="preserve">Lause1: June inhosi munia. Lause2: Ne olivat kuitenkin hyvä proteiininlähde. Lause3: Hän päätti kokeilla niitä munakkaana. Lause4: Hän lisäsi munakkaaseen kaikenlaisia vihanneksia. Lause5: June snow pitää munista munakkaana.</w:t>
      </w:r>
    </w:p>
    <w:p>
      <w:r>
        <w:rPr>
          <w:b/>
        </w:rPr>
        <w:t xml:space="preserve">Tulos</w:t>
      </w:r>
    </w:p>
    <w:p>
      <w:r>
        <w:t xml:space="preserve">kesäkuu lumi, kesäkuu</w:t>
      </w:r>
    </w:p>
    <w:p>
      <w:r>
        <w:rPr>
          <w:b/>
        </w:rPr>
        <w:t xml:space="preserve">Esimerkki 4.4800</w:t>
      </w:r>
    </w:p>
    <w:p>
      <w:r>
        <w:t xml:space="preserve">Lause1: Eräänä päivänä kolmasluokkalaiset pääsivät retkelle. Lause2: He nousivat isoon, keltaiseen bussiin ja ajoivat taidemuseoon. Lause3: Oppilaat näkivät paljon maalauksia ja monenlaista taidetta. Lause4: He saivat jopa syödä lounasta ulkona olevassa veistospuutarhassa! Lause5: Lounaan jälkeen lapset lähtivät kotiin.</w:t>
      </w:r>
    </w:p>
    <w:p>
      <w:r>
        <w:rPr>
          <w:b/>
        </w:rPr>
        <w:t xml:space="preserve">Tulos</w:t>
      </w:r>
    </w:p>
    <w:p>
      <w:r>
        <w:t xml:space="preserve">Koti, Taidemuseo, Kolmas luokka</w:t>
      </w:r>
    </w:p>
    <w:p>
      <w:r>
        <w:rPr>
          <w:b/>
        </w:rPr>
        <w:t xml:space="preserve">Esimerkki 4.4801</w:t>
      </w:r>
    </w:p>
    <w:p>
      <w:r>
        <w:t xml:space="preserve">Lause1: Erin päätti eräänä päivänä tehdä lahjoja ystävilleen. Lause2: Hän paketoi ne ensin. Lause3: Sitten hän laittoi nuppineuloja käärepaperiin. Lause4: Sitten hän laittoi ne pusseihin. Lause5: Hänen ystävänsä pitivät niistä!</w:t>
      </w:r>
    </w:p>
    <w:p>
      <w:r>
        <w:rPr>
          <w:b/>
        </w:rPr>
        <w:t xml:space="preserve">Tulos</w:t>
      </w:r>
    </w:p>
    <w:p>
      <w:r>
        <w:t xml:space="preserve">Erin, Hänen ystävänsä</w:t>
      </w:r>
    </w:p>
    <w:p>
      <w:r>
        <w:rPr>
          <w:b/>
        </w:rPr>
        <w:t xml:space="preserve">Esimerkki 4.4802</w:t>
      </w:r>
    </w:p>
    <w:p>
      <w:r>
        <w:t xml:space="preserve">Lause1: Lucy oli käärinyt hiuksensa rulliin. Lause2: Kun hän otti ne pois, hän ei pitänyt tyylistä. Lause3: Tyyli oli liian vanhanaikainen. Lause4: Hän yritti kammata hiuksensa suoriksi, mutta se ei onnistunut. Lause5: Lucyn oli pidettävä hattua peittääkseen rumat hiuksensa.</w:t>
      </w:r>
    </w:p>
    <w:p>
      <w:r>
        <w:rPr>
          <w:b/>
        </w:rPr>
        <w:t xml:space="preserve">Tulos</w:t>
      </w:r>
    </w:p>
    <w:p>
      <w:r>
        <w:t xml:space="preserve">Lucy</w:t>
      </w:r>
    </w:p>
    <w:p>
      <w:r>
        <w:rPr>
          <w:b/>
        </w:rPr>
        <w:t xml:space="preserve">Esimerkki 4.4803</w:t>
      </w:r>
    </w:p>
    <w:p>
      <w:r>
        <w:t xml:space="preserve">Lause1: Jerry toi vaimolleen punaisen ruusun. Lause2: Hän hymyili ja laittoi sen keskelle ruokapöytää. Lause3: Illallisella pariskunta ei puhunut paljon toisilleen. Lause4: He nukkuivat sinä yönä hiljaa toistensa vierellä. Lause5: Aamulla ruusu oli kuihtunut.</w:t>
      </w:r>
    </w:p>
    <w:p>
      <w:r>
        <w:rPr>
          <w:b/>
        </w:rPr>
        <w:t xml:space="preserve">Tulos</w:t>
      </w:r>
    </w:p>
    <w:p>
      <w:r>
        <w:t xml:space="preserve">Jerry, vaimo</w:t>
      </w:r>
    </w:p>
    <w:p>
      <w:r>
        <w:rPr>
          <w:b/>
        </w:rPr>
        <w:t xml:space="preserve">Esimerkki 4.4804</w:t>
      </w:r>
    </w:p>
    <w:p>
      <w:r>
        <w:t xml:space="preserve">Lause1: Polly teki kyselytutkimuksia verkossa. Lause2: Yhdessä kyselyssä tarjottiin rahan sijasta palkintoa, ilmaista puhelinta. Lause3: Polly täytti kyselyn tuskin uskoen väitteen olevan totta. Lause4: Yllätyksekseen hän sai ilmaisen puhelimen pian postissa. Lause5: Hän jätti kyselyn tekijälle hyvän arvostelun tämän ystävällisyydestä.</w:t>
      </w:r>
    </w:p>
    <w:p>
      <w:r>
        <w:rPr>
          <w:b/>
        </w:rPr>
        <w:t xml:space="preserve">Tulos</w:t>
      </w:r>
    </w:p>
    <w:p>
      <w:r>
        <w:t xml:space="preserve">Polly, kyselyyn osallistuja</w:t>
      </w:r>
    </w:p>
    <w:p>
      <w:r>
        <w:rPr>
          <w:b/>
        </w:rPr>
        <w:t xml:space="preserve">Esimerkki 4.4805</w:t>
      </w:r>
    </w:p>
    <w:p>
      <w:r>
        <w:t xml:space="preserve">Lause1: Jill ostaa uuden kylpyhuoneen vaa'an. Lause2: Kun vaaka katoaa, hän luulee, että siivooja varasti sen. Lause3: Hän soittaa siivoojalle tämän vapaapäivänä ja syyttää tätä sen varastamisesta. Lause4: Siivooja kertoo hänelle, että hän siirsi sen siivotakseen ja unohti vaihtaa sen. Lause5: Sisäkkö irtisanoutuu vihaisena puhelimessa.</w:t>
      </w:r>
    </w:p>
    <w:p>
      <w:r>
        <w:rPr>
          <w:b/>
        </w:rPr>
        <w:t xml:space="preserve">Tulos</w:t>
      </w:r>
    </w:p>
    <w:p>
      <w:r>
        <w:t xml:space="preserve">Kotiapulainen, Jill</w:t>
      </w:r>
    </w:p>
    <w:p>
      <w:r>
        <w:rPr>
          <w:b/>
        </w:rPr>
        <w:t xml:space="preserve">Esimerkki 4.4806</w:t>
      </w:r>
    </w:p>
    <w:p>
      <w:r>
        <w:t xml:space="preserve">Lause1: Brad pelasi koripalloa ystäviensä kanssa. Lause2: Hän ei osunut jokaiseen heittoon. Lause3: Kaikki hänen ystävänsä tekivät koreja. Lause4: Brad päätti harjoitella kuukauden ajan. Lause5: Pian hän pystyi tekemään korin kuten hänen ystävänsä.</w:t>
      </w:r>
    </w:p>
    <w:p>
      <w:r>
        <w:rPr>
          <w:b/>
        </w:rPr>
        <w:t xml:space="preserve">Tulos</w:t>
      </w:r>
    </w:p>
    <w:p>
      <w:r>
        <w:t xml:space="preserve">Ystävät, Brad</w:t>
      </w:r>
    </w:p>
    <w:p>
      <w:r>
        <w:rPr>
          <w:b/>
        </w:rPr>
        <w:t xml:space="preserve">Esimerkki 4.4807</w:t>
      </w:r>
    </w:p>
    <w:p>
      <w:r>
        <w:t xml:space="preserve">Lause1: Tyttöystäväni rakastaa hierontaa. Lause2: Vihaan niiden antamista. Lause3: Noin kahden kuukauden ajan keksin, että käsiini sattuu. Lause4: Kerroin hänelle, että kävin lääkärissä ja hän sanoi, että minulla on vakava niveltulehdus. Lause5: Minun ei tarvitse enää antaa hierontoja.</w:t>
      </w:r>
    </w:p>
    <w:p>
      <w:r>
        <w:rPr>
          <w:b/>
        </w:rPr>
        <w:t xml:space="preserve">Tulos</w:t>
      </w:r>
    </w:p>
    <w:p>
      <w:r>
        <w:t xml:space="preserve">Minä (itse), Tyttöystäväni, Lääkäri</w:t>
      </w:r>
    </w:p>
    <w:p>
      <w:r>
        <w:rPr>
          <w:b/>
        </w:rPr>
        <w:t xml:space="preserve">Esimerkki 4.4808</w:t>
      </w:r>
    </w:p>
    <w:p>
      <w:r>
        <w:t xml:space="preserve">Lause1: Fred päätti ostaa uuden sohvan. Lause2: Hän meni huonekaluliikkeeseen ja alkoi katsella. Lause3: Hän istui todella mukavalle vihreälle sohvalle. Lause4: Fred päätti, että tämä oli se sohva, jonka hän halusi. Lause5: Fred osti sohvan ja vei sen kotiin.</w:t>
      </w:r>
    </w:p>
    <w:p>
      <w:r>
        <w:rPr>
          <w:b/>
        </w:rPr>
        <w:t xml:space="preserve">Tulos</w:t>
      </w:r>
    </w:p>
    <w:p>
      <w:r>
        <w:t xml:space="preserve">Fred</w:t>
      </w:r>
    </w:p>
    <w:p>
      <w:r>
        <w:rPr>
          <w:b/>
        </w:rPr>
        <w:t xml:space="preserve">Esimerkki 4.4809</w:t>
      </w:r>
    </w:p>
    <w:p>
      <w:r>
        <w:t xml:space="preserve">Lause1: Mies avasi hampurilaisbuffetin. Lause2: Hän myi viisituhatta hampurilaista. Lause3: Hän sijoitti rahat uuteen rakennukseen. Lause4: Hän avasi suuren hampurilaisravintolan. Lause5: Hän myi yli miljoona hampurilaista.</w:t>
      </w:r>
    </w:p>
    <w:p>
      <w:r>
        <w:rPr>
          <w:b/>
        </w:rPr>
        <w:t xml:space="preserve">Tulos</w:t>
      </w:r>
    </w:p>
    <w:p>
      <w:r>
        <w:t xml:space="preserve">Mies</w:t>
      </w:r>
    </w:p>
    <w:p>
      <w:r>
        <w:rPr>
          <w:b/>
        </w:rPr>
        <w:t xml:space="preserve">Esimerkki 4.4810</w:t>
      </w:r>
    </w:p>
    <w:p>
      <w:r>
        <w:t xml:space="preserve">Lause1: Macy halusi olla lukion cheerleader. Lause2: Hän harjoitteli koulunsa cheerleaderia joka päivä. Lause3: Oli vihdoin cheerleading-kokeilujen aika. Lause4: Macy oli hyvin hermostunut, mutta hymyili koko ajan. Lause5: Hän teki niin hyvää työtä, että pääsi joukkueeseen!</w:t>
      </w:r>
    </w:p>
    <w:p>
      <w:r>
        <w:rPr>
          <w:b/>
        </w:rPr>
        <w:t xml:space="preserve">Tulos</w:t>
      </w:r>
    </w:p>
    <w:p>
      <w:r>
        <w:t xml:space="preserve">Tiimi, Macy</w:t>
      </w:r>
    </w:p>
    <w:p>
      <w:r>
        <w:rPr>
          <w:b/>
        </w:rPr>
        <w:t xml:space="preserve">Esimerkki 4.4811</w:t>
      </w:r>
    </w:p>
    <w:p>
      <w:r>
        <w:t xml:space="preserve">Lause1: Törmäsin vanhaan opettajaani lukion jälkeen. Lause2: Hän hymyili ja kysyi, kuinka vanha olin. Lause3: Kun kerroin hänelle, hän alkoi hieman itkeä. Lause4: Hän sanoi olevansa iloinen, että olin selvinnyt hengissä. Lause5: Seisoin siinä järkyttyneenä, enkä tajunnut, että opettajani olivat tienneet menneisyydestäni.</w:t>
      </w:r>
    </w:p>
    <w:p>
      <w:r>
        <w:rPr>
          <w:b/>
        </w:rPr>
        <w:t xml:space="preserve">Tulos</w:t>
      </w:r>
    </w:p>
    <w:p>
      <w:r>
        <w:t xml:space="preserve">Minä (itse), vanha opettaja</w:t>
      </w:r>
    </w:p>
    <w:p>
      <w:r>
        <w:rPr>
          <w:b/>
        </w:rPr>
        <w:t xml:space="preserve">Esimerkki 4.4812</w:t>
      </w:r>
    </w:p>
    <w:p>
      <w:r>
        <w:t xml:space="preserve">Lause1: James istui kahvilassa, kuten aina ennen töitä. Lause2: Viime aikoina oli käynyt koditon mies. Lause3: Mies ei koskaan ostanut mitään, vaan nukkui vain tuolissa. Lause4: Hän oli nyt siellä, ja James alkoi miettiä elämäänsä. Lause5: Hän ajatteli, että jos veljeni potkaisee minut ulos, se voin olla minä.</w:t>
      </w:r>
    </w:p>
    <w:p>
      <w:r>
        <w:rPr>
          <w:b/>
        </w:rPr>
        <w:t xml:space="preserve">Tulos</w:t>
      </w:r>
    </w:p>
    <w:p>
      <w:r>
        <w:t xml:space="preserve">Minä (itse), James, Veli, Koditon mies, Mies, Mies</w:t>
      </w:r>
    </w:p>
    <w:p>
      <w:r>
        <w:rPr>
          <w:b/>
        </w:rPr>
        <w:t xml:space="preserve">Esimerkki 4.4813</w:t>
      </w:r>
    </w:p>
    <w:p>
      <w:r>
        <w:t xml:space="preserve">Lause1: Patty rakasti italialaista ruokaa. Lause2: Hän sai paikallisesta kaupasta hyvää italialaista makkaraa. Lause3: Hän keitti sen ja sekoitti sen pastan joukkoon. Lause4: Ruoka oli mausteista ja herkullista. Lause5: Patty rakasti tarjoilla ruokaa perheelleen.</w:t>
      </w:r>
    </w:p>
    <w:p>
      <w:r>
        <w:rPr>
          <w:b/>
        </w:rPr>
        <w:t xml:space="preserve">Tulos</w:t>
      </w:r>
    </w:p>
    <w:p>
      <w:r>
        <w:t xml:space="preserve">Hänen perheensä, Patty</w:t>
      </w:r>
    </w:p>
    <w:p>
      <w:r>
        <w:rPr>
          <w:b/>
        </w:rPr>
        <w:t xml:space="preserve">Esimerkki 4.4814</w:t>
      </w:r>
    </w:p>
    <w:p>
      <w:r>
        <w:t xml:space="preserve">Lause1: Amanda oli eräänä yönä isänsä kanssa autossa. Lause2: Amanda oli aivan poissa tolaltaan, kun hän näki jotain. Lause3: Tähdenlento repi taivaan poikki. Lause4: Hän ei ollut koskaan ennen nähnyt sellaista. Lause5: Hän varmisti, että hän esitti toiveen.</w:t>
      </w:r>
    </w:p>
    <w:p>
      <w:r>
        <w:rPr>
          <w:b/>
        </w:rPr>
        <w:t xml:space="preserve">Tulos</w:t>
      </w:r>
    </w:p>
    <w:p>
      <w:r>
        <w:t xml:space="preserve">Amanda, isä</w:t>
      </w:r>
    </w:p>
    <w:p>
      <w:r>
        <w:rPr>
          <w:b/>
        </w:rPr>
        <w:t xml:space="preserve">Esimerkki 4.4815</w:t>
      </w:r>
    </w:p>
    <w:p>
      <w:r>
        <w:t xml:space="preserve">Lause1: Dan näki kauniin tytön klubilla. Lause2: Lopulta hän rohkeni puhua tytölle. Lause3: Hän kompuroi ja änkytti yrittäessään puhua tytölle. Lause4: Tyttö piti sitä söpönä ja antoi Danille mahdollisuuden. Lause5: Se ei johtanut mihinkään, mutta antoi hänelle rohkeutta.</w:t>
      </w:r>
    </w:p>
    <w:p>
      <w:r>
        <w:rPr>
          <w:b/>
        </w:rPr>
        <w:t xml:space="preserve">Tulos</w:t>
      </w:r>
    </w:p>
    <w:p>
      <w:r>
        <w:t xml:space="preserve">Klubi, Dan, tyttö</w:t>
      </w:r>
    </w:p>
    <w:p>
      <w:r>
        <w:rPr>
          <w:b/>
        </w:rPr>
        <w:t xml:space="preserve">Esimerkki 4.4816</w:t>
      </w:r>
    </w:p>
    <w:p>
      <w:r>
        <w:t xml:space="preserve">Lause1: Vicky halusi olla luokkansa paras. Lause2: Hän oli älykäs, mutta laiska. Lause3: Hän päätti huijata matematiikan kokeessa. Lause4: Opettaja sai hänet kiinni. Lause5: Hän reputti luokan.</w:t>
      </w:r>
    </w:p>
    <w:p>
      <w:r>
        <w:rPr>
          <w:b/>
        </w:rPr>
        <w:t xml:space="preserve">Tulos</w:t>
      </w:r>
    </w:p>
    <w:p>
      <w:r>
        <w:t xml:space="preserve">Vicky, opettaja</w:t>
      </w:r>
    </w:p>
    <w:p>
      <w:r>
        <w:rPr>
          <w:b/>
        </w:rPr>
        <w:t xml:space="preserve">Esimerkki 4.4817</w:t>
      </w:r>
    </w:p>
    <w:p>
      <w:r>
        <w:t xml:space="preserve">Lause1: Olen aina halunnut olla luokan fiksuin lapsi. Lause2: Päätin, että opiskelisin paljon ahkerammin saavuttaakseni tämän tavoitteen. Lause3: Opiskelin 4 tuntia joka päivä. Lause4: Kun tuli aika tehdä koe, epäonnistuin surkeasti. Lause5: Minun olisi luultavasti pitänyt opiskella niitä aineita, joihin olin ilmoittautunut.</w:t>
      </w:r>
    </w:p>
    <w:p>
      <w:r>
        <w:rPr>
          <w:b/>
        </w:rPr>
        <w:t xml:space="preserve">Tulos</w:t>
      </w:r>
    </w:p>
    <w:p>
      <w:r>
        <w:t xml:space="preserve">Minä (itse)</w:t>
      </w:r>
    </w:p>
    <w:p>
      <w:r>
        <w:rPr>
          <w:b/>
        </w:rPr>
        <w:t xml:space="preserve">Esimerkki 4.4818</w:t>
      </w:r>
    </w:p>
    <w:p>
      <w:r>
        <w:t xml:space="preserve">Lause1: Remy ja Eli katsoivat televisiosta suosikkiohjelmaansa. Lause2: He luulivat, että päähenkilö kuolisi yrittäessään pelastaa jonkun. Lause3: Mutta hän selvisi kuin ihmeen kaupalla hengissä. Lause4: Remyllä ja Elinillä oli hauskaa. Lause5: Heidän vanhempansa toivat heille pizzaa, mikä teki kaikesta vielä parempaa.</w:t>
      </w:r>
    </w:p>
    <w:p>
      <w:r>
        <w:rPr>
          <w:b/>
        </w:rPr>
        <w:t xml:space="preserve">Tulos</w:t>
      </w:r>
    </w:p>
    <w:p>
      <w:r>
        <w:t xml:space="preserve">Remy, Eli, Vanhemmat, Päähenkilö, Päähenkilö</w:t>
      </w:r>
    </w:p>
    <w:p>
      <w:r>
        <w:rPr>
          <w:b/>
        </w:rPr>
        <w:t xml:space="preserve">Esimerkki 4.4819</w:t>
      </w:r>
    </w:p>
    <w:p>
      <w:r>
        <w:t xml:space="preserve">Lause1: Nainen päätti kokeilla Cloudsurf-kirjoitusta. Lause2: Hän yritti todella kovasti, mutta hänen pistemääränsä oli jäämässä hyvin alhaiseksi. Lause3: Hän teki muutamia töitä ja teki ne täydellisesti. Lause4: Cloudsurf nosti hänen pistemääräänsä. Lause5: Hän tekee nyt iloisesti transkriptioita.</w:t>
      </w:r>
    </w:p>
    <w:p>
      <w:r>
        <w:rPr>
          <w:b/>
        </w:rPr>
        <w:t xml:space="preserve">Tulos</w:t>
      </w:r>
    </w:p>
    <w:p>
      <w:r>
        <w:t xml:space="preserve">Nainen, Cloudsurf</w:t>
      </w:r>
    </w:p>
    <w:p>
      <w:r>
        <w:rPr>
          <w:b/>
        </w:rPr>
        <w:t xml:space="preserve">Esimerkki 4.4820</w:t>
      </w:r>
    </w:p>
    <w:p>
      <w:r>
        <w:t xml:space="preserve">Lause1: Dorian oli onnettomassa avioliitossa Reesen kanssa. Lause2: Reese petti Doriania erittäin pahasti. Lause3: Dorian halusi kostaa hänelle. Lause4: Niinpä hän laittoi sokeria miehen tankkiin ja puhkaisi miehen renkaat. Lause5: Seuraavana päivänä hän erosi Doresta.</w:t>
      </w:r>
    </w:p>
    <w:p>
      <w:r>
        <w:rPr>
          <w:b/>
        </w:rPr>
        <w:t xml:space="preserve">Tulos</w:t>
      </w:r>
    </w:p>
    <w:p>
      <w:r>
        <w:t xml:space="preserve">Dorian, Reese</w:t>
      </w:r>
    </w:p>
    <w:p>
      <w:r>
        <w:rPr>
          <w:b/>
        </w:rPr>
        <w:t xml:space="preserve">Esimerkki 4.4821</w:t>
      </w:r>
    </w:p>
    <w:p>
      <w:r>
        <w:t xml:space="preserve">Lause1: Thomasiin häämatkalle. Lause2: Maksoimme paljon ylellisestä hotellista. Lause3: Hotellihuoneemme oli täynnä suuria, karibialaisia rottia. Lause4: Jouduimme valittamaan useita kertoja epäpätevälle hotellin johdolle. Lause5: Lopulta saimme rahamme takaisin.</w:t>
      </w:r>
    </w:p>
    <w:p>
      <w:r>
        <w:rPr>
          <w:b/>
        </w:rPr>
        <w:t xml:space="preserve">Tulos</w:t>
      </w:r>
    </w:p>
    <w:p>
      <w:r>
        <w:t xml:space="preserve">Karibian rotat</w:t>
      </w:r>
    </w:p>
    <w:p>
      <w:r>
        <w:rPr>
          <w:b/>
        </w:rPr>
        <w:t xml:space="preserve">Esimerkki 4.4822</w:t>
      </w:r>
    </w:p>
    <w:p>
      <w:r>
        <w:t xml:space="preserve">Lause1: Joe juoksi juuri mailin. Lause2: Ja hän todella tarvitsi jotain juotavaa. Lause3: Hän suuntasi kohti lähintä vesilähdettä. Lause4: Mutta vesi maistui oudolta eikä juuri auttanut hänen janoonsa. Lause5: Kotiin päästyään hän tunsi itsensä hyvin heikoksi ja sairaaksi.</w:t>
      </w:r>
    </w:p>
    <w:p>
      <w:r>
        <w:rPr>
          <w:b/>
        </w:rPr>
        <w:t xml:space="preserve">Tulos</w:t>
      </w:r>
    </w:p>
    <w:p>
      <w:r>
        <w:t xml:space="preserve">Joe</w:t>
      </w:r>
    </w:p>
    <w:p>
      <w:r>
        <w:rPr>
          <w:b/>
        </w:rPr>
        <w:t xml:space="preserve">Esimerkki 4.4823</w:t>
      </w:r>
    </w:p>
    <w:p>
      <w:r>
        <w:t xml:space="preserve">Lause1: Richard oli juuri ostanut uuden kodin. Lause2: Hän halusi rakentaa takapihalleen puutarhan. Lause3: Hän työskenteli joka päivä töiden jälkeen puutarhan parissa. Lause4: Lopulta hän istutti tomaatteja ja kurpitsaa. Lause5: Richard valmisti vihanneksistaan runsaan keiton, kun ne olivat kypsiä.</w:t>
      </w:r>
    </w:p>
    <w:p>
      <w:r>
        <w:rPr>
          <w:b/>
        </w:rPr>
        <w:t xml:space="preserve">Tulos</w:t>
      </w:r>
    </w:p>
    <w:p>
      <w:r>
        <w:t xml:space="preserve">Richard</w:t>
      </w:r>
    </w:p>
    <w:p>
      <w:r>
        <w:rPr>
          <w:b/>
        </w:rPr>
        <w:t xml:space="preserve">Esimerkki 4.4824</w:t>
      </w:r>
    </w:p>
    <w:p>
      <w:r>
        <w:t xml:space="preserve">Lause1: Olipa kerran mies, joka rakasti ilmapalloja. Lause2: Hän oli kirjanpitäjä, mutta ei pitänyt työstään. Lause3: Hän päätti lopettaa työnsä. Lause4: Vapaa-ajallaan hän puhalsi ilmapalloja. Lause5: Lopulta hän sai töitä messuilta ilmapallojen myyjältä.</w:t>
      </w:r>
    </w:p>
    <w:p>
      <w:r>
        <w:rPr>
          <w:b/>
        </w:rPr>
        <w:t xml:space="preserve">Tulos</w:t>
      </w:r>
    </w:p>
    <w:p>
      <w:r>
        <w:t xml:space="preserve">Mies</w:t>
      </w:r>
    </w:p>
    <w:p>
      <w:r>
        <w:rPr>
          <w:b/>
        </w:rPr>
        <w:t xml:space="preserve">Esimerkki 4.4825</w:t>
      </w:r>
    </w:p>
    <w:p>
      <w:r>
        <w:t xml:space="preserve">Lause1: Allie rakasti naapurustoa. Lause2: Mutta monet kaupat olivat lähdössä. Lause3: Allie oli surullinen. Lause4: Vain yksi kauppa oli jäljellä. Lause5: Se oli valitettavaa.</w:t>
      </w:r>
    </w:p>
    <w:p>
      <w:r>
        <w:rPr>
          <w:b/>
        </w:rPr>
        <w:t xml:space="preserve">Tulos</w:t>
      </w:r>
    </w:p>
    <w:p>
      <w:r>
        <w:t xml:space="preserve">Naapurusto, Allie</w:t>
      </w:r>
    </w:p>
    <w:p>
      <w:r>
        <w:rPr>
          <w:b/>
        </w:rPr>
        <w:t xml:space="preserve">Esimerkki 4.4826</w:t>
      </w:r>
    </w:p>
    <w:p>
      <w:r>
        <w:t xml:space="preserve">Lause1: Jim sai upouuden auton. Lause2: Hän oli ostanut auton naapuriltaan. Lause3: Auto tarvitsi öljynvaihdon. Lause4: Jim vei autonsa mekaanikolle. Lause5: Öljynvaihdon jälkeen hänen autonsa kulki kuin uusi.</w:t>
      </w:r>
    </w:p>
    <w:p>
      <w:r>
        <w:rPr>
          <w:b/>
        </w:rPr>
        <w:t xml:space="preserve">Tulos</w:t>
      </w:r>
    </w:p>
    <w:p>
      <w:r>
        <w:t xml:space="preserve">Jim, mekaanikko, naapuri</w:t>
      </w:r>
    </w:p>
    <w:p>
      <w:r>
        <w:rPr>
          <w:b/>
        </w:rPr>
        <w:t xml:space="preserve">Esimerkki 4.4827</w:t>
      </w:r>
    </w:p>
    <w:p>
      <w:r>
        <w:t xml:space="preserve">Lause1: Beyonce siloitti asuaan ja hengitti ulos. Lause2: Beyoncé laski hitaasti päätään ja tarttui tiukasti mikrofoniin. Lause3: Himmennetyt valot syttyivät yhtäkkiä värikkääseen elämään. Lause4: Beyonce ja hänen taustatanssijansa poseerasivat, kun musiikki alkoi. Lause5: Hän kehotti yleisöä asettumaan riviin, ja yleisö teki sen iloisesti.</w:t>
      </w:r>
    </w:p>
    <w:p>
      <w:r>
        <w:rPr>
          <w:b/>
        </w:rPr>
        <w:t xml:space="preserve">Tulos</w:t>
      </w:r>
    </w:p>
    <w:p>
      <w:r>
        <w:t xml:space="preserve">Aputanssijat, Beyonce, Yleisö, Yleisö</w:t>
      </w:r>
    </w:p>
    <w:p>
      <w:r>
        <w:rPr>
          <w:b/>
        </w:rPr>
        <w:t xml:space="preserve">Esimerkki 4.4828</w:t>
      </w:r>
    </w:p>
    <w:p>
      <w:r>
        <w:t xml:space="preserve">Lause1: Timothy oli hermostunut. Lause2: Hän aikoi mennä ylös ja pyytää ihastustaan tanssimaan. Lause3: Hän käveli suoraan tytön luo ja pyysi häntä rohkeasti tanssimaan. Lause4: Se oli rohkein asia, jonka hän oli koskaan tehnyt. Lause5: Tyttö suostui, ja he lähtivät tanssimaan koko yön.</w:t>
      </w:r>
    </w:p>
    <w:p>
      <w:r>
        <w:rPr>
          <w:b/>
        </w:rPr>
        <w:t xml:space="preserve">Tulos</w:t>
      </w:r>
    </w:p>
    <w:p>
      <w:r>
        <w:t xml:space="preserve">Timothy, hänen ihastuksensa</w:t>
      </w:r>
    </w:p>
    <w:p>
      <w:r>
        <w:rPr>
          <w:b/>
        </w:rPr>
        <w:t xml:space="preserve">Esimerkki 4.4829</w:t>
      </w:r>
    </w:p>
    <w:p>
      <w:r>
        <w:t xml:space="preserve">Lause1: Wally tarvitsi apua projektissaan, mutta oli hyvin ylpeä. Lause2: Hän kieltäytyi pyytämästä keneltäkään apua, vaikka tarvitsi sitä. Lause3: Hän etsi internetistä inspiraatiota projektiaan varten. Lause4: Sen jälkeen hän ryhtyi heti töihin ja sai sen lopulta valmiiksi. Lause5: Kun hän jätti sen seuraavana päivänä, hän sai valitettavasti C:n.</w:t>
      </w:r>
    </w:p>
    <w:p>
      <w:r>
        <w:rPr>
          <w:b/>
        </w:rPr>
        <w:t xml:space="preserve">Tulos</w:t>
      </w:r>
    </w:p>
    <w:p>
      <w:r>
        <w:t xml:space="preserve">Wally</w:t>
      </w:r>
    </w:p>
    <w:p>
      <w:r>
        <w:rPr>
          <w:b/>
        </w:rPr>
        <w:t xml:space="preserve">Esimerkki 4.4830</w:t>
      </w:r>
    </w:p>
    <w:p>
      <w:r>
        <w:t xml:space="preserve">Lause1: Katie halusi todella olla cheerleader. Lause2: Hän päätti mennä kokeisiin. Lause3: Kun hän pääsi kokeisiin, hän teki harjoituksensa. Lause4: Hän teki voltin taaksepäin ja muutama hurraa-huuto. Lause5: Kapteeni suostui ottamaan hänet joukkueeseen.</w:t>
      </w:r>
    </w:p>
    <w:p>
      <w:r>
        <w:rPr>
          <w:b/>
        </w:rPr>
        <w:t xml:space="preserve">Tulos</w:t>
      </w:r>
    </w:p>
    <w:p>
      <w:r>
        <w:t xml:space="preserve">Kapteeni, Katie</w:t>
      </w:r>
    </w:p>
    <w:p>
      <w:r>
        <w:rPr>
          <w:b/>
        </w:rPr>
        <w:t xml:space="preserve">Esimerkki 4.4831</w:t>
      </w:r>
    </w:p>
    <w:p>
      <w:r>
        <w:t xml:space="preserve">Lause1: Jim poltti askin savukkeita päivässä. Lause2: Käytti juuri viimeisen tulitikkunsa sytyttääkseen savukkeensa. Lause3: Hänellä ei ollut mitään keinoa sytyttää savukettaan. Lause4: Hän käveli kauppaan ja osti sytyttimen. Lause5: Hän sytytti savukkeensa sytyttimellä.</w:t>
      </w:r>
    </w:p>
    <w:p>
      <w:r>
        <w:rPr>
          <w:b/>
        </w:rPr>
        <w:t xml:space="preserve">Tulos</w:t>
      </w:r>
    </w:p>
    <w:p>
      <w:r>
        <w:t xml:space="preserve">Jim</w:t>
      </w:r>
    </w:p>
    <w:p>
      <w:r>
        <w:rPr>
          <w:b/>
        </w:rPr>
        <w:t xml:space="preserve">Esimerkki 4.4832</w:t>
      </w:r>
    </w:p>
    <w:p>
      <w:r>
        <w:t xml:space="preserve">Lause1: Kaikki nauroivat aina sille, mitä Gabe sanoi. Lause2: Aluksi hän loukkaantui tai tunsi itsensä syrjäytetyksi ja loukkaantuneeksi. Lause3: Mutta vanhetessaan hän huomasi etunsa. Lause4: Hän kävi amatöörikomediailloissa, ja yleisö rakasti häntä! Lause5: Gabe tiesi, että hänen todellinen kutsumuksensa oli olla koomikko!</w:t>
      </w:r>
    </w:p>
    <w:p>
      <w:r>
        <w:rPr>
          <w:b/>
        </w:rPr>
        <w:t xml:space="preserve">Tulos</w:t>
      </w:r>
    </w:p>
    <w:p>
      <w:r>
        <w:t xml:space="preserve">Kaikki, väkijoukko, Gabe</w:t>
      </w:r>
    </w:p>
    <w:p>
      <w:r>
        <w:rPr>
          <w:b/>
        </w:rPr>
        <w:t xml:space="preserve">Esimerkki 4.4833</w:t>
      </w:r>
    </w:p>
    <w:p>
      <w:r>
        <w:t xml:space="preserve">Lause1: Rich sai palkkansa perjantaina. Lause2: Hän käytti kaikki rahansa laskuihin, eikä hänellä jäänyt yhtään rahaa ruokaan. Lause3: Mutta sitten vyöryi valtava lumimyrsky. Lause4: Rich tienasi rahaa lapioimalla pihateitä. Lause5: Lumirahojensa ansiosta Rich pystyi syömään.</w:t>
      </w:r>
    </w:p>
    <w:p>
      <w:r>
        <w:rPr>
          <w:b/>
        </w:rPr>
        <w:t xml:space="preserve">Tulos</w:t>
      </w:r>
    </w:p>
    <w:p>
      <w:r>
        <w:t xml:space="preserve">Rich</w:t>
      </w:r>
    </w:p>
    <w:p>
      <w:r>
        <w:rPr>
          <w:b/>
        </w:rPr>
        <w:t xml:space="preserve">Esimerkki 4.4834</w:t>
      </w:r>
    </w:p>
    <w:p>
      <w:r>
        <w:t xml:space="preserve">Lause1: Lisa oli isosisko. Lause2: Hänen nuoremmat sisaruksensa olivat kaksoset. Lause3: Lisa inhosi sitä, että sisarukset olivat kaksosia. Lause4: Hänestä tuntui aina, että huomio oli aina heissä. Lause5: Lisan äidin oli tehtävä kovasti töitä tasapainottaakseen annettua huomiota.</w:t>
      </w:r>
    </w:p>
    <w:p>
      <w:r>
        <w:rPr>
          <w:b/>
        </w:rPr>
        <w:t xml:space="preserve">Tulos</w:t>
      </w:r>
    </w:p>
    <w:p>
      <w:r>
        <w:t xml:space="preserve">Lisa, äiti, sisarukset</w:t>
      </w:r>
    </w:p>
    <w:p>
      <w:r>
        <w:rPr>
          <w:b/>
        </w:rPr>
        <w:t xml:space="preserve">Esimerkki 4.4835</w:t>
      </w:r>
    </w:p>
    <w:p>
      <w:r>
        <w:t xml:space="preserve">Lause1: Stanista piti tulla isona tiedemies. Lause2: Hän tykkäsi hajottaa kaiken, minkä käsiinsä sai. Lause3: Hänen äitinsä piilotti ruuvimeisselit, joten Stan käytti voiveitsiä. Lause4: Hän kyllästyi siihen, ettei hänellä ollut enää mitään koottua. Lause5: Lopulta hän ratkaisi asian ostamalla kärryn säästöliikkeiden elektroniikkaa.</w:t>
      </w:r>
    </w:p>
    <w:p>
      <w:r>
        <w:rPr>
          <w:b/>
        </w:rPr>
        <w:t xml:space="preserve">Tulos</w:t>
      </w:r>
    </w:p>
    <w:p>
      <w:r>
        <w:t xml:space="preserve">Stan, äiti</w:t>
      </w:r>
    </w:p>
    <w:p>
      <w:r>
        <w:rPr>
          <w:b/>
        </w:rPr>
        <w:t xml:space="preserve">Esimerkki 4.4836</w:t>
      </w:r>
    </w:p>
    <w:p>
      <w:r>
        <w:t xml:space="preserve">Lause1: Robilla oli ollut hyvin pitkä päivä. Lause2: Hän päätti ottaa kuuman kylvyn. Lause3: Se oli rentouttavaa ja sai hänen lihaksensa tuntumaan hyvältä. Lause4: Rob oli heti paremmalla tuulella. Lause5: Kylpy oli Robille uusi lempitapa rentoutua.</w:t>
      </w:r>
    </w:p>
    <w:p>
      <w:r>
        <w:rPr>
          <w:b/>
        </w:rPr>
        <w:t xml:space="preserve">Tulos</w:t>
      </w:r>
    </w:p>
    <w:p>
      <w:r>
        <w:t xml:space="preserve">Rob</w:t>
      </w:r>
    </w:p>
    <w:p>
      <w:r>
        <w:rPr>
          <w:b/>
        </w:rPr>
        <w:t xml:space="preserve">Esimerkki 4.4837</w:t>
      </w:r>
    </w:p>
    <w:p>
      <w:r>
        <w:t xml:space="preserve">Lause1: Lucy oli kuistilla katselemassa ohi ajavia autoja. Lause2: Auto ajoi viereiselle pihatielle. Lause3: Se oli naapurin lapsenlapsi. Lause4: Hän oli tullut viikonlopuksi isovanhempiensa luo. Lause5: Lucy oli innoissaan, kun hänellä oli vihdoin joku, jonka kanssa leikkiä.</w:t>
      </w:r>
    </w:p>
    <w:p>
      <w:r>
        <w:rPr>
          <w:b/>
        </w:rPr>
        <w:t xml:space="preserve">Tulos</w:t>
      </w:r>
    </w:p>
    <w:p>
      <w:r>
        <w:t xml:space="preserve">Naapurin tyttärentytär, Lucy, Hänen isovanhempansa, -</w:t>
      </w:r>
    </w:p>
    <w:p>
      <w:r>
        <w:rPr>
          <w:b/>
        </w:rPr>
        <w:t xml:space="preserve">Esimerkki 4.4838</w:t>
      </w:r>
    </w:p>
    <w:p>
      <w:r>
        <w:t xml:space="preserve">Lause1: Kummallinen nainen käveli klubille. Lause2: Hän flirttaili jokaisen näköpiirissä olevan miehen kanssa ja pyysi ilmaisia juomia. Lause3: Hänen käytöksensä vuoksi turvamiehet tulivat paikalle. Lause4: He saattoivat hänet klubin eteen. Lause5: Hän yritti taistella vastaan, mutta hän ei päässyt enää sisään klubille.</w:t>
      </w:r>
    </w:p>
    <w:p>
      <w:r>
        <w:rPr>
          <w:b/>
        </w:rPr>
        <w:t xml:space="preserve">Tulos</w:t>
      </w:r>
    </w:p>
    <w:p>
      <w:r>
        <w:t xml:space="preserve">Turvamiehet, Outo nainen, Kuka tahansa mies</w:t>
      </w:r>
    </w:p>
    <w:p>
      <w:r>
        <w:rPr>
          <w:b/>
        </w:rPr>
        <w:t xml:space="preserve">Esimerkki 4.4839</w:t>
      </w:r>
    </w:p>
    <w:p>
      <w:r>
        <w:t xml:space="preserve">Lause1: Minulla oli hauskaa kalastaa yhtenä päivänä. Lause2: Kävin kokeilemassa uutta vavasta, jonka olin hiljattain ostanut. Lause3: Tuntui, että uuden vavan avulla voisin saada mitä tahansa saalista. Lause4: En saanut kaikkea, mutta sain varmasti paljon. Lause5: En malta odottaa, että voin tehdä sen taas tänä viikonloppuna.</w:t>
      </w:r>
    </w:p>
    <w:p>
      <w:r>
        <w:rPr>
          <w:b/>
        </w:rPr>
        <w:t xml:space="preserve">Tulos</w:t>
      </w:r>
    </w:p>
    <w:p>
      <w:r>
        <w:t xml:space="preserve">Minä (itse)</w:t>
      </w:r>
    </w:p>
    <w:p>
      <w:r>
        <w:rPr>
          <w:b/>
        </w:rPr>
        <w:t xml:space="preserve">Esimerkki 4.4840</w:t>
      </w:r>
    </w:p>
    <w:p>
      <w:r>
        <w:t xml:space="preserve">Lause1: Denise ajoi töistä kotiin. Lause2: Hän katsoi hajamielisesti ulos ikkunasta. Lause3: Hän näki työkaverinsa ajavan hänen vieressään. Lause4: Denise puhalsi torvea saadakseen työkaverinsa huomion. Lause5: Denisen työkaveri huomasi hänet ja vilkutti iloisesti.</w:t>
      </w:r>
    </w:p>
    <w:p>
      <w:r>
        <w:rPr>
          <w:b/>
        </w:rPr>
        <w:t xml:space="preserve">Tulos</w:t>
      </w:r>
    </w:p>
    <w:p>
      <w:r>
        <w:t xml:space="preserve">Denise, työtoveri</w:t>
      </w:r>
    </w:p>
    <w:p>
      <w:r>
        <w:rPr>
          <w:b/>
        </w:rPr>
        <w:t xml:space="preserve">Esimerkki 4.4841</w:t>
      </w:r>
    </w:p>
    <w:p>
      <w:r>
        <w:t xml:space="preserve">Lause1: Billy Bully oli etsivä. Lause2: Billy Bully teki mielellään töitä öisin. Lause3: Eräänä iltana, kun hän oli kyttäyskeikalla, yksi hänen kohteistaan sai hänet kiinni. Lause4: Billy yritti ajaa pois, kun hänen autoaan tulitettiin. Lause5: Billyn onneksi hänen lasinsa oli luodinkestävä.</w:t>
      </w:r>
    </w:p>
    <w:p>
      <w:r>
        <w:rPr>
          <w:b/>
        </w:rPr>
        <w:t xml:space="preserve">Tulos</w:t>
      </w:r>
    </w:p>
    <w:p>
      <w:r>
        <w:t xml:space="preserve">Billy</w:t>
      </w:r>
    </w:p>
    <w:p>
      <w:r>
        <w:rPr>
          <w:b/>
        </w:rPr>
        <w:t xml:space="preserve">Esimerkki 4.4842</w:t>
      </w:r>
    </w:p>
    <w:p>
      <w:r>
        <w:t xml:space="preserve">Lause1: Tim oli hyvin nirso ruoan suhteen. Lause2: Hän ei suostunut kokeilemaan mitään uutta ruokaa, hän ei koskaan syönyt edes kakkua! Lause3: Tim oli menossa pian ystävänsä Joshin syntymäpäiväjuhliin. Lause4: Timin oli aika maistaa kakkua, hän sai palan lautaselleen. Lause5: Tim otti palan ja tykkäsi siitä kovasti!</w:t>
      </w:r>
    </w:p>
    <w:p>
      <w:r>
        <w:rPr>
          <w:b/>
        </w:rPr>
        <w:t xml:space="preserve">Tulos</w:t>
      </w:r>
    </w:p>
    <w:p>
      <w:r>
        <w:t xml:space="preserve">Tim</w:t>
      </w:r>
    </w:p>
    <w:p>
      <w:r>
        <w:rPr>
          <w:b/>
        </w:rPr>
        <w:t xml:space="preserve">Esimerkki 4.4843</w:t>
      </w:r>
    </w:p>
    <w:p>
      <w:r>
        <w:t xml:space="preserve">Lause1: Heräsin aikaisin. Lause2: Minä otin kahvia. Lause3: Sanoin heille, että haluan sen mustana. Lause4: He antoivat sen minulle nopeasti. Lause5: Kiirehdin töihin.</w:t>
      </w:r>
    </w:p>
    <w:p>
      <w:r>
        <w:rPr>
          <w:b/>
        </w:rPr>
        <w:t xml:space="preserve">Tulos</w:t>
      </w:r>
    </w:p>
    <w:p>
      <w:r>
        <w:t xml:space="preserve">Minä (itse)</w:t>
      </w:r>
    </w:p>
    <w:p>
      <w:r>
        <w:rPr>
          <w:b/>
        </w:rPr>
        <w:t xml:space="preserve">Esimerkki 4.4844</w:t>
      </w:r>
    </w:p>
    <w:p>
      <w:r>
        <w:t xml:space="preserve">Lause1: Ginan siskot olivat järkyttyneitä siitä, että heidän veljensä perustivat kerhon. Lause2: Gina ehdotti, että he sen sijaan perustaisivat oman kerhon. Lause3: He päättivät yrittää rakentaa jotain yksityistä. Lause4: Mutta heillä ei ollut rakennustaitoja. Lause5: Hökkeli romahti ennen kuin he ehtivät edes astua sisään.</w:t>
      </w:r>
    </w:p>
    <w:p>
      <w:r>
        <w:rPr>
          <w:b/>
        </w:rPr>
        <w:t xml:space="preserve">Tulos</w:t>
      </w:r>
    </w:p>
    <w:p>
      <w:r>
        <w:t xml:space="preserve">Veljet, Gina, Ginan sisaret</w:t>
      </w:r>
    </w:p>
    <w:p>
      <w:r>
        <w:rPr>
          <w:b/>
        </w:rPr>
        <w:t xml:space="preserve">Esimerkki 4.4845</w:t>
      </w:r>
    </w:p>
    <w:p>
      <w:r>
        <w:t xml:space="preserve">Lause1: Becky sai juuri vauvan. Lause2: Beckyn aviomies jätti hänet nuoremman naisen takia, kun hän oli raskaana. Lause3: Becky yritti nukkua muutaman minuutin, mutta vauva alkoi itkeä. Lause4: Hän vaihtoi vauvan vaipan ja keinutti sen uneen. Lause5: Becky kävi taas makuulle muutaman minuutin levon toivossa.</w:t>
      </w:r>
    </w:p>
    <w:p>
      <w:r>
        <w:rPr>
          <w:b/>
        </w:rPr>
        <w:t xml:space="preserve">Tulos</w:t>
      </w:r>
    </w:p>
    <w:p>
      <w:r>
        <w:t xml:space="preserve">Beckyn aviomies, Becky, Becky, Vauva, Nuorempi nainen</w:t>
      </w:r>
    </w:p>
    <w:p>
      <w:r>
        <w:rPr>
          <w:b/>
        </w:rPr>
        <w:t xml:space="preserve">Esimerkki 4.4846</w:t>
      </w:r>
    </w:p>
    <w:p>
      <w:r>
        <w:t xml:space="preserve">Lause1: Viime viikolla veimme poikamme aamiaiselle. Lause2: Allston Dineriin. Lause3: Kävimme tapaamassa ystävää ja kutsuimme hänet kylään. Lause4: Söimme suuria, runsaslukuisia aamiaisaterioita. Lause5: Olimme niin täynnä, ettemme syöneet päivällistä.</w:t>
      </w:r>
    </w:p>
    <w:p>
      <w:r>
        <w:rPr>
          <w:b/>
        </w:rPr>
        <w:t xml:space="preserve">Tulos</w:t>
      </w:r>
    </w:p>
    <w:p>
      <w:r>
        <w:t xml:space="preserve">Ystävä, poika</w:t>
      </w:r>
    </w:p>
    <w:p>
      <w:r>
        <w:rPr>
          <w:b/>
        </w:rPr>
        <w:t xml:space="preserve">Esimerkki 4.4847</w:t>
      </w:r>
    </w:p>
    <w:p>
      <w:r>
        <w:t xml:space="preserve">Lause1: Hal ei ollut harkinnut ravitsemusta ensimmäisten 20 vuoden aikana. Lause2: Hän alkoi olla erityisen huolissaan 26-vuotissyntymäpäivänään. Lause3: Hänen vaistonsa oli ilmeinen, mutta hän tiesi, että oli ryhdyttävä toimiin. Lause4: Hän ei voinut pysyä laiskana, joten hän harrasti enemmän liikuntaa ja piti ruokavalionsa kunnossa. Lause5: Tämä yhdistelmä sai hänet ja muutkin tuntemaan olonsa innostuneeksi sinä keväänä.</w:t>
      </w:r>
    </w:p>
    <w:p>
      <w:r>
        <w:rPr>
          <w:b/>
        </w:rPr>
        <w:t xml:space="preserve">Tulos</w:t>
      </w:r>
    </w:p>
    <w:p>
      <w:r>
        <w:t xml:space="preserve">Hal, muut</w:t>
      </w:r>
    </w:p>
    <w:p>
      <w:r>
        <w:rPr>
          <w:b/>
        </w:rPr>
        <w:t xml:space="preserve">Esimerkki 4.4848</w:t>
      </w:r>
    </w:p>
    <w:p>
      <w:r>
        <w:t xml:space="preserve">Lause1: Tabbyn hautajaiset olivat suljettu arkku. Lause2: Onnettomuuden aiheuttamat vauriot olivat liian vakavia, jotta ruumis olisi voitu asettaa näytteille. Lause3: Olin nähnyt sen heti onnettomuuden jälkeen. Lause4: Se oli niin traumatisoivaa, että estin sen muistin. Lause5: Näen siitä painajaisia vielä tänäkin päivänä.</w:t>
      </w:r>
    </w:p>
    <w:p>
      <w:r>
        <w:rPr>
          <w:b/>
        </w:rPr>
        <w:t xml:space="preserve">Tulos</w:t>
      </w:r>
    </w:p>
    <w:p>
      <w:r>
        <w:t xml:space="preserve">Minä (itse), Tabby</w:t>
      </w:r>
    </w:p>
    <w:p>
      <w:r>
        <w:rPr>
          <w:b/>
        </w:rPr>
        <w:t xml:space="preserve">Esimerkki 4.4849</w:t>
      </w:r>
    </w:p>
    <w:p>
      <w:r>
        <w:t xml:space="preserve">Lause1: Lindalla oli punainen mekko. Lause2: Hän käytti sitä kaikkialla. Lause3: Linda oli eräänä päivänä illallisella poikaystävänsä kanssa. Lause4: Kun hän joi limsaa, hän läikytti sitä vahingossa päälleen. Lause5: Linda ei enää koskaan käyttänyt punaista mekkoaan.</w:t>
      </w:r>
    </w:p>
    <w:p>
      <w:r>
        <w:rPr>
          <w:b/>
        </w:rPr>
        <w:t xml:space="preserve">Tulos</w:t>
      </w:r>
    </w:p>
    <w:p>
      <w:r>
        <w:t xml:space="preserve">Linda, poikaystävä</w:t>
      </w:r>
    </w:p>
    <w:p>
      <w:r>
        <w:rPr>
          <w:b/>
        </w:rPr>
        <w:t xml:space="preserve">Esimerkki 4.4850</w:t>
      </w:r>
    </w:p>
    <w:p>
      <w:r>
        <w:t xml:space="preserve">Lause1: Seurakuntarakennus sijaitsi uudessa esikaupungissa. Lause2: He pyysivät Bobia johtamaan varainkeruukampanjaa. Lause3: Seurakunta vastasi lahjoittamalla uhrautuvasti kolmen vuoden ajan. Lause4: Pian käyttöön otettiin auditorio ja muita rakennuksia. Lause5: Nyt tuhat ihmistä rukoilee siellä joka sunnuntai.</w:t>
      </w:r>
    </w:p>
    <w:p>
      <w:r>
        <w:rPr>
          <w:b/>
        </w:rPr>
        <w:t xml:space="preserve">Tulos</w:t>
      </w:r>
    </w:p>
    <w:p>
      <w:r>
        <w:t xml:space="preserve">Bob, Tuhat ihmistä, Seurakunta, kirkko, kirkko</w:t>
      </w:r>
    </w:p>
    <w:p>
      <w:r>
        <w:rPr>
          <w:b/>
        </w:rPr>
        <w:t xml:space="preserve">Esimerkki 4.4851</w:t>
      </w:r>
    </w:p>
    <w:p>
      <w:r>
        <w:t xml:space="preserve">Lause1: Fred oli työntekijänä setänsä laiturilla. Lause2: Hän työskenteli joka päivä puhdistaen ja kaloja pyydystellen. Lause3: Eräänä päivänä hän huomasi verkoissaan melko suuren kalan. Lause4: Kun hän katsoi toisen kerran, hän tajusi, että kala oli delfiini. Lause5: Fred työskenteli nopeasti vapauttaakseen kalan verkoista ja päästääkseen sen vapaaksi.</w:t>
      </w:r>
    </w:p>
    <w:p>
      <w:r>
        <w:rPr>
          <w:b/>
        </w:rPr>
        <w:t xml:space="preserve">Tulos</w:t>
      </w:r>
    </w:p>
    <w:p>
      <w:r>
        <w:t xml:space="preserve">Setä, delfiini, Fred</w:t>
      </w:r>
    </w:p>
    <w:p>
      <w:r>
        <w:rPr>
          <w:b/>
        </w:rPr>
        <w:t xml:space="preserve">Esimerkki 4.4852</w:t>
      </w:r>
    </w:p>
    <w:p>
      <w:r>
        <w:t xml:space="preserve">Lause1: Matt ja Sarah menivät naimisiin vasta kuukausi sitten. Lause2: He olivat niin onnellisia totuttautuessaan avioelämään. Lause3: Ainakin he olivat onnellisia, kunnes Mattin äiti muutti tänne. Lause4: Hän kohteli Mattia ja Sarahia kuin lapsia. Lause5: Kiitospäivä oli tänä vuonna kiusallinen sen jälkeen, kun Matt heitti hänet ulos.</w:t>
      </w:r>
    </w:p>
    <w:p>
      <w:r>
        <w:rPr>
          <w:b/>
        </w:rPr>
        <w:t xml:space="preserve">Tulos</w:t>
      </w:r>
    </w:p>
    <w:p>
      <w:r>
        <w:t xml:space="preserve">Sarah, Matt, Mattin äiti</w:t>
      </w:r>
    </w:p>
    <w:p>
      <w:r>
        <w:rPr>
          <w:b/>
        </w:rPr>
        <w:t xml:space="preserve">Esimerkki 4.4853</w:t>
      </w:r>
    </w:p>
    <w:p>
      <w:r>
        <w:t xml:space="preserve">Lause1: Nate ei ollut koskaan aikaisemmin käynyt vaeltamassa. Lause2: Hän lähti ensimmäiselle 14 mailin vaellukselleen ystävänsä kanssa. Lause3: Vaellus oli pitkä, raskas ja rasittava. Lause4: Kun he pääsivät huipulle, Nate ei ollut uskoa silmiään. Lause5: Hänestä tuntui kuin hän olisi maailman huipulla!</w:t>
      </w:r>
    </w:p>
    <w:p>
      <w:r>
        <w:rPr>
          <w:b/>
        </w:rPr>
        <w:t xml:space="preserve">Tulos</w:t>
      </w:r>
    </w:p>
    <w:p>
      <w:r>
        <w:t xml:space="preserve">Hänen ystävänsä Nate</w:t>
      </w:r>
    </w:p>
    <w:p>
      <w:r>
        <w:rPr>
          <w:b/>
        </w:rPr>
        <w:t xml:space="preserve">Esimerkki 4.4854</w:t>
      </w:r>
    </w:p>
    <w:p>
      <w:r>
        <w:t xml:space="preserve">Lause1: Minulla oli eilen luonnontieteiden koe, ja olin niin hermostunut. Lause2: Olin kauhuissani siitä, etten pärjäisi siinä hyvin. Lause3: Huolimatta siitä, että opiskelin ahkerasti, olin silti hermostunut. Lause4: Varmistin, että saavuin tunnille ajoissa. Lause5: Yllätyksekseni koe ei kuitenkaan ollut niin huono.</w:t>
      </w:r>
    </w:p>
    <w:p>
      <w:r>
        <w:rPr>
          <w:b/>
        </w:rPr>
        <w:t xml:space="preserve">Tulos</w:t>
      </w:r>
    </w:p>
    <w:p>
      <w:r>
        <w:t xml:space="preserve">Minä (itse)</w:t>
      </w:r>
    </w:p>
    <w:p>
      <w:r>
        <w:rPr>
          <w:b/>
        </w:rPr>
        <w:t xml:space="preserve">Esimerkki 4.4855</w:t>
      </w:r>
    </w:p>
    <w:p>
      <w:r>
        <w:t xml:space="preserve">Lause1: Mary päätti lähteä ratsastamaan sunnuntaina. Lause2: Se oli mukava päivä rentoutua. Lause3: Hän kulki maaseudun läpi. Lause4: Hän näki kaikki kauniit nähtävyydet matkan varrella. Lause5: Hänellä oli rentouttava iltapäivä.</w:t>
      </w:r>
    </w:p>
    <w:p>
      <w:r>
        <w:rPr>
          <w:b/>
        </w:rPr>
        <w:t xml:space="preserve">Tulos</w:t>
      </w:r>
    </w:p>
    <w:p>
      <w:r>
        <w:t xml:space="preserve">Mary</w:t>
      </w:r>
    </w:p>
    <w:p>
      <w:r>
        <w:rPr>
          <w:b/>
        </w:rPr>
        <w:t xml:space="preserve">Esimerkki 4.4856</w:t>
      </w:r>
    </w:p>
    <w:p>
      <w:r>
        <w:t xml:space="preserve">Lause1: Kasvoin yhdessä naapuriystäväni kanssa. Lause2: Hän oli paras ystäväni. Lause3: Hän alkoi elää väärää elämäntapaa. Lause4: Menimme eri suuntiin. Lause5: En ole vielä löytänyt toista parasta ystävää.</w:t>
      </w:r>
    </w:p>
    <w:p>
      <w:r>
        <w:rPr>
          <w:b/>
        </w:rPr>
        <w:t xml:space="preserve">Tulos</w:t>
      </w:r>
    </w:p>
    <w:p>
      <w:r>
        <w:t xml:space="preserve">Minä (itse), Ystäväni</w:t>
      </w:r>
    </w:p>
    <w:p>
      <w:r>
        <w:rPr>
          <w:b/>
        </w:rPr>
        <w:t xml:space="preserve">Esimerkki 4.4857</w:t>
      </w:r>
    </w:p>
    <w:p>
      <w:r>
        <w:t xml:space="preserve">Lause1: Jim oli ostoksilla vaimolleen. Lause2: Heidän hääpäivänsä oli tulossa. Lause3: Jim tiesi vaimonsa haluavan uudet korvakorut. Lause4: Jim osti vaimolleen kauniit korvakorut. Lause5: Hänen vaimonsa rakasti niitä.</w:t>
      </w:r>
    </w:p>
    <w:p>
      <w:r>
        <w:rPr>
          <w:b/>
        </w:rPr>
        <w:t xml:space="preserve">Tulos</w:t>
      </w:r>
    </w:p>
    <w:p>
      <w:r>
        <w:t xml:space="preserve">Hänen vaimonsa Jim</w:t>
      </w:r>
    </w:p>
    <w:p>
      <w:r>
        <w:rPr>
          <w:b/>
        </w:rPr>
        <w:t xml:space="preserve">Esimerkki 4.4858</w:t>
      </w:r>
    </w:p>
    <w:p>
      <w:r>
        <w:t xml:space="preserve">Lause1: Tomilla oli kolme kämppistä. Lause2: He eivät koskaan sammuttaneet valoja. Lause3: Se ärsytti Tomia suuresti. Lause4: Sähkölasku oli aina liian korkea. Lause5: Se pakotti Tomin lopulta lähtemään.</w:t>
      </w:r>
    </w:p>
    <w:p>
      <w:r>
        <w:rPr>
          <w:b/>
        </w:rPr>
        <w:t xml:space="preserve">Tulos</w:t>
      </w:r>
    </w:p>
    <w:p>
      <w:r>
        <w:t xml:space="preserve">Kämppäkaverit, Tom</w:t>
      </w:r>
    </w:p>
    <w:p>
      <w:r>
        <w:rPr>
          <w:b/>
        </w:rPr>
        <w:t xml:space="preserve">Esimerkki 4.4859</w:t>
      </w:r>
    </w:p>
    <w:p>
      <w:r>
        <w:t xml:space="preserve">Lause1: Leon ei tiennyt Star Warsista mitään. Lause2: Kaikki hänen ystävänsä olivat Tähtien sodan fanaatikkoja. Lause3: He viittasivat elokuvaan usein. Lause4: Leon tunsi itsensä ulkopuoliseksi. Lause5: Leon vietti koko viikonlopun katsomalla kaikki Star Wars -elokuvat, joita on koskaan tehty.</w:t>
      </w:r>
    </w:p>
    <w:p>
      <w:r>
        <w:rPr>
          <w:b/>
        </w:rPr>
        <w:t xml:space="preserve">Tulos</w:t>
      </w:r>
    </w:p>
    <w:p>
      <w:r>
        <w:t xml:space="preserve">Ystävät, Leon</w:t>
      </w:r>
    </w:p>
    <w:p>
      <w:r>
        <w:rPr>
          <w:b/>
        </w:rPr>
        <w:t xml:space="preserve">Esimerkki 4.4860</w:t>
      </w:r>
    </w:p>
    <w:p>
      <w:r>
        <w:t xml:space="preserve">Lause1: Melvin oli aina sitä mieltä, että hän näytti huonolta puvuissa. Lause2: Hän näytti vähän kuin lapsi, joka leikkii pukua. Lause3: Eräänä päivänä hänen ystävänsä kehotti häntä käymään kunnon pukusovituksessa. Lause4: Hän meni vastahakoisesti siihen. Lause5: Sovitettu puku sai hänet näyttämään upealta.</w:t>
      </w:r>
    </w:p>
    <w:p>
      <w:r>
        <w:rPr>
          <w:b/>
        </w:rPr>
        <w:t xml:space="preserve">Tulos</w:t>
      </w:r>
    </w:p>
    <w:p>
      <w:r>
        <w:t xml:space="preserve">Ystävä, Melvin</w:t>
      </w:r>
    </w:p>
    <w:p>
      <w:r>
        <w:rPr>
          <w:b/>
        </w:rPr>
        <w:t xml:space="preserve">Esimerkki 4.4861</w:t>
      </w:r>
    </w:p>
    <w:p>
      <w:r>
        <w:t xml:space="preserve">Lause1: Tim heräsi päänsärkyisenä. Lause2: Hän joi vettä, mutta ei löytänyt asperiinia. Lause3: Sitä ei ollut hänen lääkekaapissaan. Lause4: Hän muisti, että hänellä oli matkalaukussaan matkakokoinen pakkaus. Lause5: Hän otti aspiriinia ja hänen päänsärkynsä meni ohi.</w:t>
      </w:r>
    </w:p>
    <w:p>
      <w:r>
        <w:rPr>
          <w:b/>
        </w:rPr>
        <w:t xml:space="preserve">Tulos</w:t>
      </w:r>
    </w:p>
    <w:p>
      <w:r>
        <w:t xml:space="preserve">Tim</w:t>
      </w:r>
    </w:p>
    <w:p>
      <w:r>
        <w:rPr>
          <w:b/>
        </w:rPr>
        <w:t xml:space="preserve">Esimerkki 4.4862</w:t>
      </w:r>
    </w:p>
    <w:p>
      <w:r>
        <w:t xml:space="preserve">Lause1: Olin nukahtamassa tunnilla. Lause2: Aloin haaveilla. Lause3: Valitettavasti puhun unissani. Lause4: Heräsin siihen, että koko luokka nauroi minulle. Lause5: Olin puhunut unissani suklaasta ja sateenkaarista.</w:t>
      </w:r>
    </w:p>
    <w:p>
      <w:r>
        <w:rPr>
          <w:b/>
        </w:rPr>
        <w:t xml:space="preserve">Tulos</w:t>
      </w:r>
    </w:p>
    <w:p>
      <w:r>
        <w:t xml:space="preserve">Minä (itse), luokka</w:t>
      </w:r>
    </w:p>
    <w:p>
      <w:r>
        <w:rPr>
          <w:b/>
        </w:rPr>
        <w:t xml:space="preserve">Esimerkki 4.4863</w:t>
      </w:r>
    </w:p>
    <w:p>
      <w:r>
        <w:t xml:space="preserve">Lause1: Tom oli kirjastossa. Lause2: Hän luki todella hauskaa kirjaa. Lause3: Hän ei voinut lopettaa nauramista. Lause4: Kirjastonhoitaja varoitti häntä useita kertoja. Lause5: Lopulta Tomia pyydettiin poistumaan.</w:t>
      </w:r>
    </w:p>
    <w:p>
      <w:r>
        <w:rPr>
          <w:b/>
        </w:rPr>
        <w:t xml:space="preserve">Tulos</w:t>
      </w:r>
    </w:p>
    <w:p>
      <w:r>
        <w:t xml:space="preserve">Kirjastonhoitaja Tom</w:t>
      </w:r>
    </w:p>
    <w:p>
      <w:r>
        <w:rPr>
          <w:b/>
        </w:rPr>
        <w:t xml:space="preserve">Esimerkki 4.4864</w:t>
      </w:r>
    </w:p>
    <w:p>
      <w:r>
        <w:t xml:space="preserve">Lause1: Sam näki torakoita asunnossaan. Lause2: Niinpä hän soitti tuholaistorjujan. Lause3: Sam palasi asuntoonsa tuholaistorjujan lopetettua työnsä. Lause4: Siellä ei ollut enää torakoita. Lause5: Sam oli tyytyväinen tuholaistorjujan tarjoamaan palveluun.</w:t>
      </w:r>
    </w:p>
    <w:p>
      <w:r>
        <w:rPr>
          <w:b/>
        </w:rPr>
        <w:t xml:space="preserve">Tulos</w:t>
      </w:r>
    </w:p>
    <w:p>
      <w:r>
        <w:t xml:space="preserve">Torakat, Tuholaistorjuja, Sam, Sam</w:t>
      </w:r>
    </w:p>
    <w:p>
      <w:r>
        <w:rPr>
          <w:b/>
        </w:rPr>
        <w:t xml:space="preserve">Esimerkki 4.4865</w:t>
      </w:r>
    </w:p>
    <w:p>
      <w:r>
        <w:t xml:space="preserve">Lause1: Lisa odotti tärkeää kirjettä. Lause2: Hän tarkisti postin, ja siellä oli hänelle osoitettu kirjekuori. Lause3: Lisa avasi kirjekuoren hermostuneena. Lause4: Se oli uutinen, jota hän odotti. Lause5: Kirje oli hyväksymiskirje yliopistoon!</w:t>
      </w:r>
    </w:p>
    <w:p>
      <w:r>
        <w:rPr>
          <w:b/>
        </w:rPr>
        <w:t xml:space="preserve">Tulos</w:t>
      </w:r>
    </w:p>
    <w:p>
      <w:r>
        <w:t xml:space="preserve">Lisa</w:t>
      </w:r>
    </w:p>
    <w:p>
      <w:r>
        <w:rPr>
          <w:b/>
        </w:rPr>
        <w:t xml:space="preserve">Esimerkki 4.4866</w:t>
      </w:r>
    </w:p>
    <w:p>
      <w:r>
        <w:t xml:space="preserve">Lause1: Johnny halusi leipoa mustikkapiirakan. Lause2: Hän osti kaikki ainekset sen leipomiseen. Lause3: Kun hän pääsi kotiin, hän leipoi piirakan. Lause4: Hän kutsui ystävänsä kylään, jotta kaikki saisivat palan. Lause5: Hän oli iloinen siitä, että oli leiponut piirakan.</w:t>
      </w:r>
    </w:p>
    <w:p>
      <w:r>
        <w:rPr>
          <w:b/>
        </w:rPr>
        <w:t xml:space="preserve">Tulos</w:t>
      </w:r>
    </w:p>
    <w:p>
      <w:r>
        <w:t xml:space="preserve">Ystävät, Johnny</w:t>
      </w:r>
    </w:p>
    <w:p>
      <w:r>
        <w:rPr>
          <w:b/>
        </w:rPr>
        <w:t xml:space="preserve">Esimerkki 4.4867</w:t>
      </w:r>
    </w:p>
    <w:p>
      <w:r>
        <w:t xml:space="preserve">Lause1: Isoisäni lähettää minulle aina postitse sanomalehtipaketteja. Lause2: Niissä on usein viikoittaisia sarjakuvia ja muita hauskoja juttuja. Lause3: Koska hän on yli yhdeksänkymmenen vuoden ikäinen, olen vaikuttunut hänen toimeliaisuudestaan. Lause4: Soitan hänelle aina kiittääkseni häntä paketeista. Lause5: Kun olen vanhempi, en koskaan unohda hänen ystävällisyyttään ja anteliaisuuttaan.</w:t>
      </w:r>
    </w:p>
    <w:p>
      <w:r>
        <w:rPr>
          <w:b/>
        </w:rPr>
        <w:t xml:space="preserve">Tulos</w:t>
      </w:r>
    </w:p>
    <w:p>
      <w:r>
        <w:t xml:space="preserve">Minä (itse), isoisä</w:t>
      </w:r>
    </w:p>
    <w:p>
      <w:r>
        <w:rPr>
          <w:b/>
        </w:rPr>
        <w:t xml:space="preserve">Esimerkki 4.4868</w:t>
      </w:r>
    </w:p>
    <w:p>
      <w:r>
        <w:t xml:space="preserve">Lause1: Tom tapasi uuden ystävän nimeltä Bill. Lause2: Hän huomasi heti, että Bill oli hyvin älykäs. Lause3: Hän sai tietää, että Bill oli innokas lukija. Lause4: Bill antoi useita lukusuosituksia, muun muassa uutissivustoja. Lause5: Tom alkoi lukea uutissivustoja päivittäin ja tunsi pian olevansa paljon fiksumpi.</w:t>
      </w:r>
    </w:p>
    <w:p>
      <w:r>
        <w:rPr>
          <w:b/>
        </w:rPr>
        <w:t xml:space="preserve">Tulos</w:t>
      </w:r>
    </w:p>
    <w:p>
      <w:r>
        <w:t xml:space="preserve">Bill, Tom</w:t>
      </w:r>
    </w:p>
    <w:p>
      <w:r>
        <w:rPr>
          <w:b/>
        </w:rPr>
        <w:t xml:space="preserve">Esimerkki 4.4869</w:t>
      </w:r>
    </w:p>
    <w:p>
      <w:r>
        <w:t xml:space="preserve">Lause1: Billy löi Timmyä vielä kahdesti varmistaakseen, että tämä oli tajuton. Lause2: Hän seisoi ja huusi raivoissaan. Lause3: Hänen ympärilleen kerääntynyt väkijoukko oli hiljaa. Lause4: Timmyn hirmuhallitus oli päättynyt. Lause5: Billyn työ täällä oli tehty, ja he saivat nyt olla rauhassa.</w:t>
      </w:r>
    </w:p>
    <w:p>
      <w:r>
        <w:rPr>
          <w:b/>
        </w:rPr>
        <w:t xml:space="preserve">Tulos</w:t>
      </w:r>
    </w:p>
    <w:p>
      <w:r>
        <w:t xml:space="preserve">Billy, Timmy, Crowd</w:t>
      </w:r>
    </w:p>
    <w:p>
      <w:r>
        <w:rPr>
          <w:b/>
        </w:rPr>
        <w:t xml:space="preserve">Esimerkki 4.4870</w:t>
      </w:r>
    </w:p>
    <w:p>
      <w:r>
        <w:t xml:space="preserve">Lause1: Ben ajoi pyörällään kadun yli. Lause2: Hän tärisi hieman sen jälkeen, kun hän otti apupyörät pois. Lause3: Ben: Auto liikkui häntä kohti. Lause4: Ben törmäsi pensaaseen, kun hän yritti väistää autoa. Lause5: Oksat jäivät Benin ja pyörän väliin.</w:t>
      </w:r>
    </w:p>
    <w:p>
      <w:r>
        <w:rPr>
          <w:b/>
        </w:rPr>
        <w:t xml:space="preserve">Tulos</w:t>
      </w:r>
    </w:p>
    <w:p>
      <w:r>
        <w:t xml:space="preserve">Auto, Ben</w:t>
      </w:r>
    </w:p>
    <w:p>
      <w:r>
        <w:rPr>
          <w:b/>
        </w:rPr>
        <w:t xml:space="preserve">Esimerkki 4.4871</w:t>
      </w:r>
    </w:p>
    <w:p>
      <w:r>
        <w:t xml:space="preserve">Lause1: Nina oli luistinradalla. Lause2: Tyttö käveli ohi ja huusi jotain töykeää. Lause3: Kun Nina kohtasi tytön, hän muuttui vielä ilkeämmäksi. Lause4: Nina oli niin järkyttynyt, ettei tiennyt, mitä tehdä. Lause5: Onneksi tyttö lähti pois.</w:t>
      </w:r>
    </w:p>
    <w:p>
      <w:r>
        <w:rPr>
          <w:b/>
        </w:rPr>
        <w:t xml:space="preserve">Tulos</w:t>
      </w:r>
    </w:p>
    <w:p>
      <w:r>
        <w:t xml:space="preserve">Nina, tyttö</w:t>
      </w:r>
    </w:p>
    <w:p>
      <w:r>
        <w:rPr>
          <w:b/>
        </w:rPr>
        <w:t xml:space="preserve">Esimerkki 4.4872</w:t>
      </w:r>
    </w:p>
    <w:p>
      <w:r>
        <w:t xml:space="preserve">Lause1: Heatherilla oli syntymäpäiväjuhlat kaikkien luokkatovereidensa kanssa. Lause2: Hänellä oli hauskaa, kunnes jotkut ilkeät tytöt provosoivat häntä. Lause3: Kaikki tytöt päätyivät suureen tappeluun. Lause4: Heatherin äiti suuttui, joten hän lopetti juhlat saman tien. Lause5: Heather oli niin surullinen, mutta myöhemmin hän ymmärsi olleensa väärässä.</w:t>
      </w:r>
    </w:p>
    <w:p>
      <w:r>
        <w:rPr>
          <w:b/>
        </w:rPr>
        <w:t xml:space="preserve">Tulos</w:t>
      </w:r>
    </w:p>
    <w:p>
      <w:r>
        <w:t xml:space="preserve">Luokkatoverit, Heather, Heatherin äiti, Mean girls, Heather's mom</w:t>
      </w:r>
    </w:p>
    <w:p>
      <w:r>
        <w:rPr>
          <w:b/>
        </w:rPr>
        <w:t xml:space="preserve">Esimerkki 4.4873</w:t>
      </w:r>
    </w:p>
    <w:p>
      <w:r>
        <w:t xml:space="preserve">Lause1: Tomilla oli vapaapäivä töistä. Lause2: Hän halusi vain loikoilla koko päivän. Lause3: Hän tajusi, miten sotkuinen hänen asuntonsa oli. Lause4: Tom päätti sen sijaan viettää päivän siivoamalla. Lause5: Hän oli hieman väsynyt, mutta tunsi itsensä aikaansaaneeksi.</w:t>
      </w:r>
    </w:p>
    <w:p>
      <w:r>
        <w:rPr>
          <w:b/>
        </w:rPr>
        <w:t xml:space="preserve">Tulos</w:t>
      </w:r>
    </w:p>
    <w:p>
      <w:r>
        <w:t xml:space="preserve">Tom</w:t>
      </w:r>
    </w:p>
    <w:p>
      <w:r>
        <w:rPr>
          <w:b/>
        </w:rPr>
        <w:t xml:space="preserve">Esimerkki 4.4874</w:t>
      </w:r>
    </w:p>
    <w:p>
      <w:r>
        <w:t xml:space="preserve">Lause1: Jeffillä oli hieno työpaikka hienossa yrityksessä Arkansasissa. Lause2: Hän sai sähköpostia toisesta yrityksestä, jossa häntä pyydettiin tulemaan sinne töihin. Lause3: He lupasivat kaksinkertaistaa hänen palkkansa, jos hän tulisi heille töihin. Lause4: Hän irtisanoutui työstään ja muutti perheensä Oklahomaan uuden työpaikan vuoksi. Lause5: Kun hän oli ollut uudessa työpaikassa 90 päivää, yritys supisti henkilöstöä ja irtisanoi hänet.</w:t>
      </w:r>
    </w:p>
    <w:p>
      <w:r>
        <w:rPr>
          <w:b/>
        </w:rPr>
        <w:t xml:space="preserve">Tulos</w:t>
      </w:r>
    </w:p>
    <w:p>
      <w:r>
        <w:t xml:space="preserve">Yritys, Jeffin perhe, Jeff</w:t>
      </w:r>
    </w:p>
    <w:p>
      <w:r>
        <w:rPr>
          <w:b/>
        </w:rPr>
        <w:t xml:space="preserve">Esimerkki 4.4875</w:t>
      </w:r>
    </w:p>
    <w:p>
      <w:r>
        <w:t xml:space="preserve">Lause1: Perjantai oli Danin ja hänen kaveriporukkansa lempipäivä viikossa. Lause2: Se oli aina silloin, kun he pelasivat yhdessä D&amp;D:tä. Lause3: Tällä kertaa he olivat erityisen innoissaan päästessään pelaamaan yhdessä. Lause4: He yrittivät saada pitkän kampanjan päätökseen tänä iltana. Lause5: Neljän tunnin ja muutaman loistavan heiton jälkeen he saivat pelin vihdoin päätökseen.</w:t>
      </w:r>
    </w:p>
    <w:p>
      <w:r>
        <w:rPr>
          <w:b/>
        </w:rPr>
        <w:t xml:space="preserve">Tulos</w:t>
      </w:r>
    </w:p>
    <w:p>
      <w:r>
        <w:t xml:space="preserve">Dan, ystävät</w:t>
      </w:r>
    </w:p>
    <w:p>
      <w:r>
        <w:rPr>
          <w:b/>
        </w:rPr>
        <w:t xml:space="preserve">Esimerkki 4.4876</w:t>
      </w:r>
    </w:p>
    <w:p>
      <w:r>
        <w:t xml:space="preserve">Lause1: Lea oli lomalla Skotlannissa. Lause2: Hän päätti yrittää nähdä Loch Nessin hirviön. Lause3: Hän vietti lähes koko päivän järveä katsellen. Lause4: Hän näki kaikenlaisia veneilijöitä ja turisteja. Lause5: Mutta hän ei nähnyt yhtään hirviötä!</w:t>
      </w:r>
    </w:p>
    <w:p>
      <w:r>
        <w:rPr>
          <w:b/>
        </w:rPr>
        <w:t xml:space="preserve">Tulos</w:t>
      </w:r>
    </w:p>
    <w:p>
      <w:r>
        <w:t xml:space="preserve">Loc nessin hirviö, Lea, veneilijät, turistit</w:t>
      </w:r>
    </w:p>
    <w:p>
      <w:r>
        <w:rPr>
          <w:b/>
        </w:rPr>
        <w:t xml:space="preserve">Esimerkki 4.4877</w:t>
      </w:r>
    </w:p>
    <w:p>
      <w:r>
        <w:t xml:space="preserve">Lause1: Elliot rakastaa kylmää. Lause2: Elliot asuu valitettavasti Havaijilla. Lause3: Valmistuttuaan lukiosta hän muutti Alaskaan. Lause4: Hän oli niin onnellinen kylmässä. Lause5: Elliott aikoo jäädä Alaskaan ikuisesti.</w:t>
      </w:r>
    </w:p>
    <w:p>
      <w:r>
        <w:rPr>
          <w:b/>
        </w:rPr>
        <w:t xml:space="preserve">Tulos</w:t>
      </w:r>
    </w:p>
    <w:p>
      <w:r>
        <w:t xml:space="preserve">Elliot</w:t>
      </w:r>
    </w:p>
    <w:p>
      <w:r>
        <w:rPr>
          <w:b/>
        </w:rPr>
        <w:t xml:space="preserve">Esimerkki 4.4878</w:t>
      </w:r>
    </w:p>
    <w:p>
      <w:r>
        <w:t xml:space="preserve">Lause1: Pentu heräsi eräänä aamuna. Lause2: Se meni ulos ja leikki lämpimässä auringossa. Lause3: Sitten sitä nukutti ja se otti päiväunet. Lause4: Lopulta sen omistaja tuli kotiin ja vei sen kävelylle. Lause5: Myöhemmin se meni tyytyväisenä nukkumaan yöksi.</w:t>
      </w:r>
    </w:p>
    <w:p>
      <w:r>
        <w:rPr>
          <w:b/>
        </w:rPr>
        <w:t xml:space="preserve">Tulos</w:t>
      </w:r>
    </w:p>
    <w:p>
      <w:r>
        <w:t xml:space="preserve">Pentu, Hänen omistajansa</w:t>
      </w:r>
    </w:p>
    <w:p>
      <w:r>
        <w:rPr>
          <w:b/>
        </w:rPr>
        <w:t xml:space="preserve">Esimerkki 4.4879</w:t>
      </w:r>
    </w:p>
    <w:p>
      <w:r>
        <w:t xml:space="preserve">Lause1: Ethanin äiti oli menossa uudelleen naimisiin. Lause2: Hän kertoi Ethanille, että he olivat muuttamassa. Lause3: Muuttopäivänä Ethan auttoi pakkaamaan laatikoita. Lause4: Hän käveli tyhjien huoneiden läpi ja oli surullinen. Lause5: He ajoivat uuteen kotiinsa.</w:t>
      </w:r>
    </w:p>
    <w:p>
      <w:r>
        <w:rPr>
          <w:b/>
        </w:rPr>
        <w:t xml:space="preserve">Tulos</w:t>
      </w:r>
    </w:p>
    <w:p>
      <w:r>
        <w:t xml:space="preserve">Ethanin äiti, Ethan</w:t>
      </w:r>
    </w:p>
    <w:p>
      <w:r>
        <w:rPr>
          <w:b/>
        </w:rPr>
        <w:t xml:space="preserve">Esimerkki 4.4880</w:t>
      </w:r>
    </w:p>
    <w:p>
      <w:r>
        <w:t xml:space="preserve">Lause1: Yvette oli menossa naimisiin, mutta hän tarvitsi puvun. Lause2: Hän meni ystäviensä kanssa pukuliikkeeseen. Lause3: Hän sovitti monia mekkoja, mutta hänen ystävänsä eivät hyväksyneet niitä. Lause4: Lopulta hän pukeutui täydelliseen mekkoon. Lause5: Hänen ystävänsä hyväksyivät sen ja ostivat sen heti!</w:t>
      </w:r>
    </w:p>
    <w:p>
      <w:r>
        <w:rPr>
          <w:b/>
        </w:rPr>
        <w:t xml:space="preserve">Tulos</w:t>
      </w:r>
    </w:p>
    <w:p>
      <w:r>
        <w:t xml:space="preserve">Yvette, Hänen ystävänsä</w:t>
      </w:r>
    </w:p>
    <w:p>
      <w:r>
        <w:rPr>
          <w:b/>
        </w:rPr>
        <w:t xml:space="preserve">Esimerkki 4.4881</w:t>
      </w:r>
    </w:p>
    <w:p>
      <w:r>
        <w:t xml:space="preserve">Lause1: Donald vihasi suolakurkkuja. Lause2: Hän meni pikaruokapaikkaan ja tilasi hampurilaisen. Lause3: Donald unohti tilata sen ilman suolakurkkua. Lause4: Donald tajusi, että hampurilaisessa oli suolakurkkuja. Lause5: Hän poimi suolakurkut pois ennen syömistä.</w:t>
      </w:r>
    </w:p>
    <w:p>
      <w:r>
        <w:rPr>
          <w:b/>
        </w:rPr>
        <w:t xml:space="preserve">Tulos</w:t>
      </w:r>
    </w:p>
    <w:p>
      <w:r>
        <w:t xml:space="preserve">Donald</w:t>
      </w:r>
    </w:p>
    <w:p>
      <w:r>
        <w:rPr>
          <w:b/>
        </w:rPr>
        <w:t xml:space="preserve">Esimerkki 4.4882</w:t>
      </w:r>
    </w:p>
    <w:p>
      <w:r>
        <w:t xml:space="preserve">Lause1: Carlosin sänky oli hyvin vanha. Lause2: Hän tarvitsi uuden. Lause3: Niinpä Carlos heitti vanhan pois. Lause4: Carlos ajoi kauppaan ja etsi uutta sänkyä. Lause5: Carlos löysi parhaan sängyn ja osti sen.</w:t>
      </w:r>
    </w:p>
    <w:p>
      <w:r>
        <w:rPr>
          <w:b/>
        </w:rPr>
        <w:t xml:space="preserve">Tulos</w:t>
      </w:r>
    </w:p>
    <w:p>
      <w:r>
        <w:t xml:space="preserve">Carlos</w:t>
      </w:r>
    </w:p>
    <w:p>
      <w:r>
        <w:rPr>
          <w:b/>
        </w:rPr>
        <w:t xml:space="preserve">Esimerkki 4.4883</w:t>
      </w:r>
    </w:p>
    <w:p>
      <w:r>
        <w:t xml:space="preserve">Lause1: James oli nuori mies, jolla oli intohimo suuriin kirjoihin. Lause2: Hän halusi innostua muiden samanhenkisten ihmisten kanssa kirjallisuudesta. Lause3: Tavoitteensa saavuttamiseksi hän päätti avata kirjakaupan. Lause4: Hän teki monta pitkää työtuntia luodakseen täydellisen estetiikan. Lause5: Nyt hänen suositussa kirjakaupassaan on monia kirjakerhoja, jotka kokoontuvat säännöllisesti.</w:t>
      </w:r>
    </w:p>
    <w:p>
      <w:r>
        <w:rPr>
          <w:b/>
        </w:rPr>
        <w:t xml:space="preserve">Tulos</w:t>
      </w:r>
    </w:p>
    <w:p>
      <w:r>
        <w:t xml:space="preserve">Samanhenkiset ihmiset, James</w:t>
      </w:r>
    </w:p>
    <w:p>
      <w:r>
        <w:rPr>
          <w:b/>
        </w:rPr>
        <w:t xml:space="preserve">Esimerkki 4.4884</w:t>
      </w:r>
    </w:p>
    <w:p>
      <w:r>
        <w:t xml:space="preserve">Lause1: David oli hiljainen lapsi. Lause2: Koulussa monet lapset kiusasivat häntä. Lause3: Eräänä päivänä eräs poika kiusasi häntä ja solvasi häntä. Lause4: Hän suuttui niin paljon, että päätti taistella vastaan. Lause5: Hän löi poikaa kasvoihin, eikä poika enää koskaan kiusannut häntä.</w:t>
      </w:r>
    </w:p>
    <w:p>
      <w:r>
        <w:rPr>
          <w:b/>
        </w:rPr>
        <w:t xml:space="preserve">Tulos</w:t>
      </w:r>
    </w:p>
    <w:p>
      <w:r>
        <w:t xml:space="preserve">Poika, lapset, David</w:t>
      </w:r>
    </w:p>
    <w:p>
      <w:r>
        <w:rPr>
          <w:b/>
        </w:rPr>
        <w:t xml:space="preserve">Esimerkki 4.4885</w:t>
      </w:r>
    </w:p>
    <w:p>
      <w:r>
        <w:t xml:space="preserve">Lause1: Yliopistossa oli tarjolla ilmaista kahvia loppuviikon aikana. Lause2: Kahvi tuoksui niin hyvältä, että otin itselleni kupillisen. Lause3: Heti sen juomisen jälkeen sydämeni alkoi sykkiä. Lause4: Kofeiini piti minut hereillä koko yön. Lause5: En pärjännyt hyvin seuraavana päivänä pidetyssä loppukokeessa.</w:t>
      </w:r>
    </w:p>
    <w:p>
      <w:r>
        <w:rPr>
          <w:b/>
        </w:rPr>
        <w:t xml:space="preserve">Tulos</w:t>
      </w:r>
    </w:p>
    <w:p>
      <w:r>
        <w:t xml:space="preserve">Minä (itse)</w:t>
      </w:r>
    </w:p>
    <w:p>
      <w:r>
        <w:rPr>
          <w:b/>
        </w:rPr>
        <w:t xml:space="preserve">Esimerkki 4.4886</w:t>
      </w:r>
    </w:p>
    <w:p>
      <w:r>
        <w:t xml:space="preserve">Lause1: Jake meni tekemään aamiaista. Lause2: Hän kaatoi kaikki murot pois. Lause3: Kun hän meni kaatamaan maitoa, mitään ei tullut ulos. Lause4: Hän katsoi sitä nähdäkseen ongelman. Lause5: Se oli niin vanha, että jokin kappale oli tukkinut sen.</w:t>
      </w:r>
    </w:p>
    <w:p>
      <w:r>
        <w:rPr>
          <w:b/>
        </w:rPr>
        <w:t xml:space="preserve">Tulos</w:t>
      </w:r>
    </w:p>
    <w:p>
      <w:r>
        <w:t xml:space="preserve">Jake</w:t>
      </w:r>
    </w:p>
    <w:p>
      <w:r>
        <w:rPr>
          <w:b/>
        </w:rPr>
        <w:t xml:space="preserve">Esimerkki 4.4887</w:t>
      </w:r>
    </w:p>
    <w:p>
      <w:r>
        <w:t xml:space="preserve">Lause1: Olivia halusi ostaa auton. Lause2: Hänen ystävänsä veli myi käytettyä autoa. Lause3: Olivia meni katsomaan autoa. Lause4: Olivia ja kaveri päättivät auton hinnasta. Lause5: Olivia osti auton.</w:t>
      </w:r>
    </w:p>
    <w:p>
      <w:r>
        <w:rPr>
          <w:b/>
        </w:rPr>
        <w:t xml:space="preserve">Tulos</w:t>
      </w:r>
    </w:p>
    <w:p>
      <w:r>
        <w:t xml:space="preserve">Ystävän veli, Olivia, Ystävä</w:t>
      </w:r>
    </w:p>
    <w:p>
      <w:r>
        <w:rPr>
          <w:b/>
        </w:rPr>
        <w:t xml:space="preserve">Esimerkki 4.4888</w:t>
      </w:r>
    </w:p>
    <w:p>
      <w:r>
        <w:t xml:space="preserve">Lause1: Doug siivoaa kotiaan. Lause2: Doug haluaa kaiken olevan täydellistä. Lause3: Hän alkaa imuroida lattiaa. Lause4: Hän siivoaa koko talon. Lause5: Doug on tyytyväinen puhtaaseen taloonsa.</w:t>
      </w:r>
    </w:p>
    <w:p>
      <w:r>
        <w:rPr>
          <w:b/>
        </w:rPr>
        <w:t xml:space="preserve">Tulos</w:t>
      </w:r>
    </w:p>
    <w:p>
      <w:r>
        <w:t xml:space="preserve">Doug</w:t>
      </w:r>
    </w:p>
    <w:p>
      <w:r>
        <w:rPr>
          <w:b/>
        </w:rPr>
        <w:t xml:space="preserve">Esimerkki 4.4889</w:t>
      </w:r>
    </w:p>
    <w:p>
      <w:r>
        <w:t xml:space="preserve">Lause1: Anna oli neljätoista ja vain kaksimetrinen. Lause2: Hän pelkäsi saavuttaneensa aikuisen pituuden. Lause3: Mutta seuraavalla lääkärikäynnillä hän sai hyviä uutisia. Lause4: Hän oli kasvanut melkein kokonaisen sentin pidemmäksi! Lause5: Lääkäri sanoi, että Anna voisi kasvaa 18-vuotiaaksi - tai jopa vanhemmaksi!</w:t>
      </w:r>
    </w:p>
    <w:p>
      <w:r>
        <w:rPr>
          <w:b/>
        </w:rPr>
        <w:t xml:space="preserve">Tulos</w:t>
      </w:r>
    </w:p>
    <w:p>
      <w:r>
        <w:t xml:space="preserve">Anna, lääkäri</w:t>
      </w:r>
    </w:p>
    <w:p>
      <w:r>
        <w:rPr>
          <w:b/>
        </w:rPr>
        <w:t xml:space="preserve">Esimerkki 4.4890</w:t>
      </w:r>
    </w:p>
    <w:p>
      <w:r>
        <w:t xml:space="preserve">Lause1: Lisalla oli viiden kuukauden suhde Troyn kanssa. Lause2: Hänen siskonsa oli hänen paras ystävänsä ja halusi kovasti tavata hänet. Lause3: Kun hänen siskonsa tapasi Troyn, hän antoi Troylle kolmannen asteen selkäsaunan. Lause4: Hän oli itsevarma, mukava ja seisoi puolensa. Lause5: Lisan sisko oli hyvin tyytyväinen häneen ja näytti hänelle vihreää valoa.</w:t>
      </w:r>
    </w:p>
    <w:p>
      <w:r>
        <w:rPr>
          <w:b/>
        </w:rPr>
        <w:t xml:space="preserve">Tulos</w:t>
      </w:r>
    </w:p>
    <w:p>
      <w:r>
        <w:t xml:space="preserve">Lisa, Troy, hänen siskonsa</w:t>
      </w:r>
    </w:p>
    <w:p>
      <w:r>
        <w:rPr>
          <w:b/>
        </w:rPr>
        <w:t xml:space="preserve">Esimerkki 4.4891</w:t>
      </w:r>
    </w:p>
    <w:p>
      <w:r>
        <w:t xml:space="preserve">Lause1: Heräsin hyvin väsyneenä. Lause2: Pukeuduin ja nappasin lompakkoni. Lause3: Kävelin kahvilaan ja tilasin kahvin. Lause4: Istuin alas ja join kahvini. Lause5: Kun olin juonut kahvin, oloni oli paljon parempi.</w:t>
      </w:r>
    </w:p>
    <w:p>
      <w:r>
        <w:rPr>
          <w:b/>
        </w:rPr>
        <w:t xml:space="preserve">Tulos</w:t>
      </w:r>
    </w:p>
    <w:p>
      <w:r>
        <w:t xml:space="preserve">Minä (itse)</w:t>
      </w:r>
    </w:p>
    <w:p>
      <w:r>
        <w:rPr>
          <w:b/>
        </w:rPr>
        <w:t xml:space="preserve">Esimerkki 4.4892</w:t>
      </w:r>
    </w:p>
    <w:p>
      <w:r>
        <w:t xml:space="preserve">Lause1: James tykkäsi kirjoittaa kynällä. Lause2: Hän löysi mekaanisen kynän. Lause3: Se kirjoitti niin sujuvasti ja pyyhki hyvin. Lause4: James vannoi, ettei hän enää koskaan käyttäisi toisenlaista kynää. Lause5: Hän osti kaikki ne, joita kaupassa oli.</w:t>
      </w:r>
    </w:p>
    <w:p>
      <w:r>
        <w:rPr>
          <w:b/>
        </w:rPr>
        <w:t xml:space="preserve">Tulos</w:t>
      </w:r>
    </w:p>
    <w:p>
      <w:r>
        <w:t xml:space="preserve">James</w:t>
      </w:r>
    </w:p>
    <w:p>
      <w:r>
        <w:rPr>
          <w:b/>
        </w:rPr>
        <w:t xml:space="preserve">Esimerkki 4.4893</w:t>
      </w:r>
    </w:p>
    <w:p>
      <w:r>
        <w:t xml:space="preserve">Lause1: Sam toi kaupasta useita aineksia. Lause2: Hän valmisti mausteita kanaansa varten. Lause3: Kun ruoka oli tullut uunista, perhe kokoontui yhteen. Lause4: He olivat ällöttyneitä ruoasta, koska kana oli ylimaustettu Lause5: He kuitenkin kiittivät Samia hänen kovasta työstään.</w:t>
      </w:r>
    </w:p>
    <w:p>
      <w:r>
        <w:rPr>
          <w:b/>
        </w:rPr>
        <w:t xml:space="preserve">Tulos</w:t>
      </w:r>
    </w:p>
    <w:p>
      <w:r>
        <w:t xml:space="preserve">Perhe, Sam</w:t>
      </w:r>
    </w:p>
    <w:p>
      <w:r>
        <w:rPr>
          <w:b/>
        </w:rPr>
        <w:t xml:space="preserve">Esimerkki 4.4894</w:t>
      </w:r>
    </w:p>
    <w:p>
      <w:r>
        <w:t xml:space="preserve">Lause1: Lisa kokeili nettideittailua. Lause2: Hän on nelikymppinen ja saa palautetta nuoremmilta miehiltä. Lause3: Hänen ystävänsä suositteli deittisivustoa, joka on tarkoitettu yli nelikymppisille. Lause4: Lisa rekisteröityi ja oli viikon kuluttua vaikuttunut. Lause5: Hän tapasi miehen, joka oli ammattivalokuvaaja.</w:t>
      </w:r>
    </w:p>
    <w:p>
      <w:r>
        <w:rPr>
          <w:b/>
        </w:rPr>
        <w:t xml:space="preserve">Tulos</w:t>
      </w:r>
    </w:p>
    <w:p>
      <w:r>
        <w:t xml:space="preserve">Lisa, Mies, Ystävä</w:t>
      </w:r>
    </w:p>
    <w:p>
      <w:r>
        <w:rPr>
          <w:b/>
        </w:rPr>
        <w:t xml:space="preserve">Esimerkki 4.4895</w:t>
      </w:r>
    </w:p>
    <w:p>
      <w:r>
        <w:t xml:space="preserve">Lause1: Tim muutti uuteen asuntoon. Lause2: Se oli todella lähellä junarataa. Lause3: Juna ajoi ohi kahdesti joka yö. Lause4: Se oli todella äänekäs ja ärsyttävä. Lause5: Timin oli opittava nukkumaan sen ympärillä.</w:t>
      </w:r>
    </w:p>
    <w:p>
      <w:r>
        <w:rPr>
          <w:b/>
        </w:rPr>
        <w:t xml:space="preserve">Tulos</w:t>
      </w:r>
    </w:p>
    <w:p>
      <w:r>
        <w:t xml:space="preserve">Tim</w:t>
      </w:r>
    </w:p>
    <w:p>
      <w:r>
        <w:rPr>
          <w:b/>
        </w:rPr>
        <w:t xml:space="preserve">Esimerkki 4.4896</w:t>
      </w:r>
    </w:p>
    <w:p>
      <w:r>
        <w:t xml:space="preserve">Lause1: Lidian äiti antoi hänelle nallen, kun hän syntyi. Lause2: Lidia kasvoi ottamalla sen mukaansa kaikkialle. Lause3: Eräänä päivänä, kun he olivat ostoksilla, Lidia muisti, että hän oli jättänyt sen autoon. Lause4: Lidia ja hänen äitinsä menivät takaisin autolle hakemaan sitä. Lause5: He kävelivät takaisin kauppaan, kun se kaatui itsekseen.</w:t>
      </w:r>
    </w:p>
    <w:p>
      <w:r>
        <w:rPr>
          <w:b/>
        </w:rPr>
        <w:t xml:space="preserve">Tulos</w:t>
      </w:r>
    </w:p>
    <w:p>
      <w:r>
        <w:t xml:space="preserve">Lidia, Lidian äiti</w:t>
      </w:r>
    </w:p>
    <w:p>
      <w:r>
        <w:rPr>
          <w:b/>
        </w:rPr>
        <w:t xml:space="preserve">Esimerkki 4.4897</w:t>
      </w:r>
    </w:p>
    <w:p>
      <w:r>
        <w:t xml:space="preserve">Lause1: Kat halusi mennä tanssiaisiin. Lause2: Hänellä ei ollut tarpeeksi rahaa tanssiaispukuun. Lause3: Hänen vanhemmillakaan ei ollut tarpeeksi rahaa ostaa hänelle mekkoa. Lause4: Yhdellä Katin ystävistä oli vanha mekko, joka sopi hänelle. Lause5: Kat lainasi mekkoa tanssiaisiin menoa varten.</w:t>
      </w:r>
    </w:p>
    <w:p>
      <w:r>
        <w:rPr>
          <w:b/>
        </w:rPr>
        <w:t xml:space="preserve">Tulos</w:t>
      </w:r>
    </w:p>
    <w:p>
      <w:r>
        <w:t xml:space="preserve">Hänen vanhempansa, Yksi Katin ystävistä, Ystävä, Kat</w:t>
      </w:r>
    </w:p>
    <w:p>
      <w:r>
        <w:rPr>
          <w:b/>
        </w:rPr>
        <w:t xml:space="preserve">Esimerkki 4.4898</w:t>
      </w:r>
    </w:p>
    <w:p>
      <w:r>
        <w:t xml:space="preserve">Lause1: Johnin puhelin ei pysynyt päällä. Lause2: Akku oli mennyt rikki. Lause3: John suuntasi matkapuhelinliikkeeseen. Lause4: Hän osti uuden puhelimen, jossa oli kirkas näyttö. Lause5: John oli tyytyväinen ostokseensa!</w:t>
      </w:r>
    </w:p>
    <w:p>
      <w:r>
        <w:rPr>
          <w:b/>
        </w:rPr>
        <w:t xml:space="preserve">Tulos</w:t>
      </w:r>
    </w:p>
    <w:p>
      <w:r>
        <w:t xml:space="preserve">John</w:t>
      </w:r>
    </w:p>
    <w:p>
      <w:r>
        <w:rPr>
          <w:b/>
        </w:rPr>
        <w:t xml:space="preserve">Esimerkki 4.4899</w:t>
      </w:r>
    </w:p>
    <w:p>
      <w:r>
        <w:t xml:space="preserve">Lause1: Anna luki kirjaa. Lause2: Anna meni ottamaan kulauksen vettä. Lause3: Yhtäkkiä hän kaatoi kupin. Lause4: Koko kirja kastui läpimäräksi ja hajosi. Lause5: Anna ei koskaan saanut selville, miten kirja loppui.</w:t>
      </w:r>
    </w:p>
    <w:p>
      <w:r>
        <w:rPr>
          <w:b/>
        </w:rPr>
        <w:t xml:space="preserve">Tulos</w:t>
      </w:r>
    </w:p>
    <w:p>
      <w:r>
        <w:t xml:space="preserve">Anna</w:t>
      </w:r>
    </w:p>
    <w:p>
      <w:r>
        <w:rPr>
          <w:b/>
        </w:rPr>
        <w:t xml:space="preserve">Esimerkki 4.4900</w:t>
      </w:r>
    </w:p>
    <w:p>
      <w:r>
        <w:t xml:space="preserve">Lause1: Kate oli säästänyt ostaakseen uuden kalliin nahkatakin. Lause2: Hän palasi kauppaan ostaakseen sen. Lause3: Hän ei löytänyt sitä hyllystä. Lause4: Eikä myyjätytön mukaan takahuoneessa ollut yhtään. Lause5: Katen sydän oli särkynyt.</w:t>
      </w:r>
    </w:p>
    <w:p>
      <w:r>
        <w:rPr>
          <w:b/>
        </w:rPr>
        <w:t xml:space="preserve">Tulos</w:t>
      </w:r>
    </w:p>
    <w:p>
      <w:r>
        <w:t xml:space="preserve">Myyntityttö, Kate</w:t>
      </w:r>
    </w:p>
    <w:p>
      <w:r>
        <w:rPr>
          <w:b/>
        </w:rPr>
        <w:t xml:space="preserve">Esimerkki 4.4901</w:t>
      </w:r>
    </w:p>
    <w:p>
      <w:r>
        <w:t xml:space="preserve">Lause1: Haaveilin lapsen hankkimisesta, kun olin yliopistossa. Lause2: Koska näin erään luokkatoverini olevan onnellinen lapsen kanssa. Lause3: Hän puki tyttärensä, sitoi tämän hiukset ja leikki hänen kanssaan. Lause4: Luulin, että lapsen saaminen on niin helppoa. Lause5: Mutta nyt kun minulla on poika, tajusin, miten vaikeaa lapsen saaminen on.</w:t>
      </w:r>
    </w:p>
    <w:p>
      <w:r>
        <w:rPr>
          <w:b/>
        </w:rPr>
        <w:t xml:space="preserve">Tulos</w:t>
      </w:r>
    </w:p>
    <w:p>
      <w:r>
        <w:t xml:space="preserve">Minä (itse), Poikani, Luokkatoveri</w:t>
      </w:r>
    </w:p>
    <w:p>
      <w:r>
        <w:rPr>
          <w:b/>
        </w:rPr>
        <w:t xml:space="preserve">Esimerkki 4.4902</w:t>
      </w:r>
    </w:p>
    <w:p>
      <w:r>
        <w:t xml:space="preserve">Lause1: Viilsin itseäni eilen parranajossa. Lause2: Käytin pistävää pistokynää verenvuodon tyrehdyttämiseen. Lause3: Se oli yllättävän tehokas. Lause4: En tiedä, miksi useammat ihmiset eivät käytä niitä viiltokynää muualla. Lause5: Taidan levittää sanaa tästä jutusta.</w:t>
      </w:r>
    </w:p>
    <w:p>
      <w:r>
        <w:rPr>
          <w:b/>
        </w:rPr>
        <w:t xml:space="preserve">Tulos</w:t>
      </w:r>
    </w:p>
    <w:p>
      <w:r>
        <w:t xml:space="preserve">Minä (itse)</w:t>
      </w:r>
    </w:p>
    <w:p>
      <w:r>
        <w:rPr>
          <w:b/>
        </w:rPr>
        <w:t xml:space="preserve">Esimerkki 4.4903</w:t>
      </w:r>
    </w:p>
    <w:p>
      <w:r>
        <w:t xml:space="preserve">Lause1: Bob osti lottokupongin huoltoasemalta. Lause2: Myöhemmin samana iltana hän tarkisti tulokset netistä. Lause3: Hän oli voittanut 100 dollaria! Lause4: Bob lunasti lottokupongin huoltoasemalla. Lause5: Sen jälkeen Bob osti voittorahoillaan illallisen.</w:t>
      </w:r>
    </w:p>
    <w:p>
      <w:r>
        <w:rPr>
          <w:b/>
        </w:rPr>
        <w:t xml:space="preserve">Tulos</w:t>
      </w:r>
    </w:p>
    <w:p>
      <w:r>
        <w:t xml:space="preserve">Bob</w:t>
      </w:r>
    </w:p>
    <w:p>
      <w:r>
        <w:rPr>
          <w:b/>
        </w:rPr>
        <w:t xml:space="preserve">Esimerkki 4.4904</w:t>
      </w:r>
    </w:p>
    <w:p>
      <w:r>
        <w:t xml:space="preserve">Lause1: Supermarketin myyjä oli ahkerasti pystyttämässä laatikoita. Lause2: Lopuksi hän tasapainotti huolellisesti viimeiset laatikot päälle. Lause3: Hän seisoi ja ihaili torniaan. Lause4: Asiakas juoksi tyhjästä ja ajoi päin vitriiniä. Lause5: Laatikot putosivat alas, kun hän nauroi kuin hullu.</w:t>
      </w:r>
    </w:p>
    <w:p>
      <w:r>
        <w:rPr>
          <w:b/>
        </w:rPr>
        <w:t xml:space="preserve">Tulos</w:t>
      </w:r>
    </w:p>
    <w:p>
      <w:r>
        <w:t xml:space="preserve">Asiakas, Supermarketin myyjä</w:t>
      </w:r>
    </w:p>
    <w:p>
      <w:r>
        <w:rPr>
          <w:b/>
        </w:rPr>
        <w:t xml:space="preserve">Esimerkki 4.4905</w:t>
      </w:r>
    </w:p>
    <w:p>
      <w:r>
        <w:t xml:space="preserve">Lause1: Leikin eräänä päivänä apinatangon päällä. Lause2: Päätin nousta apinatangon päälle. Lause3: Lopulta liukastuin ja putosin kädelleni. Lause4: Tämä aiheutti käteni murtumisen. Lause5: Minun oli mentävä sairaalaan.</w:t>
      </w:r>
    </w:p>
    <w:p>
      <w:r>
        <w:rPr>
          <w:b/>
        </w:rPr>
        <w:t xml:space="preserve">Tulos</w:t>
      </w:r>
    </w:p>
    <w:p>
      <w:r>
        <w:t xml:space="preserve">Minä (itse)</w:t>
      </w:r>
    </w:p>
    <w:p>
      <w:r>
        <w:rPr>
          <w:b/>
        </w:rPr>
        <w:t xml:space="preserve">Esimerkki 4.4906</w:t>
      </w:r>
    </w:p>
    <w:p>
      <w:r>
        <w:t xml:space="preserve">Lause1: Haluan rikastua ideasta, joka tuottaa voittoa. Lause2: Keksin yksinkertaisen tuotteen, jolla voi säästää energiaa. Lause3: Tutkin ideaani verkossa. Lause4: Sain tietää, että kukaan ei valmista tai myy tuotetta. Lause5: Myyn nyt tuotetta ja lasken voittojani.</w:t>
      </w:r>
    </w:p>
    <w:p>
      <w:r>
        <w:rPr>
          <w:b/>
        </w:rPr>
        <w:t xml:space="preserve">Tulos</w:t>
      </w:r>
    </w:p>
    <w:p>
      <w:r>
        <w:t xml:space="preserve">Minä (itse)</w:t>
      </w:r>
    </w:p>
    <w:p>
      <w:r>
        <w:rPr>
          <w:b/>
        </w:rPr>
        <w:t xml:space="preserve">Esimerkki 4.4907</w:t>
      </w:r>
    </w:p>
    <w:p>
      <w:r>
        <w:t xml:space="preserve">Lause1: Merdis ei halunnut tuhlata ääntään jollekin, josta hän ei pitänyt. Lause2: Hän meni kirjastoon tutkimaan muita vaihtoehtoja. Lause3: Kirjastonhoitaja ohjasi Merdisin kaupungin vaalilautakuntaan. Lause4: He selittivät Merdisille yksityiskohtaisesti, mitä vaihtoehtoja hänellä oli. Lause5: Merdis päätti äänestää itsensä ehdokkaaksi tulevassa vaalissa.</w:t>
      </w:r>
    </w:p>
    <w:p>
      <w:r>
        <w:rPr>
          <w:b/>
        </w:rPr>
        <w:t xml:space="preserve">Tulos</w:t>
      </w:r>
    </w:p>
    <w:p>
      <w:r>
        <w:t xml:space="preserve">Kirjastonhoitaja, Merdis</w:t>
      </w:r>
    </w:p>
    <w:p>
      <w:r>
        <w:rPr>
          <w:b/>
        </w:rPr>
        <w:t xml:space="preserve">Esimerkki 4.4908</w:t>
      </w:r>
    </w:p>
    <w:p>
      <w:r>
        <w:t xml:space="preserve">Lause1: Julianin äiti antoi hänelle listan ja lähetti hänet ostoksille. Lause2: Hän käveli kauppaan pitäen sitä tiukasti kädessään. Lause3: Kun hän oli melkein perillä, tuuli valitettavasti vei sen pois. Lause4: Hän osti niin monta asiaa kuin muisti listalla olleen. Lause5: Kun hän pääsi kotiin, hänen äitinsä ei ollut lainkaan vihainen hänelle.</w:t>
      </w:r>
    </w:p>
    <w:p>
      <w:r>
        <w:rPr>
          <w:b/>
        </w:rPr>
        <w:t xml:space="preserve">Tulos</w:t>
      </w:r>
    </w:p>
    <w:p>
      <w:r>
        <w:t xml:space="preserve">Julian, Julianin äiti, Kauppa</w:t>
      </w:r>
    </w:p>
    <w:p>
      <w:r>
        <w:rPr>
          <w:b/>
        </w:rPr>
        <w:t xml:space="preserve">Esimerkki 4.4909</w:t>
      </w:r>
    </w:p>
    <w:p>
      <w:r>
        <w:t xml:space="preserve">Lause1: Ashley on Susanan paras ystävä. Lause2: Susannan poikaystävä vihaa Ashleytä. Lause3: Eräänä päivänä Ashley tekee pilan Susanan poikaystävälle. Lause4: Hän suuttuu niin, että käskee Susanaa olemaan puhumatta Ashleylle. Lause5: Susana ja Ashley eivät enää koskaan puhu toisilleen.</w:t>
      </w:r>
    </w:p>
    <w:p>
      <w:r>
        <w:rPr>
          <w:b/>
        </w:rPr>
        <w:t xml:space="preserve">Tulos</w:t>
      </w:r>
    </w:p>
    <w:p>
      <w:r>
        <w:t xml:space="preserve">Susana, Ashley, Susannan poikaystävä</w:t>
      </w:r>
    </w:p>
    <w:p>
      <w:r>
        <w:rPr>
          <w:b/>
        </w:rPr>
        <w:t xml:space="preserve">Esimerkki 4.4910</w:t>
      </w:r>
    </w:p>
    <w:p>
      <w:r>
        <w:t xml:space="preserve">Lause1: Tom ja Amy halusivat ostaa uuden talon. Lause2: He löysivät talon, johon he ihastuivat, ja hakivat pankista asuntolainaa. Lause3: Lainavirkailija tarkisti heidän luottotietonsa ja hylkäsi lainan. Lause4: Tom ja Amy olivat joutuneet identiteettivarkauden uhreiksi! Lause5: He eivät voineet uskoa, että varas oli pilannut heidän unelmansa.</w:t>
      </w:r>
    </w:p>
    <w:p>
      <w:r>
        <w:rPr>
          <w:b/>
        </w:rPr>
        <w:t xml:space="preserve">Tulos</w:t>
      </w:r>
    </w:p>
    <w:p>
      <w:r>
        <w:t xml:space="preserve">Amy, Lainapäällikkö, Tom</w:t>
      </w:r>
    </w:p>
    <w:p>
      <w:r>
        <w:rPr>
          <w:b/>
        </w:rPr>
        <w:t xml:space="preserve">Esimerkki 4.4911</w:t>
      </w:r>
    </w:p>
    <w:p>
      <w:r>
        <w:t xml:space="preserve">Lause1: Bob oli homoseksuaali. Lause2: Hän pelkäsi kertoa vanhemmilleen. Lause3: Hänen vanhempansa olivat homofobisia. Lause4: Bob keräsi rohkeutta ja kertoi vanhemmilleen. Lause5: Hänen vanhempansa hyväksyivät Bobin sellaisena kuin hän on ja rakastivat häntä edelleen.</w:t>
      </w:r>
    </w:p>
    <w:p>
      <w:r>
        <w:rPr>
          <w:b/>
        </w:rPr>
        <w:t xml:space="preserve">Tulos</w:t>
      </w:r>
    </w:p>
    <w:p>
      <w:r>
        <w:t xml:space="preserve">Bob, vanhemmat</w:t>
      </w:r>
    </w:p>
    <w:p>
      <w:r>
        <w:rPr>
          <w:b/>
        </w:rPr>
        <w:t xml:space="preserve">Esimerkki 4.4912</w:t>
      </w:r>
    </w:p>
    <w:p>
      <w:r>
        <w:t xml:space="preserve">Lause1: Dottie heilutti verkkoa ilmassa. Lause2: Hän pyydysti perhosia kesäauringossa. Lause3: Siinä oli erityisen lihava perhonen, jolla oli keltaisia ja mustia raitoja. Lause4: Dottie nappasi perhosen verkkoa heilauttamalla. Lause5: Tarkemmat tutkimukset paljastivat, että perhonen oli itse asiassa kimalainen.</w:t>
      </w:r>
    </w:p>
    <w:p>
      <w:r>
        <w:rPr>
          <w:b/>
        </w:rPr>
        <w:t xml:space="preserve">Tulos</w:t>
      </w:r>
    </w:p>
    <w:p>
      <w:r>
        <w:t xml:space="preserve">Perhoset, Dottie</w:t>
      </w:r>
    </w:p>
    <w:p>
      <w:r>
        <w:rPr>
          <w:b/>
        </w:rPr>
        <w:t xml:space="preserve">Esimerkki 4.4913</w:t>
      </w:r>
    </w:p>
    <w:p>
      <w:r>
        <w:t xml:space="preserve">Lause1: He tarjosivat kampanjan. Lause2: Viisikymmentä ensimmäistä ihmistä jonossa voittaisi ilmaisen t-paidan. Lause3: Andrew halusi todella sellaisen, joten hän oli asettunut jonoon aikaisin. Lause4: Hän odotti vähintään kolme tuntia. Lause5: Onneksi hän oli viidestoista jonossa ja sai ilmaisen paidan!</w:t>
      </w:r>
    </w:p>
    <w:p>
      <w:r>
        <w:rPr>
          <w:b/>
        </w:rPr>
        <w:t xml:space="preserve">Tulos</w:t>
      </w:r>
    </w:p>
    <w:p>
      <w:r>
        <w:t xml:space="preserve">Andrew, Store, Viisikymmentä ihmistä</w:t>
      </w:r>
    </w:p>
    <w:p>
      <w:r>
        <w:rPr>
          <w:b/>
        </w:rPr>
        <w:t xml:space="preserve">Esimerkki 4.4914</w:t>
      </w:r>
    </w:p>
    <w:p>
      <w:r>
        <w:t xml:space="preserve">Lause1: Hal asui äitinsä luona jonkin aikaa sen jälkeen, kun hänen isänsä oli kuollut. Lause2: Hän tiesi, että äiti ei ollut hyvässä kunnossa. Lause3: Hän itki usein ja oli niin yksin ja masentunut. Lause4: Hal päätti, että hänen äitinsä muuttaisi hänen luokseen. Lause5: Hänen äitinsä kuoli vuoden sisällä.</w:t>
      </w:r>
    </w:p>
    <w:p>
      <w:r>
        <w:rPr>
          <w:b/>
        </w:rPr>
        <w:t xml:space="preserve">Tulos</w:t>
      </w:r>
    </w:p>
    <w:p>
      <w:r>
        <w:t xml:space="preserve">Äiti, Halin isä, Hal</w:t>
      </w:r>
    </w:p>
    <w:p>
      <w:r>
        <w:rPr>
          <w:b/>
        </w:rPr>
        <w:t xml:space="preserve">Esimerkki 4.4915</w:t>
      </w:r>
    </w:p>
    <w:p>
      <w:r>
        <w:t xml:space="preserve">Lause1: Terryllä oli suuri ongelma. Lause2: Hän alkoi kyseenalaistaa kaiken ympärillään. Lause3: Hän alkoi uskoa, että hän on ainoa, joka on olemassa. Lause4: Vaikka hänen ystävänsä ja perheensä kuinka yrittivät vakuuttaa hänelle, että hän ei ollut. Lause5: Hän ei koskaan suostunut muuttamaan mieltään.</w:t>
      </w:r>
    </w:p>
    <w:p>
      <w:r>
        <w:rPr>
          <w:b/>
        </w:rPr>
        <w:t xml:space="preserve">Tulos</w:t>
      </w:r>
    </w:p>
    <w:p>
      <w:r>
        <w:t xml:space="preserve">Ystävät, perhe, Terry</w:t>
      </w:r>
    </w:p>
    <w:p>
      <w:r>
        <w:rPr>
          <w:b/>
        </w:rPr>
        <w:t xml:space="preserve">Esimerkki 4.4916</w:t>
      </w:r>
    </w:p>
    <w:p>
      <w:r>
        <w:t xml:space="preserve">Lause1: Emily ajaa polkupyörällä kotiin koulusta. Lause2: Hän näkee maassa loukkaantuneen linnun. Lause3: Hän poimii sen ja vie sen kotiin. Lause4: Hän hoitaa lintua takaisin terveeksi. Lause5: On katkeransuloinen hetki, kun hän näkee linnun lentävän pois.</w:t>
      </w:r>
    </w:p>
    <w:p>
      <w:r>
        <w:rPr>
          <w:b/>
        </w:rPr>
        <w:t xml:space="preserve">Tulos</w:t>
      </w:r>
    </w:p>
    <w:p>
      <w:r>
        <w:t xml:space="preserve">Bird, Emily</w:t>
      </w:r>
    </w:p>
    <w:p>
      <w:r>
        <w:rPr>
          <w:b/>
        </w:rPr>
        <w:t xml:space="preserve">Esimerkki 4.4917</w:t>
      </w:r>
    </w:p>
    <w:p>
      <w:r>
        <w:t xml:space="preserve">Lause1: George oli synnynnäinen musiikin lahja. Lause2: Hänen opettajansa ei voinut uskoa, miten nopeasti hän oppi. Lause3: Mutta George katsoi mieluummin televisiota kuin harjoitteli. Lause4: Lopulta kaikki luopuivat yrittämästä taivutella häntä harjoittelemaan. Lause5: Vuosia myöhemmin George katseli häpeissään, mitä hän oli tuhlannut.</w:t>
      </w:r>
    </w:p>
    <w:p>
      <w:r>
        <w:rPr>
          <w:b/>
        </w:rPr>
        <w:t xml:space="preserve">Tulos</w:t>
      </w:r>
    </w:p>
    <w:p>
      <w:r>
        <w:t xml:space="preserve">George, opettaja</w:t>
      </w:r>
    </w:p>
    <w:p>
      <w:r>
        <w:rPr>
          <w:b/>
        </w:rPr>
        <w:t xml:space="preserve">Esimerkki 4.4918</w:t>
      </w:r>
    </w:p>
    <w:p>
      <w:r>
        <w:t xml:space="preserve">Lause1: Bella sai potkut armeijasta. Lause2: Sitten hän löysi töitä palkkasoturialalta. Lause3: Hänelle tarjottiin työtä tarkka-ampujana. Lause4: Bella epäröi, mutta otti sitten työn vastaan. Lause5: Hän löysi täyttymyksen palkkasoturin työstä.</w:t>
      </w:r>
    </w:p>
    <w:p>
      <w:r>
        <w:rPr>
          <w:b/>
        </w:rPr>
        <w:t xml:space="preserve">Tulos</w:t>
      </w:r>
    </w:p>
    <w:p>
      <w:r>
        <w:t xml:space="preserve">Bella</w:t>
      </w:r>
    </w:p>
    <w:p>
      <w:r>
        <w:rPr>
          <w:b/>
        </w:rPr>
        <w:t xml:space="preserve">Esimerkki 4.4919</w:t>
      </w:r>
    </w:p>
    <w:p>
      <w:r>
        <w:t xml:space="preserve">Lause1: Scott halusi astronautiksi, mutta pelkäsi korkeita paikkoja. Lause2: Niinpä hänen isänsä osti hänelle kaikenmuotoisia muovipalloja ja tähtiä. Lause3: He sisustivat yhdessä Scottin huoneen. Lause4: Kun he olivat valmiit, he katsoivat hämmästyneinä ylöspäin. Lause5: Katossa oli planeettoja ja kiiltäviä tähtiä, joita Scott saattoi katsella joka ilta.</w:t>
      </w:r>
    </w:p>
    <w:p>
      <w:r>
        <w:rPr>
          <w:b/>
        </w:rPr>
        <w:t xml:space="preserve">Tulos</w:t>
      </w:r>
    </w:p>
    <w:p>
      <w:r>
        <w:t xml:space="preserve">Isä, Scott</w:t>
      </w:r>
    </w:p>
    <w:p>
      <w:r>
        <w:rPr>
          <w:b/>
        </w:rPr>
        <w:t xml:space="preserve">Esimerkki 4.4920</w:t>
      </w:r>
    </w:p>
    <w:p>
      <w:r>
        <w:t xml:space="preserve">Lause1: Anna opetteli juuri ajamaan pyörällä ilman apupyöriä. Lause2: Mutta sitten hän horjahti ja kaatui! Lause3: Pyörä kaatui, ja Anna naarmutti polvensa. Lause4: Anna puri huultaan ja yritti olla iso tyttö eikä itkeä. Lause5: Hänen isänsä sitoi sen, ja Anna tunsi olonsa paljon paremmaksi!</w:t>
      </w:r>
    </w:p>
    <w:p>
      <w:r>
        <w:rPr>
          <w:b/>
        </w:rPr>
        <w:t xml:space="preserve">Tulos</w:t>
      </w:r>
    </w:p>
    <w:p>
      <w:r>
        <w:t xml:space="preserve">Isä, Anna</w:t>
      </w:r>
    </w:p>
    <w:p>
      <w:r>
        <w:rPr>
          <w:b/>
        </w:rPr>
        <w:t xml:space="preserve">Esimerkki 4.4921</w:t>
      </w:r>
    </w:p>
    <w:p>
      <w:r>
        <w:t xml:space="preserve">Lause1: Adamilla oli työhaastattelu, joka meni hyvin. Lause2: Haastattelija sanoi soittavansa Adamille seuraavana päivänä. Lause3: Adam odotti puhelimensa luona koko seuraavan päivän. Lause4: Hän vastasi siihen aina, kun se soi. Lause5: Mutta se ei koskaan ollut haastattelija.</w:t>
      </w:r>
    </w:p>
    <w:p>
      <w:r>
        <w:rPr>
          <w:b/>
        </w:rPr>
        <w:t xml:space="preserve">Tulos</w:t>
      </w:r>
    </w:p>
    <w:p>
      <w:r>
        <w:t xml:space="preserve">Haastattelija, Adam</w:t>
      </w:r>
    </w:p>
    <w:p>
      <w:r>
        <w:rPr>
          <w:b/>
        </w:rPr>
        <w:t xml:space="preserve">Esimerkki 4.4922</w:t>
      </w:r>
    </w:p>
    <w:p>
      <w:r>
        <w:t xml:space="preserve">Lause1: Veljeni vei eilen lankonsa leikkaukseen. Lause2: Se oli päiväkirurgia. Lause3: Hänen lankonsa sairastaa poliota ja tarvitsee kainalosauvoja. Lause4: Kun hänet päästettiin kotiin, hän oli tokkurainen ja hidas. Lause5: Kesti tunnin saada hänet portaita ylös.</w:t>
      </w:r>
    </w:p>
    <w:p>
      <w:r>
        <w:rPr>
          <w:b/>
        </w:rPr>
        <w:t xml:space="preserve">Tulos</w:t>
      </w:r>
    </w:p>
    <w:p>
      <w:r>
        <w:t xml:space="preserve">Veli, lanko</w:t>
      </w:r>
    </w:p>
    <w:p>
      <w:r>
        <w:rPr>
          <w:b/>
        </w:rPr>
        <w:t xml:space="preserve">Esimerkki 4.4923</w:t>
      </w:r>
    </w:p>
    <w:p>
      <w:r>
        <w:t xml:space="preserve">Lause1: Jock-setä ei voinut uskoa olevansa rikas. Lause2: Hän oli juuri voittanut lotossa, ja verojen jälkeen hän oli täysin rikas. Lause3: Jock meni Apple-kauppaan ja osti uuden kannettavan tietokoneen. Lause4: Hän osti myös kalliin auton ja limsan 7-11:stä. Lause5: Jock eli hyvää elämää kokonaisen vuoden, kunnes hän oli taas köyhä.</w:t>
      </w:r>
    </w:p>
    <w:p>
      <w:r>
        <w:rPr>
          <w:b/>
        </w:rPr>
        <w:t xml:space="preserve">Tulos</w:t>
      </w:r>
    </w:p>
    <w:p>
      <w:r>
        <w:t xml:space="preserve">Jock-setä</w:t>
      </w:r>
    </w:p>
    <w:p>
      <w:r>
        <w:rPr>
          <w:b/>
        </w:rPr>
        <w:t xml:space="preserve">Esimerkki 4.4924</w:t>
      </w:r>
    </w:p>
    <w:p>
      <w:r>
        <w:t xml:space="preserve">Lause1: Kelly oli hyvin vihainen Madisonille ja kieltäytyi puhumasta hänelle. Lause2: Kelly oli vihainen siitä, että Madison varasti hänen poikaystävänsä. Lause3: Hän päätti kohdata Madisonin asiasta. Lause4: Kun Kelly otti Madisonin vastaan, Madison määritteli kaiken. Lause5: Siksi Kelly päätti jättää Madisonin ystävänä.</w:t>
      </w:r>
    </w:p>
    <w:p>
      <w:r>
        <w:rPr>
          <w:b/>
        </w:rPr>
        <w:t xml:space="preserve">Tulos</w:t>
      </w:r>
    </w:p>
    <w:p>
      <w:r>
        <w:t xml:space="preserve">Kelly, poikaystävä, Madison, ystävä</w:t>
      </w:r>
    </w:p>
    <w:p>
      <w:r>
        <w:rPr>
          <w:b/>
        </w:rPr>
        <w:t xml:space="preserve">Esimerkki 4.4925</w:t>
      </w:r>
    </w:p>
    <w:p>
      <w:r>
        <w:t xml:space="preserve">Lause1: Jon halusi mennä puistoon. Lause2: Hän kysyi äidiltään, voisiko hän mennä. Lause3: Äiti sanoi ei. Lause4: Hän päätti hiipiä ulos. Lause5: Hän lähti bussilla puistoon.</w:t>
      </w:r>
    </w:p>
    <w:p>
      <w:r>
        <w:rPr>
          <w:b/>
        </w:rPr>
        <w:t xml:space="preserve">Tulos</w:t>
      </w:r>
    </w:p>
    <w:p>
      <w:r>
        <w:t xml:space="preserve">Jon, äiti</w:t>
      </w:r>
    </w:p>
    <w:p>
      <w:r>
        <w:rPr>
          <w:b/>
        </w:rPr>
        <w:t xml:space="preserve">Esimerkki 4.4926</w:t>
      </w:r>
    </w:p>
    <w:p>
      <w:r>
        <w:t xml:space="preserve">Lause1: Frankie oli aina harrastanut neliapiloiden etsimistä. Lause2: Hän käveli eräänä päivänä rannan lähellä. Lause3: Hän törmäsi useisiin neliapiloihin. Lause4: Apiloiden vieressä oli viiden dollarin seteli. Lause5: Frankie tiesi aina, että neliapilat tuovat onnea.</w:t>
      </w:r>
    </w:p>
    <w:p>
      <w:r>
        <w:rPr>
          <w:b/>
        </w:rPr>
        <w:t xml:space="preserve">Tulos</w:t>
      </w:r>
    </w:p>
    <w:p>
      <w:r>
        <w:t xml:space="preserve">Frankie</w:t>
      </w:r>
    </w:p>
    <w:p>
      <w:r>
        <w:rPr>
          <w:b/>
        </w:rPr>
        <w:t xml:space="preserve">Esimerkki 4.4927</w:t>
      </w:r>
    </w:p>
    <w:p>
      <w:r>
        <w:t xml:space="preserve">Lause1: Lewis oli hermostunut treffeille Staceyn kanssa. Lause2: He tapasivat Olive Garden -ravintolassa. Lause3: Lewis veti Staceyn tuolin esiin, ja he söivät yhdessä. Lause4: He puhuivat kaikesta urheilusta politiikkaan. Lause5: Treffit sujuivat hyvin, ja he jakoivat suudelman.</w:t>
      </w:r>
    </w:p>
    <w:p>
      <w:r>
        <w:rPr>
          <w:b/>
        </w:rPr>
        <w:t xml:space="preserve">Tulos</w:t>
      </w:r>
    </w:p>
    <w:p>
      <w:r>
        <w:t xml:space="preserve">Lewis, Stacey</w:t>
      </w:r>
    </w:p>
    <w:p>
      <w:r>
        <w:rPr>
          <w:b/>
        </w:rPr>
        <w:t xml:space="preserve">Esimerkki 4.4928</w:t>
      </w:r>
    </w:p>
    <w:p>
      <w:r>
        <w:t xml:space="preserve">Lause1: Willy oli järvellä kalassa. Lause2: Hän heitti siimansa sisään ja tunsi sitten sen vetävän. Lause3: Willy nykäisi siimaa kovaa saadakseen kalan koukkuun. Lause4: Hän kelasi siimaa niin nopeasti kuin pystyi. Lause5: Kun siima nousi pintaan, Willy näki saaneensa vanhan saappaan.</w:t>
      </w:r>
    </w:p>
    <w:p>
      <w:r>
        <w:rPr>
          <w:b/>
        </w:rPr>
        <w:t xml:space="preserve">Tulos</w:t>
      </w:r>
    </w:p>
    <w:p>
      <w:r>
        <w:t xml:space="preserve">Willy</w:t>
      </w:r>
    </w:p>
    <w:p>
      <w:r>
        <w:rPr>
          <w:b/>
        </w:rPr>
        <w:t xml:space="preserve">Esimerkki 4.4929</w:t>
      </w:r>
    </w:p>
    <w:p>
      <w:r>
        <w:t xml:space="preserve">Lause1: Ystäväni oli ilkeä minulle. Lause2: Päätin laittaa purukumia hänen hiuksiinsa. Lause3: Hän tajusi, että se olin minä. Lause4: Hän löi minua naamaan. Lause5: Päätin, ettei hän ollut oikea ystävä, joten jätin hänet.</w:t>
      </w:r>
    </w:p>
    <w:p>
      <w:r>
        <w:rPr>
          <w:b/>
        </w:rPr>
        <w:t xml:space="preserve">Tulos</w:t>
      </w:r>
    </w:p>
    <w:p>
      <w:r>
        <w:t xml:space="preserve">Minä (itse), ystävä</w:t>
      </w:r>
    </w:p>
    <w:p>
      <w:r>
        <w:rPr>
          <w:b/>
        </w:rPr>
        <w:t xml:space="preserve">Esimerkki 4.4930</w:t>
      </w:r>
    </w:p>
    <w:p>
      <w:r>
        <w:t xml:space="preserve">Lause1: Sally päätti, että on lounaan aika. Lause2: Hän meni keittiöön etsimään syötävää. Lause3: Hän päätti tehdä itselleen voileivän. Lause4: Sally söi voileipänsä. Lause5: Syödessään voileipänsä Sally oli kylläinen.</w:t>
      </w:r>
    </w:p>
    <w:p>
      <w:r>
        <w:rPr>
          <w:b/>
        </w:rPr>
        <w:t xml:space="preserve">Tulos</w:t>
      </w:r>
    </w:p>
    <w:p>
      <w:r>
        <w:t xml:space="preserve">Sally</w:t>
      </w:r>
    </w:p>
    <w:p>
      <w:r>
        <w:rPr>
          <w:b/>
        </w:rPr>
        <w:t xml:space="preserve">Esimerkki 4.4931</w:t>
      </w:r>
    </w:p>
    <w:p>
      <w:r>
        <w:t xml:space="preserve">Lause1: Tina oli maistanut äitinsä viiniä eilen illalla. Lause2: Hänen äitinsä oli saanut hänet kiinni ja antanut hänelle kotiarestia. Lause3: Seuraavana aamuna Tina heräsi krapulassa. Lause4: Se oli hänen mielestään paljon pahempi rangaistus kuin kotiarestia. Lause5: Tina vannoi, ettei enää koskaan juo alkoholia!</w:t>
      </w:r>
    </w:p>
    <w:p>
      <w:r>
        <w:rPr>
          <w:b/>
        </w:rPr>
        <w:t xml:space="preserve">Tulos</w:t>
      </w:r>
    </w:p>
    <w:p>
      <w:r>
        <w:t xml:space="preserve">Tina, hänen äitinsä</w:t>
      </w:r>
    </w:p>
    <w:p>
      <w:r>
        <w:rPr>
          <w:b/>
        </w:rPr>
        <w:t xml:space="preserve">Esimerkki 4.4932</w:t>
      </w:r>
    </w:p>
    <w:p>
      <w:r>
        <w:t xml:space="preserve">Lause1: Andy rakasti leikkiä cowboy-leluillaan. Lause2: Kun Andy vanheni, hän kyllästyi niihin. Lause3: Hän kiinnostui enemmän elektroniikasta. Lause4: Andyn äiti kysyi Andyltä, haluaisiko hän myydä jotain autotallimyynnissä. Lause5: Andy sanoi, että hän pääsisi mielellään eroon cowboy-leluistaan.</w:t>
      </w:r>
    </w:p>
    <w:p>
      <w:r>
        <w:rPr>
          <w:b/>
        </w:rPr>
        <w:t xml:space="preserve">Tulos</w:t>
      </w:r>
    </w:p>
    <w:p>
      <w:r>
        <w:t xml:space="preserve">Andy, äiti, Cowboy</w:t>
      </w:r>
    </w:p>
    <w:p>
      <w:r>
        <w:rPr>
          <w:b/>
        </w:rPr>
        <w:t xml:space="preserve">Esimerkki 4.4933</w:t>
      </w:r>
    </w:p>
    <w:p>
      <w:r>
        <w:t xml:space="preserve">Lause1: Steve halusi minun menevän eräänä vuonna messuille. Lause2: En halunnut lähteä messuille. Lause3: Hän vaati, että minun pitäisi mennä, joten menin valitettavasti. Lause4: Se oli ihan hyvä, mutta en viihtynyt siellä kovin hyvin. Lause5: Muutaman tunnin kuluttua sopeuduin paremmin ja pidin siitä!</w:t>
      </w:r>
    </w:p>
    <w:p>
      <w:r>
        <w:rPr>
          <w:b/>
        </w:rPr>
        <w:t xml:space="preserve">Tulos</w:t>
      </w:r>
    </w:p>
    <w:p>
      <w:r>
        <w:t xml:space="preserve">Steve, minä (itse)</w:t>
      </w:r>
    </w:p>
    <w:p>
      <w:r>
        <w:rPr>
          <w:b/>
        </w:rPr>
        <w:t xml:space="preserve">Esimerkki 4.4934</w:t>
      </w:r>
    </w:p>
    <w:p>
      <w:r>
        <w:t xml:space="preserve">Lause1: Hal oli hyvä tennispelaaja, mutta hän ei ollut paras. Lause2: Hän vietti paljon aikaa lukemalla vastustajistaan. Lause3: Kentällä hän tuntui aina jäävän hieman vajaaksi. Lause4: Hän jatkoi tennistaitojensa parantamista ja pelasi joka päivä enemmän. Lause5: Valitettavasti hänestä ei koskaan tullut parasta tennispelaajaa.</w:t>
      </w:r>
    </w:p>
    <w:p>
      <w:r>
        <w:rPr>
          <w:b/>
        </w:rPr>
        <w:t xml:space="preserve">Tulos</w:t>
      </w:r>
    </w:p>
    <w:p>
      <w:r>
        <w:t xml:space="preserve">Hal, vastustajat</w:t>
      </w:r>
    </w:p>
    <w:p>
      <w:r>
        <w:rPr>
          <w:b/>
        </w:rPr>
        <w:t xml:space="preserve">Esimerkki 4.4935</w:t>
      </w:r>
    </w:p>
    <w:p>
      <w:r>
        <w:t xml:space="preserve">Lause1: Fannyn vene oli juuttunut suohon. Lause2: Hän tarttui reppuunsa ja hyppäsi laivan yli. Lause3: Hän puski tiensä sadanviidenkymmenen metrin mudan läpi. Lause4: Hän oli uupunut päästyään rantaan, mutta kiitollinen. Lause5: Kun hän myöhemmin riisuutui, hän huomasi olevansa iilimatojen peitossa.</w:t>
      </w:r>
    </w:p>
    <w:p>
      <w:r>
        <w:rPr>
          <w:b/>
        </w:rPr>
        <w:t xml:space="preserve">Tulos</w:t>
      </w:r>
    </w:p>
    <w:p>
      <w:r>
        <w:t xml:space="preserve">Iilimatoja, Fanny</w:t>
      </w:r>
    </w:p>
    <w:p>
      <w:r>
        <w:rPr>
          <w:b/>
        </w:rPr>
        <w:t xml:space="preserve">Esimerkki 4.4936</w:t>
      </w:r>
    </w:p>
    <w:p>
      <w:r>
        <w:t xml:space="preserve">Lause1: Suzy täytti juuri kaksikymmentäyksi. Lause2: Siksi hän halusi kokeilla viiniä. Lause3: Se maistui aika hyvältä, hän ajatteli. Lause4: Hän päätyi ostamaan muutaman pullon. Lause5: Hän joi sitä perheensä kanssa.</w:t>
      </w:r>
    </w:p>
    <w:p>
      <w:r>
        <w:rPr>
          <w:b/>
        </w:rPr>
        <w:t xml:space="preserve">Tulos</w:t>
      </w:r>
    </w:p>
    <w:p>
      <w:r>
        <w:t xml:space="preserve">Perhe, Suzy</w:t>
      </w:r>
    </w:p>
    <w:p>
      <w:r>
        <w:rPr>
          <w:b/>
        </w:rPr>
        <w:t xml:space="preserve">Esimerkki 4.4937</w:t>
      </w:r>
    </w:p>
    <w:p>
      <w:r>
        <w:t xml:space="preserve">Lause1: John rakasti tähtien katselua. Lause2: Hän vaihtoi pääaineensa astrofysiikkaan tähtien katselun vuoksi. Lause3: Johnin ensimmäisellä kurssilla oli valtava määrä vaikeaa matematiikkaa. Lause4: John tiesi, ettei hän voisi säästellä sellaista kurssia, ja tunsi itsensä pettyneeksi. Lause5: Nyt John on kauppatieteiden pääaineopiskelija, joka tähtiharrastaa omalla ajallaan!</w:t>
      </w:r>
    </w:p>
    <w:p>
      <w:r>
        <w:rPr>
          <w:b/>
        </w:rPr>
        <w:t xml:space="preserve">Tulos</w:t>
      </w:r>
    </w:p>
    <w:p>
      <w:r>
        <w:t xml:space="preserve">John</w:t>
      </w:r>
    </w:p>
    <w:p>
      <w:r>
        <w:rPr>
          <w:b/>
        </w:rPr>
        <w:t xml:space="preserve">Esimerkki 4.4938</w:t>
      </w:r>
    </w:p>
    <w:p>
      <w:r>
        <w:t xml:space="preserve">Lause1: Don halusi parantaa myyntilukujaan töissä. Lause2: Don alkoi harrastaa roolileikkejä työkaverinsa kanssa vapaa-ajalla. Lause3: Don katseli myös innostavia ja hyödyllisiä opetusvideoita. Lause4: Don alkoi tuntea olonsa itsevarmemmaksi puhelimessa myydessään. Lause5: Neljänneksen lopussa Don oli toimiston paras myyjä!</w:t>
      </w:r>
    </w:p>
    <w:p>
      <w:r>
        <w:rPr>
          <w:b/>
        </w:rPr>
        <w:t xml:space="preserve">Tulos</w:t>
      </w:r>
    </w:p>
    <w:p>
      <w:r>
        <w:t xml:space="preserve">Työkaveri, Don</w:t>
      </w:r>
    </w:p>
    <w:p>
      <w:r>
        <w:rPr>
          <w:b/>
        </w:rPr>
        <w:t xml:space="preserve">Esimerkki 4.4939</w:t>
      </w:r>
    </w:p>
    <w:p>
      <w:r>
        <w:t xml:space="preserve">Lause1: Joseph rakasti hirviä paljon. Lause2: Hän rakasti niitä enemmän kuin mitään muuta villieläintä. Lause3: Eräänä päivänä hän päätti, että hän näkisi sellaisen oikeassa elämässä. Lause4: Hän matkusti hyvin kauas päästäkseen luontoon. Lause5: Lopulta Joosef pääsi näkemään peuranpoikasen ja sen emon.</w:t>
      </w:r>
    </w:p>
    <w:p>
      <w:r>
        <w:rPr>
          <w:b/>
        </w:rPr>
        <w:t xml:space="preserve">Tulos</w:t>
      </w:r>
    </w:p>
    <w:p>
      <w:r>
        <w:t xml:space="preserve">Muu villieläin, Joseph, Peuranpoikanen ja hänen äitinsä, Peurat, Yksi</w:t>
      </w:r>
    </w:p>
    <w:p>
      <w:r>
        <w:rPr>
          <w:b/>
        </w:rPr>
        <w:t xml:space="preserve">Esimerkki 4.4940</w:t>
      </w:r>
    </w:p>
    <w:p>
      <w:r>
        <w:t xml:space="preserve">Lause1: Tyler pelasi jalkapalloa joukkueessa. Lause2: Tänään oli heidän suuri päivänsä. Lause3: Hän oli hermostunut, mutta pärjäsi hyvin. Lause4: Hän teki touchdownin. Lause5: Kaikki kannustivat häntä.</w:t>
      </w:r>
    </w:p>
    <w:p>
      <w:r>
        <w:rPr>
          <w:b/>
        </w:rPr>
        <w:t xml:space="preserve">Tulos</w:t>
      </w:r>
    </w:p>
    <w:p>
      <w:r>
        <w:t xml:space="preserve">Tyler, Kaikki, Tiimi</w:t>
      </w:r>
    </w:p>
    <w:p>
      <w:r>
        <w:rPr>
          <w:b/>
        </w:rPr>
        <w:t xml:space="preserve">Esimerkki 4.4941</w:t>
      </w:r>
    </w:p>
    <w:p>
      <w:r>
        <w:t xml:space="preserve">Lause1: Blaine kävelee kotiin. Lause2: Blaine näkee kadulla koiranpennun. Lause3: Auto aikoo ajaa koiranpennun päälle. Lause4: Blaine nostaa koiranpennun ylös. Lause5: Blaine pelasti koiranpennun.</w:t>
      </w:r>
    </w:p>
    <w:p>
      <w:r>
        <w:rPr>
          <w:b/>
        </w:rPr>
        <w:t xml:space="preserve">Tulos</w:t>
      </w:r>
    </w:p>
    <w:p>
      <w:r>
        <w:t xml:space="preserve">Pentu, Blaine</w:t>
      </w:r>
    </w:p>
    <w:p>
      <w:r>
        <w:rPr>
          <w:b/>
        </w:rPr>
        <w:t xml:space="preserve">Esimerkki 4.4942</w:t>
      </w:r>
    </w:p>
    <w:p>
      <w:r>
        <w:t xml:space="preserve">Lause1: Garret oli televiestintäyrityksen toimitusjohtaja. Lause2: Hän työsti suunnitelmaa ilmaisen WiFin tuomiseksi kotikaupunkiinsa. Lause3: Hänen suunnitelmansa onnistui, ja kaikki ylistivät häntä. Lause4: Ilmainen WiFi oli itse asiassa juoni henkilötietojen keräämiseksi. Lause5: Garrett myi henkilötietoja ja tienasi paljon rahaa.</w:t>
      </w:r>
    </w:p>
    <w:p>
      <w:r>
        <w:rPr>
          <w:b/>
        </w:rPr>
        <w:t xml:space="preserve">Tulos</w:t>
      </w:r>
    </w:p>
    <w:p>
      <w:r>
        <w:t xml:space="preserve">Kaikki, Garret</w:t>
      </w:r>
    </w:p>
    <w:p>
      <w:r>
        <w:rPr>
          <w:b/>
        </w:rPr>
        <w:t xml:space="preserve">Esimerkki 4.4943</w:t>
      </w:r>
    </w:p>
    <w:p>
      <w:r>
        <w:t xml:space="preserve">Lause1: Tom yritti tulostaa papereita. Lause2: Tulostin sanoi, että muste oli loppu. Lause3: Tom tulosti vain mustaa, ja mustetta oli vielä paljon jäljellä. Lause4: Tulostin sanoi tarvitsevansa keltaista mustetta jatkaakseen. Lause5: Tom ei enää koskaan ostanut kyseisen merkkistä tulostinta.</w:t>
      </w:r>
    </w:p>
    <w:p>
      <w:r>
        <w:rPr>
          <w:b/>
        </w:rPr>
        <w:t xml:space="preserve">Tulos</w:t>
      </w:r>
    </w:p>
    <w:p>
      <w:r>
        <w:t xml:space="preserve">Tulostin, Tom</w:t>
      </w:r>
    </w:p>
    <w:p>
      <w:r>
        <w:rPr>
          <w:b/>
        </w:rPr>
        <w:t xml:space="preserve">Esimerkki 4.4944</w:t>
      </w:r>
    </w:p>
    <w:p>
      <w:r>
        <w:t xml:space="preserve">Lause1: Kay oli pesemässä vaatteita, kun hän kuuli pesukoneen pysähtyvän. Lause2: Hän oletti kuorman loppuneen ja meni vaihtamaan sen kuivausrumpuun. Lause3: Hän hämmentyi nähdessään vettä pesukoneessa. Lause4: Hän yritti käynnistää koneen, mutta se ei käynnistynyt. Lause5: Kay joutui vääntämään vaatteensa käsin, jotta pyykki saatiin valmiiksi.</w:t>
      </w:r>
    </w:p>
    <w:p>
      <w:r>
        <w:rPr>
          <w:b/>
        </w:rPr>
        <w:t xml:space="preserve">Tulos</w:t>
      </w:r>
    </w:p>
    <w:p>
      <w:r>
        <w:t xml:space="preserve">Kay</w:t>
      </w:r>
    </w:p>
    <w:p>
      <w:r>
        <w:rPr>
          <w:b/>
        </w:rPr>
        <w:t xml:space="preserve">Esimerkki 4.4945</w:t>
      </w:r>
    </w:p>
    <w:p>
      <w:r>
        <w:t xml:space="preserve">Lause1: Lara joutui siivoamaan talon! Lause2: Joka puolella oli likaa! Lause3: Hän jynssäsi astiat! Lause4: Hän lakaisi kaiken! Lause5: Lara oli iloinen, että hänen talonsa oli lopulta hyvin siisti!</w:t>
      </w:r>
    </w:p>
    <w:p>
      <w:r>
        <w:rPr>
          <w:b/>
        </w:rPr>
        <w:t xml:space="preserve">Tulos</w:t>
      </w:r>
    </w:p>
    <w:p>
      <w:r>
        <w:t xml:space="preserve">Lara</w:t>
      </w:r>
    </w:p>
    <w:p>
      <w:r>
        <w:rPr>
          <w:b/>
        </w:rPr>
        <w:t xml:space="preserve">Esimerkki 4.4946</w:t>
      </w:r>
    </w:p>
    <w:p>
      <w:r>
        <w:t xml:space="preserve">Lause1: Lempipaikkani takapihallamme oli korkea, ikivanha sinikuusi. Lause2: Eräänä kesänä neulaset muuttuivat ruskeiksi ja putosivat hälyttävästi. Lause3: Yritin lisätä kastelua ja lannoitepaaluja, mutta puu meni huonompaan kuntoon. Lause4: Arboristi totesi, että se oli saanut tartunnan aggressiivisesta viruksesta. Lause5: Valitettavasti puuta ei voitu enää pelastaa, ja se piti kaataa.</w:t>
      </w:r>
    </w:p>
    <w:p>
      <w:r>
        <w:rPr>
          <w:b/>
        </w:rPr>
        <w:t xml:space="preserve">Tulos</w:t>
      </w:r>
    </w:p>
    <w:p>
      <w:r>
        <w:t xml:space="preserve">Minä (itse), arboristi</w:t>
      </w:r>
    </w:p>
    <w:p>
      <w:r>
        <w:rPr>
          <w:b/>
        </w:rPr>
        <w:t xml:space="preserve">Esimerkki 4.4947</w:t>
      </w:r>
    </w:p>
    <w:p>
      <w:r>
        <w:t xml:space="preserve">Lause1: Jim oli kadottanut kännykkänsä. Lause2: Hän etsi tuntikausia kaikkialta. Lause3: Hän päätti soittaa kouluunsa. Lause4: Sihteeri katsoi hänen koulunsa löytötavaratalosta. Lause5: Hän löysi juuri sen puhelimen, jota mies oli etsinyt.</w:t>
      </w:r>
    </w:p>
    <w:p>
      <w:r>
        <w:rPr>
          <w:b/>
        </w:rPr>
        <w:t xml:space="preserve">Tulos</w:t>
      </w:r>
    </w:p>
    <w:p>
      <w:r>
        <w:t xml:space="preserve">Jim, sihteeri</w:t>
      </w:r>
    </w:p>
    <w:p>
      <w:r>
        <w:rPr>
          <w:b/>
        </w:rPr>
        <w:t xml:space="preserve">Esimerkki 4.4948</w:t>
      </w:r>
    </w:p>
    <w:p>
      <w:r>
        <w:t xml:space="preserve">Lause1: Todd ulkoilutti villakoiraansa puistossa. Lause2: Hänen villakoiransa pääsi irti hihnastaan. Lause3: Todd ajoi villakoiransa takaa puiston halki. Lause4: Hänen villakoiransa väsyi lopulta ja nukahti nurmikentälle. Lause5: Todd kantoi villakoiransa olkapäillään takaisin autolleen.</w:t>
      </w:r>
    </w:p>
    <w:p>
      <w:r>
        <w:rPr>
          <w:b/>
        </w:rPr>
        <w:t xml:space="preserve">Tulos</w:t>
      </w:r>
    </w:p>
    <w:p>
      <w:r>
        <w:t xml:space="preserve">Poodle, Todd</w:t>
      </w:r>
    </w:p>
    <w:p>
      <w:r>
        <w:rPr>
          <w:b/>
        </w:rPr>
        <w:t xml:space="preserve">Esimerkki 4.4949</w:t>
      </w:r>
    </w:p>
    <w:p>
      <w:r>
        <w:t xml:space="preserve">Lause1: Jake pelasi golfia isänsä kanssa. Lause2: Jake heitti golfmailansa vahingossa järveen. Lause3: Hänen täytyi hakea maila takaisin kävelemällä järveen. Lause4: Jake joutui pelaamaan loppupelin märät kengät jalassa. Lause5: Jake pystyi riisumaan kenkänsä autossa sen jälkeen.</w:t>
      </w:r>
    </w:p>
    <w:p>
      <w:r>
        <w:rPr>
          <w:b/>
        </w:rPr>
        <w:t xml:space="preserve">Tulos</w:t>
      </w:r>
    </w:p>
    <w:p>
      <w:r>
        <w:t xml:space="preserve">Jake, isä</w:t>
      </w:r>
    </w:p>
    <w:p>
      <w:r>
        <w:rPr>
          <w:b/>
        </w:rPr>
        <w:t xml:space="preserve">Esimerkki 4.4950</w:t>
      </w:r>
    </w:p>
    <w:p>
      <w:r>
        <w:t xml:space="preserve">Lause1: Ben pelasi baseballia joka päivä. Lause2: Hän oli kamala. Lause3: Hän oli aina outo. Lause4: Hän päätti opiskella baseball-videoita. Lause5: Hän kehittyi todella hyväksi ja pääsi vihdoin kotipesän yli.</w:t>
      </w:r>
    </w:p>
    <w:p>
      <w:r>
        <w:rPr>
          <w:b/>
        </w:rPr>
        <w:t xml:space="preserve">Tulos</w:t>
      </w:r>
    </w:p>
    <w:p>
      <w:r>
        <w:t xml:space="preserve">Ben</w:t>
      </w:r>
    </w:p>
    <w:p>
      <w:r>
        <w:rPr>
          <w:b/>
        </w:rPr>
        <w:t xml:space="preserve">Esimerkki 4.4951</w:t>
      </w:r>
    </w:p>
    <w:p>
      <w:r>
        <w:t xml:space="preserve">Lause1: Nan ja hänen ystävänsä tilasivat illalliseksi paljon kiinalaista noutoruokaa. Lause2: Heillä oli paljon valkoista riisiä jäljellä päivällisen jälkeen! Lause3: Nan päätti tehdä siitä jälkiruokaa. Lause4: Hän keitti siitä ison kattilan makeaa riisivanukasta. Lause5: Suolaisen kiinalaisen jälkeen makea vanukas oli täydellinen herkku!</w:t>
      </w:r>
    </w:p>
    <w:p>
      <w:r>
        <w:rPr>
          <w:b/>
        </w:rPr>
        <w:t xml:space="preserve">Tulos</w:t>
      </w:r>
    </w:p>
    <w:p>
      <w:r>
        <w:t xml:space="preserve">Nan ja hänen ystävänsä, Nan</w:t>
      </w:r>
    </w:p>
    <w:p>
      <w:r>
        <w:rPr>
          <w:b/>
        </w:rPr>
        <w:t xml:space="preserve">Esimerkki 4.4952</w:t>
      </w:r>
    </w:p>
    <w:p>
      <w:r>
        <w:t xml:space="preserve">Lause1: Jack on ensimmäisellä luokalla. Lause2: Hän on tehnyt koko vuoden kovasti töitä pitääkseen arvosanansa hyvänä. Lause3: Hänen viimeinen todistuksensa lähetettiin tänään kotiin. Lause4: Hän sai kaikki kiitettävät arvosanat. Lause5: Palkinnoksi hänen äitinsä vei hänet jäätelölle.</w:t>
      </w:r>
    </w:p>
    <w:p>
      <w:r>
        <w:rPr>
          <w:b/>
        </w:rPr>
        <w:t xml:space="preserve">Tulos</w:t>
      </w:r>
    </w:p>
    <w:p>
      <w:r>
        <w:t xml:space="preserve">Jackin äiti, Jack</w:t>
      </w:r>
    </w:p>
    <w:p>
      <w:r>
        <w:rPr>
          <w:b/>
        </w:rPr>
        <w:t xml:space="preserve">Esimerkki 4.4953</w:t>
      </w:r>
    </w:p>
    <w:p>
      <w:r>
        <w:t xml:space="preserve">Lause1: Maa kuului monarkian aikana toiselle. Lause2: Lopulta monarkia verotti maata liikaa. Lause3: Maa koki olevansa niin kaukana, että se pystyi hallitsemaan itseään. Lause4: Monarkia ei pitänyt siitä, joten se ryhtyi taisteluun maan kanssa. Lause5: Tahdon ja jumalallisen kaitselmuksen avulla maa voitti itsenäisyytensä.</w:t>
      </w:r>
    </w:p>
    <w:p>
      <w:r>
        <w:rPr>
          <w:b/>
        </w:rPr>
        <w:t xml:space="preserve">Tulos</w:t>
      </w:r>
    </w:p>
    <w:p>
      <w:r>
        <w:t xml:space="preserve">Maa, Monarkia</w:t>
      </w:r>
    </w:p>
    <w:p>
      <w:r>
        <w:rPr>
          <w:b/>
        </w:rPr>
        <w:t xml:space="preserve">Esimerkki 4.4954</w:t>
      </w:r>
    </w:p>
    <w:p>
      <w:r>
        <w:t xml:space="preserve">Lause1: Jeremy halusi todella, että hänen ystävänsä Ben tulisi koulun jälkeen. Lause2: Hän pyysi äitiään soittamaan Benin äidille. Lause3: Benin äiti kertoi Jeremyn äidille, että leikkitreffit olisivat hienoja. Lause4: Benin äiti vei hänet Jeremyn luokse iltapäiväksi. Lause5: Ben ja Jeremy leikkivät yhdessä päivälliselle asti!</w:t>
      </w:r>
    </w:p>
    <w:p>
      <w:r>
        <w:rPr>
          <w:b/>
        </w:rPr>
        <w:t xml:space="preserve">Tulos</w:t>
      </w:r>
    </w:p>
    <w:p>
      <w:r>
        <w:t xml:space="preserve">Ben, koulu, Jeremy, äiti</w:t>
      </w:r>
    </w:p>
    <w:p>
      <w:r>
        <w:rPr>
          <w:b/>
        </w:rPr>
        <w:t xml:space="preserve">Esimerkki 4.4955</w:t>
      </w:r>
    </w:p>
    <w:p>
      <w:r>
        <w:t xml:space="preserve">Lause1: Kaupungissani on tänään musiikkifestivaali. Lause2: Menen joka vuosi ja maistan kaikkea ruokaa. Lause3: Se on kallista, mutta on hauskaa hemmotella itseäni. Lause4: Kaikki bändit esiintyvät ilmaiseksi. Lause5: On sääli, ettei jokainen kaupunki voi järjestää festivaalia silloin tällöin.</w:t>
      </w:r>
    </w:p>
    <w:p>
      <w:r>
        <w:rPr>
          <w:b/>
        </w:rPr>
        <w:t xml:space="preserve">Tulos</w:t>
      </w:r>
    </w:p>
    <w:p>
      <w:r>
        <w:t xml:space="preserve">Minä (itse), minä kertoja</w:t>
      </w:r>
    </w:p>
    <w:p>
      <w:r>
        <w:rPr>
          <w:b/>
        </w:rPr>
        <w:t xml:space="preserve">Esimerkki 4.4956</w:t>
      </w:r>
    </w:p>
    <w:p>
      <w:r>
        <w:t xml:space="preserve">Lause1: Hän varasi Nicolen poikaystävälle helikopterilennon heille kahdelle. Lause2: Nicole pelkäsi lentämistä. Lause3: Poikaystävä vakuutti, että hän olisi turvassa. Lause4: Nicole päätti kokeilla helikopteria. Lause5: Hän oli ylpeä itsestään, koska oli kohdannut pelkonsa.</w:t>
      </w:r>
    </w:p>
    <w:p>
      <w:r>
        <w:rPr>
          <w:b/>
        </w:rPr>
        <w:t xml:space="preserve">Tulos</w:t>
      </w:r>
    </w:p>
    <w:p>
      <w:r>
        <w:t xml:space="preserve">Nicolen poikaystävä, Nicole</w:t>
      </w:r>
    </w:p>
    <w:p>
      <w:r>
        <w:rPr>
          <w:b/>
        </w:rPr>
        <w:t xml:space="preserve">Esimerkki 4.4957</w:t>
      </w:r>
    </w:p>
    <w:p>
      <w:r>
        <w:t xml:space="preserve">Lause1: Kevin oli rannalla ja heitteli kiviä mereen. Lause2: Hän törmäsi vahingossa yläpuolella lentävään merilokkiin. Lause3: Hän juoksi linnun luo tietämättä, mitä odottaa. Lause4: Onneksi se oli vain häkeltynyt. Lause5: Hän tunsi olonsa paremmaksi katsellessaan sen lentämistä pois.</w:t>
      </w:r>
    </w:p>
    <w:p>
      <w:r>
        <w:rPr>
          <w:b/>
        </w:rPr>
        <w:t xml:space="preserve">Tulos</w:t>
      </w:r>
    </w:p>
    <w:p>
      <w:r>
        <w:t xml:space="preserve">Merilokki, Kevin</w:t>
      </w:r>
    </w:p>
    <w:p>
      <w:r>
        <w:rPr>
          <w:b/>
        </w:rPr>
        <w:t xml:space="preserve">Esimerkki 4.4958</w:t>
      </w:r>
    </w:p>
    <w:p>
      <w:r>
        <w:t xml:space="preserve">Lause1: Jim ja Jen istuivat alas opettajan kanssa. Lause2: He olivat siellä puhumassa tyttärestään. Lause3: Opettajalla oli hienoja asioita sanottavana. Lause4: Heidän tyttärensä menestyi hyvin. Lause5: Vanhemmat olivat ylpeitä lapsestaan.</w:t>
      </w:r>
    </w:p>
    <w:p>
      <w:r>
        <w:rPr>
          <w:b/>
        </w:rPr>
        <w:t xml:space="preserve">Tulos</w:t>
      </w:r>
    </w:p>
    <w:p>
      <w:r>
        <w:t xml:space="preserve">Jen, Jim, tytär, opettaja</w:t>
      </w:r>
    </w:p>
    <w:p>
      <w:r>
        <w:rPr>
          <w:b/>
        </w:rPr>
        <w:t xml:space="preserve">Esimerkki 4.4959</w:t>
      </w:r>
    </w:p>
    <w:p>
      <w:r>
        <w:t xml:space="preserve">Lause1: Sean etsi työtä. Lause2: Hän oli sisällä smoothie-kaupassa tiedustelemassa työpaikkaa. Lause3: Johtaja haastatteli häntä, ja haastattelu sujui hyvin. Lause4: Hänellä oli yksi ongelma, Seanin punaiset hiukset, jotka olivat samanlaiset kuin virkapuku. Lause5: Sean lupasi vaihtaa hiustensa värin ja hänet palkattiin.</w:t>
      </w:r>
    </w:p>
    <w:p>
      <w:r>
        <w:rPr>
          <w:b/>
        </w:rPr>
        <w:t xml:space="preserve">Tulos</w:t>
      </w:r>
    </w:p>
    <w:p>
      <w:r>
        <w:t xml:space="preserve">Johtaja, Sean</w:t>
      </w:r>
    </w:p>
    <w:p>
      <w:r>
        <w:rPr>
          <w:b/>
        </w:rPr>
        <w:t xml:space="preserve">Esimerkki 4.4960</w:t>
      </w:r>
    </w:p>
    <w:p>
      <w:r>
        <w:t xml:space="preserve">Lause1: Sam käveli kadulla yöllä. Lause2: Bussi jätti hänet kotiinsa lähelle hänen kotiaan. Lause3: Ennen kuin hän siirtyi kotiaan lähimmälle kadulle, hänen kimppuunsa hyökättiin. Lause4: Varas yritti viedä hänen rahansa. Lause5: Lopulta hän löi varkaan tajuttomaksi ja pakeni.</w:t>
      </w:r>
    </w:p>
    <w:p>
      <w:r>
        <w:rPr>
          <w:b/>
        </w:rPr>
        <w:t xml:space="preserve">Tulos</w:t>
      </w:r>
    </w:p>
    <w:p>
      <w:r>
        <w:t xml:space="preserve">Varas, Sam</w:t>
      </w:r>
    </w:p>
    <w:p>
      <w:r>
        <w:rPr>
          <w:b/>
        </w:rPr>
        <w:t xml:space="preserve">Esimerkki 4.4961</w:t>
      </w:r>
    </w:p>
    <w:p>
      <w:r>
        <w:t xml:space="preserve">Lause1: Jill luuli olevansa paras koripalloilija. Lause2: Hän oli vakuuttunut siitä, että hän voittaisi arvokkaimman pelaajan palkinnon. Lause3: Hän oli innoissaan palkintojuhlista. Lause4: Jillin valmentaja ei kutsunut hänen nimeään palkinnon saajaksi. Lause5: Hän oli murtunut.</w:t>
      </w:r>
    </w:p>
    <w:p>
      <w:r>
        <w:rPr>
          <w:b/>
        </w:rPr>
        <w:t xml:space="preserve">Tulos</w:t>
      </w:r>
    </w:p>
    <w:p>
      <w:r>
        <w:t xml:space="preserve">Jill, Jillin valmentaja</w:t>
      </w:r>
    </w:p>
    <w:p>
      <w:r>
        <w:rPr>
          <w:b/>
        </w:rPr>
        <w:t xml:space="preserve">Esimerkki 4.4962</w:t>
      </w:r>
    </w:p>
    <w:p>
      <w:r>
        <w:t xml:space="preserve">Lause1: Automme pysähtyi eräälle syrjäiselle tielle. Lause2: Odotellessamme jonkun ohi ajamista nousimme ulos ja rentouduimme puron varrella. Lause3: Meille tuli nälkä, joten teimme piknikin juhlien eväistä. Lause4: Robertin veli soitti kitaraa, kun hänen tyttöystävänsä lauloi. Lause5: Auto käynnistyi heti ja pääsi kotiin kuin mikään ei olisi ollut vialla.</w:t>
      </w:r>
    </w:p>
    <w:p>
      <w:r>
        <w:rPr>
          <w:b/>
        </w:rPr>
        <w:t xml:space="preserve">Tulos</w:t>
      </w:r>
    </w:p>
    <w:p>
      <w:r>
        <w:t xml:space="preserve">Tyttöystävä, Robert, Robertin veli</w:t>
      </w:r>
    </w:p>
    <w:p>
      <w:r>
        <w:rPr>
          <w:b/>
        </w:rPr>
        <w:t xml:space="preserve">Esimerkki 4.4963</w:t>
      </w:r>
    </w:p>
    <w:p>
      <w:r>
        <w:t xml:space="preserve">Lause1: Mildred otti tilan haltuunsa miehensä kuoltua. Lause2: Hän oli hyvin vanha ja kokematon. Lause3: Hän palkkasi Mark-nimisen apumiehen. Lause4: Hän käänsi tilan suunnan ja pelasti hänen yrityksensä. Lause5: Mildred oli niin kiitollinen!</w:t>
      </w:r>
    </w:p>
    <w:p>
      <w:r>
        <w:rPr>
          <w:b/>
        </w:rPr>
        <w:t xml:space="preserve">Tulos</w:t>
      </w:r>
    </w:p>
    <w:p>
      <w:r>
        <w:t xml:space="preserve">Mildred, aviomies, Mark</w:t>
      </w:r>
    </w:p>
    <w:p>
      <w:r>
        <w:rPr>
          <w:b/>
        </w:rPr>
        <w:t xml:space="preserve">Esimerkki 4.4964</w:t>
      </w:r>
    </w:p>
    <w:p>
      <w:r>
        <w:t xml:space="preserve">Lause1: Peli oli tasan, kun peliä oli jäljellä enää minuutti. Lause2: Charlie tiesi, että hänen joukkueensa oli riippuvainen hänestä. Lause3: Pallo purjehti pitkin kenttää. Lause4: Charlie jahtasi sitä ja potkaisi sitä kaikin voimin. Lause5: Se meni maaliin ja voitti pelin!</w:t>
      </w:r>
    </w:p>
    <w:p>
      <w:r>
        <w:rPr>
          <w:b/>
        </w:rPr>
        <w:t xml:space="preserve">Tulos</w:t>
      </w:r>
    </w:p>
    <w:p>
      <w:r>
        <w:t xml:space="preserve">Charlie</w:t>
      </w:r>
    </w:p>
    <w:p>
      <w:r>
        <w:rPr>
          <w:b/>
        </w:rPr>
        <w:t xml:space="preserve">Esimerkki 4.4965</w:t>
      </w:r>
    </w:p>
    <w:p>
      <w:r>
        <w:t xml:space="preserve">Lause1: Jason oli vangittuna osavaltion rangaistuslaitoksessa. Tuomio2: Hän istui elinkautista tuomiota, joten hän haaveili pakenemisesta. Lause3: Hän käytti pientä lusikkaa kaivamaan reiän sellinsä seinään. Lause4: Jason käytti tunnelia paetakseen vankilasta myrskyisenä yönä. Lause5: Jason eli loppuelämänsä pienessä kaupungissa Meksikossa.</w:t>
      </w:r>
    </w:p>
    <w:p>
      <w:r>
        <w:rPr>
          <w:b/>
        </w:rPr>
        <w:t xml:space="preserve">Tulos</w:t>
      </w:r>
    </w:p>
    <w:p>
      <w:r>
        <w:t xml:space="preserve">Jason</w:t>
      </w:r>
    </w:p>
    <w:p>
      <w:r>
        <w:rPr>
          <w:b/>
        </w:rPr>
        <w:t xml:space="preserve">Esimerkki 4.4966</w:t>
      </w:r>
    </w:p>
    <w:p>
      <w:r>
        <w:t xml:space="preserve">Lause1: Sarah käveli talonsa läpi. Lause2: Hänen isänsä oli jättänyt työkaluja ulos. Lause3: Hän astui vahingossa yhden päälle. Lause4: Poranterä meni hänen jalkaansa. Lause5: Hänen äitinsä antoi hänelle heti laastarin.</w:t>
      </w:r>
    </w:p>
    <w:p>
      <w:r>
        <w:rPr>
          <w:b/>
        </w:rPr>
        <w:t xml:space="preserve">Tulos</w:t>
      </w:r>
    </w:p>
    <w:p>
      <w:r>
        <w:t xml:space="preserve">Sarah, hänen isänsä, hänen äitinsä</w:t>
      </w:r>
    </w:p>
    <w:p>
      <w:r>
        <w:rPr>
          <w:b/>
        </w:rPr>
        <w:t xml:space="preserve">Esimerkki 4.4967</w:t>
      </w:r>
    </w:p>
    <w:p>
      <w:r>
        <w:t xml:space="preserve">Lause1: Jan halusi matkustaa. Lause2: Hän säästi rahaa kahden vuoden ajan. Lause3: Jan osti lentoliput Pariisiin. Lause4: Pariisista Jan vaelsi ympäri Eurooppaa. Lause5: Nyt Jan on parempi ihminen ja rakastaa matkustamista.</w:t>
      </w:r>
    </w:p>
    <w:p>
      <w:r>
        <w:rPr>
          <w:b/>
        </w:rPr>
        <w:t xml:space="preserve">Tulos</w:t>
      </w:r>
    </w:p>
    <w:p>
      <w:r>
        <w:t xml:space="preserve">Jan</w:t>
      </w:r>
    </w:p>
    <w:p>
      <w:r>
        <w:rPr>
          <w:b/>
        </w:rPr>
        <w:t xml:space="preserve">Esimerkki 4.4968</w:t>
      </w:r>
    </w:p>
    <w:p>
      <w:r>
        <w:t xml:space="preserve">Lause1: Kenneth oli aina halunnut lipaston. Lause2: Ainoa ongelma oli, ettei hänellä ollut rahaa. Lause3: Kenneth meni sitten töihin. Lause4: Hän teki kovasti töitä ja säästi rahaa. Lause5: Monen kuukauden kuluttua Kenneth pystyi ostamaan oman lipaston.</w:t>
      </w:r>
    </w:p>
    <w:p>
      <w:r>
        <w:rPr>
          <w:b/>
        </w:rPr>
        <w:t xml:space="preserve">Tulos</w:t>
      </w:r>
    </w:p>
    <w:p>
      <w:r>
        <w:t xml:space="preserve">Kenneth</w:t>
      </w:r>
    </w:p>
    <w:p>
      <w:r>
        <w:rPr>
          <w:b/>
        </w:rPr>
        <w:t xml:space="preserve">Esimerkki 4.4969</w:t>
      </w:r>
    </w:p>
    <w:p>
      <w:r>
        <w:t xml:space="preserve">Lause1: Tony oli pyytänyt lahjoitusta paikalliselle ruokapankille. Lause2: Tony ei ollut koskaan käyttänyt ruokapankkia. Lause3: Hänellä ei myöskään ollut ystäviä tai sukulaisia, jotka käyttivät ruokapankkia. Lause4: Hän ei ollut varma, olisiko lahjoittamisesta hyötyä. Lause5: Huolellisen harkinnan jälkeen hän antoi pienen lahjoituksen.</w:t>
      </w:r>
    </w:p>
    <w:p>
      <w:r>
        <w:rPr>
          <w:b/>
        </w:rPr>
        <w:t xml:space="preserve">Tulos</w:t>
      </w:r>
    </w:p>
    <w:p>
      <w:r>
        <w:t xml:space="preserve">Tony, Perhe, Ruokapankki</w:t>
      </w:r>
    </w:p>
    <w:p>
      <w:r>
        <w:rPr>
          <w:b/>
        </w:rPr>
        <w:t xml:space="preserve">Esimerkki 4.4970</w:t>
      </w:r>
    </w:p>
    <w:p>
      <w:r>
        <w:t xml:space="preserve">Lause1: Elizabeth osti neljä kalaa eläinkaupasta. Lause2: Eräänä päivänä Elizabeth huomasi kalanpoikasia akvaariossa. Lause3: Hän ruokki niitä erityisesti auttaakseen niitä kasvamaan. Lause4: Poikaset kasvoivat ja täyttivät akvaarion. Lause5: Elisabetin oli pakko antaa monet kalat pois uusiin koteihin.</w:t>
      </w:r>
    </w:p>
    <w:p>
      <w:r>
        <w:rPr>
          <w:b/>
        </w:rPr>
        <w:t xml:space="preserve">Tulos</w:t>
      </w:r>
    </w:p>
    <w:p>
      <w:r>
        <w:t xml:space="preserve">Elizabeth</w:t>
      </w:r>
    </w:p>
    <w:p>
      <w:r>
        <w:rPr>
          <w:b/>
        </w:rPr>
        <w:t xml:space="preserve">Esimerkki 4.4971</w:t>
      </w:r>
    </w:p>
    <w:p>
      <w:r>
        <w:t xml:space="preserve">Lause1: Eric ja Paul leikkivät ulkona lumessa koko aamun. Lause2: Kun he vihdoin tulivat sisälle, heitä palelsi luita myöten. Lause3: Ericin äiti teki heille kaakaota. Lause4: Hän laittoi päälle kermavaahtoa. Lause5: He lämpenivät hetkessä.</w:t>
      </w:r>
    </w:p>
    <w:p>
      <w:r>
        <w:rPr>
          <w:b/>
        </w:rPr>
        <w:t xml:space="preserve">Tulos</w:t>
      </w:r>
    </w:p>
    <w:p>
      <w:r>
        <w:t xml:space="preserve">Eric ja Paul, Eric</w:t>
      </w:r>
    </w:p>
    <w:p>
      <w:r>
        <w:rPr>
          <w:b/>
        </w:rPr>
        <w:t xml:space="preserve">Esimerkki 4.4972</w:t>
      </w:r>
    </w:p>
    <w:p>
      <w:r>
        <w:t xml:space="preserve">Lause1: John halusi ostaa uuden videopelin. Lause2: Hänen vanhempansa eivät halunneet antaa hänelle rahaa. Lause3: Hänen äitinsä ehdotti, että John hankkisi kesätyön. Lause4: John vietti kesän nurmikonleikkuussa. Lause5: Kesän lopussa Johnilla oli tarpeeksi rahaa neljän pelin ostamiseen!</w:t>
      </w:r>
    </w:p>
    <w:p>
      <w:r>
        <w:rPr>
          <w:b/>
        </w:rPr>
        <w:t xml:space="preserve">Tulos</w:t>
      </w:r>
    </w:p>
    <w:p>
      <w:r>
        <w:t xml:space="preserve">John, vanhemmat, äiti</w:t>
      </w:r>
    </w:p>
    <w:p>
      <w:r>
        <w:rPr>
          <w:b/>
        </w:rPr>
        <w:t xml:space="preserve">Esimerkki 4.4973</w:t>
      </w:r>
    </w:p>
    <w:p>
      <w:r>
        <w:t xml:space="preserve">Lause1: Ystäväni ulkoilutti koiraansa, kun se yhtäkkiä ulvoi tuskissaan. Lause2: Koira astui jalkakäytävän lähelle huonosti sijoitettuun kojoottiloukkuun. Lause3: Ystäväni juostessa apuun koira onnistui vetämään sen jalan ulos. Lause4: He menivät eläinlääkäriin, ja koiran varvas jouduttiin amputoimaan. Lause5: Koira ja ystäväni toipuvat nyt hyvin pelottavasta kävelystä.</w:t>
      </w:r>
    </w:p>
    <w:p>
      <w:r>
        <w:rPr>
          <w:b/>
        </w:rPr>
        <w:t xml:space="preserve">Tulos</w:t>
      </w:r>
    </w:p>
    <w:p>
      <w:r>
        <w:t xml:space="preserve">Koira, eläinlääkäri, Ystäväni</w:t>
      </w:r>
    </w:p>
    <w:p>
      <w:r>
        <w:rPr>
          <w:b/>
        </w:rPr>
        <w:t xml:space="preserve">Esimerkki 4.4974</w:t>
      </w:r>
    </w:p>
    <w:p>
      <w:r>
        <w:t xml:space="preserve">Lause1: Barry on innokas Madridin jalkapallofani. Lause2: Barry tiesi, että Madrid pelaa tänään Englantia vastaan. Lause3: Barry päätti etsiä paikallisen baarin, jossa hän voisi katsoa jalkapallo-ottelun. Lause4: Kun Barry saapui paikalle, hän järkyttyi nähdessään, kuinka täynnä baarissa oli. Lause5: Barry oli iloinen, että hän pääsi katsomaan peliä baarissa.</w:t>
      </w:r>
    </w:p>
    <w:p>
      <w:r>
        <w:rPr>
          <w:b/>
        </w:rPr>
        <w:t xml:space="preserve">Tulos</w:t>
      </w:r>
    </w:p>
    <w:p>
      <w:r>
        <w:t xml:space="preserve">Barry, Englanti, Madrid</w:t>
      </w:r>
    </w:p>
    <w:p>
      <w:r>
        <w:rPr>
          <w:b/>
        </w:rPr>
        <w:t xml:space="preserve">Esimerkki 4.4975</w:t>
      </w:r>
    </w:p>
    <w:p>
      <w:r>
        <w:t xml:space="preserve">Lause1: Fred aikoi varmistaa, ettei hänestä tulisi samanlaista kuin isästään. Lause2: Hänen isänsä pahoinpiteli äitiä eikä koskaan elättänyt perhettään. Lause3: Fred löysi hyvän työpaikan ja meni naimisiin. Lause4: Hän tuki perhettään eikä koskaan käyttänyt heitä väärin. Lause5: Fred oli ylpeä omista saavutuksistaan.</w:t>
      </w:r>
    </w:p>
    <w:p>
      <w:r>
        <w:rPr>
          <w:b/>
        </w:rPr>
        <w:t xml:space="preserve">Tulos</w:t>
      </w:r>
    </w:p>
    <w:p>
      <w:r>
        <w:t xml:space="preserve">Hänen äitinsä, hänen isänsä, hänen perheensä, Fred...</w:t>
      </w:r>
    </w:p>
    <w:p>
      <w:r>
        <w:rPr>
          <w:b/>
        </w:rPr>
        <w:t xml:space="preserve">Esimerkki 4.4976</w:t>
      </w:r>
    </w:p>
    <w:p>
      <w:r>
        <w:t xml:space="preserve">Lause1: Riley pelkäsi lentämistä. Lause2: Se oli vain niin epämukavaa. Lause3: Tällä matkalla hän oli jumissa keskipaikalla. Lause4: Hän tunsi olonsa kuitenkin paremmaksi, kun hän pääsi omalle paikalleen. Lause5: Toisella puolella istui todella komea mies!</w:t>
      </w:r>
    </w:p>
    <w:p>
      <w:r>
        <w:rPr>
          <w:b/>
        </w:rPr>
        <w:t xml:space="preserve">Tulos</w:t>
      </w:r>
    </w:p>
    <w:p>
      <w:r>
        <w:t xml:space="preserve">Riley, Komea mies</w:t>
      </w:r>
    </w:p>
    <w:p>
      <w:r>
        <w:rPr>
          <w:b/>
        </w:rPr>
        <w:t xml:space="preserve">Esimerkki 4.4977</w:t>
      </w:r>
    </w:p>
    <w:p>
      <w:r>
        <w:t xml:space="preserve">Lause1: Roy peri flyygelin. Lause2: Hän siirsi sen olohuoneeseensa. Lause3: Sitten hän päätti opettaa itsensä soittamaan sitä. Lause4: Hän opiskeli musiikkia päivittäin. Lause5: Pian hän oli erittäin lahjakas pianisti!</w:t>
      </w:r>
    </w:p>
    <w:p>
      <w:r>
        <w:rPr>
          <w:b/>
        </w:rPr>
        <w:t xml:space="preserve">Tulos</w:t>
      </w:r>
    </w:p>
    <w:p>
      <w:r>
        <w:t xml:space="preserve">Roy</w:t>
      </w:r>
    </w:p>
    <w:p>
      <w:r>
        <w:rPr>
          <w:b/>
        </w:rPr>
        <w:t xml:space="preserve">Esimerkki 4.4978</w:t>
      </w:r>
    </w:p>
    <w:p>
      <w:r>
        <w:t xml:space="preserve">Lause1: Mies raapi nenäänsä. Lause2: Hänen nenänsä kärki tuntui kipeältä. Lause3: Hän katsoi peiliin. Lause4: Hän näki, että hänellä oli muodostumassa näppylä. Lause5: Hän yritti tyhjentää näppylää.</w:t>
      </w:r>
    </w:p>
    <w:p>
      <w:r>
        <w:rPr>
          <w:b/>
        </w:rPr>
        <w:t xml:space="preserve">Tulos</w:t>
      </w:r>
    </w:p>
    <w:p>
      <w:r>
        <w:t xml:space="preserve">Mies</w:t>
      </w:r>
    </w:p>
    <w:p>
      <w:r>
        <w:rPr>
          <w:b/>
        </w:rPr>
        <w:t xml:space="preserve">Esimerkki 4.4979</w:t>
      </w:r>
    </w:p>
    <w:p>
      <w:r>
        <w:t xml:space="preserve">Lause1: Seurakunta järjesti tapahtuman. Lause2: He kertoivat kaikille kirkon jäsenille, että kyseessä olisi potluck. Lause3: Kaikki suunnittelivat, mitä toisivat. Lause4: Kokoushuone oli täynnä hyvää ruokaa. Lause5: Kaikki söivät yhdessä ja pitivät hauskaa.</w:t>
      </w:r>
    </w:p>
    <w:p>
      <w:r>
        <w:rPr>
          <w:b/>
        </w:rPr>
        <w:t xml:space="preserve">Tulos</w:t>
      </w:r>
    </w:p>
    <w:p>
      <w:r>
        <w:t xml:space="preserve">Kirkko, He kaikki, Kirkon jäsenet</w:t>
      </w:r>
    </w:p>
    <w:p>
      <w:r>
        <w:rPr>
          <w:b/>
        </w:rPr>
        <w:t xml:space="preserve">Esimerkki 4.4980</w:t>
      </w:r>
    </w:p>
    <w:p>
      <w:r>
        <w:t xml:space="preserve">Lause1: Ystävälläni Samilla oli kolme poikaa. Lause2: Nuorimmalla syntyi sydänvika. Lause3: Hänen sydämensä oli laajentunut, ja hän saattoi kuolla milloin tahansa. Lause4: Hänen poikansa parani ja on nyt 16-vuotias. Lause5: Sam on hyvin kiitollinen.</w:t>
      </w:r>
    </w:p>
    <w:p>
      <w:r>
        <w:rPr>
          <w:b/>
        </w:rPr>
        <w:t xml:space="preserve">Tulos</w:t>
      </w:r>
    </w:p>
    <w:p>
      <w:r>
        <w:t xml:space="preserve">Minä (itse), Pojat, Sam, Ystävä, Poika.</w:t>
      </w:r>
    </w:p>
    <w:p>
      <w:r>
        <w:rPr>
          <w:b/>
        </w:rPr>
        <w:t xml:space="preserve">Esimerkki 4.4981</w:t>
      </w:r>
    </w:p>
    <w:p>
      <w:r>
        <w:t xml:space="preserve">Lause1: Sam ajoi melko vanhalla autolla. Lause2: Hän ei juurikaan huoltanut sitä. Lause3: Eräänä päivänä hän ajoi autoa, ja hänen jarrunsa hajosivat. Lause4: Samin piti hidastaa autoa hätäjarrulla. Lause5: Sen jälkeen hän alkoi huolehtia autosta paremmin.</w:t>
      </w:r>
    </w:p>
    <w:p>
      <w:r>
        <w:rPr>
          <w:b/>
        </w:rPr>
        <w:t xml:space="preserve">Tulos</w:t>
      </w:r>
    </w:p>
    <w:p>
      <w:r>
        <w:t xml:space="preserve">Sam</w:t>
      </w:r>
    </w:p>
    <w:p>
      <w:r>
        <w:rPr>
          <w:b/>
        </w:rPr>
        <w:t xml:space="preserve">Esimerkki 4.4982</w:t>
      </w:r>
    </w:p>
    <w:p>
      <w:r>
        <w:t xml:space="preserve">Lause1: Morganilla ei ollut keinoa tehdä tulta. Lause2: Yö lähestyi ja teki kaiken kylmäksi. Lause3: Hän keksi idean. Lause4: Hän käytti peräpuikon glyseriiniä kemialliseen reaktioon. Lause5: Se teki ihanasti hienon liekin!</w:t>
      </w:r>
    </w:p>
    <w:p>
      <w:r>
        <w:rPr>
          <w:b/>
        </w:rPr>
        <w:t xml:space="preserve">Tulos</w:t>
      </w:r>
    </w:p>
    <w:p>
      <w:r>
        <w:t xml:space="preserve">Morgan</w:t>
      </w:r>
    </w:p>
    <w:p>
      <w:r>
        <w:rPr>
          <w:b/>
        </w:rPr>
        <w:t xml:space="preserve">Esimerkki 4.4983</w:t>
      </w:r>
    </w:p>
    <w:p>
      <w:r>
        <w:t xml:space="preserve">Lause1: Kun kävelin ulos elokuvateatterista, näin kodittoman miehen. Lause2: Hän pyysi rahaa ruokaan. Lause3: Tarjosin hänelle popcornini. Lause4: Hän kieltäytyi siitä. Lause5: Ymmärrän, se on ikävää, vanhaa ja tunkkaista popcornia.</w:t>
      </w:r>
    </w:p>
    <w:p>
      <w:r>
        <w:rPr>
          <w:b/>
        </w:rPr>
        <w:t xml:space="preserve">Tulos</w:t>
      </w:r>
    </w:p>
    <w:p>
      <w:r>
        <w:t xml:space="preserve">Minä (itse), koditon mies</w:t>
      </w:r>
    </w:p>
    <w:p>
      <w:r>
        <w:rPr>
          <w:b/>
        </w:rPr>
        <w:t xml:space="preserve">Esimerkki 4.4984</w:t>
      </w:r>
    </w:p>
    <w:p>
      <w:r>
        <w:t xml:space="preserve">Lause1: Rosa oli taloudenhoitaja New Yorkissa sijaitsevassa hienostohotellissa. Lause2: Rosa työskenteli ahkerasti ja opetteli eri työtehtävien vastuualueet. Lause3: Kun johtotehtävä avautui, Rosa haki sitä. Lause4: Useiden tuskallisten viikkojen jälkeen Rosa sai vihdoin paikan. Lause5: Nyt hotellin taloudenhoito on parempi kuin koskaan.</w:t>
      </w:r>
    </w:p>
    <w:p>
      <w:r>
        <w:rPr>
          <w:b/>
        </w:rPr>
        <w:t xml:space="preserve">Tulos</w:t>
      </w:r>
    </w:p>
    <w:p>
      <w:r>
        <w:t xml:space="preserve">Hotellin siivous, Rosa</w:t>
      </w:r>
    </w:p>
    <w:p>
      <w:r>
        <w:rPr>
          <w:b/>
        </w:rPr>
        <w:t xml:space="preserve">Esimerkki 4.4985</w:t>
      </w:r>
    </w:p>
    <w:p>
      <w:r>
        <w:t xml:space="preserve">Lause1: Sheri oli menossa haastatteluun. Lause2: Sheri oli suunnitellut saapuvansa kokoukseen kaksikymmentä minuuttia aikaisemmin. Lause3: Liikenne Sherin reitillä oli kamalaa. Lause4: Hän jäi aikataulusta jälkeen. Lause5: Sheri ehti silti kokoukseen viisi minuuttia etuajassa.</w:t>
      </w:r>
    </w:p>
    <w:p>
      <w:r>
        <w:rPr>
          <w:b/>
        </w:rPr>
        <w:t xml:space="preserve">Tulos</w:t>
      </w:r>
    </w:p>
    <w:p>
      <w:r>
        <w:t xml:space="preserve">Sheri</w:t>
      </w:r>
    </w:p>
    <w:p>
      <w:r>
        <w:rPr>
          <w:b/>
        </w:rPr>
        <w:t xml:space="preserve">Esimerkki 4.4986</w:t>
      </w:r>
    </w:p>
    <w:p>
      <w:r>
        <w:t xml:space="preserve">Lause1: Suihkun jälkeen huomasin, että puhelimeni akku oli tyhjä. Lause2: Löysin virtajohtoni laatikostani. Lause3: Liitin johdon puhelimeeni. Lause4: Menin huoneen toiselle puolelle laittamaan pistokkeen pistorasiaan. Lause5: Pistoke järkytti minua, koska olin vielä märkä.</w:t>
      </w:r>
    </w:p>
    <w:p>
      <w:r>
        <w:rPr>
          <w:b/>
        </w:rPr>
        <w:t xml:space="preserve">Tulos</w:t>
      </w:r>
    </w:p>
    <w:p>
      <w:r>
        <w:t xml:space="preserve">Minä (itse)</w:t>
      </w:r>
    </w:p>
    <w:p>
      <w:r>
        <w:rPr>
          <w:b/>
        </w:rPr>
        <w:t xml:space="preserve">Esimerkki 4.4987</w:t>
      </w:r>
    </w:p>
    <w:p>
      <w:r>
        <w:t xml:space="preserve">Lause1: Tim halusi ilmaista itseään. Lause2: Hänen mielestään ihmiset, joilla oli kultahampaat, näyttivät parhaimmilta. Lause3: Hän päätti hankkia kultahampaan. Lause4: Hän meni hammaslääkärille ja maksoi toimenpiteen. Lause5: Tim sai kultahampaansa ja oli siitä hyvin iloinen.</w:t>
      </w:r>
    </w:p>
    <w:p>
      <w:r>
        <w:rPr>
          <w:b/>
        </w:rPr>
        <w:t xml:space="preserve">Tulos</w:t>
      </w:r>
    </w:p>
    <w:p>
      <w:r>
        <w:t xml:space="preserve">Tim, Hammaslääkäri, Ihmiset</w:t>
      </w:r>
    </w:p>
    <w:p>
      <w:r>
        <w:rPr>
          <w:b/>
        </w:rPr>
        <w:t xml:space="preserve">Esimerkki 4.4988</w:t>
      </w:r>
    </w:p>
    <w:p>
      <w:r>
        <w:t xml:space="preserve">Lause1: Tarkoitukseni oli työskennellä tätini hammaslääkärin vastaanotolla vain kesän ajan. Lause2: Se alkoi palkallisena harjoitteluna. Lause3: Lopulta hän päätti palkata minut. Lause4: Hän auttoi minua maksamaan hammaslääketieteellisen koulun. Lause5: Nyt olen hammaslääkäri, joka työskentelee hänen vastaanotollaan.</w:t>
      </w:r>
    </w:p>
    <w:p>
      <w:r>
        <w:rPr>
          <w:b/>
        </w:rPr>
        <w:t xml:space="preserve">Tulos</w:t>
      </w:r>
    </w:p>
    <w:p>
      <w:r>
        <w:t xml:space="preserve">Minä (itse)</w:t>
      </w:r>
    </w:p>
    <w:p>
      <w:r>
        <w:rPr>
          <w:b/>
        </w:rPr>
        <w:t xml:space="preserve">Esimerkki 4.4989</w:t>
      </w:r>
    </w:p>
    <w:p>
      <w:r>
        <w:t xml:space="preserve">Lause1: Johnilla on uusi auto. Lause2: Hän pilkkasi ystäviensä vanhoja autoja. Lause3: Ajaessaan häneltä irtosi pyörä. Lause4: Hänen ystävänsä auttoivat laittamaan sen takaisin. Lause5: Sitten John pyysi anteeksi ilkeyttään.</w:t>
      </w:r>
    </w:p>
    <w:p>
      <w:r>
        <w:rPr>
          <w:b/>
        </w:rPr>
        <w:t xml:space="preserve">Tulos</w:t>
      </w:r>
    </w:p>
    <w:p>
      <w:r>
        <w:t xml:space="preserve">Johnin ystävät, John</w:t>
      </w:r>
    </w:p>
    <w:p>
      <w:r>
        <w:rPr>
          <w:b/>
        </w:rPr>
        <w:t xml:space="preserve">Esimerkki 4.4990</w:t>
      </w:r>
    </w:p>
    <w:p>
      <w:r>
        <w:t xml:space="preserve">Lause1: Timillä oli kallis vanha imuri. Lause2: Se toimi hienosti, kunnes se hajosi. Lause3: Tim vei sen paikalliseen korjaamoon. Lause4: Se oli hieman kallis, mutta Timistä se oli sen arvoinen. Lause5: Hän sai sen korjattua ja piti imurin vielä useita vuosia.</w:t>
      </w:r>
    </w:p>
    <w:p>
      <w:r>
        <w:rPr>
          <w:b/>
        </w:rPr>
        <w:t xml:space="preserve">Tulos</w:t>
      </w:r>
    </w:p>
    <w:p>
      <w:r>
        <w:t xml:space="preserve">Tim</w:t>
      </w:r>
    </w:p>
    <w:p>
      <w:r>
        <w:rPr>
          <w:b/>
        </w:rPr>
        <w:t xml:space="preserve">Esimerkki 4.4991</w:t>
      </w:r>
    </w:p>
    <w:p>
      <w:r>
        <w:t xml:space="preserve">Lause1: Mike meni puistoon pelaamaan koripalloa ystäviensä kanssa. Lause2: Hän esitteli upouusia kenkiään kaikille. Lause3: Mike kertoi kaikille, että hänen kenkänsä auttaisivat häntä pelaamaan paremmin. Lause4: Pelin jälkeen Mike tajusi, että hän ei ollut pelannut yhtään eri tavalla. Lause5: Mike katui sitä, että hän käytti niin paljon rahaa uusiin kenkiinsä.</w:t>
      </w:r>
    </w:p>
    <w:p>
      <w:r>
        <w:rPr>
          <w:b/>
        </w:rPr>
        <w:t xml:space="preserve">Tulos</w:t>
      </w:r>
    </w:p>
    <w:p>
      <w:r>
        <w:t xml:space="preserve">Mike, ystävät</w:t>
      </w:r>
    </w:p>
    <w:p>
      <w:r>
        <w:rPr>
          <w:b/>
        </w:rPr>
        <w:t xml:space="preserve">Esimerkki 4.4992</w:t>
      </w:r>
    </w:p>
    <w:p>
      <w:r>
        <w:t xml:space="preserve">Lause1: Betty oli viiden vuoden ikäinen ja rakasti käydä ravintoloissa. Lause2: Joka viikonloppu hän rukoili äitiään viemään hänet ulos syömään. Lause3: Eräänä viikonloppuna hänen äitinsä vei hänet meksikolaiseen ravintolaan. Lause4: Betty tilasi jotain, joka oli hänelle liian mausteista. Lause5: Moniin viikkoihin sen jälkeen Betty ei enää pyytänyt päästä ulos syömään.</w:t>
      </w:r>
    </w:p>
    <w:p>
      <w:r>
        <w:rPr>
          <w:b/>
        </w:rPr>
        <w:t xml:space="preserve">Tulos</w:t>
      </w:r>
    </w:p>
    <w:p>
      <w:r>
        <w:t xml:space="preserve">Betty</w:t>
      </w:r>
    </w:p>
    <w:p>
      <w:r>
        <w:rPr>
          <w:b/>
        </w:rPr>
        <w:t xml:space="preserve">Esimerkki 4.4993</w:t>
      </w:r>
    </w:p>
    <w:p>
      <w:r>
        <w:t xml:space="preserve">Lause1: Jeff rakasti jäätelöä. Lause2: Hän söi sitä joka ilta. Lause3: Hän lihoi todella paljon. Lause4: Jeff ei saanut tyttöystävää. Lause5: Hän lopetti jäätelön syönnin ja sai kuuman tyttöystävän!</w:t>
      </w:r>
    </w:p>
    <w:p>
      <w:r>
        <w:rPr>
          <w:b/>
        </w:rPr>
        <w:t xml:space="preserve">Tulos</w:t>
      </w:r>
    </w:p>
    <w:p>
      <w:r>
        <w:t xml:space="preserve">Tyttöystävä, Jeff</w:t>
      </w:r>
    </w:p>
    <w:p>
      <w:r>
        <w:rPr>
          <w:b/>
        </w:rPr>
        <w:t xml:space="preserve">Esimerkki 4.4994</w:t>
      </w:r>
    </w:p>
    <w:p>
      <w:r>
        <w:t xml:space="preserve">Lause1: Paul oli abstrakti taiteilija. Lause2: Hän halusi maalata jotain muuta kuin abstraktia taidetta. Lause3: Hän näki pöydällä kauniin maljakon. Lause4: Paul maalasi maljakon. Lause5: Paul tunsi saavuttavansa tavoitteen maalata jotain muuta kuin abstraktia taidetta.</w:t>
      </w:r>
    </w:p>
    <w:p>
      <w:r>
        <w:rPr>
          <w:b/>
        </w:rPr>
        <w:t xml:space="preserve">Tulos</w:t>
      </w:r>
    </w:p>
    <w:p>
      <w:r>
        <w:t xml:space="preserve">Paul</w:t>
      </w:r>
    </w:p>
    <w:p>
      <w:r>
        <w:rPr>
          <w:b/>
        </w:rPr>
        <w:t xml:space="preserve">Esimerkki 4.4995</w:t>
      </w:r>
    </w:p>
    <w:p>
      <w:r>
        <w:t xml:space="preserve">Lause1: Veljeni kysyi minulta, voisiko hän lainata 20 dollaria. Lause2: Minä annoin hänelle rahat. Lause3: Kysyin useita viikkoja myöhemmin, oliko hänellä rahojani. Lause4: Hän sanoi, ettei hänellä ollut. Lause5: Koska hän oli aina rahaton, päätin olla odottamatta mitään takaisin.</w:t>
      </w:r>
    </w:p>
    <w:p>
      <w:r>
        <w:rPr>
          <w:b/>
        </w:rPr>
        <w:t xml:space="preserve">Tulos</w:t>
      </w:r>
    </w:p>
    <w:p>
      <w:r>
        <w:t xml:space="preserve">Minä (itse), Veljeni</w:t>
      </w:r>
    </w:p>
    <w:p>
      <w:r>
        <w:rPr>
          <w:b/>
        </w:rPr>
        <w:t xml:space="preserve">Esimerkki 4.4996</w:t>
      </w:r>
    </w:p>
    <w:p>
      <w:r>
        <w:t xml:space="preserve">Lause1: Jim tykkäsi katsella urheilua, mutta ei koskaan pelannut. Lause2: Hän toivoi lähinnä olevansa parempi koripallossa. Lause3: Jimin ystävät rohkaisivat häntä lopulta liittymään koripallojoukkueeseen. Lause4: Paljon harjoittelun jälkeen Jimin taidot paranivat. Lause5: Nyt Jim on joukkueen paras pelaaja, ja hän tuntee saavuttaneensa tavoitteensa.</w:t>
      </w:r>
    </w:p>
    <w:p>
      <w:r>
        <w:rPr>
          <w:b/>
        </w:rPr>
        <w:t xml:space="preserve">Tulos</w:t>
      </w:r>
    </w:p>
    <w:p>
      <w:r>
        <w:t xml:space="preserve">Jim, Jimin ystävät</w:t>
      </w:r>
    </w:p>
    <w:p>
      <w:r>
        <w:rPr>
          <w:b/>
        </w:rPr>
        <w:t xml:space="preserve">Esimerkki 4.4997</w:t>
      </w:r>
    </w:p>
    <w:p>
      <w:r>
        <w:t xml:space="preserve">Lause1: Marty maksoi paljon rahaa autovakuutuksesta. Lause2: Hän päätti, että hänen oli vaihdettava uuteen yhtiöön. Lause3: Hän etsi netistä tarjouksia eri vakuutusyhtiöiltä. Lause4: Lopulta hän päätti vaihtaa Geicoon. Lause5: Marty säästi vakuutuksessaan viisitoista prosenttia vaihtamalla vakuutusyhtiötä.</w:t>
      </w:r>
    </w:p>
    <w:p>
      <w:r>
        <w:rPr>
          <w:b/>
        </w:rPr>
        <w:t xml:space="preserve">Tulos</w:t>
      </w:r>
    </w:p>
    <w:p>
      <w:r>
        <w:t xml:space="preserve">Marty, yritys, yritykset</w:t>
      </w:r>
    </w:p>
    <w:p>
      <w:r>
        <w:rPr>
          <w:b/>
        </w:rPr>
        <w:t xml:space="preserve">Esimerkki 4.4998</w:t>
      </w:r>
    </w:p>
    <w:p>
      <w:r>
        <w:t xml:space="preserve">Lause1: Terry työskenteli kotoa käsin. Lause2: Hän osti uuden työpöydän, jotta työskentely olisi mukavampaa. Lause3: Se oli kauniin kirsikanvärinen. Lause4: Hän asetti siihen tietokoneensa ja tiedostonsa. Lause5: Hän ei malttanut odottaa, että pääsi töihin!</w:t>
      </w:r>
    </w:p>
    <w:p>
      <w:r>
        <w:rPr>
          <w:b/>
        </w:rPr>
        <w:t xml:space="preserve">Tulos</w:t>
      </w:r>
    </w:p>
    <w:p>
      <w:r>
        <w:t xml:space="preserve">Terry</w:t>
      </w:r>
    </w:p>
    <w:p>
      <w:r>
        <w:rPr>
          <w:b/>
        </w:rPr>
        <w:t xml:space="preserve">Esimerkki 4.4999</w:t>
      </w:r>
    </w:p>
    <w:p>
      <w:r>
        <w:t xml:space="preserve">Lause1: Chris ajoi usein ylinopeutta. Lause2: Hän huomasi pääsevänsä töihin paljon nopeammin. Lause3: Hänen vanhempansa varoittivat häntä ylinopeussakoista. Lause4: Chris ajoi edelleen ylinopeutta matkalla töihin. Lause5: Poliisi pysäytti Chrisin ja sai sakot ylinopeudesta.</w:t>
      </w:r>
    </w:p>
    <w:p>
      <w:r>
        <w:rPr>
          <w:b/>
        </w:rPr>
        <w:t xml:space="preserve">Tulos</w:t>
      </w:r>
    </w:p>
    <w:p>
      <w:r>
        <w:t xml:space="preserve">Chris, Chrisin vanhemmat, konstaapeli</w:t>
      </w:r>
    </w:p>
    <w:p>
      <w:r>
        <w:rPr>
          <w:b/>
        </w:rPr>
        <w:t xml:space="preserve">Esimerkki 4.5000</w:t>
      </w:r>
    </w:p>
    <w:p>
      <w:r>
        <w:t xml:space="preserve">Lause1: Jacob oli innoissaan rock-konsertista, johon hänen ystävänsä oli kutsunut hänet. Lause2: Hän oli pukeutunut päästä varpaisiin kovimpiin headbangausvarusteisiinsa. Lause3: Hänen ystävänsä oli pukeutunut farkkuihin ja cowboy-hattuun. Lause4: He ajoivat country-baariin katsomaan country-yhtyettä. Lause5: Jacob saattoi vain nauraa sille, miten hänen ystävänsä oli huijannut häntä.</w:t>
      </w:r>
    </w:p>
    <w:p>
      <w:r>
        <w:rPr>
          <w:b/>
        </w:rPr>
        <w:t xml:space="preserve">Tulos</w:t>
      </w:r>
    </w:p>
    <w:p>
      <w:r>
        <w:t xml:space="preserve">Jaakob, hänen ystävänsä</w:t>
      </w:r>
    </w:p>
    <w:p>
      <w:r>
        <w:rPr>
          <w:b/>
        </w:rPr>
        <w:t xml:space="preserve">Esimerkki 4.5001</w:t>
      </w:r>
    </w:p>
    <w:p>
      <w:r>
        <w:t xml:space="preserve">Lause1: Lopetin työni tänään. Lause2: Pakkasin kaikki tavarani ja kävelin ulos. Lause3: Pomoni mielestä oli sopivaa olla sanallisesti loukkaava. Lause4: Olisitpa nähnyt hänen ilmeensä, kun annoin hänelle selkääni. Lause5: Hän tapaa pian asianajajani.</w:t>
      </w:r>
    </w:p>
    <w:p>
      <w:r>
        <w:rPr>
          <w:b/>
        </w:rPr>
        <w:t xml:space="preserve">Tulos</w:t>
      </w:r>
    </w:p>
    <w:p>
      <w:r>
        <w:t xml:space="preserve">Minä (itse), pomo</w:t>
      </w:r>
    </w:p>
    <w:p>
      <w:r>
        <w:rPr>
          <w:b/>
        </w:rPr>
        <w:t xml:space="preserve">Esimerkki 4.5002</w:t>
      </w:r>
    </w:p>
    <w:p>
      <w:r>
        <w:t xml:space="preserve">Lause1: Ajoin hitaasti kujaa pitkin mökille. Lause2: Siitä oli jo aikaa, kun viimeksi olin täällä. Lause3: Pysäköin auton ja kävelin kuistille. Lause4: Avasin ulko-oven. Lause5: Pesukarhu juoksi ovesta ulos ja säikäytti minut melkoisesti.</w:t>
      </w:r>
    </w:p>
    <w:p>
      <w:r>
        <w:rPr>
          <w:b/>
        </w:rPr>
        <w:t xml:space="preserve">Tulos</w:t>
      </w:r>
    </w:p>
    <w:p>
      <w:r>
        <w:t xml:space="preserve">Minä (itse), Pesukarhu</w:t>
      </w:r>
    </w:p>
    <w:p>
      <w:r>
        <w:rPr>
          <w:b/>
        </w:rPr>
        <w:t xml:space="preserve">Esimerkki 4.5003</w:t>
      </w:r>
    </w:p>
    <w:p>
      <w:r>
        <w:t xml:space="preserve">Lause1: Josh joi yleensä nesteitä tietokonepöytänsä ääressä. Lause2: Mutta se oli aina hyvin sotkuista. Lause3: Josh yritti eräänä päivänä kurottautua vesilasiinsa. Lause4: Mutta hän pudotti sen pöydältään. Lause5: Seuraavana päivänä Josh siivosi pöytänsä.</w:t>
      </w:r>
    </w:p>
    <w:p>
      <w:r>
        <w:rPr>
          <w:b/>
        </w:rPr>
        <w:t xml:space="preserve">Tulos</w:t>
      </w:r>
    </w:p>
    <w:p>
      <w:r>
        <w:t xml:space="preserve">Josh</w:t>
      </w:r>
    </w:p>
    <w:p>
      <w:r>
        <w:rPr>
          <w:b/>
        </w:rPr>
        <w:t xml:space="preserve">Esimerkki 4.5004</w:t>
      </w:r>
    </w:p>
    <w:p>
      <w:r>
        <w:t xml:space="preserve">Lause1: Jeffillä oli iso kaljamaha. Lause2: Hän meni kuntosalille polttaakseen sen pois. Lause3: Kun hän pääsi kotiin, hän tilasi palkkioksi ison pepperonipizzan. Lause4: Jeff punnitsi itsensä seuraavalla viikolla ja huomasi, ettei hän ollut laihtunut. Lause5: Jeff ei tajunnut, että hänen piti myös muuttaa ruokailutottumuksiaan.</w:t>
      </w:r>
    </w:p>
    <w:p>
      <w:r>
        <w:rPr>
          <w:b/>
        </w:rPr>
        <w:t xml:space="preserve">Tulos</w:t>
      </w:r>
    </w:p>
    <w:p>
      <w:r>
        <w:t xml:space="preserve">Jeff</w:t>
      </w:r>
    </w:p>
    <w:p>
      <w:r>
        <w:rPr>
          <w:b/>
        </w:rPr>
        <w:t xml:space="preserve">Esimerkki 4.5005</w:t>
      </w:r>
    </w:p>
    <w:p>
      <w:r>
        <w:t xml:space="preserve">Lause1: Ronald haluaa keksiä jotain tekemistä ystäviensä kanssa. Lause2: Hän päättää, että hän haluaisi mennä heidän kanssaan keilaamaan. Lause3: He menevät iltapäivällä paikalliseen keilahalliin. Lause4: Ronald keilaa erittäin hyvin. Lause5: Hän on iloinen siitä, että hän löysi jotain tekemistä ystäviensä kanssa.</w:t>
      </w:r>
    </w:p>
    <w:p>
      <w:r>
        <w:rPr>
          <w:b/>
        </w:rPr>
        <w:t xml:space="preserve">Tulos</w:t>
      </w:r>
    </w:p>
    <w:p>
      <w:r>
        <w:t xml:space="preserve">Ronald, Hänen ystävänsä</w:t>
      </w:r>
    </w:p>
    <w:p>
      <w:r>
        <w:rPr>
          <w:b/>
        </w:rPr>
        <w:t xml:space="preserve">Esimerkki 4.5006</w:t>
      </w:r>
    </w:p>
    <w:p>
      <w:r>
        <w:t xml:space="preserve">Lause1: Amanda aikoi viettää viikonlopun telttaillen poikaystävänsä kanssa. Lause2: Perillä Amanda näki kyltin, jossa varoitettiin karhuista. Lause3: Amanda ei ollut koskaan nähnyt karhua, ja häntä pelotti ajatus karhun näkemisestä. Lause4: Telttaan päästyään Amanda kuuli ulkoa kovia ääniä. Lause5: Amanda säikähti, mutta tajusi poikaystävänsä tekevän pilaa.</w:t>
      </w:r>
    </w:p>
    <w:p>
      <w:r>
        <w:rPr>
          <w:b/>
        </w:rPr>
        <w:t xml:space="preserve">Tulos</w:t>
      </w:r>
    </w:p>
    <w:p>
      <w:r>
        <w:t xml:space="preserve">Karhut, Amanda, karhu, poikaystävä</w:t>
      </w:r>
    </w:p>
    <w:p>
      <w:r>
        <w:rPr>
          <w:b/>
        </w:rPr>
        <w:t xml:space="preserve">Esimerkki 4.5007</w:t>
      </w:r>
    </w:p>
    <w:p>
      <w:r>
        <w:t xml:space="preserve">Lause1: Ystäväni Cindy menetti miehensä pari kuukautta sitten. Lause2: Olin hänen lähistöllään ja aioin soittaa ennen kuin käväisin. Lause3: Enkelin ääni kertoi minulle, ettei hän vastaisi, joten en soittanut. Lause4: Hän itki nähdessään minut. Lause5: Hän aikoi tappaa itsensä ennen kuin tulisin käymään.</w:t>
      </w:r>
    </w:p>
    <w:p>
      <w:r>
        <w:rPr>
          <w:b/>
        </w:rPr>
        <w:t xml:space="preserve">Tulos</w:t>
      </w:r>
    </w:p>
    <w:p>
      <w:r>
        <w:t xml:space="preserve">Minä (itse), Cindyn aviomies, Angel, Cindy...</w:t>
      </w:r>
    </w:p>
    <w:p>
      <w:r>
        <w:rPr>
          <w:b/>
        </w:rPr>
        <w:t xml:space="preserve">Esimerkki 4.5008</w:t>
      </w:r>
    </w:p>
    <w:p>
      <w:r>
        <w:t xml:space="preserve">Lause1: Jaynen poika asuu Havaijilla. Lause2: Mutta Jane asuu Michiganissa. Lause3: Jayne haluaa asua lähempänä poikaansa. Lause4: Joten Jayne päättää muuttaa. Lause5: Jayne asuu nyt Havaijilla poikansa kanssa.</w:t>
      </w:r>
    </w:p>
    <w:p>
      <w:r>
        <w:rPr>
          <w:b/>
        </w:rPr>
        <w:t xml:space="preserve">Tulos</w:t>
      </w:r>
    </w:p>
    <w:p>
      <w:r>
        <w:t xml:space="preserve">Jane, Jayne, poika</w:t>
      </w:r>
    </w:p>
    <w:p>
      <w:r>
        <w:rPr>
          <w:b/>
        </w:rPr>
        <w:t xml:space="preserve">Esimerkki 4.5009</w:t>
      </w:r>
    </w:p>
    <w:p>
      <w:r>
        <w:t xml:space="preserve">Lause1: Maria oli innoissaan päästessään katsomaan ensimmäistä musikaaliaan New Yorkissa. Lause2: Hän istuutui odottavan oloisena paikalleen. Lause3: Mies tuli lavalle ilmoittamaan, että päätähti oli sairastunut. Lause4: Marian innokkuus katosi. Lause5: Ja hän nousi ylös ja lähti teatterista.</w:t>
      </w:r>
    </w:p>
    <w:p>
      <w:r>
        <w:rPr>
          <w:b/>
        </w:rPr>
        <w:t xml:space="preserve">Tulos</w:t>
      </w:r>
    </w:p>
    <w:p>
      <w:r>
        <w:t xml:space="preserve">Päätähti, Mies, Maria</w:t>
      </w:r>
    </w:p>
    <w:p>
      <w:r>
        <w:rPr>
          <w:b/>
        </w:rPr>
        <w:t xml:space="preserve">Esimerkki 4.5010</w:t>
      </w:r>
    </w:p>
    <w:p>
      <w:r>
        <w:t xml:space="preserve">Lause1: Charles ei uskonut, että Calvin oli kuolemansellissä. Tuomio2: He olivat ystäviä seitsemänneltä luokalta lähtien. Lause3: Mutta Calvin sai ystäviä paikallisesta jengistä. Tuomio4: Hän ampui miehen huumeiden takia ja toisen miehen, koska hän oli loukannut häntä. Lause5: Hän pakeni poliisia, mutta on kuolemansellissä Kaliforniassa.</w:t>
      </w:r>
    </w:p>
    <w:p>
      <w:r>
        <w:rPr>
          <w:b/>
        </w:rPr>
        <w:t xml:space="preserve">Tulos</w:t>
      </w:r>
    </w:p>
    <w:p>
      <w:r>
        <w:t xml:space="preserve">Poliisi, Charles, Calvin, Calvin, ystävät, ystävä, mies.</w:t>
      </w:r>
    </w:p>
    <w:p>
      <w:r>
        <w:rPr>
          <w:b/>
        </w:rPr>
        <w:t xml:space="preserve">Esimerkki 4.5011</w:t>
      </w:r>
    </w:p>
    <w:p>
      <w:r>
        <w:t xml:space="preserve">Lause1: Mavis laittoi musiikin kovemmalle. Lause2: Hänen naapurinsa riitelivät ulkona. Lause3: Vaikka Mavis laittoi musiikin kovemmalle, hän kuuli heidät. Lause4: Mavis hakkasi seiniä käskien heitä olemaan hiljaa. Lause5: He sanoivat hänelle, ettei hänen tarvitsisi olla niin töykeä.</w:t>
      </w:r>
    </w:p>
    <w:p>
      <w:r>
        <w:rPr>
          <w:b/>
        </w:rPr>
        <w:t xml:space="preserve">Tulos</w:t>
      </w:r>
    </w:p>
    <w:p>
      <w:r>
        <w:t xml:space="preserve">Naapurit, Mavis</w:t>
      </w:r>
    </w:p>
    <w:p>
      <w:r>
        <w:rPr>
          <w:b/>
        </w:rPr>
        <w:t xml:space="preserve">Esimerkki 4.5012</w:t>
      </w:r>
    </w:p>
    <w:p>
      <w:r>
        <w:t xml:space="preserve">Lause1: Sandy halusi käydä ystävänsä luona Kaliforniassa. Lause2: Sandy katseli nettisivuja lentolipuista. Lause3: Hän löysi hyvän tarjouksen seuraavassa kuussa järjestettävästä matkasta. Lause4: Sandy osti lentoliput ja valmistautui matkaan. Lause5: Sandy ja hänen ystävänsä viettivät vierailun aikana hauskaa.</w:t>
      </w:r>
    </w:p>
    <w:p>
      <w:r>
        <w:rPr>
          <w:b/>
        </w:rPr>
        <w:t xml:space="preserve">Tulos</w:t>
      </w:r>
    </w:p>
    <w:p>
      <w:r>
        <w:t xml:space="preserve">Ystävä, Sandy</w:t>
      </w:r>
    </w:p>
    <w:p>
      <w:r>
        <w:rPr>
          <w:b/>
        </w:rPr>
        <w:t xml:space="preserve">Esimerkki 4.5013</w:t>
      </w:r>
    </w:p>
    <w:p>
      <w:r>
        <w:t xml:space="preserve">Lause1: Gradyllä oli suuri akvaario. Lause2: Hän täytti sen trooppisilla kaloilla. Lause3: Hän katseli akvaariota mielellään nukahtaessaan. Lause4: Hänellä oli suuria suunnitelmia lisätä kaloja. Lause5: Kaloista oli tullut hänen lempiviihteensä.</w:t>
      </w:r>
    </w:p>
    <w:p>
      <w:r>
        <w:rPr>
          <w:b/>
        </w:rPr>
        <w:t xml:space="preserve">Tulos</w:t>
      </w:r>
    </w:p>
    <w:p>
      <w:r>
        <w:t xml:space="preserve">Trooppiset kalat, Grady</w:t>
      </w:r>
    </w:p>
    <w:p>
      <w:r>
        <w:rPr>
          <w:b/>
        </w:rPr>
        <w:t xml:space="preserve">Esimerkki 4.5014</w:t>
      </w:r>
    </w:p>
    <w:p>
      <w:r>
        <w:t xml:space="preserve">Lause1: Maria oli uimassa paikallisessa uima-altaassa. Lause2: Kun hän tuli kotiin, hänen silmiään poltti. Lause3: Maria käytti silmätippoja. Lause4: Hänen silmänsä tuntuivat paremmilta. Lause5: Seuraavalla kerralla kun Maria meni uimaan, hän otti mukaan suojalasit.</w:t>
      </w:r>
    </w:p>
    <w:p>
      <w:r>
        <w:rPr>
          <w:b/>
        </w:rPr>
        <w:t xml:space="preserve">Tulos</w:t>
      </w:r>
    </w:p>
    <w:p>
      <w:r>
        <w:t xml:space="preserve">Maria</w:t>
      </w:r>
    </w:p>
    <w:p>
      <w:r>
        <w:rPr>
          <w:b/>
        </w:rPr>
        <w:t xml:space="preserve">Esimerkki 4.5015</w:t>
      </w:r>
    </w:p>
    <w:p>
      <w:r>
        <w:t xml:space="preserve">Lause1: Penny ei voinut hyvin. Lause2: Hän päätti mennä lääkäriin hakemaan apua. Lause3: Lääkäri teki Pennylle joitakin kokeita. Lause4: Hän löysi Pennyn sairauden syyn. Lause5: Pennyllä todettiin mono.</w:t>
      </w:r>
    </w:p>
    <w:p>
      <w:r>
        <w:rPr>
          <w:b/>
        </w:rPr>
        <w:t xml:space="preserve">Tulos</w:t>
      </w:r>
    </w:p>
    <w:p>
      <w:r>
        <w:t xml:space="preserve">Penny, lääkäri</w:t>
      </w:r>
    </w:p>
    <w:p>
      <w:r>
        <w:rPr>
          <w:b/>
        </w:rPr>
        <w:t xml:space="preserve">Esimerkki 4.5016</w:t>
      </w:r>
    </w:p>
    <w:p>
      <w:r>
        <w:t xml:space="preserve">Lause1: Maratonin viimeisellä kilometrillä vain kaksi juoksijaa oli kilpailemassa. Lause2: He alkoivat kiristää vauhtiaan ja juosta entistä nopeammin. Lause3: Yksi juoksija liukastui maahan ja kompastui toiseen. Lause4: Molemmat kaatuivat ja putosivat maahan. Lause5: He lepäsivät muutaman sekunnin ennen kuin nousivat takaisin ylös.</w:t>
      </w:r>
    </w:p>
    <w:p>
      <w:r>
        <w:rPr>
          <w:b/>
        </w:rPr>
        <w:t xml:space="preserve">Tulos</w:t>
      </w:r>
    </w:p>
    <w:p>
      <w:r>
        <w:t xml:space="preserve">Juoksija, juoksijat</w:t>
      </w:r>
    </w:p>
    <w:p>
      <w:r>
        <w:rPr>
          <w:b/>
        </w:rPr>
        <w:t xml:space="preserve">Esimerkki 4.5017</w:t>
      </w:r>
    </w:p>
    <w:p>
      <w:r>
        <w:t xml:space="preserve">Lause1: Duncan istui alas ystävänsä kanssa etsimään ideoita. Lause2: He kirjoittivat niin monia eri asioita ylös yrittäen löytää ideoita. Lause3: Lopulta he olivat ymmällään. Lause4: Duncan etsi internetistä ja sai uutta inspiraatiota! Lause5: Viisi minuuttia myöhemmin he istuivat takaisin alas, ja Duncanilla oli täydellinen suunnitelma!</w:t>
      </w:r>
    </w:p>
    <w:p>
      <w:r>
        <w:rPr>
          <w:b/>
        </w:rPr>
        <w:t xml:space="preserve">Tulos</w:t>
      </w:r>
    </w:p>
    <w:p>
      <w:r>
        <w:t xml:space="preserve">Ystävä, Duncan</w:t>
      </w:r>
    </w:p>
    <w:p>
      <w:r>
        <w:rPr>
          <w:b/>
        </w:rPr>
        <w:t xml:space="preserve">Esimerkki 4.5018</w:t>
      </w:r>
    </w:p>
    <w:p>
      <w:r>
        <w:t xml:space="preserve">Lause1: Viikonloppuna 2-vuotias tyttärentyttäremme vieraili luonamme Bostonissa. Lause2: Hän asuu New Yorkissa. Lause3: Hän oli lähdössä maanantaina. Lause4: Yritimme ottaa hänestä kuvan kanssamme. Lause5: Hän ei halunnut valokuvaa, mutta saimme sellaisen.</w:t>
      </w:r>
    </w:p>
    <w:p>
      <w:r>
        <w:rPr>
          <w:b/>
        </w:rPr>
        <w:t xml:space="preserve">Tulos</w:t>
      </w:r>
    </w:p>
    <w:p>
      <w:r>
        <w:t xml:space="preserve">Tyttärentytär</w:t>
      </w:r>
    </w:p>
    <w:p>
      <w:r>
        <w:rPr>
          <w:b/>
        </w:rPr>
        <w:t xml:space="preserve">Esimerkki 4.5019</w:t>
      </w:r>
    </w:p>
    <w:p>
      <w:r>
        <w:t xml:space="preserve">Lause1: Kayla oli ostamassa tarvikkeita collegea varten. Lause2: Kayla tarvitsi uuden tietokoneen. Lause3: Hän meni tietokonekauppaan tutustumaan niihin. Lause4: Myyjä ehdotti Delliä. Lause5: Hän katsoi sitä tarkkaan ja teki sitten ostoksen.</w:t>
      </w:r>
    </w:p>
    <w:p>
      <w:r>
        <w:rPr>
          <w:b/>
        </w:rPr>
        <w:t xml:space="preserve">Tulos</w:t>
      </w:r>
    </w:p>
    <w:p>
      <w:r>
        <w:t xml:space="preserve">Kayla, myyjä</w:t>
      </w:r>
    </w:p>
    <w:p>
      <w:r>
        <w:rPr>
          <w:b/>
        </w:rPr>
        <w:t xml:space="preserve">Esimerkki 4.5020</w:t>
      </w:r>
    </w:p>
    <w:p>
      <w:r>
        <w:t xml:space="preserve">Lause1: Ostin viime kuussa punaisen nahkasohvan. Lause2: Maksoin siitä 500 dollaria, kun ostin sen vanhemmalta herrasmieheltä viikonlopun aikana. Lause3: Hain sen tila-autollani, jonka takapenkit oli poistettu. Lause4: Jouduin viemään sen kotiin kahdessa eri osassa, koska se ei mahtunut. Lause5: Kun sain sen kotiin, se vei suuren osan olohuoneesta.</w:t>
      </w:r>
    </w:p>
    <w:p>
      <w:r>
        <w:rPr>
          <w:b/>
        </w:rPr>
        <w:t xml:space="preserve">Tulos</w:t>
      </w:r>
    </w:p>
    <w:p>
      <w:r>
        <w:t xml:space="preserve">Minä (itse), Iäkäs herrasmies</w:t>
      </w:r>
    </w:p>
    <w:p>
      <w:r>
        <w:rPr>
          <w:b/>
        </w:rPr>
        <w:t xml:space="preserve">Esimerkki 4.5021</w:t>
      </w:r>
    </w:p>
    <w:p>
      <w:r>
        <w:t xml:space="preserve">Lause1: Anna oli kyllästynyt kolmeen televisiokanavaansa. Lause2: Hän soitti kaapeliyhtiöön ja varasi ajan. Lause3: Sitten he tulivat hänen kotiinsa ja asensivat kaapelit. Lause4: Anna oli innoissaan päästessään katsomaan uusia kanavia. Lause5: Anna päätti, että hänestä tulee ihana kaapelikanava!</w:t>
      </w:r>
    </w:p>
    <w:p>
      <w:r>
        <w:rPr>
          <w:b/>
        </w:rPr>
        <w:t xml:space="preserve">Tulos</w:t>
      </w:r>
    </w:p>
    <w:p>
      <w:r>
        <w:t xml:space="preserve">Kaapeliyhtiö, Anna</w:t>
      </w:r>
    </w:p>
    <w:p>
      <w:r>
        <w:rPr>
          <w:b/>
        </w:rPr>
        <w:t xml:space="preserve">Esimerkki 4.5022</w:t>
      </w:r>
    </w:p>
    <w:p>
      <w:r>
        <w:t xml:space="preserve">Lause1: Butch, Ramsey ja Nash olivat cowboyta. Lause2: Eräänä päivänä Nash harhautui ja kadotti heidän karjansa. Lause3: Karja karkasi ja joutui rosvojen haltuun. Lause4: Cowboyt löysivät karjan ja ajoivat rosvot pois. Lause5: Karja vietiin markkinoille, ja kaikki kolme saivat pitää työpaikkansa.</w:t>
      </w:r>
    </w:p>
    <w:p>
      <w:r>
        <w:rPr>
          <w:b/>
        </w:rPr>
        <w:t xml:space="preserve">Tulos</w:t>
      </w:r>
    </w:p>
    <w:p>
      <w:r>
        <w:t xml:space="preserve">Butch, Nash, Ramsey, rosvot, karja...</w:t>
      </w:r>
    </w:p>
    <w:p>
      <w:r>
        <w:rPr>
          <w:b/>
        </w:rPr>
        <w:t xml:space="preserve">Esimerkki 4.5023</w:t>
      </w:r>
    </w:p>
    <w:p>
      <w:r>
        <w:t xml:space="preserve">Lause1: Mike joutui tänään tappeluun. Lause2: Hän oli matkalla kouluun, kun kiusaajat lähestyivät häntä. Lause3: Yksi kiusaajista yritti viedä hänen laukkunsa. Lause4: Mike reagoi lyömällä häntä suuhun. Lause5: Mike pystyi lyömään kiusaajan ja pitämään laukkunsa.</w:t>
      </w:r>
    </w:p>
    <w:p>
      <w:r>
        <w:rPr>
          <w:b/>
        </w:rPr>
        <w:t xml:space="preserve">Tulos</w:t>
      </w:r>
    </w:p>
    <w:p>
      <w:r>
        <w:t xml:space="preserve">Mike</w:t>
      </w:r>
    </w:p>
    <w:p>
      <w:r>
        <w:rPr>
          <w:b/>
        </w:rPr>
        <w:t xml:space="preserve">Esimerkki 4.5024</w:t>
      </w:r>
    </w:p>
    <w:p>
      <w:r>
        <w:t xml:space="preserve">Lause1: Maddie oli vihainen poikaystävälleen, joka oli huijannut häntä äskettäin. Lause2: Maddie täytti oreot hammastahnalla saadakseen miehen takaisin. Lause3: Hän antoi miehelle täyden pakkauksen koulussa lahjaksi. Lause4: Hän söi tietämättään kaikki keksit huomaamattaan. Lause5: Kun hän sai tietää totuuden, hän oli niin ällöttynyt.</w:t>
      </w:r>
    </w:p>
    <w:p>
      <w:r>
        <w:rPr>
          <w:b/>
        </w:rPr>
        <w:t xml:space="preserve">Tulos</w:t>
      </w:r>
    </w:p>
    <w:p>
      <w:r>
        <w:t xml:space="preserve">Maddie, poikaystävä</w:t>
      </w:r>
    </w:p>
    <w:p>
      <w:r>
        <w:rPr>
          <w:b/>
        </w:rPr>
        <w:t xml:space="preserve">Esimerkki 4.5025</w:t>
      </w:r>
    </w:p>
    <w:p>
      <w:r>
        <w:t xml:space="preserve">Lause1: Anan lapsilla oli suloisimmat Halloween-asut! Lause2: Hän ei halunnut, että heidän täytyisi piiloutua tai peittää suurinta osaa niistä takilla! Lause3: Mutta säähän oli luvannut lunta, joten Ana joutui olemaan luova. Lause4: Hän löysi mustat termarit ja puki ne pukujen alle. Lause5: Nämä pitivät lapset lämpiminä - ja silti ilkeän tyylikkäinä!</w:t>
      </w:r>
    </w:p>
    <w:p>
      <w:r>
        <w:rPr>
          <w:b/>
        </w:rPr>
        <w:t xml:space="preserve">Tulos</w:t>
      </w:r>
    </w:p>
    <w:p>
      <w:r>
        <w:t xml:space="preserve">Anan lapset, Lapset</w:t>
      </w:r>
    </w:p>
    <w:p>
      <w:r>
        <w:rPr>
          <w:b/>
        </w:rPr>
        <w:t xml:space="preserve">Esimerkki 4.5026</w:t>
      </w:r>
    </w:p>
    <w:p>
      <w:r>
        <w:t xml:space="preserve">Lause1: Mark rakastaa pelata koripalloa ystäviensä kanssa. Lause2: Hän on pelannut neljä vuotta. Lause3: Ensi maanantaina on Markin lempijoukkueen harjoitusottelu. Lause4: Karsintojen aikana hän teki joukkueelleen kahdeksan maalia. Lause5: Mark pääsi joukkueeseen ja auttaa sitä nyt voittamaan.</w:t>
      </w:r>
    </w:p>
    <w:p>
      <w:r>
        <w:rPr>
          <w:b/>
        </w:rPr>
        <w:t xml:space="preserve">Tulos</w:t>
      </w:r>
    </w:p>
    <w:p>
      <w:r>
        <w:t xml:space="preserve">Joukkue, Ystävät, Mark</w:t>
      </w:r>
    </w:p>
    <w:p>
      <w:r>
        <w:rPr>
          <w:b/>
        </w:rPr>
        <w:t xml:space="preserve">Esimerkki 4.5027</w:t>
      </w:r>
    </w:p>
    <w:p>
      <w:r>
        <w:t xml:space="preserve">Lause1: Gavin oli suunnitellut yllätysjuhlia serkulleen. Lause2: Hän pyysi kaikkia tulemaan ajoissa kotiinsa. Lause3: Gavin laittoi kaiken valmiiksi juhlia varten. Lause4: Kaikki odottivat serkkua. Lause5: Kun Gavinin serkku ilmestyi paikalle, hän oli melko yllättynyt.</w:t>
      </w:r>
    </w:p>
    <w:p>
      <w:r>
        <w:rPr>
          <w:b/>
        </w:rPr>
        <w:t xml:space="preserve">Tulos</w:t>
      </w:r>
    </w:p>
    <w:p>
      <w:r>
        <w:t xml:space="preserve">Serkku, Gavin, puolue</w:t>
      </w:r>
    </w:p>
    <w:p>
      <w:r>
        <w:rPr>
          <w:b/>
        </w:rPr>
        <w:t xml:space="preserve">Esimerkki 4.5028</w:t>
      </w:r>
    </w:p>
    <w:p>
      <w:r>
        <w:t xml:space="preserve">Lause1: Hämähäkkipelko: Lapsena pelkäsin aina hämähäkkejä. Lause2: Eräänä päivänä päätin, että minun oli voitettava tämä pelko. Lause3: Pyysin vanhempiani viemään minut tarantulanäyttelyyn. Lause4: Näyttelyssä annoin tarantellan ryömiä kädelleni. Lause5: Nyt olen täysin sinut hämähäkkien kanssa.</w:t>
      </w:r>
    </w:p>
    <w:p>
      <w:r>
        <w:rPr>
          <w:b/>
        </w:rPr>
        <w:t xml:space="preserve">Tulos</w:t>
      </w:r>
    </w:p>
    <w:p>
      <w:r>
        <w:t xml:space="preserve">Minä (itse), Hämähäkit, Lapsi</w:t>
      </w:r>
    </w:p>
    <w:p>
      <w:r>
        <w:rPr>
          <w:b/>
        </w:rPr>
        <w:t xml:space="preserve">Esimerkki 4.5029</w:t>
      </w:r>
    </w:p>
    <w:p>
      <w:r>
        <w:t xml:space="preserve">Lause1: Hillary ei ollut koskaan juonut kahvia. Lause2: Hänen veljensä antoi hänelle kofeiinipillerin. Lause3: Hän ei saanut unta koko yönä. Lause4: Hän tärisi ja oli ahdistunut. Lause5: Hän ei enää koskaan juonut kofeiinia.</w:t>
      </w:r>
    </w:p>
    <w:p>
      <w:r>
        <w:rPr>
          <w:b/>
        </w:rPr>
        <w:t xml:space="preserve">Tulos</w:t>
      </w:r>
    </w:p>
    <w:p>
      <w:r>
        <w:t xml:space="preserve">Hillary, veli</w:t>
      </w:r>
    </w:p>
    <w:p>
      <w:r>
        <w:rPr>
          <w:b/>
        </w:rPr>
        <w:t xml:space="preserve">Esimerkki 4.5030</w:t>
      </w:r>
    </w:p>
    <w:p>
      <w:r>
        <w:t xml:space="preserve">Lause1: Jane halusi tehdä kananuudelikeittoa. Lause2: Jane meni kauppaan. Lause3: Jane osti porkkanoita, selleriä, perunoita ja kokonaisen kanan. Lause4: Jane lisäsi kaikki tavarat kattilaan ja keitti keittoa. Lause5: Janen perhe piti keitosta.</w:t>
      </w:r>
    </w:p>
    <w:p>
      <w:r>
        <w:rPr>
          <w:b/>
        </w:rPr>
        <w:t xml:space="preserve">Tulos</w:t>
      </w:r>
    </w:p>
    <w:p>
      <w:r>
        <w:t xml:space="preserve">Jane, Janen perhe</w:t>
      </w:r>
    </w:p>
    <w:p>
      <w:r>
        <w:rPr>
          <w:b/>
        </w:rPr>
        <w:t xml:space="preserve">Esimerkki 4.5031</w:t>
      </w:r>
    </w:p>
    <w:p>
      <w:r>
        <w:t xml:space="preserve">Lause1: Sam halusi taiteilijaksi. Lause2: Hän piirsi koko ajan muotokuvia ystävistään. Lause3: Myöhemmin hän alkoi laittaa niitä nettiin. Lause4: Hän alkoi saada paljon näkyvyyttä ja ihmiset halusivat maksaa hänelle. Lause5: Nyt hän ansaitsee laillisen elantonsa taiteella.</w:t>
      </w:r>
    </w:p>
    <w:p>
      <w:r>
        <w:rPr>
          <w:b/>
        </w:rPr>
        <w:t xml:space="preserve">Tulos</w:t>
      </w:r>
    </w:p>
    <w:p>
      <w:r>
        <w:t xml:space="preserve">Ihmiset, Sam, Ystävät</w:t>
      </w:r>
    </w:p>
    <w:p>
      <w:r>
        <w:rPr>
          <w:b/>
        </w:rPr>
        <w:t xml:space="preserve">Esimerkki 4.5032</w:t>
      </w:r>
    </w:p>
    <w:p>
      <w:r>
        <w:t xml:space="preserve">Lause1: Tina halusi pitää juhlat. Lause2: Tina oli myymässä korujaan. Lause3: Mutta hänellä oli yllätys. Lause4: Hän oli raskaana. Lause5: Kun hän ilmoitti siitä, kaikki olivat niin onnellisia.</w:t>
      </w:r>
    </w:p>
    <w:p>
      <w:r>
        <w:rPr>
          <w:b/>
        </w:rPr>
        <w:t xml:space="preserve">Tulos</w:t>
      </w:r>
    </w:p>
    <w:p>
      <w:r>
        <w:t xml:space="preserve">Kaikki, Tina</w:t>
      </w:r>
    </w:p>
    <w:p>
      <w:r>
        <w:rPr>
          <w:b/>
        </w:rPr>
        <w:t xml:space="preserve">Esimerkki 4.5033</w:t>
      </w:r>
    </w:p>
    <w:p>
      <w:r>
        <w:t xml:space="preserve">Lause1: Kuuntelen youtube-soittolistaa. Lause2: Laadin tämän soittolistan, kun olin yliopistossa. Lause3: Eräänä päivänä pidin joukosta musiikkia ja lisäsin ne siihen. Lause4: Ajan myötä siihen oli kasvanut lähes 300 kappaletta. Lause5: Soitan tätä musiikkia nyt tuottamani ohjelman taustalla.</w:t>
      </w:r>
    </w:p>
    <w:p>
      <w:r>
        <w:rPr>
          <w:b/>
        </w:rPr>
        <w:t xml:space="preserve">Tulos</w:t>
      </w:r>
    </w:p>
    <w:p>
      <w:r>
        <w:t xml:space="preserve">Minä (itse)</w:t>
      </w:r>
    </w:p>
    <w:p>
      <w:r>
        <w:rPr>
          <w:b/>
        </w:rPr>
        <w:t xml:space="preserve">Esimerkki 4.5034</w:t>
      </w:r>
    </w:p>
    <w:p>
      <w:r>
        <w:t xml:space="preserve">Lause1: Olin eilen matkalla töihin. Lause2: Ajoin moottoritiellä ja sain rengasrikon. Lause3: Jouduin soittamaan triple A:lle. Lause4: Lopulta he tulivat ja korjasivat sen. Lause5: Sitten olin taas matkalla töihin.</w:t>
      </w:r>
    </w:p>
    <w:p>
      <w:r>
        <w:rPr>
          <w:b/>
        </w:rPr>
        <w:t xml:space="preserve">Tulos</w:t>
      </w:r>
    </w:p>
    <w:p>
      <w:r>
        <w:t xml:space="preserve">Minä (itse), Triple a</w:t>
      </w:r>
    </w:p>
    <w:p>
      <w:r>
        <w:rPr>
          <w:b/>
        </w:rPr>
        <w:t xml:space="preserve">Esimerkki 4.5035</w:t>
      </w:r>
    </w:p>
    <w:p>
      <w:r>
        <w:t xml:space="preserve">Lause1: Spencerillä oli eräs projekti. Lause2: Hän ei ollut tehnyt sitä vielä. Lause3: Hän kokosi kaikki tarvikkeet sitä varten. Lause4: Hän teki sen nopeasti. Lause5: Hän jätti sen ajoissa.</w:t>
      </w:r>
    </w:p>
    <w:p>
      <w:r>
        <w:rPr>
          <w:b/>
        </w:rPr>
        <w:t xml:space="preserve">Tulos</w:t>
      </w:r>
    </w:p>
    <w:p>
      <w:r>
        <w:t xml:space="preserve">Spencer</w:t>
      </w:r>
    </w:p>
    <w:p>
      <w:r>
        <w:rPr>
          <w:b/>
        </w:rPr>
        <w:t xml:space="preserve">Esimerkki 4.5036</w:t>
      </w:r>
    </w:p>
    <w:p>
      <w:r>
        <w:t xml:space="preserve">Lause1: Cora näki vanhan naisen kerjäämässä kadulla. Lause2: Cora tunsi suurta sääliä naisen puolesta. Lause3: Hän lähestyi vanhaa naista. Lause4: Sitten hän ojensi hänelle 20 dollarin setelin. Lause5: Vanha nainen kiitti Coraa vuolaasti.</w:t>
      </w:r>
    </w:p>
    <w:p>
      <w:r>
        <w:rPr>
          <w:b/>
        </w:rPr>
        <w:t xml:space="preserve">Tulos</w:t>
      </w:r>
    </w:p>
    <w:p>
      <w:r>
        <w:t xml:space="preserve">Nainen, Cora</w:t>
      </w:r>
    </w:p>
    <w:p>
      <w:r>
        <w:rPr>
          <w:b/>
        </w:rPr>
        <w:t xml:space="preserve">Esimerkki 4.5037</w:t>
      </w:r>
    </w:p>
    <w:p>
      <w:r>
        <w:t xml:space="preserve">Lause1: Liam oli poimimassa mustikoita. Lause2: Hän laittoi ne kaikki kulhoon. Lause3: Hän huuhteli ne pois ja valeli sitten hunajaa niiden päälle. Lause4: Hän lusikoi ne jogurtin päälle. Lause5: Se oli hänen lempivälipalansa!</w:t>
      </w:r>
    </w:p>
    <w:p>
      <w:r>
        <w:rPr>
          <w:b/>
        </w:rPr>
        <w:t xml:space="preserve">Tulos</w:t>
      </w:r>
    </w:p>
    <w:p>
      <w:r>
        <w:t xml:space="preserve">Liam</w:t>
      </w:r>
    </w:p>
    <w:p>
      <w:r>
        <w:rPr>
          <w:b/>
        </w:rPr>
        <w:t xml:space="preserve">Esimerkki 4.5038</w:t>
      </w:r>
    </w:p>
    <w:p>
      <w:r>
        <w:t xml:space="preserve">Lause1: Harry oli kolmannella luokalla. Lause2: Hänellä oli maanantaina tehtävä. Lause3: Hänen piti rakentaa pienoismalli Kalifornian lähetysasemasta. Lause4: Harry odotti viime hetkeen asti eikä saanut työtään valmiiksi ajoissa. Lause5: Hän sai lopulta kympin lähetysprojektistaan.</w:t>
      </w:r>
    </w:p>
    <w:p>
      <w:r>
        <w:rPr>
          <w:b/>
        </w:rPr>
        <w:t xml:space="preserve">Tulos</w:t>
      </w:r>
    </w:p>
    <w:p>
      <w:r>
        <w:t xml:space="preserve">Harry</w:t>
      </w:r>
    </w:p>
    <w:p>
      <w:r>
        <w:rPr>
          <w:b/>
        </w:rPr>
        <w:t xml:space="preserve">Esimerkki 4.5039</w:t>
      </w:r>
    </w:p>
    <w:p>
      <w:r>
        <w:t xml:space="preserve">Lause1: Kävin eilen liikennelaitoksessani kysymässä paratransit-kelpoisuutta. Lause2: Olen vammautunut aivohalvauksen vuoksi ja olen oikeutettu paratransit-palveluihin. Lause3: Minun piti näyttää sosiaalityöntekijälle, miten olen vammainen. Lause4: Minun oli ilmoitettava lääkärini nimi ja testattava kävelyni ja tasapainoni. Lause5: Tiedän kolmen viikon kuluttua, olenko oikeutettu.</w:t>
      </w:r>
    </w:p>
    <w:p>
      <w:r>
        <w:rPr>
          <w:b/>
        </w:rPr>
        <w:t xml:space="preserve">Tulos</w:t>
      </w:r>
    </w:p>
    <w:p>
      <w:r>
        <w:t xml:space="preserve">Minä (itse), sosiaalityöntekijä</w:t>
      </w:r>
    </w:p>
    <w:p>
      <w:r>
        <w:rPr>
          <w:b/>
        </w:rPr>
        <w:t xml:space="preserve">Esimerkki 4.5040</w:t>
      </w:r>
    </w:p>
    <w:p>
      <w:r>
        <w:t xml:space="preserve">Lause1: Sää ulkona oli kylmä ja kurja. Lause2: Äiti keitti valtavan kattilan keittoa perheelleen. Lause3: He kaikki ahmivat sitä, kun tulivat sisälle. Lause4: Sitten he pyysivät jälkiruokaa. Lause5: Keitto oli lämmittänyt heidät!</w:t>
      </w:r>
    </w:p>
    <w:p>
      <w:r>
        <w:rPr>
          <w:b/>
        </w:rPr>
        <w:t xml:space="preserve">Tulos</w:t>
      </w:r>
    </w:p>
    <w:p>
      <w:r>
        <w:t xml:space="preserve">Äiti, perhe</w:t>
      </w:r>
    </w:p>
    <w:p>
      <w:r>
        <w:rPr>
          <w:b/>
        </w:rPr>
        <w:t xml:space="preserve">Esimerkki 4.5041</w:t>
      </w:r>
    </w:p>
    <w:p>
      <w:r>
        <w:t xml:space="preserve">Lause1: Ari oli tyttö, jonka kerran tunsin. Lause2: Seurustelimme jonkin aikaa, mutta hänen piti lähteä pois. Lause3: Eräänä päivänä hän sanoi yllättäen, ettei voi enää puhua minulle. Lause4: Lähettelin paljon uteliaita viestejä, mutta hän ei koskaan vastannut. Lause5: Hän muuttui hetkessä elämäni läheisimmästä ihmisestä tuntemattomaksi.</w:t>
      </w:r>
    </w:p>
    <w:p>
      <w:r>
        <w:rPr>
          <w:b/>
        </w:rPr>
        <w:t xml:space="preserve">Tulos</w:t>
      </w:r>
    </w:p>
    <w:p>
      <w:r>
        <w:t xml:space="preserve">Minä (itse), Ari</w:t>
      </w:r>
    </w:p>
    <w:p>
      <w:r>
        <w:rPr>
          <w:b/>
        </w:rPr>
        <w:t xml:space="preserve">Esimerkki 4.5042</w:t>
      </w:r>
    </w:p>
    <w:p>
      <w:r>
        <w:t xml:space="preserve">Lause1: Robert ja hänen vaimonsa tekivät matkan Bermudalle. Lause2: He olivat eräänä päivänä rannalla, kun Robertia pisti meduusa. Lause3: Lähistöllä ei ollut ketään, joka olisi voinut kutsua apua. Lause4: Robert muisti, mitä hän oli kuullut radiosta meduusan pistoista. Lause5: Hän raaputti pistosta luottokortilla, jotta pisto loppuisi.</w:t>
      </w:r>
    </w:p>
    <w:p>
      <w:r>
        <w:rPr>
          <w:b/>
        </w:rPr>
        <w:t xml:space="preserve">Tulos</w:t>
      </w:r>
    </w:p>
    <w:p>
      <w:r>
        <w:t xml:space="preserve">Anyone, Robert, vaimo</w:t>
      </w:r>
    </w:p>
    <w:p>
      <w:r>
        <w:rPr>
          <w:b/>
        </w:rPr>
        <w:t xml:space="preserve">Esimerkki 4.5043</w:t>
      </w:r>
    </w:p>
    <w:p>
      <w:r>
        <w:t xml:space="preserve">Lause1: Cal tärisi t-paidassaan, kun lumi satoi hänen päälleen. Lause2: Sääennusteessa oli ennustettu seitsemääkymmentä astetta lämmintä ja aurinkoista. Lause3: Oli kaksikymmentä astetta pakkasta ja hyvin pilvistä ja lunta. Lause4: Calilla ei ollut aikaa mennä takaisin sisälle hakemaan takkia. Lause5: Hän juoksi autolleen asti ja laittoi lämmityksen täysille!</w:t>
      </w:r>
    </w:p>
    <w:p>
      <w:r>
        <w:rPr>
          <w:b/>
        </w:rPr>
        <w:t xml:space="preserve">Tulos</w:t>
      </w:r>
    </w:p>
    <w:p>
      <w:r>
        <w:t xml:space="preserve">Cal</w:t>
      </w:r>
    </w:p>
    <w:p>
      <w:r>
        <w:rPr>
          <w:b/>
        </w:rPr>
        <w:t xml:space="preserve">Esimerkki 4.5044</w:t>
      </w:r>
    </w:p>
    <w:p>
      <w:r>
        <w:t xml:space="preserve">Lause1: Katalina ei pystynyt käsittelemään lapsiaan. Lause2: He olivat aivan liian villejä hänelle. Lause3: Niinpä hän päätti antaa heille vain karkkia. Lause4: Hän ajatteli, että se saisi lapset rauhoittumaan. Lause5: Mutta valitettavasti se vain pahensi tilannetta.</w:t>
      </w:r>
    </w:p>
    <w:p>
      <w:r>
        <w:rPr>
          <w:b/>
        </w:rPr>
        <w:t xml:space="preserve">Tulos</w:t>
      </w:r>
    </w:p>
    <w:p>
      <w:r>
        <w:t xml:space="preserve">Katalina, Lapset</w:t>
      </w:r>
    </w:p>
    <w:p>
      <w:r>
        <w:rPr>
          <w:b/>
        </w:rPr>
        <w:t xml:space="preserve">Esimerkki 4.5045</w:t>
      </w:r>
    </w:p>
    <w:p>
      <w:r>
        <w:t xml:space="preserve">Lause1: Isoäitini lähellä oli pelottava, hylätty, pieni talo. Lause2: Kukaan meistä ei uskaltanut mennä sinne. Lause3: Eräänä päivänä serkkuni leikkivät piilosta talon lähellä. Lause4: Kuulimme talon sisältä ääntä! Lause5: Me kaikki juoksimme nopeammin kuin koskaan päästäksemme pois!</w:t>
      </w:r>
    </w:p>
    <w:p>
      <w:r>
        <w:rPr>
          <w:b/>
        </w:rPr>
        <w:t xml:space="preserve">Tulos</w:t>
      </w:r>
    </w:p>
    <w:p>
      <w:r>
        <w:t xml:space="preserve">Minä (itse), Serkut</w:t>
      </w:r>
    </w:p>
    <w:p>
      <w:r>
        <w:rPr>
          <w:b/>
        </w:rPr>
        <w:t xml:space="preserve">Esimerkki 4.5046</w:t>
      </w:r>
    </w:p>
    <w:p>
      <w:r>
        <w:t xml:space="preserve">Lause1: Heather teki kovasti töitä koko päivän. Lause2: Hän ei saanut taukoa, koska hän oli niin kiireinen. Lause3: Kun tuli aika tulla kotiin, häntä ei huvittanut laittaa ruokaa. Lause4: Hän soitti miehelleen tämän kännykkään kertoakseen tämän. Lause5: Heatherin aviomies toi sitten kotiin pizzan illalliseksi.</w:t>
      </w:r>
    </w:p>
    <w:p>
      <w:r>
        <w:rPr>
          <w:b/>
        </w:rPr>
        <w:t xml:space="preserve">Tulos</w:t>
      </w:r>
    </w:p>
    <w:p>
      <w:r>
        <w:t xml:space="preserve">Heather, aviomies</w:t>
      </w:r>
    </w:p>
    <w:p>
      <w:r>
        <w:rPr>
          <w:b/>
        </w:rPr>
        <w:t xml:space="preserve">Esimerkki 4.5047</w:t>
      </w:r>
    </w:p>
    <w:p>
      <w:r>
        <w:t xml:space="preserve">Lause1: Samin koulussa oli purkkiruokakampanja. Lause2: Samin äiti sanoi, etteivät he voi juuri nyt säästää ruokaa. Lause3: Sam muisti, että kellarissa oli vanhoja ruokapurkkeja. Lause4: Hän kaivoi esiin pölyisiä tölkkejä, joiden viimeinen käyttöpäivä oli umpeutunut. Lause5: Sam laittoi tölkit ruokatynnyriin, ennen kuin kukaan ehti tarkistaa ne.</w:t>
      </w:r>
    </w:p>
    <w:p>
      <w:r>
        <w:rPr>
          <w:b/>
        </w:rPr>
        <w:t xml:space="preserve">Tulos</w:t>
      </w:r>
    </w:p>
    <w:p>
      <w:r>
        <w:t xml:space="preserve">Samin koulu, Samin äiti, Sam...</w:t>
      </w:r>
    </w:p>
    <w:p>
      <w:r>
        <w:rPr>
          <w:b/>
        </w:rPr>
        <w:t xml:space="preserve">Esimerkki 4.5048</w:t>
      </w:r>
    </w:p>
    <w:p>
      <w:r>
        <w:t xml:space="preserve">Lause1: Ellie rakasti kemiaa ja ihaili erityisesti yhtä kemistiä. Lause2: Hän oli alansa nero, ja Ellie pysyi perillä kaikista hänen töistään. Lause3: Kun mies vihdoin piti seminaarin hänen alueellaan, hän oli innoissaan. Lause4: Mutta hän vaikutti puheessaan ylimieliseltä ja tekopyhältä. Lause5: Hänen olisi pitänyt kuunnella vanhaa sanontaa sankareiden tapaamisesta.</w:t>
      </w:r>
    </w:p>
    <w:p>
      <w:r>
        <w:rPr>
          <w:b/>
        </w:rPr>
        <w:t xml:space="preserve">Tulos</w:t>
      </w:r>
    </w:p>
    <w:p>
      <w:r>
        <w:t xml:space="preserve">Ellie, kemia, sankarit</w:t>
      </w:r>
    </w:p>
    <w:p>
      <w:r>
        <w:rPr>
          <w:b/>
        </w:rPr>
        <w:t xml:space="preserve">Esimerkki 4.5049</w:t>
      </w:r>
    </w:p>
    <w:p>
      <w:r>
        <w:t xml:space="preserve">Lause1: Jenny oli luokan kaunein tyttö. Lause2: Jenny tajusi, että hän saattoi seurustella kenen kanssa tahansa. Lause3: Hän rakastui jalkapallojoukkueen kapteeniin. Lause4: Vaikka Jenny tapaili Jennyä, hän jätti hänet. Lause5: Hän katui syvästi sitä, että jätti hänet.</w:t>
      </w:r>
    </w:p>
    <w:p>
      <w:r>
        <w:rPr>
          <w:b/>
        </w:rPr>
        <w:t xml:space="preserve">Tulos</w:t>
      </w:r>
    </w:p>
    <w:p>
      <w:r>
        <w:t xml:space="preserve">Jenny</w:t>
      </w:r>
    </w:p>
    <w:p>
      <w:r>
        <w:rPr>
          <w:b/>
        </w:rPr>
        <w:t xml:space="preserve">Esimerkki 4.5050</w:t>
      </w:r>
    </w:p>
    <w:p>
      <w:r>
        <w:t xml:space="preserve">Lause1: Melly katseli kaappejaan ja päätti, että hän tarvitsee ruokaa. Lause2: Sitten hän kirjoitti ostoslistan. Lause3: Lounaan jälkeen Melly ajoi kauppaan. Lause4: Melly laittoi jokaisen tuotteen listalta ostoskoriinsa. Lause5: Maksettuaan Melly vei tavaransa kotiin.</w:t>
      </w:r>
    </w:p>
    <w:p>
      <w:r>
        <w:rPr>
          <w:b/>
        </w:rPr>
        <w:t xml:space="preserve">Tulos</w:t>
      </w:r>
    </w:p>
    <w:p>
      <w:r>
        <w:t xml:space="preserve">Kori, Melly, myymälä</w:t>
      </w:r>
    </w:p>
    <w:p>
      <w:r>
        <w:rPr>
          <w:b/>
        </w:rPr>
        <w:t xml:space="preserve">Esimerkki 4.5051</w:t>
      </w:r>
    </w:p>
    <w:p>
      <w:r>
        <w:t xml:space="preserve">Lause1: Benin vanhemmat eivät luottaneet hänen ystäväänsä Russiin. Lause2: Eräänä päivänä Ben ja Russ pelasivat palloa olohuoneessa. Lause3: Ben rikkoi vahingossa lampun huonolla heitolla. Lause4: Hän kertoi vanhemmilleen, että Russ rikkoi sen. Lause5: Benistä tuntui pahalta, kun hänen vanhempansa uskoivat häntä heti.</w:t>
      </w:r>
    </w:p>
    <w:p>
      <w:r>
        <w:rPr>
          <w:b/>
        </w:rPr>
        <w:t xml:space="preserve">Tulos</w:t>
      </w:r>
    </w:p>
    <w:p>
      <w:r>
        <w:t xml:space="preserve">Russ, Benin vanhemmat, Ben</w:t>
      </w:r>
    </w:p>
    <w:p>
      <w:r>
        <w:rPr>
          <w:b/>
        </w:rPr>
        <w:t xml:space="preserve">Esimerkki 4.5052</w:t>
      </w:r>
    </w:p>
    <w:p>
      <w:r>
        <w:t xml:space="preserve">Lause1: Viime vuonna menin mahtaviin Super Bowl -juhliin. Lause2: Ystäväni järjestivät ne kotonaan. Lause3: Kaikki ystäväni olivat siellä. Lause4: Nauroimme mainoksille ja pidimme pelistä. Lause5: Joukkueemme voitti Super Bowlin, se oli mahtavaa!</w:t>
      </w:r>
    </w:p>
    <w:p>
      <w:r>
        <w:rPr>
          <w:b/>
        </w:rPr>
        <w:t xml:space="preserve">Tulos</w:t>
      </w:r>
    </w:p>
    <w:p>
      <w:r>
        <w:t xml:space="preserve">Minä (itse), Ystävät</w:t>
      </w:r>
    </w:p>
    <w:p>
      <w:r>
        <w:rPr>
          <w:b/>
        </w:rPr>
        <w:t xml:space="preserve">Esimerkki 4.5053</w:t>
      </w:r>
    </w:p>
    <w:p>
      <w:r>
        <w:t xml:space="preserve">Lause1: Kävin eräänä päivänä kävelyllä puistossa. Lause2: Kävellessäni näin joitakin ystäviäni. Lause3: Päätimme hengailla puistossa vähän aikaa. Lause4: Kun olimme hengailtu yhdessä, jatkoimme kävelemistä eri suuntiin. Lause5: Rakastan kävelyä ystävieni kanssa.</w:t>
      </w:r>
    </w:p>
    <w:p>
      <w:r>
        <w:rPr>
          <w:b/>
        </w:rPr>
        <w:t xml:space="preserve">Tulos</w:t>
      </w:r>
    </w:p>
    <w:p>
      <w:r>
        <w:t xml:space="preserve">Minä (itse), Ystäväni</w:t>
      </w:r>
    </w:p>
    <w:p>
      <w:r>
        <w:rPr>
          <w:b/>
        </w:rPr>
        <w:t xml:space="preserve">Esimerkki 4.5054</w:t>
      </w:r>
    </w:p>
    <w:p>
      <w:r>
        <w:t xml:space="preserve">Lause1: Shy oli aloittamassa yliopistoa. Lause2: Hän oli hermostunut mutta innoissaan. Lause3: Hän mietti, pitäisikö hän kursseistaan. Lause4: Hän tapasi ensimmäisenä päivänä monia uusia ystäviä. Lause5: Shy tajusi, että hän sittenkin rakastaisi yliopistoa!</w:t>
      </w:r>
    </w:p>
    <w:p>
      <w:r>
        <w:rPr>
          <w:b/>
        </w:rPr>
        <w:t xml:space="preserve">Tulos</w:t>
      </w:r>
    </w:p>
    <w:p>
      <w:r>
        <w:t xml:space="preserve">Ujo, Ystävät, Yliopisto</w:t>
      </w:r>
    </w:p>
    <w:p>
      <w:r>
        <w:rPr>
          <w:b/>
        </w:rPr>
        <w:t xml:space="preserve">Esimerkki 4.5055</w:t>
      </w:r>
    </w:p>
    <w:p>
      <w:r>
        <w:t xml:space="preserve">Lause1: Vuonna 2008 olimme menossa Washingtoniin. Lause2: Tyttäremme opiskeli siellä. Lause3: Edellisenä päivänä vaimoni kompastui ja mursi jalkansa. Lause4: Hän joutui käyttämään saappaita ja kainalosauvoja. Lause5: Matka ei ollut kovin miellyttävä.</w:t>
      </w:r>
    </w:p>
    <w:p>
      <w:r>
        <w:rPr>
          <w:b/>
        </w:rPr>
        <w:t xml:space="preserve">Tulos</w:t>
      </w:r>
    </w:p>
    <w:p>
      <w:r>
        <w:t xml:space="preserve">Tytär, vaimo</w:t>
      </w:r>
    </w:p>
    <w:p>
      <w:r>
        <w:rPr>
          <w:b/>
        </w:rPr>
        <w:t xml:space="preserve">Esimerkki 4.5056</w:t>
      </w:r>
    </w:p>
    <w:p>
      <w:r>
        <w:t xml:space="preserve">Lause1: Cindy rakasti Dodgers-baseball-joukkuettaan. Lause2: Cindy sai hiljattain työpaikaltaan liput avausotteluun. Lause3: Kaksi päivää ennen peliä Cindy kuitenkin sairastui. Lause4: Valitettavasti Cindy joutui antamaan liput miehelleen. Lause5: Cindyn sydän murtui, kun hän ei voinut nähdä joukkueensa peliä.</w:t>
      </w:r>
    </w:p>
    <w:p>
      <w:r>
        <w:rPr>
          <w:b/>
        </w:rPr>
        <w:t xml:space="preserve">Tulos</w:t>
      </w:r>
    </w:p>
    <w:p>
      <w:r>
        <w:t xml:space="preserve">Dodgers, Cindyn aviomies, Cindy</w:t>
      </w:r>
    </w:p>
    <w:p>
      <w:r>
        <w:rPr>
          <w:b/>
        </w:rPr>
        <w:t xml:space="preserve">Esimerkki 4.5057</w:t>
      </w:r>
    </w:p>
    <w:p>
      <w:r>
        <w:t xml:space="preserve">Lause1: Bill päätti osallistua koulunsa puutyökilpailuun. Lause2: Hän päätti veistää koulunsa näköisen puupalan. Lause3: Häneltä kesti kuusi pitkää kuukautta, mutta lopulta hän sai sen valmiiksi. Lause4: Lopulta hän päihitti kilpailun. Lause5: Hän voitti ensimmäisen sijan ja sai palkinnoksi lukukausimaksun.</w:t>
      </w:r>
    </w:p>
    <w:p>
      <w:r>
        <w:rPr>
          <w:b/>
        </w:rPr>
        <w:t xml:space="preserve">Tulos</w:t>
      </w:r>
    </w:p>
    <w:p>
      <w:r>
        <w:t xml:space="preserve">Bill</w:t>
      </w:r>
    </w:p>
    <w:p>
      <w:r>
        <w:rPr>
          <w:b/>
        </w:rPr>
        <w:t xml:space="preserve">Esimerkki 4.5058</w:t>
      </w:r>
    </w:p>
    <w:p>
      <w:r>
        <w:t xml:space="preserve">Lause1: Keith oli allerginen maapähkinöille. Lause2: Hän meni syntymäpäiväjuhliin. Lause3: Kakussa oli maapähkinävoin täytettä. Lause4: Keith ei syönyt kakkua. Lause5: Isäntä toi Keithille sen sijaan jäätelöannoksen.</w:t>
      </w:r>
    </w:p>
    <w:p>
      <w:r>
        <w:rPr>
          <w:b/>
        </w:rPr>
        <w:t xml:space="preserve">Tulos</w:t>
      </w:r>
    </w:p>
    <w:p>
      <w:r>
        <w:t xml:space="preserve">Keith</w:t>
      </w:r>
    </w:p>
    <w:p>
      <w:r>
        <w:rPr>
          <w:b/>
        </w:rPr>
        <w:t xml:space="preserve">Esimerkki 4.5059</w:t>
      </w:r>
    </w:p>
    <w:p>
      <w:r>
        <w:t xml:space="preserve">Lause1: Amerikkalaisena Hollannissa oli vain yksi asia tehtävissä. Lause2: Kävin punaisen valon korttelissa. Lause3: Olin hieman hämmentynyt, koska amerikkalaisena minulla oli suljettu mieli. Lause4: Ponnistelin kuitenkin, jotta olisin avoimempi. Lause5: Yhtäkkiä törmäsin Iron Maiden -yhtyeen Adrian Smithiin!</w:t>
      </w:r>
    </w:p>
    <w:p>
      <w:r>
        <w:rPr>
          <w:b/>
        </w:rPr>
        <w:t xml:space="preserve">Tulos</w:t>
      </w:r>
    </w:p>
    <w:p>
      <w:r>
        <w:t xml:space="preserve">Adrian Smith</w:t>
      </w:r>
    </w:p>
    <w:p>
      <w:r>
        <w:rPr>
          <w:b/>
        </w:rPr>
        <w:t xml:space="preserve">Esimerkki 4.5060</w:t>
      </w:r>
    </w:p>
    <w:p>
      <w:r>
        <w:t xml:space="preserve">Lause1: Tänään ostin uuden auton. Lause2: Olen ylpeä autosta. Lause3: Tein kovasti töitä ansaitakseni rahat uuteen autoon. Lause4: Olen ollut hyvin varovainen ajaessani autoa. Lause5: Toivon, että autoni kestää pitkään, koska se oli hyvin kallis.</w:t>
      </w:r>
    </w:p>
    <w:p>
      <w:r>
        <w:rPr>
          <w:b/>
        </w:rPr>
        <w:t xml:space="preserve">Tulos</w:t>
      </w:r>
    </w:p>
    <w:p>
      <w:r>
        <w:t xml:space="preserve">Minä (itse)</w:t>
      </w:r>
    </w:p>
    <w:p>
      <w:r>
        <w:rPr>
          <w:b/>
        </w:rPr>
        <w:t xml:space="preserve">Esimerkki 4.5061</w:t>
      </w:r>
    </w:p>
    <w:p>
      <w:r>
        <w:t xml:space="preserve">Lause1: Natasha välitti paljon arvosanoistaan. Lause2: Saadakseen kiitettävän liikuntatunnista hänen täytyi kiivetä köyttä pitkin. Lause3: Natashaa jännitti, koska hän ei ollut kovin vahva. Lause4: Hän päätti aloittaa painojen nostamisen. Lause5: Koepäivänä Natasha kiipesi huipulle!</w:t>
      </w:r>
    </w:p>
    <w:p>
      <w:r>
        <w:rPr>
          <w:b/>
        </w:rPr>
        <w:t xml:space="preserve">Tulos</w:t>
      </w:r>
    </w:p>
    <w:p>
      <w:r>
        <w:t xml:space="preserve">Natasha</w:t>
      </w:r>
    </w:p>
    <w:p>
      <w:r>
        <w:rPr>
          <w:b/>
        </w:rPr>
        <w:t xml:space="preserve">Esimerkki 4.5062</w:t>
      </w:r>
    </w:p>
    <w:p>
      <w:r>
        <w:t xml:space="preserve">Lause1: Alex oli surullinen, kun hän rikkoi lempikulhonsa. Lause2: Se oli pahempaa, koska kaupassa ei enää ollut kulhoa. Lause3: Alex tuli koulusta kotiin ja murjotti huoneeseensa. Lause4: Hänen sängyllään oli laatikko. Lause5: Alex hyppäsi riemusta nähdessään Hämähäkkimies-kulhon, jonka hänen äitinsä oli ostanut netistä.</w:t>
      </w:r>
    </w:p>
    <w:p>
      <w:r>
        <w:rPr>
          <w:b/>
        </w:rPr>
        <w:t xml:space="preserve">Tulos</w:t>
      </w:r>
    </w:p>
    <w:p>
      <w:r>
        <w:t xml:space="preserve">Alex, Alex äiti</w:t>
      </w:r>
    </w:p>
    <w:p>
      <w:r>
        <w:rPr>
          <w:b/>
        </w:rPr>
        <w:t xml:space="preserve">Esimerkki 4.5063</w:t>
      </w:r>
    </w:p>
    <w:p>
      <w:r>
        <w:t xml:space="preserve">Lause1: Pelasimme koripalloa. Lause2: Pallo irtosi, kun Jeff yritti heittää kolmosen. Lause3: Yritin sukeltaa sen perään. Lause4: Laskeuduin kuitenkin maahan. Lause5: Vatsani putosi pallon päälle.</w:t>
      </w:r>
    </w:p>
    <w:p>
      <w:r>
        <w:rPr>
          <w:b/>
        </w:rPr>
        <w:t xml:space="preserve">Tulos</w:t>
      </w:r>
    </w:p>
    <w:p>
      <w:r>
        <w:t xml:space="preserve">Minä (itse), Jeff</w:t>
      </w:r>
    </w:p>
    <w:p>
      <w:r>
        <w:rPr>
          <w:b/>
        </w:rPr>
        <w:t xml:space="preserve">Esimerkki 4.5064</w:t>
      </w:r>
    </w:p>
    <w:p>
      <w:r>
        <w:t xml:space="preserve">Lause1: Catherine oli telttailemassa ystäviensä kanssa. Lause2: Hän yritti sytyttää nuotiota, mutta tuuli haittasi hänen pyrkimyksiään. Lause3: Oli jo myöhä, ja kaikilla oli nälkä ja kylmä. Lause4: Lopulta hän onnistui saamaan kipinän. Lause5: Hänen ystävänsä olivat kaikki kiitollisia lämmöstä.</w:t>
      </w:r>
    </w:p>
    <w:p>
      <w:r>
        <w:rPr>
          <w:b/>
        </w:rPr>
        <w:t xml:space="preserve">Tulos</w:t>
      </w:r>
    </w:p>
    <w:p>
      <w:r>
        <w:t xml:space="preserve">Kaikki, Catherine, Hänen ystävänsä</w:t>
      </w:r>
    </w:p>
    <w:p>
      <w:r>
        <w:rPr>
          <w:b/>
        </w:rPr>
        <w:t xml:space="preserve">Esimerkki 4.5065</w:t>
      </w:r>
    </w:p>
    <w:p>
      <w:r>
        <w:t xml:space="preserve">Lause1: Irene pelkäsi tänään luonnontieteiden koettaan. Lause2: Hän opiskeli koko yön ja oli silti hermostunut. Lause3: Kun hän pääsi paikalleen, opettaja ojensi hänelle kokeen. Lause4: Irene otti kokeen turhautuneena vastaan. Lause5: Onneksi se ei ollut niin paha kuin luulin.</w:t>
      </w:r>
    </w:p>
    <w:p>
      <w:r>
        <w:rPr>
          <w:b/>
        </w:rPr>
        <w:t xml:space="preserve">Tulos</w:t>
      </w:r>
    </w:p>
    <w:p>
      <w:r>
        <w:t xml:space="preserve">Minä (itse), Hullu, Irene, Opettaja, Opettaja</w:t>
      </w:r>
    </w:p>
    <w:p>
      <w:r>
        <w:rPr>
          <w:b/>
        </w:rPr>
        <w:t xml:space="preserve">Esimerkki 4.5066</w:t>
      </w:r>
    </w:p>
    <w:p>
      <w:r>
        <w:t xml:space="preserve">Lause1: Nell löysi linnunpoikasen, joka oli pudonnut pesästään. Lause2: Hän vei linnun veljelleen, joka tunsi eläimet. Lause3: Veli pyysi Nelliä kaivamaan matoja linnunpoikasen ruokkimiseksi. Lause4: Nell kaivoi ja toi madon linnun ruokkimiseksi. Lause5: Veli pysäytti Nellin ennen kuin tämä antoi linnulle leikkomadon.</w:t>
      </w:r>
    </w:p>
    <w:p>
      <w:r>
        <w:rPr>
          <w:b/>
        </w:rPr>
        <w:t xml:space="preserve">Tulos</w:t>
      </w:r>
    </w:p>
    <w:p>
      <w:r>
        <w:t xml:space="preserve">Veli, Nell, Vauva lintu</w:t>
      </w:r>
    </w:p>
    <w:p>
      <w:r>
        <w:rPr>
          <w:b/>
        </w:rPr>
        <w:t xml:space="preserve">Esimerkki 4.5067</w:t>
      </w:r>
    </w:p>
    <w:p>
      <w:r>
        <w:t xml:space="preserve">Lause1: Kävelin hyvin vanhan rakennuksen luo. Lause2: Se oli nimeltään Kissamaa, ja kissat olivat sisällä. Lause3: Laatta kertoi, että se oli alkuperäinen rakennus. Lause4: Kävelimme ovista sisään ja näimme kissoja kaikkialla. Lause5: Ne olivat valtavia ja kauniita.</w:t>
      </w:r>
    </w:p>
    <w:p>
      <w:r>
        <w:rPr>
          <w:b/>
        </w:rPr>
        <w:t xml:space="preserve">Tulos</w:t>
      </w:r>
    </w:p>
    <w:p>
      <w:r>
        <w:t xml:space="preserve">Minä (itse)</w:t>
      </w:r>
    </w:p>
    <w:p>
      <w:r>
        <w:rPr>
          <w:b/>
        </w:rPr>
        <w:t xml:space="preserve">Esimerkki 4.5068</w:t>
      </w:r>
    </w:p>
    <w:p>
      <w:r>
        <w:t xml:space="preserve">Lause1: Tyttö rakasti kuunnella musiikkia. Lause2: Hän laittoi musiikin soimaan, kun hän siivosi huonettaan. Lause3: Hänen äitinsä huusi häntä hiljentämään sitä. Lause4: Mutta tyttö vaati, että musiikki sai hänet työskentelemään nopeammin. Lause5: Viidennen kappaleen loputtua hänen huoneensa oli siisti!</w:t>
      </w:r>
    </w:p>
    <w:p>
      <w:r>
        <w:rPr>
          <w:b/>
        </w:rPr>
        <w:t xml:space="preserve">Tulos</w:t>
      </w:r>
    </w:p>
    <w:p>
      <w:r>
        <w:t xml:space="preserve">Tyttö, äiti, huone</w:t>
      </w:r>
    </w:p>
    <w:p>
      <w:r>
        <w:rPr>
          <w:b/>
        </w:rPr>
        <w:t xml:space="preserve">Esimerkki 4.5069</w:t>
      </w:r>
    </w:p>
    <w:p>
      <w:r>
        <w:t xml:space="preserve">Lause1: Katie seurusteli Timin kanssa. Lause2: Hän todella rakasti Katieta. Lause3: Silti hänen vanhempansa vihasivat häntä. Lause4: Hänen vanhempansa pakottivat hänet jättämään Katin. Lause5: Katie oli hyvin vihainen ja surullinen.</w:t>
      </w:r>
    </w:p>
    <w:p>
      <w:r>
        <w:rPr>
          <w:b/>
        </w:rPr>
        <w:t xml:space="preserve">Tulos</w:t>
      </w:r>
    </w:p>
    <w:p>
      <w:r>
        <w:t xml:space="preserve">Tim, Katien vanhemmat, Katie, -</w:t>
      </w:r>
    </w:p>
    <w:p>
      <w:r>
        <w:rPr>
          <w:b/>
        </w:rPr>
        <w:t xml:space="preserve">Esimerkki 4.5070</w:t>
      </w:r>
    </w:p>
    <w:p>
      <w:r>
        <w:t xml:space="preserve">Lause1: Charlie ja Susan menivät treffeille. Lause2: He päättivät syödä mukavassa ravintolassa. Lause3: He tilasivat pullon viiniä. Lause4: Charlie tilasi heille molemmille ruokaa. Lause5: Pariskunta söi ja joi ja viihtyi.</w:t>
      </w:r>
    </w:p>
    <w:p>
      <w:r>
        <w:rPr>
          <w:b/>
        </w:rPr>
        <w:t xml:space="preserve">Tulos</w:t>
      </w:r>
    </w:p>
    <w:p>
      <w:r>
        <w:t xml:space="preserve">Charlie, Susan</w:t>
      </w:r>
    </w:p>
    <w:p>
      <w:r>
        <w:rPr>
          <w:b/>
        </w:rPr>
        <w:t xml:space="preserve">Esimerkki 4.5071</w:t>
      </w:r>
    </w:p>
    <w:p>
      <w:r>
        <w:t xml:space="preserve">Lause1: Jackin kylpyhuone oli likainen. Lause2: Niinpä Jack päätti siivota kylpyhuoneensa. Lause3: Hän puhdisti lavuaarin, vessan ja ammeen. Lause4: Järjesteli lavuaarinsa sisäpuolen uudelleen. Lause5: Jack oli iloinen siitä, että hän siivosi kylpyhuoneen.</w:t>
      </w:r>
    </w:p>
    <w:p>
      <w:r>
        <w:rPr>
          <w:b/>
        </w:rPr>
        <w:t xml:space="preserve">Tulos</w:t>
      </w:r>
    </w:p>
    <w:p>
      <w:r>
        <w:t xml:space="preserve">Jack</w:t>
      </w:r>
    </w:p>
    <w:p>
      <w:r>
        <w:rPr>
          <w:b/>
        </w:rPr>
        <w:t xml:space="preserve">Esimerkki 4.5072</w:t>
      </w:r>
    </w:p>
    <w:p>
      <w:r>
        <w:t xml:space="preserve">Lause1: Millie leipoi keksejä. Lause2: Hän oli juuri ottamassa tarjottimen ulos uunista. Lause3: Yhtäkkiä hänen kätensä törmäsi kirkkaan oranssiin lämmityselementtiin. Lause4: Hän työnsi palaneen alueen välittömästi kylmän veden alle. Lause5: Silti hän sai melko kammottavan palojäljen, joka kesti viikon.</w:t>
      </w:r>
    </w:p>
    <w:p>
      <w:r>
        <w:rPr>
          <w:b/>
        </w:rPr>
        <w:t xml:space="preserve">Tulos</w:t>
      </w:r>
    </w:p>
    <w:p>
      <w:r>
        <w:t xml:space="preserve">Millie</w:t>
      </w:r>
    </w:p>
    <w:p>
      <w:r>
        <w:rPr>
          <w:b/>
        </w:rPr>
        <w:t xml:space="preserve">Esimerkki 4.5073</w:t>
      </w:r>
    </w:p>
    <w:p>
      <w:r>
        <w:t xml:space="preserve">Lause1: Tyttäreni ja hänen miehensä menivät jäätelökauppaan. Lause2: Se sijaitsi lähellä Cambridgea, MA. Lause3: Cambridge on hyvin liberaali kaupunki. Lause4: Joillakin asiakkailla oli takissaan konfederaation lippuja. Lause5: Kaikki olivat järkyttyneitä, mutta kukaan ei vastustanut heitä.</w:t>
      </w:r>
    </w:p>
    <w:p>
      <w:r>
        <w:rPr>
          <w:b/>
        </w:rPr>
        <w:t xml:space="preserve">Tulos</w:t>
      </w:r>
    </w:p>
    <w:p>
      <w:r>
        <w:t xml:space="preserve">Asiakkaat, Kaikki, Tytär, Aviomies, Aviomies</w:t>
      </w:r>
    </w:p>
    <w:p>
      <w:r>
        <w:rPr>
          <w:b/>
        </w:rPr>
        <w:t xml:space="preserve">Esimerkki 4.5074</w:t>
      </w:r>
    </w:p>
    <w:p>
      <w:r>
        <w:t xml:space="preserve">Lause1: Lucy halusi mennä tapaamaan poikaystäväänsä. Lause2: Hänen vanhempansa kieltäytyivät. Lause3: Lucy kysyi uudelleen. Lause4: He kieltäytyivät jälleen. Lause5: Juuri kun Lucy aikoi hiipiä ulos, he saivat hänet kiinni.</w:t>
      </w:r>
    </w:p>
    <w:p>
      <w:r>
        <w:rPr>
          <w:b/>
        </w:rPr>
        <w:t xml:space="preserve">Tulos</w:t>
      </w:r>
    </w:p>
    <w:p>
      <w:r>
        <w:t xml:space="preserve">Vanhemmat, Lucy, Vanhempi</w:t>
      </w:r>
    </w:p>
    <w:p>
      <w:r>
        <w:rPr>
          <w:b/>
        </w:rPr>
        <w:t xml:space="preserve">Esimerkki 4.5075</w:t>
      </w:r>
    </w:p>
    <w:p>
      <w:r>
        <w:t xml:space="preserve">Lause1: Shelley etsi hienoa kampausta tanssiaisiin. Lause2: Mutta hän ei saanut mitään hienoa kampausta aikaiseksi. Lause3: Hän turhautui pahasti ja tuli onnettomaksi. Lause4: Sitten hän päätti laittaa hiuksensa ranskalaiseen letitykseen. Lause5: Kaikki rakastivat ja kehuivat Shelleyn kaunista letitystä!</w:t>
      </w:r>
    </w:p>
    <w:p>
      <w:r>
        <w:rPr>
          <w:b/>
        </w:rPr>
        <w:t xml:space="preserve">Tulos</w:t>
      </w:r>
    </w:p>
    <w:p>
      <w:r>
        <w:t xml:space="preserve">Kaikki, Shelley</w:t>
      </w:r>
    </w:p>
    <w:p>
      <w:r>
        <w:rPr>
          <w:b/>
        </w:rPr>
        <w:t xml:space="preserve">Esimerkki 4.5076</w:t>
      </w:r>
    </w:p>
    <w:p>
      <w:r>
        <w:t xml:space="preserve">Lause1: Hän oli lähestymässä risteystä, kun auto ilmestyi. Lause2: Hän oli varma, että hänen vasemmalla puolellaan oleva autotalli oli suljettu. Lause3: Auto törmäsi hänen kylkeensä ja esti hänen pakonsa. Lause4: Hän oli hetkeä aiemmin miettinyt, olivatko hänen lapsensa totelleet. Lause5: Kun hän menetti tajuntansa, kotitöiden lista tuntui yhtäkkiä vähemmän tärkeältä.</w:t>
      </w:r>
    </w:p>
    <w:p>
      <w:r>
        <w:rPr>
          <w:b/>
        </w:rPr>
        <w:t xml:space="preserve">Tulos</w:t>
      </w:r>
    </w:p>
    <w:p>
      <w:r>
        <w:t xml:space="preserve">Lapset</w:t>
      </w:r>
    </w:p>
    <w:p>
      <w:r>
        <w:rPr>
          <w:b/>
        </w:rPr>
        <w:t xml:space="preserve">Esimerkki 4.5077</w:t>
      </w:r>
    </w:p>
    <w:p>
      <w:r>
        <w:t xml:space="preserve">Lause1: Päätin mennä metsään. Lause2: Useat eläimet näkivät minut ja päättivät seurata minua. Lause3: Vaikka ne olivat vaarattomia, yritin juosta. Lause4: Sen jälkeen päädyin lähelle järveä. Lause5: Joukko alligaattoreita tuli esiin ja alkoi liikkua minua kohti.</w:t>
      </w:r>
    </w:p>
    <w:p>
      <w:r>
        <w:rPr>
          <w:b/>
        </w:rPr>
        <w:t xml:space="preserve">Tulos</w:t>
      </w:r>
    </w:p>
    <w:p>
      <w:r>
        <w:t xml:space="preserve">Minä (itse), Alligaattorit, Eläimet</w:t>
      </w:r>
    </w:p>
    <w:p>
      <w:r>
        <w:rPr>
          <w:b/>
        </w:rPr>
        <w:t xml:space="preserve">Esimerkki 4.5078</w:t>
      </w:r>
    </w:p>
    <w:p>
      <w:r>
        <w:t xml:space="preserve">Lause1: Jim opetti englantia pienessä koulussa Kiinassa. Lause2: Hän oli ihastunut matematiikan opettajaan Wangiin. Lause3: Rouva Wangilla oli väkivaltainen aviomies, joka hakkasi häntä. Lause4: Eräänä päivänä Jim hakkasi rouva Wangin aviomiehen ja käski tämän häipyä. Lause5: Nyt Jim ja rouva Wang asuvat yhdessä Yhdysvalloissa.</w:t>
      </w:r>
    </w:p>
    <w:p>
      <w:r>
        <w:rPr>
          <w:b/>
        </w:rPr>
        <w:t xml:space="preserve">Tulos</w:t>
      </w:r>
    </w:p>
    <w:p>
      <w:r>
        <w:t xml:space="preserve">Rouva Wangin aviomies, Jim, Rouva Wang</w:t>
      </w:r>
    </w:p>
    <w:p>
      <w:r>
        <w:rPr>
          <w:b/>
        </w:rPr>
        <w:t xml:space="preserve">Esimerkki 4.5079</w:t>
      </w:r>
    </w:p>
    <w:p>
      <w:r>
        <w:t xml:space="preserve">Lause1: Tim yritti tulla fiksummaksi. Lause2: Hän opiskeli monia suuria ajattelijoita. Lause3: Hän oppi, että johtajat neuvoivat luomaan asioita. Lause4: Hän oppi, että oli tärkeää luoda enemmän kuin kuluttaa. Lause5: Tim lopetti liiallisen kuluttamisen ja alkoi luoda enemmän.</w:t>
      </w:r>
    </w:p>
    <w:p>
      <w:r>
        <w:rPr>
          <w:b/>
        </w:rPr>
        <w:t xml:space="preserve">Tulos</w:t>
      </w:r>
    </w:p>
    <w:p>
      <w:r>
        <w:t xml:space="preserve">Tim</w:t>
      </w:r>
    </w:p>
    <w:p>
      <w:r>
        <w:rPr>
          <w:b/>
        </w:rPr>
        <w:t xml:space="preserve">Esimerkki 4.5080</w:t>
      </w:r>
    </w:p>
    <w:p>
      <w:r>
        <w:t xml:space="preserve">Lause1: Amy toi aina lounaansa mukanaan kouluun. Lause2: Eräänä päivänä Amy päätti ostaa lounaansa koulusta. Lause3: Amy istui ystäviensä kanssa ja alkoi syödä ostamaansa keittoa. Lause4: Kenenkään muun mielestä keitto ei maistunut oudolta. Lause5: Tuntia myöhemmin Amy oksensi luokassa pöydälleen.</w:t>
      </w:r>
    </w:p>
    <w:p>
      <w:r>
        <w:rPr>
          <w:b/>
        </w:rPr>
        <w:t xml:space="preserve">Tulos</w:t>
      </w:r>
    </w:p>
    <w:p>
      <w:r>
        <w:t xml:space="preserve">Amy, Ystävät</w:t>
      </w:r>
    </w:p>
    <w:p>
      <w:r>
        <w:rPr>
          <w:b/>
        </w:rPr>
        <w:t xml:space="preserve">Esimerkki 4.5081</w:t>
      </w:r>
    </w:p>
    <w:p>
      <w:r>
        <w:t xml:space="preserve">Lause1: Benny kävi ystävänsä luona. Lause2: He päättivät katsoa useita elokuvia yhdessä. Lause3: Hän jäi yöksi, koska viimeinen elokuva päättyi myöhään. Lause4: Hänen ystävänsä otti lähimmästä huoneesta useita peittoja. Lause5: He nukkuivat sohvalla yön.</w:t>
      </w:r>
    </w:p>
    <w:p>
      <w:r>
        <w:rPr>
          <w:b/>
        </w:rPr>
        <w:t xml:space="preserve">Tulos</w:t>
      </w:r>
    </w:p>
    <w:p>
      <w:r>
        <w:t xml:space="preserve">Hänen ystävänsä Benny, Bennyn ystävät...</w:t>
      </w:r>
    </w:p>
    <w:p>
      <w:r>
        <w:rPr>
          <w:b/>
        </w:rPr>
        <w:t xml:space="preserve">Esimerkki 4.5082</w:t>
      </w:r>
    </w:p>
    <w:p>
      <w:r>
        <w:t xml:space="preserve">Lause1: Tom halusi opiskella lääketiedettä. Lause2: Tom ei saanut stipendiä eikä hänellä ollut varaa siihen. Lause3: Tomin ystävä ehdotti, että hän osallistuisi ilmaiseen lääketieteelliseen kouluun Kuubassa. Lause4: Tom osallistui ilmaiseen lääketieteelliseen kouluun Kuubassa. Lause5: Tomista tuli lopulta lääkäri.</w:t>
      </w:r>
    </w:p>
    <w:p>
      <w:r>
        <w:rPr>
          <w:b/>
        </w:rPr>
        <w:t xml:space="preserve">Tulos</w:t>
      </w:r>
    </w:p>
    <w:p>
      <w:r>
        <w:t xml:space="preserve">Tomin ystävä, Tom</w:t>
      </w:r>
    </w:p>
    <w:p>
      <w:r>
        <w:rPr>
          <w:b/>
        </w:rPr>
        <w:t xml:space="preserve">Esimerkki 4.5083</w:t>
      </w:r>
    </w:p>
    <w:p>
      <w:r>
        <w:t xml:space="preserve">Lause1: Jessien ystävät kutsuivat hänet ulos. Lause2: Jessie ei saanut. Lause3: Hän päätti hiipiä ulos. Lause4: Hän avasi ikkunan ja kiipesi ulos. Lause5: Sitten hän juoksi tietä pitkin.</w:t>
      </w:r>
    </w:p>
    <w:p>
      <w:r>
        <w:rPr>
          <w:b/>
        </w:rPr>
        <w:t xml:space="preserve">Tulos</w:t>
      </w:r>
    </w:p>
    <w:p>
      <w:r>
        <w:t xml:space="preserve">Jessie, ystävä</w:t>
      </w:r>
    </w:p>
    <w:p>
      <w:r>
        <w:rPr>
          <w:b/>
        </w:rPr>
        <w:t xml:space="preserve">Esimerkki 4.5084</w:t>
      </w:r>
    </w:p>
    <w:p>
      <w:r>
        <w:t xml:space="preserve">Lause1: Tom alkoi lukea uutta kirjaa. Lause2: Se oli pidempi kuin mitä hän yleensä lukee. Lause3: Se alkoi hitaasti, mutta hän toivoi, että se paranisi. Lause4: Useiden tuntien lukemisen jälkeen hän oli lähellä loppua. Lause5: Se ei koskaan parantunut.</w:t>
      </w:r>
    </w:p>
    <w:p>
      <w:r>
        <w:rPr>
          <w:b/>
        </w:rPr>
        <w:t xml:space="preserve">Tulos</w:t>
      </w:r>
    </w:p>
    <w:p>
      <w:r>
        <w:t xml:space="preserve">Tom</w:t>
      </w:r>
    </w:p>
    <w:p>
      <w:r>
        <w:rPr>
          <w:b/>
        </w:rPr>
        <w:t xml:space="preserve">Esimerkki 4.5085</w:t>
      </w:r>
    </w:p>
    <w:p>
      <w:r>
        <w:t xml:space="preserve">Lause1: Ryan vaelsi kouluun lumisateessa. Lause2: Lunta satoi niin paljon, että välitunti peruttiin. Lause3: Koulu suljettiin aikaisin, koska lunta oli liikaa. Lause4: Ryan lähti bussilla kotiin. Lause5: Ryan leikki lumessa koko yön.</w:t>
      </w:r>
    </w:p>
    <w:p>
      <w:r>
        <w:rPr>
          <w:b/>
        </w:rPr>
        <w:t xml:space="preserve">Tulos</w:t>
      </w:r>
    </w:p>
    <w:p>
      <w:r>
        <w:t xml:space="preserve">Ryan</w:t>
      </w:r>
    </w:p>
    <w:p>
      <w:r>
        <w:rPr>
          <w:b/>
        </w:rPr>
        <w:t xml:space="preserve">Esimerkki 4.5086</w:t>
      </w:r>
    </w:p>
    <w:p>
      <w:r>
        <w:t xml:space="preserve">Lause1: Nancyn vanhemmat pyysivät häntä tulemaan perhepäivälliselle. Lause2: Hän kieltäytyi, koska hänellä oli huomenna tärkeä koe. Lause3: Useita tunteja myöhemmin hänen perheensä tuli taloon. Lause4: He olivat iloisia eivätkä voineet lakata puhumasta. Lause5: Nancy suuttui ja meni makuuhuoneeseensa.</w:t>
      </w:r>
    </w:p>
    <w:p>
      <w:r>
        <w:rPr>
          <w:b/>
        </w:rPr>
        <w:t xml:space="preserve">Tulos</w:t>
      </w:r>
    </w:p>
    <w:p>
      <w:r>
        <w:t xml:space="preserve">Hänen perheensä, Nancyn vanhemmat, Nancy, -</w:t>
      </w:r>
    </w:p>
    <w:p>
      <w:r>
        <w:rPr>
          <w:b/>
        </w:rPr>
        <w:t xml:space="preserve">Esimerkki 4.5087</w:t>
      </w:r>
    </w:p>
    <w:p>
      <w:r>
        <w:t xml:space="preserve">Lause1: Tina oli kokenut rankan viikon. Lause2: Hänen kissansa kuoli muutama päivä sitten. Lause3: Sitten tänä aamuna hän sai tietää, että hänen äitinsä oli kuollut. Lause4: Tina tunsi olevansa aivan poissa tolaltaan. Lause5: Niinpä hän päätti lähteä terapeutin luokse.</w:t>
      </w:r>
    </w:p>
    <w:p>
      <w:r>
        <w:rPr>
          <w:b/>
        </w:rPr>
        <w:t xml:space="preserve">Tulos</w:t>
      </w:r>
    </w:p>
    <w:p>
      <w:r>
        <w:t xml:space="preserve">Terapeutti, äiti, Tina, kissa</w:t>
      </w:r>
    </w:p>
    <w:p>
      <w:r>
        <w:rPr>
          <w:b/>
        </w:rPr>
        <w:t xml:space="preserve">Esimerkki 4.5088</w:t>
      </w:r>
    </w:p>
    <w:p>
      <w:r>
        <w:t xml:space="preserve">Lause1: Jan täytti 50 vuotta. Lause2: Hänen miehensä osti hänelle kauniin kaulakorun. Lause3: Mies paketoi sen ja antoi sen hänelle juhlissa. Lause4: Se oli kimalteleva ja kaunis! Lause5: Jan laittoi sen heti päähänsä.</w:t>
      </w:r>
    </w:p>
    <w:p>
      <w:r>
        <w:rPr>
          <w:b/>
        </w:rPr>
        <w:t xml:space="preserve">Tulos</w:t>
      </w:r>
    </w:p>
    <w:p>
      <w:r>
        <w:t xml:space="preserve">Jan, Janin aviomies</w:t>
      </w:r>
    </w:p>
    <w:p>
      <w:r>
        <w:rPr>
          <w:b/>
        </w:rPr>
        <w:t xml:space="preserve">Esimerkki 4.5089</w:t>
      </w:r>
    </w:p>
    <w:p>
      <w:r>
        <w:t xml:space="preserve">Lause1: Dave meni ulos leikkimään ystäviensä kanssa. Lause2: Hän tapasi heidät puistossa. Lause3: Alkoi sataa, joten heidän oli pysähdyttävä. Lause4: He kaikki menivät Daven kotiin jatkamaan leikkiä. Lause5: Kun sade lakkasi, he menivät takaisin ulos leikkimään.</w:t>
      </w:r>
    </w:p>
    <w:p>
      <w:r>
        <w:rPr>
          <w:b/>
        </w:rPr>
        <w:t xml:space="preserve">Tulos</w:t>
      </w:r>
    </w:p>
    <w:p>
      <w:r>
        <w:t xml:space="preserve">Dave, ystävät</w:t>
      </w:r>
    </w:p>
    <w:p>
      <w:r>
        <w:rPr>
          <w:b/>
        </w:rPr>
        <w:t xml:space="preserve">Esimerkki 4.5090</w:t>
      </w:r>
    </w:p>
    <w:p>
      <w:r>
        <w:t xml:space="preserve">Lause1: Annie oli käynyt ratsastustunneilla muutaman kuukauden ajan. Lause2: Annie oli vihdoin tarpeeksi itsevarma ravatakseen ilman talutushihnaa. Lause3: Opettaja hölkkäsi Annien rinnalla saadakseen hänet liikkeelle. Lause4: Sitten hän irrotti narun. Lause5: Annie talutti hevosta aivan yksin!</w:t>
      </w:r>
    </w:p>
    <w:p>
      <w:r>
        <w:rPr>
          <w:b/>
        </w:rPr>
        <w:t xml:space="preserve">Tulos</w:t>
      </w:r>
    </w:p>
    <w:p>
      <w:r>
        <w:t xml:space="preserve">Hevonen, ohjaaja, Annie</w:t>
      </w:r>
    </w:p>
    <w:p>
      <w:r>
        <w:rPr>
          <w:b/>
        </w:rPr>
        <w:t xml:space="preserve">Esimerkki 4.5091</w:t>
      </w:r>
    </w:p>
    <w:p>
      <w:r>
        <w:t xml:space="preserve">Lause1: John nautti videopelien pelaamisesta Tedin kotona. Lause2: John huomasi Tedin olevan ärtynyt pelin aikana. Lause3: John voitti aina pelin. Lause4: Johnin mielestä oli hauskaa, että hänen ystävänsä hermostui. Lause5: John ei koskaan hävinnyt ystävälleen siinä pelissä.</w:t>
      </w:r>
    </w:p>
    <w:p>
      <w:r>
        <w:rPr>
          <w:b/>
        </w:rPr>
        <w:t xml:space="preserve">Tulos</w:t>
      </w:r>
    </w:p>
    <w:p>
      <w:r>
        <w:t xml:space="preserve">John, Ted</w:t>
      </w:r>
    </w:p>
    <w:p>
      <w:r>
        <w:rPr>
          <w:b/>
        </w:rPr>
        <w:t xml:space="preserve">Esimerkki 4.5092</w:t>
      </w:r>
    </w:p>
    <w:p>
      <w:r>
        <w:t xml:space="preserve">Lause1: Tim löi vetoa ystävänsä Toddin kanssa siitä, ettei tämä pystyisi syömään heinäsirkkaa. Lause2: Tim nappasi suuren vihreän heinäsirkan nurmikoltaan. Lause3: Tim kiusasi Toddia tuntikausia. Lause4: Lopulta Todd antoi periksi ja söi heinäsirkan. Lause5: Hän sylki sen ulos, koska se maistui niin ällöttävältä.</w:t>
      </w:r>
    </w:p>
    <w:p>
      <w:r>
        <w:rPr>
          <w:b/>
        </w:rPr>
        <w:t xml:space="preserve">Tulos</w:t>
      </w:r>
    </w:p>
    <w:p>
      <w:r>
        <w:t xml:space="preserve">Tim, heinäsirkka, ystävä</w:t>
      </w:r>
    </w:p>
    <w:p>
      <w:r>
        <w:rPr>
          <w:b/>
        </w:rPr>
        <w:t xml:space="preserve">Esimerkki 4.5093</w:t>
      </w:r>
    </w:p>
    <w:p>
      <w:r>
        <w:t xml:space="preserve">Lause1: Vuonna 2012 kävimme NYCTA-museossa. Lause2: Se sijaitsee vanhalla metroasemalla. Lause3: Istuimme useissa metrovaunuissa. Lause4: Työskentelin MBTA:ssa ja olin innostunut vierailusta. Lause5: Lähdimme museosta hyvillä mielin.</w:t>
      </w:r>
    </w:p>
    <w:p>
      <w:r>
        <w:rPr>
          <w:b/>
        </w:rPr>
        <w:t xml:space="preserve">Tulos</w:t>
      </w:r>
    </w:p>
    <w:p>
      <w:r>
        <w:t xml:space="preserve">Minä (itse)</w:t>
      </w:r>
    </w:p>
    <w:p>
      <w:r>
        <w:rPr>
          <w:b/>
        </w:rPr>
        <w:t xml:space="preserve">Esimerkki 4.5094</w:t>
      </w:r>
    </w:p>
    <w:p>
      <w:r>
        <w:t xml:space="preserve">Lause1: Vaimoni pomolla Elli on aikuinen tytärpuoli Jane. Lause2: Janella on viisivuotias poika. Lause3: Hän vei pojan ensimmäistä kertaa hammaslääkäriin. Lause4: Jane pyysi Elliä lähtemään heidän mukaansa. Lause5: Elli oli hyvin iloinen, koska hän ja Jane eivät ennen tulleet toimeen keskenään.</w:t>
      </w:r>
    </w:p>
    <w:p>
      <w:r>
        <w:rPr>
          <w:b/>
        </w:rPr>
        <w:t xml:space="preserve">Tulos</w:t>
      </w:r>
    </w:p>
    <w:p>
      <w:r>
        <w:t xml:space="preserve">Jane, Janen poika, Elli</w:t>
      </w:r>
    </w:p>
    <w:p>
      <w:r>
        <w:rPr>
          <w:b/>
        </w:rPr>
        <w:t xml:space="preserve">Esimerkki 4.5095</w:t>
      </w:r>
    </w:p>
    <w:p>
      <w:r>
        <w:t xml:space="preserve">Lause1: Siemen putosi. Lause2: Se kasvoi kasviksi. Lause3: Poika huomasi kasvin. Lause4: Poika poimi kasvin. Lause5: Poika söi kasvin.</w:t>
      </w:r>
    </w:p>
    <w:p>
      <w:r>
        <w:rPr>
          <w:b/>
        </w:rPr>
        <w:t xml:space="preserve">Tulos</w:t>
      </w:r>
    </w:p>
    <w:p>
      <w:r>
        <w:t xml:space="preserve">Poika</w:t>
      </w:r>
    </w:p>
    <w:p>
      <w:r>
        <w:rPr>
          <w:b/>
        </w:rPr>
        <w:t xml:space="preserve">Esimerkki 4.5096</w:t>
      </w:r>
    </w:p>
    <w:p>
      <w:r>
        <w:t xml:space="preserve">Lause1: Ostin koiralleni uuden luun. Lause2: Se vaikutti iloiselta saadessaan sen. Lause3: Se heilutti häntäänsä ja hyppi ympäriinsä. Lause4: Se söi luuta pitkään. Lause5: Sitten se piilotti sen sänkynsä alle.</w:t>
      </w:r>
    </w:p>
    <w:p>
      <w:r>
        <w:rPr>
          <w:b/>
        </w:rPr>
        <w:t xml:space="preserve">Tulos</w:t>
      </w:r>
    </w:p>
    <w:p>
      <w:r>
        <w:t xml:space="preserve">Minä (itse), Koira</w:t>
      </w:r>
    </w:p>
    <w:p>
      <w:r>
        <w:rPr>
          <w:b/>
        </w:rPr>
        <w:t xml:space="preserve">Esimerkki 4.5097</w:t>
      </w:r>
    </w:p>
    <w:p>
      <w:r>
        <w:t xml:space="preserve">Lause1: Poika huusi äidilleen. Lause2: Isä suuttui. Lause3: Hän antoi pojalle kotiarestia. Lause4: Poika meni huoneeseensa. Lause5: Pojan äiti halasi isää kiitollisena.</w:t>
      </w:r>
    </w:p>
    <w:p>
      <w:r>
        <w:rPr>
          <w:b/>
        </w:rPr>
        <w:t xml:space="preserve">Tulos</w:t>
      </w:r>
    </w:p>
    <w:p>
      <w:r>
        <w:t xml:space="preserve">Poika, isä, äiti</w:t>
      </w:r>
    </w:p>
    <w:p>
      <w:r>
        <w:rPr>
          <w:b/>
        </w:rPr>
        <w:t xml:space="preserve">Esimerkki 4.5098</w:t>
      </w:r>
    </w:p>
    <w:p>
      <w:r>
        <w:t xml:space="preserve">Lause1: Vein poikani lääkäriin. Lause2: Hän pelkäsi mennä. Lause3: Hänen piti saada muutama pistos. Lause4: Hän inhoaa pistoksia. Lause5: Hän itki koko ajan.</w:t>
      </w:r>
    </w:p>
    <w:p>
      <w:r>
        <w:rPr>
          <w:b/>
        </w:rPr>
        <w:t xml:space="preserve">Tulos</w:t>
      </w:r>
    </w:p>
    <w:p>
      <w:r>
        <w:t xml:space="preserve">Minä (itse), Poika, Lääkärit</w:t>
      </w:r>
    </w:p>
    <w:p>
      <w:r>
        <w:rPr>
          <w:b/>
        </w:rPr>
        <w:t xml:space="preserve">Esimerkki 4.5099</w:t>
      </w:r>
    </w:p>
    <w:p>
      <w:r>
        <w:t xml:space="preserve">Lause1: Gina tarvitsi todella uuden kännykän. Lause2: Hän oli pudottanut vanhan puhelimensa niin monta kertaa, että se tuskin toimi. Lause3: Hänen äitinsä ehdotti, että Gina etsisi netistä puhelinta ja suojakoteloa. Lause4: Gina piti tätä loistavana ideana ja etsi netistä tuntikausia. Lause5: Lopulta hän löysi hyvän tarjouksen uudesta puhelimesta ja siihen sopivasta kotelosta.</w:t>
      </w:r>
    </w:p>
    <w:p>
      <w:r>
        <w:rPr>
          <w:b/>
        </w:rPr>
        <w:t xml:space="preserve">Tulos</w:t>
      </w:r>
    </w:p>
    <w:p>
      <w:r>
        <w:t xml:space="preserve">Gina</w:t>
      </w:r>
    </w:p>
    <w:p>
      <w:r>
        <w:rPr>
          <w:b/>
        </w:rPr>
        <w:t xml:space="preserve">Esimerkki 4.5100</w:t>
      </w:r>
    </w:p>
    <w:p>
      <w:r>
        <w:t xml:space="preserve">Lause1: Bailey oli hermostunut päiväkodista, mutta ennen kaikkea bussilla kulkemisesta. Lause2: Bailey hyppäsi ylpeänä bussilla kotiin. Lause3: Hänen äitinsä odotti levottomana bussipysäkillä, kun kello kävi yhä myöhemmin. Lause4: Useiden hätääntyneiden puhelujen jälkeen oli selvää, että Bailey oli mokannut. Lause5: Kun iloinen Bailey astui bussista ulos tuntia myöhemmin, äiti vain naureskeli.</w:t>
      </w:r>
    </w:p>
    <w:p>
      <w:r>
        <w:rPr>
          <w:b/>
        </w:rPr>
        <w:t xml:space="preserve">Tulos</w:t>
      </w:r>
    </w:p>
    <w:p>
      <w:r>
        <w:t xml:space="preserve">Bailey, Koti, Baileyn äiti, Äiti, Äiti</w:t>
      </w:r>
    </w:p>
    <w:p>
      <w:r>
        <w:rPr>
          <w:b/>
        </w:rPr>
        <w:t xml:space="preserve">Esimerkki 4.5101</w:t>
      </w:r>
    </w:p>
    <w:p>
      <w:r>
        <w:t xml:space="preserve">Lause1: Jim oli etsimässä uutta työtä. Lause2: Hän kävi monissa ravintoloissa täyttämässä hakemuksia. Lause3: Seuraavana päivänä yksi ravintola soitti hänelle takaisin. Lause4: He pyysivät häntä haastatteluun. Lause5: Hän sai työpaikan seuraavana päivänä.</w:t>
      </w:r>
    </w:p>
    <w:p>
      <w:r>
        <w:rPr>
          <w:b/>
        </w:rPr>
        <w:t xml:space="preserve">Tulos</w:t>
      </w:r>
    </w:p>
    <w:p>
      <w:r>
        <w:t xml:space="preserve">Jim, ravintola</w:t>
      </w:r>
    </w:p>
    <w:p>
      <w:r>
        <w:rPr>
          <w:b/>
        </w:rPr>
        <w:t xml:space="preserve">Esimerkki 4.5102</w:t>
      </w:r>
    </w:p>
    <w:p>
      <w:r>
        <w:t xml:space="preserve">Lause1: Johnilla oli univaikeuksia. Lause2: Hän päätti ottaa melatoniinia, joka auttaa häntä nukkumaan. Lause3: John näki sen seurauksena kauheita painajaisia. Lause4: John lopetti sen käytön. Lause5: Johnin oli löydettävä muita keinoja, jotka auttaisivat häntä nukkumaan.</w:t>
      </w:r>
    </w:p>
    <w:p>
      <w:r>
        <w:rPr>
          <w:b/>
        </w:rPr>
        <w:t xml:space="preserve">Tulos</w:t>
      </w:r>
    </w:p>
    <w:p>
      <w:r>
        <w:t xml:space="preserve">John</w:t>
      </w:r>
    </w:p>
    <w:p>
      <w:r>
        <w:rPr>
          <w:b/>
        </w:rPr>
        <w:t xml:space="preserve">Esimerkki 4.5103</w:t>
      </w:r>
    </w:p>
    <w:p>
      <w:r>
        <w:t xml:space="preserve">Lause1: Työkaverini ja minä painamme kumpikin 250 kiloa. Lause2: Päätimme tehdä stand off 50 kiloa menetetty kahdessa kuukaudessa. Lause3: Vietän suurimman osan ajastani tanssimalla kotona ja ulkoiluttamalla. Lause4: Työkaverini viettää aikaansa kuntosalilla. Lause5: Kahden kuukauden aikana laihdutin 51 kiloa, kuusi kiloa enemmän kuin työtoverini.</w:t>
      </w:r>
    </w:p>
    <w:p>
      <w:r>
        <w:rPr>
          <w:b/>
        </w:rPr>
        <w:t xml:space="preserve">Tulos</w:t>
      </w:r>
    </w:p>
    <w:p>
      <w:r>
        <w:t xml:space="preserve">Minä (itse), Työkaveri</w:t>
      </w:r>
    </w:p>
    <w:p>
      <w:r>
        <w:rPr>
          <w:b/>
        </w:rPr>
        <w:t xml:space="preserve">Esimerkki 4.5104</w:t>
      </w:r>
    </w:p>
    <w:p>
      <w:r>
        <w:t xml:space="preserve">Lause1: Charlie halusi olla talon johtaja. Lause2: Liz ajatteli olevansa vastuullisempi. Lause3: He päättivät laittaa asian äänestykseen. Lause4: Kaikki talossa äänestivät siitä, kenestä tulisi johtaja. Lause5: Liz voitti äänestyksen.</w:t>
      </w:r>
    </w:p>
    <w:p>
      <w:r>
        <w:rPr>
          <w:b/>
        </w:rPr>
        <w:t xml:space="preserve">Tulos</w:t>
      </w:r>
    </w:p>
    <w:p>
      <w:r>
        <w:t xml:space="preserve">Charlie, Kaikki, Johtaja, Liz</w:t>
      </w:r>
    </w:p>
    <w:p>
      <w:r>
        <w:rPr>
          <w:b/>
        </w:rPr>
        <w:t xml:space="preserve">Esimerkki 4.5105</w:t>
      </w:r>
    </w:p>
    <w:p>
      <w:r>
        <w:t xml:space="preserve">Lause1: Jimmy oli hiljattain saanut koulultaan uuden kaukoputken. Lause2: Tänä iltana hän aikoi käyttää sitä. Lause3: Hän meni takapihalleen ja pystytti kaukoputkensa yötaivasta kohti Lause4: Hän keskittyi kirkkaaseen kohtaan taivaalla. Lause5: Hän oli niin innoissaan nähdessään Venus-planeetan kaukoputkensa läpi!</w:t>
      </w:r>
    </w:p>
    <w:p>
      <w:r>
        <w:rPr>
          <w:b/>
        </w:rPr>
        <w:t xml:space="preserve">Tulos</w:t>
      </w:r>
    </w:p>
    <w:p>
      <w:r>
        <w:t xml:space="preserve">Jimmy</w:t>
      </w:r>
    </w:p>
    <w:p>
      <w:r>
        <w:rPr>
          <w:b/>
        </w:rPr>
        <w:t xml:space="preserve">Esimerkki 4.5106</w:t>
      </w:r>
    </w:p>
    <w:p>
      <w:r>
        <w:t xml:space="preserve">Lause1: Eräänä iltana margaritoja juodessaan joukko naisia alkoi suunnitella. Lause2: He ajattelivat, että olisi hyvä idea kävellä puolimaraton. Lause3: He alkoivat treenata ja kävelivät joka viikko vähän pidemmälle. Lause4: Maratonin aamuna he olivat niin ahdistuneita ja hermostuneita. Lause5: He kaikki tulivat maaliin alle neljässä tunnissa ja olivat niin ylpeitä.</w:t>
      </w:r>
    </w:p>
    <w:p>
      <w:r>
        <w:rPr>
          <w:b/>
        </w:rPr>
        <w:t xml:space="preserve">Tulos</w:t>
      </w:r>
    </w:p>
    <w:p>
      <w:r>
        <w:t xml:space="preserve">Margaritoja, Naisryhmä</w:t>
      </w:r>
    </w:p>
    <w:p>
      <w:r>
        <w:rPr>
          <w:b/>
        </w:rPr>
        <w:t xml:space="preserve">Esimerkki 4.5107</w:t>
      </w:r>
    </w:p>
    <w:p>
      <w:r>
        <w:t xml:space="preserve">Lause1: Neil rakasti nähdä kauniita luonnonihmeitä. Lause2: Hän tiesi, minne mennä, koska hän oli käymässä Irlannissa. Lause3: Hän oli kuullut niin paljon Cliffs of Moherista. Lause4: Hän teki matkan sinne ja hänen oli pakko olla samaa mieltä muiden vierailijoiden kanssa. Lause5: Cliffs of Moher oli aivan henkeäsalpaava!</w:t>
      </w:r>
    </w:p>
    <w:p>
      <w:r>
        <w:rPr>
          <w:b/>
        </w:rPr>
        <w:t xml:space="preserve">Tulos</w:t>
      </w:r>
    </w:p>
    <w:p>
      <w:r>
        <w:t xml:space="preserve">Vierailijat, Neil</w:t>
      </w:r>
    </w:p>
    <w:p>
      <w:r>
        <w:rPr>
          <w:b/>
        </w:rPr>
        <w:t xml:space="preserve">Esimerkki 4.5108</w:t>
      </w:r>
    </w:p>
    <w:p>
      <w:r>
        <w:t xml:space="preserve">Lause1: Jimmy heräsi aikaisin. Lause2: Jimmy luki aamiaista syödessään äidin viestin, jossa hän pyysi äitiä leikkaamaan pihan. Lause3: Oli jo kuuma, joten hän meni autotalliin hakemaan ruohonleikkuria. Lause4: Hän leikkasi takapihan nopeasti tankattuaan sen. Lause5: Hän sai palkinnon, kun hän oli tehnyt työnsä loppuun.</w:t>
      </w:r>
    </w:p>
    <w:p>
      <w:r>
        <w:rPr>
          <w:b/>
        </w:rPr>
        <w:t xml:space="preserve">Tulos</w:t>
      </w:r>
    </w:p>
    <w:p>
      <w:r>
        <w:t xml:space="preserve">Jimmy, äiti</w:t>
      </w:r>
    </w:p>
    <w:p>
      <w:r>
        <w:rPr>
          <w:b/>
        </w:rPr>
        <w:t xml:space="preserve">Esimerkki 4.5109</w:t>
      </w:r>
    </w:p>
    <w:p>
      <w:r>
        <w:t xml:space="preserve">Lause1: Keith käveli pimeään taloonsa. Lause2: Hänen kämppiksensä yritti pelotella häntä. Lause3: Keithin kämppis piileskeli oven takana. Lause4: Keithin kämppis hyppäsi oven takaa ulos. Lause5: Keith huusi kovaa pelosta.</w:t>
      </w:r>
    </w:p>
    <w:p>
      <w:r>
        <w:rPr>
          <w:b/>
        </w:rPr>
        <w:t xml:space="preserve">Tulos</w:t>
      </w:r>
    </w:p>
    <w:p>
      <w:r>
        <w:t xml:space="preserve">Keith, hänen kämppiksensä</w:t>
      </w:r>
    </w:p>
    <w:p>
      <w:r>
        <w:rPr>
          <w:b/>
        </w:rPr>
        <w:t xml:space="preserve">Esimerkki 4.5110</w:t>
      </w:r>
    </w:p>
    <w:p>
      <w:r>
        <w:t xml:space="preserve">Lause1: Olin ollut bussissa päivän. Lause2: Tarvitsin kofeiinia, jotta pysyisin hereillä. Lause3: Seuraavalla pysäkillä olin hakemassa limsaa automaatista. Lause4: Nainen etsi käsilaukustaan vaihtorahaa saadakseen pojalleen välipalaa. Lause5: Annoin heille loput vaihtorahani ja kävelin pois hyvillä mielin.</w:t>
      </w:r>
    </w:p>
    <w:p>
      <w:r>
        <w:rPr>
          <w:b/>
        </w:rPr>
        <w:t xml:space="preserve">Tulos</w:t>
      </w:r>
    </w:p>
    <w:p>
      <w:r>
        <w:t xml:space="preserve">Minä (itse), Nainen, Poika</w:t>
      </w:r>
    </w:p>
    <w:p>
      <w:r>
        <w:rPr>
          <w:b/>
        </w:rPr>
        <w:t xml:space="preserve">Esimerkki 4.5111</w:t>
      </w:r>
    </w:p>
    <w:p>
      <w:r>
        <w:t xml:space="preserve">Lause1: Sean oli huonolla tuulella. Lause2: Hän tajusi, että hänen huoneensa oli sotkuinen. Lause3: Hän päätti siivota ja järjestää kaiken. Lause4: Ja hänen huoneensa näytti kauniilta. Lause5: Ja Sean oli harvemmin pahalla tuulella.</w:t>
      </w:r>
    </w:p>
    <w:p>
      <w:r>
        <w:rPr>
          <w:b/>
        </w:rPr>
        <w:t xml:space="preserve">Tulos</w:t>
      </w:r>
    </w:p>
    <w:p>
      <w:r>
        <w:t xml:space="preserve">Sean</w:t>
      </w:r>
    </w:p>
    <w:p>
      <w:r>
        <w:rPr>
          <w:b/>
        </w:rPr>
        <w:t xml:space="preserve">Esimerkki 4.5112</w:t>
      </w:r>
    </w:p>
    <w:p>
      <w:r>
        <w:t xml:space="preserve">Lause1: Julian vanhemmat olivat tulossa illalliselle. Lause2: Hän päätti tehdä kotitekoista tonnikalapataa. Lause3: Juliet ajoi ruokakauppaan ostamaan ainekset. Lause4: Tonnikala oli valitettavasti loppunut kaupasta. Lause5: Turhautuneena Juliet osti sen sijaan kaksi pakastepizzaa.</w:t>
      </w:r>
    </w:p>
    <w:p>
      <w:r>
        <w:rPr>
          <w:b/>
        </w:rPr>
        <w:t xml:space="preserve">Tulos</w:t>
      </w:r>
    </w:p>
    <w:p>
      <w:r>
        <w:t xml:space="preserve">Julietin vanhemmat, Juliet</w:t>
      </w:r>
    </w:p>
    <w:p>
      <w:r>
        <w:rPr>
          <w:b/>
        </w:rPr>
        <w:t xml:space="preserve">Esimerkki 4.5113</w:t>
      </w:r>
    </w:p>
    <w:p>
      <w:r>
        <w:t xml:space="preserve">Lause1: Ann rakasti karkkia niin paljon ja oli riippuvainen. Lause2: Joka päivä hän kävi ostamassa niitä kaupasta. Lause3: Mutta kun hammaslääkäri tuli, se ei ollut kaunista. Lause4: Annille selvisi, että hänellä oli kuusi reikää. Lause5: Hän kauhistui eikä enää koskaan syönyt karkkia.</w:t>
      </w:r>
    </w:p>
    <w:p>
      <w:r>
        <w:rPr>
          <w:b/>
        </w:rPr>
        <w:t xml:space="preserve">Tulos</w:t>
      </w:r>
    </w:p>
    <w:p>
      <w:r>
        <w:t xml:space="preserve">Ann, hammaslääkäri</w:t>
      </w:r>
    </w:p>
    <w:p>
      <w:r>
        <w:rPr>
          <w:b/>
        </w:rPr>
        <w:t xml:space="preserve">Esimerkki 4.5114</w:t>
      </w:r>
    </w:p>
    <w:p>
      <w:r>
        <w:t xml:space="preserve">Lause1: Paul kasvoi hyvin toimeentulevassa perheessä, mutta he eivät hemmotelleet häntä. Lause2: Aina kun Paul halusi jotain, hänen oli ansaittava se. Lause3: Hän teki 16-vuotiaana paitoja myydäkseen niitä, jotta hän voisi tienata rahaa. Lause4: Luokkatoverit pitivät hänen paidoistaan ja alkoivat ostaa niitä häneltä. Lause5: Hän myi niin paljon, että hän avasi menestyvän yrityksen vain 17-vuotiaana.</w:t>
      </w:r>
    </w:p>
    <w:p>
      <w:r>
        <w:rPr>
          <w:b/>
        </w:rPr>
        <w:t xml:space="preserve">Tulos</w:t>
      </w:r>
    </w:p>
    <w:p>
      <w:r>
        <w:t xml:space="preserve">Paul, Hyvinvoiva perhe, Luokkatoverit</w:t>
      </w:r>
    </w:p>
    <w:p>
      <w:r>
        <w:rPr>
          <w:b/>
        </w:rPr>
        <w:t xml:space="preserve">Esimerkki 4.5115</w:t>
      </w:r>
    </w:p>
    <w:p>
      <w:r>
        <w:t xml:space="preserve">Lause1: Alicia oli lähdössä matkalle Disneyyn. Lause2: Alicia oli hyvin innoissaan. Lause3: Kun hän kuitenkin pääsi sinne, hän ei pitänyt siitä. Lause4: Hänen mielestään se oli liian lapsellinen. Lause5: Hän päätti, ettei menisi enää koskaan sinne.</w:t>
      </w:r>
    </w:p>
    <w:p>
      <w:r>
        <w:rPr>
          <w:b/>
        </w:rPr>
        <w:t xml:space="preserve">Tulos</w:t>
      </w:r>
    </w:p>
    <w:p>
      <w:r>
        <w:t xml:space="preserve">Alicia</w:t>
      </w:r>
    </w:p>
    <w:p>
      <w:r>
        <w:rPr>
          <w:b/>
        </w:rPr>
        <w:t xml:space="preserve">Esimerkki 4.5116</w:t>
      </w:r>
    </w:p>
    <w:p>
      <w:r>
        <w:t xml:space="preserve">Lause1: Karen oli aina hyvin varovainen kuljettaja. Lause2: Hän ajoi tänään veljensä pianokonserttiin. Lause3: Karen ajoi erityisen varovasti. Lause4: Karenin pysäyttäessä autonsa hänen takanaan oleva auto valitettavasti ajoi ylinopeutta. Lause5: Toinen auto törmäsi hänen autoonsa, ja Karen loukkasi ranteensa.</w:t>
      </w:r>
    </w:p>
    <w:p>
      <w:r>
        <w:rPr>
          <w:b/>
        </w:rPr>
        <w:t xml:space="preserve">Tulos</w:t>
      </w:r>
    </w:p>
    <w:p>
      <w:r>
        <w:t xml:space="preserve">Karen, Veli, toisen auton kuljettaja</w:t>
      </w:r>
    </w:p>
    <w:p>
      <w:r>
        <w:rPr>
          <w:b/>
        </w:rPr>
        <w:t xml:space="preserve">Esimerkki 4.5117</w:t>
      </w:r>
    </w:p>
    <w:p>
      <w:r>
        <w:t xml:space="preserve">Lause1: Stephen rakasti lukea kirjoja. Lause2: Stephen meni kirjakauppaan. Lause3: Hän etsi tieteiskirjaa. Lause4: Stephen ei löytänyt sellaista, josta hän piti. Lause5: Stephen lähti kaupasta.</w:t>
      </w:r>
    </w:p>
    <w:p>
      <w:r>
        <w:rPr>
          <w:b/>
        </w:rPr>
        <w:t xml:space="preserve">Tulos</w:t>
      </w:r>
    </w:p>
    <w:p>
      <w:r>
        <w:t xml:space="preserve">Stephen</w:t>
      </w:r>
    </w:p>
    <w:p>
      <w:r>
        <w:rPr>
          <w:b/>
        </w:rPr>
        <w:t xml:space="preserve">Esimerkki 4.5118</w:t>
      </w:r>
    </w:p>
    <w:p>
      <w:r>
        <w:t xml:space="preserve">Lause1: Aloitin opiskelun tänä vuonna ja tapasin uuden ystävän orientaatiossa. Lause2: Hyväksyin hänen ystäväpyyntönsä Facebookissa ajattelematta mitään. Lause3: Hän kävi aikajanani läpi ja tykkäsi vuosien takaisista kuvista. Lause4: Sitten hän lähetti minulle viestin, jossa hän pyysi olla likainen pikku salaisuuteni. Lause5: Hän tietää, että minulla on poikaystävä, ja siksi hän alkoi tehdä näin.</w:t>
      </w:r>
    </w:p>
    <w:p>
      <w:r>
        <w:rPr>
          <w:b/>
        </w:rPr>
        <w:t xml:space="preserve">Tulos</w:t>
      </w:r>
    </w:p>
    <w:p>
      <w:r>
        <w:t xml:space="preserve">Minä (itse), ystävä</w:t>
      </w:r>
    </w:p>
    <w:p>
      <w:r>
        <w:rPr>
          <w:b/>
        </w:rPr>
        <w:t xml:space="preserve">Esimerkki 4.5119</w:t>
      </w:r>
    </w:p>
    <w:p>
      <w:r>
        <w:t xml:space="preserve">Lause1: Samilla on kissa, jota hän rakastaa yli kaiken. Lause2: Hän lähtee lomalle ja joutuu jättämään kissansa taakseen. Lause3: Hän hankkii kissanhoitajaa vahtimaan kissaansa. Lause4: Kun Sam palaa lomalta, hänen kissansa on poissa. Lause5: Samin kissa varastettiin!</w:t>
      </w:r>
    </w:p>
    <w:p>
      <w:r>
        <w:rPr>
          <w:b/>
        </w:rPr>
        <w:t xml:space="preserve">Tulos</w:t>
      </w:r>
    </w:p>
    <w:p>
      <w:r>
        <w:t xml:space="preserve">Sitter, loma, Sam, kissa</w:t>
      </w:r>
    </w:p>
    <w:p>
      <w:r>
        <w:rPr>
          <w:b/>
        </w:rPr>
        <w:t xml:space="preserve">Esimerkki 4.5120</w:t>
      </w:r>
    </w:p>
    <w:p>
      <w:r>
        <w:t xml:space="preserve">Lause1: Kävin taannoin järvellä. Lause2: Menin monen ystäväni kanssa. Lause3: Vietimme koko viikon juhlimalla ja kalastamalla. Lause4: Se oli hienoa aikaa. Lause5: En malta odottaa, että pääsen ensi vuonna uudestaan.</w:t>
      </w:r>
    </w:p>
    <w:p>
      <w:r>
        <w:rPr>
          <w:b/>
        </w:rPr>
        <w:t xml:space="preserve">Tulos</w:t>
      </w:r>
    </w:p>
    <w:p>
      <w:r>
        <w:t xml:space="preserve">Minä (itse)</w:t>
      </w:r>
    </w:p>
    <w:p>
      <w:r>
        <w:rPr>
          <w:b/>
        </w:rPr>
        <w:t xml:space="preserve">Esimerkki 4.5121</w:t>
      </w:r>
    </w:p>
    <w:p>
      <w:r>
        <w:t xml:space="preserve">Lause1: Susan oli lähdössä kaupasta tiistaina. Lause2: Hän huomasi lompakon täynnä käteistä maassa. Lause3: Susan otti sen mukaansa kauppaan. Lause4: Mies, jolle lompakko kuului, oli sisällä vastaanotossa. Lause5: Hän oli hyvin iloinen lompakon palauttamisesta ja antoi hänelle 50 dollaria.</w:t>
      </w:r>
    </w:p>
    <w:p>
      <w:r>
        <w:rPr>
          <w:b/>
        </w:rPr>
        <w:t xml:space="preserve">Tulos</w:t>
      </w:r>
    </w:p>
    <w:p>
      <w:r>
        <w:t xml:space="preserve">Mies, Susan</w:t>
      </w:r>
    </w:p>
    <w:p>
      <w:r>
        <w:rPr>
          <w:b/>
        </w:rPr>
        <w:t xml:space="preserve">Esimerkki 4.5122</w:t>
      </w:r>
    </w:p>
    <w:p>
      <w:r>
        <w:t xml:space="preserve">Lause1: Tom rakasti heavy metalia. Lause2: Hän kuunteli sitä koko ajan. Lause3: Hän soitti sitä niin kovaa kuin pystyi kuulokkeistaan. Lause4: Tomin korvat vaurioituivat lopulta sen takia. Lause5: Hän oli aikuisena osittain kuuro.</w:t>
      </w:r>
    </w:p>
    <w:p>
      <w:r>
        <w:rPr>
          <w:b/>
        </w:rPr>
        <w:t xml:space="preserve">Tulos</w:t>
      </w:r>
    </w:p>
    <w:p>
      <w:r>
        <w:t xml:space="preserve">Kuulokkeet, aikuiset, Tom</w:t>
      </w:r>
    </w:p>
    <w:p>
      <w:r>
        <w:rPr>
          <w:b/>
        </w:rPr>
        <w:t xml:space="preserve">Esimerkki 4.5123</w:t>
      </w:r>
    </w:p>
    <w:p>
      <w:r>
        <w:t xml:space="preserve">Lause1: Allie oli käyttänyt puhelintaan koko päivän. Lause2: Mutta sitten hän tajusi, ettei hänellä ollut latausta. Lause3: Hän oli niin pettynyt. Lause4: Mutta sitten hän näki lähellä kannettavan. Lause5: Hän oli helpottunut.</w:t>
      </w:r>
    </w:p>
    <w:p>
      <w:r>
        <w:rPr>
          <w:b/>
        </w:rPr>
        <w:t xml:space="preserve">Tulos</w:t>
      </w:r>
    </w:p>
    <w:p>
      <w:r>
        <w:t xml:space="preserve">Allie</w:t>
      </w:r>
    </w:p>
    <w:p>
      <w:r>
        <w:rPr>
          <w:b/>
        </w:rPr>
        <w:t xml:space="preserve">Esimerkki 4.5124</w:t>
      </w:r>
    </w:p>
    <w:p>
      <w:r>
        <w:t xml:space="preserve">Lause1: Connor yritti päättää, mitä tekisi syntymäpäivänään. Lause2: Hän oli luovuttanut, koska hänen päivänsä osui maanantaille. Lause3: Hän päätti mennä alakertaan katsomaan televisiota. Lause4: Heti kun hän pääsi sohvalle, hän kuuli "Yllätys!". Lause5: Hän oli niin iloinen siitä, että hänen perheensä ja ystävänsä yllättivät hänet.</w:t>
      </w:r>
    </w:p>
    <w:p>
      <w:r>
        <w:rPr>
          <w:b/>
        </w:rPr>
        <w:t xml:space="preserve">Tulos</w:t>
      </w:r>
    </w:p>
    <w:p>
      <w:r>
        <w:t xml:space="preserve">Connor perhe, Connor ystävät, Connor</w:t>
      </w:r>
    </w:p>
    <w:p>
      <w:r>
        <w:rPr>
          <w:b/>
        </w:rPr>
        <w:t xml:space="preserve">Esimerkki 4.5125</w:t>
      </w:r>
    </w:p>
    <w:p>
      <w:r>
        <w:t xml:space="preserve">Lause1: Polly päätti, että hän haluaa oppia ranskaa. Lause2: Hän alkoi ottaa oppitunteja verkossa. Lause3: Pitkään aikaan hänen oli vaikea oppia mitään. Lause4: Sitten hän luki hienosta menetelmästä. Lause5: Hän kokeili sitä, ja se todella auttoi häntä oppimaan nopeasti.</w:t>
      </w:r>
    </w:p>
    <w:p>
      <w:r>
        <w:rPr>
          <w:b/>
        </w:rPr>
        <w:t xml:space="preserve">Tulos</w:t>
      </w:r>
    </w:p>
    <w:p>
      <w:r>
        <w:t xml:space="preserve">Polly</w:t>
      </w:r>
    </w:p>
    <w:p>
      <w:r>
        <w:rPr>
          <w:b/>
        </w:rPr>
        <w:t xml:space="preserve">Esimerkki 4.5126</w:t>
      </w:r>
    </w:p>
    <w:p>
      <w:r>
        <w:t xml:space="preserve">Lause1: Nate ja minä menimme hänen vanhempiensa luokse. Lause2: Hän halusi näyttää minulle, että hän oli hyvä jalkapallossa. Lause3: Hän otti pallon kellarista ja alkoi jongleerata sillä. Lause4: Hän ei osunut kerran palloon, liukastui ja kaatui maahan. Lause5: Me pilkkaamme häntä vielä tänäkin päivänä.</w:t>
      </w:r>
    </w:p>
    <w:p>
      <w:r>
        <w:rPr>
          <w:b/>
        </w:rPr>
        <w:t xml:space="preserve">Tulos</w:t>
      </w:r>
    </w:p>
    <w:p>
      <w:r>
        <w:t xml:space="preserve">Vanhemmat, Nate</w:t>
      </w:r>
    </w:p>
    <w:p>
      <w:r>
        <w:rPr>
          <w:b/>
        </w:rPr>
        <w:t xml:space="preserve">Esimerkki 4.5127</w:t>
      </w:r>
    </w:p>
    <w:p>
      <w:r>
        <w:t xml:space="preserve">Lause1: Tom yritti valmistaa päivällistä tyttöystävälleen. Lause2: Hän päätti tehdä klassisen pastaruoan. Lause3: Valitettavasti hän jätti pastan kiehumaan liian pitkäksi aikaa. Lause4: Siitä tuli todella ällöttävää. Lause5: Tom päätti viedä tyttöystävänsä sen sijaan ravintolaan.</w:t>
      </w:r>
    </w:p>
    <w:p>
      <w:r>
        <w:rPr>
          <w:b/>
        </w:rPr>
        <w:t xml:space="preserve">Tulos</w:t>
      </w:r>
    </w:p>
    <w:p>
      <w:r>
        <w:t xml:space="preserve">Hänen tyttöystävänsä Tom</w:t>
      </w:r>
    </w:p>
    <w:p>
      <w:r>
        <w:rPr>
          <w:b/>
        </w:rPr>
        <w:t xml:space="preserve">Esimerkki 4.5128</w:t>
      </w:r>
    </w:p>
    <w:p>
      <w:r>
        <w:t xml:space="preserve">Lause1: Nainen nyrpisti otsaansa. Lause2: Joku kysyi häneltä miksi. Lause3: Nainen selitti olevansa surullinen. Lause4: Joku kysyi häneltä, miksi hän oli surullinen. Lause5: Hän kieltäytyi sanomasta.</w:t>
      </w:r>
    </w:p>
    <w:p>
      <w:r>
        <w:rPr>
          <w:b/>
        </w:rPr>
        <w:t xml:space="preserve">Tulos</w:t>
      </w:r>
    </w:p>
    <w:p>
      <w:r>
        <w:t xml:space="preserve">Nainen</w:t>
      </w:r>
    </w:p>
    <w:p>
      <w:r>
        <w:rPr>
          <w:b/>
        </w:rPr>
        <w:t xml:space="preserve">Esimerkki 4.5129</w:t>
      </w:r>
    </w:p>
    <w:p>
      <w:r>
        <w:t xml:space="preserve">Lause1: Sue halusi päästä kuntoon. Lause2: Hän ilmoittautui puolimaratonille. Lause3: Sue juoksi joka päivä töiden jälkeen. Lause4: Sue pystyi lopulta juoksemaan kilometrejä kerrallaan. Lause5: Hän pystyi suorittamaan puolimaratonin onnistuneesti.</w:t>
      </w:r>
    </w:p>
    <w:p>
      <w:r>
        <w:rPr>
          <w:b/>
        </w:rPr>
        <w:t xml:space="preserve">Tulos</w:t>
      </w:r>
    </w:p>
    <w:p>
      <w:r>
        <w:t xml:space="preserve">Sue</w:t>
      </w:r>
    </w:p>
    <w:p>
      <w:r>
        <w:rPr>
          <w:b/>
        </w:rPr>
        <w:t xml:space="preserve">Esimerkki 4.5130</w:t>
      </w:r>
    </w:p>
    <w:p>
      <w:r>
        <w:t xml:space="preserve">Lause1: Molly keräsi leluhevosia ja haaveili oikeasta hevosesta. Lause2: Koska Molly asui köyhässä kaupunginosassa, hänen unelmansa oli epätodennäköinen. Lause3: Mutta hän teki kovasti töitä ja hänestä tuli rikas asianajaja. Lause4: Hän osti maatilan ja hevostallin. Lause5: Nyt hän antaa köyhien lasten tulla ratsastamaan ja oppimaan hevosista.</w:t>
      </w:r>
    </w:p>
    <w:p>
      <w:r>
        <w:rPr>
          <w:b/>
        </w:rPr>
        <w:t xml:space="preserve">Tulos</w:t>
      </w:r>
    </w:p>
    <w:p>
      <w:r>
        <w:t xml:space="preserve">Hevoset, Lapsiparat, Molly</w:t>
      </w:r>
    </w:p>
    <w:p>
      <w:r>
        <w:rPr>
          <w:b/>
        </w:rPr>
        <w:t xml:space="preserve">Esimerkki 4.5131</w:t>
      </w:r>
    </w:p>
    <w:p>
      <w:r>
        <w:t xml:space="preserve">Lause1: Stevenin ystävä kutsui hänet konserttiin. Lause2: Steven epäröi aluksi. Lause3: Hän soitti ystävälleen ja päätti kuitenkin mennä. Lause4: Steven viihtyi konsertissa todella hyvin. Lause5: Steven odottaa innolla tulevia konsertteja.</w:t>
      </w:r>
    </w:p>
    <w:p>
      <w:r>
        <w:rPr>
          <w:b/>
        </w:rPr>
        <w:t xml:space="preserve">Tulos</w:t>
      </w:r>
    </w:p>
    <w:p>
      <w:r>
        <w:t xml:space="preserve">Stevenin ystävä, Steven</w:t>
      </w:r>
    </w:p>
    <w:p>
      <w:r>
        <w:rPr>
          <w:b/>
        </w:rPr>
        <w:t xml:space="preserve">Esimerkki 4.5132</w:t>
      </w:r>
    </w:p>
    <w:p>
      <w:r>
        <w:t xml:space="preserve">Lause1: Jenny maalasi keskimmäisen varpaankyntensä mustaksi. Lause2: Hänen ystävänsä kysyi häneltä, miksi. Lause3: Jenny tarjoutui maalaamaan kyntensä, jotta hän näkisi. Lause4: Hänen ystävänsä suostui. Lause5: Jenny maalasi ystävänsä keskimmäisen varpaankynnen mustaksi.</w:t>
      </w:r>
    </w:p>
    <w:p>
      <w:r>
        <w:rPr>
          <w:b/>
        </w:rPr>
        <w:t xml:space="preserve">Tulos</w:t>
      </w:r>
    </w:p>
    <w:p>
      <w:r>
        <w:t xml:space="preserve">Jenny, ystävä</w:t>
      </w:r>
    </w:p>
    <w:p>
      <w:r>
        <w:rPr>
          <w:b/>
        </w:rPr>
        <w:t xml:space="preserve">Esimerkki 4.5133</w:t>
      </w:r>
    </w:p>
    <w:p>
      <w:r>
        <w:t xml:space="preserve">Lause1: Mies meni katare-kouluun ottamaan oppitunteja. Lause2: Sensei kysyi mieheltä, millainen vyö hän oli. Lause3: Mies ei ymmärtänyt ja kertoi olevansa nahkavyö. Lause4: Mies otti vyönsä pois ja yritti hyökätä sillä sensein kimppuun. Lause5: Sensei torjui hyökkäyksen ja löi typerää miestä.</w:t>
      </w:r>
    </w:p>
    <w:p>
      <w:r>
        <w:rPr>
          <w:b/>
        </w:rPr>
        <w:t xml:space="preserve">Tulos</w:t>
      </w:r>
    </w:p>
    <w:p>
      <w:r>
        <w:t xml:space="preserve">Sensei, koulu, mies</w:t>
      </w:r>
    </w:p>
    <w:p>
      <w:r>
        <w:rPr>
          <w:b/>
        </w:rPr>
        <w:t xml:space="preserve">Esimerkki 4.5134</w:t>
      </w:r>
    </w:p>
    <w:p>
      <w:r>
        <w:t xml:space="preserve">Lause1: Gregillä oli sydänsairaus. Lause2: Hänen lääkärinsä sanoi, että hän tarvitsi leikkauksen. Lause3: Greg päätyi avosydänleikkaukseen. Lause4: Hän ja hänen perheensä olivat hyvin huolissaan leikkauksesta. Lause5: Se onnistui hyvin, ja hän toipui siitä hyvin.</w:t>
      </w:r>
    </w:p>
    <w:p>
      <w:r>
        <w:rPr>
          <w:b/>
        </w:rPr>
        <w:t xml:space="preserve">Tulos</w:t>
      </w:r>
    </w:p>
    <w:p>
      <w:r>
        <w:t xml:space="preserve">Greg, Gregin perhe, lääkäri</w:t>
      </w:r>
    </w:p>
    <w:p>
      <w:r>
        <w:rPr>
          <w:b/>
        </w:rPr>
        <w:t xml:space="preserve">Esimerkki 4.5135</w:t>
      </w:r>
    </w:p>
    <w:p>
      <w:r>
        <w:t xml:space="preserve">Lause1: Andy katseli ympärilleen naapurustossa. Lause2: Hänen koiransa oli karannut. Lause3: Hän kertoi naapureilleen etsivänsä isoa, valkoista koiraa. Lause4: Hän meni kotiinsa ja murehti, kunnes kuuli koputuksen ovelleen. Lause5: Hänen koiransa oli tuotu kotiin!</w:t>
      </w:r>
    </w:p>
    <w:p>
      <w:r>
        <w:rPr>
          <w:b/>
        </w:rPr>
        <w:t xml:space="preserve">Tulos</w:t>
      </w:r>
    </w:p>
    <w:p>
      <w:r>
        <w:t xml:space="preserve">Hänen koiransa, hänen naapurinsa, Andy</w:t>
      </w:r>
    </w:p>
    <w:p>
      <w:r>
        <w:rPr>
          <w:b/>
        </w:rPr>
        <w:t xml:space="preserve">Esimerkki 4.5136</w:t>
      </w:r>
    </w:p>
    <w:p>
      <w:r>
        <w:t xml:space="preserve">Lause1: Yhtiö kokoontui yhteen maapallon päivän kunniaksi. Lause2: He ostivat kasan puita. Lause3: He istuttivat puut. Lause4: He ottivat siitä kuvia. Lause5: He laittoivat sen sosiaaliseen mediaan.</w:t>
      </w:r>
    </w:p>
    <w:p>
      <w:r>
        <w:rPr>
          <w:b/>
        </w:rPr>
        <w:t xml:space="preserve">Tulos</w:t>
      </w:r>
    </w:p>
    <w:p>
      <w:r>
        <w:t xml:space="preserve">Yritys</w:t>
      </w:r>
    </w:p>
    <w:p>
      <w:r>
        <w:rPr>
          <w:b/>
        </w:rPr>
        <w:t xml:space="preserve">Esimerkki 4.5137</w:t>
      </w:r>
    </w:p>
    <w:p>
      <w:r>
        <w:t xml:space="preserve">Lause1: Tom teki uudenvuodenlupauksen laihduttaa. Lause2: Tämä oli neljäs kerta, kun hän teki niin. Lause3: Tom oli varma, että hän pysyisi siinä tällä kertaa. Lause4: Hän kävi kuntosalilla noin kuukauden ajan. Lause5: Sen jälkeen hän vain palasi vanhoihin rutiineihinsa.</w:t>
      </w:r>
    </w:p>
    <w:p>
      <w:r>
        <w:rPr>
          <w:b/>
        </w:rPr>
        <w:t xml:space="preserve">Tulos</w:t>
      </w:r>
    </w:p>
    <w:p>
      <w:r>
        <w:t xml:space="preserve">Tom</w:t>
      </w:r>
    </w:p>
    <w:p>
      <w:r>
        <w:rPr>
          <w:b/>
        </w:rPr>
        <w:t xml:space="preserve">Esimerkki 4.5138</w:t>
      </w:r>
    </w:p>
    <w:p>
      <w:r>
        <w:t xml:space="preserve">Lause1: Liz ja Bill olivat olleet viikonlopun Vegasissa. Lause2: Heillä oli viimeisetkin dollarit vähissä. Lause3: Liz laittoi sen peliautomaattiin. Lause4: Se alkoi soida ja soida. Lause5: Hän oli voittanut 50 000 dollarin jättipotin!</w:t>
      </w:r>
    </w:p>
    <w:p>
      <w:r>
        <w:rPr>
          <w:b/>
        </w:rPr>
        <w:t xml:space="preserve">Tulos</w:t>
      </w:r>
    </w:p>
    <w:p>
      <w:r>
        <w:t xml:space="preserve">Bill, Liz</w:t>
      </w:r>
    </w:p>
    <w:p>
      <w:r>
        <w:rPr>
          <w:b/>
        </w:rPr>
        <w:t xml:space="preserve">Esimerkki 4.5139</w:t>
      </w:r>
    </w:p>
    <w:p>
      <w:r>
        <w:t xml:space="preserve">Lause1: Timmy halusi ostaa ensimmäisen autonsa. Lause2: Hän oli säästänyt rahaa viimeisen vuoden ajan. Lause3: Hän meni autokauppaan. Lause4: Hän valitsi mustan värisen coupen, josta hän todella piti. Lause5: Timmy toi auton paikan päälle ajettuaan sillä.</w:t>
      </w:r>
    </w:p>
    <w:p>
      <w:r>
        <w:rPr>
          <w:b/>
        </w:rPr>
        <w:t xml:space="preserve">Tulos</w:t>
      </w:r>
    </w:p>
    <w:p>
      <w:r>
        <w:t xml:space="preserve">Timmy</w:t>
      </w:r>
    </w:p>
    <w:p>
      <w:r>
        <w:rPr>
          <w:b/>
        </w:rPr>
        <w:t xml:space="preserve">Esimerkki 4.5140</w:t>
      </w:r>
    </w:p>
    <w:p>
      <w:r>
        <w:t xml:space="preserve">Lause1: Abbyn cheerleader-ryhmä järjesti autopesun varainkeruun. Lause2: Abby teetti kylttejä autonpesutapahtumaa varten. Lause3: Lisäksi Abby osti sieniä ja vesiämpäreitä. Lause4: Abby ei kuitenkaan voinut varautua yhteen asiaan, sateeseen. Lause5: Abby oli niin surullinen siitä, että hänen kova työnsä meni pilalle sateen takia.</w:t>
      </w:r>
    </w:p>
    <w:p>
      <w:r>
        <w:rPr>
          <w:b/>
        </w:rPr>
        <w:t xml:space="preserve">Tulos</w:t>
      </w:r>
    </w:p>
    <w:p>
      <w:r>
        <w:t xml:space="preserve">Abbyn cheerleader-ryhmä, Abby, -</w:t>
      </w:r>
    </w:p>
    <w:p>
      <w:r>
        <w:rPr>
          <w:b/>
        </w:rPr>
        <w:t xml:space="preserve">Esimerkki 4.5141</w:t>
      </w:r>
    </w:p>
    <w:p>
      <w:r>
        <w:t xml:space="preserve">Lause1: Kathy oli oppinut uusia hiustemppuja. Lause2: Hän oli lukenut, että kookosöljy on hyväksi hiuksille. Lause3: Hän kokeili sitä, mutta jokin meni pieleen. Lause4: Hänen hiuksistaan tuli kauhean rasvaiset. Lause5: Kävi ilmi, että hän oli käyttänyt aivan liikaa öljyä.</w:t>
      </w:r>
    </w:p>
    <w:p>
      <w:r>
        <w:rPr>
          <w:b/>
        </w:rPr>
        <w:t xml:space="preserve">Tulos</w:t>
      </w:r>
    </w:p>
    <w:p>
      <w:r>
        <w:t xml:space="preserve">Kathy</w:t>
      </w:r>
    </w:p>
    <w:p>
      <w:r>
        <w:rPr>
          <w:b/>
        </w:rPr>
        <w:t xml:space="preserve">Esimerkki 4.5142</w:t>
      </w:r>
    </w:p>
    <w:p>
      <w:r>
        <w:t xml:space="preserve">Lause1: Lause2: Hän löysi kiiltävän uuden sinisen polkupyörän, johon hän ihastui. Lause3: Valitettavasti pyörä maksoi enemmän kuin Paulilla oli varaa. Lause4: Hän teki hanttihommia viikon ajan kerätäkseen rahat. Lause5: Paul palasi kauppaan ja osti pyörän.</w:t>
      </w:r>
    </w:p>
    <w:p>
      <w:r>
        <w:rPr>
          <w:b/>
        </w:rPr>
        <w:t xml:space="preserve">Tulos</w:t>
      </w:r>
    </w:p>
    <w:p>
      <w:r>
        <w:t xml:space="preserve">Paul</w:t>
      </w:r>
    </w:p>
    <w:p>
      <w:r>
        <w:rPr>
          <w:b/>
        </w:rPr>
        <w:t xml:space="preserve">Esimerkki 4.5143</w:t>
      </w:r>
    </w:p>
    <w:p>
      <w:r>
        <w:t xml:space="preserve">Lause1: Tyroneilla oli tunnin päästä tärkeä työhaastattelu. Lause2: Hän päätti pukeutua työhaastatteluun räikeään joulukuusisolmioon. Lause3: Haastattelija huomasi Tyronen räikeän solmion. Lause4: Haastattelijalla oli tapana pukeutua jouluna joulupukiksi. Lause5: Tyrone palkattiin paikan päällä hänen räikeän solmionsa vuoksi.</w:t>
      </w:r>
    </w:p>
    <w:p>
      <w:r>
        <w:rPr>
          <w:b/>
        </w:rPr>
        <w:t xml:space="preserve">Tulos</w:t>
      </w:r>
    </w:p>
    <w:p>
      <w:r>
        <w:t xml:space="preserve">Tyrone, haastattelija</w:t>
      </w:r>
    </w:p>
    <w:p>
      <w:r>
        <w:rPr>
          <w:b/>
        </w:rPr>
        <w:t xml:space="preserve">Esimerkki 4.5144</w:t>
      </w:r>
    </w:p>
    <w:p>
      <w:r>
        <w:t xml:space="preserve">Lause1: Bill haki äskettäin uutta asuntolainaa. Lause2: Billille kerrottiin, että hän saisi vastauksen sähköpostitse. Lause3: Siitä oli kulunut melkein kaksi viikkoa, kun hän vihdoin sai sähköpostia. Lause4: Bill oli hermostunut, mutta avasi sähköpostin kuitenkin. Lause5: Bill oli innoissaan, kun hän sai tietää, että hänelle oli hyväksytty asuntolaina.</w:t>
      </w:r>
    </w:p>
    <w:p>
      <w:r>
        <w:rPr>
          <w:b/>
        </w:rPr>
        <w:t xml:space="preserve">Tulos</w:t>
      </w:r>
    </w:p>
    <w:p>
      <w:r>
        <w:t xml:space="preserve">Bill</w:t>
      </w:r>
    </w:p>
    <w:p>
      <w:r>
        <w:rPr>
          <w:b/>
        </w:rPr>
        <w:t xml:space="preserve">Esimerkki 4.5145</w:t>
      </w:r>
    </w:p>
    <w:p>
      <w:r>
        <w:t xml:space="preserve">Lause1: Yolanda joutui pahaan auto-onnettomuuteen ajaessaan eräänä päivänä sateessa. Lause2: Hänen jalkansa olivat melkein murskaantuneet, ja sääriluu oli murtunut. Lause3: Hän oli aluksi täysin kykenemätön kävelemään omin avuin. Lause4: Kolmen leikkauksen ja runsaan terapian jälkeen hän on nyt taas jaloillaan. Lause5: Yolanda kampanjoi nyt lisätäkseen tietoisuutta turvallisista ajotavoista.</w:t>
      </w:r>
    </w:p>
    <w:p>
      <w:r>
        <w:rPr>
          <w:b/>
        </w:rPr>
        <w:t xml:space="preserve">Tulos</w:t>
      </w:r>
    </w:p>
    <w:p>
      <w:r>
        <w:t xml:space="preserve">Yolanda</w:t>
      </w:r>
    </w:p>
    <w:p>
      <w:r>
        <w:rPr>
          <w:b/>
        </w:rPr>
        <w:t xml:space="preserve">Esimerkki 4.5146</w:t>
      </w:r>
    </w:p>
    <w:p>
      <w:r>
        <w:t xml:space="preserve">Lause1: John kutsui Carlin oluelle. Lause2: Heillä oli mukavaa. Lause3: He joivat ja juttelivat. Lause4: Kun he halusivat lähteä, John huomasi unohtaneensa lompakkonsa. Lause5: Carl joutui maksamaan oluen.</w:t>
      </w:r>
    </w:p>
    <w:p>
      <w:r>
        <w:rPr>
          <w:b/>
        </w:rPr>
        <w:t xml:space="preserve">Tulos</w:t>
      </w:r>
    </w:p>
    <w:p>
      <w:r>
        <w:t xml:space="preserve">John, Carl</w:t>
      </w:r>
    </w:p>
    <w:p>
      <w:r>
        <w:rPr>
          <w:b/>
        </w:rPr>
        <w:t xml:space="preserve">Esimerkki 4.5147</w:t>
      </w:r>
    </w:p>
    <w:p>
      <w:r>
        <w:t xml:space="preserve">Lause1: Mike on aina rakastanut kalastusta. Lause2: Hän meni eräänä päivänä järvelle ja laittoi pyydyksensä valmiiksi. Lause3: Hän odotti kärsivällisesti, että kala napostelisi hänen siimansa. Lause4: Lopulta hän tunsi vetoa ja napsahti ongella koukkuun! Lause5: Hän oli niin innoissaan voidessaan näyttää ystävilleen saaliinsa!</w:t>
      </w:r>
    </w:p>
    <w:p>
      <w:r>
        <w:rPr>
          <w:b/>
        </w:rPr>
        <w:t xml:space="preserve">Tulos</w:t>
      </w:r>
    </w:p>
    <w:p>
      <w:r>
        <w:t xml:space="preserve">Mike, ystävät</w:t>
      </w:r>
    </w:p>
    <w:p>
      <w:r>
        <w:rPr>
          <w:b/>
        </w:rPr>
        <w:t xml:space="preserve">Esimerkki 4.5148</w:t>
      </w:r>
    </w:p>
    <w:p>
      <w:r>
        <w:t xml:space="preserve">Lause1: Minun piti käydä eilen ostoksilla. Lause2: Kävelin kauppaan sen sijaan, että olisin ajanut autolla. Lause3: Matkan varrella mietin, mitä minun pitäisi ostaa. Lause4: Otin listan mukaani kauppaan. Lause5: Ostin kaiken, mitä listalla oli, ja minulla oli vaikeuksia kantaa se kotiin.</w:t>
      </w:r>
    </w:p>
    <w:p>
      <w:r>
        <w:rPr>
          <w:b/>
        </w:rPr>
        <w:t xml:space="preserve">Tulos</w:t>
      </w:r>
    </w:p>
    <w:p>
      <w:r>
        <w:t xml:space="preserve">Minä (itse)</w:t>
      </w:r>
    </w:p>
    <w:p>
      <w:r>
        <w:rPr>
          <w:b/>
        </w:rPr>
        <w:t xml:space="preserve">Esimerkki 4.5149</w:t>
      </w:r>
    </w:p>
    <w:p>
      <w:r>
        <w:t xml:space="preserve">Lause1: Kävin kerran kirkon leirillä. Lause2: Teimme pitkän luontoretken metsään. Lause3: Yhtäkkiä kimalaisperhe alkoi parveilla kimalaisten kimpussa, ja minä juoksin. Lause4: Pian eksyin metsään tuntikausiksi ja olin kauhuissani. Lause5: Myöhemmin kirkon etsintäpartio oli löytänyt minut ja ottanut minut takaisin.</w:t>
      </w:r>
    </w:p>
    <w:p>
      <w:r>
        <w:rPr>
          <w:b/>
        </w:rPr>
        <w:t xml:space="preserve">Tulos</w:t>
      </w:r>
    </w:p>
    <w:p>
      <w:r>
        <w:t xml:space="preserve">Minä (itse), Kimalaiset, Kirkon etsintäpartio</w:t>
      </w:r>
    </w:p>
    <w:p>
      <w:r>
        <w:rPr>
          <w:b/>
        </w:rPr>
        <w:t xml:space="preserve">Esimerkki 4.5150</w:t>
      </w:r>
    </w:p>
    <w:p>
      <w:r>
        <w:t xml:space="preserve">Lause1: Michelle työskenteli huoltoasemalla. Lause2: Hän näki kahden epäilyttävän näköisen lapsen kävelevän sisään. Lause3: Lapset alkoivat laittaa karkkia taskuihinsa. Lause4: Michelle huusi lapsia lopettamaan ja alkoi tulla heidän peräänsä. Lause5: Lapset juoksivat ovesta ulos, eikä heitä ole sen jälkeen nähty.</w:t>
      </w:r>
    </w:p>
    <w:p>
      <w:r>
        <w:rPr>
          <w:b/>
        </w:rPr>
        <w:t xml:space="preserve">Tulos</w:t>
      </w:r>
    </w:p>
    <w:p>
      <w:r>
        <w:t xml:space="preserve">Michelle, Lapset, Kaksi lasta</w:t>
      </w:r>
    </w:p>
    <w:p>
      <w:r>
        <w:rPr>
          <w:b/>
        </w:rPr>
        <w:t xml:space="preserve">Esimerkki 4.5151</w:t>
      </w:r>
    </w:p>
    <w:p>
      <w:r>
        <w:t xml:space="preserve">Lause1: Lily oli pankkivirkailija. Lause2: Pankkiin tuli eräänä päivänä aseistettu naamioitunut mies. Lause3: Mies tuli Lilylle ikkunaan ja vaati käteistä. Lause4: Hän laittoi rahaa pussiin yhdessä väriainepakkauksen kanssa. Lause5: Ryöstäjä ei voisi käyttää rahaa sen räjähdettyä!</w:t>
      </w:r>
    </w:p>
    <w:p>
      <w:r>
        <w:rPr>
          <w:b/>
        </w:rPr>
        <w:t xml:space="preserve">Tulos</w:t>
      </w:r>
    </w:p>
    <w:p>
      <w:r>
        <w:t xml:space="preserve">Lily</w:t>
      </w:r>
    </w:p>
    <w:p>
      <w:r>
        <w:rPr>
          <w:b/>
        </w:rPr>
        <w:t xml:space="preserve">Esimerkki 4.5152</w:t>
      </w:r>
    </w:p>
    <w:p>
      <w:r>
        <w:t xml:space="preserve">Lause1: Nick, Bob, Sam ja Don kävivät viime viikolla rock-keikalla Philadelphiassa. Lause2: He löysivät paikkansa vahtimestarin avustuksella. Lause3: Ryhmä etsi sen jälkeen kauppakopin. Lause4: Kolme heistä osti vinyylilevyjä. Lause5: He palasivat paikoilleen katsomaan loput esityksestä.</w:t>
      </w:r>
    </w:p>
    <w:p>
      <w:r>
        <w:rPr>
          <w:b/>
        </w:rPr>
        <w:t xml:space="preserve">Tulos</w:t>
      </w:r>
    </w:p>
    <w:p>
      <w:r>
        <w:t xml:space="preserve">Don, Sam, Kolme heistä, Nick, Usher, Bob.</w:t>
      </w:r>
    </w:p>
    <w:p>
      <w:r>
        <w:rPr>
          <w:b/>
        </w:rPr>
        <w:t xml:space="preserve">Esimerkki 4.5153</w:t>
      </w:r>
    </w:p>
    <w:p>
      <w:r>
        <w:t xml:space="preserve">Lause1: Ariana oli huolissaan poikaystävänsä lähtemisestä Las Vegasiin. Lause2: Hänen poikaystävänsä Tim oli lähdössä poikamatkalle. Lause3: Ariana tunsi itsensä ulkopuoliseksi. Lause4: Hän vastusti poikaa, mutta mies lähti silti. Lause5: Ariana mietti sitten suhdettaan.</w:t>
      </w:r>
    </w:p>
    <w:p>
      <w:r>
        <w:rPr>
          <w:b/>
        </w:rPr>
        <w:t xml:space="preserve">Tulos</w:t>
      </w:r>
    </w:p>
    <w:p>
      <w:r>
        <w:t xml:space="preserve">Tim, Ariana, poikaystävä</w:t>
      </w:r>
    </w:p>
    <w:p>
      <w:r>
        <w:rPr>
          <w:b/>
        </w:rPr>
        <w:t xml:space="preserve">Esimerkki 4.5154</w:t>
      </w:r>
    </w:p>
    <w:p>
      <w:r>
        <w:t xml:space="preserve">Lause1: Nita ja hänen miehensä olivat innoissaan, kun he saivat tietää odottavansa lasta. Lause2: Mutta Nita halusi tytön ja hänen miehensä pojan! Lause3: Sitten ultraäänitutkimus paljasti, että Nita odotti kaksosia - kaksoset. Lause4: Kumpikin kumppani oli saamassa unelmansa! Lause5: Nita ja hänen miehensä olivat niin onnellisia, että he itkivät!</w:t>
      </w:r>
    </w:p>
    <w:p>
      <w:r>
        <w:rPr>
          <w:b/>
        </w:rPr>
        <w:t xml:space="preserve">Tulos</w:t>
      </w:r>
    </w:p>
    <w:p>
      <w:r>
        <w:t xml:space="preserve">Nita ja hänen miehensä, Nita, aviomies</w:t>
      </w:r>
    </w:p>
    <w:p>
      <w:r>
        <w:rPr>
          <w:b/>
        </w:rPr>
        <w:t xml:space="preserve">Esimerkki 4.5155</w:t>
      </w:r>
    </w:p>
    <w:p>
      <w:r>
        <w:t xml:space="preserve">Lause1: Hank varasi ajan talon katsomiseen. Lause2: Hänen piti tavata kiinteistönvälittäjä tämän toimistossa. Lause3: Hank ei nähnyt välittäjän toimistoa, vaan ajoi sen ohi. Lause4: Hän jatkoi matkaa itse talolle. Lause5: Hank soitti välittäjälle ja pyysi tapaamaan hänet sen sijaan siellä talolla.</w:t>
      </w:r>
    </w:p>
    <w:p>
      <w:r>
        <w:rPr>
          <w:b/>
        </w:rPr>
        <w:t xml:space="preserve">Tulos</w:t>
      </w:r>
    </w:p>
    <w:p>
      <w:r>
        <w:t xml:space="preserve">Hank, kiinteistönvälittäjä</w:t>
      </w:r>
    </w:p>
    <w:p>
      <w:r>
        <w:rPr>
          <w:b/>
        </w:rPr>
        <w:t xml:space="preserve">Esimerkki 4.5156</w:t>
      </w:r>
    </w:p>
    <w:p>
      <w:r>
        <w:t xml:space="preserve">Lause1: Lydia halusi kovasti lähteä ulkomaille. Lause2: Hänellä ei kuitenkaan ollut rahaa. Lause3: Hän päätti ainakin työskennellä kirkon ryhmälle. Lause4: Tämän ansiosta hän sai epätodennäköisen palkkion. Lause5: Hänet lähetettäisiin Israeliin lähetyssaarnaajaksi.</w:t>
      </w:r>
    </w:p>
    <w:p>
      <w:r>
        <w:rPr>
          <w:b/>
        </w:rPr>
        <w:t xml:space="preserve">Tulos</w:t>
      </w:r>
    </w:p>
    <w:p>
      <w:r>
        <w:t xml:space="preserve">Kirkon ryhmä, Lydia</w:t>
      </w:r>
    </w:p>
    <w:p>
      <w:r>
        <w:rPr>
          <w:b/>
        </w:rPr>
        <w:t xml:space="preserve">Esimerkki 4.5157</w:t>
      </w:r>
    </w:p>
    <w:p>
      <w:r>
        <w:t xml:space="preserve">Lause1: Hän oli kotoisin Port Arthurista Teksasista. Lause2: Hän ampui eräänä iltana college-asunnossaan parvekkeelta. Lause3: SWAT-ryhmä ilmestyi paikalle ja piiritti rakennuksen. Lause4: D-loc piti sisällä viittä opiskelijaa panttivankina. Lause5: Aamuviideltä swat-joukko ampui D-locin, kun hän yritti paeta.</w:t>
      </w:r>
    </w:p>
    <w:p>
      <w:r>
        <w:rPr>
          <w:b/>
        </w:rPr>
        <w:t xml:space="preserve">Tulos</w:t>
      </w:r>
    </w:p>
    <w:p>
      <w:r>
        <w:t xml:space="preserve">Opiskelijat, D-loc, Port Arthur, Swat-tiimi, Swat-tiimi</w:t>
      </w:r>
    </w:p>
    <w:p>
      <w:r>
        <w:rPr>
          <w:b/>
        </w:rPr>
        <w:t xml:space="preserve">Esimerkki 4.5158</w:t>
      </w:r>
    </w:p>
    <w:p>
      <w:r>
        <w:t xml:space="preserve">Lause1: Sain tietää, että ystäväni syntymäpäivä on huomenna. Lause2: Päätin, että minun pitäisi tehdä kakku. Lause3: Minulla ei ollut jauhoja kakkua varten! Lause4: Menin kauppaan ja unohdin ostaa sen, mitä olin siellä hakemassa. Lause5: Olin helpottunut, kun seuraavana päivänä joku toi kuppikakkuja.</w:t>
      </w:r>
    </w:p>
    <w:p>
      <w:r>
        <w:rPr>
          <w:b/>
        </w:rPr>
        <w:t xml:space="preserve">Tulos</w:t>
      </w:r>
    </w:p>
    <w:p>
      <w:r>
        <w:t xml:space="preserve">Minä (itse)</w:t>
      </w:r>
    </w:p>
    <w:p>
      <w:r>
        <w:rPr>
          <w:b/>
        </w:rPr>
        <w:t xml:space="preserve">Esimerkki 4.5159</w:t>
      </w:r>
    </w:p>
    <w:p>
      <w:r>
        <w:t xml:space="preserve">Lause1: Tina on kaunis hallintoassistentti. Lause2: Hän esittelee kauneuttaan naimisissa olevan pomonsa edessä. Lause3: Mies yrittää kosiskella häntä rahalla ja tavaroilla. Lause4: Tina viettelee pomonsa. Lause5: Hänen pomonsa ja vaimonsa eroavat, ja pomo menee naimisiin avustajansa kanssa.</w:t>
      </w:r>
    </w:p>
    <w:p>
      <w:r>
        <w:rPr>
          <w:b/>
        </w:rPr>
        <w:t xml:space="preserve">Tulos</w:t>
      </w:r>
    </w:p>
    <w:p>
      <w:r>
        <w:t xml:space="preserve">Avustaja, vaimo, Tina, pomo</w:t>
      </w:r>
    </w:p>
    <w:p>
      <w:r>
        <w:rPr>
          <w:b/>
        </w:rPr>
        <w:t xml:space="preserve">Esimerkki 4.5160</w:t>
      </w:r>
    </w:p>
    <w:p>
      <w:r>
        <w:t xml:space="preserve">Lause1: Larry kalasti takapihansa lammessa. Lause2: Hän ei saanut tänään mitään saalista. Lause3: Hän päätti pitää lounastauon. Lause4: Larryn syödessä voileipäänsä jokin veti hänen siimastaan. Lause5: Larry kelasi 2-kiloisen taimenen puntista.</w:t>
      </w:r>
    </w:p>
    <w:p>
      <w:r>
        <w:rPr>
          <w:b/>
        </w:rPr>
        <w:t xml:space="preserve">Tulos</w:t>
      </w:r>
    </w:p>
    <w:p>
      <w:r>
        <w:t xml:space="preserve">Larry</w:t>
      </w:r>
    </w:p>
    <w:p>
      <w:r>
        <w:rPr>
          <w:b/>
        </w:rPr>
        <w:t xml:space="preserve">Esimerkki 4.5161</w:t>
      </w:r>
    </w:p>
    <w:p>
      <w:r>
        <w:t xml:space="preserve">Lause1: Chad soitti huiluaan kykykilpailussa. Lause2: Hän halusi ensimmäisen palkinnon, koska se oli iso pokaali. Lause3: Mutta sitten he ilmoittivat, että hän oli voittanut toisen sijan. Lause4: Chad näki, että toinen palkinto oli kiiltävä mitali. Lause5: Hän päätti, että hänelle kelpasi sittenkin toinen sija!</w:t>
      </w:r>
    </w:p>
    <w:p>
      <w:r>
        <w:rPr>
          <w:b/>
        </w:rPr>
        <w:t xml:space="preserve">Tulos</w:t>
      </w:r>
    </w:p>
    <w:p>
      <w:r>
        <w:t xml:space="preserve">Chad</w:t>
      </w:r>
    </w:p>
    <w:p>
      <w:r>
        <w:rPr>
          <w:b/>
        </w:rPr>
        <w:t xml:space="preserve">Esimerkki 4.5162</w:t>
      </w:r>
    </w:p>
    <w:p>
      <w:r>
        <w:t xml:space="preserve">Lause1: Brian ja Karyn päättivät tehdä ystävilleen pirtelöitä. Lause2: Brian käytti puulusikkaa työntääkseen jäätelöä tehosekoittimeen. Lause3: Lusikka joutui liian lähelle teriä ja hajosi palasiksi. Lause4: Karyn ja Brian siivilöivät pirtelön ja ottivat puunlastut pois. Lause5: Kukaan ei koskaan saanut selville, että pirtelöissä oli lastuja.</w:t>
      </w:r>
    </w:p>
    <w:p>
      <w:r>
        <w:rPr>
          <w:b/>
        </w:rPr>
        <w:t xml:space="preserve">Tulos</w:t>
      </w:r>
    </w:p>
    <w:p>
      <w:r>
        <w:t xml:space="preserve">Brian, Karyn, ystävät, ystävä</w:t>
      </w:r>
    </w:p>
    <w:p>
      <w:r>
        <w:rPr>
          <w:b/>
        </w:rPr>
        <w:t xml:space="preserve">Esimerkki 4.5163</w:t>
      </w:r>
    </w:p>
    <w:p>
      <w:r>
        <w:t xml:space="preserve">Lause1: Chad antoi avaimensa autopesulan palvelijalle. Lause2: Autopalvelija aloitti autonpesuprosessin. Lause3: Chad luki kirjaa 20 minuuttia. Lause4: Palvelija antoi Chadille takaisin hänen avaimensa. Lause5: Chad löysi autosta kännykkänsä , joka oli upotettu hänen litteään limsaansa.</w:t>
      </w:r>
    </w:p>
    <w:p>
      <w:r>
        <w:rPr>
          <w:b/>
        </w:rPr>
        <w:t xml:space="preserve">Tulos</w:t>
      </w:r>
    </w:p>
    <w:p>
      <w:r>
        <w:t xml:space="preserve">Chad, autopesulapalvelija</w:t>
      </w:r>
    </w:p>
    <w:p>
      <w:r>
        <w:rPr>
          <w:b/>
        </w:rPr>
        <w:t xml:space="preserve">Esimerkki 4.5164</w:t>
      </w:r>
    </w:p>
    <w:p>
      <w:r>
        <w:t xml:space="preserve">Lause1: Jeff inhosi laskujen maksamista. Lause2: Hän lykkäsi niitä, kunnes ne olivat kaksi viikkoa myöhässä. Lause3: Häneltä perittiin 50 dollarin myöhästymismaksut. Lause4: Tämä oli Jeffille hyvin murskaavaa. Lause5: Hänellä ei ollut rahaa maksaa sitä.</w:t>
      </w:r>
    </w:p>
    <w:p>
      <w:r>
        <w:rPr>
          <w:b/>
        </w:rPr>
        <w:t xml:space="preserve">Tulos</w:t>
      </w:r>
    </w:p>
    <w:p>
      <w:r>
        <w:t xml:space="preserve">Jeff</w:t>
      </w:r>
    </w:p>
    <w:p>
      <w:r>
        <w:rPr>
          <w:b/>
        </w:rPr>
        <w:t xml:space="preserve">Esimerkki 4.5165</w:t>
      </w:r>
    </w:p>
    <w:p>
      <w:r>
        <w:t xml:space="preserve">Lause1: Äiti kysyi minulta, aionko käydä tätini luona. Lause2: Sanoin hänelle, että en, koska minun piti tehdä kotitehtäviä. Lause3: Hän käski minun ostaa omat ruokani, koska hän on menossa sinne. Lause4: Päätin viedä koulutehtäväni sinne, koska olen rahaton. Lause5: Huolimatta siitä, että tätini koti häiritsi minua, sain työt valmiiksi.</w:t>
      </w:r>
    </w:p>
    <w:p>
      <w:r>
        <w:rPr>
          <w:b/>
        </w:rPr>
        <w:t xml:space="preserve">Tulos</w:t>
      </w:r>
    </w:p>
    <w:p>
      <w:r>
        <w:t xml:space="preserve">Minä (itse), Äitini, Tätini.</w:t>
      </w:r>
    </w:p>
    <w:p>
      <w:r>
        <w:rPr>
          <w:b/>
        </w:rPr>
        <w:t xml:space="preserve">Esimerkki 4.5166</w:t>
      </w:r>
    </w:p>
    <w:p>
      <w:r>
        <w:t xml:space="preserve">Lause1: Ida halusi tehdä äidilleen leikekirjan. Lause2: Hän hankki tyhjän albumin ja alkoi koristella sitä. Lause3: Sitten hän lisäsi paljon valokuvia. Lause4: Hän lahjoitti sen äidilleen jouluna. Lause5: Idan äiti oli niin onnellinen, että melkein itki!</w:t>
      </w:r>
    </w:p>
    <w:p>
      <w:r>
        <w:rPr>
          <w:b/>
        </w:rPr>
        <w:t xml:space="preserve">Tulos</w:t>
      </w:r>
    </w:p>
    <w:p>
      <w:r>
        <w:t xml:space="preserve">Idan äiti, Ida</w:t>
      </w:r>
    </w:p>
    <w:p>
      <w:r>
        <w:rPr>
          <w:b/>
        </w:rPr>
        <w:t xml:space="preserve">Esimerkki 4.5167</w:t>
      </w:r>
    </w:p>
    <w:p>
      <w:r>
        <w:t xml:space="preserve">Lause1: Vaimoni käytti tänään pölynimuria. Lause2: Se on hyvin äänekäs. Lause3: Kissa vihaa sitä. Lause4: Se piiloutui sängyn alle tunniksi sen jälkeen, kun imurointi loppui. Lause5: Se tuli hitaasti ulos ja on nyt kunnossa.</w:t>
      </w:r>
    </w:p>
    <w:p>
      <w:r>
        <w:rPr>
          <w:b/>
        </w:rPr>
        <w:t xml:space="preserve">Tulos</w:t>
      </w:r>
    </w:p>
    <w:p>
      <w:r>
        <w:t xml:space="preserve">Kissamme, Vaimoni</w:t>
      </w:r>
    </w:p>
    <w:p>
      <w:r>
        <w:rPr>
          <w:b/>
        </w:rPr>
        <w:t xml:space="preserve">Esimerkki 4.5168</w:t>
      </w:r>
    </w:p>
    <w:p>
      <w:r>
        <w:t xml:space="preserve">Lause1: Tänään oli Fredin ensimmäinen päivä lukiossa. Lause2: Hän oli aika hermostunut. Lause3: Hän pelkäsi, ettei saisi ystäviä. Lause4: Onneksi kun hän pääsi sinne, jotkut mukavat lapset alkoivat jutella hänen kanssaan. Lause5: Fred oli iloinen, että hän sai ystäviä.</w:t>
      </w:r>
    </w:p>
    <w:p>
      <w:r>
        <w:rPr>
          <w:b/>
        </w:rPr>
        <w:t xml:space="preserve">Tulos</w:t>
      </w:r>
    </w:p>
    <w:p>
      <w:r>
        <w:t xml:space="preserve">Lapset, Fred</w:t>
      </w:r>
    </w:p>
    <w:p>
      <w:r>
        <w:rPr>
          <w:b/>
        </w:rPr>
        <w:t xml:space="preserve">Esimerkki 4.5169</w:t>
      </w:r>
    </w:p>
    <w:p>
      <w:r>
        <w:t xml:space="preserve">Lause1: Barryn piti äskettäin tehdä lukukoe yliopistoa varten. Lause2: Barry oli hermostunut, koska hän ei tiennyt, mitä testissä oli. Lause3: Kun Barry kuitenkin teki koetta, hän tajusi, kuinka paljon hän tiesi. Lause4: Testin edetessä Barry tunsi olonsa varmemmaksi. Lause5: Barry tiesi, että hän oli läpäissyt tekemänsä lukukokeen.</w:t>
      </w:r>
    </w:p>
    <w:p>
      <w:r>
        <w:rPr>
          <w:b/>
        </w:rPr>
        <w:t xml:space="preserve">Tulos</w:t>
      </w:r>
    </w:p>
    <w:p>
      <w:r>
        <w:t xml:space="preserve">Barry</w:t>
      </w:r>
    </w:p>
    <w:p>
      <w:r>
        <w:rPr>
          <w:b/>
        </w:rPr>
        <w:t xml:space="preserve">Esimerkki 4.5170</w:t>
      </w:r>
    </w:p>
    <w:p>
      <w:r>
        <w:t xml:space="preserve">Lause1: Pete oli rikollinen. Lause2: Hän oli tällä hetkellä vankilassa. Lause3: Hän oli vapautumassa. Lause4: Hän ei tiennyt, minne mennä tai mitä tehdä, kun hän pääsi ulos. Lause5: Pete halusi vain jäädä vankilaan.</w:t>
      </w:r>
    </w:p>
    <w:p>
      <w:r>
        <w:rPr>
          <w:b/>
        </w:rPr>
        <w:t xml:space="preserve">Tulos</w:t>
      </w:r>
    </w:p>
    <w:p>
      <w:r>
        <w:t xml:space="preserve">Pete</w:t>
      </w:r>
    </w:p>
    <w:p>
      <w:r>
        <w:rPr>
          <w:b/>
        </w:rPr>
        <w:t xml:space="preserve">Esimerkki 4.5171</w:t>
      </w:r>
    </w:p>
    <w:p>
      <w:r>
        <w:t xml:space="preserve">Lause1: Sarah matkusti Ranskaan yksin. Lause2: Hän nousi väärään junaan eikä tiennyt, missä hän oli. Lause3: Hän istuutui portaille itkemään. Lause4: Avulias Ranskan kansalainen kysyi, voisiko hän auttaa. Lause5: Sarah löysi tiensä uuden ystävänsä avulla.</w:t>
      </w:r>
    </w:p>
    <w:p>
      <w:r>
        <w:rPr>
          <w:b/>
        </w:rPr>
        <w:t xml:space="preserve">Tulos</w:t>
      </w:r>
    </w:p>
    <w:p>
      <w:r>
        <w:t xml:space="preserve">Sarah, Ranskan kansalainen</w:t>
      </w:r>
    </w:p>
    <w:p>
      <w:r>
        <w:rPr>
          <w:b/>
        </w:rPr>
        <w:t xml:space="preserve">Esimerkki 4.5172</w:t>
      </w:r>
    </w:p>
    <w:p>
      <w:r>
        <w:t xml:space="preserve">Lause1: Kaupungin uusi mies oli vihdoin valinnut alueen, jossa hän halusi asua. Lause2: Kyläläiset tarttuivat kirveisiinsä ja auttoivat häntä kaatamaan puita. Lause3: He työskentelivät viikkoja ja kuukausia saadakseen hänen uuden talonsa rakennettua. Lause4: Vähän ennen talven tuloa se oli valmis. Lause5: Uusi mies kiitti kaikkia ja kutsui heidät kaikki päivälliselle.</w:t>
      </w:r>
    </w:p>
    <w:p>
      <w:r>
        <w:rPr>
          <w:b/>
        </w:rPr>
        <w:t xml:space="preserve">Tulos</w:t>
      </w:r>
    </w:p>
    <w:p>
      <w:r>
        <w:t xml:space="preserve">Kyläläiset, Uusi mies</w:t>
      </w:r>
    </w:p>
    <w:p>
      <w:r>
        <w:rPr>
          <w:b/>
        </w:rPr>
        <w:t xml:space="preserve">Esimerkki 4.5173</w:t>
      </w:r>
    </w:p>
    <w:p>
      <w:r>
        <w:t xml:space="preserve">Lause1: Chris otti yhteyttä Lisaan. Lause2: Hän tarjoutui maksamaan Lisalle rahaa tutkimustyön kirjoittamisesta. Lause3: Lisa otti tehtävän vastaan ja kirjoitti sen viikon kuluessa. Lause4: Lause5: Koska Chris lopulta reputti työn ja kurssin, hän ei koskaan maksanut Lisalle.</w:t>
      </w:r>
    </w:p>
    <w:p>
      <w:r>
        <w:rPr>
          <w:b/>
        </w:rPr>
        <w:t xml:space="preserve">Tulos</w:t>
      </w:r>
    </w:p>
    <w:p>
      <w:r>
        <w:t xml:space="preserve">Chris, Lisa, opettaja</w:t>
      </w:r>
    </w:p>
    <w:p>
      <w:r>
        <w:rPr>
          <w:b/>
        </w:rPr>
        <w:t xml:space="preserve">Esimerkki 4.5174</w:t>
      </w:r>
    </w:p>
    <w:p>
      <w:r>
        <w:t xml:space="preserve">Lause1: Candy oli toimittaja. Lause2: Hän tarvitsi suuren haastattelun. Lause3: Hän soitteli jatkuvasti nähdäkseen, saisiko hän sen. Lause4: Lopulta hän sai. Lause5: Candy oli onnellinen.</w:t>
      </w:r>
    </w:p>
    <w:p>
      <w:r>
        <w:rPr>
          <w:b/>
        </w:rPr>
        <w:t xml:space="preserve">Tulos</w:t>
      </w:r>
    </w:p>
    <w:p>
      <w:r>
        <w:t xml:space="preserve">Karkkia</w:t>
      </w:r>
    </w:p>
    <w:p>
      <w:r>
        <w:rPr>
          <w:b/>
        </w:rPr>
        <w:t xml:space="preserve">Esimerkki 4.5175</w:t>
      </w:r>
    </w:p>
    <w:p>
      <w:r>
        <w:t xml:space="preserve">Lause1: Alex oli hyvin hermostunut huomisesta kokeesta. Lause2: Hän pyysi minulta apua opiskelussa, mutta minulla oli kiire. Lause3: Hän oli hyvin hermostunut ja heräsi erittäin aikaisin opiskelemaan. Lause4: Opettaja sanoi luottavansa Alexiin, että hän selviytyy kokeesta! Lause5: Alex teki kokeen ja sai hyväksytyn arvosanan!</w:t>
      </w:r>
    </w:p>
    <w:p>
      <w:r>
        <w:rPr>
          <w:b/>
        </w:rPr>
        <w:t xml:space="preserve">Tulos</w:t>
      </w:r>
    </w:p>
    <w:p>
      <w:r>
        <w:t xml:space="preserve">Minä (itse), Alex, Opettaja</w:t>
      </w:r>
    </w:p>
    <w:p>
      <w:r>
        <w:rPr>
          <w:b/>
        </w:rPr>
        <w:t xml:space="preserve">Esimerkki 4.5176</w:t>
      </w:r>
    </w:p>
    <w:p>
      <w:r>
        <w:t xml:space="preserve">Lause1: Danny söi juustopizzaa. Lause2: Danny sairastui juustopizzasta. Lause3: Hän vietti loppupäivän kylpyhuoneessa. Lause4: Danny pelkäsi nyt syödä juustoa. Lause5: Hän päätti ryhtyä vegaaniksi välttääkseen sairastumisen.</w:t>
      </w:r>
    </w:p>
    <w:p>
      <w:r>
        <w:rPr>
          <w:b/>
        </w:rPr>
        <w:t xml:space="preserve">Tulos</w:t>
      </w:r>
    </w:p>
    <w:p>
      <w:r>
        <w:t xml:space="preserve">Danny</w:t>
      </w:r>
    </w:p>
    <w:p>
      <w:r>
        <w:rPr>
          <w:b/>
        </w:rPr>
        <w:t xml:space="preserve">Esimerkki 4.5177</w:t>
      </w:r>
    </w:p>
    <w:p>
      <w:r>
        <w:t xml:space="preserve">Lause1: Linda oli vaikealla englannin tunnilla. Lause2: Hän joutui lukemaan useita tarinoita. Lause3: Hänestä tuntui, ettei hänellä ollut muuta vaihtoehtoa kuin lukea nopeasti. Lause4: Ja hänestä tuli siinä yhä parempi. Lause5: Linda kehui pystyvänsä lukemaan 700 sanaa minuutissa.</w:t>
      </w:r>
    </w:p>
    <w:p>
      <w:r>
        <w:rPr>
          <w:b/>
        </w:rPr>
        <w:t xml:space="preserve">Tulos</w:t>
      </w:r>
    </w:p>
    <w:p>
      <w:r>
        <w:t xml:space="preserve">Linda</w:t>
      </w:r>
    </w:p>
    <w:p>
      <w:r>
        <w:rPr>
          <w:b/>
        </w:rPr>
        <w:t xml:space="preserve">Esimerkki 4.5178</w:t>
      </w:r>
    </w:p>
    <w:p>
      <w:r>
        <w:t xml:space="preserve">Lause1: Joe oli turhautunut siihen, että hänen korvausvaatimuksensa käsittely kesti niin kauan. Lause2: Hänellä oli taloudellisia vaikeuksia, ja hän halusi, että korvaus maksettaisiin opintovelkojen maksuun. Lause3: Rahaa odotellessaan hän kuuli opetusministeriöstä. Lause4: Hänen opintolainansa oli anteeksiannettavissa hänen valtion palveluksessa ollessaan! Lause5: Joe oli kiitollinen siitä, että hän voisi käyttää korvauksen muihin laskuihin.</w:t>
      </w:r>
    </w:p>
    <w:p>
      <w:r>
        <w:rPr>
          <w:b/>
        </w:rPr>
        <w:t xml:space="preserve">Tulos</w:t>
      </w:r>
    </w:p>
    <w:p>
      <w:r>
        <w:t xml:space="preserve">Joe</w:t>
      </w:r>
    </w:p>
    <w:p>
      <w:r>
        <w:rPr>
          <w:b/>
        </w:rPr>
        <w:t xml:space="preserve">Esimerkki 4.5179</w:t>
      </w:r>
    </w:p>
    <w:p>
      <w:r>
        <w:t xml:space="preserve">Lause1: Sid ajoi pyörällään ystävänsä luokse. Lause2: Sid jätti pyöränsä jalkakäytävälle kadun viereen. Lause3: Kun Sid lähti kotiin, hänen pyöränsä oli kadonnut! Lause4: Sid luuli, että hänen pyöränsä oli varastettu. Lause5: Mutta Sidin äiti oli ajanut ohi ja vienyt pyörän kotiin.</w:t>
      </w:r>
    </w:p>
    <w:p>
      <w:r>
        <w:rPr>
          <w:b/>
        </w:rPr>
        <w:t xml:space="preserve">Tulos</w:t>
      </w:r>
    </w:p>
    <w:p>
      <w:r>
        <w:t xml:space="preserve">Sidin äiti, Ystävä, Sid</w:t>
      </w:r>
    </w:p>
    <w:p>
      <w:r>
        <w:rPr>
          <w:b/>
        </w:rPr>
        <w:t xml:space="preserve">Esimerkki 4.5180</w:t>
      </w:r>
    </w:p>
    <w:p>
      <w:r>
        <w:t xml:space="preserve">Lause1: Mari oli halunnut ostaa kynttilän. Lause2: Hän katseli hyllyä ja yritti valita kynttilän. Lause3: Hän haisteli kynttilöitä yksi kerrallaan. Lause4: Hän tajusi, ettei oikeastaan pitänyt mistään tuoksusta. Lause5: Hän ei halunnut tuhlata rahaa, joten hän jätti kynttilän valitsematta.</w:t>
      </w:r>
    </w:p>
    <w:p>
      <w:r>
        <w:rPr>
          <w:b/>
        </w:rPr>
        <w:t xml:space="preserve">Tulos</w:t>
      </w:r>
    </w:p>
    <w:p>
      <w:r>
        <w:t xml:space="preserve">Mari</w:t>
      </w:r>
    </w:p>
    <w:p>
      <w:r>
        <w:rPr>
          <w:b/>
        </w:rPr>
        <w:t xml:space="preserve">Esimerkki 4.5181</w:t>
      </w:r>
    </w:p>
    <w:p>
      <w:r>
        <w:t xml:space="preserve">Lause1: Ben on suosikkikaupassaan. Lause2: Hän päättää ostaa omenoita. Lause3: Hän vie ne kotiin ja pesee ne. Lause4: Pesun jälkeen hän puree omenaan. Lause5: Hän löytää omenasta joukon matoja ja on hyvin järkyttynyt.</w:t>
      </w:r>
    </w:p>
    <w:p>
      <w:r>
        <w:rPr>
          <w:b/>
        </w:rPr>
        <w:t xml:space="preserve">Tulos</w:t>
      </w:r>
    </w:p>
    <w:p>
      <w:r>
        <w:t xml:space="preserve">Ben</w:t>
      </w:r>
    </w:p>
    <w:p>
      <w:r>
        <w:rPr>
          <w:b/>
        </w:rPr>
        <w:t xml:space="preserve">Esimerkki 4.5182</w:t>
      </w:r>
    </w:p>
    <w:p>
      <w:r>
        <w:t xml:space="preserve">Lause1: Ken inhosi kirkossa käymistä perheensä kanssa. Lause2: Hänen mielestään se oli tylsää ja turhaa. Lause3: Eräänä sunnuntaina hän sai vihdoin jäädä kotiin. Lause4: Kenillä oli hauskaa katsoa televisiota ja pelata videopelejä. Lause5: Hän alkoi jättää kirkkoa väliin yhä useammin.</w:t>
      </w:r>
    </w:p>
    <w:p>
      <w:r>
        <w:rPr>
          <w:b/>
        </w:rPr>
        <w:t xml:space="preserve">Tulos</w:t>
      </w:r>
    </w:p>
    <w:p>
      <w:r>
        <w:t xml:space="preserve">Ken, hänen perheensä</w:t>
      </w:r>
    </w:p>
    <w:p>
      <w:r>
        <w:rPr>
          <w:b/>
        </w:rPr>
        <w:t xml:space="preserve">Esimerkki 4.5183</w:t>
      </w:r>
    </w:p>
    <w:p>
      <w:r>
        <w:t xml:space="preserve">Lause1: Rakastan valvoa myöhään ja katsoa myöhäisillan keskusteluohjelmia. Lause2: Minusta juontajat ovat niin hauskoja. Lause3: Rakastan myös kuunnella, mitä kaikilla julkkiksilla on sanottavaa. Lause4: Viime aikoina olen kuitenkin ollut todella väsynyt töissä seuraavana päivänä. Lause5: Olen siirtynyt nauhoittamaan ohjelmat ja katsomaan niitä päivällä.</w:t>
      </w:r>
    </w:p>
    <w:p>
      <w:r>
        <w:rPr>
          <w:b/>
        </w:rPr>
        <w:t xml:space="preserve">Tulos</w:t>
      </w:r>
    </w:p>
    <w:p>
      <w:r>
        <w:t xml:space="preserve">Minä (itse), Julkkikset, Juontajat, Isännät</w:t>
      </w:r>
    </w:p>
    <w:p>
      <w:r>
        <w:rPr>
          <w:b/>
        </w:rPr>
        <w:t xml:space="preserve">Esimerkki 4.5184</w:t>
      </w:r>
    </w:p>
    <w:p>
      <w:r>
        <w:t xml:space="preserve">Lause1: Sally aikoi tehdä kurpitsapiirakan. Lause2: Hän ei ollut koskaan ennen tehnyt sellaista. Lause3: Hän löysi reseptin ja osti ainekset. Lause4: Kypsennettäessä talo tuoksui hyvältä. Lause5: Sallyn piirakasta tuli kaunis.</w:t>
      </w:r>
    </w:p>
    <w:p>
      <w:r>
        <w:rPr>
          <w:b/>
        </w:rPr>
        <w:t xml:space="preserve">Tulos</w:t>
      </w:r>
    </w:p>
    <w:p>
      <w:r>
        <w:t xml:space="preserve">Sally</w:t>
      </w:r>
    </w:p>
    <w:p>
      <w:r>
        <w:rPr>
          <w:b/>
        </w:rPr>
        <w:t xml:space="preserve">Esimerkki 4.5185</w:t>
      </w:r>
    </w:p>
    <w:p>
      <w:r>
        <w:t xml:space="preserve">Lause1: Gina odotti puhelimensa latautumista etupenkillä. Lause2: Hän kuuli vihdoin äänen, joka osoitti, että se oli täynnä. Lause3: Hänen isänsä ojensi hänelle puhelimen ajaessaan moottoritiellä. Lause4: Gina alkoi lähettää tekstiviestejä ystävilleen selvittääkseen, kuka oli hereillä. Lause5: Kello oli yksi yöllä, eikä kukaan vastannut.</w:t>
      </w:r>
    </w:p>
    <w:p>
      <w:r>
        <w:rPr>
          <w:b/>
        </w:rPr>
        <w:t xml:space="preserve">Tulos</w:t>
      </w:r>
    </w:p>
    <w:p>
      <w:r>
        <w:t xml:space="preserve">Ystävät, Gina, Isä</w:t>
      </w:r>
    </w:p>
    <w:p>
      <w:r>
        <w:rPr>
          <w:b/>
        </w:rPr>
        <w:t xml:space="preserve">Esimerkki 4.5186</w:t>
      </w:r>
    </w:p>
    <w:p>
      <w:r>
        <w:t xml:space="preserve">Lause1: Pam on suunnitellut lähtevänsä matkalle polkupyörällä. Lause2: Se on pyöräretki maaseudulla. Lause3: Hän on kutsunut ystävänsä mukaan. Lause4: Pam ja hänen ystävänsä pyöräilevät nyt yhdessä matkalle. Lause5: Pam ja hänen ystävänsä sopivat tekevänsä tämän tästä lähtien joka kuukausi.</w:t>
      </w:r>
    </w:p>
    <w:p>
      <w:r>
        <w:rPr>
          <w:b/>
        </w:rPr>
        <w:t xml:space="preserve">Tulos</w:t>
      </w:r>
    </w:p>
    <w:p>
      <w:r>
        <w:t xml:space="preserve">Ystävät, Pam</w:t>
      </w:r>
    </w:p>
    <w:p>
      <w:r>
        <w:rPr>
          <w:b/>
        </w:rPr>
        <w:t xml:space="preserve">Esimerkki 4.5187</w:t>
      </w:r>
    </w:p>
    <w:p>
      <w:r>
        <w:t xml:space="preserve">Lause1: Koira kuuli makuuhuoneesta kantautuvat kakofoniset äänet. Lause2: Hän juoksi sisään luullessaan, että riitelimme. Lause3: Olimme vain äänekkäitä ja ärsyyntyneitä töistä. Lause4: Hän hyppäsi ylös jalat sylissäni. Lause5: Silloin kerroin miehelleni, että meidän pitäisi rauhoittaa äänemme hänen vuokseen.</w:t>
      </w:r>
    </w:p>
    <w:p>
      <w:r>
        <w:rPr>
          <w:b/>
        </w:rPr>
        <w:t xml:space="preserve">Tulos</w:t>
      </w:r>
    </w:p>
    <w:p>
      <w:r>
        <w:t xml:space="preserve">Minä (itse), Koira, Aviomies</w:t>
      </w:r>
    </w:p>
    <w:p>
      <w:r>
        <w:rPr>
          <w:b/>
        </w:rPr>
        <w:t xml:space="preserve">Esimerkki 4.5188</w:t>
      </w:r>
    </w:p>
    <w:p>
      <w:r>
        <w:t xml:space="preserve">Lause1: Bob heitti pesäpalloa. Lause2: Hän heitti palloa niin kovaa kuin pystyi. Lause3: Lyöjä löi palloa oudolla tavalla. Lause4: Pallo päätyi lopulta takaisin Bobia kohti. Lause5: Bob sai osuman suoraan vatsaan ja kaatui.</w:t>
      </w:r>
    </w:p>
    <w:p>
      <w:r>
        <w:rPr>
          <w:b/>
        </w:rPr>
        <w:t xml:space="preserve">Tulos</w:t>
      </w:r>
    </w:p>
    <w:p>
      <w:r>
        <w:t xml:space="preserve">Bob, lyöjä</w:t>
      </w:r>
    </w:p>
    <w:p>
      <w:r>
        <w:rPr>
          <w:b/>
        </w:rPr>
        <w:t xml:space="preserve">Esimerkki 4.5189</w:t>
      </w:r>
    </w:p>
    <w:p>
      <w:r>
        <w:t xml:space="preserve">Lause1: Luokassa poika löysi lattialta kuminauhan. Lause2: Hän venytti sen sormiensa yli kuin aseen. Lause3: Poika uhkasi opettajaa kuminauhalla. Lause4: Opettaja piti pintansa eikä hätkähtänyt. Lause5: Poika ampui opettajaa ja opettaja sai sen kiinni.</w:t>
      </w:r>
    </w:p>
    <w:p>
      <w:r>
        <w:rPr>
          <w:b/>
        </w:rPr>
        <w:t xml:space="preserve">Tulos</w:t>
      </w:r>
    </w:p>
    <w:p>
      <w:r>
        <w:t xml:space="preserve">Poika, opettaja</w:t>
      </w:r>
    </w:p>
    <w:p>
      <w:r>
        <w:rPr>
          <w:b/>
        </w:rPr>
        <w:t xml:space="preserve">Esimerkki 4.5190</w:t>
      </w:r>
    </w:p>
    <w:p>
      <w:r>
        <w:t xml:space="preserve">Lause1: Kia ei löytänyt autonsa avainta mistään! Lause2: Kia joutui paniikkiin, koska hän hukkasi aina tavaroitaan. Lause3: Sitten hän muisti, että oli antanut äidilleen ylimääräisen avaimen. Lause4: Hän oli tiennyt, että hänellä oli taipumusta kadottaa tavaroita. Lause5: Kian kaukonäköisyys pelasti päivän!</w:t>
      </w:r>
    </w:p>
    <w:p>
      <w:r>
        <w:rPr>
          <w:b/>
        </w:rPr>
        <w:t xml:space="preserve">Tulos</w:t>
      </w:r>
    </w:p>
    <w:p>
      <w:r>
        <w:t xml:space="preserve">Kia, hänen äitinsä</w:t>
      </w:r>
    </w:p>
    <w:p>
      <w:r>
        <w:rPr>
          <w:b/>
        </w:rPr>
        <w:t xml:space="preserve">Esimerkki 4.5191</w:t>
      </w:r>
    </w:p>
    <w:p>
      <w:r>
        <w:t xml:space="preserve">Lause1: Viimeinen koulupäivä ennen lomaa oli edessä. Lause2: Kaikki luokkani oppilaat puhuivat. Lause3: Ei ollut mitään järkeä saada heitä lopettamaan, joten ravistin vain päätäni. Lause4: Kehotin heitä kaikkia menemään käytävään. Lause5: Kävelimme kaikki yhdessä katsomaan Polar Express -elokuvaa koko koulun voimin.</w:t>
      </w:r>
    </w:p>
    <w:p>
      <w:r>
        <w:rPr>
          <w:b/>
        </w:rPr>
        <w:t xml:space="preserve">Tulos</w:t>
      </w:r>
    </w:p>
    <w:p>
      <w:r>
        <w:t xml:space="preserve">Minä (itse)</w:t>
      </w:r>
    </w:p>
    <w:p>
      <w:r>
        <w:rPr>
          <w:b/>
        </w:rPr>
        <w:t xml:space="preserve">Esimerkki 4.5192</w:t>
      </w:r>
    </w:p>
    <w:p>
      <w:r>
        <w:t xml:space="preserve">Lause1: Amy halusi ryhtyä kasvissyöjäksi. Lause2: Amy ei muutenkaan syönyt paljon lihaa. Lause3: Mutta hän rakasti tiettyä lihaa, eikä halunnut luopua siitä. Lause4: Sinä iltana hänen äitinsä teki hummerin pyrstöjä. Lause5: Amy päätti lykätä kasvisruokahaaveensa hummerin jälkeen.</w:t>
      </w:r>
    </w:p>
    <w:p>
      <w:r>
        <w:rPr>
          <w:b/>
        </w:rPr>
        <w:t xml:space="preserve">Tulos</w:t>
      </w:r>
    </w:p>
    <w:p>
      <w:r>
        <w:t xml:space="preserve">Amy, Amyn äiti</w:t>
      </w:r>
    </w:p>
    <w:p>
      <w:r>
        <w:rPr>
          <w:b/>
        </w:rPr>
        <w:t xml:space="preserve">Esimerkki 4.5193</w:t>
      </w:r>
    </w:p>
    <w:p>
      <w:r>
        <w:t xml:space="preserve">Lause1: Jay oli rannalla. Lause2: Aallot olivat tavallista suuremmat. Lause3: Jay kaatui. Lause4: Sidottu melkein vei hänet veden alle. Lause5: Jay nousi vedestä eikä mennyt takaisin veteen.</w:t>
      </w:r>
    </w:p>
    <w:p>
      <w:r>
        <w:rPr>
          <w:b/>
        </w:rPr>
        <w:t xml:space="preserve">Tulos</w:t>
      </w:r>
    </w:p>
    <w:p>
      <w:r>
        <w:t xml:space="preserve">Jay</w:t>
      </w:r>
    </w:p>
    <w:p>
      <w:r>
        <w:rPr>
          <w:b/>
        </w:rPr>
        <w:t xml:space="preserve">Esimerkki 4.5194</w:t>
      </w:r>
    </w:p>
    <w:p>
      <w:r>
        <w:t xml:space="preserve">Lause1: Sääennuste näytti, että valtamerellä on syntymässä hurrikaani. Lause2: Smithillä oli rantatalo aivan rannikolla. Lause3: He päättivät alkaa valmistautua pahimpaan. Lause4: Kun sää huononi, he evakuoituivat. Lause5: Onneksi myrsky meni heidän alueensa ohi, ja kaikki olivat turvassa.</w:t>
      </w:r>
    </w:p>
    <w:p>
      <w:r>
        <w:rPr>
          <w:b/>
        </w:rPr>
        <w:t xml:space="preserve">Tulos</w:t>
      </w:r>
    </w:p>
    <w:p>
      <w:r>
        <w:t xml:space="preserve">Hurrikaani, The smiths</w:t>
      </w:r>
    </w:p>
    <w:p>
      <w:r>
        <w:rPr>
          <w:b/>
        </w:rPr>
        <w:t xml:space="preserve">Esimerkki 4.5195</w:t>
      </w:r>
    </w:p>
    <w:p>
      <w:r>
        <w:t xml:space="preserve">Lause1: Huomasin, että taloni katto vuotaa. Lause2: Tikkaat korjatakseni sen. Lause3: Liukastuin tikkailta ja loukkasin jalkani. Lause4: Kipu sai minut ulvomaan äänekkäästi. Lause5: Opin, että minun pitäisi seuraavalla kerralla soittaa ammattilaiselle.</w:t>
      </w:r>
    </w:p>
    <w:p>
      <w:r>
        <w:rPr>
          <w:b/>
        </w:rPr>
        <w:t xml:space="preserve">Tulos</w:t>
      </w:r>
    </w:p>
    <w:p>
      <w:r>
        <w:t xml:space="preserve">Minä (itse), ammattilainen</w:t>
      </w:r>
    </w:p>
    <w:p>
      <w:r>
        <w:rPr>
          <w:b/>
        </w:rPr>
        <w:t xml:space="preserve">Esimerkki 4.5196</w:t>
      </w:r>
    </w:p>
    <w:p>
      <w:r>
        <w:t xml:space="preserve">Lause1: Iva oli raskaana ja himoitsi makeisia. Lause2: Hän ajoi paikalliseen jäätelökauppaan. Lause3: Hän valitsi karamellijäätelön, jonka hän tilasi nopeasti. Lause4: Se näytti niin herkulliselta, kun se tarjoiltiin hänelle. Lause5: Iva söi jäätelön heti tiskillä!</w:t>
      </w:r>
    </w:p>
    <w:p>
      <w:r>
        <w:rPr>
          <w:b/>
        </w:rPr>
        <w:t xml:space="preserve">Tulos</w:t>
      </w:r>
    </w:p>
    <w:p>
      <w:r>
        <w:t xml:space="preserve">Iva</w:t>
      </w:r>
    </w:p>
    <w:p>
      <w:r>
        <w:rPr>
          <w:b/>
        </w:rPr>
        <w:t xml:space="preserve">Esimerkki 4.5197</w:t>
      </w:r>
    </w:p>
    <w:p>
      <w:r>
        <w:t xml:space="preserve">Lause1: Maryllä oli ystävä nimeltä Tyler. Lause2: Hän kuoli hiljattain. Lause3: Mary oli hyvin järkyttynyt. Lause4: Hän meni hänen hautajaisiinsa. Lause5: Hän puhui hänestä.</w:t>
      </w:r>
    </w:p>
    <w:p>
      <w:r>
        <w:rPr>
          <w:b/>
        </w:rPr>
        <w:t xml:space="preserve">Tulos</w:t>
      </w:r>
    </w:p>
    <w:p>
      <w:r>
        <w:t xml:space="preserve">Tyler, Mary</w:t>
      </w:r>
    </w:p>
    <w:p>
      <w:r>
        <w:rPr>
          <w:b/>
        </w:rPr>
        <w:t xml:space="preserve">Esimerkki 4.5198</w:t>
      </w:r>
    </w:p>
    <w:p>
      <w:r>
        <w:t xml:space="preserve">Lause1: Jon kirjoitti novelleja. Lause2: Häneltä loppuivat ideat kesken. Lause3: Hän päätti avata sanakirjan ja kirjoittaa satunnaisista sanoista. Lause4: Tarinoissa ei alkanut olla mitään järkeä. Lause5: Kaikki hänen työnsä hylättiin, ja hän itki.</w:t>
      </w:r>
    </w:p>
    <w:p>
      <w:r>
        <w:rPr>
          <w:b/>
        </w:rPr>
        <w:t xml:space="preserve">Tulos</w:t>
      </w:r>
    </w:p>
    <w:p>
      <w:r>
        <w:t xml:space="preserve">Jon</w:t>
      </w:r>
    </w:p>
    <w:p>
      <w:r>
        <w:rPr>
          <w:b/>
        </w:rPr>
        <w:t xml:space="preserve">Esimerkki 4.5199</w:t>
      </w:r>
    </w:p>
    <w:p>
      <w:r>
        <w:t xml:space="preserve">Lause1: Kelly oli aloittamassa lukiota. Lause2: Hän oli hyvin hermostunut siitä, että hänestä tuli ekaluokkalainen. Lause3: Hän oli kuullut kauhutarinoita siitä, mitä yläluokkalaiset tekivät heille! Lause4: Mutta fuksiperjantaina kukaan ei vahingoittanut tai kiusannut häntä lainkaan! Lause5: Kelly päätti, että huhut olivat olleet vain pelottelutaktiikkaa!</w:t>
      </w:r>
    </w:p>
    <w:p>
      <w:r>
        <w:rPr>
          <w:b/>
        </w:rPr>
        <w:t xml:space="preserve">Tulos</w:t>
      </w:r>
    </w:p>
    <w:p>
      <w:r>
        <w:t xml:space="preserve">Kelly, Fuksi, Yläkoululaiset</w:t>
      </w:r>
    </w:p>
    <w:p>
      <w:r>
        <w:rPr>
          <w:b/>
        </w:rPr>
        <w:t xml:space="preserve">Esimerkki 4.5200</w:t>
      </w:r>
    </w:p>
    <w:p>
      <w:r>
        <w:t xml:space="preserve">Lause1: Thomas rakasti syödä suklaavanukasta. Lause2: Eräänä päivänä hän juoksi kauppaan ostamaan sitä. Lause3: Kun hän tuli kotiin, hän avasi purkin ja alkoi syödä sitä. Lause4: Vanukas maistui oudolta, mutta Thomas jatkoi silti sen syömistä. Lause5: Thomas sairastui lopulta melkein viikon ajan!</w:t>
      </w:r>
    </w:p>
    <w:p>
      <w:r>
        <w:rPr>
          <w:b/>
        </w:rPr>
        <w:t xml:space="preserve">Tulos</w:t>
      </w:r>
    </w:p>
    <w:p>
      <w:r>
        <w:t xml:space="preserve">Thomas</w:t>
      </w:r>
    </w:p>
    <w:p>
      <w:r>
        <w:rPr>
          <w:b/>
        </w:rPr>
        <w:t xml:space="preserve">Esimerkki 4.5201</w:t>
      </w:r>
    </w:p>
    <w:p>
      <w:r>
        <w:t xml:space="preserve">Lause1: Sain tietää, että yksi työtoverini oli hyvä shakinpelaaja. Lause2: Pelasin hänen kanssaan lounaalla peliä. Lause3: Hän voitti minut helposti. Lause4: Hän tarjoutui antamaan minulle shakkitunteja pelaamisen sijaan. Lause5: Opin häneltä paljon.</w:t>
      </w:r>
    </w:p>
    <w:p>
      <w:r>
        <w:rPr>
          <w:b/>
        </w:rPr>
        <w:t xml:space="preserve">Tulos</w:t>
      </w:r>
    </w:p>
    <w:p>
      <w:r>
        <w:t xml:space="preserve">Minä (itse), Työkaverini</w:t>
      </w:r>
    </w:p>
    <w:p>
      <w:r>
        <w:rPr>
          <w:b/>
        </w:rPr>
        <w:t xml:space="preserve">Esimerkki 4.5202</w:t>
      </w:r>
    </w:p>
    <w:p>
      <w:r>
        <w:t xml:space="preserve">Lause1: Mies pyysi anteeksi. Lause2: Nainen sanoi hyväksyvänsä sen. Lause3: He juttelivat jonkin aikaa. Lause4: Mies pyysi anteeksi. Lause5: Hän näki, että hänen seuraansa ei haluttu.</w:t>
      </w:r>
    </w:p>
    <w:p>
      <w:r>
        <w:rPr>
          <w:b/>
        </w:rPr>
        <w:t xml:space="preserve">Tulos</w:t>
      </w:r>
    </w:p>
    <w:p>
      <w:r>
        <w:t xml:space="preserve">Nainen, nainen</w:t>
      </w:r>
    </w:p>
    <w:p>
      <w:r>
        <w:rPr>
          <w:b/>
        </w:rPr>
        <w:t xml:space="preserve">Esimerkki 4.5203</w:t>
      </w:r>
    </w:p>
    <w:p>
      <w:r>
        <w:t xml:space="preserve">Lause1: Tommylla oli lemmikkikissa nimeltä Toughie, joka söi vain märkäruokaa. Lause2: Aina kun hän yritti antaa Toughielle kuivamuonaa, kissa ei syönyt. Lause3: Kerran Tommy yritti sekoittaa niitä keskenään, mutta se ei onnistunut. Lause4: Toughie oli aivan liian älykäs ja liian nirso. Lause5: Tommy tuhlasi lopulta pienen omaisuuden Toughien kissanruokaan.</w:t>
      </w:r>
    </w:p>
    <w:p>
      <w:r>
        <w:rPr>
          <w:b/>
        </w:rPr>
        <w:t xml:space="preserve">Tulos</w:t>
      </w:r>
    </w:p>
    <w:p>
      <w:r>
        <w:t xml:space="preserve">Toughie, Tommy</w:t>
      </w:r>
    </w:p>
    <w:p>
      <w:r>
        <w:rPr>
          <w:b/>
        </w:rPr>
        <w:t xml:space="preserve">Esimerkki 4.5204</w:t>
      </w:r>
    </w:p>
    <w:p>
      <w:r>
        <w:t xml:space="preserve">Lause1: Charlie kurotti syvälle keittiön laatikkoon ja hymyili. Lause2: Hän löysi vanhempiensa piilotetun suklaakätkön. Lause3: Ennen kuin kukaan tuli alas, hän nappasi kourallisen suklaata. Lause4: Hänen taskunsa pullistuivat uudesta palkinnosta. Lause5: Valitettavasti Charlie sairastui sinä iltana kaikista syömistään makeisista.</w:t>
      </w:r>
    </w:p>
    <w:p>
      <w:r>
        <w:rPr>
          <w:b/>
        </w:rPr>
        <w:t xml:space="preserve">Tulos</w:t>
      </w:r>
    </w:p>
    <w:p>
      <w:r>
        <w:t xml:space="preserve">Charlie, vanhemmat</w:t>
      </w:r>
    </w:p>
    <w:p>
      <w:r>
        <w:rPr>
          <w:b/>
        </w:rPr>
        <w:t xml:space="preserve">Esimerkki 4.5205</w:t>
      </w:r>
    </w:p>
    <w:p>
      <w:r>
        <w:t xml:space="preserve">Lause1: Kala lipsahti käsistäni. Lause2: Verkko laskeutui suoraan kalan ohi. Lause3: Olisinpa ollut nopeampi. Lause4: Jouduin kumartumaan laiturin alapuolelle. Lause5: Olin lähtenyt ystäväni kanssa kalaan lammelle.</w:t>
      </w:r>
    </w:p>
    <w:p>
      <w:r>
        <w:rPr>
          <w:b/>
        </w:rPr>
        <w:t xml:space="preserve">Tulos</w:t>
      </w:r>
    </w:p>
    <w:p>
      <w:r>
        <w:t xml:space="preserve">Minä (itse), ystävä</w:t>
      </w:r>
    </w:p>
    <w:p>
      <w:r>
        <w:rPr>
          <w:b/>
        </w:rPr>
        <w:t xml:space="preserve">Esimerkki 4.5206</w:t>
      </w:r>
    </w:p>
    <w:p>
      <w:r>
        <w:t xml:space="preserve">Lause1: Cammie oli aina hankkinut jouluna tekojoulukuusen. Lause2: Eräänä vuonna hän päätti hankkia joululahjaksi elävän kuusen. Lause3: Hän valitsi kivan kuusen puukaupasta ja toi sen kotiin. Lause4: Muutamassa tunnissa Cammie ei voinut lopettaa aivastelua. Lause5: Hän huomasi kantapään kautta, että hän oli allerginen kuuselle.</w:t>
      </w:r>
    </w:p>
    <w:p>
      <w:r>
        <w:rPr>
          <w:b/>
        </w:rPr>
        <w:t xml:space="preserve">Tulos</w:t>
      </w:r>
    </w:p>
    <w:p>
      <w:r>
        <w:t xml:space="preserve">Cammie</w:t>
      </w:r>
    </w:p>
    <w:p>
      <w:r>
        <w:rPr>
          <w:b/>
        </w:rPr>
        <w:t xml:space="preserve">Esimerkki 4.5207</w:t>
      </w:r>
    </w:p>
    <w:p>
      <w:r>
        <w:t xml:space="preserve">Lause1: Jon halusi lähteä Pariisiin, mutta hänellä ei ollut tarpeeksi rahaa. Lause2: Jon päätti perustaa sivutoimisen yrityksen, jotta hän saisi rahaa. Lause3: Hän perusti autojen pesuyrityksen ja työskenteli lauantaisin. Lause4: Aluksi Jon ei tienannut paljon rahaa, mutta vähitellen hän parani. Lause5: Lopulta Jonilla oli tarpeeksi rahaa lähteäkseen Pariisiin!</w:t>
      </w:r>
    </w:p>
    <w:p>
      <w:r>
        <w:rPr>
          <w:b/>
        </w:rPr>
        <w:t xml:space="preserve">Tulos</w:t>
      </w:r>
    </w:p>
    <w:p>
      <w:r>
        <w:t xml:space="preserve">Jon</w:t>
      </w:r>
    </w:p>
    <w:p>
      <w:r>
        <w:rPr>
          <w:b/>
        </w:rPr>
        <w:t xml:space="preserve">Esimerkki 4.5208</w:t>
      </w:r>
    </w:p>
    <w:p>
      <w:r>
        <w:t xml:space="preserve">Lause1: Ed opiskeli biologiaa yliopistossa. Lause2: Ed päätti mennä lääketieteelliseen kouluun tullakseen lääkäriksi. Lause3: Hän halusi tutkia ihmisten tartuntatauteja. Lause4: Valmistuttuaan Ed teki tutkimusta lääketieteellisessä tiedekunnassa. Lause5: Ed löysi lopulta monia uusia hoitomuotoja infektioihin.</w:t>
      </w:r>
    </w:p>
    <w:p>
      <w:r>
        <w:rPr>
          <w:b/>
        </w:rPr>
        <w:t xml:space="preserve">Tulos</w:t>
      </w:r>
    </w:p>
    <w:p>
      <w:r>
        <w:t xml:space="preserve">Ed, Ihmiset</w:t>
      </w:r>
    </w:p>
    <w:p>
      <w:r>
        <w:rPr>
          <w:b/>
        </w:rPr>
        <w:t xml:space="preserve">Esimerkki 4.5209</w:t>
      </w:r>
    </w:p>
    <w:p>
      <w:r>
        <w:t xml:space="preserve">Lause1: Minun oli mentävä vessaan. Lause2: Niinpä sanoin ystävilleni, että tapaisin heidät myöhemmin. Lause3: Kävelin pitkälle polulle asti. Lause4: Se vei minulta kilometrin. Lause5: Sitten tajusin, että siellä oli lyhyempi reitti, ja tunsin itseni aika tyhmäksi.</w:t>
      </w:r>
    </w:p>
    <w:p>
      <w:r>
        <w:rPr>
          <w:b/>
        </w:rPr>
        <w:t xml:space="preserve">Tulos</w:t>
      </w:r>
    </w:p>
    <w:p>
      <w:r>
        <w:t xml:space="preserve">Minä (itse), Ystäväni</w:t>
      </w:r>
    </w:p>
    <w:p>
      <w:r>
        <w:rPr>
          <w:b/>
        </w:rPr>
        <w:t xml:space="preserve">Esimerkki 4.5210</w:t>
      </w:r>
    </w:p>
    <w:p>
      <w:r>
        <w:t xml:space="preserve">Lause1: Jack sai tehtäväkseen tehdä lasagnea kokkikilpailua varten. Lause2: Onneksi hän tiesi äitinsä kuuluisan reseptin ulkoa! Lause3: Hän ryhtyi töihin keräämällä ensin ainekset. Lause4: Sitten hän valmisti ne tuomareita varten. Lause5: Tuomarit ihastuivat ruokaan ja palkitsivat Jackin ensimmäisellä sijalla!</w:t>
      </w:r>
    </w:p>
    <w:p>
      <w:r>
        <w:rPr>
          <w:b/>
        </w:rPr>
        <w:t xml:space="preserve">Tulos</w:t>
      </w:r>
    </w:p>
    <w:p>
      <w:r>
        <w:t xml:space="preserve">Tuomarit, Jack, äiti</w:t>
      </w:r>
    </w:p>
    <w:p>
      <w:r>
        <w:rPr>
          <w:b/>
        </w:rPr>
        <w:t xml:space="preserve">Esimerkki 4.5211</w:t>
      </w:r>
    </w:p>
    <w:p>
      <w:r>
        <w:t xml:space="preserve">Lause1: Ike yritti antaa Jenille neuvoja. Lause2: Neuvo oli hyvä neuvo, joka auttoi Jeniä saamaan poikaystävän. Lause3: Jenillä ei ole koskaan ollut poikaystävää. Lause4: Kun Tom tuli juttelemaan Jenin kanssa, hän ei noudattanut Iken neuvoja. Lause5: Jen ei kuuntele, eikä tule koskaan saamaan poikaystävää.</w:t>
      </w:r>
    </w:p>
    <w:p>
      <w:r>
        <w:rPr>
          <w:b/>
        </w:rPr>
        <w:t xml:space="preserve">Tulos</w:t>
      </w:r>
    </w:p>
    <w:p>
      <w:r>
        <w:t xml:space="preserve">Jen, Ike, Tom</w:t>
      </w:r>
    </w:p>
    <w:p>
      <w:r>
        <w:rPr>
          <w:b/>
        </w:rPr>
        <w:t xml:space="preserve">Esimerkki 4.5212</w:t>
      </w:r>
    </w:p>
    <w:p>
      <w:r>
        <w:t xml:space="preserve">Lause1: Kyle aikoi ottaa koulukuvansa aamulla. Lause2: Hän käveli kouluun ja kompastui. Lause3: Kyle kaatui ja nylki leukansa jalkakäytävällä. Lause4: Hän yritti puhdistaa leukaansa, mutta se oli ilmeinen. Lause5: Kylen kuvassa näkyivät naarmut hänen leuassaan.</w:t>
      </w:r>
    </w:p>
    <w:p>
      <w:r>
        <w:rPr>
          <w:b/>
        </w:rPr>
        <w:t xml:space="preserve">Tulos</w:t>
      </w:r>
    </w:p>
    <w:p>
      <w:r>
        <w:t xml:space="preserve">Kyle</w:t>
      </w:r>
    </w:p>
    <w:p>
      <w:r>
        <w:rPr>
          <w:b/>
        </w:rPr>
        <w:t xml:space="preserve">Esimerkki 4.5213</w:t>
      </w:r>
    </w:p>
    <w:p>
      <w:r>
        <w:t xml:space="preserve">Lause1: Abby oli lähdössä työmatkalle Kaliforniaan. Lause2: Abby oli tehnyt melkein kaiken, paitsi varannut hotellin. Lause3: Abby tutki useita hotelleja ja valitsi Holiday Innin. Lause4: Abby piti jopa siitä, että huoneeseen kuului ilmainen aamiainen. Lause5: Abby tunsi olonsa helpottuneeksi, kun hän oli saanut työmatkansa järjestelyn valmiiksi.</w:t>
      </w:r>
    </w:p>
    <w:p>
      <w:r>
        <w:rPr>
          <w:b/>
        </w:rPr>
        <w:t xml:space="preserve">Tulos</w:t>
      </w:r>
    </w:p>
    <w:p>
      <w:r>
        <w:t xml:space="preserve">Abby</w:t>
      </w:r>
    </w:p>
    <w:p>
      <w:r>
        <w:rPr>
          <w:b/>
        </w:rPr>
        <w:t xml:space="preserve">Esimerkki 4.5214</w:t>
      </w:r>
    </w:p>
    <w:p>
      <w:r>
        <w:t xml:space="preserve">Lause1: Rachel tuijotti pilviä. Lause2: Hän pystyi erottamaan niistä kaikista selviä muotoja. Lause3: Jotkin olivat muita hienostuneempia. Lause4: Ennen pitkää alkoi sataa. Lause5: Se sai kaikki muodot muuttumaan synkiksi ja synkiksi.</w:t>
      </w:r>
    </w:p>
    <w:p>
      <w:r>
        <w:rPr>
          <w:b/>
        </w:rPr>
        <w:t xml:space="preserve">Tulos</w:t>
      </w:r>
    </w:p>
    <w:p>
      <w:r>
        <w:t xml:space="preserve">Rachel</w:t>
      </w:r>
    </w:p>
    <w:p>
      <w:r>
        <w:rPr>
          <w:b/>
        </w:rPr>
        <w:t xml:space="preserve">Esimerkki 4.5215</w:t>
      </w:r>
    </w:p>
    <w:p>
      <w:r>
        <w:t xml:space="preserve">Lause1: Katen poikaystävä Jake sai serkun käymään luonaan. Lause2: Serkku oli mies, johon Kate oli ollut ihastunut jo vuosia. Lause3: Serkku ja Jake kuiskasivat ja katsoivat Katea. Lause4: Jake ihmetteli, miten Kate tunsi hänen serkkunsa. Lause5: Kate lähti aikaisin pois välttääkseen lisäkysymykset.</w:t>
      </w:r>
    </w:p>
    <w:p>
      <w:r>
        <w:rPr>
          <w:b/>
        </w:rPr>
        <w:t xml:space="preserve">Tulos</w:t>
      </w:r>
    </w:p>
    <w:p>
      <w:r>
        <w:t xml:space="preserve">Serkku, Jake, Kate</w:t>
      </w:r>
    </w:p>
    <w:p>
      <w:r>
        <w:rPr>
          <w:b/>
        </w:rPr>
        <w:t xml:space="preserve">Esimerkki 4.5216</w:t>
      </w:r>
    </w:p>
    <w:p>
      <w:r>
        <w:t xml:space="preserve">Lause1: Cathy rakasti kertoa tarinoita lapsuudestaan. Lause2: Cathy kertoi lapsilleen rakkaimpia lapsuusmuistojaan. Lause3: Joskus he kuuntelivat tarkkaavaisesti ja joskus eivät. Lause4: Toisinaan he jopa nauroivat hänen tarinoilleen. Lause5: Cathy oli ylpeä voidessaan elää lapsuusmuistojaan uudelleen lastensa kanssa.</w:t>
      </w:r>
    </w:p>
    <w:p>
      <w:r>
        <w:rPr>
          <w:b/>
        </w:rPr>
        <w:t xml:space="preserve">Tulos</w:t>
      </w:r>
    </w:p>
    <w:p>
      <w:r>
        <w:t xml:space="preserve">Cathy, Lapset</w:t>
      </w:r>
    </w:p>
    <w:p>
      <w:r>
        <w:rPr>
          <w:b/>
        </w:rPr>
        <w:t xml:space="preserve">Esimerkki 4.5217</w:t>
      </w:r>
    </w:p>
    <w:p>
      <w:r>
        <w:t xml:space="preserve">Lause1: Minulle tarjottiin uutta työtä, jossa palkka ja edut ovat paremmat. Lause2: Ainoa ongelma on, että työvuoro on viikonloppuisin. Lause3: Perheeni ei halua, että otan työn vastaan. Lause4: Yritin vakuuttaa heille, että se olisi parempi pitkällä aikavälillä. Lause5: He eivät suostuneet antamaan periksi, joten minun oli kieltäydyttävä tarjouksesta.</w:t>
      </w:r>
    </w:p>
    <w:p>
      <w:r>
        <w:rPr>
          <w:b/>
        </w:rPr>
        <w:t xml:space="preserve">Tulos</w:t>
      </w:r>
    </w:p>
    <w:p>
      <w:r>
        <w:t xml:space="preserve">Minä (itse), Perhe</w:t>
      </w:r>
    </w:p>
    <w:p>
      <w:r>
        <w:rPr>
          <w:b/>
        </w:rPr>
        <w:t xml:space="preserve">Esimerkki 4.5218</w:t>
      </w:r>
    </w:p>
    <w:p>
      <w:r>
        <w:t xml:space="preserve">Lause1: Ocracoke-niminen saari on etelässä. Lause2: Se on pieni kaupunki, joka palvelee turisteja. Lause3: Työskentelin siellä yhden erittäin miellyttävän kesän. Lause4: Heräsin aamulla ja menin töihin. Lause5: Tulin illalla kotiin ja menin nukkumaan.</w:t>
      </w:r>
    </w:p>
    <w:p>
      <w:r>
        <w:rPr>
          <w:b/>
        </w:rPr>
        <w:t xml:space="preserve">Tulos</w:t>
      </w:r>
    </w:p>
    <w:p>
      <w:r>
        <w:t xml:space="preserve">Minä (itse), Turistit</w:t>
      </w:r>
    </w:p>
    <w:p>
      <w:r>
        <w:rPr>
          <w:b/>
        </w:rPr>
        <w:t xml:space="preserve">Esimerkki 4.5219</w:t>
      </w:r>
    </w:p>
    <w:p>
      <w:r>
        <w:t xml:space="preserve">Lause1: Laby viritti aseensa ja valmistautui menemään taloon. Lause2: Hän kuuli sisältä ääntä ja lähestyi varovasti. Lause3: Hän näki välähdyksen, kun joku juoksi oven ohi. Lause4: Hän juoksi sisään huutaen poliisia ja pysähtymään. Lause5: Hän näki miehen seisovan kädet ilmassa täristen.</w:t>
      </w:r>
    </w:p>
    <w:p>
      <w:r>
        <w:rPr>
          <w:b/>
        </w:rPr>
        <w:t xml:space="preserve">Tulos</w:t>
      </w:r>
    </w:p>
    <w:p>
      <w:r>
        <w:t xml:space="preserve">Laby, mies</w:t>
      </w:r>
    </w:p>
    <w:p>
      <w:r>
        <w:rPr>
          <w:b/>
        </w:rPr>
        <w:t xml:space="preserve">Esimerkki 4.5220</w:t>
      </w:r>
    </w:p>
    <w:p>
      <w:r>
        <w:t xml:space="preserve">Lause1: Kun kisat olivat ohi, he olivat nälkäisiä. Lause2: He menivät alakertaan ravintolaan. Lause3: Hän tilasi grillattua lohta. Lause4: Hän sai salaatin lisukkeeksi. Lause5: Hän oli ylpeä itsestään, koska söi terveellisesti.</w:t>
      </w:r>
    </w:p>
    <w:p>
      <w:r>
        <w:rPr>
          <w:b/>
        </w:rPr>
        <w:t xml:space="preserve">Tulos</w:t>
      </w:r>
    </w:p>
    <w:p>
      <w:r>
        <w:t xml:space="preserve">Ravintola</w:t>
      </w:r>
    </w:p>
    <w:p>
      <w:r>
        <w:rPr>
          <w:b/>
        </w:rPr>
        <w:t xml:space="preserve">Esimerkki 4.5221</w:t>
      </w:r>
    </w:p>
    <w:p>
      <w:r>
        <w:t xml:space="preserve">Lause1: Larry halusi pyytää Sallya treffeille. Lause2: Hän oli todella hermostunut nähdessään Sallyn. Lause3: Sally hymyili hänelle. Lause4: Hän tuli itsevarmemmaksi. Lause5: Hän pyysi Sallya treffeille.</w:t>
      </w:r>
    </w:p>
    <w:p>
      <w:r>
        <w:rPr>
          <w:b/>
        </w:rPr>
        <w:t xml:space="preserve">Tulos</w:t>
      </w:r>
    </w:p>
    <w:p>
      <w:r>
        <w:t xml:space="preserve">Larry, Sally</w:t>
      </w:r>
    </w:p>
    <w:p>
      <w:r>
        <w:rPr>
          <w:b/>
        </w:rPr>
        <w:t xml:space="preserve">Esimerkki 4.5222</w:t>
      </w:r>
    </w:p>
    <w:p>
      <w:r>
        <w:t xml:space="preserve">Lause1: Bill ja Joe pelasivat videopeliä. Lause2: Bill voitti Joen pelissä. Lause3: Joe oli järkyttynyt ja huono urheilija. Lause4: Joe heitti ohjaimen maahan. Lause5: Bill lopetti pelaamisen Joen kanssa.</w:t>
      </w:r>
    </w:p>
    <w:p>
      <w:r>
        <w:rPr>
          <w:b/>
        </w:rPr>
        <w:t xml:space="preserve">Tulos</w:t>
      </w:r>
    </w:p>
    <w:p>
      <w:r>
        <w:t xml:space="preserve">Bill, Joe</w:t>
      </w:r>
    </w:p>
    <w:p>
      <w:r>
        <w:rPr>
          <w:b/>
        </w:rPr>
        <w:t xml:space="preserve">Esimerkki 4.5223</w:t>
      </w:r>
    </w:p>
    <w:p>
      <w:r>
        <w:t xml:space="preserve">Lause1: Olen hyppinyt kiviä järvellä. Lause2: Aluksi en ollut kovin hyvä. Lause3: Olen harjoitellut, ja minusta on tulossa erittäin hyvä siinä. Lause4: Pystyn hyppäämään kiven kahdeksan kertaa ennen kuin se uppoaa. Lause5: Tavoitteeni on hypätä kivi kymmenen kertaa ennen kesän loppua.</w:t>
      </w:r>
    </w:p>
    <w:p>
      <w:r>
        <w:rPr>
          <w:b/>
        </w:rPr>
        <w:t xml:space="preserve">Tulos</w:t>
      </w:r>
    </w:p>
    <w:p>
      <w:r>
        <w:t xml:space="preserve">Minä (itse)</w:t>
      </w:r>
    </w:p>
    <w:p>
      <w:r>
        <w:rPr>
          <w:b/>
        </w:rPr>
        <w:t xml:space="preserve">Esimerkki 4.5224</w:t>
      </w:r>
    </w:p>
    <w:p>
      <w:r>
        <w:t xml:space="preserve">Lause1: Johnsonin perhe oli matkalla Hilton Headiin, Etelä-Carolinaan. Lause2: Kun heidän koneensa saapui myöhässä Denveriin, he myöhästyivät seuraavasta koneesta. Lause3: He joutuivat viettämään koko päivän Denverissä. Lause4: Mutta heillä oli hauskaa ostoksilla ja syömässä Denverissä. Lause5: He saapuivat päivän myöhässä Etelä-Carolinaan.</w:t>
      </w:r>
    </w:p>
    <w:p>
      <w:r>
        <w:rPr>
          <w:b/>
        </w:rPr>
        <w:t xml:space="preserve">Tulos</w:t>
      </w:r>
    </w:p>
    <w:p>
      <w:r>
        <w:t xml:space="preserve">Johnsonin perhe</w:t>
      </w:r>
    </w:p>
    <w:p>
      <w:r>
        <w:rPr>
          <w:b/>
        </w:rPr>
        <w:t xml:space="preserve">Esimerkki 4.5225</w:t>
      </w:r>
    </w:p>
    <w:p>
      <w:r>
        <w:t xml:space="preserve">Lause1: Ginan isoveli rakasti rap-musiikkia. Lause2: Kaikki hänen ystävänsä kuuntelivat NWA:ta. Lause3: Gina oli kuullut heitä radiosta ja piti heidän musiikistaan. Lause4: Eräänä päivänä hän toi kotiin NWA-kasetin. Lause5: Gina oli järkyttynyt, kun mies ei antanut hänen kuunnella musiikkia.</w:t>
      </w:r>
    </w:p>
    <w:p>
      <w:r>
        <w:rPr>
          <w:b/>
        </w:rPr>
        <w:t xml:space="preserve">Tulos</w:t>
      </w:r>
    </w:p>
    <w:p>
      <w:r>
        <w:t xml:space="preserve">Hänen ystävänsä, Ginan isoveli Gina, Nwa, -</w:t>
      </w:r>
    </w:p>
    <w:p>
      <w:r>
        <w:rPr>
          <w:b/>
        </w:rPr>
        <w:t xml:space="preserve">Esimerkki 4.5226</w:t>
      </w:r>
    </w:p>
    <w:p>
      <w:r>
        <w:t xml:space="preserve">Lause1: Bill laittoi kattilan öljyä liedelle lämpenemään. Lause2: Hän lisäsi popcornin jyviä. Lause3: Poppaaminen alkoi hitaasti ja kiihtyi sitten. Lause4: Pian popcornit nostivat kattilan kannen ylös. Lause5: Hän oli laittanut sinne liikaa, joten se oli tulvillaan.</w:t>
      </w:r>
    </w:p>
    <w:p>
      <w:r>
        <w:rPr>
          <w:b/>
        </w:rPr>
        <w:t xml:space="preserve">Tulos</w:t>
      </w:r>
    </w:p>
    <w:p>
      <w:r>
        <w:t xml:space="preserve">Bill</w:t>
      </w:r>
    </w:p>
    <w:p>
      <w:r>
        <w:rPr>
          <w:b/>
        </w:rPr>
        <w:t xml:space="preserve">Esimerkki 4.5227</w:t>
      </w:r>
    </w:p>
    <w:p>
      <w:r>
        <w:t xml:space="preserve">Lause1: Kissa piilotteli tänään paljon. Lause2: Vaimoni imuroi mattoa. Lause3: Hän tuli ulos imuroinnin jälkeen. Lause4: Se piilotteli taas, kun poikamme tuli käymään. Lause5: Lopulta se tulee ulos.</w:t>
      </w:r>
    </w:p>
    <w:p>
      <w:r>
        <w:rPr>
          <w:b/>
        </w:rPr>
        <w:t xml:space="preserve">Tulos</w:t>
      </w:r>
    </w:p>
    <w:p>
      <w:r>
        <w:t xml:space="preserve">Poika, vaimo, kissa</w:t>
      </w:r>
    </w:p>
    <w:p>
      <w:r>
        <w:rPr>
          <w:b/>
        </w:rPr>
        <w:t xml:space="preserve">Esimerkki 4.5228</w:t>
      </w:r>
    </w:p>
    <w:p>
      <w:r>
        <w:t xml:space="preserve">Lause1: Zimmyn perhe otti luokseen tieltä löytämänsä kissanpennun. Lause2: Se oli söpö, mutta sillä oli kirppuja. Lause3: Eräänä päivänä Cayla silitteli kissanpentua ja huomasi kissassa madon! Lause4: Zimmyn perhe vei kissan välittömästi eläinlääkäriin. Lause5: Eläinlääkäri sanoi, että kissanpentu söi kirpun, ja kirput kantavat loisia.</w:t>
      </w:r>
    </w:p>
    <w:p>
      <w:r>
        <w:rPr>
          <w:b/>
        </w:rPr>
        <w:t xml:space="preserve">Tulos</w:t>
      </w:r>
    </w:p>
    <w:p>
      <w:r>
        <w:t xml:space="preserve">Cayla, Zimmyn perhe, eläinlääkäri, kissanpentu, kissanpentu</w:t>
      </w:r>
    </w:p>
    <w:p>
      <w:r>
        <w:rPr>
          <w:b/>
        </w:rPr>
        <w:t xml:space="preserve">Esimerkki 4.5229</w:t>
      </w:r>
    </w:p>
    <w:p>
      <w:r>
        <w:t xml:space="preserve">Lause1: Pearlillä oli kova kiire. Lause2: Hänellä oli vain muutama tunti aikaa saada työnsä valmiiksi. Lause3: Hän teki töitä lounasaikaan eikä vastannut puhelimeen. Lause4: Hän vain tuijotti tietokonettaan ja painoi eteenpäin. Lause5: Hän sai työnsä valmiiksi vain muutamalla minuutilla.</w:t>
      </w:r>
    </w:p>
    <w:p>
      <w:r>
        <w:rPr>
          <w:b/>
        </w:rPr>
        <w:t xml:space="preserve">Tulos</w:t>
      </w:r>
    </w:p>
    <w:p>
      <w:r>
        <w:t xml:space="preserve">Helmi</w:t>
      </w:r>
    </w:p>
    <w:p>
      <w:r>
        <w:rPr>
          <w:b/>
        </w:rPr>
        <w:t xml:space="preserve">Esimerkki 4.5230</w:t>
      </w:r>
    </w:p>
    <w:p>
      <w:r>
        <w:t xml:space="preserve">Lause1: Moottoripyöräni ostettuani tarkastin kaikki sen osat. Lause2: Tarkistettuani kaiken lähdin ajelulle. Lause3: Liikenne oli selkeää, ja pääsin liikkumaan sujuvasti. Lause4: Saavuin ystäväni luokse näyttääkseni hänelle moottoripyöräni. Lause5: Hän taputti minua selkään.</w:t>
      </w:r>
    </w:p>
    <w:p>
      <w:r>
        <w:rPr>
          <w:b/>
        </w:rPr>
        <w:t xml:space="preserve">Tulos</w:t>
      </w:r>
    </w:p>
    <w:p>
      <w:r>
        <w:t xml:space="preserve">Minä (itse), ystävä</w:t>
      </w:r>
    </w:p>
    <w:p>
      <w:r>
        <w:rPr>
          <w:b/>
        </w:rPr>
        <w:t xml:space="preserve">Esimerkki 4.5231</w:t>
      </w:r>
    </w:p>
    <w:p>
      <w:r>
        <w:t xml:space="preserve">Lause1: Aline aikoi soittaa poikaystävälleen, mutta sai hikan. Lause2: Hän joi lasillisen vettä, mutta hikka ei loppunut. Lause3: Hän pyysi äitiään pelottelemaan häntä, mutta sekään ei auttanut. Lause4: Hän soitti kuitenkin poikaystävälleen. Lause5: Hän tervehti ja sitten hän hikkaili kovaa ja nolostui.</w:t>
      </w:r>
    </w:p>
    <w:p>
      <w:r>
        <w:rPr>
          <w:b/>
        </w:rPr>
        <w:t xml:space="preserve">Tulos</w:t>
      </w:r>
    </w:p>
    <w:p>
      <w:r>
        <w:t xml:space="preserve">Äiti, Aline, poikaystävä</w:t>
      </w:r>
    </w:p>
    <w:p>
      <w:r>
        <w:rPr>
          <w:b/>
        </w:rPr>
        <w:t xml:space="preserve">Esimerkki 4.5232</w:t>
      </w:r>
    </w:p>
    <w:p>
      <w:r>
        <w:t xml:space="preserve">Lause1: Xenan kissa Pebbles oli ylipainoinen, koska häntä oli ruokittu liikaa. Lause2: Se ei pystynyt enää edes hyppimään sängyllä. Lause3: Eläinlääkäri antoi Xenalle tiukan ruokavalion, johon Pebblesin piti päästä. Lause4: Hitaasti mutta varmasti se alkoi laihtua. Lause5: Lopulta se pystyi taas hyppimään sängyllä!</w:t>
      </w:r>
    </w:p>
    <w:p>
      <w:r>
        <w:rPr>
          <w:b/>
        </w:rPr>
        <w:t xml:space="preserve">Tulos</w:t>
      </w:r>
    </w:p>
    <w:p>
      <w:r>
        <w:t xml:space="preserve">Pebbles, Eläinlääkäri, Xena</w:t>
      </w:r>
    </w:p>
    <w:p>
      <w:r>
        <w:rPr>
          <w:b/>
        </w:rPr>
        <w:t xml:space="preserve">Esimerkki 4.5233</w:t>
      </w:r>
    </w:p>
    <w:p>
      <w:r>
        <w:t xml:space="preserve">Lause1: Ross osti uuden talon. Lause2: Hän osti maalia olohuoneeseen. Lause3: Hän käveli talon läpi pimeässä, kun hän potkaisi jotain. Lause4: Se oli maalipurkki. Lause5: Maalia valui koko matolle.</w:t>
      </w:r>
    </w:p>
    <w:p>
      <w:r>
        <w:rPr>
          <w:b/>
        </w:rPr>
        <w:t xml:space="preserve">Tulos</w:t>
      </w:r>
    </w:p>
    <w:p>
      <w:r>
        <w:t xml:space="preserve">Ross</w:t>
      </w:r>
    </w:p>
    <w:p>
      <w:r>
        <w:rPr>
          <w:b/>
        </w:rPr>
        <w:t xml:space="preserve">Esimerkki 4.5234</w:t>
      </w:r>
    </w:p>
    <w:p>
      <w:r>
        <w:t xml:space="preserve">Lause1: Jake oli lukiossa. Lause2: Hän sai aina hyviä arvosanoja. Lause3: Hänellä oli tulossa melko vaikea koe, ja Jake huijasi. Lause4: Hän jäi kiinni ja sai jälki-istuntoa. Lause5: Jaken vanhemmat antoivat hänelle myös kotiarestia hiihtomatkalta.</w:t>
      </w:r>
    </w:p>
    <w:p>
      <w:r>
        <w:rPr>
          <w:b/>
        </w:rPr>
        <w:t xml:space="preserve">Tulos</w:t>
      </w:r>
    </w:p>
    <w:p>
      <w:r>
        <w:t xml:space="preserve">Jaken vanhemmat, Jake</w:t>
      </w:r>
    </w:p>
    <w:p>
      <w:r>
        <w:rPr>
          <w:b/>
        </w:rPr>
        <w:t xml:space="preserve">Esimerkki 4.5235</w:t>
      </w:r>
    </w:p>
    <w:p>
      <w:r>
        <w:t xml:space="preserve">Lause1: Sam oli viemässä roskia. Lause2: Matkalla pussi hajosi. Lause3: Roskia meni kaikkialle. Lause4: Samilla kesti kauan siivota sitä takaisin. Lause5: Hän päätti ostaa ensi kerralla vahvempia pusseja.</w:t>
      </w:r>
    </w:p>
    <w:p>
      <w:r>
        <w:rPr>
          <w:b/>
        </w:rPr>
        <w:t xml:space="preserve">Tulos</w:t>
      </w:r>
    </w:p>
    <w:p>
      <w:r>
        <w:t xml:space="preserve">Sam</w:t>
      </w:r>
    </w:p>
    <w:p>
      <w:r>
        <w:rPr>
          <w:b/>
        </w:rPr>
        <w:t xml:space="preserve">Esimerkki 4.5236</w:t>
      </w:r>
    </w:p>
    <w:p>
      <w:r>
        <w:t xml:space="preserve">Lause1: Ennen ajattelin, että junior college ei ollut oikea college. Lause2: Kun ilmoittauduin, ajattelin, että se oli vitsi. Lause3: Ensimmäisen lukukauden jälkeen olin rakastunut kouluun. Lause4: Sain palkinnon erinomaisena opiskelijana, ja menestyin nopeasti. Lause5: Nyt olen sitä mieltä, että junior college on erinomainen.</w:t>
      </w:r>
    </w:p>
    <w:p>
      <w:r>
        <w:rPr>
          <w:b/>
        </w:rPr>
        <w:t xml:space="preserve">Tulos</w:t>
      </w:r>
    </w:p>
    <w:p>
      <w:r>
        <w:t xml:space="preserve">Minä (itse), Junior college</w:t>
      </w:r>
    </w:p>
    <w:p>
      <w:r>
        <w:rPr>
          <w:b/>
        </w:rPr>
        <w:t xml:space="preserve">Esimerkki 4.5237</w:t>
      </w:r>
    </w:p>
    <w:p>
      <w:r>
        <w:t xml:space="preserve">Lause1: Tyler rakastaa elokuvien katsomista. Lause2: Hän päättää eräänä päivänä kuvata oman elokuvansa. Lause3: Hän näyttää kaikille ystävilleen kovan työnsä elokuvaillan aikana. Lause4: He rakastavat hänen elokuvaansa ja jakavat sen ystävilleen ja perheelleen! Lause5: Tyler on nyt kaikkien kannustuksen ansiosta loistava elokuvantekijä!</w:t>
      </w:r>
    </w:p>
    <w:p>
      <w:r>
        <w:rPr>
          <w:b/>
        </w:rPr>
        <w:t xml:space="preserve">Tulos</w:t>
      </w:r>
    </w:p>
    <w:p>
      <w:r>
        <w:t xml:space="preserve">Kaikki tylerin ystävien perhe ja ystävät, Tyler, Kaikki tylerin ystävät</w:t>
      </w:r>
    </w:p>
    <w:p>
      <w:r>
        <w:rPr>
          <w:b/>
        </w:rPr>
        <w:t xml:space="preserve">Esimerkki 4.5238</w:t>
      </w:r>
    </w:p>
    <w:p>
      <w:r>
        <w:t xml:space="preserve">Lause1: Amyn äiti oli viemässä Amya letittämään hiuksiaan. Lause2: Amy istui tuolissa, kun nainen punoi hänen hiuksiaan. Lause3: Letit olivat tiukat, ja ne tekivät kipeää. Lause4: Kun se oli valmis, Amy piti hiuksistaan kovasti. Lause5: Hänen äitinsä käski Amyn olla varovainen, jotta letit kestäisivät.</w:t>
      </w:r>
    </w:p>
    <w:p>
      <w:r>
        <w:rPr>
          <w:b/>
        </w:rPr>
        <w:t xml:space="preserve">Tulos</w:t>
      </w:r>
    </w:p>
    <w:p>
      <w:r>
        <w:t xml:space="preserve">Amy, nainen, äiti</w:t>
      </w:r>
    </w:p>
    <w:p>
      <w:r>
        <w:rPr>
          <w:b/>
        </w:rPr>
        <w:t xml:space="preserve">Esimerkki 4.5239</w:t>
      </w:r>
    </w:p>
    <w:p>
      <w:r>
        <w:t xml:space="preserve">Lause1: Hänellä oli aina kipuja. Lause2: Mutta hän pelkäsi hammaslääkäreitä! Lause3: Lopulta tuska ajoi hänet varaamaan ajan. Lause4: Hammaslääkäri oli hyvin ystävällinen, kun hän saapui paikalle, ja rauhoitti häntä. Lause5: Ja hänen järkytyksekseen juurihoito ei sattunut yhtään!</w:t>
      </w:r>
    </w:p>
    <w:p>
      <w:r>
        <w:rPr>
          <w:b/>
        </w:rPr>
        <w:t xml:space="preserve">Tulos</w:t>
      </w:r>
    </w:p>
    <w:p>
      <w:r>
        <w:t xml:space="preserve">Hammaslääkäri, hammaslääkärit, Ava</w:t>
      </w:r>
    </w:p>
    <w:p>
      <w:r>
        <w:rPr>
          <w:b/>
        </w:rPr>
        <w:t xml:space="preserve">Esimerkki 4.5240</w:t>
      </w:r>
    </w:p>
    <w:p>
      <w:r>
        <w:t xml:space="preserve">Lause1: Daphne meni töihin kuten joka päivä. Lause2: Daphne: Koska hän on taloudenhoitaja, hänen tehtävänsä on siivota huoneet. Lause3: Daphne järjesteli pyykkikärrynsä ennen päivänsä alkua. Lause4: Kun hän pääsi ensimmäiseen huoneeseensa, se näytti siltä, että vieras oli lähtenyt. Lause5: Hän oli laittamassa sänkyä, kun hän näki sängyn alla miehen ruumiin.</w:t>
      </w:r>
    </w:p>
    <w:p>
      <w:r>
        <w:rPr>
          <w:b/>
        </w:rPr>
        <w:t xml:space="preserve">Tulos</w:t>
      </w:r>
    </w:p>
    <w:p>
      <w:r>
        <w:t xml:space="preserve">Daphne, Vieras, Mies</w:t>
      </w:r>
    </w:p>
    <w:p>
      <w:r>
        <w:rPr>
          <w:b/>
        </w:rPr>
        <w:t xml:space="preserve">Esimerkki 4.5241</w:t>
      </w:r>
    </w:p>
    <w:p>
      <w:r>
        <w:t xml:space="preserve">Lause1: Kissa jäi lattialle, kun oli kuuma tässä kuussa. Lause2: Se vältti sohvia ja tuoleja. Lause3: Tänään oli viileämpää. Lause4: Kissa hyppäsi tuolille. Lause5: Se on nyt päiväunilla.</w:t>
      </w:r>
    </w:p>
    <w:p>
      <w:r>
        <w:rPr>
          <w:b/>
        </w:rPr>
        <w:t xml:space="preserve">Tulos</w:t>
      </w:r>
    </w:p>
    <w:p>
      <w:r>
        <w:t xml:space="preserve">Meidän kissamme</w:t>
      </w:r>
    </w:p>
    <w:p>
      <w:r>
        <w:rPr>
          <w:b/>
        </w:rPr>
        <w:t xml:space="preserve">Esimerkki 4.5242</w:t>
      </w:r>
    </w:p>
    <w:p>
      <w:r>
        <w:t xml:space="preserve">Lause1: Aina kun yritän syödä sipulia, oksennan. Lause2: Sipulit: En vain voi sietää niiden makua. Lause3: Eräänä päivänä ystävälläni oli minulle suuri yllätys. Lause4: Hän antoi minulle ystävänsä Kukkasipulin ravintolasta. Lause5: Maistoin sitä ja hyppäsin ilosta, miten hyvää se oli.</w:t>
      </w:r>
    </w:p>
    <w:p>
      <w:r>
        <w:rPr>
          <w:b/>
        </w:rPr>
        <w:t xml:space="preserve">Tulos</w:t>
      </w:r>
    </w:p>
    <w:p>
      <w:r>
        <w:t xml:space="preserve">Minä (itse), ystävä</w:t>
      </w:r>
    </w:p>
    <w:p>
      <w:r>
        <w:rPr>
          <w:b/>
        </w:rPr>
        <w:t xml:space="preserve">Esimerkki 4.5243</w:t>
      </w:r>
    </w:p>
    <w:p>
      <w:r>
        <w:t xml:space="preserve">Lause1: Näin sohvan tien vieressä. Lause2: Se oli hyvässä kunnossa. Lause3: Sää näytti siltä, että sateinen sää saattaisi olla tulossa. Lause4: Soitin ystävälleni, jolla oli kuorma-auto, jotta hän auttaisi minua hakemaan sen. Lause5: Saimme sen talooni juuri kun alkoi sataa.</w:t>
      </w:r>
    </w:p>
    <w:p>
      <w:r>
        <w:rPr>
          <w:b/>
        </w:rPr>
        <w:t xml:space="preserve">Tulos</w:t>
      </w:r>
    </w:p>
    <w:p>
      <w:r>
        <w:t xml:space="preserve">Minä (itse), Ystävä</w:t>
      </w:r>
    </w:p>
    <w:p>
      <w:r>
        <w:rPr>
          <w:b/>
        </w:rPr>
        <w:t xml:space="preserve">Esimerkki 4.5244</w:t>
      </w:r>
    </w:p>
    <w:p>
      <w:r>
        <w:t xml:space="preserve">Lause1: Vanha mies käveli kepin kanssa. Lause2: Hän alkoi kaatua jäällä. Lause3: Häntä varjeleva henkilö pelasti hänet. Lause4: Mies oli niin kiitollinen. Lause5: Mies osti henkilölle juotavaa.</w:t>
      </w:r>
    </w:p>
    <w:p>
      <w:r>
        <w:rPr>
          <w:b/>
        </w:rPr>
        <w:t xml:space="preserve">Tulos</w:t>
      </w:r>
    </w:p>
    <w:p>
      <w:r>
        <w:t xml:space="preserve">Henkilö, Vanhus</w:t>
      </w:r>
    </w:p>
    <w:p>
      <w:r>
        <w:rPr>
          <w:b/>
        </w:rPr>
        <w:t xml:space="preserve">Esimerkki 4.5245</w:t>
      </w:r>
    </w:p>
    <w:p>
      <w:r>
        <w:t xml:space="preserve">Lause1: Chris sai uuden koiranpennun muutama viikko sitten. Lause2: Hän rakasti lemmikkiä, mutta pentu tykkäsi karata pihalta. Lause3: Chris päätti, että hänen oli rakennettava aita. Lause4: Monen viikon ahkeran työn jälkeen Chris oli saanut aidan valmiiksi. Lause5: Hän ei koskaan kuvitellut, että koiranpentu olisi niin paljon työtä.</w:t>
      </w:r>
    </w:p>
    <w:p>
      <w:r>
        <w:rPr>
          <w:b/>
        </w:rPr>
        <w:t xml:space="preserve">Tulos</w:t>
      </w:r>
    </w:p>
    <w:p>
      <w:r>
        <w:t xml:space="preserve">Chris, Uusi koiranpentu</w:t>
      </w:r>
    </w:p>
    <w:p>
      <w:r>
        <w:rPr>
          <w:b/>
        </w:rPr>
        <w:t xml:space="preserve">Esimerkki 4.5246</w:t>
      </w:r>
    </w:p>
    <w:p>
      <w:r>
        <w:t xml:space="preserve">Lause1: Kaksi teini-ikäistä päätti mennä katsomaan elokuvaa. Lause2: Elokuvan jälkeen heillä oli tylsää. Lause3: He tajusivat, että he voisivat vain kävellä toiseen elokuvaan. Lause4: He tiesivät, että se oli väärin, mutta tekivät sen silti. Lause5: Eräs työntekijä sai heidät kiinni hiipimisestä, ja heidät potkittiin ulos.</w:t>
      </w:r>
    </w:p>
    <w:p>
      <w:r>
        <w:rPr>
          <w:b/>
        </w:rPr>
        <w:t xml:space="preserve">Tulos</w:t>
      </w:r>
    </w:p>
    <w:p>
      <w:r>
        <w:t xml:space="preserve">Työntekijä, Kaksi teini-ikäistä</w:t>
      </w:r>
    </w:p>
    <w:p>
      <w:r>
        <w:rPr>
          <w:b/>
        </w:rPr>
        <w:t xml:space="preserve">Esimerkki 4.5247</w:t>
      </w:r>
    </w:p>
    <w:p>
      <w:r>
        <w:t xml:space="preserve">Lause1: Patrick halusi ansaita rahaa leluasetta varten. Lause2: Hän pyysi äidiltään rahaa. Lause3: Hänen äitinsä käski häntä siivoamaan huoneensa. Lause4: Patrick meni huoneeseensa ja työnsi kaikki lelunsa sängyn alle. Lause5: Patrickin äiti antoi hänelle rahaa, kun hän näki huoneen siistinä.</w:t>
      </w:r>
    </w:p>
    <w:p>
      <w:r>
        <w:rPr>
          <w:b/>
        </w:rPr>
        <w:t xml:space="preserve">Tulos</w:t>
      </w:r>
    </w:p>
    <w:p>
      <w:r>
        <w:t xml:space="preserve">Patrick, äiti</w:t>
      </w:r>
    </w:p>
    <w:p>
      <w:r>
        <w:rPr>
          <w:b/>
        </w:rPr>
        <w:t xml:space="preserve">Esimerkki 4.5248</w:t>
      </w:r>
    </w:p>
    <w:p>
      <w:r>
        <w:t xml:space="preserve">Lause1: Bukit Tinggi on pieni kylä Indonesiassa. Lause2: Monet turistit tulevat tänne nauttimaan viidakosta. Lause3: He yöpyvät hotelleissa joen varrella. Lause4: Päivän rankkasateiden jälkeen joen pinta nousi nopeasti. Lause5: Monet hotellit ja turistit jäivät tulvan alle.</w:t>
      </w:r>
    </w:p>
    <w:p>
      <w:r>
        <w:rPr>
          <w:b/>
        </w:rPr>
        <w:t xml:space="preserve">Tulos</w:t>
      </w:r>
    </w:p>
    <w:p>
      <w:r>
        <w:t xml:space="preserve">Turistit, turisti</w:t>
      </w:r>
    </w:p>
    <w:p>
      <w:r>
        <w:rPr>
          <w:b/>
        </w:rPr>
        <w:t xml:space="preserve">Esimerkki 4.5249</w:t>
      </w:r>
    </w:p>
    <w:p>
      <w:r>
        <w:t xml:space="preserve">Lause1: Tänään oli Ianin syntymäpäivä, mutta hänen äidillään ei ollut juhlapelejä. Lause2: Ian löysi nopeasti netistä pelin nimeltä Duck Duck Goose. Lause3: Hänen äitinsä nauroi, miten hän ei ollut koskaan kuullutkaan tästä pelistä? Lause4: Kun kaikki saapuivat paikalle, he istuivat isoon piiriin ja Ian selitti. Lause5: Muutaman kierroksen jälkeen kaikki ymmärsivät ja pitivät hauskaa.</w:t>
      </w:r>
    </w:p>
    <w:p>
      <w:r>
        <w:rPr>
          <w:b/>
        </w:rPr>
        <w:t xml:space="preserve">Tulos</w:t>
      </w:r>
    </w:p>
    <w:p>
      <w:r>
        <w:t xml:space="preserve">Hänen äitinsä, Ian</w:t>
      </w:r>
    </w:p>
    <w:p>
      <w:r>
        <w:rPr>
          <w:b/>
        </w:rPr>
        <w:t xml:space="preserve">Esimerkki 4.5250</w:t>
      </w:r>
    </w:p>
    <w:p>
      <w:r>
        <w:t xml:space="preserve">Lause1: Miken äiti antoi hänelle luvan hankkia kalan. Lause2: Mike valitsi eläinkaupasta sinisen tetran. Lause3: Mike ruokki kalaa joka päivä. Lause4: Eräänä päivänä Mike tuli kotiin ja huomasi kalan kuolleen. Lause5: Miken äiti kertoi, ettei se ollut hänen vikansa.</w:t>
      </w:r>
    </w:p>
    <w:p>
      <w:r>
        <w:rPr>
          <w:b/>
        </w:rPr>
        <w:t xml:space="preserve">Tulos</w:t>
      </w:r>
    </w:p>
    <w:p>
      <w:r>
        <w:t xml:space="preserve">Mike, äiti, kala</w:t>
      </w:r>
    </w:p>
    <w:p>
      <w:r>
        <w:rPr>
          <w:b/>
        </w:rPr>
        <w:t xml:space="preserve">Esimerkki 4.5251</w:t>
      </w:r>
    </w:p>
    <w:p>
      <w:r>
        <w:t xml:space="preserve">Lause1: Tom halusi ansaita lisätuloja. Lause2: Tom alkoi opettaa itsepuolustuskursseja arki-iltaisin. Lause3: Hänen kurssinsa kävijämäärä kasvoi jatkuvasti. Lause4: Tom auttoi monia ihmisiä oppimaan itsepuolustusta. Lause5: Tom ansaitsi tunneilla paljon rahaa.</w:t>
      </w:r>
    </w:p>
    <w:p>
      <w:r>
        <w:rPr>
          <w:b/>
        </w:rPr>
        <w:t xml:space="preserve">Tulos</w:t>
      </w:r>
    </w:p>
    <w:p>
      <w:r>
        <w:t xml:space="preserve">Monet ihmiset, Tomin luokka, Tom</w:t>
      </w:r>
    </w:p>
    <w:p>
      <w:r>
        <w:rPr>
          <w:b/>
        </w:rPr>
        <w:t xml:space="preserve">Esimerkki 4.5252</w:t>
      </w:r>
    </w:p>
    <w:p>
      <w:r>
        <w:t xml:space="preserve">Lause1: Deanin opettaja alkoi arvostella hänen käyttäytymistään viikoittain. Lause2: Dean pudotti käytösarvosanat heti roskiin. Lause3: Deanin vanhemmat eivät koskaan nähneet niitä. Lause4: Deanin vanhemmilta kysyttiin niistä vanhempainillassa. Lause5: Kun Deanin vanhemmat tulivat kotiin, he olivat raivoissaan Deanille.</w:t>
      </w:r>
    </w:p>
    <w:p>
      <w:r>
        <w:rPr>
          <w:b/>
        </w:rPr>
        <w:t xml:space="preserve">Tulos</w:t>
      </w:r>
    </w:p>
    <w:p>
      <w:r>
        <w:t xml:space="preserve">Deanin vanhemmat, Dean, Deanin opettaja...</w:t>
      </w:r>
    </w:p>
    <w:p>
      <w:r>
        <w:rPr>
          <w:b/>
        </w:rPr>
        <w:t xml:space="preserve">Esimerkki 4.5253</w:t>
      </w:r>
    </w:p>
    <w:p>
      <w:r>
        <w:t xml:space="preserve">Lause1: Ollie on huolissaan siitä, että hänen englanninopettajansa ei pidä hänestä. Lause2: Ollie: Hän moittii häntä aina eikä anna hänen koskaan käydä vessassa. Lause3: Kun Ollie kertoo siitä äidilleen, tämä ehdottaa, että opettaja tuo hänelle lahjan. Lause4: Hän etsii koko päivän ja löytää lopulta täydellisen lahjan. Lause5: Myöhemmin hän saa tietää, että hänen opettajansa itse asiassa pelkää salamantereita.</w:t>
      </w:r>
    </w:p>
    <w:p>
      <w:r>
        <w:rPr>
          <w:b/>
        </w:rPr>
        <w:t xml:space="preserve">Tulos</w:t>
      </w:r>
    </w:p>
    <w:p>
      <w:r>
        <w:t xml:space="preserve">Ollie, englanninopettaja, Ollien äiti</w:t>
      </w:r>
    </w:p>
    <w:p>
      <w:r>
        <w:rPr>
          <w:b/>
        </w:rPr>
        <w:t xml:space="preserve">Esimerkki 4.5254</w:t>
      </w:r>
    </w:p>
    <w:p>
      <w:r>
        <w:t xml:space="preserve">Lause1: Val söi sängyssään. Lause2: Hänen vanhempansa eivät halunneet hänen syövän huoneessaan. Lause3: Valin äiti meni seuraavana päivänä hänen huoneeseensa. Lause4: Hän näki murusia sängyssään. Lause5: Hän tiesi, että Val oli syönyt huoneessaan.</w:t>
      </w:r>
    </w:p>
    <w:p>
      <w:r>
        <w:rPr>
          <w:b/>
        </w:rPr>
        <w:t xml:space="preserve">Tulos</w:t>
      </w:r>
    </w:p>
    <w:p>
      <w:r>
        <w:t xml:space="preserve">Vanhemmat, Val</w:t>
      </w:r>
    </w:p>
    <w:p>
      <w:r>
        <w:rPr>
          <w:b/>
        </w:rPr>
        <w:t xml:space="preserve">Esimerkki 4.5255</w:t>
      </w:r>
    </w:p>
    <w:p>
      <w:r>
        <w:t xml:space="preserve">Lause1: Andrea oli keittiössä. Lause2: Hän kuuli yhtäkkiä putoamisen ja huudon. Lause3: Hän juoksi pikkulapsensa huoneeseen. Lause4: Hän oli seisonut kolmipyörällään ja kaatunut. Lause5: Andrea auttoi pojan ylös ja halasi häntä, kunnes pojan olo parani.</w:t>
      </w:r>
    </w:p>
    <w:p>
      <w:r>
        <w:rPr>
          <w:b/>
        </w:rPr>
        <w:t xml:space="preserve">Tulos</w:t>
      </w:r>
    </w:p>
    <w:p>
      <w:r>
        <w:t xml:space="preserve">Andrea, hänen pikkulapsensa</w:t>
      </w:r>
    </w:p>
    <w:p>
      <w:r>
        <w:rPr>
          <w:b/>
        </w:rPr>
        <w:t xml:space="preserve">Esimerkki 4.5256</w:t>
      </w:r>
    </w:p>
    <w:p>
      <w:r>
        <w:t xml:space="preserve">Lause1: Gene halusi saada viestin ystävälleen. Lause2: Hän yritti lähettää viestiä sähköpostitse, mutta hänen internetinsä ei toiminut kunnolla. Lause3: Asia ei ollut kiireellinen, joten hän päätti kirjoittaa kirjeen. Lause4: Se kesti jonkin aikaa, koska hänen käsialansa oli huono. Lause5: Ponnisteltuaan hän postitti kirjeen ystävälleen.</w:t>
      </w:r>
    </w:p>
    <w:p>
      <w:r>
        <w:rPr>
          <w:b/>
        </w:rPr>
        <w:t xml:space="preserve">Tulos</w:t>
      </w:r>
    </w:p>
    <w:p>
      <w:r>
        <w:t xml:space="preserve">Gene, hänen ystävänsä</w:t>
      </w:r>
    </w:p>
    <w:p>
      <w:r>
        <w:rPr>
          <w:b/>
        </w:rPr>
        <w:t xml:space="preserve">Esimerkki 4.5257</w:t>
      </w:r>
    </w:p>
    <w:p>
      <w:r>
        <w:t xml:space="preserve">Lause1: Vein tyttäreni takaisin kouluostoksille. Lause2: Hän on vasta kuusivuotias. Lause3: Kauppoja on nykyään niin paljon. Lause4: He haluavat kolmekymmentä dollaria farkuista. Lause5: Sanomattakin on selvää, että käytin paljon rahaa.</w:t>
      </w:r>
    </w:p>
    <w:p>
      <w:r>
        <w:rPr>
          <w:b/>
        </w:rPr>
        <w:t xml:space="preserve">Tulos</w:t>
      </w:r>
    </w:p>
    <w:p>
      <w:r>
        <w:t xml:space="preserve">Minä (itse), Myymälät, Tyttäreni</w:t>
      </w:r>
    </w:p>
    <w:p>
      <w:r>
        <w:rPr>
          <w:b/>
        </w:rPr>
        <w:t xml:space="preserve">Esimerkki 4.5258</w:t>
      </w:r>
    </w:p>
    <w:p>
      <w:r>
        <w:t xml:space="preserve">Lause1: Shawn oli matkalla kotiin ja halusi ostaa tyttöystävälleen lahjan. Lause2: Hän päätti ostaa tytölle suklaata. Lause3: Hän meni kauppaan ja osti suklaata. Lause4: Hän meni kotiin ja antoi tytölle suklaata. Lause5: Nainen piti niistä.</w:t>
      </w:r>
    </w:p>
    <w:p>
      <w:r>
        <w:rPr>
          <w:b/>
        </w:rPr>
        <w:t xml:space="preserve">Tulos</w:t>
      </w:r>
    </w:p>
    <w:p>
      <w:r>
        <w:t xml:space="preserve">Shawn, Hänen tyttöystävänsä</w:t>
      </w:r>
    </w:p>
    <w:p>
      <w:r>
        <w:rPr>
          <w:b/>
        </w:rPr>
        <w:t xml:space="preserve">Esimerkki 4.5259</w:t>
      </w:r>
    </w:p>
    <w:p>
      <w:r>
        <w:t xml:space="preserve">Lause1: Tom oli uusi rakennustyöläinen. Lause2: Hän ei osannut ensimmäisenä päivänä kaataa sementtiä. Lause3: Pomo huusi Tomille, koska hän oli mokannut. Lause4: Miehistö ei osannut korjata sitä ja jätti sen päiväksi. Lause5: Myöhemmin samana päivänä auto törmäsi huonoon sementtiin ja ajoi kolarin.</w:t>
      </w:r>
    </w:p>
    <w:p>
      <w:r>
        <w:rPr>
          <w:b/>
        </w:rPr>
        <w:t xml:space="preserve">Tulos</w:t>
      </w:r>
    </w:p>
    <w:p>
      <w:r>
        <w:t xml:space="preserve">Miehistö, pomo, Tom</w:t>
      </w:r>
    </w:p>
    <w:p>
      <w:r>
        <w:rPr>
          <w:b/>
        </w:rPr>
        <w:t xml:space="preserve">Esimerkki 4.5260</w:t>
      </w:r>
    </w:p>
    <w:p>
      <w:r>
        <w:t xml:space="preserve">Lause1: Viime jouluna halusin todella uuden puhelimen. Lause2: Ne olivat kuitenkin todella kalliita. Lause3: En siis koskaan odottanut saavani sellaista lahjaksi. Lause4: Joulupäivänä olin iloisesti järkyttynyt. Lause5: Kävi ilmi, että poikaystäväni osti minulle puhelimen.</w:t>
      </w:r>
    </w:p>
    <w:p>
      <w:r>
        <w:rPr>
          <w:b/>
        </w:rPr>
        <w:t xml:space="preserve">Tulos</w:t>
      </w:r>
    </w:p>
    <w:p>
      <w:r>
        <w:t xml:space="preserve">Minä (itse), Poikaystäväni</w:t>
      </w:r>
    </w:p>
    <w:p>
      <w:r>
        <w:rPr>
          <w:b/>
        </w:rPr>
        <w:t xml:space="preserve">Esimerkki 4.5261</w:t>
      </w:r>
    </w:p>
    <w:p>
      <w:r>
        <w:t xml:space="preserve">Lause1: Lauseen lause: Juhlat, joissa olin, olivat päättymässä. Lause2: Lähdin juhlista myöhään illalla yksin. Lause3: Kävellessäni kadulla minut pysäytettiin. Lause4: Katsoin ja näin kodittoman miehen. Lause5: Hän pyysi minulta rahaa, ja annoin hänelle viisi taalaa.</w:t>
      </w:r>
    </w:p>
    <w:p>
      <w:r>
        <w:rPr>
          <w:b/>
        </w:rPr>
        <w:t xml:space="preserve">Tulos</w:t>
      </w:r>
    </w:p>
    <w:p>
      <w:r>
        <w:t xml:space="preserve">Minä (itse), koditon mies</w:t>
      </w:r>
    </w:p>
    <w:p>
      <w:r>
        <w:rPr>
          <w:b/>
        </w:rPr>
        <w:t xml:space="preserve">Esimerkki 4.5262</w:t>
      </w:r>
    </w:p>
    <w:p>
      <w:r>
        <w:t xml:space="preserve">Lause1: Jane aloitti koirien ulkoilutuspalvelun. Lause2: Se sujui melko hyvin viime aikoihin asti. Lause3: Hän sai uuden asiakkaan, jolla oli iso koira. Lause4: Se oli voimakas ja täynnä energiaa. Lause5: Jane ei pystynyt pitämään sitä kurissa.</w:t>
      </w:r>
    </w:p>
    <w:p>
      <w:r>
        <w:rPr>
          <w:b/>
        </w:rPr>
        <w:t xml:space="preserve">Tulos</w:t>
      </w:r>
    </w:p>
    <w:p>
      <w:r>
        <w:t xml:space="preserve">Jane, uusi asiakas, iso koira</w:t>
      </w:r>
    </w:p>
    <w:p>
      <w:r>
        <w:rPr>
          <w:b/>
        </w:rPr>
        <w:t xml:space="preserve">Esimerkki 4.5263</w:t>
      </w:r>
    </w:p>
    <w:p>
      <w:r>
        <w:t xml:space="preserve">Lause1: Martha istui hiljaa metrossa odottaessaan pysäkkiä. Lause2: Iäkäs nainen nousi junaan ja piti kiinni metron kiskosta. Lause3: Marthalle tuli paha mieli. Lause4: Hän nousi ylös ja tarjosi istumapaikkaansa iäkkäälle naiselle. Lause5: Nainen kiitti Marthaa innokkaasti.</w:t>
      </w:r>
    </w:p>
    <w:p>
      <w:r>
        <w:rPr>
          <w:b/>
        </w:rPr>
        <w:t xml:space="preserve">Tulos</w:t>
      </w:r>
    </w:p>
    <w:p>
      <w:r>
        <w:t xml:space="preserve">Nainen, Martha, Iäkäs nainen</w:t>
      </w:r>
    </w:p>
    <w:p>
      <w:r>
        <w:rPr>
          <w:b/>
        </w:rPr>
        <w:t xml:space="preserve">Esimerkki 4.5264</w:t>
      </w:r>
    </w:p>
    <w:p>
      <w:r>
        <w:t xml:space="preserve">Lause1: Kelly lähti nuorisoryhmänsä kanssa White Sandsille täysikuun yöhön. Lause2: Hän odotti tarvitsevansa taskulamppua. Lause3: Hän oli yllättynyt huomatessaan, ettei tarvinnut. Lause4: Kirkas kuu heijastui valkoiseen hiekkaan, mikä sai sen näyttämään päivältä. Lause5: Hän näki kaiken helposti.</w:t>
      </w:r>
    </w:p>
    <w:p>
      <w:r>
        <w:rPr>
          <w:b/>
        </w:rPr>
        <w:t xml:space="preserve">Tulos</w:t>
      </w:r>
    </w:p>
    <w:p>
      <w:r>
        <w:t xml:space="preserve">Kelly, Kirkas kuu, Hänen nuorisoryhmänsä</w:t>
      </w:r>
    </w:p>
    <w:p>
      <w:r>
        <w:rPr>
          <w:b/>
        </w:rPr>
        <w:t xml:space="preserve">Esimerkki 4.5265</w:t>
      </w:r>
    </w:p>
    <w:p>
      <w:r>
        <w:t xml:space="preserve">Lause1: Timin internet-palvelu kallistui. Lause2: Hänellä ei ollut enää tarjouskampanjaa. Lause3: Tim päätti soittaa peruuttaakseen sopimuksen. Lause4: Henkilö puhelimessa tarjosi Timille uutta sopimusta. Lause5: Tim hyväksyi sen.</w:t>
      </w:r>
    </w:p>
    <w:p>
      <w:r>
        <w:rPr>
          <w:b/>
        </w:rPr>
        <w:t xml:space="preserve">Tulos</w:t>
      </w:r>
    </w:p>
    <w:p>
      <w:r>
        <w:t xml:space="preserve">Tim, henkilö</w:t>
      </w:r>
    </w:p>
    <w:p>
      <w:r>
        <w:rPr>
          <w:b/>
        </w:rPr>
        <w:t xml:space="preserve">Esimerkki 4.5266</w:t>
      </w:r>
    </w:p>
    <w:p>
      <w:r>
        <w:t xml:space="preserve">Lause1: Cass halusi olla cheerleader. Lause2: Hän ei ollut koskaan aikaisemmin kokeillut. Lause3: Hän päätti ottaa tumbling-tunteja. Lause4: Hän oli hermostunut harjoituksissa. Lause5: Kun nimet julkistettiin, Cass pääsi joukkueeseen.</w:t>
      </w:r>
    </w:p>
    <w:p>
      <w:r>
        <w:rPr>
          <w:b/>
        </w:rPr>
        <w:t xml:space="preserve">Tulos</w:t>
      </w:r>
    </w:p>
    <w:p>
      <w:r>
        <w:t xml:space="preserve">Cass</w:t>
      </w:r>
    </w:p>
    <w:p>
      <w:r>
        <w:rPr>
          <w:b/>
        </w:rPr>
        <w:t xml:space="preserve">Esimerkki 4.5267</w:t>
      </w:r>
    </w:p>
    <w:p>
      <w:r>
        <w:t xml:space="preserve">Lause1: Ian seisoi katollaan ja huusi megafonin kautta. Lause2: Hän paasasi hallituksesta ja yhteiskunnasta. Lause3: Kun hän alkoi paasata pop-tähdistä, ääni tuli takaisin. Lause4: Toinen henkilö kaupungin toisella puolella huusi megafonin kautta. Lause5: Ian nautti megafonin välityksellä vilkkaasta keskustelusta tuntemattoman kanssa.</w:t>
      </w:r>
    </w:p>
    <w:p>
      <w:r>
        <w:rPr>
          <w:b/>
        </w:rPr>
        <w:t xml:space="preserve">Tulos</w:t>
      </w:r>
    </w:p>
    <w:p>
      <w:r>
        <w:t xml:space="preserve">Pop-tähdet, Toinen henkilö, Ian</w:t>
      </w:r>
    </w:p>
    <w:p>
      <w:r>
        <w:rPr>
          <w:b/>
        </w:rPr>
        <w:t xml:space="preserve">Esimerkki 4.5268</w:t>
      </w:r>
    </w:p>
    <w:p>
      <w:r>
        <w:t xml:space="preserve">Lause1: David jätti lukion kesken. Lause2: Hän ei tiennyt, mitä tehdä elämällään. Lause3: Hän jätti tyttöystävänsä raskaaksi eikä hänellä ollut rahaa. Lause4: Työpaikat eivät halunneet häntä. Lause5: Hän päätti liittyä armeijaan.</w:t>
      </w:r>
    </w:p>
    <w:p>
      <w:r>
        <w:rPr>
          <w:b/>
        </w:rPr>
        <w:t xml:space="preserve">Tulos</w:t>
      </w:r>
    </w:p>
    <w:p>
      <w:r>
        <w:t xml:space="preserve">Hänen tyttöystävänsä, David</w:t>
      </w:r>
    </w:p>
    <w:p>
      <w:r>
        <w:rPr>
          <w:b/>
        </w:rPr>
        <w:t xml:space="preserve">Esimerkki 4.5269</w:t>
      </w:r>
    </w:p>
    <w:p>
      <w:r>
        <w:t xml:space="preserve">Lause1: Laura opetti tytärtään pesemään pyykkiä. Lause2: Laura oli lähdössä syksyllä yliopistoon. Lause3: Pian tytär osasi huolehtia vaatteistaan. Lause4: Mutta mikä tärkeintä, hän oli myös oppinut äidiltään jotain. Lause5: Se oli erityistä aikaa, jonka he jakoivat.</w:t>
      </w:r>
    </w:p>
    <w:p>
      <w:r>
        <w:rPr>
          <w:b/>
        </w:rPr>
        <w:t xml:space="preserve">Tulos</w:t>
      </w:r>
    </w:p>
    <w:p>
      <w:r>
        <w:t xml:space="preserve">Laura, tytär, äiti</w:t>
      </w:r>
    </w:p>
    <w:p>
      <w:r>
        <w:rPr>
          <w:b/>
        </w:rPr>
        <w:t xml:space="preserve">Esimerkki 4.5270</w:t>
      </w:r>
    </w:p>
    <w:p>
      <w:r>
        <w:t xml:space="preserve">Lause1: John halusi tehdä jotain erityistä vaimolleen ystävänpäivänä. Lause2: Hänet kuitenkin irtisanottiin 13. helmikuuta. Lause3: Hän tiesi, että hänen oli säästettävä erorahansa. Lause4: Hän päätti kirjoittaa vaimolle kauniin laulun kitarallaan. Lause5: Hänen vaimonsa piti luovasta lahjasta enemmän kuin aineellisesta lahjasta.</w:t>
      </w:r>
    </w:p>
    <w:p>
      <w:r>
        <w:rPr>
          <w:b/>
        </w:rPr>
        <w:t xml:space="preserve">Tulos</w:t>
      </w:r>
    </w:p>
    <w:p>
      <w:r>
        <w:t xml:space="preserve">John, vaimo</w:t>
      </w:r>
    </w:p>
    <w:p>
      <w:r>
        <w:rPr>
          <w:b/>
        </w:rPr>
        <w:t xml:space="preserve">Esimerkki 4.5271</w:t>
      </w:r>
    </w:p>
    <w:p>
      <w:r>
        <w:t xml:space="preserve">Lause1: Thomas oli hyvin masentunut. Lause2: Hänen ystävänsä ehdottivat, että hän menisi terapiaan. Lause3: Hän meni vastahakoisesti ensimmäiseen tapaamiseen terapeutin kanssa. Lause4: Hän itse asiassa tunsi olonsa paremmaksi terapiaistunnon jälkeen! Lause5: Thomas oli iloinen, että oli löytänyt jotain, mikä auttoi häntä.</w:t>
      </w:r>
    </w:p>
    <w:p>
      <w:r>
        <w:rPr>
          <w:b/>
        </w:rPr>
        <w:t xml:space="preserve">Tulos</w:t>
      </w:r>
    </w:p>
    <w:p>
      <w:r>
        <w:t xml:space="preserve">Thomas, ystävät, terapeutti</w:t>
      </w:r>
    </w:p>
    <w:p>
      <w:r>
        <w:rPr>
          <w:b/>
        </w:rPr>
        <w:t xml:space="preserve">Esimerkki 4.5272</w:t>
      </w:r>
    </w:p>
    <w:p>
      <w:r>
        <w:t xml:space="preserve">Lause1: Jane rakasti komedioita. Lause2: Jane nauroi melkein mille tahansa. Lause3: Hän oli teatterissa komediassa. Lause4: Hän alkoi nauraa hillittömästi. Lause5: Hän ei voinut lopettaa viiteen minuuttiin.</w:t>
      </w:r>
    </w:p>
    <w:p>
      <w:r>
        <w:rPr>
          <w:b/>
        </w:rPr>
        <w:t xml:space="preserve">Tulos</w:t>
      </w:r>
    </w:p>
    <w:p>
      <w:r>
        <w:t xml:space="preserve">Jane</w:t>
      </w:r>
    </w:p>
    <w:p>
      <w:r>
        <w:rPr>
          <w:b/>
        </w:rPr>
        <w:t xml:space="preserve">Esimerkki 4.5273</w:t>
      </w:r>
    </w:p>
    <w:p>
      <w:r>
        <w:t xml:space="preserve">Lause1: Jane ajoi töistä kotiin. Lause2: Jane sai rengasrikon. Lause3: Poliisi huomasi sen. Lause4: Hän tarjoutui vaihtamaan Janen renkaan. Lause5: Jane oli erittäin kiitollinen.</w:t>
      </w:r>
    </w:p>
    <w:p>
      <w:r>
        <w:rPr>
          <w:b/>
        </w:rPr>
        <w:t xml:space="preserve">Tulos</w:t>
      </w:r>
    </w:p>
    <w:p>
      <w:r>
        <w:t xml:space="preserve">Jane, poliisi</w:t>
      </w:r>
    </w:p>
    <w:p>
      <w:r>
        <w:rPr>
          <w:b/>
        </w:rPr>
        <w:t xml:space="preserve">Esimerkki 4.5274</w:t>
      </w:r>
    </w:p>
    <w:p>
      <w:r>
        <w:t xml:space="preserve">Lause1: Saran isä oli libanonilainen. Lause2: Sara oli aina halunnut käydä siellä. Lause3: Kun hän oli yksitoista, hänen isänsä vei hänet sinne. Lause4: Hän sai tavata koko laajemman perheensä. Lause5: Hänellä oli ihana matka!</w:t>
      </w:r>
    </w:p>
    <w:p>
      <w:r>
        <w:rPr>
          <w:b/>
        </w:rPr>
        <w:t xml:space="preserve">Tulos</w:t>
      </w:r>
    </w:p>
    <w:p>
      <w:r>
        <w:t xml:space="preserve">Saran isä, Sara, Saran laajempi perhe...</w:t>
      </w:r>
    </w:p>
    <w:p>
      <w:r>
        <w:rPr>
          <w:b/>
        </w:rPr>
        <w:t xml:space="preserve">Esimerkki 4.5275</w:t>
      </w:r>
    </w:p>
    <w:p>
      <w:r>
        <w:t xml:space="preserve">Lause1: Poika kertoi tarinan. Lause2: Siinä ei ollut paljon järkeä. Lause3: Hänen isänsä auttoi häntä työstämään tarinaa. Lause4: Tarina parani. Lause5: Poika kertoi hyvän tarinan.</w:t>
      </w:r>
    </w:p>
    <w:p>
      <w:r>
        <w:rPr>
          <w:b/>
        </w:rPr>
        <w:t xml:space="preserve">Tulos</w:t>
      </w:r>
    </w:p>
    <w:p>
      <w:r>
        <w:t xml:space="preserve">Isä, poika</w:t>
      </w:r>
    </w:p>
    <w:p>
      <w:r>
        <w:rPr>
          <w:b/>
        </w:rPr>
        <w:t xml:space="preserve">Esimerkki 4.5276</w:t>
      </w:r>
    </w:p>
    <w:p>
      <w:r>
        <w:t xml:space="preserve">Lause1: Thomas Vent oli DJ. Lause2: Häneltä oli kulunut kuukausia uuden kappaleen julkaisemiseen, ja hänen faninsa olivat huolissaan. Lause3: Hän ei halunnut riskeerata mitään, joten hän julkaisi promokappaleen. Lause4: Valitettavasti hänen faninsa olivat järkyttyneitä, se oli aivan kuten kaikki muukin hänen tekemänsä. Lause5: Thomas ei koskaan toipunut fanikuntansa menetyksestä.</w:t>
      </w:r>
    </w:p>
    <w:p>
      <w:r>
        <w:rPr>
          <w:b/>
        </w:rPr>
        <w:t xml:space="preserve">Tulos</w:t>
      </w:r>
    </w:p>
    <w:p>
      <w:r>
        <w:t xml:space="preserve">Thomas venttiili, tuulettimet</w:t>
      </w:r>
    </w:p>
    <w:p>
      <w:r>
        <w:rPr>
          <w:b/>
        </w:rPr>
        <w:t xml:space="preserve">Esimerkki 4.5277</w:t>
      </w:r>
    </w:p>
    <w:p>
      <w:r>
        <w:t xml:space="preserve">Lause1: Kim järjesti juhlat eräänä lauantai-iltana. Lause2: Hän kutsui paikalle pojan, joka oli hänen mielestään söpö. Lause3: Hän pukeutui näyttävästi ja laittoi hiuksensa kuntoon. Lause4: Kello 19.00 kaikki alkoivat saapua paikalle. Lause5: Poika saapui tyttöystävänsä kanssa!</w:t>
      </w:r>
    </w:p>
    <w:p>
      <w:r>
        <w:rPr>
          <w:b/>
        </w:rPr>
        <w:t xml:space="preserve">Tulos</w:t>
      </w:r>
    </w:p>
    <w:p>
      <w:r>
        <w:t xml:space="preserve">Tyttöystävä, poika, kaikki, Kim</w:t>
      </w:r>
    </w:p>
    <w:p>
      <w:r>
        <w:rPr>
          <w:b/>
        </w:rPr>
        <w:t xml:space="preserve">Esimerkki 4.5278</w:t>
      </w:r>
    </w:p>
    <w:p>
      <w:r>
        <w:t xml:space="preserve">Lause1: Trenton rakasti omenoita. Lause2: Hän päätti istuttaa puun. Lause3: Hän kaivoi ison kuopan ja laittoi puun sinne. Lause4: Seuraavaksi hän taputti multaa ympärilleen. Lause5: Lopuksi hän kasteli sitä ja odotti, että se kasvoi.</w:t>
      </w:r>
    </w:p>
    <w:p>
      <w:r>
        <w:rPr>
          <w:b/>
        </w:rPr>
        <w:t xml:space="preserve">Tulos</w:t>
      </w:r>
    </w:p>
    <w:p>
      <w:r>
        <w:t xml:space="preserve">Trenton</w:t>
      </w:r>
    </w:p>
    <w:p>
      <w:r>
        <w:rPr>
          <w:b/>
        </w:rPr>
        <w:t xml:space="preserve">Esimerkki 4.5279</w:t>
      </w:r>
    </w:p>
    <w:p>
      <w:r>
        <w:t xml:space="preserve">Lause1: Ike tarvitsi idean tiedemessuille. Lause2: Hän mietti, millä hän voisi tehdä vaikutuksen ihmisiin. Lause3: Sitten hän päätti täydellisen projektin. Lause4: Ike rakensi tulivuoren, joka räjäytti oikeaa ketsuppia! Lause5: Hän teki hienoa työtä ja voitti tiedemessujen ensimmäisen palkinnon!</w:t>
      </w:r>
    </w:p>
    <w:p>
      <w:r>
        <w:rPr>
          <w:b/>
        </w:rPr>
        <w:t xml:space="preserve">Tulos</w:t>
      </w:r>
    </w:p>
    <w:p>
      <w:r>
        <w:t xml:space="preserve">Ike, Ihmiset</w:t>
      </w:r>
    </w:p>
    <w:p>
      <w:r>
        <w:rPr>
          <w:b/>
        </w:rPr>
        <w:t xml:space="preserve">Esimerkki 4.5280</w:t>
      </w:r>
    </w:p>
    <w:p>
      <w:r>
        <w:t xml:space="preserve">Lause1: Jim paini lukiossa. Lause2: Heillä oli tulossa iso turnaus. Lause3: Jim harjoitteli useita tunteja päivässä. Lause4: Hän oli innoissaan hyvästä esityksestä. Lause5: Jim pääsi ensimmäiselle sijalle.</w:t>
      </w:r>
    </w:p>
    <w:p>
      <w:r>
        <w:rPr>
          <w:b/>
        </w:rPr>
        <w:t xml:space="preserve">Tulos</w:t>
      </w:r>
    </w:p>
    <w:p>
      <w:r>
        <w:t xml:space="preserve">Jim</w:t>
      </w:r>
    </w:p>
    <w:p>
      <w:r>
        <w:rPr>
          <w:b/>
        </w:rPr>
        <w:t xml:space="preserve">Esimerkki 4.5281</w:t>
      </w:r>
    </w:p>
    <w:p>
      <w:r>
        <w:t xml:space="preserve">Lause1: Rita oli kyllästynyt siihen, ettei hänen miehensä auttanut. Lause2: Mies ei auttanut lasten tai kotitöiden kanssa. Lause3: Hän huomautti, että hänellä oli osa-aikatyö. Lause4: Mies sanoi, että koska hän ansaitsi vähemmän rahaa, hänellä oli kotityöt. Lause5: Rita pakotti hänet nukkumaan sohvalla.</w:t>
      </w:r>
    </w:p>
    <w:p>
      <w:r>
        <w:rPr>
          <w:b/>
        </w:rPr>
        <w:t xml:space="preserve">Tulos</w:t>
      </w:r>
    </w:p>
    <w:p>
      <w:r>
        <w:t xml:space="preserve">Hänen miehensä, Rita</w:t>
      </w:r>
    </w:p>
    <w:p>
      <w:r>
        <w:rPr>
          <w:b/>
        </w:rPr>
        <w:t xml:space="preserve">Esimerkki 4.5282</w:t>
      </w:r>
    </w:p>
    <w:p>
      <w:r>
        <w:t xml:space="preserve">Lause1: John päätti, että hän halusi tehdä myönteisen muutoksen elämässään. Lause2: Hän päätti aloittaa terveellisen harrastuksen. Lause3: Hän päätti ryhtyä harrastamaan pyöräilyä. Lause4: Hän osti hyvän polkupyörän. Lause5: Hänellä oli hauskaa pyöräillä kaupungin eri poluilla.</w:t>
      </w:r>
    </w:p>
    <w:p>
      <w:r>
        <w:rPr>
          <w:b/>
        </w:rPr>
        <w:t xml:space="preserve">Tulos</w:t>
      </w:r>
    </w:p>
    <w:p>
      <w:r>
        <w:t xml:space="preserve">John</w:t>
      </w:r>
    </w:p>
    <w:p>
      <w:r>
        <w:rPr>
          <w:b/>
        </w:rPr>
        <w:t xml:space="preserve">Esimerkki 4.5283</w:t>
      </w:r>
    </w:p>
    <w:p>
      <w:r>
        <w:t xml:space="preserve">Lause1: Kam halusi tavata nettikaverinsa. Lause2: He sopivat treffit paikallisessa puistossa. Lause3: Useita päiviä myöhemmin Kam saapui puistoon. Lause4: Vieras mies käveli hänen lähellään. Lause5: Hän tunnusti salaavansa fyysisen henkilöllisyytensä.</w:t>
      </w:r>
    </w:p>
    <w:p>
      <w:r>
        <w:rPr>
          <w:b/>
        </w:rPr>
        <w:t xml:space="preserve">Tulos</w:t>
      </w:r>
    </w:p>
    <w:p>
      <w:r>
        <w:t xml:space="preserve">Ystävä, Kam, Mies</w:t>
      </w:r>
    </w:p>
    <w:p>
      <w:r>
        <w:rPr>
          <w:b/>
        </w:rPr>
        <w:t xml:space="preserve">Esimerkki 4.5284</w:t>
      </w:r>
    </w:p>
    <w:p>
      <w:r>
        <w:t xml:space="preserve">Lause1: Amy ihmetteli, miksi hänen piti olla töissä Bath and Body Worksissa aamuyhdeksään asti. Lause2: Hänen esimiehensä kertoi Amylle, että he olisivat pystyttämässä joulunäytöksiä. Lause3: Amy oli väsynyt, kun kauppa suljettiin, eikä halunnut jäädä. Lause4: He työskentelivät ahkerasti koristeiden pystyttämisessä. Lause5: Amy oli niin väsynyt, että hän nukkui seuraavana päivänä yöunille.</w:t>
      </w:r>
    </w:p>
    <w:p>
      <w:r>
        <w:rPr>
          <w:b/>
        </w:rPr>
        <w:t xml:space="preserve">Tulos</w:t>
      </w:r>
    </w:p>
    <w:p>
      <w:r>
        <w:t xml:space="preserve">Amy, johtaja</w:t>
      </w:r>
    </w:p>
    <w:p>
      <w:r>
        <w:rPr>
          <w:b/>
        </w:rPr>
        <w:t xml:space="preserve">Esimerkki 4.5285</w:t>
      </w:r>
    </w:p>
    <w:p>
      <w:r>
        <w:t xml:space="preserve">Lause1: Hän avasi takaoven ja tukevoitti sitä. Lause2: Koira ei huomannut. Lause3: Kova ääni kiinnitti hänen huomionsa. Lause4: Se oli lintu takapihalla. Lause5: Hän juoksi ulos katsomaan sitä.</w:t>
      </w:r>
    </w:p>
    <w:p>
      <w:r>
        <w:rPr>
          <w:b/>
        </w:rPr>
        <w:t xml:space="preserve">Tulos</w:t>
      </w:r>
    </w:p>
    <w:p>
      <w:r>
        <w:t xml:space="preserve">Koira, lintu</w:t>
      </w:r>
    </w:p>
    <w:p>
      <w:r>
        <w:rPr>
          <w:b/>
        </w:rPr>
        <w:t xml:space="preserve">Esimerkki 4.5286</w:t>
      </w:r>
    </w:p>
    <w:p>
      <w:r>
        <w:t xml:space="preserve">Lause1: Fred on miettinyt koko päivän, että hänen pitäisi tehdä jotain. Lause2: Hän ei kuitenkaan muista, mitä hänen piti tehdä. Lause3: Hän tarkistaa tehtävälistansa, mutta kaikki on jo tehty. Lause4: Lopulta Fred muistaa, että hänen piti kastella kasvit. Lause5: Fred on iloinen, että hän muistaa, mitä hänen piti tehdä.</w:t>
      </w:r>
    </w:p>
    <w:p>
      <w:r>
        <w:rPr>
          <w:b/>
        </w:rPr>
        <w:t xml:space="preserve">Tulos</w:t>
      </w:r>
    </w:p>
    <w:p>
      <w:r>
        <w:t xml:space="preserve">Fred</w:t>
      </w:r>
    </w:p>
    <w:p>
      <w:r>
        <w:rPr>
          <w:b/>
        </w:rPr>
        <w:t xml:space="preserve">Esimerkki 4.5287</w:t>
      </w:r>
    </w:p>
    <w:p>
      <w:r>
        <w:t xml:space="preserve">Lause1: Sam ajoi töistä kotiin. Lause2: Oli yö ja oli satanut. Lause3: Hänen edessään ollut auto menetti hallinnan. Lause4: Se ajautui vastaantulevaan liikenteeseen ja törmäsi toiseen autoon. Lause5: Sam oli traumatisoitunut sen todistamisesta.</w:t>
      </w:r>
    </w:p>
    <w:p>
      <w:r>
        <w:rPr>
          <w:b/>
        </w:rPr>
        <w:t xml:space="preserve">Tulos</w:t>
      </w:r>
    </w:p>
    <w:p>
      <w:r>
        <w:t xml:space="preserve">Sam</w:t>
      </w:r>
    </w:p>
    <w:p>
      <w:r>
        <w:rPr>
          <w:b/>
        </w:rPr>
        <w:t xml:space="preserve">Esimerkki 4.5288</w:t>
      </w:r>
    </w:p>
    <w:p>
      <w:r>
        <w:t xml:space="preserve">Lause1: Gina oli vihdoin saanut kynänsä takaisin Davelta. Lause2: Se oli vaatinut kaksi ihmistä ja viisi minuuttia jahtaamista. Lause3: Gina päätti laittaa kynänsä pois, jotta Dave ei voisi viedä niitä. Lause4: Hän laittoi ne pöytäänsä ja lähti kotiin. Lause5: Hän oli varma, että kynät olisivat turvassa luokassa yön yli.</w:t>
      </w:r>
    </w:p>
    <w:p>
      <w:r>
        <w:rPr>
          <w:b/>
        </w:rPr>
        <w:t xml:space="preserve">Tulos</w:t>
      </w:r>
    </w:p>
    <w:p>
      <w:r>
        <w:t xml:space="preserve">Dave, Gina</w:t>
      </w:r>
    </w:p>
    <w:p>
      <w:r>
        <w:rPr>
          <w:b/>
        </w:rPr>
        <w:t xml:space="preserve">Esimerkki 4.5289</w:t>
      </w:r>
    </w:p>
    <w:p>
      <w:r>
        <w:t xml:space="preserve">Lause1: Terri ei ollut nukkunut hyvin yön aikana. Lause2: Hänen herätyskellonsa soi ja hän nousi sängystä. Lause3: Terri keitti kahvia. Lause4: Hän joi kupin kahvia ja tunsi olonsa paljon paremmaksi. Lause5: Terri tunsi itsensä tarpeeksi virkeäksi selvitäkseen päivästä.</w:t>
      </w:r>
    </w:p>
    <w:p>
      <w:r>
        <w:rPr>
          <w:b/>
        </w:rPr>
        <w:t xml:space="preserve">Tulos</w:t>
      </w:r>
    </w:p>
    <w:p>
      <w:r>
        <w:t xml:space="preserve">Hänen hälytyksensä, Terri</w:t>
      </w:r>
    </w:p>
    <w:p>
      <w:r>
        <w:rPr>
          <w:b/>
        </w:rPr>
        <w:t xml:space="preserve">Esimerkki 4.5290</w:t>
      </w:r>
    </w:p>
    <w:p>
      <w:r>
        <w:t xml:space="preserve">Lause1: Kun olin lapsi, halusin koiran. Lause2: Vanhempani antoivat lopulta periksi. Lause3: Koira oli hetken aikaa hauska, sitten työläs. Lause4: Vanhempani olivat järkyttyneitä siitä, että he tekivät kaiken työn. Lause5: Me kaikki päätimme etsiä sille uuden kodin.</w:t>
      </w:r>
    </w:p>
    <w:p>
      <w:r>
        <w:rPr>
          <w:b/>
        </w:rPr>
        <w:t xml:space="preserve">Tulos</w:t>
      </w:r>
    </w:p>
    <w:p>
      <w:r>
        <w:t xml:space="preserve">Minä (itse), Vanhemmat, Koira</w:t>
      </w:r>
    </w:p>
    <w:p>
      <w:r>
        <w:rPr>
          <w:b/>
        </w:rPr>
        <w:t xml:space="preserve">Esimerkki 4.5291</w:t>
      </w:r>
    </w:p>
    <w:p>
      <w:r>
        <w:t xml:space="preserve">Lause1: Gary kaatoi lounaslautasensa Rachelin syliin. Lause2: Gary pahoinpiteli häntä sanallisesti ja sanoi, että hän on aina hidas. Lause3: Gary pyysi anteeksi ja päätti kävellä pois. Lause4: Hän myös reputti kokeensa tunnin lopussa. Lause5: Kun hän tuli kotiin, hänen äitinsä valitti hänen huoneestaan.</w:t>
      </w:r>
    </w:p>
    <w:p>
      <w:r>
        <w:rPr>
          <w:b/>
        </w:rPr>
        <w:t xml:space="preserve">Tulos</w:t>
      </w:r>
    </w:p>
    <w:p>
      <w:r>
        <w:t xml:space="preserve">Hänen äitinsä Rachel, Gary</w:t>
      </w:r>
    </w:p>
    <w:p>
      <w:r>
        <w:rPr>
          <w:b/>
        </w:rPr>
        <w:t xml:space="preserve">Esimerkki 4.5292</w:t>
      </w:r>
    </w:p>
    <w:p>
      <w:r>
        <w:t xml:space="preserve">Lause1: Mies oli ollut alakuloinen. Lause2: Hän teki kokeen. Lause3: Testin mukaan hän oli masentunut. Lause4: He antoivat hänelle lääkettä. Lause5: Mies tunsi olonsa paremmaksi.</w:t>
      </w:r>
    </w:p>
    <w:p>
      <w:r>
        <w:rPr>
          <w:b/>
        </w:rPr>
        <w:t xml:space="preserve">Tulos</w:t>
      </w:r>
    </w:p>
    <w:p>
      <w:r>
        <w:t xml:space="preserve">Mies</w:t>
      </w:r>
    </w:p>
    <w:p>
      <w:r>
        <w:rPr>
          <w:b/>
        </w:rPr>
        <w:t xml:space="preserve">Esimerkki 4.5293</w:t>
      </w:r>
    </w:p>
    <w:p>
      <w:r>
        <w:t xml:space="preserve">Lause1: Poikani ja minä leivomme usein keksejä. Lause2: Eräänä päivänä, kesken reseptin, huomasin, että meiltä puuttui yksi muna. Lause3: Poikani ehdotti, että pyydän naapurilta kananmunaa. Lause4: Hän meni naapuriin ja haki munan. Lause5: Hänen anteliaisuutensa ansiosta saimme keksit valmiiksi.</w:t>
      </w:r>
    </w:p>
    <w:p>
      <w:r>
        <w:rPr>
          <w:b/>
        </w:rPr>
        <w:t xml:space="preserve">Tulos</w:t>
      </w:r>
    </w:p>
    <w:p>
      <w:r>
        <w:t xml:space="preserve">Minä (itse), Naapuri, Poika</w:t>
      </w:r>
    </w:p>
    <w:p>
      <w:r>
        <w:rPr>
          <w:b/>
        </w:rPr>
        <w:t xml:space="preserve">Esimerkki 4.5294</w:t>
      </w:r>
    </w:p>
    <w:p>
      <w:r>
        <w:t xml:space="preserve">Lause1: Pat ei koskaan oikein tiennyt, miksi ihmiset pettävät puolisoitaan. Lause2: Hänen pitkäaikainen kumppaninsa petti häntä kerran. Lause3: Hän oli päässyt yhteen ystävänsä kanssa humalaisena yönä. Lause4: Pat on nyt hyvin varovainen tyttöystävää etsiessään. Lause5: Hän välttää tyttöjä, joilla on paljon miespuolisia ystäviä.</w:t>
      </w:r>
    </w:p>
    <w:p>
      <w:r>
        <w:rPr>
          <w:b/>
        </w:rPr>
        <w:t xml:space="preserve">Tulos</w:t>
      </w:r>
    </w:p>
    <w:p>
      <w:r>
        <w:t xml:space="preserve">Pat, Ystävä, Pitkäaikainen kumppani</w:t>
      </w:r>
    </w:p>
    <w:p>
      <w:r>
        <w:rPr>
          <w:b/>
        </w:rPr>
        <w:t xml:space="preserve">Esimerkki 4.5295</w:t>
      </w:r>
    </w:p>
    <w:p>
      <w:r>
        <w:t xml:space="preserve">Lause1: Tom oli kalassa ystävänsä kanssa. Lause2: Heille tuli kova riita. Lause3: He olivat keskellä järveä. Lause4: He meloivat hiljaa takaisin rantaan. Lause5: Kumpikaan ei puhunut toisilleen koko ajan.</w:t>
      </w:r>
    </w:p>
    <w:p>
      <w:r>
        <w:rPr>
          <w:b/>
        </w:rPr>
        <w:t xml:space="preserve">Tulos</w:t>
      </w:r>
    </w:p>
    <w:p>
      <w:r>
        <w:t xml:space="preserve">Ystävä, Tom</w:t>
      </w:r>
    </w:p>
    <w:p>
      <w:r>
        <w:rPr>
          <w:b/>
        </w:rPr>
        <w:t xml:space="preserve">Esimerkki 4.5296</w:t>
      </w:r>
    </w:p>
    <w:p>
      <w:r>
        <w:t xml:space="preserve">Lause1: Brad odotti innolla rock-konserttia. Lause2: Hän osti liput ajoissa. Lause3: Hän aikoi tavata siellä kaikki ystävänsä. Lause4: Hän joutui vaikeuksiin keikkaviikonloppuna. Lause5: Brad sai kotiarestia ja jäi pois konsertista.</w:t>
      </w:r>
    </w:p>
    <w:p>
      <w:r>
        <w:rPr>
          <w:b/>
        </w:rPr>
        <w:t xml:space="preserve">Tulos</w:t>
      </w:r>
    </w:p>
    <w:p>
      <w:r>
        <w:t xml:space="preserve">Ystävät, Brad</w:t>
      </w:r>
    </w:p>
    <w:p>
      <w:r>
        <w:rPr>
          <w:b/>
        </w:rPr>
        <w:t xml:space="preserve">Esimerkki 4.5297</w:t>
      </w:r>
    </w:p>
    <w:p>
      <w:r>
        <w:t xml:space="preserve">Lause1: John halusi ryhtyä näyttelijäksi. Lause2: Hän yritti saada roolin paikallisessa produktiossa. Lause3: Ohjaaja ja tuottaja hylkäsivät hänet. Lause4: John päätti, että ehkä hänen pitäisi sen sijaan mennä yliopistoon. Lause5: Nyt John on pankkiiri, joka ottaa satunnaisesti näyttelijän rooleja sivutoimisesti.</w:t>
      </w:r>
    </w:p>
    <w:p>
      <w:r>
        <w:rPr>
          <w:b/>
        </w:rPr>
        <w:t xml:space="preserve">Tulos</w:t>
      </w:r>
    </w:p>
    <w:p>
      <w:r>
        <w:t xml:space="preserve">Ohjaaja, John, tuottaja</w:t>
      </w:r>
    </w:p>
    <w:p>
      <w:r>
        <w:rPr>
          <w:b/>
        </w:rPr>
        <w:t xml:space="preserve">Esimerkki 4.5298</w:t>
      </w:r>
    </w:p>
    <w:p>
      <w:r>
        <w:t xml:space="preserve">Lause1: Vuonna 1998 meidän oli hankittava pojalleni koulupuvut. Lause2: Kauppa sijaitsi tuntemattomalla alueella. Lause3: Eksyimme ja päädyimme karuun kaupunginosaan. Lause4: Ystävällinen vanha mies näytti meille tietä. Lause5: Olin iloinen, kun GPS:stä tuli suosittu.</w:t>
      </w:r>
    </w:p>
    <w:p>
      <w:r>
        <w:rPr>
          <w:b/>
        </w:rPr>
        <w:t xml:space="preserve">Tulos</w:t>
      </w:r>
    </w:p>
    <w:p>
      <w:r>
        <w:t xml:space="preserve">Poikani, minä (itse), ystävällinen vanhus...</w:t>
      </w:r>
    </w:p>
    <w:p>
      <w:r>
        <w:rPr>
          <w:b/>
        </w:rPr>
        <w:t xml:space="preserve">Esimerkki 4.5299</w:t>
      </w:r>
    </w:p>
    <w:p>
      <w:r>
        <w:t xml:space="preserve">Lause1: Jrue kärsi jalkavammoista koko uransa ajan. Lause2: Hän oli vihdoin terve viime kauden alussa. Lause3: Hän teki paljon jalkoja vahvistavia harjoituksia. Lause4: Hänellä oli tämän kauden alussa minuuttirajoitus. Lause5: Hän pelaa nyt raskaita minuutteja ilman ongelmia jalkojensa kanssa.</w:t>
      </w:r>
    </w:p>
    <w:p>
      <w:r>
        <w:rPr>
          <w:b/>
        </w:rPr>
        <w:t xml:space="preserve">Tulos</w:t>
      </w:r>
    </w:p>
    <w:p>
      <w:r>
        <w:t xml:space="preserve">Jrue</w:t>
      </w:r>
    </w:p>
    <w:p>
      <w:r>
        <w:rPr>
          <w:b/>
        </w:rPr>
        <w:t xml:space="preserve">Esimerkki 4.5300</w:t>
      </w:r>
    </w:p>
    <w:p>
      <w:r>
        <w:t xml:space="preserve">Lause1: Tytöt päättivät kokeilla, kun lämpötila oli 95 astetta. Lause2: He halusivat nähdä, paistaisiko muna todella jalkakäytävällä. Lause3: He halusivat myös nähdä, paistuisiko piparitaikina autossa. Lause4: Kumpikaan koe ei onnistunut. Lause5: Tyttöjen mielestä sää oli silti naurettavan kuuma.</w:t>
      </w:r>
    </w:p>
    <w:p>
      <w:r>
        <w:rPr>
          <w:b/>
        </w:rPr>
        <w:t xml:space="preserve">Tulos</w:t>
      </w:r>
    </w:p>
    <w:p>
      <w:r>
        <w:t xml:space="preserve">Tytöt</w:t>
      </w:r>
    </w:p>
    <w:p>
      <w:r>
        <w:rPr>
          <w:b/>
        </w:rPr>
        <w:t xml:space="preserve">Esimerkki 4.5301</w:t>
      </w:r>
    </w:p>
    <w:p>
      <w:r>
        <w:t xml:space="preserve">Lause1: Katen aurinkolasit olivat rumat. Lause2: Hän luuli näyttävänsä upealta niissä. Lause3: Kukaan ei uskaltanut kertoa hänelle. Lause4: Lopulta eräänä päivänä eräs humalainen ystävä pilkkasi häntä. Lause5: Kate ei enää koskaan käyttänyt niitä.</w:t>
      </w:r>
    </w:p>
    <w:p>
      <w:r>
        <w:rPr>
          <w:b/>
        </w:rPr>
        <w:t xml:space="preserve">Tulos</w:t>
      </w:r>
    </w:p>
    <w:p>
      <w:r>
        <w:t xml:space="preserve">Kate, juopunut ystävä</w:t>
      </w:r>
    </w:p>
    <w:p>
      <w:r>
        <w:rPr>
          <w:b/>
        </w:rPr>
        <w:t xml:space="preserve">Esimerkki 4.5302</w:t>
      </w:r>
    </w:p>
    <w:p>
      <w:r>
        <w:t xml:space="preserve">Lause1: Glen ja hänen tyttöystävänsä tapasivat tämän pyynnöstä lounaalla. Lause2: Tyttö kertoi Glennille, ettei enää rakastanut häntä ja halusi erota. Lause3: Glen suostui ja lähti kotiin hyvin järkyttyneenä. Lause4: Hän alkoi itkeä kovasti tuntikausia, kunnes hänen ystävänsä soitti. Lause5: Puhelun jälkeen hänen ystävänsä haki Gwenin juhlimaan.</w:t>
      </w:r>
    </w:p>
    <w:p>
      <w:r>
        <w:rPr>
          <w:b/>
        </w:rPr>
        <w:t xml:space="preserve">Tulos</w:t>
      </w:r>
    </w:p>
    <w:p>
      <w:r>
        <w:t xml:space="preserve">Glen, Gwen, ystävä</w:t>
      </w:r>
    </w:p>
    <w:p>
      <w:r>
        <w:rPr>
          <w:b/>
        </w:rPr>
        <w:t xml:space="preserve">Esimerkki 4.5303</w:t>
      </w:r>
    </w:p>
    <w:p>
      <w:r>
        <w:t xml:space="preserve">Lause1: Jihadisti soitti tukipuhelimeen ja valitti kutinaa. Lause2: Liivipommi oli vaivannut häntä jo lähes koko päivän. Lause3: Tukiteknikko pyysi siihen liitetyn kännykän numeroa. Lause4: Teknikko lupasi, että vain nopea viritys oli tarpeen, ja soitti puhelimeen. Lause5: Tukilinja katosi, ja teknikko palasi lukemaan kirjaansa.</w:t>
      </w:r>
    </w:p>
    <w:p>
      <w:r>
        <w:rPr>
          <w:b/>
        </w:rPr>
        <w:t xml:space="preserve">Tulos</w:t>
      </w:r>
    </w:p>
    <w:p>
      <w:r>
        <w:t xml:space="preserve">Jihadisti, Tukitekniikka</w:t>
      </w:r>
    </w:p>
    <w:p>
      <w:r>
        <w:rPr>
          <w:b/>
        </w:rPr>
        <w:t xml:space="preserve">Esimerkki 4.5304</w:t>
      </w:r>
    </w:p>
    <w:p>
      <w:r>
        <w:t xml:space="preserve">Lause1: Mies tilasi pizzan paikallisesta pizzeriasta. Lause2: Puhelimeen vastannut nainen oli kehitysvammainen. Lause3: Nainen yritti olla ystävällinen, mutta kärsi henkisestä kärsimyksestä. Lause4: Asiakas ymmärsi naisen rajoitteet ja jatkoi ystävällisyyttä. Lause5: Nainen tunsi itseluottamuksen nousua, joka johti ylennykseen.</w:t>
      </w:r>
    </w:p>
    <w:p>
      <w:r>
        <w:rPr>
          <w:b/>
        </w:rPr>
        <w:t xml:space="preserve">Tulos</w:t>
      </w:r>
    </w:p>
    <w:p>
      <w:r>
        <w:t xml:space="preserve">Mies, Nainen</w:t>
      </w:r>
    </w:p>
    <w:p>
      <w:r>
        <w:rPr>
          <w:b/>
        </w:rPr>
        <w:t xml:space="preserve">Esimerkki 4.5305</w:t>
      </w:r>
    </w:p>
    <w:p>
      <w:r>
        <w:t xml:space="preserve">Lause1: Bonnie oli matkatoimisto pienessä kaupungissa. Lause2: Hän halusi saada lisää asiakkaita, mutta kukaan hänen kaupungissaan ei matkustanut. Lause3: Hän laittoi ympäri kaupunkia esitteitä upeista kohteista. Lause4: Pian kaupungin asukkaat halusivat innokkaasti lähteä matkalle! Lause5: Bonnie sai enemmän asiakkaita kuin koskaan aikaisemmin.</w:t>
      </w:r>
    </w:p>
    <w:p>
      <w:r>
        <w:rPr>
          <w:b/>
        </w:rPr>
        <w:t xml:space="preserve">Tulos</w:t>
      </w:r>
    </w:p>
    <w:p>
      <w:r>
        <w:t xml:space="preserve">Asiakkaat, Bonnie, Kaupungin väki, Kaupunkilaiset</w:t>
      </w:r>
    </w:p>
    <w:p>
      <w:r>
        <w:rPr>
          <w:b/>
        </w:rPr>
        <w:t xml:space="preserve">Esimerkki 4.5306</w:t>
      </w:r>
    </w:p>
    <w:p>
      <w:r>
        <w:t xml:space="preserve">Lause1: Lou'n isä meni ystäviensä kanssa kalaan yhtenä lauantaina kuukaudessa. Lause2: Lou pyysi aina päästä mukaan, mutta hänen isänsä sanoi, että hän oli liian pieni. Lause3: Lou sanoi eräänä päivänä, että hän voi lähteä! Lause4: Lou ja hänen isänsä lähtivät veneellä ja kalastusvavoilla. Lause5: Lou oli hyvin innoissaan, kun hän sai ensimmäisen kalansa sinä päivänä.</w:t>
      </w:r>
    </w:p>
    <w:p>
      <w:r>
        <w:rPr>
          <w:b/>
        </w:rPr>
        <w:t xml:space="preserve">Tulos</w:t>
      </w:r>
    </w:p>
    <w:p>
      <w:r>
        <w:t xml:space="preserve">Hänen isänsä, ystävät, Lou</w:t>
      </w:r>
    </w:p>
    <w:p>
      <w:r>
        <w:rPr>
          <w:b/>
        </w:rPr>
        <w:t xml:space="preserve">Esimerkki 4.5307</w:t>
      </w:r>
    </w:p>
    <w:p>
      <w:r>
        <w:t xml:space="preserve">Lause1: Vaimoni pomo oli ollut huolissaan hänen miehestään. Lause2: Hän oli ollut sairaalahoidossa kaksi viikkoa. Lause3: Aluksi he luulivat, että hänellä oli haimatulehdus. Lause4: Myöhemmin he sanoivat, että hän oli diabeetikko. Lause5: Hänet päästettiin kotiin, mutta hänen on saatava insuliinipistoksia.</w:t>
      </w:r>
    </w:p>
    <w:p>
      <w:r>
        <w:rPr>
          <w:b/>
        </w:rPr>
        <w:t xml:space="preserve">Tulos</w:t>
      </w:r>
    </w:p>
    <w:p>
      <w:r>
        <w:t xml:space="preserve">Vaimoni pomo, Hänen miehensä</w:t>
      </w:r>
    </w:p>
    <w:p>
      <w:r>
        <w:rPr>
          <w:b/>
        </w:rPr>
        <w:t xml:space="preserve">Esimerkki 4.5308</w:t>
      </w:r>
    </w:p>
    <w:p>
      <w:r>
        <w:t xml:space="preserve">Lause1: Mona ei ollut tyytyväinen siihen, kuinka paljon rahaa hän tienasi. Lause2: Hän päätti hakea uutta työtä. Lause3: Hän kävi eräässä yrityksessä ja pyysi töitä. Lause4: Häntä kehotettiin hakemaan työpaikkaa verkossa. Lause5: Hän ei koskaan kuullut heiltä mitään.</w:t>
      </w:r>
    </w:p>
    <w:p>
      <w:r>
        <w:rPr>
          <w:b/>
        </w:rPr>
        <w:t xml:space="preserve">Tulos</w:t>
      </w:r>
    </w:p>
    <w:p>
      <w:r>
        <w:t xml:space="preserve">Liiketoiminta, Mona</w:t>
      </w:r>
    </w:p>
    <w:p>
      <w:r>
        <w:rPr>
          <w:b/>
        </w:rPr>
        <w:t xml:space="preserve">Esimerkki 4.5309</w:t>
      </w:r>
    </w:p>
    <w:p>
      <w:r>
        <w:t xml:space="preserve">Lause1: Suzie pelkäsi mennä ulos. Lause2: Hän palkkasi terapeutin puhumaan hänelle agorafobiastaan. Lause3: Terapeutti laati nopeasti toimintasuunnitelman hänen pelkoihinsa. Lause4: Hän aloitti kävelemällä ulos postilaatikolle. Lause5: Muutamassa kuukaudessa hän ei enää pelännyt mennä ulos.</w:t>
      </w:r>
    </w:p>
    <w:p>
      <w:r>
        <w:rPr>
          <w:b/>
        </w:rPr>
        <w:t xml:space="preserve">Tulos</w:t>
      </w:r>
    </w:p>
    <w:p>
      <w:r>
        <w:t xml:space="preserve">Suzie, terapeutti</w:t>
      </w:r>
    </w:p>
    <w:p>
      <w:r>
        <w:rPr>
          <w:b/>
        </w:rPr>
        <w:t xml:space="preserve">Esimerkki 4.5310</w:t>
      </w:r>
    </w:p>
    <w:p>
      <w:r>
        <w:t xml:space="preserve">Lause1: Sally halusi hevosen syntymäpäivälahjaksi. Lause2: Hänen vanhempansa kielsivät häntä. Lause3: Sally oli hyvin järkyttynyt. Lause4: Hän itki syntymäpäiväänsä asti. Lause5: Vanhemmat olivat kuitenkin huijanneet häntä, ja hän heräsi lemmikkiponin kanssa.</w:t>
      </w:r>
    </w:p>
    <w:p>
      <w:r>
        <w:rPr>
          <w:b/>
        </w:rPr>
        <w:t xml:space="preserve">Tulos</w:t>
      </w:r>
    </w:p>
    <w:p>
      <w:r>
        <w:t xml:space="preserve">Hänen vanhempansa, Sally</w:t>
      </w:r>
    </w:p>
    <w:p>
      <w:r>
        <w:rPr>
          <w:b/>
        </w:rPr>
        <w:t xml:space="preserve">Esimerkki 4.5311</w:t>
      </w:r>
    </w:p>
    <w:p>
      <w:r>
        <w:t xml:space="preserve">Lause1: Tony meni puistoon tapaamaan ystäviä. Lause2: He löysivät avoimen kentän, jossa leikkiä. Lause3: He kaikki pelasivat jalkapalloa, ja Tony oli maalivahti. Lause4: Tony teki suuren torjunnan auttaakseen joukkuettaan voittoon. Lause5: Kaikki hänen ystävänsä hurrasivat Tonylle hänen hienosta torjunnastaan.</w:t>
      </w:r>
    </w:p>
    <w:p>
      <w:r>
        <w:rPr>
          <w:b/>
        </w:rPr>
        <w:t xml:space="preserve">Tulos</w:t>
      </w:r>
    </w:p>
    <w:p>
      <w:r>
        <w:t xml:space="preserve">Tony, ystävät</w:t>
      </w:r>
    </w:p>
    <w:p>
      <w:r>
        <w:rPr>
          <w:b/>
        </w:rPr>
        <w:t xml:space="preserve">Esimerkki 4.5312</w:t>
      </w:r>
    </w:p>
    <w:p>
      <w:r>
        <w:t xml:space="preserve">Lause1: Kay ei äskettäisen aivohalvauksen vuoksi pystynyt liikuttamaan vasenta kylkeään. Lause2: Hän tarvitsee tehohoitoa ja ympärivuorokautista hoitoa. Lause3: Hänen poikansa löytää kuntoutuslaitoksen, joka hyväksyy Kayn vakuutuksen. Lause4: Laitos on likainen ja vajaamiehitetty. Lause5: Kay masentuu.</w:t>
      </w:r>
    </w:p>
    <w:p>
      <w:r>
        <w:rPr>
          <w:b/>
        </w:rPr>
        <w:t xml:space="preserve">Tulos</w:t>
      </w:r>
    </w:p>
    <w:p>
      <w:r>
        <w:t xml:space="preserve">Kay, poika</w:t>
      </w:r>
    </w:p>
    <w:p>
      <w:r>
        <w:rPr>
          <w:b/>
        </w:rPr>
        <w:t xml:space="preserve">Esimerkki 4.5313</w:t>
      </w:r>
    </w:p>
    <w:p>
      <w:r>
        <w:t xml:space="preserve">Lause1: Keri otettiin keskusteluohjelman panelistiksi. Lause2: Hänelle kerrottiin, että hän puhuisi Ranskan historiasta. Lause3: Hän opiskeli sitä viikkoja valmistautuakseen. Lause4: Häneltä kysyttiin ohjelmassa vain yksi kysymys. Lause5: Hän unohti vastauksen siihen hermostuneisuuden vuoksi.</w:t>
      </w:r>
    </w:p>
    <w:p>
      <w:r>
        <w:rPr>
          <w:b/>
        </w:rPr>
        <w:t xml:space="preserve">Tulos</w:t>
      </w:r>
    </w:p>
    <w:p>
      <w:r>
        <w:t xml:space="preserve">Keri</w:t>
      </w:r>
    </w:p>
    <w:p>
      <w:r>
        <w:rPr>
          <w:b/>
        </w:rPr>
        <w:t xml:space="preserve">Esimerkki 4.5314</w:t>
      </w:r>
    </w:p>
    <w:p>
      <w:r>
        <w:t xml:space="preserve">Lause1: Eilen Lily osallistui valtakunnalliseen leivontakilpailuun. Lause2: Hän kilpaili kuuluisista piirakoista. Lause3: Häntä jännitti se. Lause4: Onneksi hän voitti. Lause5: Hän oli uskomattoman riemuissaan.</w:t>
      </w:r>
    </w:p>
    <w:p>
      <w:r>
        <w:rPr>
          <w:b/>
        </w:rPr>
        <w:t xml:space="preserve">Tulos</w:t>
      </w:r>
    </w:p>
    <w:p>
      <w:r>
        <w:t xml:space="preserve">Lily</w:t>
      </w:r>
    </w:p>
    <w:p>
      <w:r>
        <w:rPr>
          <w:b/>
        </w:rPr>
        <w:t xml:space="preserve">Esimerkki 4.5315</w:t>
      </w:r>
    </w:p>
    <w:p>
      <w:r>
        <w:t xml:space="preserve">Lause1: Clara oli bussissa matkalla kotiin. Lause2: Hän huomasi yhtäkkiä kadulla jonkun tutun. Lause3: Bussi ajoi tutun henkilön ohi, ja Clara pääsi katsomaan häntä tarkkaan. Lause4: Clara ei vieläkään muistanut tarkalleen, kuka tuo henkilö oli. Lause5: Clara nousi bussista pysäkillä, eikä hänellä ollut muuta kuin epämääräinen muisto.</w:t>
      </w:r>
    </w:p>
    <w:p>
      <w:r>
        <w:rPr>
          <w:b/>
        </w:rPr>
        <w:t xml:space="preserve">Tulos</w:t>
      </w:r>
    </w:p>
    <w:p>
      <w:r>
        <w:t xml:space="preserve">Joku, Clara</w:t>
      </w:r>
    </w:p>
    <w:p>
      <w:r>
        <w:rPr>
          <w:b/>
        </w:rPr>
        <w:t xml:space="preserve">Esimerkki 4.5316</w:t>
      </w:r>
    </w:p>
    <w:p>
      <w:r>
        <w:t xml:space="preserve">Lause1: Kävin Facebook-sivulla, jossa syytetään BLS:ää rasismista. Lause2: BLS on lyhenne Boston Latin Schoolista, joka on arvostettu koulu. Lause3: Useat oppilaat kirjoittivat BLS:n edistävän rasismia. Lause4: Olin BLS:stä valmistunut ja muistin rasistisia tapahtumia. Lause5: Valmistaudun lisäämään kommenttini sivulle.</w:t>
      </w:r>
    </w:p>
    <w:p>
      <w:r>
        <w:rPr>
          <w:b/>
        </w:rPr>
        <w:t xml:space="preserve">Tulos</w:t>
      </w:r>
    </w:p>
    <w:p>
      <w:r>
        <w:t xml:space="preserve">Minä (itse), opiskelijat</w:t>
      </w:r>
    </w:p>
    <w:p>
      <w:r>
        <w:rPr>
          <w:b/>
        </w:rPr>
        <w:t xml:space="preserve">Esimerkki 4.5317</w:t>
      </w:r>
    </w:p>
    <w:p>
      <w:r>
        <w:t xml:space="preserve">Lause1: Kate halusi järjestää poikaystävälleen yllätysjuhlat. Lause2: Valitettavasti ystävä kertoi hänelle etukäteen. Lause3: Kate tiesi, että mies tiesi. Lause4: Poikaystävä teeskenteli kuitenkin olevansa yllättynyt. Lause5: Kate arvosti hänen vaivannäköään.</w:t>
      </w:r>
    </w:p>
    <w:p>
      <w:r>
        <w:rPr>
          <w:b/>
        </w:rPr>
        <w:t xml:space="preserve">Tulos</w:t>
      </w:r>
    </w:p>
    <w:p>
      <w:r>
        <w:t xml:space="preserve">Kate, ystävä, poikaystävä</w:t>
      </w:r>
    </w:p>
    <w:p>
      <w:r>
        <w:rPr>
          <w:b/>
        </w:rPr>
        <w:t xml:space="preserve">Esimerkki 4.5318</w:t>
      </w:r>
    </w:p>
    <w:p>
      <w:r>
        <w:t xml:space="preserve">Lause1: Hannah nautti toista vakavaa suhdettaan jonkin aikaa. Lause2: Sitten kävi ilmi, että hänen poikaystävänsä oli manipuloiva. Lause3: Hän yritti kontrolloida, mitä Hannah teki, mitä hän käytti ja ketä hän tapasi. Lause4: Tarpeeksi pitkän ajan kuluttua Hannah pelkäsi jättää hänet. Lause5: Lopulta hänellä oli kuitenkin voimia jatkaa eteenpäin.</w:t>
      </w:r>
    </w:p>
    <w:p>
      <w:r>
        <w:rPr>
          <w:b/>
        </w:rPr>
        <w:t xml:space="preserve">Tulos</w:t>
      </w:r>
    </w:p>
    <w:p>
      <w:r>
        <w:t xml:space="preserve">Hannah, poikaystävä</w:t>
      </w:r>
    </w:p>
    <w:p>
      <w:r>
        <w:rPr>
          <w:b/>
        </w:rPr>
        <w:t xml:space="preserve">Esimerkki 4.5319</w:t>
      </w:r>
    </w:p>
    <w:p>
      <w:r>
        <w:t xml:space="preserve">Lause1: Ystäväni Bill kävi hiljattain paksusuolen tähystyksessä. Lause2: Seuraavana päivänä hänellä oli verenvuotoa peräsuolesta. Lause3: Hän meni ensiapuun ja hänet otettiin hoitoon. Lause4: Lääkäri oli leikannut häntä toimenpiteen aikana. Lause5: Hän oli sairaalassa kaksi yötä.</w:t>
      </w:r>
    </w:p>
    <w:p>
      <w:r>
        <w:rPr>
          <w:b/>
        </w:rPr>
        <w:t xml:space="preserve">Tulos</w:t>
      </w:r>
    </w:p>
    <w:p>
      <w:r>
        <w:t xml:space="preserve">Minä (itse), Ystävä, Lääkäri</w:t>
      </w:r>
    </w:p>
    <w:p>
      <w:r>
        <w:rPr>
          <w:b/>
        </w:rPr>
        <w:t xml:space="preserve">Esimerkki 4.5320</w:t>
      </w:r>
    </w:p>
    <w:p>
      <w:r>
        <w:t xml:space="preserve">Lause1: James oli töykeä kaikille. Lause2: Kukaan ei koskaan sanonut hänelle mitään. Lause3: Eräänä päivänä Amy löi häntä nenään. Lause4: Kaikki olivat todella ylpeitä Amysta. Lause5: James lakkasi olemasta tuollainen ääliö.</w:t>
      </w:r>
    </w:p>
    <w:p>
      <w:r>
        <w:rPr>
          <w:b/>
        </w:rPr>
        <w:t xml:space="preserve">Tulos</w:t>
      </w:r>
    </w:p>
    <w:p>
      <w:r>
        <w:t xml:space="preserve">Amy, James, kaikki</w:t>
      </w:r>
    </w:p>
    <w:p>
      <w:r>
        <w:rPr>
          <w:b/>
        </w:rPr>
        <w:t xml:space="preserve">Esimerkki 4.5321</w:t>
      </w:r>
    </w:p>
    <w:p>
      <w:r>
        <w:t xml:space="preserve">Lause1: Mark oli odottanut viikkoja päästäkseen pelaamaan golfia. Lause2: Hän sai iltapäivän vapaaksi töistä. Lause3: Hän suuntasi nopeasti golfkentälle. Lause4: Mark sai tiiausajan ongelmitta. Lause5: Mark pelasi 18 reikää keskeytyksettä golfia.</w:t>
      </w:r>
    </w:p>
    <w:p>
      <w:r>
        <w:rPr>
          <w:b/>
        </w:rPr>
        <w:t xml:space="preserve">Tulos</w:t>
      </w:r>
    </w:p>
    <w:p>
      <w:r>
        <w:t xml:space="preserve">Mark</w:t>
      </w:r>
    </w:p>
    <w:p>
      <w:r>
        <w:rPr>
          <w:b/>
        </w:rPr>
        <w:t xml:space="preserve">Esimerkki 4.5322</w:t>
      </w:r>
    </w:p>
    <w:p>
      <w:r>
        <w:t xml:space="preserve">Lause1: Alexis käveli puiston läpi. Lause2: Alexis huomasi yhtäkkiä kahden tytön tappelevan. Lause3: Tappelu oli muuttumassa fyysiseksi. Lause4: Alexis päätti katsoa ja varmistaa, että he olivat kunnossa. Lause5: Pian poliisi saapui paikalle ja pidätti tytöt.</w:t>
      </w:r>
    </w:p>
    <w:p>
      <w:r>
        <w:rPr>
          <w:b/>
        </w:rPr>
        <w:t xml:space="preserve">Tulos</w:t>
      </w:r>
    </w:p>
    <w:p>
      <w:r>
        <w:t xml:space="preserve">Kaksi tyttöä, poliisi, Alexis</w:t>
      </w:r>
    </w:p>
    <w:p>
      <w:r>
        <w:rPr>
          <w:b/>
        </w:rPr>
        <w:t xml:space="preserve">Esimerkki 4.5323</w:t>
      </w:r>
    </w:p>
    <w:p>
      <w:r>
        <w:t xml:space="preserve">Lause1: Tom lisäsi tytön satunnaisesti Facebookissa. Lause2: Tyttö lähetti hänelle viestin ja kysyi miksi. Lause3: He juttelivat jonkin aikaa. Lause4: Pian he päättivät mennä treffeille. Lause5: He ovat olleet yhdessä jo kuukausia.</w:t>
      </w:r>
    </w:p>
    <w:p>
      <w:r>
        <w:rPr>
          <w:b/>
        </w:rPr>
        <w:t xml:space="preserve">Tulos</w:t>
      </w:r>
    </w:p>
    <w:p>
      <w:r>
        <w:t xml:space="preserve">Tomin tyttö, Tom</w:t>
      </w:r>
    </w:p>
    <w:p>
      <w:r>
        <w:rPr>
          <w:b/>
        </w:rPr>
        <w:t xml:space="preserve">Esimerkki 4.5324</w:t>
      </w:r>
    </w:p>
    <w:p>
      <w:r>
        <w:t xml:space="preserve">Lause1: Hank oli hyvin karvainen mies. Lause2: Hän meni kauppaan ostamaan partaveitsiä. Lause3: Poliisi näki hänet ja kutsui etsintäryhmän. Lause4: Poliisi luuli Hankia karhuksi. Lause5: Hank nauroi sille ja meni kotiin ajelemaan hiuksiaan.</w:t>
      </w:r>
    </w:p>
    <w:p>
      <w:r>
        <w:rPr>
          <w:b/>
        </w:rPr>
        <w:t xml:space="preserve">Tulos</w:t>
      </w:r>
    </w:p>
    <w:p>
      <w:r>
        <w:t xml:space="preserve">Hank, poliisi, Swat-tiimi</w:t>
      </w:r>
    </w:p>
    <w:p>
      <w:r>
        <w:rPr>
          <w:b/>
        </w:rPr>
        <w:t xml:space="preserve">Esimerkki 4.5325</w:t>
      </w:r>
    </w:p>
    <w:p>
      <w:r>
        <w:t xml:space="preserve">Lause1: Phil sai työpaikan veljensä kanssa. Lause2: Hänen veljensä oli esimiehenä turvallisuusalan yrityksessä. Lause3: Phil työskenteli öisin viiden muun turvamiehen tiimin kanssa. Lause4: Eräänä yönä rakennuksen hälytys laukesi. Lause5: Tiimi etsi kaikkialta, mutta löysi vain lasinsiruja.</w:t>
      </w:r>
    </w:p>
    <w:p>
      <w:r>
        <w:rPr>
          <w:b/>
        </w:rPr>
        <w:t xml:space="preserve">Tulos</w:t>
      </w:r>
    </w:p>
    <w:p>
      <w:r>
        <w:t xml:space="preserve">Tiimi, Phil, Esimies, Hänen veljensä, Turvallisuushenkilöstö.</w:t>
      </w:r>
    </w:p>
    <w:p>
      <w:r>
        <w:rPr>
          <w:b/>
        </w:rPr>
        <w:t xml:space="preserve">Esimerkki 4.5326</w:t>
      </w:r>
    </w:p>
    <w:p>
      <w:r>
        <w:t xml:space="preserve">Lause1: Sara sai kutsun tanssiaisiin, mutta hänellä ei ollut varaa mekkoon! Lause2: Kaikki muut tytöt olivat ostoksilla putiikeissa. Lause3: Sara säästi 15 dollaria ja osti mekon käytettynä eräästä ryöstöliikkeestä. Lause4: Hän pukeutui siihen pää pystyssä. Lause5: Ja kaikki tanssiaisissa kehuivat hänen ihanaa mekkoaan!</w:t>
      </w:r>
    </w:p>
    <w:p>
      <w:r>
        <w:rPr>
          <w:b/>
        </w:rPr>
        <w:t xml:space="preserve">Tulos</w:t>
      </w:r>
    </w:p>
    <w:p>
      <w:r>
        <w:t xml:space="preserve">Muut tytöt, Sara, Everyone</w:t>
      </w:r>
    </w:p>
    <w:p>
      <w:r>
        <w:rPr>
          <w:b/>
        </w:rPr>
        <w:t xml:space="preserve">Esimerkki 4.5327</w:t>
      </w:r>
    </w:p>
    <w:p>
      <w:r>
        <w:t xml:space="preserve">Lause1: Bray oli aina ratsastanut hevosellaan satulassa. Lause2: Sitten eräänä päivänä satula hajosi hänen käsiinsä. Lause3: Bray joutui ratsastamaan ilman selkää! Lause4: Aluksi se oli pelottavaa. Lause5: Mutta pian Bray sai tuntumaa rakkaaseen hevoseensa!</w:t>
      </w:r>
    </w:p>
    <w:p>
      <w:r>
        <w:rPr>
          <w:b/>
        </w:rPr>
        <w:t xml:space="preserve">Tulos</w:t>
      </w:r>
    </w:p>
    <w:p>
      <w:r>
        <w:t xml:space="preserve">Bray, hevonen</w:t>
      </w:r>
    </w:p>
    <w:p>
      <w:r>
        <w:rPr>
          <w:b/>
        </w:rPr>
        <w:t xml:space="preserve">Esimerkki 4.5328</w:t>
      </w:r>
    </w:p>
    <w:p>
      <w:r>
        <w:t xml:space="preserve">Lause1: Sam sai kissanpennun syntymäpäivälahjaksi. Lause2: Sam tiesi, ettei hänen pitäisi antaa kissanpennun nukkua sängyssään. Lause3: Sam vei kissanpennun sänkyynsä eräänä yönä. Lause4: Kissa kynsi Samin tyynyä ja pilasi hänen tyynynpäällisensä. Lause5: Sam huolehtii nyt siitä, että hänen kissanpentunsa ei nuku hänen sängyssään.</w:t>
      </w:r>
    </w:p>
    <w:p>
      <w:r>
        <w:rPr>
          <w:b/>
        </w:rPr>
        <w:t xml:space="preserve">Tulos</w:t>
      </w:r>
    </w:p>
    <w:p>
      <w:r>
        <w:t xml:space="preserve">Sam, kissanpentu</w:t>
      </w:r>
    </w:p>
    <w:p>
      <w:r>
        <w:rPr>
          <w:b/>
        </w:rPr>
        <w:t xml:space="preserve">Esimerkki 4.5329</w:t>
      </w:r>
    </w:p>
    <w:p>
      <w:r>
        <w:t xml:space="preserve">Lause1: Andrew vei poikansa setänsä maatilalle. Lause2: He leikkivät maatilan eläinten kanssa. Lause3: Andrew ja hänen poikansa auttoivat sadonkorjuussa. Lause4: He lypsivät lehmiä. Lause5: Hänen pojallaan oli hauskaa.</w:t>
      </w:r>
    </w:p>
    <w:p>
      <w:r>
        <w:rPr>
          <w:b/>
        </w:rPr>
        <w:t xml:space="preserve">Tulos</w:t>
      </w:r>
    </w:p>
    <w:p>
      <w:r>
        <w:t xml:space="preserve">Andreas, hänen poikansa</w:t>
      </w:r>
    </w:p>
    <w:p>
      <w:r>
        <w:rPr>
          <w:b/>
        </w:rPr>
        <w:t xml:space="preserve">Esimerkki 4.5330</w:t>
      </w:r>
    </w:p>
    <w:p>
      <w:r>
        <w:t xml:space="preserve">Lause1: Sam oli yksin kotona, kun hän kuuli kovan pamauksen. Lause2: Joku yritti murtautua sisään. Lause3: Hän veti revolverinsa yöpöydältä. Lause4: Kun ovesta murtauduttiin sisään, hän alkoi ampua. Lause5: Kaksi konstaapelia ja Sam kuolivat sinä yönä koputtamatta jättämisen takia.</w:t>
      </w:r>
    </w:p>
    <w:p>
      <w:r>
        <w:rPr>
          <w:b/>
        </w:rPr>
        <w:t xml:space="preserve">Tulos</w:t>
      </w:r>
    </w:p>
    <w:p>
      <w:r>
        <w:t xml:space="preserve">Joku, virkailijat, Sam</w:t>
      </w:r>
    </w:p>
    <w:p>
      <w:r>
        <w:rPr>
          <w:b/>
        </w:rPr>
        <w:t xml:space="preserve">Esimerkki 4.5331</w:t>
      </w:r>
    </w:p>
    <w:p>
      <w:r>
        <w:t xml:space="preserve">Lause1: Kaksi tyttöä tanssivat jigiä. Lause2: Larry huomasi heidät ja lähti keskeyttämään. Lause3: Hän työntyi heidän väliin. Lause4: Toinen tytöistä istui alas. Lause5: Sitten hän meni naimisiin toisen kanssa.</w:t>
      </w:r>
    </w:p>
    <w:p>
      <w:r>
        <w:rPr>
          <w:b/>
        </w:rPr>
        <w:t xml:space="preserve">Tulos</w:t>
      </w:r>
    </w:p>
    <w:p>
      <w:r>
        <w:t xml:space="preserve">Tyttö, Larry, tytöt</w:t>
      </w:r>
    </w:p>
    <w:p>
      <w:r>
        <w:rPr>
          <w:b/>
        </w:rPr>
        <w:t xml:space="preserve">Esimerkki 4.5332</w:t>
      </w:r>
    </w:p>
    <w:p>
      <w:r>
        <w:t xml:space="preserve">Lause1: Se oli uusi elokuva, jonka halusin katsoa. Lause2: Kävimme ystäväni kanssa ostamassa liput elokuvateatterista. Lause3: Kun olin jonossa, kerroin ystävälleni pyykistäni, jota en ollut pessyt. Lause4: Kerroin hänelle myös kirjaraportistani, jonka piti olla valmis huomenna. Lause5: Päätin, etten sittenkään halua katsoa elokuvaa.</w:t>
      </w:r>
    </w:p>
    <w:p>
      <w:r>
        <w:rPr>
          <w:b/>
        </w:rPr>
        <w:t xml:space="preserve">Tulos</w:t>
      </w:r>
    </w:p>
    <w:p>
      <w:r>
        <w:t xml:space="preserve">Minä (itse), Ystäväni</w:t>
      </w:r>
    </w:p>
    <w:p>
      <w:r>
        <w:rPr>
          <w:b/>
        </w:rPr>
        <w:t xml:space="preserve">Esimerkki 4.5333</w:t>
      </w:r>
    </w:p>
    <w:p>
      <w:r>
        <w:t xml:space="preserve">Lause1: Mandy piti kahdesta pojasta lukiossaan. Lause2: Toinen poika oli söpö ja suosittu. Lause3: Toinen poika oli ujo ja fiksu. Lause4: Mandy vietti aikaa kummankin kanssa tehdäkseen päätöksensä. Lause5: Hän päätti seurustella ujon pojan kanssa, koska tämä oli mukava.</w:t>
      </w:r>
    </w:p>
    <w:p>
      <w:r>
        <w:rPr>
          <w:b/>
        </w:rPr>
        <w:t xml:space="preserve">Tulos</w:t>
      </w:r>
    </w:p>
    <w:p>
      <w:r>
        <w:t xml:space="preserve">Mandy, Ujo ja fiksu poika, Söpö ja suosittu poika.</w:t>
      </w:r>
    </w:p>
    <w:p>
      <w:r>
        <w:rPr>
          <w:b/>
        </w:rPr>
        <w:t xml:space="preserve">Esimerkki 4.5334</w:t>
      </w:r>
    </w:p>
    <w:p>
      <w:r>
        <w:t xml:space="preserve">Lause1: Tom ajoi töistä kotiin. Lause2: Moottoritie kulki todella hitaasti. Lause3: Juuri sitä ennen oli tapahtunut iso kasaantuminen. Lause4: Tom joutui odottamaan yli tunnin päästäkseen kotiin. Lause5: Se oli turhauttavaa mutta väistämätöntä.</w:t>
      </w:r>
    </w:p>
    <w:p>
      <w:r>
        <w:rPr>
          <w:b/>
        </w:rPr>
        <w:t xml:space="preserve">Tulos</w:t>
      </w:r>
    </w:p>
    <w:p>
      <w:r>
        <w:t xml:space="preserve">Tom</w:t>
      </w:r>
    </w:p>
    <w:p>
      <w:r>
        <w:rPr>
          <w:b/>
        </w:rPr>
        <w:t xml:space="preserve">Esimerkki 4.5335</w:t>
      </w:r>
    </w:p>
    <w:p>
      <w:r>
        <w:t xml:space="preserve">Lause1: Tim meni eläintarhaan. Lause2: Siellä oli kyltti, jossa sanottiin, että karhuja ei saa ruokkia. Lause3: Tim ruokki karhuja. Lause4: Karhut sairastuivat. Lause5: Tim maksoi lopulta viisisataa dollaria sakkoa.</w:t>
      </w:r>
    </w:p>
    <w:p>
      <w:r>
        <w:rPr>
          <w:b/>
        </w:rPr>
        <w:t xml:space="preserve">Tulos</w:t>
      </w:r>
    </w:p>
    <w:p>
      <w:r>
        <w:t xml:space="preserve">Karhut, Tim</w:t>
      </w:r>
    </w:p>
    <w:p>
      <w:r>
        <w:rPr>
          <w:b/>
        </w:rPr>
        <w:t xml:space="preserve">Esimerkki 4.5336</w:t>
      </w:r>
    </w:p>
    <w:p>
      <w:r>
        <w:t xml:space="preserve">Lause1: Kara halusi mennä uimaan. Lause2: Kara meni järvelle. Lause3: Siellä hän sukelsi veteen. Lause4: Hän ui melkein tunnin! Lause5: Sen jälkeen hän tunsi itsensä virkistyneeksi ja onnelliseksi.</w:t>
      </w:r>
    </w:p>
    <w:p>
      <w:r>
        <w:rPr>
          <w:b/>
        </w:rPr>
        <w:t xml:space="preserve">Tulos</w:t>
      </w:r>
    </w:p>
    <w:p>
      <w:r>
        <w:t xml:space="preserve">Kara</w:t>
      </w:r>
    </w:p>
    <w:p>
      <w:r>
        <w:rPr>
          <w:b/>
        </w:rPr>
        <w:t xml:space="preserve">Esimerkki 4.5337</w:t>
      </w:r>
    </w:p>
    <w:p>
      <w:r>
        <w:t xml:space="preserve">Lause1: Billy halusi auton. Lause2: Hän yritti saada lainaa, mutta he sanoivat, ettei hän tienaa tarpeeksi. Lause3: Billy ei voinut saada paremmin palkattua työtä, koska hänellä ei ollut autoa. Lause4: Hän säästi yhdeksän kuukautta, kunnes hänellä oli tarpeeksi rahaa autoon. Lause5: Nyt kun hänellä on uusi auto ja uusi työpaikka.</w:t>
      </w:r>
    </w:p>
    <w:p>
      <w:r>
        <w:rPr>
          <w:b/>
        </w:rPr>
        <w:t xml:space="preserve">Tulos</w:t>
      </w:r>
    </w:p>
    <w:p>
      <w:r>
        <w:t xml:space="preserve">Billy</w:t>
      </w:r>
    </w:p>
    <w:p>
      <w:r>
        <w:rPr>
          <w:b/>
        </w:rPr>
        <w:t xml:space="preserve">Esimerkki 4.5338</w:t>
      </w:r>
    </w:p>
    <w:p>
      <w:r>
        <w:t xml:space="preserve">Lause1: Shannonilla oli paljon lemmikkejä. Lause2: Erityisesti yksi kissa vuodatti paljon. Lause3: Hän oli väsynyt lakaisemaan turkkia. Lause4: Eräänä päivänä hän löysi lattialta valtavan karvapallon. Lause5: Hän napsahti ja ajeli kissan!</w:t>
      </w:r>
    </w:p>
    <w:p>
      <w:r>
        <w:rPr>
          <w:b/>
        </w:rPr>
        <w:t xml:space="preserve">Tulos</w:t>
      </w:r>
    </w:p>
    <w:p>
      <w:r>
        <w:t xml:space="preserve">Lemmikit, Shannon, kissa</w:t>
      </w:r>
    </w:p>
    <w:p>
      <w:r>
        <w:rPr>
          <w:b/>
        </w:rPr>
        <w:t xml:space="preserve">Esimerkki 4.5339</w:t>
      </w:r>
    </w:p>
    <w:p>
      <w:r>
        <w:t xml:space="preserve">Lause1: Lisa varmisti nopeasti, että hänen lapsensa viihtyivät. Lause2: Lisa keitti heille makeaa teetä. Lause3: He joivat sitä niin paljon kuin pystyivät. Lause4: Hän laittoi television heidän huoneeseensa ja soitti heille elokuvia. Lause5: Hän kävi katsomassa heitä aina silloin tällöin ja varmisti, että he olivat tyytyväisiä.</w:t>
      </w:r>
    </w:p>
    <w:p>
      <w:r>
        <w:rPr>
          <w:b/>
        </w:rPr>
        <w:t xml:space="preserve">Tulos</w:t>
      </w:r>
    </w:p>
    <w:p>
      <w:r>
        <w:t xml:space="preserve">Lisa, Hänen lapsensa</w:t>
      </w:r>
    </w:p>
    <w:p>
      <w:r>
        <w:rPr>
          <w:b/>
        </w:rPr>
        <w:t xml:space="preserve">Esimerkki 4.5340</w:t>
      </w:r>
    </w:p>
    <w:p>
      <w:r>
        <w:t xml:space="preserve">Lause1: Laura halusi lounastaa kanssani tauollaan. Lause2: Kysyin, minne hän halusi mennä, ja hän sanoi Subway. Lause3: Kävelimme muutaman korttelin päähän paikalliseen Subway-liikkeeseen. Lause4: Hän tilasi kasvis-sämpylän, enkä minä saanut mitään. Lause5: Sen jälkeen hän kertoi, että lounas maistui hänelle oikein hyvin.</w:t>
      </w:r>
    </w:p>
    <w:p>
      <w:r>
        <w:rPr>
          <w:b/>
        </w:rPr>
        <w:t xml:space="preserve">Tulos</w:t>
      </w:r>
    </w:p>
    <w:p>
      <w:r>
        <w:t xml:space="preserve">Laura, minä (itse)</w:t>
      </w:r>
    </w:p>
    <w:p>
      <w:r>
        <w:rPr>
          <w:b/>
        </w:rPr>
        <w:t xml:space="preserve">Esimerkki 4.5341</w:t>
      </w:r>
    </w:p>
    <w:p>
      <w:r>
        <w:t xml:space="preserve">Lause1: Arnold aikoi jättää ensimmäisen kotitehtävänsä tekemättä. Lause2: Hän soitti Taylorille ja sanoi haluavansa nähdä hänen työnsä vain referenssinä. Lause3: Taylor suostui, mutta Arnold kopioi hänen työnsä sanatarkasti. Lause4: Opettaja huomasi epärehellisyyden ja antoi jälki-istuntoa. Lause5: Onneksi hän ei katsonut tarpeelliseksi ottaa pojan vanhempia mukaan.</w:t>
      </w:r>
    </w:p>
    <w:p>
      <w:r>
        <w:rPr>
          <w:b/>
        </w:rPr>
        <w:t xml:space="preserve">Tulos</w:t>
      </w:r>
    </w:p>
    <w:p>
      <w:r>
        <w:t xml:space="preserve">Taylor, Arnold</w:t>
      </w:r>
    </w:p>
    <w:p>
      <w:r>
        <w:rPr>
          <w:b/>
        </w:rPr>
        <w:t xml:space="preserve">Esimerkki 4.5342</w:t>
      </w:r>
    </w:p>
    <w:p>
      <w:r>
        <w:t xml:space="preserve">Lause1: Nicole rakasti lapasia. Lause2: Hän piti siitä, että ne pitivät hänen kätensä lämpiminä. Lause3: Eräänä päivänä Nicole yritti löytää violetit lapaset. Lause4: Hän etsi tuntikausia. Lause5: Lopulta hän löysi lapaset autostaan.</w:t>
      </w:r>
    </w:p>
    <w:p>
      <w:r>
        <w:rPr>
          <w:b/>
        </w:rPr>
        <w:t xml:space="preserve">Tulos</w:t>
      </w:r>
    </w:p>
    <w:p>
      <w:r>
        <w:t xml:space="preserve">Nicole</w:t>
      </w:r>
    </w:p>
    <w:p>
      <w:r>
        <w:rPr>
          <w:b/>
        </w:rPr>
        <w:t xml:space="preserve">Esimerkki 4.5343</w:t>
      </w:r>
    </w:p>
    <w:p>
      <w:r>
        <w:t xml:space="preserve">Lause1: Michael ja Luke ovat kämppiksiä. Lause2: Luke on hyvin sotkuinen. Lause3: Michael suuttui eräänä päivänä Luken sotkuisuudesta. Lause4: Michael käski Luken muuttaa pois. Lause5: Hän tarvitsee nyt uuden kämppiksen.</w:t>
      </w:r>
    </w:p>
    <w:p>
      <w:r>
        <w:rPr>
          <w:b/>
        </w:rPr>
        <w:t xml:space="preserve">Tulos</w:t>
      </w:r>
    </w:p>
    <w:p>
      <w:r>
        <w:t xml:space="preserve">Luke, Michael</w:t>
      </w:r>
    </w:p>
    <w:p>
      <w:r>
        <w:rPr>
          <w:b/>
        </w:rPr>
        <w:t xml:space="preserve">Esimerkki 4.5344</w:t>
      </w:r>
    </w:p>
    <w:p>
      <w:r>
        <w:t xml:space="preserve">Lause1: Jen sai lounaansa valmiiksi ja lähti siirtymään seuraavalle luokalleen. Lause2: Riisiastia lensi taivaalle. Lause3: Se osui hänen kasvoihinsa. Lause4: Koska riisi sisälsi tomaattikastiketta, hänen paitansa oli likainen. Lause5: Jenillä kesti useita minuutteja puhdistautua.</w:t>
      </w:r>
    </w:p>
    <w:p>
      <w:r>
        <w:rPr>
          <w:b/>
        </w:rPr>
        <w:t xml:space="preserve">Tulos</w:t>
      </w:r>
    </w:p>
    <w:p>
      <w:r>
        <w:t xml:space="preserve">Jen</w:t>
      </w:r>
    </w:p>
    <w:p>
      <w:r>
        <w:rPr>
          <w:b/>
        </w:rPr>
        <w:t xml:space="preserve">Esimerkki 4.5345</w:t>
      </w:r>
    </w:p>
    <w:p>
      <w:r>
        <w:t xml:space="preserve">Lause1: Kerry nautti pelien pelaamisesta älypuhelimellaan. Lause2: Hän pelasi enimmäkseen ilmaisia pelejä, jotka tuottivat tuloja mainoksilla. Lause3: Eräänä päivänä hänen suosikkipelinsä sai suuren päivityksen. Lause4: Uudessa versiossa oli paljon enemmän mainoksia, jotka olivat luonteeltaan häiritsevämpiä. Lause5: Kerryn kiinnostus peliä kohtaan hiipui.</w:t>
      </w:r>
    </w:p>
    <w:p>
      <w:r>
        <w:rPr>
          <w:b/>
        </w:rPr>
        <w:t xml:space="preserve">Tulos</w:t>
      </w:r>
    </w:p>
    <w:p>
      <w:r>
        <w:t xml:space="preserve">Kerry</w:t>
      </w:r>
    </w:p>
    <w:p>
      <w:r>
        <w:rPr>
          <w:b/>
        </w:rPr>
        <w:t xml:space="preserve">Esimerkki 4.5346</w:t>
      </w:r>
    </w:p>
    <w:p>
      <w:r>
        <w:t xml:space="preserve">Lause1: Marissa rakasti leipoa suklaata. Lause2: Koska hän oli allerginen sille, hän käytti miestään maistamaan taikinaa. Lause3: Hänen miehensä, joka rakasti suklaata, auttoi mielellään. Lause4: Niin paljon, että vuosien mittaan hän oli se, joka lihoi. Lause5: Marissan oli lopetettava leipominen niin paljon, ettei hänen miehensä sairastuisi.</w:t>
      </w:r>
    </w:p>
    <w:p>
      <w:r>
        <w:rPr>
          <w:b/>
        </w:rPr>
        <w:t xml:space="preserve">Tulos</w:t>
      </w:r>
    </w:p>
    <w:p>
      <w:r>
        <w:t xml:space="preserve">Aviomies, Marissa</w:t>
      </w:r>
    </w:p>
    <w:p>
      <w:r>
        <w:rPr>
          <w:b/>
        </w:rPr>
        <w:t xml:space="preserve">Esimerkki 4.5347</w:t>
      </w:r>
    </w:p>
    <w:p>
      <w:r>
        <w:t xml:space="preserve">Lause1: Ivan oli ammattimainen koiran ulkoiluttaja, ja hän työskenteli usein. Lause2: Hänen vähiten suosikkikoiransa oli ilkeä koira nimeltä Spike. Lause3: Koira jahtasi Ivania usein ympäri taloa ja yritti purra häntä. Lause4: Lopulta Ivan tajusi, että hän teki edelleen työtään, mutta eri tavalla. Lause5: Koira sai liikuntaa juoksemalla Ivanin perässä joka käynnillä!</w:t>
      </w:r>
    </w:p>
    <w:p>
      <w:r>
        <w:rPr>
          <w:b/>
        </w:rPr>
        <w:t xml:space="preserve">Tulos</w:t>
      </w:r>
    </w:p>
    <w:p>
      <w:r>
        <w:t xml:space="preserve">Ivan, Spike</w:t>
      </w:r>
    </w:p>
    <w:p>
      <w:r>
        <w:rPr>
          <w:b/>
        </w:rPr>
        <w:t xml:space="preserve">Esimerkki 4.5348</w:t>
      </w:r>
    </w:p>
    <w:p>
      <w:r>
        <w:t xml:space="preserve">Lause1: Mike pyysi minua treffeille. Lause2: Hän käski tavata minut Starbucksissa ja antoi minulle osoitteen. Lause3: Kun saavuin paikalle, häntä ei näkynyt missään! Lause4: Mike oli antanut minulle väärän osoitteen. Lause5: En mennyt enää treffeille Miken kanssa.</w:t>
      </w:r>
    </w:p>
    <w:p>
      <w:r>
        <w:rPr>
          <w:b/>
        </w:rPr>
        <w:t xml:space="preserve">Tulos</w:t>
      </w:r>
    </w:p>
    <w:p>
      <w:r>
        <w:t xml:space="preserve">Minä (itse), Mike</w:t>
      </w:r>
    </w:p>
    <w:p>
      <w:r>
        <w:rPr>
          <w:b/>
        </w:rPr>
        <w:t xml:space="preserve">Esimerkki 4.5349</w:t>
      </w:r>
    </w:p>
    <w:p>
      <w:r>
        <w:t xml:space="preserve">Lause1: Muut balettioppilaat pilkkasivat Karenia. Lause2: Karen oli painavampi kuin tyypillinen ballerina. Lause3: Mutta Karen ei välittänyt heidän julmuudestaan, vaan työskenteli ahkerasti. Lause4: Hän pääsi arvostettuun tanssikouluun. Lause5: Hänen entiset ikätoverinsa katselivat kateellisena, kun Karen sai mainetta.</w:t>
      </w:r>
    </w:p>
    <w:p>
      <w:r>
        <w:rPr>
          <w:b/>
        </w:rPr>
        <w:t xml:space="preserve">Tulos</w:t>
      </w:r>
    </w:p>
    <w:p>
      <w:r>
        <w:t xml:space="preserve">Balettiopiskelijat, Karen, Vertaiset</w:t>
      </w:r>
    </w:p>
    <w:p>
      <w:r>
        <w:rPr>
          <w:b/>
        </w:rPr>
        <w:t xml:space="preserve">Esimerkki 4.5350</w:t>
      </w:r>
    </w:p>
    <w:p>
      <w:r>
        <w:t xml:space="preserve">Lause1: Marlon oli ollut itsenäinen 18-vuotiaasta lähtien. Lause2: Hän menetti 32-vuotiaana kaiken, talonsa, vaimonsa ja työnsä. Lause3: Hän oli nyt muuttamassa takaisin vanhempiensa taloon. Lause4: Hänen oli nyt nukuttava samalla sohvalla, jolla hän katseli piirrettyjä. Lause5: Marlon löysi uuden työpaikan ja muutti pois neljän päivän kuluessa.</w:t>
      </w:r>
    </w:p>
    <w:p>
      <w:r>
        <w:rPr>
          <w:b/>
        </w:rPr>
        <w:t xml:space="preserve">Tulos</w:t>
      </w:r>
    </w:p>
    <w:p>
      <w:r>
        <w:t xml:space="preserve">Hänen vanhempansa, Marlon</w:t>
      </w:r>
    </w:p>
    <w:p>
      <w:r>
        <w:rPr>
          <w:b/>
        </w:rPr>
        <w:t xml:space="preserve">Esimerkki 4.5351</w:t>
      </w:r>
    </w:p>
    <w:p>
      <w:r>
        <w:t xml:space="preserve">Lause1: Ray oli ostoksilla kaupassa. Lause2: Kaupan työntekijät olivat töykeitä Raylle. Lause3: Raylla oli kaupan luottokortti. Lause4: Hän maksoi luottokortin heti pois. Lause5: Ray leikkasi kortin, jotta hän ei enää koskaan ostaisi siellä.</w:t>
      </w:r>
    </w:p>
    <w:p>
      <w:r>
        <w:rPr>
          <w:b/>
        </w:rPr>
        <w:t xml:space="preserve">Tulos</w:t>
      </w:r>
    </w:p>
    <w:p>
      <w:r>
        <w:t xml:space="preserve">Työntekijät, Ray</w:t>
      </w:r>
    </w:p>
    <w:p>
      <w:r>
        <w:rPr>
          <w:b/>
        </w:rPr>
        <w:t xml:space="preserve">Esimerkki 4.5352</w:t>
      </w:r>
    </w:p>
    <w:p>
      <w:r>
        <w:t xml:space="preserve">Lause1: Luulin melkein koko lukion ajan, että minulla oli kaikki valmiina. Lause2: Koulun jälkeen tein yleensä läksyni ennen koulua kuluttamaan aikaa bussissa. Lause3: Kunnes se oli ponnahduskoe, joka jätti minut ymmälleni. Lause4: Odotin autoa 16-vuotispäivälahjaksi. Lause5: Mutta saamani huono arvosana pilasi kaiken.</w:t>
      </w:r>
    </w:p>
    <w:p>
      <w:r>
        <w:rPr>
          <w:b/>
        </w:rPr>
        <w:t xml:space="preserve">Tulos</w:t>
      </w:r>
    </w:p>
    <w:p>
      <w:r>
        <w:t xml:space="preserve">Minä (itse)</w:t>
      </w:r>
    </w:p>
    <w:p>
      <w:r>
        <w:rPr>
          <w:b/>
        </w:rPr>
        <w:t xml:space="preserve">Esimerkki 4.5353</w:t>
      </w:r>
    </w:p>
    <w:p>
      <w:r>
        <w:t xml:space="preserve">Lause1: Tom oli kokki tärkeässä ravintolassa ja oli ylpeä siitä, että sai työskennellä siellä. Lause2: Tom huomasi eräänä päivänä perhejuhlissa jotain outoa. Lause3: Hänen serkkunsa yskivät ja aivastelivat kaikkialla. Lause4: Hän sanoi, että kaikki oli kunnossa, mutta Tom juoksi kuitenkin kotiin peläten työpaikkansa puolesta. Lause5: Seuraavana päivänä Tom sai potkut, koska hän oli sairastuttanut kaikki.</w:t>
      </w:r>
    </w:p>
    <w:p>
      <w:r>
        <w:rPr>
          <w:b/>
        </w:rPr>
        <w:t xml:space="preserve">Tulos</w:t>
      </w:r>
    </w:p>
    <w:p>
      <w:r>
        <w:t xml:space="preserve">Cousins, Tom</w:t>
      </w:r>
    </w:p>
    <w:p>
      <w:r>
        <w:rPr>
          <w:b/>
        </w:rPr>
        <w:t xml:space="preserve">Esimerkki 4.5354</w:t>
      </w:r>
    </w:p>
    <w:p>
      <w:r>
        <w:t xml:space="preserve">Lause1: Pegin työpaikalla oli ollut sähkökatkoksia koko aamun. Lause2: Tuntien jälkeen sähköt saatiin palautettua ja tietokoneet käynnistettyä. Lause3: Peg joutui valitettavasti auttamaan erittäin töykeää asiakasta. Lause4: Useiden surkeiden minuuttien jälkeen hänen tietokoneensa yhtäkkiä sammui. Lause5: Hän ei ollut koskaan ollut näin kiitollinen sähkökatkoksesta.</w:t>
      </w:r>
    </w:p>
    <w:p>
      <w:r>
        <w:rPr>
          <w:b/>
        </w:rPr>
        <w:t xml:space="preserve">Tulos</w:t>
      </w:r>
    </w:p>
    <w:p>
      <w:r>
        <w:t xml:space="preserve">Asiakas, Peg</w:t>
      </w:r>
    </w:p>
    <w:p>
      <w:r>
        <w:rPr>
          <w:b/>
        </w:rPr>
        <w:t xml:space="preserve">Esimerkki 4.5355</w:t>
      </w:r>
    </w:p>
    <w:p>
      <w:r>
        <w:t xml:space="preserve">Lause1: Harry leikki Marco Poloa naapuruston lasten kanssa. Lause2: He leikkivät noin tunnin, ennen kuin oli Harryn vuoro. Lause3: Kun oli Harryn vuoro, lapset päättivät, etteivät halua pelata. Lause4: Harry oli hyvin järkyttynyt. Lause5: Nyt Harry menee virkistyskeskukseen pelaamaan Marco Poloa.</w:t>
      </w:r>
    </w:p>
    <w:p>
      <w:r>
        <w:rPr>
          <w:b/>
        </w:rPr>
        <w:t xml:space="preserve">Tulos</w:t>
      </w:r>
    </w:p>
    <w:p>
      <w:r>
        <w:t xml:space="preserve">Naapuruston lapset, Harry</w:t>
      </w:r>
    </w:p>
    <w:p>
      <w:r>
        <w:rPr>
          <w:b/>
        </w:rPr>
        <w:t xml:space="preserve">Esimerkki 4.5356</w:t>
      </w:r>
    </w:p>
    <w:p>
      <w:r>
        <w:t xml:space="preserve">Lause1: Maggien 60-vuotissyntymäpäivä lähestyy. Lause2: Hän pelkää vanhenemista. Lause3: Hän näkee mainosta katsellessaan anti-aging-voidetta. Lause4: Maggie kurkottaa käsilaukkuunsa luottokorttiaan varten. Lause5: Hän ostaa voiteen syntymäpäivälahjaksi itselleen.</w:t>
      </w:r>
    </w:p>
    <w:p>
      <w:r>
        <w:rPr>
          <w:b/>
        </w:rPr>
        <w:t xml:space="preserve">Tulos</w:t>
      </w:r>
    </w:p>
    <w:p>
      <w:r>
        <w:t xml:space="preserve">Maggie</w:t>
      </w:r>
    </w:p>
    <w:p>
      <w:r>
        <w:rPr>
          <w:b/>
        </w:rPr>
        <w:t xml:space="preserve">Esimerkki 4.5357</w:t>
      </w:r>
    </w:p>
    <w:p>
      <w:r>
        <w:t xml:space="preserve">Lause1: Eliza oli serkkujen kanssa lomalla Orlandon Disneyllä. Lause2: Eliza oli aluksi innoissaan. Lause3: Mutta kun hän pääsi sinne, hän tajusi, ettei se ollutkaan niin hauskaa. Lause4: Sää oli kuuma ja tunkkainen, ja jonot olivat pitkät. Lause5: Ainoa lunastava asia oli hotellin uimahalli.</w:t>
      </w:r>
    </w:p>
    <w:p>
      <w:r>
        <w:rPr>
          <w:b/>
        </w:rPr>
        <w:t xml:space="preserve">Tulos</w:t>
      </w:r>
    </w:p>
    <w:p>
      <w:r>
        <w:t xml:space="preserve">Cousins, Eliza, Disney</w:t>
      </w:r>
    </w:p>
    <w:p>
      <w:r>
        <w:rPr>
          <w:b/>
        </w:rPr>
        <w:t xml:space="preserve">Esimerkki 4.5358</w:t>
      </w:r>
    </w:p>
    <w:p>
      <w:r>
        <w:t xml:space="preserve">Lause1: Nainen pelkäsi korkeita paikkoja. Lause2: Hän ei halunnut mennä vuoristorataan. Lause3: Hänen ystävänsä saivat hänet jotenkin suostuteltua menemään. Lause4: Hän meni vuoristorataan. Lause5: Hän tuli sieltä todella onnellisena pois!</w:t>
      </w:r>
    </w:p>
    <w:p>
      <w:r>
        <w:rPr>
          <w:b/>
        </w:rPr>
        <w:t xml:space="preserve">Tulos</w:t>
      </w:r>
    </w:p>
    <w:p>
      <w:r>
        <w:t xml:space="preserve">Nainen, Ystävät</w:t>
      </w:r>
    </w:p>
    <w:p>
      <w:r>
        <w:rPr>
          <w:b/>
        </w:rPr>
        <w:t xml:space="preserve">Esimerkki 4.5359</w:t>
      </w:r>
    </w:p>
    <w:p>
      <w:r>
        <w:t xml:space="preserve">Lause1: Samin silmälasit menivät rikki, kun hän pelasi jalkapalloa. Lause2: Ne katkesivat keskeltä kahtia. Lause3: Sam joutui käyttämään teippiä pitääkseen ne kasassa. Lause4: Häntä nolotti - kunnes hänen veljensä sanoi, että hän muistutti Harry Potteria! Lause5: Sitten Sam oli ylpeä siisteistä, tyylikkäistä laseistaan!</w:t>
      </w:r>
    </w:p>
    <w:p>
      <w:r>
        <w:rPr>
          <w:b/>
        </w:rPr>
        <w:t xml:space="preserve">Tulos</w:t>
      </w:r>
    </w:p>
    <w:p>
      <w:r>
        <w:t xml:space="preserve">Veli, Harry Potter, Sam</w:t>
      </w:r>
    </w:p>
    <w:p>
      <w:r>
        <w:rPr>
          <w:b/>
        </w:rPr>
        <w:t xml:space="preserve">Esimerkki 4.5360</w:t>
      </w:r>
    </w:p>
    <w:p>
      <w:r>
        <w:t xml:space="preserve">Lause1: Kun olin 12-vuotias, tapasin pojan, joka oli 19-vuotias. Lause2: Aloimme seurustella vanhempieni selän takana. Lause3: Kun he saivat tietää, että minulla oli poikaystävä, jolla oli auto, he suuttuivat. Lause4: He sanoivat, etten saisi enää koskaan nähdä häntä. Lause5: Sen jälkeen en enää koskaan seurustellut hänen kanssaan, mutta kävin salaa tapaamassa häntä vielä kerran.</w:t>
      </w:r>
    </w:p>
    <w:p>
      <w:r>
        <w:rPr>
          <w:b/>
        </w:rPr>
        <w:t xml:space="preserve">Tulos</w:t>
      </w:r>
    </w:p>
    <w:p>
      <w:r>
        <w:t xml:space="preserve">Minä (itse), Poika, Vanhemmat</w:t>
      </w:r>
    </w:p>
    <w:p>
      <w:r>
        <w:rPr>
          <w:b/>
        </w:rPr>
        <w:t xml:space="preserve">Esimerkki 4.5361</w:t>
      </w:r>
    </w:p>
    <w:p>
      <w:r>
        <w:t xml:space="preserve">Lause1: Nainen osti kenkiä. Lause2: Hän kertoi miehelleen, että ne olivat halvat. Lause3: Hänen miehensä löysi kuitin. Lause4: Kengät maksoivat neljäsataa dollaria. Lause5: Mies huusi vaimolleen.</w:t>
      </w:r>
    </w:p>
    <w:p>
      <w:r>
        <w:rPr>
          <w:b/>
        </w:rPr>
        <w:t xml:space="preserve">Tulos</w:t>
      </w:r>
    </w:p>
    <w:p>
      <w:r>
        <w:t xml:space="preserve">Nainen, Hänen miehensä</w:t>
      </w:r>
    </w:p>
    <w:p>
      <w:r>
        <w:rPr>
          <w:b/>
        </w:rPr>
        <w:t xml:space="preserve">Esimerkki 4.5362</w:t>
      </w:r>
    </w:p>
    <w:p>
      <w:r>
        <w:t xml:space="preserve">Lause1: Kuulin pöllön kävelemässä eräänä iltana. Lause2: Se huusi koko ajan. Lause3: Yritin etsiä sitä kaikkialta. Lause4: Kuuntelin ja seurasin ääntä. Lause5: Mutta en koskaan löytänyt sitä.</w:t>
      </w:r>
    </w:p>
    <w:p>
      <w:r>
        <w:rPr>
          <w:b/>
        </w:rPr>
        <w:t xml:space="preserve">Tulos</w:t>
      </w:r>
    </w:p>
    <w:p>
      <w:r>
        <w:t xml:space="preserve">Minä (itse), Pöllö</w:t>
      </w:r>
    </w:p>
    <w:p>
      <w:r>
        <w:rPr>
          <w:b/>
        </w:rPr>
        <w:t xml:space="preserve">Esimerkki 4.5363</w:t>
      </w:r>
    </w:p>
    <w:p>
      <w:r>
        <w:t xml:space="preserve">Lause1: Isäni nauhoitti suosikkiohjelmansa joka viikko. Lause2: Hän katsoi sitä rutiininomaisesti, kun hän sai tilaisuuden. Lause3: Viime viikolla nauhoitin vahingossa sen päälle. Lause4: Hän suuttui ja huusi minulle. Lause5: Luulen, että siksi hän päätti jättää meidät.</w:t>
      </w:r>
    </w:p>
    <w:p>
      <w:r>
        <w:rPr>
          <w:b/>
        </w:rPr>
        <w:t xml:space="preserve">Tulos</w:t>
      </w:r>
    </w:p>
    <w:p>
      <w:r>
        <w:t xml:space="preserve">Isäni, minä (itse)</w:t>
      </w:r>
    </w:p>
    <w:p>
      <w:r>
        <w:rPr>
          <w:b/>
        </w:rPr>
        <w:t xml:space="preserve">Esimerkki 4.5364</w:t>
      </w:r>
    </w:p>
    <w:p>
      <w:r>
        <w:t xml:space="preserve">Lause1: Fred osti kirjan säästöliikkeestä. Lause2: Hän luki ensimmäisen kappaleen ja hyppäsi loppuun. Lause3: Hänen mielestään loppu oli hyvin vankka. Lause4: Fred päätti ostaa kirjan. Lause5: Kotiin päästyään hän alkoi lukea sitä kannesta kanteen.</w:t>
      </w:r>
    </w:p>
    <w:p>
      <w:r>
        <w:rPr>
          <w:b/>
        </w:rPr>
        <w:t xml:space="preserve">Tulos</w:t>
      </w:r>
    </w:p>
    <w:p>
      <w:r>
        <w:t xml:space="preserve">Fred</w:t>
      </w:r>
    </w:p>
    <w:p>
      <w:r>
        <w:rPr>
          <w:b/>
        </w:rPr>
        <w:t xml:space="preserve">Esimerkki 4.5365</w:t>
      </w:r>
    </w:p>
    <w:p>
      <w:r>
        <w:t xml:space="preserve">Lause1: Maria oli eläintarhassa. Lause2: Hän oli niin innoissaan nähdessään kaikki eläimet. Lause3: Hänen suosikkinsa olivat kuitenkin pingviinit. Lause4: Hän meni katsomaan niitä, mutta huomasi, että näyttely oli suljettu sinä päivänä. Lause5: Hän oli hyvin surullinen, kun hän ei nähnyt niitä.</w:t>
      </w:r>
    </w:p>
    <w:p>
      <w:r>
        <w:rPr>
          <w:b/>
        </w:rPr>
        <w:t xml:space="preserve">Tulos</w:t>
      </w:r>
    </w:p>
    <w:p>
      <w:r>
        <w:t xml:space="preserve">Pingviinit, Maria</w:t>
      </w:r>
    </w:p>
    <w:p>
      <w:r>
        <w:rPr>
          <w:b/>
        </w:rPr>
        <w:t xml:space="preserve">Esimerkki 4.5366</w:t>
      </w:r>
    </w:p>
    <w:p>
      <w:r>
        <w:t xml:space="preserve">Lause1: Demi oli kaupassa. Lause2: Hän näki meikkejä, jotka hän halusi, mutta hänellä ei ollut varaa niihin. Lause3: Hän laittoi sen kuitenkin ostoskoriinsa ja harkitsi sen varastamista. Lause4: Demi käveli ympäriinsä ja painiskeli päätöksensä kanssa. Lause5: Lopulta hän päätti olla varastamatta ja laittoi meikit takaisin.</w:t>
      </w:r>
    </w:p>
    <w:p>
      <w:r>
        <w:rPr>
          <w:b/>
        </w:rPr>
        <w:t xml:space="preserve">Tulos</w:t>
      </w:r>
    </w:p>
    <w:p>
      <w:r>
        <w:t xml:space="preserve">Demi</w:t>
      </w:r>
    </w:p>
    <w:p>
      <w:r>
        <w:rPr>
          <w:b/>
        </w:rPr>
        <w:t xml:space="preserve">Esimerkki 4.5367</w:t>
      </w:r>
    </w:p>
    <w:p>
      <w:r>
        <w:t xml:space="preserve">Lause1: Henry ei ollut kovin hyvä koulussa. Lause2: Hänellä oli tulossa valtava koe. Lause3: Hän ei opiskellut sitä varten lainkaan. Lause4: Koepäivä on koepäivä, ja Henry aloittaa kokeen. Lause5: Henry on hermostunut ja jää kiinni toisen oppilaan huijaamisesta.</w:t>
      </w:r>
    </w:p>
    <w:p>
      <w:r>
        <w:rPr>
          <w:b/>
        </w:rPr>
        <w:t xml:space="preserve">Tulos</w:t>
      </w:r>
    </w:p>
    <w:p>
      <w:r>
        <w:t xml:space="preserve">Opiskelija, Henry</w:t>
      </w:r>
    </w:p>
    <w:p>
      <w:r>
        <w:rPr>
          <w:b/>
        </w:rPr>
        <w:t xml:space="preserve">Esimerkki 4.5368</w:t>
      </w:r>
    </w:p>
    <w:p>
      <w:r>
        <w:t xml:space="preserve">Lause1: Minä ja ystäväni yritimme kerran tehdä laulun. Lause2: Kuuntelimme suosikkiartistejamme saadaksemme inspiraatiota. Lause3: Lopulta päätimme tehdä rap-laulun. Lause4: Kirjoitimme sanat, nauhoitimme sen ja lähetimme sen kilpailuun. Lause5: Sijoituimme viimeiseksi kaikkien osallistujien joukossa, emmekä enää tee musiikkia.</w:t>
      </w:r>
    </w:p>
    <w:p>
      <w:r>
        <w:rPr>
          <w:b/>
        </w:rPr>
        <w:t xml:space="preserve">Tulos</w:t>
      </w:r>
    </w:p>
    <w:p>
      <w:r>
        <w:t xml:space="preserve">Minä (itse), Kaikki osallistujat, Suosikkiartistit, Ystäväni</w:t>
      </w:r>
    </w:p>
    <w:p>
      <w:r>
        <w:rPr>
          <w:b/>
        </w:rPr>
        <w:t xml:space="preserve">Esimerkki 4.5369</w:t>
      </w:r>
    </w:p>
    <w:p>
      <w:r>
        <w:t xml:space="preserve">Lause1: Kevin haluaa perustaa uuden rap-ryhmän. Lause2: Sen nimi olisi radikaalit säteet. Lause3: Hän yrittää löytää facebookista räppäreitä, jotka liittyisivät mukaan. Lause4: He kaikki eivät lopulta olleet kovin hyviä. Lause5: Hän päättää olla yksin.</w:t>
      </w:r>
    </w:p>
    <w:p>
      <w:r>
        <w:rPr>
          <w:b/>
        </w:rPr>
        <w:t xml:space="preserve">Tulos</w:t>
      </w:r>
    </w:p>
    <w:p>
      <w:r>
        <w:t xml:space="preserve">Räppärit, Kevin</w:t>
      </w:r>
    </w:p>
    <w:p>
      <w:r>
        <w:rPr>
          <w:b/>
        </w:rPr>
        <w:t xml:space="preserve">Esimerkki 4.5370</w:t>
      </w:r>
    </w:p>
    <w:p>
      <w:r>
        <w:t xml:space="preserve">Lause1: Joe oli naapuri, joka asui kaksi taloa minun naapurissani. Lause2: Hänellä oli vaimo, joka ei voinut saada lapsia. Lause3: He adoptoivat pienen tytön, joka oli samanikäinen kuin minä. Lause4: Hänen nimensä oli Gloria. Lause5: Meistä tuli parhaat ystävät.</w:t>
      </w:r>
    </w:p>
    <w:p>
      <w:r>
        <w:rPr>
          <w:b/>
        </w:rPr>
        <w:t xml:space="preserve">Tulos</w:t>
      </w:r>
    </w:p>
    <w:p>
      <w:r>
        <w:t xml:space="preserve">Joe, vaimo</w:t>
      </w:r>
    </w:p>
    <w:p>
      <w:r>
        <w:rPr>
          <w:b/>
        </w:rPr>
        <w:t xml:space="preserve">Esimerkki 4.5371</w:t>
      </w:r>
    </w:p>
    <w:p>
      <w:r>
        <w:t xml:space="preserve">Lause1: Minulla oli pyörivä tuoli. Lause2: Se oli kissa, joka oli käärinyt tuoliin kissan hännän päälle. Lause3: Hän ei loukkaantunut pahasti, mutta hän huusi kovaa. Lause4: Minusta tuntui kamalalta. Lause5: Nyt en enää käytä pyörivää tuolia.</w:t>
      </w:r>
    </w:p>
    <w:p>
      <w:r>
        <w:rPr>
          <w:b/>
        </w:rPr>
        <w:t xml:space="preserve">Tulos</w:t>
      </w:r>
    </w:p>
    <w:p>
      <w:r>
        <w:t xml:space="preserve">Minä (itse), Cat</w:t>
      </w:r>
    </w:p>
    <w:p>
      <w:r>
        <w:rPr>
          <w:b/>
        </w:rPr>
        <w:t xml:space="preserve">Esimerkki 4.5372</w:t>
      </w:r>
    </w:p>
    <w:p>
      <w:r>
        <w:t xml:space="preserve">Lause1: Tim vei Lauran puistoon. Lause2: Laura ei tiennyt, mitä oli tapahtumassa. Lause3: Lauran yllätykseksi mies polvistui. Lause4: Tim kosi häntä. Lause5: Laura oli järkyttynyt.</w:t>
      </w:r>
    </w:p>
    <w:p>
      <w:r>
        <w:rPr>
          <w:b/>
        </w:rPr>
        <w:t xml:space="preserve">Tulos</w:t>
      </w:r>
    </w:p>
    <w:p>
      <w:r>
        <w:t xml:space="preserve">Laura, Tim</w:t>
      </w:r>
    </w:p>
    <w:p>
      <w:r>
        <w:rPr>
          <w:b/>
        </w:rPr>
        <w:t xml:space="preserve">Esimerkki 4.5373</w:t>
      </w:r>
    </w:p>
    <w:p>
      <w:r>
        <w:t xml:space="preserve">Lause1: Ryan ja Nick menivät golfaamaan. Lause2: Nick löi pallon veteen. Lause3: Häneltä loppuivat pallot! Lause4: Ryanilla oli onneksi ylimääräinen pallo. Lause5: Ystävykset jatkoivat kierroksensa loppuun.</w:t>
      </w:r>
    </w:p>
    <w:p>
      <w:r>
        <w:rPr>
          <w:b/>
        </w:rPr>
        <w:t xml:space="preserve">Tulos</w:t>
      </w:r>
    </w:p>
    <w:p>
      <w:r>
        <w:t xml:space="preserve">Nick, Ryan</w:t>
      </w:r>
    </w:p>
    <w:p>
      <w:r>
        <w:rPr>
          <w:b/>
        </w:rPr>
        <w:t xml:space="preserve">Esimerkki 4.5374</w:t>
      </w:r>
    </w:p>
    <w:p>
      <w:r>
        <w:t xml:space="preserve">Lause1: Mies heitettiin vankilaan. Lause2: Hän pyysi puhelinsoittoa. Lause3: Häneltä evättiin oikeus. Lause4: Hän piti kovaa meteliä sellissään. Tuomio5: Hänet heitettiin eristysselliin.</w:t>
      </w:r>
    </w:p>
    <w:p>
      <w:r>
        <w:rPr>
          <w:b/>
        </w:rPr>
        <w:t xml:space="preserve">Tulos</w:t>
      </w:r>
    </w:p>
    <w:p>
      <w:r>
        <w:t xml:space="preserve">Mies</w:t>
      </w:r>
    </w:p>
    <w:p>
      <w:r>
        <w:rPr>
          <w:b/>
        </w:rPr>
        <w:t xml:space="preserve">Esimerkki 4.5375</w:t>
      </w:r>
    </w:p>
    <w:p>
      <w:r>
        <w:t xml:space="preserve">Lause1: Susie oli riippuvainen kahvista. Lause2: Hän sai päänsärkyä, jos hän ei juonut aamulla kupillista kahvia. Lause3: Susie päätti vähitellen lopettaa kahvin juomisen. Lause4: Susie juo enää 5 kupillista kahvia päivässä, mutta nyt hän juo vain yhden kupillisen kahvia päivässä. Lause5: Susie tunsi olonsa terveemmäksi, kun hän oli kohtuullistanut kofeiiniannostustaan.</w:t>
      </w:r>
    </w:p>
    <w:p>
      <w:r>
        <w:rPr>
          <w:b/>
        </w:rPr>
        <w:t xml:space="preserve">Tulos</w:t>
      </w:r>
    </w:p>
    <w:p>
      <w:r>
        <w:t xml:space="preserve">Susie</w:t>
      </w:r>
    </w:p>
    <w:p>
      <w:r>
        <w:rPr>
          <w:b/>
        </w:rPr>
        <w:t xml:space="preserve">Esimerkki 4.5376</w:t>
      </w:r>
    </w:p>
    <w:p>
      <w:r>
        <w:t xml:space="preserve">Lause1: Mary kutsui ystävänsä ensimmäiseen viininmaistelutilaisuuteensa. Lause2: Mary oli iloinen, että hän piti viinistä. Lause3: Mary meni ja maistoi monia viinejä. Lause4: Marialla oli suosikki. Lause5: Hän osti pullon suosikkiviiniä.</w:t>
      </w:r>
    </w:p>
    <w:p>
      <w:r>
        <w:rPr>
          <w:b/>
        </w:rPr>
        <w:t xml:space="preserve">Tulos</w:t>
      </w:r>
    </w:p>
    <w:p>
      <w:r>
        <w:t xml:space="preserve">Mary, ystävä</w:t>
      </w:r>
    </w:p>
    <w:p>
      <w:r>
        <w:rPr>
          <w:b/>
        </w:rPr>
        <w:t xml:space="preserve">Esimerkki 4.5377</w:t>
      </w:r>
    </w:p>
    <w:p>
      <w:r>
        <w:t xml:space="preserve">Lause1: Ginan ihastus oli ollut poissa koulusta. Lause2: Gina ei voinut mitenkään tietää, missä hän oli. Lause3: Gina alkoi huolestua. Lause4: Yhden koulupäivän myöhästyminen ei ollut epätavallista. Lause5: Mutta kolme päivää sai Ginan huolestumaan.</w:t>
      </w:r>
    </w:p>
    <w:p>
      <w:r>
        <w:rPr>
          <w:b/>
        </w:rPr>
        <w:t xml:space="preserve">Tulos</w:t>
      </w:r>
    </w:p>
    <w:p>
      <w:r>
        <w:t xml:space="preserve">Ginan ihastus, Koulu, Gina</w:t>
      </w:r>
    </w:p>
    <w:p>
      <w:r>
        <w:rPr>
          <w:b/>
        </w:rPr>
        <w:t xml:space="preserve">Esimerkki 4.5378</w:t>
      </w:r>
    </w:p>
    <w:p>
      <w:r>
        <w:t xml:space="preserve">Lause1: Dan on yrityksensä pomo. Lause2: Dania ei huvita tehdä tänään töitä. Lause3: Dan ei lähetä töitä työntekijöilleen. Lause4: Hänen työntekijänsä jäävät ilman työtä. Lause5: Dan on pettänyt kaikki työntekijänsä.</w:t>
      </w:r>
    </w:p>
    <w:p>
      <w:r>
        <w:rPr>
          <w:b/>
        </w:rPr>
        <w:t xml:space="preserve">Tulos</w:t>
      </w:r>
    </w:p>
    <w:p>
      <w:r>
        <w:t xml:space="preserve">Dan, työntekijät</w:t>
      </w:r>
    </w:p>
    <w:p>
      <w:r>
        <w:rPr>
          <w:b/>
        </w:rPr>
        <w:t xml:space="preserve">Esimerkki 4.5379</w:t>
      </w:r>
    </w:p>
    <w:p>
      <w:r>
        <w:t xml:space="preserve">Lause1: Kävin talviloman aikana ostoskeskuksessa muutaman ystäväni kanssa. Lause2: Söimme päivällistä ja kävelimme outlet-myymälöissä. Lause3: Ennen kuin lähdimme, päätimme käydä vessassa. Lause4: Vaikka oli vaikea uskoa, törmäsin muihin ystäviin. Lause5: Juttelimme vähän aikaa ja vaihdoimme puhelinnumeroita.</w:t>
      </w:r>
    </w:p>
    <w:p>
      <w:r>
        <w:rPr>
          <w:b/>
        </w:rPr>
        <w:t xml:space="preserve">Tulos</w:t>
      </w:r>
    </w:p>
    <w:p>
      <w:r>
        <w:t xml:space="preserve">Minä (itse), Muut ystävät, Muut ystävät</w:t>
      </w:r>
    </w:p>
    <w:p>
      <w:r>
        <w:rPr>
          <w:b/>
        </w:rPr>
        <w:t xml:space="preserve">Esimerkki 4.5380</w:t>
      </w:r>
    </w:p>
    <w:p>
      <w:r>
        <w:t xml:space="preserve">Lause1: Jane käytti ehkäisyä. Lause2: Jane ei saanut kuukautisiaan eräänä kuukautena. Lause3: Seuraavaan kuukauteen mennessä hän otti ehkäisykokeen. Lause4: Hän oli tietämättään raskaana. Lause5: Hänen ehkäisynsä ei toiminut.</w:t>
      </w:r>
    </w:p>
    <w:p>
      <w:r>
        <w:rPr>
          <w:b/>
        </w:rPr>
        <w:t xml:space="preserve">Tulos</w:t>
      </w:r>
    </w:p>
    <w:p>
      <w:r>
        <w:t xml:space="preserve">Jane</w:t>
      </w:r>
    </w:p>
    <w:p>
      <w:r>
        <w:rPr>
          <w:b/>
        </w:rPr>
        <w:t xml:space="preserve">Esimerkki 4.5381</w:t>
      </w:r>
    </w:p>
    <w:p>
      <w:r>
        <w:t xml:space="preserve">Lause1: Lähetin serkulleni viestiä kertoakseni hänelle kirpputorilöydöistäni. Lause2: Hän oli mustasukkainen, kuten tiesin hänen olevan. Lause3: Hän käski minun olla hiljaa eikä vastannut enempää. Lause4: Jatkoin vahingoniloa sähköpostitse. Lause5: Lopulta hän kertoi, ettei aio enää välittää minusta.</w:t>
      </w:r>
    </w:p>
    <w:p>
      <w:r>
        <w:rPr>
          <w:b/>
        </w:rPr>
        <w:t xml:space="preserve">Tulos</w:t>
      </w:r>
    </w:p>
    <w:p>
      <w:r>
        <w:t xml:space="preserve">Minä (itse), serkku</w:t>
      </w:r>
    </w:p>
    <w:p>
      <w:r>
        <w:rPr>
          <w:b/>
        </w:rPr>
        <w:t xml:space="preserve">Esimerkki 4.5382</w:t>
      </w:r>
    </w:p>
    <w:p>
      <w:r>
        <w:t xml:space="preserve">Lause1: Eric tilasi kuuman kahvin. Lause2: Hän törmäsi kotimatkalla suureen kuoppaan. Lause3: Kuuma kahvi valui hänen päälleen. Lause4: Hän sai palovammoja käsiinsä ja jalkoihinsa. Lause5: Eric ei ollut tyytyväinen ja päätti keittää kahvia kotona tästä lähtien.</w:t>
      </w:r>
    </w:p>
    <w:p>
      <w:r>
        <w:rPr>
          <w:b/>
        </w:rPr>
        <w:t xml:space="preserve">Tulos</w:t>
      </w:r>
    </w:p>
    <w:p>
      <w:r>
        <w:t xml:space="preserve">Kuumaa kahvia, Eric.</w:t>
      </w:r>
    </w:p>
    <w:p>
      <w:r>
        <w:rPr>
          <w:b/>
        </w:rPr>
        <w:t xml:space="preserve">Esimerkki 4.5383</w:t>
      </w:r>
    </w:p>
    <w:p>
      <w:r>
        <w:t xml:space="preserve">Lause1: Veneellä ajeltiin järvellä. Lause2: Joseph halusi hiihtää. Lause3: Hän tarttui köyteen veneen takaosasta. Lause4: Hän heitti sen veteen. Lause5: Sitten hän muutti mielensä hiihtämisestä.</w:t>
      </w:r>
    </w:p>
    <w:p>
      <w:r>
        <w:rPr>
          <w:b/>
        </w:rPr>
        <w:t xml:space="preserve">Tulos</w:t>
      </w:r>
    </w:p>
    <w:p>
      <w:r>
        <w:t xml:space="preserve">Joseph</w:t>
      </w:r>
    </w:p>
    <w:p>
      <w:r>
        <w:rPr>
          <w:b/>
        </w:rPr>
        <w:t xml:space="preserve">Esimerkki 4.5384</w:t>
      </w:r>
    </w:p>
    <w:p>
      <w:r>
        <w:t xml:space="preserve">Lause1: Poikamme kävi viime viikolla Nantasket Beachilla Hullissa, MA:ssa. Lause2: Hän sanoi, että vesi oli lämmintä. Lause3: Hän vietti tuntikausia rannalla. Lause4: Hän paloi auringossa, vaikka käytti aurinkorasvaa. Lause5: Hänen selkänsä on tänään kipeä.</w:t>
      </w:r>
    </w:p>
    <w:p>
      <w:r>
        <w:rPr>
          <w:b/>
        </w:rPr>
        <w:t xml:space="preserve">Tulos</w:t>
      </w:r>
    </w:p>
    <w:p>
      <w:r>
        <w:t xml:space="preserve">Son</w:t>
      </w:r>
    </w:p>
    <w:p>
      <w:r>
        <w:rPr>
          <w:b/>
        </w:rPr>
        <w:t xml:space="preserve">Esimerkki 4.5385</w:t>
      </w:r>
    </w:p>
    <w:p>
      <w:r>
        <w:t xml:space="preserve">Lause1: Kyle seisoi hermostuneena 140 opiskelijan edessä. Lause2: Luokkaa johtava professori esitteli hänet. Lause3: Hän toivoi, että hän olisi ottanut vettä mukaansa, koska hänen suunsa tuntui olevan täynnä pumpulia. Lause4: Oli aika, ja hän avasi suunsa toivoen, että sanoja tulisi ulos. Lause5: Ne tulivat, ja professori kehui häntä siitä, miten hyvin luento sujui.</w:t>
      </w:r>
    </w:p>
    <w:p>
      <w:r>
        <w:rPr>
          <w:b/>
        </w:rPr>
        <w:t xml:space="preserve">Tulos</w:t>
      </w:r>
    </w:p>
    <w:p>
      <w:r>
        <w:t xml:space="preserve">Opiskelijat, Professori, Kyle</w:t>
      </w:r>
    </w:p>
    <w:p>
      <w:r>
        <w:rPr>
          <w:b/>
        </w:rPr>
        <w:t xml:space="preserve">Esimerkki 4.5386</w:t>
      </w:r>
    </w:p>
    <w:p>
      <w:r>
        <w:t xml:space="preserve">Lause1: Maeva halusi paahtaa leipänsä. Lause2: Hän paahtoi sen. Lause3: Hän kuitenkin unohti voita. Lause4: Hän juoksi nopeasti kauppaan. Lause5: Hän laittoi sitä leivän päälle.</w:t>
      </w:r>
    </w:p>
    <w:p>
      <w:r>
        <w:rPr>
          <w:b/>
        </w:rPr>
        <w:t xml:space="preserve">Tulos</w:t>
      </w:r>
    </w:p>
    <w:p>
      <w:r>
        <w:t xml:space="preserve">Maeva</w:t>
      </w:r>
    </w:p>
    <w:p>
      <w:r>
        <w:rPr>
          <w:b/>
        </w:rPr>
        <w:t xml:space="preserve">Esimerkki 4.5387</w:t>
      </w:r>
    </w:p>
    <w:p>
      <w:r>
        <w:t xml:space="preserve">Lause1: Minulla oli nälkä hedelmien perään. Lause2: Päätin lähteä ostoksille. Lause3: Ostin appelsiineja. Lause4: Kun tulin kotiin, huomasin, että ne olivat homeessa. Lause5: Itkin turhautuneena.</w:t>
      </w:r>
    </w:p>
    <w:p>
      <w:r>
        <w:rPr>
          <w:b/>
        </w:rPr>
        <w:t xml:space="preserve">Tulos</w:t>
      </w:r>
    </w:p>
    <w:p>
      <w:r>
        <w:t xml:space="preserve">Minä (itse)</w:t>
      </w:r>
    </w:p>
    <w:p>
      <w:r>
        <w:rPr>
          <w:b/>
        </w:rPr>
        <w:t xml:space="preserve">Esimerkki 4.5388</w:t>
      </w:r>
    </w:p>
    <w:p>
      <w:r>
        <w:t xml:space="preserve">Lause1: Timmy on tunnettu siitä, että hän valmistaa hyviä aterioita. Lause2: Timmy: Kutsuin hänet tänne grillijuhliin. Lause3: Hän sanoi olevansa täällä kello 17.00. Lause4: Laitoin grillin valmiiksi odottaen innokkaasti Timmyn saapumista. Lause5: Hän paistoi parhaat pihvit, joita olin koskaan maistanut.</w:t>
      </w:r>
    </w:p>
    <w:p>
      <w:r>
        <w:rPr>
          <w:b/>
        </w:rPr>
        <w:t xml:space="preserve">Tulos</w:t>
      </w:r>
    </w:p>
    <w:p>
      <w:r>
        <w:t xml:space="preserve">Minä (itse), Timmy</w:t>
      </w:r>
    </w:p>
    <w:p>
      <w:r>
        <w:rPr>
          <w:b/>
        </w:rPr>
        <w:t xml:space="preserve">Esimerkki 4.5389</w:t>
      </w:r>
    </w:p>
    <w:p>
      <w:r>
        <w:t xml:space="preserve">Lause1: James kirjoitti novelleja työkseen. Lause2: Vaikeinta oli luoda mielenkiintoisia hahmoja. Lause3: Kun hän jäi jumiin, hän käytti tuttujaan. Lause4: Jamesin kämppis huomasi, että häntä oli käytetty tarinassa. Lause5: Hän jakoi tämän tiedon, ja monet muut huomasivat vihaisesti saman.</w:t>
      </w:r>
    </w:p>
    <w:p>
      <w:r>
        <w:rPr>
          <w:b/>
        </w:rPr>
        <w:t xml:space="preserve">Tulos</w:t>
      </w:r>
    </w:p>
    <w:p>
      <w:r>
        <w:t xml:space="preserve">James, Kämppis, Ihmiset, Muut</w:t>
      </w:r>
    </w:p>
    <w:p>
      <w:r>
        <w:rPr>
          <w:b/>
        </w:rPr>
        <w:t xml:space="preserve">Esimerkki 4.5390</w:t>
      </w:r>
    </w:p>
    <w:p>
      <w:r>
        <w:t xml:space="preserve">Lause1: Craig tuli sisälle leikittyään lumessa. Lause2: Craig halusi kaakaota lämmitelläkseen. Lause3: Craig kysyi äidiltään, voisiko hän tehdä hänelle kaakaota. Lause4: Craigin äiti teki kaksi kuppia kuumaa kaakaota ja antoi toisen Craigille. Lause5: Craig ja hänen äitinsä nauttivat kupin kuumaa kaakaota yhdessä pöydän ääressä.</w:t>
      </w:r>
    </w:p>
    <w:p>
      <w:r>
        <w:rPr>
          <w:b/>
        </w:rPr>
        <w:t xml:space="preserve">Tulos</w:t>
      </w:r>
    </w:p>
    <w:p>
      <w:r>
        <w:t xml:space="preserve">Äiti, Craig</w:t>
      </w:r>
    </w:p>
    <w:p>
      <w:r>
        <w:rPr>
          <w:b/>
        </w:rPr>
        <w:t xml:space="preserve">Esimerkki 4.5391</w:t>
      </w:r>
    </w:p>
    <w:p>
      <w:r>
        <w:t xml:space="preserve">Lause1: Lapset pysyttelivät kuistin alla niin liikkumatta kuin pystyivät. Lause2: He kuulivat tassujen heikon kahinan lehdillä. Lause3: Lapset aistivat olennon olevan lähellä. Lause4: Ne hyppäsivät pimeydestä sen kimppuun. Lause5: Voittoisina lapset olivat varmoja, ettei pesukarhu enää palaisi.</w:t>
      </w:r>
    </w:p>
    <w:p>
      <w:r>
        <w:rPr>
          <w:b/>
        </w:rPr>
        <w:t xml:space="preserve">Tulos</w:t>
      </w:r>
    </w:p>
    <w:p>
      <w:r>
        <w:t xml:space="preserve">Pesukarhu, Lapset</w:t>
      </w:r>
    </w:p>
    <w:p>
      <w:r>
        <w:rPr>
          <w:b/>
        </w:rPr>
        <w:t xml:space="preserve">Esimerkki 4.5392</w:t>
      </w:r>
    </w:p>
    <w:p>
      <w:r>
        <w:t xml:space="preserve">Lause1: Viime vuoden ennätys oli huikeat kaksikymmentäviisi piirakkaa syöty. Lause2: Tämän vuoden neljä kilpailijaa varustautui kilpailun alkaessa. Lause3: Muutama minuutti startin jälkeen yksi kilpailija johti joukkoa. Lause4: Uusi tulokas syöksyi eteenpäin ja päätyi syömään kolmekymmentäkaksi piirakkaa. Lause5: Hän vei pokaalin kotiin ja hänet kruunattiin vuoden piirakkamieheksi.</w:t>
      </w:r>
    </w:p>
    <w:p>
      <w:r>
        <w:rPr>
          <w:b/>
        </w:rPr>
        <w:t xml:space="preserve">Tulos</w:t>
      </w:r>
    </w:p>
    <w:p>
      <w:r>
        <w:t xml:space="preserve">Kilpailijat, Uusi tulokas, Kilpailija</w:t>
      </w:r>
    </w:p>
    <w:p>
      <w:r>
        <w:rPr>
          <w:b/>
        </w:rPr>
        <w:t xml:space="preserve">Esimerkki 4.5393</w:t>
      </w:r>
    </w:p>
    <w:p>
      <w:r>
        <w:t xml:space="preserve">Lause1: Joe osti autoonsa uudet renkaat. Lause2: Hän otti kaikki vanhat renkaat pois ja laittoi uudet renkaat. Lause3: Joe kasasi vanhat renkaat etupihalleen. Lause4: Hän teki kyltin, jolla hän kertoi muille, että he voivat saada renkaat ilmaiseksi. Lause5: Tuntia myöhemmin mies tuli käymään ja vei kaikki ilmaiset renkaat.</w:t>
      </w:r>
    </w:p>
    <w:p>
      <w:r>
        <w:rPr>
          <w:b/>
        </w:rPr>
        <w:t xml:space="preserve">Tulos</w:t>
      </w:r>
    </w:p>
    <w:p>
      <w:r>
        <w:t xml:space="preserve">Mies, Joe</w:t>
      </w:r>
    </w:p>
    <w:p>
      <w:r>
        <w:rPr>
          <w:b/>
        </w:rPr>
        <w:t xml:space="preserve">Esimerkki 4.5394</w:t>
      </w:r>
    </w:p>
    <w:p>
      <w:r>
        <w:t xml:space="preserve">Lause1: Carl leikki ilmapalloilla olohuoneessaan. Lause2: Värikkäät pallot olivat jääneet juhlista. Lause3: Carl hyppi ympäriinsä, kun hän yhtäkkiä laskeutui yhden ilmapallon päälle. Lause4: Hän kuuli kovan pamauksen, kun ilmapallo puhkesi ja tyhjeni. Lause5: Carl itki äkillisestä äänestä ja meni etsimään äitiään.</w:t>
      </w:r>
    </w:p>
    <w:p>
      <w:r>
        <w:rPr>
          <w:b/>
        </w:rPr>
        <w:t xml:space="preserve">Tulos</w:t>
      </w:r>
    </w:p>
    <w:p>
      <w:r>
        <w:t xml:space="preserve">Äiti, Carl</w:t>
      </w:r>
    </w:p>
    <w:p>
      <w:r>
        <w:rPr>
          <w:b/>
        </w:rPr>
        <w:t xml:space="preserve">Esimerkki 4.5395</w:t>
      </w:r>
    </w:p>
    <w:p>
      <w:r>
        <w:t xml:space="preserve">Lause1: Lenny ja hänen veljensä kävelivät joulukuusen tontin läpi. Lause2: He olivat etsimässä täydellistä kuusta. Lause3: Lenny näki oudon muotoisen kuusen. Lause4: Hän hymyili, koska se näytti hänen epämuodostuneelta kädeltään. Lause5: Veljekset veivät kotiin täydellisen puun.</w:t>
      </w:r>
    </w:p>
    <w:p>
      <w:r>
        <w:rPr>
          <w:b/>
        </w:rPr>
        <w:t xml:space="preserve">Tulos</w:t>
      </w:r>
    </w:p>
    <w:p>
      <w:r>
        <w:t xml:space="preserve">Veli, Lenny</w:t>
      </w:r>
    </w:p>
    <w:p>
      <w:r>
        <w:rPr>
          <w:b/>
        </w:rPr>
        <w:t xml:space="preserve">Esimerkki 4.5396</w:t>
      </w:r>
    </w:p>
    <w:p>
      <w:r>
        <w:t xml:space="preserve">Lause1: Brad on aina halunnut ajaa pyörällä kaupungin läpi. Lause2: Hän oli siis iloinen uudesta pyörätiestä, joka rakennettiin. Lause3: Brad aikoi eräänä aamuna ajaa pyörällä ostoskeskukseen. Lause4: Sen sijaan hän ajoi pyörätien päähän asti ja takaisin kotiin. Lause5: Kaunis pyörätie innosti Bradia ajamaan pyörällä koko päivän.</w:t>
      </w:r>
    </w:p>
    <w:p>
      <w:r>
        <w:rPr>
          <w:b/>
        </w:rPr>
        <w:t xml:space="preserve">Tulos</w:t>
      </w:r>
    </w:p>
    <w:p>
      <w:r>
        <w:t xml:space="preserve">Mall, Brad</w:t>
      </w:r>
    </w:p>
    <w:p>
      <w:r>
        <w:rPr>
          <w:b/>
        </w:rPr>
        <w:t xml:space="preserve">Esimerkki 4.5397</w:t>
      </w:r>
    </w:p>
    <w:p>
      <w:r>
        <w:t xml:space="preserve">Lause1: Asumme Cambridgessa, MA. Lause2: Kaupunki kielsi äskettäin muovipussit. Lause3: Tänään vaimoni kävi ostoksilla. Lause4: Hänen täytyi ostaa uudelleenkäytettäviä kasseja. Lause5: Pidämme tästä lähtien kassivarastoa autossamme.</w:t>
      </w:r>
    </w:p>
    <w:p>
      <w:r>
        <w:rPr>
          <w:b/>
        </w:rPr>
        <w:t xml:space="preserve">Tulos</w:t>
      </w:r>
    </w:p>
    <w:p>
      <w:r>
        <w:t xml:space="preserve">Kaupunki, Vaimoni</w:t>
      </w:r>
    </w:p>
    <w:p>
      <w:r>
        <w:rPr>
          <w:b/>
        </w:rPr>
        <w:t xml:space="preserve">Esimerkki 4.5398</w:t>
      </w:r>
    </w:p>
    <w:p>
      <w:r>
        <w:t xml:space="preserve">Lause1: Tina ajoi mutkaista vuoristotietä. Lause2: Yksi hänen renkaistaan puhkesi. Lause3: Tina melkein menetti autonsa hallinnan. Lause4: Hän oli vähällä pudota vuoren rinteeltä. Lause5: Tina soitti, että joku muu veisi hänet kotiin.</w:t>
      </w:r>
    </w:p>
    <w:p>
      <w:r>
        <w:rPr>
          <w:b/>
        </w:rPr>
        <w:t xml:space="preserve">Tulos</w:t>
      </w:r>
    </w:p>
    <w:p>
      <w:r>
        <w:t xml:space="preserve">Joku muu, Tina</w:t>
      </w:r>
    </w:p>
    <w:p>
      <w:r>
        <w:rPr>
          <w:b/>
        </w:rPr>
        <w:t xml:space="preserve">Esimerkki 4.5399</w:t>
      </w:r>
    </w:p>
    <w:p>
      <w:r>
        <w:t xml:space="preserve">Lause1: Jill oli asettanut itselleen tavoitteen seitsemännellä luokalla. Lause2: Siitä lähtien hän on pitänyt korkeimmat arvosanat. Lause3: Hän oli päättänyt olla valedictorian. Lause4: Kun hänestä tuli ylioppilas, hänellä oli edelleen tämä tavoite. Lause5: Valmistujaisissa hän saavutti tavoitteensa ja piti puheensa.</w:t>
      </w:r>
    </w:p>
    <w:p>
      <w:r>
        <w:rPr>
          <w:b/>
        </w:rPr>
        <w:t xml:space="preserve">Tulos</w:t>
      </w:r>
    </w:p>
    <w:p>
      <w:r>
        <w:t xml:space="preserve">Jill</w:t>
      </w:r>
    </w:p>
    <w:p>
      <w:r>
        <w:rPr>
          <w:b/>
        </w:rPr>
        <w:t xml:space="preserve">Esimerkki 4.5400</w:t>
      </w:r>
    </w:p>
    <w:p>
      <w:r>
        <w:t xml:space="preserve">Lause1: Martin tykkäsi etsiä ostettavaa. Lause2: Hänellä ei kuitenkaan ollut rahaa. Lause3: Niinpä hän sai töitä vähittäiskaupasta. Lause4: Hän tienasi rahaa tekemällä töitä. Lause5: Ja hän osti tarvitsemansa tavarat.</w:t>
      </w:r>
    </w:p>
    <w:p>
      <w:r>
        <w:rPr>
          <w:b/>
        </w:rPr>
        <w:t xml:space="preserve">Tulos</w:t>
      </w:r>
    </w:p>
    <w:p>
      <w:r>
        <w:t xml:space="preserve">Martin</w:t>
      </w:r>
    </w:p>
    <w:p>
      <w:r>
        <w:rPr>
          <w:b/>
        </w:rPr>
        <w:t xml:space="preserve">Esimerkki 4.5401</w:t>
      </w:r>
    </w:p>
    <w:p>
      <w:r>
        <w:t xml:space="preserve">Lause1: Allie halusi uuden puhelimen. Lause2: Hän aneli vanhemmiltaan sellaista. Lause3: He kieltäytyivät. Lause4: Allie sai lopulta toiveensa. Lause5: Hän löysi sellaisen tyynynsä alta.</w:t>
      </w:r>
    </w:p>
    <w:p>
      <w:r>
        <w:rPr>
          <w:b/>
        </w:rPr>
        <w:t xml:space="preserve">Tulos</w:t>
      </w:r>
    </w:p>
    <w:p>
      <w:r>
        <w:t xml:space="preserve">Vanhemmat, Allie</w:t>
      </w:r>
    </w:p>
    <w:p>
      <w:r>
        <w:rPr>
          <w:b/>
        </w:rPr>
        <w:t xml:space="preserve">Esimerkki 4.5402</w:t>
      </w:r>
    </w:p>
    <w:p>
      <w:r>
        <w:t xml:space="preserve">Lause1: Monica käveli seuraavalle luokalleen. Lause2: Monica kompastui lattialla olevaan metallinpalaseen. Lause3: Hän itki hetken, koska metalli rikkoi hänen varpaankyntensä. Lause4: Useat ihmiset hänen ympärillään auttoivat hänet ylös. Lause5: Hän pyyhki kyyneleensä ja meni klinikalle.</w:t>
      </w:r>
    </w:p>
    <w:p>
      <w:r>
        <w:rPr>
          <w:b/>
        </w:rPr>
        <w:t xml:space="preserve">Tulos</w:t>
      </w:r>
    </w:p>
    <w:p>
      <w:r>
        <w:t xml:space="preserve">Monica, Useita ihmisiä</w:t>
      </w:r>
    </w:p>
    <w:p>
      <w:r>
        <w:rPr>
          <w:b/>
        </w:rPr>
        <w:t xml:space="preserve">Esimerkki 4.5403</w:t>
      </w:r>
    </w:p>
    <w:p>
      <w:r>
        <w:t xml:space="preserve">Lause1: Mike ja Molly ajautuivat rantaan. Lause2: He alkoivat etsiä ruokaa ja katsella saarta. Lause3: He löysivät kookospähkinöitä ja säästivät ne myöhempää käyttöä varten. Lause4: Huolestuneina siitä, pelastuisivatko he, he itkivät kovasti. Lause5: Mutta he lyöttäytyivät yhteen ja lupasivat pysyä yhdessä ja päästä kotiin.</w:t>
      </w:r>
    </w:p>
    <w:p>
      <w:r>
        <w:rPr>
          <w:b/>
        </w:rPr>
        <w:t xml:space="preserve">Tulos</w:t>
      </w:r>
    </w:p>
    <w:p>
      <w:r>
        <w:t xml:space="preserve">Mike, Molly</w:t>
      </w:r>
    </w:p>
    <w:p>
      <w:r>
        <w:rPr>
          <w:b/>
        </w:rPr>
        <w:t xml:space="preserve">Esimerkki 4.5404</w:t>
      </w:r>
    </w:p>
    <w:p>
      <w:r>
        <w:t xml:space="preserve">Lause1: Bob vihasi nykyistä kaapelipalveluntarjoajaansa. Lause2: Hän päätti irtisanoa palvelut. Lause3: Hän alkoi etsiä uutta palveluntarjoajaa. Lause4: Hän löysi hyvän tarjouksen ja osti sen. Lause5: Hänen uusi palveluntarjoajansa oli loistava!</w:t>
      </w:r>
    </w:p>
    <w:p>
      <w:r>
        <w:rPr>
          <w:b/>
        </w:rPr>
        <w:t xml:space="preserve">Tulos</w:t>
      </w:r>
    </w:p>
    <w:p>
      <w:r>
        <w:t xml:space="preserve">Bob, Bobin uusi kaapelipalveluntarjoaja</w:t>
      </w:r>
    </w:p>
    <w:p>
      <w:r>
        <w:rPr>
          <w:b/>
        </w:rPr>
        <w:t xml:space="preserve">Esimerkki 4.5405</w:t>
      </w:r>
    </w:p>
    <w:p>
      <w:r>
        <w:t xml:space="preserve">Lause1: Jeremy oli ostamassa kortteja vaimolleen. Lause2: Hänen oli vaikea valita vain yksi. Lause3: Monet korteista olivat todella söpöjä ja hauskoja. Lause4: Lopulta hän päätti valita yhden satunnaisesti. Lause5: Onneksi hänen vaimonsa piti kortista, johon hän päätyi.</w:t>
      </w:r>
    </w:p>
    <w:p>
      <w:r>
        <w:rPr>
          <w:b/>
        </w:rPr>
        <w:t xml:space="preserve">Tulos</w:t>
      </w:r>
    </w:p>
    <w:p>
      <w:r>
        <w:t xml:space="preserve">Jeremy, Jeremyn vaimo</w:t>
      </w:r>
    </w:p>
    <w:p>
      <w:r>
        <w:rPr>
          <w:b/>
        </w:rPr>
        <w:t xml:space="preserve">Esimerkki 4.5406</w:t>
      </w:r>
    </w:p>
    <w:p>
      <w:r>
        <w:t xml:space="preserve">Lause1: Kun olin lapsi, kotini lähellä oli järvi. Lause2: Joka iltapäivä menin ulos ja heitin kiviä järveen. Lause3: Joskus järvessä oli ankkoja. Lause4: Vanhempani käskivät minua aina olemaan varovainen ja olemaan osumatta ankoihin. Lause5: Kaipaan kovasti järven rannalla asumista ja sorsia!</w:t>
      </w:r>
    </w:p>
    <w:p>
      <w:r>
        <w:rPr>
          <w:b/>
        </w:rPr>
        <w:t xml:space="preserve">Tulos</w:t>
      </w:r>
    </w:p>
    <w:p>
      <w:r>
        <w:t xml:space="preserve">Minä (itse), Vanhempani, Ankat</w:t>
      </w:r>
    </w:p>
    <w:p>
      <w:r>
        <w:rPr>
          <w:b/>
        </w:rPr>
        <w:t xml:space="preserve">Esimerkki 4.5407</w:t>
      </w:r>
    </w:p>
    <w:p>
      <w:r>
        <w:t xml:space="preserve">Lause1: Ella luuli olevansa hyvä keilailussa. Lause2: Kun hänen isänsä kutsui hänet pelaamaan, hän suostui. Lause3: Mutta kun he pelasivat, hän nyrpisti otsaansa. Lause4: Hän pärjäsi todella huonosti! Lause5: Itse asiassa Ella hävisi pelin yli sata pistettä!</w:t>
      </w:r>
    </w:p>
    <w:p>
      <w:r>
        <w:rPr>
          <w:b/>
        </w:rPr>
        <w:t xml:space="preserve">Tulos</w:t>
      </w:r>
    </w:p>
    <w:p>
      <w:r>
        <w:t xml:space="preserve">Ella, Ellan isä</w:t>
      </w:r>
    </w:p>
    <w:p>
      <w:r>
        <w:rPr>
          <w:b/>
        </w:rPr>
        <w:t xml:space="preserve">Esimerkki 4.5408</w:t>
      </w:r>
    </w:p>
    <w:p>
      <w:r>
        <w:t xml:space="preserve">Lause1: Kelly oli kaupassa yrittämässä päästä jonon läpi. Lause2: Hän valitti, ja edessä oleva nainen suuttui. Lause3: Pian naiset riitelivät kovaan ääneen. Lause4: Kelly järkyttyi, kun nainen kurottautui ja nykäisi häntä hiuksista. Lause5: Hän perääntyi ja meni kauas naisesta suojellakseen itseään.</w:t>
      </w:r>
    </w:p>
    <w:p>
      <w:r>
        <w:rPr>
          <w:b/>
        </w:rPr>
        <w:t xml:space="preserve">Tulos</w:t>
      </w:r>
    </w:p>
    <w:p>
      <w:r>
        <w:t xml:space="preserve">Kelly, nainen</w:t>
      </w:r>
    </w:p>
    <w:p>
      <w:r>
        <w:rPr>
          <w:b/>
        </w:rPr>
        <w:t xml:space="preserve">Esimerkki 4.5409</w:t>
      </w:r>
    </w:p>
    <w:p>
      <w:r>
        <w:t xml:space="preserve">Lause1: Maggie oli hauskalla retkellä rannalla. Lause2: Hän oli säästänyt sitä varten koko vuoden. Lause3: Maggie ei voinut hyvin matkapäivänä. Lause4: Rannalla hänestä tuntui, että hän oksentaisi. Lause5: Hän jäi lopulta koko matkasta paitsi.</w:t>
      </w:r>
    </w:p>
    <w:p>
      <w:r>
        <w:rPr>
          <w:b/>
        </w:rPr>
        <w:t xml:space="preserve">Tulos</w:t>
      </w:r>
    </w:p>
    <w:p>
      <w:r>
        <w:t xml:space="preserve">Maggie</w:t>
      </w:r>
    </w:p>
    <w:p>
      <w:r>
        <w:rPr>
          <w:b/>
        </w:rPr>
        <w:t xml:space="preserve">Esimerkki 4.5410</w:t>
      </w:r>
    </w:p>
    <w:p>
      <w:r>
        <w:t xml:space="preserve">Lause1: Hän oli varas. Lause2: John näki rahat, jotka hänen äitinsä oli jättänyt pöydälle. Lause3: John otti ne eväitä varten. Lause4: Rahaa ei ollut päivälliseen. Lause5: Jackin välipaloista tuli hänen päivällisensä.</w:t>
      </w:r>
    </w:p>
    <w:p>
      <w:r>
        <w:rPr>
          <w:b/>
        </w:rPr>
        <w:t xml:space="preserve">Tulos</w:t>
      </w:r>
    </w:p>
    <w:p>
      <w:r>
        <w:t xml:space="preserve">John, Jack, äiti</w:t>
      </w:r>
    </w:p>
    <w:p>
      <w:r>
        <w:rPr>
          <w:b/>
        </w:rPr>
        <w:t xml:space="preserve">Esimerkki 4.5411</w:t>
      </w:r>
    </w:p>
    <w:p>
      <w:r>
        <w:t xml:space="preserve">Lause1: Jean oli tallentanut tiedoston tietokoneelleen. Lause2: Hän halusi lähettää sen siskolleen. Lause3: Jean ei muistanut, minkä nimen hän oli antanut tiedostolle. Lause4: Hän ei löytänyt tiedoston sijaintia. Lause5: Jean ei voinut lähettää tiedostoa siskolleen.</w:t>
      </w:r>
    </w:p>
    <w:p>
      <w:r>
        <w:rPr>
          <w:b/>
        </w:rPr>
        <w:t xml:space="preserve">Tulos</w:t>
      </w:r>
    </w:p>
    <w:p>
      <w:r>
        <w:t xml:space="preserve">Jean</w:t>
      </w:r>
    </w:p>
    <w:p>
      <w:r>
        <w:rPr>
          <w:b/>
        </w:rPr>
        <w:t xml:space="preserve">Esimerkki 4.5412</w:t>
      </w:r>
    </w:p>
    <w:p>
      <w:r>
        <w:t xml:space="preserve">Lause1: Lapsi kaatui. Lause2: Vanhempi ei reagoinut juuri lainkaan. Lause3: Lapsi sai ravintoa vanhempien reagoimattomuudesta. Lause4: Lapsi nousi ylös. Lause5: Lapsi jatkoi kuin mitään ei olisi tapahtunut.</w:t>
      </w:r>
    </w:p>
    <w:p>
      <w:r>
        <w:rPr>
          <w:b/>
        </w:rPr>
        <w:t xml:space="preserve">Tulos</w:t>
      </w:r>
    </w:p>
    <w:p>
      <w:r>
        <w:t xml:space="preserve">Vanhempi, lapsi</w:t>
      </w:r>
    </w:p>
    <w:p>
      <w:r>
        <w:rPr>
          <w:b/>
        </w:rPr>
        <w:t xml:space="preserve">Esimerkki 4.5413</w:t>
      </w:r>
    </w:p>
    <w:p>
      <w:r>
        <w:t xml:space="preserve">Lause1: Bill oli tietokoneellaan. Lause2: Bill: Yhtäkkiä näyttö pimeni. Lause3: Billillä ei ollut aavistustakaan, mitä tehdä tai mitä tapahtui. Lause4: Hän päätti kutsua poikansa huoneeseen auttamaan häntä. Lause5: Muutaman hetken kuluttua poika kertoi hänelle, että akku oli loppunut.</w:t>
      </w:r>
    </w:p>
    <w:p>
      <w:r>
        <w:rPr>
          <w:b/>
        </w:rPr>
        <w:t xml:space="preserve">Tulos</w:t>
      </w:r>
    </w:p>
    <w:p>
      <w:r>
        <w:t xml:space="preserve">Bill, poika</w:t>
      </w:r>
    </w:p>
    <w:p>
      <w:r>
        <w:rPr>
          <w:b/>
        </w:rPr>
        <w:t xml:space="preserve">Esimerkki 4.5414</w:t>
      </w:r>
    </w:p>
    <w:p>
      <w:r>
        <w:t xml:space="preserve">Lause1: Jason kasvoi moottoripyöräilijänä. Lause2: Hän voitti ensimmäisen moottoripyöräkilpailunsa 13-vuotiaana. Lause3: Hän jatkoi kilpailemista ja kehittyi. Lause4: Kawasaki sponsoroi häntä 17-vuotiaana. Lause5: Jason sanoi, että se antoi hänelle itseluottamusta motocrossin voittamiseen.</w:t>
      </w:r>
    </w:p>
    <w:p>
      <w:r>
        <w:rPr>
          <w:b/>
        </w:rPr>
        <w:t xml:space="preserve">Tulos</w:t>
      </w:r>
    </w:p>
    <w:p>
      <w:r>
        <w:t xml:space="preserve">Kawasaki, Jason</w:t>
      </w:r>
    </w:p>
    <w:p>
      <w:r>
        <w:rPr>
          <w:b/>
        </w:rPr>
        <w:t xml:space="preserve">Esimerkki 4.5415</w:t>
      </w:r>
    </w:p>
    <w:p>
      <w:r>
        <w:t xml:space="preserve">Lause1: Ajoin eräänä sumuisena yönä valtatietä pitkin. Lause2: Tuskin näin tietä. Lause3: Yhtäkkiä tiellä oli peura. Lause4: Väistäessäni tieltä menetin auton hallinnan. Lause5: Kun törmäsin puuhun, olin vähällä kuolla.</w:t>
      </w:r>
    </w:p>
    <w:p>
      <w:r>
        <w:rPr>
          <w:b/>
        </w:rPr>
        <w:t xml:space="preserve">Tulos</w:t>
      </w:r>
    </w:p>
    <w:p>
      <w:r>
        <w:t xml:space="preserve">Minä (itse)</w:t>
      </w:r>
    </w:p>
    <w:p>
      <w:r>
        <w:rPr>
          <w:b/>
        </w:rPr>
        <w:t xml:space="preserve">Esimerkki 4.5416</w:t>
      </w:r>
    </w:p>
    <w:p>
      <w:r>
        <w:t xml:space="preserve">Lause1: Join lasillisen vettä. Lause2: Minusta se maistui mauttomalta. Lause3: Avasin jääkaappini. Lause4: Löysin ovesta sitruunan. Lause5: Puristin sitruunan veteen.</w:t>
      </w:r>
    </w:p>
    <w:p>
      <w:r>
        <w:rPr>
          <w:b/>
        </w:rPr>
        <w:t xml:space="preserve">Tulos</w:t>
      </w:r>
    </w:p>
    <w:p>
      <w:r>
        <w:t xml:space="preserve">Minä (itse)</w:t>
      </w:r>
    </w:p>
    <w:p>
      <w:r>
        <w:rPr>
          <w:b/>
        </w:rPr>
        <w:t xml:space="preserve">Esimerkki 4.5417</w:t>
      </w:r>
    </w:p>
    <w:p>
      <w:r>
        <w:t xml:space="preserve">Lause1: Steve oli hyvin hermostunut pyytämään Tinaa treffeille. Lause2: Steve oli pitänyt Tinasta jo kuukausia, mutta he eivät koskaan puhuneet toisilleen. Lause3: Steve sai ystäviltään rohkaisua pyytää Tiinaa ulos. Lause4: Steve keräsi rohkeutta ja pyysi Tinaa opiskelemaan yhdessä sinä iltana. Lause5: Tina suostui ja pian he alkoivat seurustella!</w:t>
      </w:r>
    </w:p>
    <w:p>
      <w:r>
        <w:rPr>
          <w:b/>
        </w:rPr>
        <w:t xml:space="preserve">Tulos</w:t>
      </w:r>
    </w:p>
    <w:p>
      <w:r>
        <w:t xml:space="preserve">Steve, ystävät, Tina</w:t>
      </w:r>
    </w:p>
    <w:p>
      <w:r>
        <w:rPr>
          <w:b/>
        </w:rPr>
        <w:t xml:space="preserve">Esimerkki 4.5418</w:t>
      </w:r>
    </w:p>
    <w:p>
      <w:r>
        <w:t xml:space="preserve">Lause1: Ben tarvitsi murskattua jäätä juomia varten. Lause2: Mutta hänellä oli vain kokonaisia jääkuutioita. Lause3: Hän laittoi ne paksuun muovipussiin. Lause4: Sitten hän löi pussia vasaralla. Lause5: Ben teki itse jäämurskaa!</w:t>
      </w:r>
    </w:p>
    <w:p>
      <w:r>
        <w:rPr>
          <w:b/>
        </w:rPr>
        <w:t xml:space="preserve">Tulos</w:t>
      </w:r>
    </w:p>
    <w:p>
      <w:r>
        <w:t xml:space="preserve">Ben</w:t>
      </w:r>
    </w:p>
    <w:p>
      <w:r>
        <w:rPr>
          <w:b/>
        </w:rPr>
        <w:t xml:space="preserve">Esimerkki 4.5419</w:t>
      </w:r>
    </w:p>
    <w:p>
      <w:r>
        <w:t xml:space="preserve">Lause1: Kevin oli kasvattanut hiuksiaan puoli vuotta. Lause2: Se oli muuttumassa niin pitkäksi ja tuuheaksi. Lause3: Hän kävi kampaamossa leikkauttamassa hiukset. Lause4: Kampaaja leikkasi ne niin huonosti, että Kevin näytti siltä kuin olisi taistellut ruohonleikkuria vastaan. Lause5: Kevinillä ei ollut muuta vaihtoehtoa kuin ostaa peruukki.</w:t>
      </w:r>
    </w:p>
    <w:p>
      <w:r>
        <w:rPr>
          <w:b/>
        </w:rPr>
        <w:t xml:space="preserve">Tulos</w:t>
      </w:r>
    </w:p>
    <w:p>
      <w:r>
        <w:t xml:space="preserve">Stylisti, Kevin</w:t>
      </w:r>
    </w:p>
    <w:p>
      <w:r>
        <w:rPr>
          <w:b/>
        </w:rPr>
        <w:t xml:space="preserve">Esimerkki 4.5420</w:t>
      </w:r>
    </w:p>
    <w:p>
      <w:r>
        <w:t xml:space="preserve">Lause1: Greg oli kotona tylsistynyt. Lause2: Hänen ystävänsä kysyivät, voisiko hän leikkiä. Lause3: He keksivät uuden pelin nimeltä street ball. Lause4: He pelasivat sitä koko iltapäivän. Lause5: Greg oli onnellinen, ettei hänellä ollut enää tylsää.</w:t>
      </w:r>
    </w:p>
    <w:p>
      <w:r>
        <w:rPr>
          <w:b/>
        </w:rPr>
        <w:t xml:space="preserve">Tulos</w:t>
      </w:r>
    </w:p>
    <w:p>
      <w:r>
        <w:t xml:space="preserve">Greg, ystävät</w:t>
      </w:r>
    </w:p>
    <w:p>
      <w:r>
        <w:rPr>
          <w:b/>
        </w:rPr>
        <w:t xml:space="preserve">Esimerkki 4.5421</w:t>
      </w:r>
    </w:p>
    <w:p>
      <w:r>
        <w:t xml:space="preserve">Lause1: Amy ei ollut puhunut ihastukselleen Raylle. Lause2: Ray oli ollut viikkoja kylmä ja etäinen. Lause3: Eräänä päivänä lounaalla Amy antoi Amylle muffinssin. Lause4: Amy oli hämmentyneempi kuin koskaan ennen. Lause5: Hän ei tiennyt, pitikö Ray hänestä vai oliko hän vain mukava.</w:t>
      </w:r>
    </w:p>
    <w:p>
      <w:r>
        <w:rPr>
          <w:b/>
        </w:rPr>
        <w:t xml:space="preserve">Tulos</w:t>
      </w:r>
    </w:p>
    <w:p>
      <w:r>
        <w:t xml:space="preserve">Amy, Ray</w:t>
      </w:r>
    </w:p>
    <w:p>
      <w:r>
        <w:rPr>
          <w:b/>
        </w:rPr>
        <w:t xml:space="preserve">Esimerkki 4.5422</w:t>
      </w:r>
    </w:p>
    <w:p>
      <w:r>
        <w:t xml:space="preserve">Lause1: Jack opiskelee kemiaa. Lause2: Hänen koko yliopistouransa on ollut vaikea. Lause3: Viime viikolla hänen ystävänsä eivät nähneet häntä, koska hänellä oli niin paljon töitä. Lause4: Hän valitti siitä jatkuvasti, kun näimme hänet. Lause5: Olemme kuitenkin kaikki sitä mieltä, että hän nauttii siitä.</w:t>
      </w:r>
    </w:p>
    <w:p>
      <w:r>
        <w:rPr>
          <w:b/>
        </w:rPr>
        <w:t xml:space="preserve">Tulos</w:t>
      </w:r>
    </w:p>
    <w:p>
      <w:r>
        <w:t xml:space="preserve">Hänen ystävänsä Jack</w:t>
      </w:r>
    </w:p>
    <w:p>
      <w:r>
        <w:rPr>
          <w:b/>
        </w:rPr>
        <w:t xml:space="preserve">Esimerkki 4.5423</w:t>
      </w:r>
    </w:p>
    <w:p>
      <w:r>
        <w:t xml:space="preserve">Lause1: Minulla oli piirakan himo. Lause2: Kävin kaupassa. Lause3: Halusin ostaa tarvikkeita. Lause4: Näin leipomossa valmiiksi tehdyn omenapiirakan. Lause5: Koska tunsin itseni laiskaksi ja nälkäiseksi, nappasin sen sijaan sen kotiin vietäväksi.</w:t>
      </w:r>
    </w:p>
    <w:p>
      <w:r>
        <w:rPr>
          <w:b/>
        </w:rPr>
        <w:t xml:space="preserve">Tulos</w:t>
      </w:r>
    </w:p>
    <w:p>
      <w:r>
        <w:t xml:space="preserve">Minä (itse)</w:t>
      </w:r>
    </w:p>
    <w:p>
      <w:r>
        <w:rPr>
          <w:b/>
        </w:rPr>
        <w:t xml:space="preserve">Esimerkki 4.5424</w:t>
      </w:r>
    </w:p>
    <w:p>
      <w:r>
        <w:t xml:space="preserve">Lause1: Gabriel oli kiivennyt puuhun. Lause2: Hän pelkäsi kiivetä alas. Lause3: Gabriel yritti hypätä puusta. Lause4: Hän laskeutui kovaa nilkkaansa. Lause5: Gabriel nyrjäytti nilkkansa.</w:t>
      </w:r>
    </w:p>
    <w:p>
      <w:r>
        <w:rPr>
          <w:b/>
        </w:rPr>
        <w:t xml:space="preserve">Tulos</w:t>
      </w:r>
    </w:p>
    <w:p>
      <w:r>
        <w:t xml:space="preserve">Gabriel</w:t>
      </w:r>
    </w:p>
    <w:p>
      <w:r>
        <w:rPr>
          <w:b/>
        </w:rPr>
        <w:t xml:space="preserve">Esimerkki 4.5425</w:t>
      </w:r>
    </w:p>
    <w:p>
      <w:r>
        <w:t xml:space="preserve">Lause1: Mavis leikkasi pihaa eräänä huhtikuisena päivänä. Lause2: Hän pääsi lähelle pihalla olevaa suurta kiveä. Lause3: Kun hän lähestyi sitä, maasta lensi hornetteja. Lause4: Ne pistivät Mavisia sääriin toistuvasti. Lause5: Mavis juoksi huutaen sisälle, eikä enää koskaan leikannut pihaansa.</w:t>
      </w:r>
    </w:p>
    <w:p>
      <w:r>
        <w:rPr>
          <w:b/>
        </w:rPr>
        <w:t xml:space="preserve">Tulos</w:t>
      </w:r>
    </w:p>
    <w:p>
      <w:r>
        <w:t xml:space="preserve">Mavis, Hornetit</w:t>
      </w:r>
    </w:p>
    <w:p>
      <w:r>
        <w:rPr>
          <w:b/>
        </w:rPr>
        <w:t xml:space="preserve">Esimerkki 4.5426</w:t>
      </w:r>
    </w:p>
    <w:p>
      <w:r>
        <w:t xml:space="preserve">Lause1: Alex uskoi, että hänen ystävänsä aikoivat jättää hänet koulussa. Lause2: Hän lakkasi syömästä lounaalla ja kysyi heiltä asiasta. Lause3: He aikoivat tehdä jotain ilman häntä. Lause4: Hän lähti kotiin melko pettyneenä. Lause5: Kotona hän löysi heidät kaikki sieltä järjestämässä hänelle juhlia.</w:t>
      </w:r>
    </w:p>
    <w:p>
      <w:r>
        <w:rPr>
          <w:b/>
        </w:rPr>
        <w:t xml:space="preserve">Tulos</w:t>
      </w:r>
    </w:p>
    <w:p>
      <w:r>
        <w:t xml:space="preserve">Hänen ystävänsä, Alex</w:t>
      </w:r>
    </w:p>
    <w:p>
      <w:r>
        <w:rPr>
          <w:b/>
        </w:rPr>
        <w:t xml:space="preserve">Esimerkki 4.5427</w:t>
      </w:r>
    </w:p>
    <w:p>
      <w:r>
        <w:t xml:space="preserve">Lause1: Sarah teki keksejä vieraalleen. Lause2: He söivät ne nopeasti ja halusivat lisää. Lause3: Niinpä Sarah otti uuden erän keksejä ja laittoi ne uuniin. Lause4: Keksit olivat valmiita kolmessakymmenessä minuutissa. Lause5: Hän ojensi arvaajille lisää keksejä.</w:t>
      </w:r>
    </w:p>
    <w:p>
      <w:r>
        <w:rPr>
          <w:b/>
        </w:rPr>
        <w:t xml:space="preserve">Tulos</w:t>
      </w:r>
    </w:p>
    <w:p>
      <w:r>
        <w:t xml:space="preserve">Sarah, vieras</w:t>
      </w:r>
    </w:p>
    <w:p>
      <w:r>
        <w:rPr>
          <w:b/>
        </w:rPr>
        <w:t xml:space="preserve">Esimerkki 4.5428</w:t>
      </w:r>
    </w:p>
    <w:p>
      <w:r>
        <w:t xml:space="preserve">Lause1: Susy osti papudippiä. Lause2: Hän halusi maistaa sitä. Lause3: Se näytti hyvältä. Lause4: Mutta hän ei pystynyt avaamaan sitä. Lause5: Lopulta tuntia myöhemmin hän avasi.</w:t>
      </w:r>
    </w:p>
    <w:p>
      <w:r>
        <w:rPr>
          <w:b/>
        </w:rPr>
        <w:t xml:space="preserve">Tulos</w:t>
      </w:r>
    </w:p>
    <w:p>
      <w:r>
        <w:t xml:space="preserve">Susy</w:t>
      </w:r>
    </w:p>
    <w:p>
      <w:r>
        <w:rPr>
          <w:b/>
        </w:rPr>
        <w:t xml:space="preserve">Esimerkki 4.5429</w:t>
      </w:r>
    </w:p>
    <w:p>
      <w:r>
        <w:t xml:space="preserve">Lause1: Suzy halusi oppia pianonsoittoa. Lause2: Niinpä hän osti yhden. Lause3: Hän oli iloinen siitä, että sai sellaisen. Lause4: Yhtäkkiä se meni rikki. Lause5: Hänen piti korjata se.</w:t>
      </w:r>
    </w:p>
    <w:p>
      <w:r>
        <w:rPr>
          <w:b/>
        </w:rPr>
        <w:t xml:space="preserve">Tulos</w:t>
      </w:r>
    </w:p>
    <w:p>
      <w:r>
        <w:t xml:space="preserve">Suzy</w:t>
      </w:r>
    </w:p>
    <w:p>
      <w:r>
        <w:rPr>
          <w:b/>
        </w:rPr>
        <w:t xml:space="preserve">Esimerkki 4.5430</w:t>
      </w:r>
    </w:p>
    <w:p>
      <w:r>
        <w:t xml:space="preserve">Lause1: Mel riisui kenkänsä. Lause2: Hän heitti ne nurkkaan. Lause3: Seuraavana päivänä hän meni hakemaan ne. Lause4: Yhdessä kengistä oli suuri hämähäkki. Lause5: Mel kohautti olkapäitään ja murskasi hämähäkin jalallaan.</w:t>
      </w:r>
    </w:p>
    <w:p>
      <w:r>
        <w:rPr>
          <w:b/>
        </w:rPr>
        <w:t xml:space="preserve">Tulos</w:t>
      </w:r>
    </w:p>
    <w:p>
      <w:r>
        <w:t xml:space="preserve">Mel, Hämähäkki</w:t>
      </w:r>
    </w:p>
    <w:p>
      <w:r>
        <w:rPr>
          <w:b/>
        </w:rPr>
        <w:t xml:space="preserve">Esimerkki 4.5431</w:t>
      </w:r>
    </w:p>
    <w:p>
      <w:r>
        <w:t xml:space="preserve">Lause1: Jill oli ollut hyvin masentunut. Lause2: Eräänä päivänä hän päätti, että hänen oli saatava apua. Lause3: Hän varasi ajan terapeutille. Lause4: Nainen antoi Jillille reseptin masennuslääkkeitä. Lause5: Jill lihoi, mutta hän oli kaiken kaikkiaan onnellisempi.</w:t>
      </w:r>
    </w:p>
    <w:p>
      <w:r>
        <w:rPr>
          <w:b/>
        </w:rPr>
        <w:t xml:space="preserve">Tulos</w:t>
      </w:r>
    </w:p>
    <w:p>
      <w:r>
        <w:t xml:space="preserve">Terapeutti, Jill</w:t>
      </w:r>
    </w:p>
    <w:p>
      <w:r>
        <w:rPr>
          <w:b/>
        </w:rPr>
        <w:t xml:space="preserve">Esimerkki 4.5432</w:t>
      </w:r>
    </w:p>
    <w:p>
      <w:r>
        <w:t xml:space="preserve">Lause1: Bob halusi polttaa savukkeen. Lause2: Hän kuitenkin unohti sytyttimensä. Lause3: Hän meni ystävänsä luo ja pyysi sytytintä. Lause4: Hänen ystävänsä sanoi, ettei hänellä ole sellaista. Lause5: Bob tietää kuitenkin, että hänen ystävällään on sellainen.</w:t>
      </w:r>
    </w:p>
    <w:p>
      <w:r>
        <w:rPr>
          <w:b/>
        </w:rPr>
        <w:t xml:space="preserve">Tulos</w:t>
      </w:r>
    </w:p>
    <w:p>
      <w:r>
        <w:t xml:space="preserve">Bob, ystävä</w:t>
      </w:r>
    </w:p>
    <w:p>
      <w:r>
        <w:rPr>
          <w:b/>
        </w:rPr>
        <w:t xml:space="preserve">Esimerkki 4.5433</w:t>
      </w:r>
    </w:p>
    <w:p>
      <w:r>
        <w:t xml:space="preserve">Lause1: George on introvertti. Lause2: Hän inhoaa ulkoilua ja kaikkea sosiaalista toimintaa. Lause3: George tapaa tänään uusia ihmisiä töissä. Lause4: Hän löytää työkokouksessa vanhan ystävänsä. Lause5: George selviytyy paremmin sosiaalisista tilanteista ja rakastaa nyt ihmisten tapaamista.</w:t>
      </w:r>
    </w:p>
    <w:p>
      <w:r>
        <w:rPr>
          <w:b/>
        </w:rPr>
        <w:t xml:space="preserve">Tulos</w:t>
      </w:r>
    </w:p>
    <w:p>
      <w:r>
        <w:t xml:space="preserve">Ihmiset, George, Uudet ihmiset töissä, Vanha ystävä, Vanha ystävä</w:t>
      </w:r>
    </w:p>
    <w:p>
      <w:r>
        <w:rPr>
          <w:b/>
        </w:rPr>
        <w:t xml:space="preserve">Esimerkki 4.5434</w:t>
      </w:r>
    </w:p>
    <w:p>
      <w:r>
        <w:t xml:space="preserve">Lause1: Tom oli käymässä vesiputouksella. Lause2: Hän huomasi jonkun menevän liian lähelle reunaa. Lause3: Hän huusi heitä tulemaan takaisin alas. Lause4: He eivät kuunnelleet ja kaatuivat. Lause5: Tom on saanut siitä traumoja siitä lähtien.</w:t>
      </w:r>
    </w:p>
    <w:p>
      <w:r>
        <w:rPr>
          <w:b/>
        </w:rPr>
        <w:t xml:space="preserve">Tulos</w:t>
      </w:r>
    </w:p>
    <w:p>
      <w:r>
        <w:t xml:space="preserve">Joku, Tom</w:t>
      </w:r>
    </w:p>
    <w:p>
      <w:r>
        <w:rPr>
          <w:b/>
        </w:rPr>
        <w:t xml:space="preserve">Esimerkki 4.5435</w:t>
      </w:r>
    </w:p>
    <w:p>
      <w:r>
        <w:t xml:space="preserve">Lause1: Carl osti pojalleen CJ:lle metsästyskiväärin tämän kahdeksanneksitoista syntymäpäiväksi. Lause2: He asuivat maalla, mutta silti Carlin vaimo oli huolissaan. Lause3: Sitten Carl vei CJ:n ulos ja alkoi opettaa häntä tähtäämään ja ampumaan. Lause4: Pian CJ toi kotiin hirvenlihaa päivälliseksi! Lause5: Carlin vaimo myönsi olevansa ylpeä pojastaan.</w:t>
      </w:r>
    </w:p>
    <w:p>
      <w:r>
        <w:rPr>
          <w:b/>
        </w:rPr>
        <w:t xml:space="preserve">Tulos</w:t>
      </w:r>
    </w:p>
    <w:p>
      <w:r>
        <w:t xml:space="preserve">Cj, Carlin vaimo, Carl</w:t>
      </w:r>
    </w:p>
    <w:p>
      <w:r>
        <w:rPr>
          <w:b/>
        </w:rPr>
        <w:t xml:space="preserve">Esimerkki 4.5436</w:t>
      </w:r>
    </w:p>
    <w:p>
      <w:r>
        <w:t xml:space="preserve">Lause1: Työpöytätietokoneeni lakkasi toimimasta toissa päivänä. Lause2: Sain selville, että kovalevyni oli jotenkin sekaisin. Lause3: Vein sen Best Buyyn. Lause4: He eivät pystyneet auttamaan minua lainkaan. Lause5: Olen iloinen, ettei minun tarvinnut maksaa mitään.</w:t>
      </w:r>
    </w:p>
    <w:p>
      <w:r>
        <w:rPr>
          <w:b/>
        </w:rPr>
        <w:t xml:space="preserve">Tulos</w:t>
      </w:r>
    </w:p>
    <w:p>
      <w:r>
        <w:t xml:space="preserve">Minä (itse), Best buy</w:t>
      </w:r>
    </w:p>
    <w:p>
      <w:r>
        <w:rPr>
          <w:b/>
        </w:rPr>
        <w:t xml:space="preserve">Esimerkki 4.5437</w:t>
      </w:r>
    </w:p>
    <w:p>
      <w:r>
        <w:t xml:space="preserve">Lause1: Nainen palasi sairaalasta uuden vauvansa kanssa. Lause2: Vauva oli hyvin söpö, mutta hänellä oli ongelma. Lause3: Tämä vauva itki taukoamatta. Lause4: Äidillä oli idea, jolla hän sai vauvan lopettamaan itkun. Lause5: Vauva lakkasi itkemästä, kun äiti antoi sille lapsen lempilelunsa.</w:t>
      </w:r>
    </w:p>
    <w:p>
      <w:r>
        <w:rPr>
          <w:b/>
        </w:rPr>
        <w:t xml:space="preserve">Tulos</w:t>
      </w:r>
    </w:p>
    <w:p>
      <w:r>
        <w:t xml:space="preserve">Vauva, nainen</w:t>
      </w:r>
    </w:p>
    <w:p>
      <w:r>
        <w:rPr>
          <w:b/>
        </w:rPr>
        <w:t xml:space="preserve">Esimerkki 4.5438</w:t>
      </w:r>
    </w:p>
    <w:p>
      <w:r>
        <w:t xml:space="preserve">Lause1: Loren päätti pestä astiat kämppäkavereidensa puolesta. Lause2: Hän käytti lasillista vettä sienen liottamiseen. Lause3: Kun hän oli pessyt kaiken, hän unohti pestä lasin. Lause4: Hän jätti sen tiskialtaan viereen, ja yksi kämppis yritti juoda siitä. Lause5: Kämppäkaveri oli hämillään.</w:t>
      </w:r>
    </w:p>
    <w:p>
      <w:r>
        <w:rPr>
          <w:b/>
        </w:rPr>
        <w:t xml:space="preserve">Tulos</w:t>
      </w:r>
    </w:p>
    <w:p>
      <w:r>
        <w:t xml:space="preserve">Lorenin kämppäkaveri, Kämppäkaverit, Loren</w:t>
      </w:r>
    </w:p>
    <w:p>
      <w:r>
        <w:rPr>
          <w:b/>
        </w:rPr>
        <w:t xml:space="preserve">Esimerkki 4.5439</w:t>
      </w:r>
    </w:p>
    <w:p>
      <w:r>
        <w:t xml:space="preserve">Lause1: Mies ajoi hiekkatietä pitkin. Lause2: Hän ajoi liian lujaa mutkassa. Lause3: Hänen autonsa menetti pidon. Lause4: Auto ajoi jyrkänteen yli. Lause5: Auto räjähti.</w:t>
      </w:r>
    </w:p>
    <w:p>
      <w:r>
        <w:rPr>
          <w:b/>
        </w:rPr>
        <w:t xml:space="preserve">Tulos</w:t>
      </w:r>
    </w:p>
    <w:p>
      <w:r>
        <w:t xml:space="preserve">Mies</w:t>
      </w:r>
    </w:p>
    <w:p>
      <w:r>
        <w:rPr>
          <w:b/>
        </w:rPr>
        <w:t xml:space="preserve">Esimerkki 4.5440</w:t>
      </w:r>
    </w:p>
    <w:p>
      <w:r>
        <w:t xml:space="preserve">Lause1: Käännyin sängyssä. Lause2: Luulin tuntevani, että jokin veti peittoa. Lause3: Huusin ääneen paniikissa. Lause4: Kuulin naurua sängyn alta. Lause5: Poikani teki minulle pilaa.</w:t>
      </w:r>
    </w:p>
    <w:p>
      <w:r>
        <w:rPr>
          <w:b/>
        </w:rPr>
        <w:t xml:space="preserve">Tulos</w:t>
      </w:r>
    </w:p>
    <w:p>
      <w:r>
        <w:t xml:space="preserve">Minä (itse), Poika</w:t>
      </w:r>
    </w:p>
    <w:p>
      <w:r>
        <w:rPr>
          <w:b/>
        </w:rPr>
        <w:t xml:space="preserve">Esimerkki 4.5441</w:t>
      </w:r>
    </w:p>
    <w:p>
      <w:r>
        <w:t xml:space="preserve">Lause1: Scout halusi tehdä itselleen uuden tietokoneen. Lause2: Hän teki paljon suunnittelua ja budjetointia. Lause3: Oli tärkeää, että sillä pystyi pelaamaan laadukkaasti. Lause4: Osien kokoaminen oli valtava vaiva. Lause5: Kone toimi loistavasti monta vuotta, kun hän sai sen kasaan.</w:t>
      </w:r>
    </w:p>
    <w:p>
      <w:r>
        <w:rPr>
          <w:b/>
        </w:rPr>
        <w:t xml:space="preserve">Tulos</w:t>
      </w:r>
    </w:p>
    <w:p>
      <w:r>
        <w:t xml:space="preserve">Partiolainen</w:t>
      </w:r>
    </w:p>
    <w:p>
      <w:r>
        <w:rPr>
          <w:b/>
        </w:rPr>
        <w:t xml:space="preserve">Esimerkki 4.5442</w:t>
      </w:r>
    </w:p>
    <w:p>
      <w:r>
        <w:t xml:space="preserve">Lause1: Minulla oli viime viikolla tärkeä työ. Lause2: Sen piti olla viisitoista sivua pitkä. Lause3: Aloitin sen työstämisen vasta muutama päivä ennen eräpäivää. Lause4: Se oli suuri virhe. Lause5: Minun piti valvoa koko yö saadakseni sen valmiiksi.</w:t>
      </w:r>
    </w:p>
    <w:p>
      <w:r>
        <w:rPr>
          <w:b/>
        </w:rPr>
        <w:t xml:space="preserve">Tulos</w:t>
      </w:r>
    </w:p>
    <w:p>
      <w:r>
        <w:t xml:space="preserve">Minä (itse)</w:t>
      </w:r>
    </w:p>
    <w:p>
      <w:r>
        <w:rPr>
          <w:b/>
        </w:rPr>
        <w:t xml:space="preserve">Esimerkki 4.5443</w:t>
      </w:r>
    </w:p>
    <w:p>
      <w:r>
        <w:t xml:space="preserve">Lause1: Bill halusi pyytää Johnia ulos, mutta Bill oli ujo. Lause2: John tiesi, että Bill piti hänestä, joten hän pyysi Billiä sen sijaan ulos. Lause3: Bill oli iloinen siitä, että John pyysi häntä ulos, joten hän suostui. Lause4: Bill ja John menivät ensitreffeille, ja ne olivat upeat. Lause5: Bill ja John päättivät mennä naimisiin vuotta myöhemmin.</w:t>
      </w:r>
    </w:p>
    <w:p>
      <w:r>
        <w:rPr>
          <w:b/>
        </w:rPr>
        <w:t xml:space="preserve">Tulos</w:t>
      </w:r>
    </w:p>
    <w:p>
      <w:r>
        <w:t xml:space="preserve">John, Bill</w:t>
      </w:r>
    </w:p>
    <w:p>
      <w:r>
        <w:rPr>
          <w:b/>
        </w:rPr>
        <w:t xml:space="preserve">Esimerkki 4.5444</w:t>
      </w:r>
    </w:p>
    <w:p>
      <w:r>
        <w:t xml:space="preserve">Lause1: James oli aloitteleva kitaristi. Lause2: Hän harjoitteli kitaraa joka päivä oppituntien jälkeen. Lause3: Hän soitti kitaraa autotallissaan tuntikausia. Lause4: Eräänä päivänä hänen naapurinsa valittivat kovasta äänestä poliisille. Lause5: Poliisi saapui paikalle ja käski Jamesia hiljentämään äänenvoimakkuutta.</w:t>
      </w:r>
    </w:p>
    <w:p>
      <w:r>
        <w:rPr>
          <w:b/>
        </w:rPr>
        <w:t xml:space="preserve">Tulos</w:t>
      </w:r>
    </w:p>
    <w:p>
      <w:r>
        <w:t xml:space="preserve">Naapurit, James, Poliisi</w:t>
      </w:r>
    </w:p>
    <w:p>
      <w:r>
        <w:rPr>
          <w:b/>
        </w:rPr>
        <w:t xml:space="preserve">Esimerkki 4.5445</w:t>
      </w:r>
    </w:p>
    <w:p>
      <w:r>
        <w:t xml:space="preserve">Lause1: Opal oli raskaana, ja hänen lääkärinsä oli huolissaan. Lause2: Ultraäänitutkimuksessa hän oli nähnyt Downin syndrooman merkkejä. Lause3: Heidän oli testattava vauva, mutta prosessi oli vaarallinen. Lause4: Opal päätti olla ottamatta riskiä, koska häntä ei haitannut kumminkaan. Lause5: Onneksi hänen vauvansa oli lopulta täysin terve.</w:t>
      </w:r>
    </w:p>
    <w:p>
      <w:r>
        <w:rPr>
          <w:b/>
        </w:rPr>
        <w:t xml:space="preserve">Tulos</w:t>
      </w:r>
    </w:p>
    <w:p>
      <w:r>
        <w:t xml:space="preserve">Opal, hänen lääkärinsä</w:t>
      </w:r>
    </w:p>
    <w:p>
      <w:r>
        <w:rPr>
          <w:b/>
        </w:rPr>
        <w:t xml:space="preserve">Esimerkki 4.5446</w:t>
      </w:r>
    </w:p>
    <w:p>
      <w:r>
        <w:t xml:space="preserve">Lause1: Eric oli hermostunut ensimmäisenä esikoulupäivänään. Lause2: Hän ei tiennyt, mitä odottaa. Lause3: Hänen isänsä sanoi, ettei hänen tarvinnut olla huolissaan. Lause4: Hän kertoi myös, että se oli kaikkien muidenkin ensimmäinen päivä. Lause5: Ericistä tuntui paremmalta lähteä kouluun.</w:t>
      </w:r>
    </w:p>
    <w:p>
      <w:r>
        <w:rPr>
          <w:b/>
        </w:rPr>
        <w:t xml:space="preserve">Tulos</w:t>
      </w:r>
    </w:p>
    <w:p>
      <w:r>
        <w:t xml:space="preserve">Kaikki muut, isä, Eric</w:t>
      </w:r>
    </w:p>
    <w:p>
      <w:r>
        <w:rPr>
          <w:b/>
        </w:rPr>
        <w:t xml:space="preserve">Esimerkki 4.5447</w:t>
      </w:r>
    </w:p>
    <w:p>
      <w:r>
        <w:t xml:space="preserve">Lause1: Perhe asui Connecticutissa. Lause2: Gloria-hurrikaanin oli määrä kulkea Connecticutin läpi. Lause3: Se päivä koitti ja Gloria iski kovaa Connecticutiin. Lause4: Mies tuli kotiin töistä. Lause5: Perhe lähti ajelulle katsomaan kaikkia tuhoja.</w:t>
      </w:r>
    </w:p>
    <w:p>
      <w:r>
        <w:rPr>
          <w:b/>
        </w:rPr>
        <w:t xml:space="preserve">Tulos</w:t>
      </w:r>
    </w:p>
    <w:p>
      <w:r>
        <w:t xml:space="preserve">Hrricane gloria, Aviomies, Perhe</w:t>
      </w:r>
    </w:p>
    <w:p>
      <w:r>
        <w:rPr>
          <w:b/>
        </w:rPr>
        <w:t xml:space="preserve">Esimerkki 4.5448</w:t>
      </w:r>
    </w:p>
    <w:p>
      <w:r>
        <w:t xml:space="preserve">Lause1: Celia leikki äitinsä meikillä. Lause2: Meikki oli hyvin kallis. Lause3: Celia tuhlasi paljon meikkiä. Lause4: Hänen äitinsä käveli sisään ja näki Celian meikkisotkuineen. Lause5: Celia joutui vaikeuksiin meikillä leikkimisen takia.</w:t>
      </w:r>
    </w:p>
    <w:p>
      <w:r>
        <w:rPr>
          <w:b/>
        </w:rPr>
        <w:t xml:space="preserve">Tulos</w:t>
      </w:r>
    </w:p>
    <w:p>
      <w:r>
        <w:t xml:space="preserve">Äiti, Celia</w:t>
      </w:r>
    </w:p>
    <w:p>
      <w:r>
        <w:rPr>
          <w:b/>
        </w:rPr>
        <w:t xml:space="preserve">Esimerkki 4.5449</w:t>
      </w:r>
    </w:p>
    <w:p>
      <w:r>
        <w:t xml:space="preserve">Lause1: Autoin asiakasta tänään lähes neljä tuntia. Lause2: Hän etsi täydellistä kihlasormusta. Lause3: Autoin häntä valitsemaan hienon rasian ja kuuntelin, mitä hän aikoi sanoa. Lause4: Soitin hänelle ja lähetin hänet matkoihinsa, onnellisena siitä, että olin auttanut. Lause5: Vasta silloin tajusin, etten laittanut sormusta laatikkoon.</w:t>
      </w:r>
    </w:p>
    <w:p>
      <w:r>
        <w:rPr>
          <w:b/>
        </w:rPr>
        <w:t xml:space="preserve">Tulos</w:t>
      </w:r>
    </w:p>
    <w:p>
      <w:r>
        <w:t xml:space="preserve">Minä (itse), Asiakas</w:t>
      </w:r>
    </w:p>
    <w:p>
      <w:r>
        <w:rPr>
          <w:b/>
        </w:rPr>
        <w:t xml:space="preserve">Esimerkki 4.5450</w:t>
      </w:r>
    </w:p>
    <w:p>
      <w:r>
        <w:t xml:space="preserve">Lause1: Jalkapallojoukkue oli valmistautumassa pudotuspeleihin. Lause2: He harjoittelivat ahkerasti joka päivä. Lause3: Pelipäivänä he kokoontuivat yhteen ja alkoivat huutaa. Lause4: He olivat niin innoissaan! Lause5: He pelasivat kauden parhaan pelin!</w:t>
      </w:r>
    </w:p>
    <w:p>
      <w:r>
        <w:rPr>
          <w:b/>
        </w:rPr>
        <w:t xml:space="preserve">Tulos</w:t>
      </w:r>
    </w:p>
    <w:p>
      <w:r>
        <w:t xml:space="preserve">Jalkapallojoukkue</w:t>
      </w:r>
    </w:p>
    <w:p>
      <w:r>
        <w:rPr>
          <w:b/>
        </w:rPr>
        <w:t xml:space="preserve">Esimerkki 4.5451</w:t>
      </w:r>
    </w:p>
    <w:p>
      <w:r>
        <w:t xml:space="preserve">Lause1: Eräs mies käveli Kiinassa. Lause2: Hän halusi tutkia markkinoita. Lause3: Markkinat olivat täynnä energiaa. Lause4: Hän maistoi paljon hyvää ruokaa. Lause5: Hän oli iloinen siitä, että hän kävi kävelyllä.</w:t>
      </w:r>
    </w:p>
    <w:p>
      <w:r>
        <w:rPr>
          <w:b/>
        </w:rPr>
        <w:t xml:space="preserve">Tulos</w:t>
      </w:r>
    </w:p>
    <w:p>
      <w:r>
        <w:t xml:space="preserve">Guy</w:t>
      </w:r>
    </w:p>
    <w:p>
      <w:r>
        <w:rPr>
          <w:b/>
        </w:rPr>
        <w:t xml:space="preserve">Esimerkki 4.5452</w:t>
      </w:r>
    </w:p>
    <w:p>
      <w:r>
        <w:t xml:space="preserve">Lause1: Nainen teki pataa. Lause2: Hän heitti siihen kaiken, mitä jääkaapissa oli. Lause3: Osa niistä oli mätänemässä. Lause4: Nainen syötti miehelleen muhennosta. Lause5: Mies melkein sairastui.</w:t>
      </w:r>
    </w:p>
    <w:p>
      <w:r>
        <w:rPr>
          <w:b/>
        </w:rPr>
        <w:t xml:space="preserve">Tulos</w:t>
      </w:r>
    </w:p>
    <w:p>
      <w:r>
        <w:t xml:space="preserve">Nainen, aviomies</w:t>
      </w:r>
    </w:p>
    <w:p>
      <w:r>
        <w:rPr>
          <w:b/>
        </w:rPr>
        <w:t xml:space="preserve">Esimerkki 4.5453</w:t>
      </w:r>
    </w:p>
    <w:p>
      <w:r>
        <w:t xml:space="preserve">Lause1: Nehemia pukeutui jalkapallovarusteisiinsa. Lause2: Hän saapui kentälle ja lämmitteli joukkueen kanssa. Lause3: He aloittivat pelin ja voittivat 20-6. Lause4: Yleisö hurrasi heidän saavutuksestaan. Lause5: Joukkue kokoontui pelin lopussa yhteen ja hurrasi.</w:t>
      </w:r>
    </w:p>
    <w:p>
      <w:r>
        <w:rPr>
          <w:b/>
        </w:rPr>
        <w:t xml:space="preserve">Tulos</w:t>
      </w:r>
    </w:p>
    <w:p>
      <w:r>
        <w:t xml:space="preserve">Joukkue, Nehemia, Yleisö</w:t>
      </w:r>
    </w:p>
    <w:p>
      <w:r>
        <w:rPr>
          <w:b/>
        </w:rPr>
        <w:t xml:space="preserve">Esimerkki 4.5454</w:t>
      </w:r>
    </w:p>
    <w:p>
      <w:r>
        <w:t xml:space="preserve">Lause1: Kävin eilen kampaamossa. Lause2: Kynnet piti laittaa. Lause3: Kynsitaiteilija maalasi ne violetiksi. Lause4: Ne näyttivät upeilta. Lause5: En malttanut odottaa, että voin näyttää niitä ystävilleni.</w:t>
      </w:r>
    </w:p>
    <w:p>
      <w:r>
        <w:rPr>
          <w:b/>
        </w:rPr>
        <w:t xml:space="preserve">Tulos</w:t>
      </w:r>
    </w:p>
    <w:p>
      <w:r>
        <w:t xml:space="preserve">Minä (itse), kynsitaiteilija</w:t>
      </w:r>
    </w:p>
    <w:p>
      <w:r>
        <w:rPr>
          <w:b/>
        </w:rPr>
        <w:t xml:space="preserve">Esimerkki 4.5455</w:t>
      </w:r>
    </w:p>
    <w:p>
      <w:r>
        <w:t xml:space="preserve">Lause1: Dan suoritti karsintakokeensa loppuun. Lause2: Hän odotti innokkaasti sähköpostia. Lause3: Kun hän näki sen postilaatikossaan, hän napsautti sitä innokkaasti. Lause4: Dan oli haltioissaan! Lause5: Hän oli saanut karsinnassaan 90 pistettä.</w:t>
      </w:r>
    </w:p>
    <w:p>
      <w:r>
        <w:rPr>
          <w:b/>
        </w:rPr>
        <w:t xml:space="preserve">Tulos</w:t>
      </w:r>
    </w:p>
    <w:p>
      <w:r>
        <w:t xml:space="preserve">Dan</w:t>
      </w:r>
    </w:p>
    <w:p>
      <w:r>
        <w:rPr>
          <w:b/>
        </w:rPr>
        <w:t xml:space="preserve">Esimerkki 4.5456</w:t>
      </w:r>
    </w:p>
    <w:p>
      <w:r>
        <w:t xml:space="preserve">Lause1: Janie rakasti saada postia. Lause2: Janie rakasti jopa laskuja. Lause3: Ihmiset pitivät häntä hulluna. Lause4: Eräänä päivänä hän sai paketin ja oli niin innoissaan. Lause5: Se oli lahja, ja hän tajusi, että siksi hän rakastaa postia.</w:t>
      </w:r>
    </w:p>
    <w:p>
      <w:r>
        <w:rPr>
          <w:b/>
        </w:rPr>
        <w:t xml:space="preserve">Tulos</w:t>
      </w:r>
    </w:p>
    <w:p>
      <w:r>
        <w:t xml:space="preserve">Janie, Ihmiset</w:t>
      </w:r>
    </w:p>
    <w:p>
      <w:r>
        <w:rPr>
          <w:b/>
        </w:rPr>
        <w:t xml:space="preserve">Esimerkki 4.5457</w:t>
      </w:r>
    </w:p>
    <w:p>
      <w:r>
        <w:t xml:space="preserve">Lause1: Jon oli koulussa pelaamassa koripalloa. Lause2: Häntä alkoi janottaa. Lause3: Hän unohti vesipullonsa. Lause4: Niinpä hän joi vettä suihkulähteestä. Lause5: Mutta kauhea vesi vain lisäsi hänen janoaan.</w:t>
      </w:r>
    </w:p>
    <w:p>
      <w:r>
        <w:rPr>
          <w:b/>
        </w:rPr>
        <w:t xml:space="preserve">Tulos</w:t>
      </w:r>
    </w:p>
    <w:p>
      <w:r>
        <w:t xml:space="preserve">Jon</w:t>
      </w:r>
    </w:p>
    <w:p>
      <w:r>
        <w:rPr>
          <w:b/>
        </w:rPr>
        <w:t xml:space="preserve">Esimerkki 4.5458</w:t>
      </w:r>
    </w:p>
    <w:p>
      <w:r>
        <w:t xml:space="preserve">Lause1: Katherine oli kotona katsomassa televisiota. Lause2: Katherine sai yhtäkkiä puhelun. Lause3: Hänen isänsä oli saanut sydänkohtauksen ja oli sairaalassa. Lause4: Hän meni nopeasti sairaalaan ollakseen isänsä luona. Lause5: Onneksi isä toipui parissa päivässä ja oli kunnossa.</w:t>
      </w:r>
    </w:p>
    <w:p>
      <w:r>
        <w:rPr>
          <w:b/>
        </w:rPr>
        <w:t xml:space="preserve">Tulos</w:t>
      </w:r>
    </w:p>
    <w:p>
      <w:r>
        <w:t xml:space="preserve">Isä, Katherine</w:t>
      </w:r>
    </w:p>
    <w:p>
      <w:r>
        <w:rPr>
          <w:b/>
        </w:rPr>
        <w:t xml:space="preserve">Esimerkki 4.5459</w:t>
      </w:r>
    </w:p>
    <w:p>
      <w:r>
        <w:t xml:space="preserve">Lause1: Ulrichilla oli viikon päästä eräs tutkimustyö. Lause2: Hän lykkäsi tutkielman tekemistä viimeiseen päivään asti. Lause3: Ulrich yritti anoa opettajaltaan pidennettyä määräaikaa. Lause4: Hänen opettajansa suostui pidentämään määräaikaa kymmenen pisteen hinnalla. Lause5: Ulrich sai kirjoituksen valmiiksi ja sai hyvän arvosanan.</w:t>
      </w:r>
    </w:p>
    <w:p>
      <w:r>
        <w:rPr>
          <w:b/>
        </w:rPr>
        <w:t xml:space="preserve">Tulos</w:t>
      </w:r>
    </w:p>
    <w:p>
      <w:r>
        <w:t xml:space="preserve">Opettaja, Ulrich</w:t>
      </w:r>
    </w:p>
    <w:p>
      <w:r>
        <w:rPr>
          <w:b/>
        </w:rPr>
        <w:t xml:space="preserve">Esimerkki 4.5460</w:t>
      </w:r>
    </w:p>
    <w:p>
      <w:r>
        <w:t xml:space="preserve">Lause1: Tim oli ruokakaupassa. Lause2: Hän osti muroja ja aamiaistuotteita. Lause3: Valitettavasti hän unohti maidon. Lause4: Kun Tim tuli kotiin, hän ei pystynyt syömään mitään. Lause5: Hänen oli palattava kauppaan hakemaan maitoa.</w:t>
      </w:r>
    </w:p>
    <w:p>
      <w:r>
        <w:rPr>
          <w:b/>
        </w:rPr>
        <w:t xml:space="preserve">Tulos</w:t>
      </w:r>
    </w:p>
    <w:p>
      <w:r>
        <w:t xml:space="preserve">Tim</w:t>
      </w:r>
    </w:p>
    <w:p>
      <w:r>
        <w:rPr>
          <w:b/>
        </w:rPr>
        <w:t xml:space="preserve">Esimerkki 4.5461</w:t>
      </w:r>
    </w:p>
    <w:p>
      <w:r>
        <w:t xml:space="preserve">Lause1: Jake tunsi kaljuuntuvansa. Lause2: Hän alkoi käyttää lippalakkia peittääkseen sen. Lause3: Lippis aiheutti kitkaa hänen päässään. Lause4: Tämä aiheutti lisää hiusten putoamista. Lause5: Jake hyväksyi lopulta kaljuuntumisen.</w:t>
      </w:r>
    </w:p>
    <w:p>
      <w:r>
        <w:rPr>
          <w:b/>
        </w:rPr>
        <w:t xml:space="preserve">Tulos</w:t>
      </w:r>
    </w:p>
    <w:p>
      <w:r>
        <w:t xml:space="preserve">Jake</w:t>
      </w:r>
    </w:p>
    <w:p>
      <w:r>
        <w:rPr>
          <w:b/>
        </w:rPr>
        <w:t xml:space="preserve">Esimerkki 4.5462</w:t>
      </w:r>
    </w:p>
    <w:p>
      <w:r>
        <w:t xml:space="preserve">Lause1: Vanha mies käveli kaupungin suuren puiston läpi. Lause2: Häntä alkoi väsyttää, joten hän etsi penkin. Lause3: Lähistöllä oli penkki, jolla istui nuoria ihmisiä. Lause4: Vanhus oli liian ujo pyytääkseen heitä nousemaan ylös. Lause5: Nuoret huomasivat hänen kärsimyksensä ja nousivat kuitenkin ylös.</w:t>
      </w:r>
    </w:p>
    <w:p>
      <w:r>
        <w:rPr>
          <w:b/>
        </w:rPr>
        <w:t xml:space="preserve">Tulos</w:t>
      </w:r>
    </w:p>
    <w:p>
      <w:r>
        <w:t xml:space="preserve">Vanhus, Nuoret</w:t>
      </w:r>
    </w:p>
    <w:p>
      <w:r>
        <w:rPr>
          <w:b/>
        </w:rPr>
        <w:t xml:space="preserve">Esimerkki 4.5463</w:t>
      </w:r>
    </w:p>
    <w:p>
      <w:r>
        <w:t xml:space="preserve">Lause1: Glen lähti lomalle Kanadaan. Lause2: Hän matkusti parhaan ystävänsä Edin kanssa ja yöpyi hienossa hotellissa. Lause3: Glenn ja Ed tilasivat hotellista huonepalvelun. Lause4: He söivät ruokansa ja puhuivat nähtävyyksistä. Lause5: He molemmat päättivät mennä seuraavana päivänä Montreal Canadiensin otteluun.</w:t>
      </w:r>
    </w:p>
    <w:p>
      <w:r>
        <w:rPr>
          <w:b/>
        </w:rPr>
        <w:t xml:space="preserve">Tulos</w:t>
      </w:r>
    </w:p>
    <w:p>
      <w:r>
        <w:t xml:space="preserve">Ed, Glenn</w:t>
      </w:r>
    </w:p>
    <w:p>
      <w:r>
        <w:rPr>
          <w:b/>
        </w:rPr>
        <w:t xml:space="preserve">Esimerkki 4.5464</w:t>
      </w:r>
    </w:p>
    <w:p>
      <w:r>
        <w:t xml:space="preserve">Lause1: Luke kutsuttiin yökylään ystävänsä luokse. Lause2: Sitten Luke pyysi lupaa vanhemmiltaan. Lause3: Mutta hänen vanhempansa eivät antaneet lupaa. Lause4: Mutta silti Luke meni ystävänsä luokse. Lause5: Kun hänen vanhempansa saivat hänet kiinni, hän sai viikon kotiarestia.</w:t>
      </w:r>
    </w:p>
    <w:p>
      <w:r>
        <w:rPr>
          <w:b/>
        </w:rPr>
        <w:t xml:space="preserve">Tulos</w:t>
      </w:r>
    </w:p>
    <w:p>
      <w:r>
        <w:t xml:space="preserve">Luke, vanhemmat, ystävä</w:t>
      </w:r>
    </w:p>
    <w:p>
      <w:r>
        <w:rPr>
          <w:b/>
        </w:rPr>
        <w:t xml:space="preserve">Esimerkki 4.5465</w:t>
      </w:r>
    </w:p>
    <w:p>
      <w:r>
        <w:t xml:space="preserve">Lause1: Tina päätti, että hän haluaa oppia kokkaamaan. Lause2: Hän rakasti sushia, joten hän aloittaisi siitä. Lause3: Hän yritti tehdä muutamia erilaisia rullia. Lause4: Se oli niin vaikeaa! Lause5: Hän päätti mennä sushiravintolaan ja tilata sen sijaan.</w:t>
      </w:r>
    </w:p>
    <w:p>
      <w:r>
        <w:rPr>
          <w:b/>
        </w:rPr>
        <w:t xml:space="preserve">Tulos</w:t>
      </w:r>
    </w:p>
    <w:p>
      <w:r>
        <w:t xml:space="preserve">Tina</w:t>
      </w:r>
    </w:p>
    <w:p>
      <w:r>
        <w:rPr>
          <w:b/>
        </w:rPr>
        <w:t xml:space="preserve">Esimerkki 4.5466</w:t>
      </w:r>
    </w:p>
    <w:p>
      <w:r>
        <w:t xml:space="preserve">Lause1: Kävelin luokalleni. Lause2: Yhtäkkiä satoi ja ukkosti. Lause3: Yritin juosta niin nopeasti kuin pystyin. Lause4: Kirjani putosi lampeen. Lause5: Koska se oli läpimärkä, minun oli heitettävä se pois.</w:t>
      </w:r>
    </w:p>
    <w:p>
      <w:r>
        <w:rPr>
          <w:b/>
        </w:rPr>
        <w:t xml:space="preserve">Tulos</w:t>
      </w:r>
    </w:p>
    <w:p>
      <w:r>
        <w:t xml:space="preserve">Minä (itse)</w:t>
      </w:r>
    </w:p>
    <w:p>
      <w:r>
        <w:rPr>
          <w:b/>
        </w:rPr>
        <w:t xml:space="preserve">Esimerkki 4.5467</w:t>
      </w:r>
    </w:p>
    <w:p>
      <w:r>
        <w:t xml:space="preserve">Lause1: Miken englannin koe on seuraavana aamuna. Lause2: Lukukauden aikana Mike ei koskaan osallistunut englannin tunnille. Lause3: Mike valvoo koko yön opiskellen loppukokeeseen. Lause4: Seuraavana aamuna Mike tekee kokeen nukkumatta. Lause5: Mike saa kokeesta arvosanan B miinus.</w:t>
      </w:r>
    </w:p>
    <w:p>
      <w:r>
        <w:rPr>
          <w:b/>
        </w:rPr>
        <w:t xml:space="preserve">Tulos</w:t>
      </w:r>
    </w:p>
    <w:p>
      <w:r>
        <w:t xml:space="preserve">Mike</w:t>
      </w:r>
    </w:p>
    <w:p>
      <w:r>
        <w:rPr>
          <w:b/>
        </w:rPr>
        <w:t xml:space="preserve">Esimerkki 4.5468</w:t>
      </w:r>
    </w:p>
    <w:p>
      <w:r>
        <w:t xml:space="preserve">Lause1: Joey rakasti patikointia. Lause2: Hän vietti sen joka kesä. Lause3: Eräänä kesänä hän lähti Grand Canyoniin patikoimaan. Lause4: Hän oli lumoutunut maisemallisesta ympäristöstä. Lause5: Hän oli uupunut sen jälkeen, mutta nautti silti siitä.</w:t>
      </w:r>
    </w:p>
    <w:p>
      <w:r>
        <w:rPr>
          <w:b/>
        </w:rPr>
        <w:t xml:space="preserve">Tulos</w:t>
      </w:r>
    </w:p>
    <w:p>
      <w:r>
        <w:t xml:space="preserve">Joey</w:t>
      </w:r>
    </w:p>
    <w:p>
      <w:r>
        <w:rPr>
          <w:b/>
        </w:rPr>
        <w:t xml:space="preserve">Esimerkki 4.5469</w:t>
      </w:r>
    </w:p>
    <w:p>
      <w:r>
        <w:t xml:space="preserve">Lause1: Bill ei saa kasvatettua partaa, vaikka mitä yrittäisi. Lause2: Niinpä hän menee lääkäriin. Lause3: Hänellä on liikaa estrogeenia. Lause4: Joten hänelle annetaan testosteronipistoksia. Lause5: Pian hän kasvattaa parran,</w:t>
      </w:r>
    </w:p>
    <w:p>
      <w:r>
        <w:rPr>
          <w:b/>
        </w:rPr>
        <w:t xml:space="preserve">Tulos</w:t>
      </w:r>
    </w:p>
    <w:p>
      <w:r>
        <w:t xml:space="preserve">Bill, lääkäri</w:t>
      </w:r>
    </w:p>
    <w:p>
      <w:r>
        <w:rPr>
          <w:b/>
        </w:rPr>
        <w:t xml:space="preserve">Esimerkki 4.5470</w:t>
      </w:r>
    </w:p>
    <w:p>
      <w:r>
        <w:t xml:space="preserve">Lause1: Greg työskentelee maatilalla. Lause2: Hänen on hoidettava hevosia joka päivä. Lause3: Yksi hevonen on erityisen kuriton. Lause4: Viime viikolla hän sai viimein hevosen kuriin. Lause5: Nyt hänen työnsä on paljon helpompaa.</w:t>
      </w:r>
    </w:p>
    <w:p>
      <w:r>
        <w:rPr>
          <w:b/>
        </w:rPr>
        <w:t xml:space="preserve">Tulos</w:t>
      </w:r>
    </w:p>
    <w:p>
      <w:r>
        <w:t xml:space="preserve">Hevoset, hevonen, Greg</w:t>
      </w:r>
    </w:p>
    <w:p>
      <w:r>
        <w:rPr>
          <w:b/>
        </w:rPr>
        <w:t xml:space="preserve">Esimerkki 4.5471</w:t>
      </w:r>
    </w:p>
    <w:p>
      <w:r>
        <w:t xml:space="preserve">Lause1: Aaron teki huonon päätöksen ollessaan 18-vuotias. Lause2: Hän ryösti kaupan ystäviensä kanssa. Lause3: Hän jäi kiinni ja joutui vankilaan. Lause4: Aaron joutui viettämään viisi vuotta vankilassa. Lause5: Hän oli murtunut, mutta päättänyt muuttaa elämänsä.</w:t>
      </w:r>
    </w:p>
    <w:p>
      <w:r>
        <w:rPr>
          <w:b/>
        </w:rPr>
        <w:t xml:space="preserve">Tulos</w:t>
      </w:r>
    </w:p>
    <w:p>
      <w:r>
        <w:t xml:space="preserve">Aaron, Ystävät</w:t>
      </w:r>
    </w:p>
    <w:p>
      <w:r>
        <w:rPr>
          <w:b/>
        </w:rPr>
        <w:t xml:space="preserve">Esimerkki 4.5472</w:t>
      </w:r>
    </w:p>
    <w:p>
      <w:r>
        <w:t xml:space="preserve">Lause1: Oli viileä, kirkas päivä, kun Jenny päätti lähteä kävelylle. Lause2: Hän käveli jalkakäytävää pitkin suoraan lempipuistoonsa. Lause3: Kävelyreitillä ollessaan Jenny kuuli haukkumista pensaista. Lause4: Kun Jenny kurkisti puskista, hän näki söpöimmän koiran, jonka oli koskaan nähnyt. Lause5: Jenny otti sen kotiinsa ja otti sen omakseen.</w:t>
      </w:r>
    </w:p>
    <w:p>
      <w:r>
        <w:rPr>
          <w:b/>
        </w:rPr>
        <w:t xml:space="preserve">Tulos</w:t>
      </w:r>
    </w:p>
    <w:p>
      <w:r>
        <w:t xml:space="preserve">Jenny, koira</w:t>
      </w:r>
    </w:p>
    <w:p>
      <w:r>
        <w:rPr>
          <w:b/>
        </w:rPr>
        <w:t xml:space="preserve">Esimerkki 4.5473</w:t>
      </w:r>
    </w:p>
    <w:p>
      <w:r>
        <w:t xml:space="preserve">Lause1: Dan pelkäsi aina lentämistä. Lause2: Dan sai tiedon, että hänen perheensä maan toisella puolella tarvitsi häntä. Lause3: Dan tiesi, että hänen täytyisi lentää päästäkseen ajoissa perille. Lause4: Dan nousi lentokoneeseen hermostuneena. Lause5: Dan saapui Oregoniin ehjänä ja terveenä!</w:t>
      </w:r>
    </w:p>
    <w:p>
      <w:r>
        <w:rPr>
          <w:b/>
        </w:rPr>
        <w:t xml:space="preserve">Tulos</w:t>
      </w:r>
    </w:p>
    <w:p>
      <w:r>
        <w:t xml:space="preserve">Dan, Danin perhe</w:t>
      </w:r>
    </w:p>
    <w:p>
      <w:r>
        <w:rPr>
          <w:b/>
        </w:rPr>
        <w:t xml:space="preserve">Esimerkki 4.5474</w:t>
      </w:r>
    </w:p>
    <w:p>
      <w:r>
        <w:t xml:space="preserve">Lause1: Kelsey halusi uusia koruja. Lause2: Hänen miehensä sanoi, että Kelsey voi valita mitä tahansa. Lause3: Hän löysi upean, kimaltelevan timantin. Lause4: Hän asetti sen sormukseen. Lause5: Kelsey katseli sormusta joka päivä.</w:t>
      </w:r>
    </w:p>
    <w:p>
      <w:r>
        <w:rPr>
          <w:b/>
        </w:rPr>
        <w:t xml:space="preserve">Tulos</w:t>
      </w:r>
    </w:p>
    <w:p>
      <w:r>
        <w:t xml:space="preserve">Kelsey, aviomies</w:t>
      </w:r>
    </w:p>
    <w:p>
      <w:r>
        <w:rPr>
          <w:b/>
        </w:rPr>
        <w:t xml:space="preserve">Esimerkki 4.5475</w:t>
      </w:r>
    </w:p>
    <w:p>
      <w:r>
        <w:t xml:space="preserve">Lause1: Jane oli veljensä pesäpallopelissä. Lause2: Jane istui katsomossa. Lause3: Yhtäkkiä hänen lähellään ollut tyttö putosi penkkien läpi. Lause4: Hän löi päänsä maahan. Lause5: Onneksi siellä oli lääkäri auttamassa häntä.</w:t>
      </w:r>
    </w:p>
    <w:p>
      <w:r>
        <w:rPr>
          <w:b/>
        </w:rPr>
        <w:t xml:space="preserve">Tulos</w:t>
      </w:r>
    </w:p>
    <w:p>
      <w:r>
        <w:t xml:space="preserve">Jane, tyttö, veli, lääkäri</w:t>
      </w:r>
    </w:p>
    <w:p>
      <w:r>
        <w:rPr>
          <w:b/>
        </w:rPr>
        <w:t xml:space="preserve">Esimerkki 4.5476</w:t>
      </w:r>
    </w:p>
    <w:p>
      <w:r>
        <w:t xml:space="preserve">Lause1: Tarvitsin uuden asun työhaastatteluani varten. Lause2: Yritin etsiä kaikista näistä kaupoista, mutta en löytänyt mitään. Lause3: Etsintä oli armotonta. Lause4: Lopulta löysin sellaisen Macy'sista. Lause5: Olin helpottunut.</w:t>
      </w:r>
    </w:p>
    <w:p>
      <w:r>
        <w:rPr>
          <w:b/>
        </w:rPr>
        <w:t xml:space="preserve">Tulos</w:t>
      </w:r>
    </w:p>
    <w:p>
      <w:r>
        <w:t xml:space="preserve">Minä (itse)</w:t>
      </w:r>
    </w:p>
    <w:p>
      <w:r>
        <w:rPr>
          <w:b/>
        </w:rPr>
        <w:t xml:space="preserve">Esimerkki 4.5477</w:t>
      </w:r>
    </w:p>
    <w:p>
      <w:r>
        <w:t xml:space="preserve">Lause1: Kissa juoksi eräänä päivänä ulos ovesta. Lause2: Jane lähti etsimään sitä. Lause3: Tunnin kuluttua hän palasi kotiin. Lause4: Hänen kissansa odotti häntä ovella. Lause5: Jane nauroi hieman ja päästi hänet sisään.</w:t>
      </w:r>
    </w:p>
    <w:p>
      <w:r>
        <w:rPr>
          <w:b/>
        </w:rPr>
        <w:t xml:space="preserve">Tulos</w:t>
      </w:r>
    </w:p>
    <w:p>
      <w:r>
        <w:t xml:space="preserve">Jane, kissa</w:t>
      </w:r>
    </w:p>
    <w:p>
      <w:r>
        <w:rPr>
          <w:b/>
        </w:rPr>
        <w:t xml:space="preserve">Esimerkki 4.5478</w:t>
      </w:r>
    </w:p>
    <w:p>
      <w:r>
        <w:t xml:space="preserve">Lause1: Michael rakasti työtään. Lause2: Hän työskenteli tilitoimiston toimistopäällikkönä. Lause3: Hän rakasti työtään, koska siinä yhdistyi kaksi hänen lempipuuhaansa. Lause4: Ensimmäinen asia oli numerot, ja toinen oli ihmisten pomottaminen. Lause5: Michaelia oli helppo miellyttää.</w:t>
      </w:r>
    </w:p>
    <w:p>
      <w:r>
        <w:rPr>
          <w:b/>
        </w:rPr>
        <w:t xml:space="preserve">Tulos</w:t>
      </w:r>
    </w:p>
    <w:p>
      <w:r>
        <w:t xml:space="preserve">Michael</w:t>
      </w:r>
    </w:p>
    <w:p>
      <w:r>
        <w:rPr>
          <w:b/>
        </w:rPr>
        <w:t xml:space="preserve">Esimerkki 4.5479</w:t>
      </w:r>
    </w:p>
    <w:p>
      <w:r>
        <w:t xml:space="preserve">Lause1: Barry halusi remontoida kylpyhuoneensa. Lause2: Barry halusi antaa kylpyhuoneelle kaivattua kasvojenkohotusta. Lause3: Barry päätti vaihtaa yhden lavuaarin kaksoisaltaaseen. Lause4: Lisäksi Barry asentaisi myös huippuluokan suihkun. Lause5: Remontin jälkeen Barry oli tyytyväinen uudistettuun kylpyhuoneeseen.</w:t>
      </w:r>
    </w:p>
    <w:p>
      <w:r>
        <w:rPr>
          <w:b/>
        </w:rPr>
        <w:t xml:space="preserve">Tulos</w:t>
      </w:r>
    </w:p>
    <w:p>
      <w:r>
        <w:t xml:space="preserve">Barry</w:t>
      </w:r>
    </w:p>
    <w:p>
      <w:r>
        <w:rPr>
          <w:b/>
        </w:rPr>
        <w:t xml:space="preserve">Esimerkki 4.5480</w:t>
      </w:r>
    </w:p>
    <w:p>
      <w:r>
        <w:t xml:space="preserve">Lause1: Louisianassa satoi todella paljon. Lause2: Päätin lukea makuuhuoneeni ikkunapenkillä. Lause3: Seuraavana hetkenä näin vedessä kelluvia arkkuja. Lause4: Niitä oli kaikenlaisia ja erivärisiä. Lause5: Ihan tavallinen päivä etelässä!</w:t>
      </w:r>
    </w:p>
    <w:p>
      <w:r>
        <w:rPr>
          <w:b/>
        </w:rPr>
        <w:t xml:space="preserve">Tulos</w:t>
      </w:r>
    </w:p>
    <w:p>
      <w:r>
        <w:t xml:space="preserve">Minä (itse)</w:t>
      </w:r>
    </w:p>
    <w:p>
      <w:r>
        <w:rPr>
          <w:b/>
        </w:rPr>
        <w:t xml:space="preserve">Esimerkki 4.5481</w:t>
      </w:r>
    </w:p>
    <w:p>
      <w:r>
        <w:t xml:space="preserve">Lause1: Kelly käytti uutta puhelintaan pelatakseen peliä. Lause2: Hän ei ollut tietoinen ympäristöstään ja käveli gallupiin. Lause3: Äkillinen isku pakotti hänet pudottamaan puhelimensa. Lause4: Kun hän nosti sen takaisin ylös, näyttö oli pirstoutunut. Lause5: Onneksi puhelin oli vielä takuun piirissä.</w:t>
      </w:r>
    </w:p>
    <w:p>
      <w:r>
        <w:rPr>
          <w:b/>
        </w:rPr>
        <w:t xml:space="preserve">Tulos</w:t>
      </w:r>
    </w:p>
    <w:p>
      <w:r>
        <w:t xml:space="preserve">Kelly</w:t>
      </w:r>
    </w:p>
    <w:p>
      <w:r>
        <w:rPr>
          <w:b/>
        </w:rPr>
        <w:t xml:space="preserve">Esimerkki 4.5482</w:t>
      </w:r>
    </w:p>
    <w:p>
      <w:r>
        <w:t xml:space="preserve">Lause1: Kun minulle kerrottiin, että Gary Shandling oli kuollut, en uskonut sitä. Lause2: Kysyin muilta ihmisiltä, mutta useimmat eivät tunteneet Gary Shandlingia. Lause3: Tarkistin internetini, mutta se oli poissa käytöstä tai pois päältä. Lause4: Laitoin television päälle, mutta siinä luki stay tuned. Lause5: Katsoin kello kymmenen uutiset ja nyt tiedän, että Gary Shandling on kuollut.</w:t>
      </w:r>
    </w:p>
    <w:p>
      <w:r>
        <w:rPr>
          <w:b/>
        </w:rPr>
        <w:t xml:space="preserve">Tulos</w:t>
      </w:r>
    </w:p>
    <w:p>
      <w:r>
        <w:t xml:space="preserve">Minä (itse), Ihmiset, Gary shandling, Gary, Gary</w:t>
      </w:r>
    </w:p>
    <w:p>
      <w:r>
        <w:rPr>
          <w:b/>
        </w:rPr>
        <w:t xml:space="preserve">Esimerkki 4.5483</w:t>
      </w:r>
    </w:p>
    <w:p>
      <w:r>
        <w:t xml:space="preserve">Lause1: Tami oli sinkku, joka halusi löytää poikaystävän. Lause2: Tami: Niinpä hän ilmoittautui deittisivustolle. Lause3: Hän luuli löytäneensä sopivan miehen ja meni treffeille miehen kanssa. Lause4: He etenivät ensimmäisillä treffeillä hieman liian nopeasti ja makasivat yhdessä. Lause5: Kaksi viikkoa myöhemmin Tami sai tietää olevansa raskaana.</w:t>
      </w:r>
    </w:p>
    <w:p>
      <w:r>
        <w:rPr>
          <w:b/>
        </w:rPr>
        <w:t xml:space="preserve">Tulos</w:t>
      </w:r>
    </w:p>
    <w:p>
      <w:r>
        <w:t xml:space="preserve">Ottelu, Nainen, Tami, Poikaystävä, Tami.</w:t>
      </w:r>
    </w:p>
    <w:p>
      <w:r>
        <w:rPr>
          <w:b/>
        </w:rPr>
        <w:t xml:space="preserve">Esimerkki 4.5484</w:t>
      </w:r>
    </w:p>
    <w:p>
      <w:r>
        <w:t xml:space="preserve">Lause1: Olin eräänä iltana pitkällä työmatkalla. Lause2: Kännykkäni oli kuollut. Lause3: Oli pimeää ja alkoi sataa, ja tunsin olevani hyvin ahdistunut. Lause4: Pysähdyin huoltoasemalle ja kysyin tietä. Lause5: Tunnin kuluttua saavuin turvallisesti hotelliin ja nukahdin!</w:t>
      </w:r>
    </w:p>
    <w:p>
      <w:r>
        <w:rPr>
          <w:b/>
        </w:rPr>
        <w:t xml:space="preserve">Tulos</w:t>
      </w:r>
    </w:p>
    <w:p>
      <w:r>
        <w:t xml:space="preserve">Minä (itse)</w:t>
      </w:r>
    </w:p>
    <w:p>
      <w:r>
        <w:rPr>
          <w:b/>
        </w:rPr>
        <w:t xml:space="preserve">Esimerkki 4.5485</w:t>
      </w:r>
    </w:p>
    <w:p>
      <w:r>
        <w:t xml:space="preserve">Lause1: Kirk oli villi teini-ikäinen. Lause2: Eräänä yönä hän hiipi ulos kotoa tapaamaan ystäviä. Lause3: Myöhemmin Kirk hiipi hiljaa takaisin makuuhuoneeseensa. Lause4: Hän luuli päässeensä pälkähästä hiipimällä ulos talosta. Lause5: Hän järkyttyi, kun hän laittoi valot päälle ja äiti oli siellä.</w:t>
      </w:r>
    </w:p>
    <w:p>
      <w:r>
        <w:rPr>
          <w:b/>
        </w:rPr>
        <w:t xml:space="preserve">Tulos</w:t>
      </w:r>
    </w:p>
    <w:p>
      <w:r>
        <w:t xml:space="preserve">Kirk, Ystävät, Äiti</w:t>
      </w:r>
    </w:p>
    <w:p>
      <w:r>
        <w:rPr>
          <w:b/>
        </w:rPr>
        <w:t xml:space="preserve">Esimerkki 4.5486</w:t>
      </w:r>
    </w:p>
    <w:p>
      <w:r>
        <w:t xml:space="preserve">Lause1: Jamie otti vauvansa ja laski sen pinnasänkyyn. Lause2: Sitten hän meni keittämään parsakaalia. Lause3: Hän kuuli kovan kolahduksen vauvan makuuhuoneesta. Lause4: Hän juoksi huoneeseen katsomaan, oliko vauva pudonnut. Lause5: Hänen vauvansa juoksi ympäri huonetta.</w:t>
      </w:r>
    </w:p>
    <w:p>
      <w:r>
        <w:rPr>
          <w:b/>
        </w:rPr>
        <w:t xml:space="preserve">Tulos</w:t>
      </w:r>
    </w:p>
    <w:p>
      <w:r>
        <w:t xml:space="preserve">Baby, Jamie</w:t>
      </w:r>
    </w:p>
    <w:p>
      <w:r>
        <w:rPr>
          <w:b/>
        </w:rPr>
        <w:t xml:space="preserve">Esimerkki 4.5487</w:t>
      </w:r>
    </w:p>
    <w:p>
      <w:r>
        <w:t xml:space="preserve">Lause1: Chris ja Lindsey seurustelivat onnellisesti. Lause2: He menivät treffeille tivoliin. Lause3: Lindsey huomasi teltan, jossa oli kyltti "Meedio". Lause4: Lindsey pyysi Chrisiä mukaansa. Lause5: Lindsey ja Chris antoivat selvännäkijän lukea horoskooppinsa.</w:t>
      </w:r>
    </w:p>
    <w:p>
      <w:r>
        <w:rPr>
          <w:b/>
        </w:rPr>
        <w:t xml:space="preserve">Tulos</w:t>
      </w:r>
    </w:p>
    <w:p>
      <w:r>
        <w:t xml:space="preserve">Chris, meedio, Lindsey</w:t>
      </w:r>
    </w:p>
    <w:p>
      <w:r>
        <w:rPr>
          <w:b/>
        </w:rPr>
        <w:t xml:space="preserve">Esimerkki 4.5488</w:t>
      </w:r>
    </w:p>
    <w:p>
      <w:r>
        <w:t xml:space="preserve">Lause1: Mies pakkasi matkalaukkunsa. Lause2: Osa hänen tavaroistaan ei mahtunut. Lause3: Hän ei osannut päättää, mitä tavaroita hän ei pakkaisi. Lause4: Hän osti isomman matkalaukun. Lause5: Kaikki hänen tavaransa mahtuisivat matkalaukkuun.</w:t>
      </w:r>
    </w:p>
    <w:p>
      <w:r>
        <w:rPr>
          <w:b/>
        </w:rPr>
        <w:t xml:space="preserve">Tulos</w:t>
      </w:r>
    </w:p>
    <w:p>
      <w:r>
        <w:t xml:space="preserve">Mies</w:t>
      </w:r>
    </w:p>
    <w:p>
      <w:r>
        <w:rPr>
          <w:b/>
        </w:rPr>
        <w:t xml:space="preserve">Esimerkki 4.5489</w:t>
      </w:r>
    </w:p>
    <w:p>
      <w:r>
        <w:t xml:space="preserve">Lause1: Lapsena eksyin eräänä yönä metsään taloni takana. Lause2: Olin unohtanut hanskani. Lause3: Ajattelin varmasti, että olisin eksynyt sinne ikuisesti. Lause4: Mutta yhtäkkiä metsän toiselta puolelta paistoi kirkkaasti valo. Lause5: Vanhempani olivat etsineet minua, ja nyt olin turvassa.</w:t>
      </w:r>
    </w:p>
    <w:p>
      <w:r>
        <w:rPr>
          <w:b/>
        </w:rPr>
        <w:t xml:space="preserve">Tulos</w:t>
      </w:r>
    </w:p>
    <w:p>
      <w:r>
        <w:t xml:space="preserve">Minä (itse), Vanhempani</w:t>
      </w:r>
    </w:p>
    <w:p>
      <w:r>
        <w:rPr>
          <w:b/>
        </w:rPr>
        <w:t xml:space="preserve">Esimerkki 4.5490</w:t>
      </w:r>
    </w:p>
    <w:p>
      <w:r>
        <w:t xml:space="preserve">Lause1: Eilen safarilla olimme järkyttyneitä, kun leijona tuli luoksemme. Lause2: Istuimme kirjaimellisesti paikoillamme, kun leijona tuli luoksemme. Lause3: Pelkäsimme, että se purisi. Lause4: Onneksi se ei purrut. Lause5: Se vain seisoi siinä, ja me otimme valokuvan.</w:t>
      </w:r>
    </w:p>
    <w:p>
      <w:r>
        <w:rPr>
          <w:b/>
        </w:rPr>
        <w:t xml:space="preserve">Tulos</w:t>
      </w:r>
    </w:p>
    <w:p>
      <w:r>
        <w:t xml:space="preserve">Leijona</w:t>
      </w:r>
    </w:p>
    <w:p>
      <w:r>
        <w:rPr>
          <w:b/>
        </w:rPr>
        <w:t xml:space="preserve">Esimerkki 4.5491</w:t>
      </w:r>
    </w:p>
    <w:p>
      <w:r>
        <w:t xml:space="preserve">Lause1: Kim oli kömpelö tyttö. Lause2: Hän liukastui banaaninkuoreen. Lause3: Hän loukkasi päänsä. Lause4: Hän sai tikkejä lääkäriltä. Lause5: Sen jälkeen Kim oli paljon varovaisempi.</w:t>
      </w:r>
    </w:p>
    <w:p>
      <w:r>
        <w:rPr>
          <w:b/>
        </w:rPr>
        <w:t xml:space="preserve">Tulos</w:t>
      </w:r>
    </w:p>
    <w:p>
      <w:r>
        <w:t xml:space="preserve">Kim, lääkärit</w:t>
      </w:r>
    </w:p>
    <w:p>
      <w:r>
        <w:rPr>
          <w:b/>
        </w:rPr>
        <w:t xml:space="preserve">Esimerkki 4.5492</w:t>
      </w:r>
    </w:p>
    <w:p>
      <w:r>
        <w:t xml:space="preserve">Lause1: Jill oli menossa naimisiin. Lause2: Hän antoi meikkaajan tehdä meikkinsä hääpäivänään. Lause3: Kun meikkaaja oli valmis, Jill katsoi peiliin. Lause4: Hän vihasi sitä, miltä hän näytti. Lause5: Jill jynssäsi kaiken pois ja teki sen itse.</w:t>
      </w:r>
    </w:p>
    <w:p>
      <w:r>
        <w:rPr>
          <w:b/>
        </w:rPr>
        <w:t xml:space="preserve">Tulos</w:t>
      </w:r>
    </w:p>
    <w:p>
      <w:r>
        <w:t xml:space="preserve">Jill, meikkaaja</w:t>
      </w:r>
    </w:p>
    <w:p>
      <w:r>
        <w:rPr>
          <w:b/>
        </w:rPr>
        <w:t xml:space="preserve">Esimerkki 4.5493</w:t>
      </w:r>
    </w:p>
    <w:p>
      <w:r>
        <w:t xml:space="preserve">Lause1: Lucy ja hänen isoäitinsä ajoivat kirjaston parkkipaikalle. Lause2: Lucy hyppäsi ulos autosta ja juoksi sisälle. Lause3: Kaikki tietokoneet olivat käytössä. Lause4: Lucy otti numeron ja odotti vuoroaan. Lause5: 20 minuutin kuluttua hän oli vihdoin taas verkossa.</w:t>
      </w:r>
    </w:p>
    <w:p>
      <w:r>
        <w:rPr>
          <w:b/>
        </w:rPr>
        <w:t xml:space="preserve">Tulos</w:t>
      </w:r>
    </w:p>
    <w:p>
      <w:r>
        <w:t xml:space="preserve">Lucy, hänen isoäitinsä</w:t>
      </w:r>
    </w:p>
    <w:p>
      <w:r>
        <w:rPr>
          <w:b/>
        </w:rPr>
        <w:t xml:space="preserve">Esimerkki 4.5494</w:t>
      </w:r>
    </w:p>
    <w:p>
      <w:r>
        <w:t xml:space="preserve">Lause1: Tina meni paikallisille messuille. Lause2: Tina: Oli raa'an kuuma päivä. Lause3: Tina ei pitänyt siitä. Lause4: Tina sairastui yhtäkkiä. Lause5: Hän oppi läksynsä tulemisesta.</w:t>
      </w:r>
    </w:p>
    <w:p>
      <w:r>
        <w:rPr>
          <w:b/>
        </w:rPr>
        <w:t xml:space="preserve">Tulos</w:t>
      </w:r>
    </w:p>
    <w:p>
      <w:r>
        <w:t xml:space="preserve">Tina</w:t>
      </w:r>
    </w:p>
    <w:p>
      <w:r>
        <w:rPr>
          <w:b/>
        </w:rPr>
        <w:t xml:space="preserve">Esimerkki 4.5495</w:t>
      </w:r>
    </w:p>
    <w:p>
      <w:r>
        <w:t xml:space="preserve">Lause1: Savu läpäisi koko huoneen. Lause2: Ovi suljettuna tunsin, että se kuumeni entisestään. Lause3: En sanonut mitään, koska en halunnut olla loukkaava. Lause4: Tuntui kuin sieraimeni olisivat sulkeutuneet. Lause5: Pystyin tuskin hengittämään kaiken savun takia.</w:t>
      </w:r>
    </w:p>
    <w:p>
      <w:r>
        <w:rPr>
          <w:b/>
        </w:rPr>
        <w:t xml:space="preserve">Tulos</w:t>
      </w:r>
    </w:p>
    <w:p>
      <w:r>
        <w:t xml:space="preserve">Minä (itse)</w:t>
      </w:r>
    </w:p>
    <w:p>
      <w:r>
        <w:rPr>
          <w:b/>
        </w:rPr>
        <w:t xml:space="preserve">Esimerkki 4.5496</w:t>
      </w:r>
    </w:p>
    <w:p>
      <w:r>
        <w:t xml:space="preserve">Lause1: Vanhempani veivät minut ja veljeni puistoon, kun olin pieni. Lause2: Leikimme, söimme lounasta ja kävelimme ympäriinsä. Lause3: Eräänä päivänä puiston kaikki piknikpenkit olivat täynnä, ja meillä oli yksi. Lause4: Nämä kaksi poliisia tulivat kysymään, voisivatko he liittyä seuraamme. Lause5: Kun he olivat antaneet meidän käyttää poliisiauton valoja ja sireeniä .</w:t>
      </w:r>
    </w:p>
    <w:p>
      <w:r>
        <w:rPr>
          <w:b/>
        </w:rPr>
        <w:t xml:space="preserve">Tulos</w:t>
      </w:r>
    </w:p>
    <w:p>
      <w:r>
        <w:t xml:space="preserve">Poika, Vanhemmat, Veli, Poliisit.</w:t>
      </w:r>
    </w:p>
    <w:p>
      <w:r>
        <w:rPr>
          <w:b/>
        </w:rPr>
        <w:t xml:space="preserve">Esimerkki 4.5497</w:t>
      </w:r>
    </w:p>
    <w:p>
      <w:r>
        <w:t xml:space="preserve">Lause1: Martin on jo vuosia yrittänyt keksiä seuraavaa suurta keksintöä. Lause2: Lopulta hän teki läpimurron. Lause3: Martin rakensi prototyypin kulhosta, joka erottaa murot ja maidon toisistaan. Lause4: Hän esitteli ideaansa useille aterinvalmistajille. Lause5: Johtajat hylkäsivät Martinin uuden keksinnön.</w:t>
      </w:r>
    </w:p>
    <w:p>
      <w:r>
        <w:rPr>
          <w:b/>
        </w:rPr>
        <w:t xml:space="preserve">Tulos</w:t>
      </w:r>
    </w:p>
    <w:p>
      <w:r>
        <w:t xml:space="preserve">Aterimet yritykset, Johtajat, Martin</w:t>
      </w:r>
    </w:p>
    <w:p>
      <w:r>
        <w:rPr>
          <w:b/>
        </w:rPr>
        <w:t xml:space="preserve">Esimerkki 4.5498</w:t>
      </w:r>
    </w:p>
    <w:p>
      <w:r>
        <w:t xml:space="preserve">Lause1: Ike oli vihainen siitä, että hän oli saanut tyttöystävänsä kiinni pettämisestä. Lause2: Hän meni asekauppaan ostamaan asetta. Lause3: Hän aikoi ampua ja tappaa pettävän vaimonsa. Lause4: Mutta kaupan omistaja sanoi, että hänen oli odotettava kolme päivää saadakseen aseensa. Lause5: Ike rauhoittui siihen mennessä ja päätti olla tappamatta vaimoaan.</w:t>
      </w:r>
    </w:p>
    <w:p>
      <w:r>
        <w:rPr>
          <w:b/>
        </w:rPr>
        <w:t xml:space="preserve">Tulos</w:t>
      </w:r>
    </w:p>
    <w:p>
      <w:r>
        <w:t xml:space="preserve">Tyttöystävä, Myymälän omistaja, Ike, Vaimo, Ike</w:t>
      </w:r>
    </w:p>
    <w:p>
      <w:r>
        <w:rPr>
          <w:b/>
        </w:rPr>
        <w:t xml:space="preserve">Esimerkki 4.5499</w:t>
      </w:r>
    </w:p>
    <w:p>
      <w:r>
        <w:t xml:space="preserve">Lause1: Ystäväni 7-luokkalainen tytär sai kesälukemistonsa valmiiksi. Lause2: Hänen on kirjoitettava raportti. Lause3: Hänen isänsä käski hänen saada sen valmiiksi viime viikolla. Lause4: Hän ei saanut raporttia valmiiksi. Lause5: Isä ei kurittanut tyttöä.</w:t>
      </w:r>
    </w:p>
    <w:p>
      <w:r>
        <w:rPr>
          <w:b/>
        </w:rPr>
        <w:t xml:space="preserve">Tulos</w:t>
      </w:r>
    </w:p>
    <w:p>
      <w:r>
        <w:t xml:space="preserve">Ystävien tytär</w:t>
      </w:r>
    </w:p>
    <w:p>
      <w:r>
        <w:rPr>
          <w:b/>
        </w:rPr>
        <w:t xml:space="preserve">Esimerkki 4.5500</w:t>
      </w:r>
    </w:p>
    <w:p>
      <w:r>
        <w:t xml:space="preserve">Lause1: Suutuin veljelleni, kun olin kolmevuotias. Lause2: Vein tuolin ja vedin sen hänen huoneessaan olevan kynänteroittimen luo. Lause3: Teroitin kynää teroittimessa järjestelmällisesti. Lause4: Kävelin veljeni luo ja pistin sen hänen kyynärvarteensa. Lause5: Hänen käsivarteensa oli pysyvästi iskostunut pieni lyijynpala.</w:t>
      </w:r>
    </w:p>
    <w:p>
      <w:r>
        <w:rPr>
          <w:b/>
        </w:rPr>
        <w:t xml:space="preserve">Tulos</w:t>
      </w:r>
    </w:p>
    <w:p>
      <w:r>
        <w:t xml:space="preserve">Minä (itse), Veljeni</w:t>
      </w:r>
    </w:p>
    <w:p>
      <w:r>
        <w:rPr>
          <w:b/>
        </w:rPr>
        <w:t xml:space="preserve">Esimerkki 4.5501</w:t>
      </w:r>
    </w:p>
    <w:p>
      <w:r>
        <w:t xml:space="preserve">Lause1: Allie kuunteli musiikkia. Lause2: Se oli vahingossa liian kovalla. Lause3: Allie oli järkyttynyt. Lause4: Hän hyppäsi. Lause5: Hän ei odottanut sitä ollenkaan.</w:t>
      </w:r>
    </w:p>
    <w:p>
      <w:r>
        <w:rPr>
          <w:b/>
        </w:rPr>
        <w:t xml:space="preserve">Tulos</w:t>
      </w:r>
    </w:p>
    <w:p>
      <w:r>
        <w:t xml:space="preserve">Allie</w:t>
      </w:r>
    </w:p>
    <w:p>
      <w:r>
        <w:rPr>
          <w:b/>
        </w:rPr>
        <w:t xml:space="preserve">Esimerkki 4.5502</w:t>
      </w:r>
    </w:p>
    <w:p>
      <w:r>
        <w:t xml:space="preserve">Lause1: Lomaileva pariskunta osti kuusi pulloa viiniä. Lause2: Alun perin he halusivat vain kokeilla monia eri lajikkeita. Lause3: Kuitenkin he tulivat pian hyvin humalaan. Lause4: He juoksentelivat ympäri kaupunkia ja aiheuttivat pahaa jälkeä. Lause5: He raitistuivat ennen pidätystä ja palasivat kotiin.</w:t>
      </w:r>
    </w:p>
    <w:p>
      <w:r>
        <w:rPr>
          <w:b/>
        </w:rPr>
        <w:t xml:space="preserve">Tulos</w:t>
      </w:r>
    </w:p>
    <w:p>
      <w:r>
        <w:t xml:space="preserve">Lomaileva pariskunta, Lomaileva</w:t>
      </w:r>
    </w:p>
    <w:p>
      <w:r>
        <w:rPr>
          <w:b/>
        </w:rPr>
        <w:t xml:space="preserve">Esimerkki 4.5503</w:t>
      </w:r>
    </w:p>
    <w:p>
      <w:r>
        <w:t xml:space="preserve">Lause1: Kenny istuu kotona. Lause2: Hän päättää pitää hauskaa tänä viikonloppuna. Lause3: Hän lastaa autoonsa kalastusvälineet. Lause4: Hän lähtee ja suuntaa järvelle. Lause5: Hän pääsee järvelle ja viettää koko päivän kalastaen.</w:t>
      </w:r>
    </w:p>
    <w:p>
      <w:r>
        <w:rPr>
          <w:b/>
        </w:rPr>
        <w:t xml:space="preserve">Tulos</w:t>
      </w:r>
    </w:p>
    <w:p>
      <w:r>
        <w:t xml:space="preserve">Kenny</w:t>
      </w:r>
    </w:p>
    <w:p>
      <w:r>
        <w:rPr>
          <w:b/>
        </w:rPr>
        <w:t xml:space="preserve">Esimerkki 4.5504</w:t>
      </w:r>
    </w:p>
    <w:p>
      <w:r>
        <w:t xml:space="preserve">Lause1: Työkaverini tytär aloitti lukion syyskuussa. Lause2: Hän oli hyvä jalkapalloilija yläasteella. Lause3: Hän meni kokeilemaan juniorijalkapalloa. Lause4: Kun hän pääsi kentälle, hän jähmettyi eikä kokeillut. Lause5: Työtoverini sanoi, että hänen tyttärensä oli vain liian peloissaan.</w:t>
      </w:r>
    </w:p>
    <w:p>
      <w:r>
        <w:rPr>
          <w:b/>
        </w:rPr>
        <w:t xml:space="preserve">Tulos</w:t>
      </w:r>
    </w:p>
    <w:p>
      <w:r>
        <w:t xml:space="preserve">Minä (itse), Työtoverin tytär, Työtoveri</w:t>
      </w:r>
    </w:p>
    <w:p>
      <w:r>
        <w:rPr>
          <w:b/>
        </w:rPr>
        <w:t xml:space="preserve">Esimerkki 4.5505</w:t>
      </w:r>
    </w:p>
    <w:p>
      <w:r>
        <w:t xml:space="preserve">Lause1: Bill oli sairaana kolme päivää peräkkäin. Lause2: Hän ei pystynyt osallistumaan opetukseen. Lause3: Hän jätti tärkeän kokeen väliin. Lause4: Kun hän palasi kouluun, opettaja antoi hänelle mahdollisuuden päästä kiinni. Lause5: Bill oli hyvin kiitollinen opettajalle.</w:t>
      </w:r>
    </w:p>
    <w:p>
      <w:r>
        <w:rPr>
          <w:b/>
        </w:rPr>
        <w:t xml:space="preserve">Tulos</w:t>
      </w:r>
    </w:p>
    <w:p>
      <w:r>
        <w:t xml:space="preserve">Ohjaaja, Bill</w:t>
      </w:r>
    </w:p>
    <w:p>
      <w:r>
        <w:rPr>
          <w:b/>
        </w:rPr>
        <w:t xml:space="preserve">Esimerkki 4.5506</w:t>
      </w:r>
    </w:p>
    <w:p>
      <w:r>
        <w:t xml:space="preserve">Lause1: Johannes oli hyvä leipuri. Lause2: Hänellä oli suklaakeksien resepti, jonka perään ihmiset kuolivat. Lause3: Hän ei kertonut kenellekään, mikä resepti oli. Lause4: Joku murtautui sisään ja varasti hänen reseptilaatikkonsa. Lause5: He olivat päättäneet selvittää salaisuuden!</w:t>
      </w:r>
    </w:p>
    <w:p>
      <w:r>
        <w:rPr>
          <w:b/>
        </w:rPr>
        <w:t xml:space="preserve">Tulos</w:t>
      </w:r>
    </w:p>
    <w:p>
      <w:r>
        <w:t xml:space="preserve">Joku, John</w:t>
      </w:r>
    </w:p>
    <w:p>
      <w:r>
        <w:rPr>
          <w:b/>
        </w:rPr>
        <w:t xml:space="preserve">Esimerkki 4.5507</w:t>
      </w:r>
    </w:p>
    <w:p>
      <w:r>
        <w:t xml:space="preserve">Lause1: George päätti viettää vapaapäivänsä messuilla. Lause2: Hän ajoi messukeskukseen hymy huulillaan. Lause3: Kun hän saapui paikalle, hän huomasi tyytyväisenä, että messuilla oli tuona päivänä vapaata. Lause4: Hän tunsi itsensä taas lapseksi pelatessaan pelejä ja ajaessaan puskuriautoilla. Lause5: Lähtiessään hän päätti palata seuraavana vuonna.</w:t>
      </w:r>
    </w:p>
    <w:p>
      <w:r>
        <w:rPr>
          <w:b/>
        </w:rPr>
        <w:t xml:space="preserve">Tulos</w:t>
      </w:r>
    </w:p>
    <w:p>
      <w:r>
        <w:t xml:space="preserve">George</w:t>
      </w:r>
    </w:p>
    <w:p>
      <w:r>
        <w:rPr>
          <w:b/>
        </w:rPr>
        <w:t xml:space="preserve">Esimerkki 4.5508</w:t>
      </w:r>
    </w:p>
    <w:p>
      <w:r>
        <w:t xml:space="preserve">Lause1: Grace oli kävelyllä naapurustossaan. Lause2: Hän näki ison punaisen mullan kumpareen. Lause3: Hän potkaisi sitä nähdäkseen, mitä tapahtuisi. Lause4: Lause5: Grace kääntyi ja juoksi niin nopeasti kuin pystyi.</w:t>
      </w:r>
    </w:p>
    <w:p>
      <w:r>
        <w:rPr>
          <w:b/>
        </w:rPr>
        <w:t xml:space="preserve">Tulos</w:t>
      </w:r>
    </w:p>
    <w:p>
      <w:r>
        <w:t xml:space="preserve">Grace</w:t>
      </w:r>
    </w:p>
    <w:p>
      <w:r>
        <w:rPr>
          <w:b/>
        </w:rPr>
        <w:t xml:space="preserve">Esimerkki 4.5509</w:t>
      </w:r>
    </w:p>
    <w:p>
      <w:r>
        <w:t xml:space="preserve">Lause1: Alex on itsekäs mies. Lause2: Hän on ilkeä kaikille tuntemilleen. Lause3: Hän tapaa eräänä päivänä tytön, joka on aina kiltti hänelle. Lause4: Alex päättää olla takaisin kiltti tytölle. Lause5: Nyt Alex tapailee tyttöä ja on hyvin antelias ja kiltti.</w:t>
      </w:r>
    </w:p>
    <w:p>
      <w:r>
        <w:rPr>
          <w:b/>
        </w:rPr>
        <w:t xml:space="preserve">Tulos</w:t>
      </w:r>
    </w:p>
    <w:p>
      <w:r>
        <w:t xml:space="preserve">Tyttö, Alex</w:t>
      </w:r>
    </w:p>
    <w:p>
      <w:r>
        <w:rPr>
          <w:b/>
        </w:rPr>
        <w:t xml:space="preserve">Esimerkki 4.5510</w:t>
      </w:r>
    </w:p>
    <w:p>
      <w:r>
        <w:t xml:space="preserve">Lause1: Kimin huone oli täynnä pölyä. Lause2: Hänellä oli pölyä pöydällään. Lause3: Ja hämähäkinverkkoja nurkissa. Lause4: Mutta hän oli liian laiska siivoamaan. Lause5: Hän sairastui ja päätti hankkia pölynimurin.</w:t>
      </w:r>
    </w:p>
    <w:p>
      <w:r>
        <w:rPr>
          <w:b/>
        </w:rPr>
        <w:t xml:space="preserve">Tulos</w:t>
      </w:r>
    </w:p>
    <w:p>
      <w:r>
        <w:t xml:space="preserve">Kim</w:t>
      </w:r>
    </w:p>
    <w:p>
      <w:r>
        <w:rPr>
          <w:b/>
        </w:rPr>
        <w:t xml:space="preserve">Esimerkki 4.5511</w:t>
      </w:r>
    </w:p>
    <w:p>
      <w:r>
        <w:t xml:space="preserve">Lause1: Sally oli uusi lukiossaan. Lause2: Hän oli hyvin innokas saamaan uusia ystäviä. Lause3: Jotkut pojat kutsuivat hänet juhliin kotiinsa. Lause4: Hän tiesi, että siellä olisi pahoja asioita, eikä hänen pitäisi mennä sinne. Lause5: Sally meni kuitenkin juhliin.</w:t>
      </w:r>
    </w:p>
    <w:p>
      <w:r>
        <w:rPr>
          <w:b/>
        </w:rPr>
        <w:t xml:space="preserve">Tulos</w:t>
      </w:r>
    </w:p>
    <w:p>
      <w:r>
        <w:t xml:space="preserve">Jotkut pojat, Sally</w:t>
      </w:r>
    </w:p>
    <w:p>
      <w:r>
        <w:rPr>
          <w:b/>
        </w:rPr>
        <w:t xml:space="preserve">Esimerkki 4.5512</w:t>
      </w:r>
    </w:p>
    <w:p>
      <w:r>
        <w:t xml:space="preserve">Lause1: Työskentelen hyppykoulussa, jossa opetetaan ihmisiä hyppäämään laskuvarjolla oikein. Lause2: Tänään kiitin kaikkia laskuvarjohyppääjiä heidän työstään. Lause3: Kun hyppäsin sen jälkeen, minun piti avata varavarjoni. Lause4: Kävi ilmi, että joku ei ollut pakannut laskuvarjoani oikein. Lause5: Minun ei kai olisi pitänyt puhua niin pian.</w:t>
      </w:r>
    </w:p>
    <w:p>
      <w:r>
        <w:rPr>
          <w:b/>
        </w:rPr>
        <w:t xml:space="preserve">Tulos</w:t>
      </w:r>
    </w:p>
    <w:p>
      <w:r>
        <w:t xml:space="preserve">Minä (itse), Joku, Laskuvarjohyppääjät, Ihmiset, Ihmiset</w:t>
      </w:r>
    </w:p>
    <w:p>
      <w:r>
        <w:rPr>
          <w:b/>
        </w:rPr>
        <w:t xml:space="preserve">Esimerkki 4.5513</w:t>
      </w:r>
    </w:p>
    <w:p>
      <w:r>
        <w:t xml:space="preserve">Lause1: Jerry aikoi korjata Chesterin pyörän. Lause2: Hän sanoi Chesterille toimittavansa sen hänelle. Lause3: Chester sai puhelun herra Jerryltä. Lause4: Ilmeisesti herra Jerry mokasi sen vielä pahemmin. Lause5: Herra Jerry lupasi kuitenkin ostaa hänelle uuden pyörän.</w:t>
      </w:r>
    </w:p>
    <w:p>
      <w:r>
        <w:rPr>
          <w:b/>
        </w:rPr>
        <w:t xml:space="preserve">Tulos</w:t>
      </w:r>
    </w:p>
    <w:p>
      <w:r>
        <w:t xml:space="preserve">Mr jerry, Chester</w:t>
      </w:r>
    </w:p>
    <w:p>
      <w:r>
        <w:rPr>
          <w:b/>
        </w:rPr>
        <w:t xml:space="preserve">Esimerkki 4.5514</w:t>
      </w:r>
    </w:p>
    <w:p>
      <w:r>
        <w:t xml:space="preserve">Lause1: Apteekki järjesti hyytelöpapujen arvauskilpailun. Lause2: Se, joka oli lähimpänä arvaamassa hyytelöpapujen lukumäärää, voitti ne. Lause3: He voittivat myös 100 dollarin ostoskierroksen. Lause4: Billy käytti tunnin katsellen purkkia, ennen kuin hän arveli. Lause5: Kaksi päivää myöhemmin hänelle soitettiin, että hänen arvauksensa 2 323 oli voittaja!</w:t>
      </w:r>
    </w:p>
    <w:p>
      <w:r>
        <w:rPr>
          <w:b/>
        </w:rPr>
        <w:t xml:space="preserve">Tulos</w:t>
      </w:r>
    </w:p>
    <w:p>
      <w:r>
        <w:t xml:space="preserve">Billy, apteekki</w:t>
      </w:r>
    </w:p>
    <w:p>
      <w:r>
        <w:rPr>
          <w:b/>
        </w:rPr>
        <w:t xml:space="preserve">Esimerkki 4.5515</w:t>
      </w:r>
    </w:p>
    <w:p>
      <w:r>
        <w:t xml:space="preserve">Lause1: Jeff oli paketoimassa joululahjojaan. Lause2: Hänellä oli enää yksi jäljellä. Lause3: Kun hän kurottautui nauhan luo, hän huomasi, että se oli loppu. Lause4: Jeff yritti sitoa paperia lahjaan nauhalla. Lause5: Se onnistui hieman, joten Jeff käytti paljon enemmän nauhaa kiinnittämiseen.</w:t>
      </w:r>
    </w:p>
    <w:p>
      <w:r>
        <w:rPr>
          <w:b/>
        </w:rPr>
        <w:t xml:space="preserve">Tulos</w:t>
      </w:r>
    </w:p>
    <w:p>
      <w:r>
        <w:t xml:space="preserve">Jeff</w:t>
      </w:r>
    </w:p>
    <w:p>
      <w:r>
        <w:rPr>
          <w:b/>
        </w:rPr>
        <w:t xml:space="preserve">Esimerkki 4.5516</w:t>
      </w:r>
    </w:p>
    <w:p>
      <w:r>
        <w:t xml:space="preserve">Lause1: Kun olin kolmetoistavuotias, äitini vei minut ensimmäistä kertaa Coloradoon. Lause2: Hän halusi aina näyttää minulle paikan, jossa hän kävi nuorena. Lause3: Se oli kaunis, ja minä rakastin sitä. Lause4: Siitä lähtien olen toivonut voivani muuttaa Coloradoon. Lause5: Minulla on mahdollisuus muuttaa sinne ensi vuonna.</w:t>
      </w:r>
    </w:p>
    <w:p>
      <w:r>
        <w:rPr>
          <w:b/>
        </w:rPr>
        <w:t xml:space="preserve">Tulos</w:t>
      </w:r>
    </w:p>
    <w:p>
      <w:r>
        <w:t xml:space="preserve">Minä (itse), Äitini</w:t>
      </w:r>
    </w:p>
    <w:p>
      <w:r>
        <w:rPr>
          <w:b/>
        </w:rPr>
        <w:t xml:space="preserve">Esimerkki 4.5517</w:t>
      </w:r>
    </w:p>
    <w:p>
      <w:r>
        <w:t xml:space="preserve">Lause1: Lause2: John lähti telttailemaan ystävänsä kanssa: He huomasivat unohtaneensa kupit. Lause3: He käyttivät suolakurkkupurkkeja, jotka heillä oli jo juomana. Lause4: Heidän vetensä maistui suolakurkulta. Lause5: He muistavat vastedes ottaa mukeja mukaan.</w:t>
      </w:r>
    </w:p>
    <w:p>
      <w:r>
        <w:rPr>
          <w:b/>
        </w:rPr>
        <w:t xml:space="preserve">Tulos</w:t>
      </w:r>
    </w:p>
    <w:p>
      <w:r>
        <w:t xml:space="preserve">John, ystävä</w:t>
      </w:r>
    </w:p>
    <w:p>
      <w:r>
        <w:rPr>
          <w:b/>
        </w:rPr>
        <w:t xml:space="preserve">Esimerkki 4.5518</w:t>
      </w:r>
    </w:p>
    <w:p>
      <w:r>
        <w:t xml:space="preserve">Lause1: Lapset olivat hyvin innoissaan. Lause2: He olivat menossa syntymäpäiväjuhliin! Lause3: He aikoivat syödä kakkua ja pelata pelejä. Lause4: Heidän autostaan loppui bensat juhlapäivänä. Lause5: He jäivät pois juhlista ja olivat hyvin surullisia.</w:t>
      </w:r>
    </w:p>
    <w:p>
      <w:r>
        <w:rPr>
          <w:b/>
        </w:rPr>
        <w:t xml:space="preserve">Tulos</w:t>
      </w:r>
    </w:p>
    <w:p>
      <w:r>
        <w:t xml:space="preserve">Lapset</w:t>
      </w:r>
    </w:p>
    <w:p>
      <w:r>
        <w:rPr>
          <w:b/>
        </w:rPr>
        <w:t xml:space="preserve">Esimerkki 4.5519</w:t>
      </w:r>
    </w:p>
    <w:p>
      <w:r>
        <w:t xml:space="preserve">Lause1: Mike sanoo olevansa Robia nopeampi rullaluistimilla. Lause2: Kerroin siitä Robille, ja hän suuttui. Lause3: Rob sanoo olevansa nopein. Lause4: Laitoin heidät kilpailemaan siitä, kumpi on nopeampi. Lause5: Rob voitti Miken hyvin helposti.</w:t>
      </w:r>
    </w:p>
    <w:p>
      <w:r>
        <w:rPr>
          <w:b/>
        </w:rPr>
        <w:t xml:space="preserve">Tulos</w:t>
      </w:r>
    </w:p>
    <w:p>
      <w:r>
        <w:t xml:space="preserve">Minä (itse), Mike, Rob</w:t>
      </w:r>
    </w:p>
    <w:p>
      <w:r>
        <w:rPr>
          <w:b/>
        </w:rPr>
        <w:t xml:space="preserve">Esimerkki 4.5520</w:t>
      </w:r>
    </w:p>
    <w:p>
      <w:r>
        <w:t xml:space="preserve">Lause1: Mies tilasi kakun. Lause2: Hän pyysi kirjaimia kakun päälle. Lause3: Hän meni hakemaan kakun. Lause4: Kakussa luki väärin. Lause5: Hän osti kakun silti alennuksella.</w:t>
      </w:r>
    </w:p>
    <w:p>
      <w:r>
        <w:rPr>
          <w:b/>
        </w:rPr>
        <w:t xml:space="preserve">Tulos</w:t>
      </w:r>
    </w:p>
    <w:p>
      <w:r>
        <w:t xml:space="preserve">Mies</w:t>
      </w:r>
    </w:p>
    <w:p>
      <w:r>
        <w:rPr>
          <w:b/>
        </w:rPr>
        <w:t xml:space="preserve">Esimerkki 4.5521</w:t>
      </w:r>
    </w:p>
    <w:p>
      <w:r>
        <w:t xml:space="preserve">Lause1: Neiti Weatherby oli pienen maalaiskoulun opettaja. Lause2: Hän päätti jäädä lomalle, mutta kukaan ei tiennyt syytä. Lause3: Hän palasi yhdeksän kuukautta myöhemmin lapsen kanssa. Lause4: Kaikki ihmettelivät, miksi hän ei koskaan näyttänyt raskauttaan. Lause5: Hän kertoi luokalleen, että hän meni Kiinaan ja adoptoi siellä lapsen.</w:t>
      </w:r>
    </w:p>
    <w:p>
      <w:r>
        <w:rPr>
          <w:b/>
        </w:rPr>
        <w:t xml:space="preserve">Tulos</w:t>
      </w:r>
    </w:p>
    <w:p>
      <w:r>
        <w:t xml:space="preserve">Kaikki, Hänen luokkansa, Neiti Weatherby, Lapsi...</w:t>
      </w:r>
    </w:p>
    <w:p>
      <w:r>
        <w:rPr>
          <w:b/>
        </w:rPr>
        <w:t xml:space="preserve">Esimerkki 4.5522</w:t>
      </w:r>
    </w:p>
    <w:p>
      <w:r>
        <w:t xml:space="preserve">Lause1: Sarah halusi muuttaa pois vanhempiensa talosta. Lause2: Hän tarvitsi tulonlähteen elättääkseen itsensä. Lause3: Hän haki töitä kaikkialta. Lause4: Lopulta hän sai vastauksen eräältä yritykseltä. Lause5: Sarah hyväksyi työtarjouksen ja muutti pois vanhempiensa talosta.</w:t>
      </w:r>
    </w:p>
    <w:p>
      <w:r>
        <w:rPr>
          <w:b/>
        </w:rPr>
        <w:t xml:space="preserve">Tulos</w:t>
      </w:r>
    </w:p>
    <w:p>
      <w:r>
        <w:t xml:space="preserve">Sarah, yritys, vanhemmat</w:t>
      </w:r>
    </w:p>
    <w:p>
      <w:r>
        <w:rPr>
          <w:b/>
        </w:rPr>
        <w:t xml:space="preserve">Esimerkki 4.5523</w:t>
      </w:r>
    </w:p>
    <w:p>
      <w:r>
        <w:t xml:space="preserve">Lause1: Ystäväni Sam on käyttänyt melatoniinia nukkumiseen. Lause2: Hän sanoi eilen nähneensä unta kauniista keltasilmäisestä naisesta. Lause3: Hän sanoi, että uni oli elävä ja seksuaalinen. Lause4: Varoitin häntä ottamasta liikaa lääkkeitä. Lause5: Hän väittää melatoniinin olevan vaaratonta.</w:t>
      </w:r>
    </w:p>
    <w:p>
      <w:r>
        <w:rPr>
          <w:b/>
        </w:rPr>
        <w:t xml:space="preserve">Tulos</w:t>
      </w:r>
    </w:p>
    <w:p>
      <w:r>
        <w:t xml:space="preserve">Minä (itse), Keltasilmäinen nainen, Sam</w:t>
      </w:r>
    </w:p>
    <w:p>
      <w:r>
        <w:rPr>
          <w:b/>
        </w:rPr>
        <w:t xml:space="preserve">Esimerkki 4.5524</w:t>
      </w:r>
    </w:p>
    <w:p>
      <w:r>
        <w:t xml:space="preserve">Lause1: Kayla oli huilisti, joka kävi musiikkikoulua. Lause2: Kaylan tavoitteena oli soittaa jonain päivänä ammattimaisesti orkesterissa. Lause3: Eräänä iltana harjoitukset olivat erityisen rankat. Lause4: Hän ajatteli, että hän saattaisi jättää koulun, koska hän ei ollut tarpeeksi hyvä. Lause5: Hänellä oli hieno esitys ystäviensä kanssa, joten hän päätti jäädä.</w:t>
      </w:r>
    </w:p>
    <w:p>
      <w:r>
        <w:rPr>
          <w:b/>
        </w:rPr>
        <w:t xml:space="preserve">Tulos</w:t>
      </w:r>
    </w:p>
    <w:p>
      <w:r>
        <w:t xml:space="preserve">Kayla, ystävät, orkesteri</w:t>
      </w:r>
    </w:p>
    <w:p>
      <w:r>
        <w:rPr>
          <w:b/>
        </w:rPr>
        <w:t xml:space="preserve">Esimerkki 4.5525</w:t>
      </w:r>
    </w:p>
    <w:p>
      <w:r>
        <w:t xml:space="preserve">Lause1: Josh halusi ryhtyä sumopainijaksi. Lause2: Hän muutti Japaniin harjoittelemaan dojossa. Lause3: Hän harjoitteli kaksi vuotta. Lause4: Lopulta hän päätti testata taitojaan oikeassa ottelussa. Lause5: Hän hävisi ottelun yhdessä minuutissa!</w:t>
      </w:r>
    </w:p>
    <w:p>
      <w:r>
        <w:rPr>
          <w:b/>
        </w:rPr>
        <w:t xml:space="preserve">Tulos</w:t>
      </w:r>
    </w:p>
    <w:p>
      <w:r>
        <w:t xml:space="preserve">Josh</w:t>
      </w:r>
    </w:p>
    <w:p>
      <w:r>
        <w:rPr>
          <w:b/>
        </w:rPr>
        <w:t xml:space="preserve">Esimerkki 4.5526</w:t>
      </w:r>
    </w:p>
    <w:p>
      <w:r>
        <w:t xml:space="preserve">Lause1: Sally haluaa pienen talon. Lause2: Hän pitää enemmän niistä, jotka ovat siirrettävissä. Lause3: Hän teki paljon tutkimusta löytääkseen itselleen sopivan. Lause4: Kesti muutaman kuukauden, mutta lopulta hän löysi sen! Lause5: Kun hän näki sen henkilökohtaisesti, hän oli aivan häkeltynyt.</w:t>
      </w:r>
    </w:p>
    <w:p>
      <w:r>
        <w:rPr>
          <w:b/>
        </w:rPr>
        <w:t xml:space="preserve">Tulos</w:t>
      </w:r>
    </w:p>
    <w:p>
      <w:r>
        <w:t xml:space="preserve">Sally</w:t>
      </w:r>
    </w:p>
    <w:p>
      <w:r>
        <w:rPr>
          <w:b/>
        </w:rPr>
        <w:t xml:space="preserve">Esimerkki 4.5527</w:t>
      </w:r>
    </w:p>
    <w:p>
      <w:r>
        <w:t xml:space="preserve">Lause1: Angel on lemmikkikissani. Lause2: Hän juo vettä vain pikarista. Lause3: Hän on hyvin hemmoteltu kissa. Lause4: Yritin antaa sille kissanruokaa. Lause5: Se kieltäytyi syömästä sitä ja syö vain ihmisruokaa!</w:t>
      </w:r>
    </w:p>
    <w:p>
      <w:r>
        <w:rPr>
          <w:b/>
        </w:rPr>
        <w:t xml:space="preserve">Tulos</w:t>
      </w:r>
    </w:p>
    <w:p>
      <w:r>
        <w:t xml:space="preserve">Minä (itse), Angel</w:t>
      </w:r>
    </w:p>
    <w:p>
      <w:r>
        <w:rPr>
          <w:b/>
        </w:rPr>
        <w:t xml:space="preserve">Esimerkki 4.5528</w:t>
      </w:r>
    </w:p>
    <w:p>
      <w:r>
        <w:t xml:space="preserve">Lause1: Isoäitini osallistui pienen kotikaupunkinsa kilpailuun. Lause2: Hän uskoi, että hänellä oli suurin puu, ja halusi voittaa. Lause3: Hänen kuusensa oli valtava ja hyvin vanha. Lause4: Lopulta hän voitti kilpailun ja sai 100 dollarin shekin. Lause5: Lehdessä julkaistiin kuva, jossa hän piti shekkiä kädessään.</w:t>
      </w:r>
    </w:p>
    <w:p>
      <w:r>
        <w:rPr>
          <w:b/>
        </w:rPr>
        <w:t xml:space="preserve">Tulos</w:t>
      </w:r>
    </w:p>
    <w:p>
      <w:r>
        <w:t xml:space="preserve">Minä (itse), Isoäitini</w:t>
      </w:r>
    </w:p>
    <w:p>
      <w:r>
        <w:rPr>
          <w:b/>
        </w:rPr>
        <w:t xml:space="preserve">Esimerkki 4.5529</w:t>
      </w:r>
    </w:p>
    <w:p>
      <w:r>
        <w:t xml:space="preserve">Lause1: Jay halusi syödä paahtopaistia päivälliseksi. Lause2: Hän kokosi ainekset ja huomasi, että häneltä puuttuivat vihannekset. Lause3: Niinpä hän päätti heittää tilalle tölkit vihreitä papuja. Lause4: Kun muhennos oli valmis, hän teki siitä makutestin. Lause5: Se oli huonoin muhennos, jota hän oli koskaan elämässään maistanut!</w:t>
      </w:r>
    </w:p>
    <w:p>
      <w:r>
        <w:rPr>
          <w:b/>
        </w:rPr>
        <w:t xml:space="preserve">Tulos</w:t>
      </w:r>
    </w:p>
    <w:p>
      <w:r>
        <w:t xml:space="preserve">Jay</w:t>
      </w:r>
    </w:p>
    <w:p>
      <w:r>
        <w:rPr>
          <w:b/>
        </w:rPr>
        <w:t xml:space="preserve">Esimerkki 4.5530</w:t>
      </w:r>
    </w:p>
    <w:p>
      <w:r>
        <w:t xml:space="preserve">Lause1: Meksikolainen ravintola avattiin. Lause2: Se näytti hyvältä. Lause3: Nance halusi mennä. Lause4: Kun hän meni, hän piti siitä. Lause5: Hän oli iloinen, että se oli hyvä.</w:t>
      </w:r>
    </w:p>
    <w:p>
      <w:r>
        <w:rPr>
          <w:b/>
        </w:rPr>
        <w:t xml:space="preserve">Tulos</w:t>
      </w:r>
    </w:p>
    <w:p>
      <w:r>
        <w:t xml:space="preserve">Nance</w:t>
      </w:r>
    </w:p>
    <w:p>
      <w:r>
        <w:rPr>
          <w:b/>
        </w:rPr>
        <w:t xml:space="preserve">Esimerkki 4.5531</w:t>
      </w:r>
    </w:p>
    <w:p>
      <w:r>
        <w:t xml:space="preserve">Lause1: Brad rakasti käydä ostoksilla. Lause2: Hänen lempikauppansa oli Target. Lause3: Brad osti muutaman tavaran alennusmyynnistä. Lause4: Brad päätti hakea popcornia ja lähteä ulos. Lause5: Brad rakastaa Targetia ja tulee sinne uudelleen.</w:t>
      </w:r>
    </w:p>
    <w:p>
      <w:r>
        <w:rPr>
          <w:b/>
        </w:rPr>
        <w:t xml:space="preserve">Tulos</w:t>
      </w:r>
    </w:p>
    <w:p>
      <w:r>
        <w:t xml:space="preserve">Brad</w:t>
      </w:r>
    </w:p>
    <w:p>
      <w:r>
        <w:rPr>
          <w:b/>
        </w:rPr>
        <w:t xml:space="preserve">Esimerkki 4.5532</w:t>
      </w:r>
    </w:p>
    <w:p>
      <w:r>
        <w:t xml:space="preserve">Lause1: Tanya yritti kommunikoida Khanin kanssa. Lause2: Khan ei kuullut häntä lainkaan, koska hänellä oli kuulokkeet päässään. Lause3: Tanya yritti huutaa hänelle. Lause4: Lisäksi hän kaatoi Thanin tuolin. Lause5: Khan katsoi häntä kuin hullua hullua.</w:t>
      </w:r>
    </w:p>
    <w:p>
      <w:r>
        <w:rPr>
          <w:b/>
        </w:rPr>
        <w:t xml:space="preserve">Tulos</w:t>
      </w:r>
    </w:p>
    <w:p>
      <w:r>
        <w:t xml:space="preserve">Tanya, Khan</w:t>
      </w:r>
    </w:p>
    <w:p>
      <w:r>
        <w:rPr>
          <w:b/>
        </w:rPr>
        <w:t xml:space="preserve">Esimerkki 4.5533</w:t>
      </w:r>
    </w:p>
    <w:p>
      <w:r>
        <w:t xml:space="preserve">Lause1: Perheeni pystytti joulukuusen kiitospäivän iltana. Lause2: Me kaikki autoimme koristeiden kanssa. Lause3: Lapsilla oli niin hauskaa katsella koristeluja menneiltä vuosilta. Lause4: Saimme kaiken puuhun, ja se näyttää hieman sekavalta. Lause5: Kaikki muistot tekevät siitä kuitenkin kauniin.</w:t>
      </w:r>
    </w:p>
    <w:p>
      <w:r>
        <w:rPr>
          <w:b/>
        </w:rPr>
        <w:t xml:space="preserve">Tulos</w:t>
      </w:r>
    </w:p>
    <w:p>
      <w:r>
        <w:t xml:space="preserve">Minä (itse), Lapset, Perhe</w:t>
      </w:r>
    </w:p>
    <w:p>
      <w:r>
        <w:rPr>
          <w:b/>
        </w:rPr>
        <w:t xml:space="preserve">Esimerkki 4.5534</w:t>
      </w:r>
    </w:p>
    <w:p>
      <w:r>
        <w:t xml:space="preserve">Lause1: Clara rakasti poikaystävänsä pettämistä. Lause2: Eräänä päivänä hän näki Claran lähtevän parhaan ystävänsä luota. Lause3: Hän otti Claran kiinni heti, kun näki hänet. Lause4: Clara valehteli ja sanoi, ettei mitään tapahtunut. Lause5: Onneksi Claran poikaystävä uskoi häntä.</w:t>
      </w:r>
    </w:p>
    <w:p>
      <w:r>
        <w:rPr>
          <w:b/>
        </w:rPr>
        <w:t xml:space="preserve">Tulos</w:t>
      </w:r>
    </w:p>
    <w:p>
      <w:r>
        <w:t xml:space="preserve">Paras ystävä, Clara</w:t>
      </w:r>
    </w:p>
    <w:p>
      <w:r>
        <w:rPr>
          <w:b/>
        </w:rPr>
        <w:t xml:space="preserve">Esimerkki 4.5535</w:t>
      </w:r>
    </w:p>
    <w:p>
      <w:r>
        <w:t xml:space="preserve">Lause1: Annie oli maanantaina kokeessa. Lause2: Hän meni keilaamaan perjantaina. Lause3: Hän meni ostoskeskukseen lauantaina. Lause4: Hän katsoi televisiota sunnuntaina. Lause5: Annie reputti kokeensa.</w:t>
      </w:r>
    </w:p>
    <w:p>
      <w:r>
        <w:rPr>
          <w:b/>
        </w:rPr>
        <w:t xml:space="preserve">Tulos</w:t>
      </w:r>
    </w:p>
    <w:p>
      <w:r>
        <w:t xml:space="preserve">Annie</w:t>
      </w:r>
    </w:p>
    <w:p>
      <w:r>
        <w:rPr>
          <w:b/>
        </w:rPr>
        <w:t xml:space="preserve">Esimerkki 4.5536</w:t>
      </w:r>
    </w:p>
    <w:p>
      <w:r>
        <w:t xml:space="preserve">Lause1: Hiukseni alkoivat olla hyvin pörröiset. Lause2: Päätin mennä leikkauttamaan ne. Lause3: Menin paikalliseen parturiin. Lause4: Menin sisälle ja sain hienon hiustenleikkuun. Lause5: Kun se oli ohi, näytin paljon paremmalta.</w:t>
      </w:r>
    </w:p>
    <w:p>
      <w:r>
        <w:rPr>
          <w:b/>
        </w:rPr>
        <w:t xml:space="preserve">Tulos</w:t>
      </w:r>
    </w:p>
    <w:p>
      <w:r>
        <w:t xml:space="preserve">Minä (itse)</w:t>
      </w:r>
    </w:p>
    <w:p>
      <w:r>
        <w:rPr>
          <w:b/>
        </w:rPr>
        <w:t xml:space="preserve">Esimerkki 4.5537</w:t>
      </w:r>
    </w:p>
    <w:p>
      <w:r>
        <w:t xml:space="preserve">Lause1: Dale oli tylsistynyt ja lähti kävelylle. Lause2: Hän näki paikallisen ruokalan ja päätti mennä sinne. Lause3: Kun hän käveli sisään, hänen silmäänsä osui flipperikone. Lause4: Hän käveli sinne pelaamaan ja laittoi iloisesti kaikki kolikkonsa peliin. Lause5: Yhtäkkiä peli jumittui ja Dale menetti kaikki rahansa.</w:t>
      </w:r>
    </w:p>
    <w:p>
      <w:r>
        <w:rPr>
          <w:b/>
        </w:rPr>
        <w:t xml:space="preserve">Tulos</w:t>
      </w:r>
    </w:p>
    <w:p>
      <w:r>
        <w:t xml:space="preserve">Dale</w:t>
      </w:r>
    </w:p>
    <w:p>
      <w:r>
        <w:rPr>
          <w:b/>
        </w:rPr>
        <w:t xml:space="preserve">Esimerkki 4.5538</w:t>
      </w:r>
    </w:p>
    <w:p>
      <w:r>
        <w:t xml:space="preserve">Lause1: Kevin tarvitsi uuden kännykän. Lause2: Hänen vanhempi kännykkänsä oli hajonnut. Lause3: Hän meni nettiin ja vertaili eri puhelimia. Lause4: Hän löysi haluamansa puhelimen alennuksesta. Lause5: Hän osti sen ja sai sen muutamassa päivässä.</w:t>
      </w:r>
    </w:p>
    <w:p>
      <w:r>
        <w:rPr>
          <w:b/>
        </w:rPr>
        <w:t xml:space="preserve">Tulos</w:t>
      </w:r>
    </w:p>
    <w:p>
      <w:r>
        <w:t xml:space="preserve">Kevin</w:t>
      </w:r>
    </w:p>
    <w:p>
      <w:r>
        <w:rPr>
          <w:b/>
        </w:rPr>
        <w:t xml:space="preserve">Esimerkki 4.5539</w:t>
      </w:r>
    </w:p>
    <w:p>
      <w:r>
        <w:t xml:space="preserve">Lause1: Mike lähti kävelylle ulos. Lause2: Noin 10 minuuttia myöhemmin alkoi sataa. Lause3: Mike juoksi suojaan yrittäen pysyä kuivana. Lause4: Hän löysi suojaa puiston sillan alta. Lause5: Kun sade loppui, hän jatkoi kävelyä juuri muodostuneen sateenkaaren alla.</w:t>
      </w:r>
    </w:p>
    <w:p>
      <w:r>
        <w:rPr>
          <w:b/>
        </w:rPr>
        <w:t xml:space="preserve">Tulos</w:t>
      </w:r>
    </w:p>
    <w:p>
      <w:r>
        <w:t xml:space="preserve">Mike</w:t>
      </w:r>
    </w:p>
    <w:p>
      <w:r>
        <w:rPr>
          <w:b/>
        </w:rPr>
        <w:t xml:space="preserve">Esimerkki 4.5540</w:t>
      </w:r>
    </w:p>
    <w:p>
      <w:r>
        <w:t xml:space="preserve">Lause1: Tulin töistä kotiin. Lause2: Vaihdettuani kotivaatteet yritin laittaa ruokaa. Lause3: Silmäni alkoivat kuitenkin sulkeutua, kun söin ruokaa. Lause4: Menin heti nukkumaan. Lause5: Heräsin vasta yhdeltä iltapäivällä.</w:t>
      </w:r>
    </w:p>
    <w:p>
      <w:r>
        <w:rPr>
          <w:b/>
        </w:rPr>
        <w:t xml:space="preserve">Tulos</w:t>
      </w:r>
    </w:p>
    <w:p>
      <w:r>
        <w:t xml:space="preserve">Minä (itse)</w:t>
      </w:r>
    </w:p>
    <w:p>
      <w:r>
        <w:rPr>
          <w:b/>
        </w:rPr>
        <w:t xml:space="preserve">Esimerkki 4.5541</w:t>
      </w:r>
    </w:p>
    <w:p>
      <w:r>
        <w:t xml:space="preserve">Lause1: Lähetin vaimolleni kukkia hänen syntymäpäivänään. Lause2: Tyttäreni teki samoin. Lause3: Poikani tuli syömään kanssamme. Lause4: Hän toi myös kukkia. Lause5: Asunto tuoksuu kukkakaupalta.</w:t>
      </w:r>
    </w:p>
    <w:p>
      <w:r>
        <w:rPr>
          <w:b/>
        </w:rPr>
        <w:t xml:space="preserve">Tulos</w:t>
      </w:r>
    </w:p>
    <w:p>
      <w:r>
        <w:t xml:space="preserve">Minä (itse), Poikani, Vaimoni, Tyttäreni.</w:t>
      </w:r>
    </w:p>
    <w:p>
      <w:r>
        <w:rPr>
          <w:b/>
        </w:rPr>
        <w:t xml:space="preserve">Esimerkki 4.5542</w:t>
      </w:r>
    </w:p>
    <w:p>
      <w:r>
        <w:t xml:space="preserve">Lause1: Bobby halusi leikkiä ulkona. Lause2: Hän meni puistoon. Lause3: Siellä oli paljon asioita, joilla leikkiä. Lause4: Hän meni liukumäkeä alas. Lause5: Hänellä oli hauskaa puistossa.</w:t>
      </w:r>
    </w:p>
    <w:p>
      <w:r>
        <w:rPr>
          <w:b/>
        </w:rPr>
        <w:t xml:space="preserve">Tulos</w:t>
      </w:r>
    </w:p>
    <w:p>
      <w:r>
        <w:t xml:space="preserve">Bobby</w:t>
      </w:r>
    </w:p>
    <w:p>
      <w:r>
        <w:rPr>
          <w:b/>
        </w:rPr>
        <w:t xml:space="preserve">Esimerkki 4.5543</w:t>
      </w:r>
    </w:p>
    <w:p>
      <w:r>
        <w:t xml:space="preserve">Lause1: Lily joutui vaihtamaan vauvansa vaipan. Lause2: Hän kävi hakemassa yhden ja huomasi, että ne olivat loppu. Lause3: Lilyllä ei ollut rahaa, mutta hän tarvitsi vaippoja. Lause4: Hän päätti kysellä kaupungilla. Lause5: Onneksi hänen naapurinsa pystyi lainaamaan hänelle niitä.</w:t>
      </w:r>
    </w:p>
    <w:p>
      <w:r>
        <w:rPr>
          <w:b/>
        </w:rPr>
        <w:t xml:space="preserve">Tulos</w:t>
      </w:r>
    </w:p>
    <w:p>
      <w:r>
        <w:t xml:space="preserve">Lilyn naapuri, Lily, Lilyn vauva</w:t>
      </w:r>
    </w:p>
    <w:p>
      <w:r>
        <w:rPr>
          <w:b/>
        </w:rPr>
        <w:t xml:space="preserve">Esimerkki 4.5544</w:t>
      </w:r>
    </w:p>
    <w:p>
      <w:r>
        <w:t xml:space="preserve">Lause1: John nousi aamulla, valmiina ensimmäiselle tunnilleen. Lause2: Hän tajusi ennen lähtöä, ettei hänellä ollut puhelintaan. Lause3: Hän etsi sitä tunnin ajan, mutta luovutti lopulta. Lause4: Hän spurttasi tunnille ja muisti olevansa myöhässä. Lause5: Kun hän juoksi sisään luokkaan, professori katsoi häntä ilkeästi.</w:t>
      </w:r>
    </w:p>
    <w:p>
      <w:r>
        <w:rPr>
          <w:b/>
        </w:rPr>
        <w:t xml:space="preserve">Tulos</w:t>
      </w:r>
    </w:p>
    <w:p>
      <w:r>
        <w:t xml:space="preserve">Professori, John</w:t>
      </w:r>
    </w:p>
    <w:p>
      <w:r>
        <w:rPr>
          <w:b/>
        </w:rPr>
        <w:t xml:space="preserve">Esimerkki 4.5545</w:t>
      </w:r>
    </w:p>
    <w:p>
      <w:r>
        <w:t xml:space="preserve">Lause1: Randy oli vähäkalorisella ruokavaliolla. Lause2: Ja se sai hänet voimaan paremmin kuin koskaan. Lause3: Mutta hän oli tottunut syömään useammin. Lause4: Ja hän menetti malttinsa, kun hänen äitinsä toi kotiin donitseja. Lause5: Randy katui, ettei hän pysynyt ruokavaliossaan.</w:t>
      </w:r>
    </w:p>
    <w:p>
      <w:r>
        <w:rPr>
          <w:b/>
        </w:rPr>
        <w:t xml:space="preserve">Tulos</w:t>
      </w:r>
    </w:p>
    <w:p>
      <w:r>
        <w:t xml:space="preserve">Randy, äiti</w:t>
      </w:r>
    </w:p>
    <w:p>
      <w:r>
        <w:rPr>
          <w:b/>
        </w:rPr>
        <w:t xml:space="preserve">Esimerkki 4.5546</w:t>
      </w:r>
    </w:p>
    <w:p>
      <w:r>
        <w:t xml:space="preserve">Lause1: Pihani oli lehtien peitossa. Lause2: Laitoin saappaat jalkaan ja menin ulos. Lause3: Menin vajan luo ja otin haravan. Lause4: Haravoin lehdet pihaltani. Lause5: Laitoin lehdet pusseihin ja menin sisälle.</w:t>
      </w:r>
    </w:p>
    <w:p>
      <w:r>
        <w:rPr>
          <w:b/>
        </w:rPr>
        <w:t xml:space="preserve">Tulos</w:t>
      </w:r>
    </w:p>
    <w:p>
      <w:r>
        <w:t xml:space="preserve">Minä (itse)</w:t>
      </w:r>
    </w:p>
    <w:p>
      <w:r>
        <w:rPr>
          <w:b/>
        </w:rPr>
        <w:t xml:space="preserve">Esimerkki 4.5547</w:t>
      </w:r>
    </w:p>
    <w:p>
      <w:r>
        <w:t xml:space="preserve">Lause1: Francine oli ylpeä talostaan. Lause2: Se oli aina siisti, puhdas ja valmis vieraita varten. Lause3: Eräänä päivänä valtava ukkosmyrsky repi reiän talon kattoon. Lause4: Vesi valui taloon nopeasti. Lause5: Francine tiesi heti, ettei hänen talonsa olisi enää entisensä.</w:t>
      </w:r>
    </w:p>
    <w:p>
      <w:r>
        <w:rPr>
          <w:b/>
        </w:rPr>
        <w:t xml:space="preserve">Tulos</w:t>
      </w:r>
    </w:p>
    <w:p>
      <w:r>
        <w:t xml:space="preserve">Yritys, Francine</w:t>
      </w:r>
    </w:p>
    <w:p>
      <w:r>
        <w:rPr>
          <w:b/>
        </w:rPr>
        <w:t xml:space="preserve">Esimerkki 4.5548</w:t>
      </w:r>
    </w:p>
    <w:p>
      <w:r>
        <w:t xml:space="preserve">Lause1: Valtakunnassa oli sota. Lause2: Kilpaileva valtakunta halusi vallata kuninkaan maat. Lause3: Kuningas lähetti paljon joukkoja sotaan. Lause4: Kuningas ja hänen kansansa nousivat pahojen voimien yläpuolelle. Lause5: Kuningas ja hänen armeijansa puolustautuivat voitokkaasti.</w:t>
      </w:r>
    </w:p>
    <w:p>
      <w:r>
        <w:rPr>
          <w:b/>
        </w:rPr>
        <w:t xml:space="preserve">Tulos</w:t>
      </w:r>
    </w:p>
    <w:p>
      <w:r>
        <w:t xml:space="preserve">Kuningas, armeija, joukot, ihmiset</w:t>
      </w:r>
    </w:p>
    <w:p>
      <w:r>
        <w:rPr>
          <w:b/>
        </w:rPr>
        <w:t xml:space="preserve">Esimerkki 4.5549</w:t>
      </w:r>
    </w:p>
    <w:p>
      <w:r>
        <w:t xml:space="preserve">Lause1: Bob pelkäsi aina hämähäkkejä kasvaessaan. Lause2: Aina kun hän näki hämähäkin, hän huusi ja talloi sen päälle. Lause3: Hänen vaimonsa ei pitänyt siitä, sillä hänen mielestään hämähäkit olivat hyviä. Lause4: Niinpä hän alkoi opettaa hänelle turvallisesti hämähäkkejä. Lause5: Nyt Bob ei enää pelkää niitä yhtä paljon ja jopa toivottaa ne tervetulleiksi.</w:t>
      </w:r>
    </w:p>
    <w:p>
      <w:r>
        <w:rPr>
          <w:b/>
        </w:rPr>
        <w:t xml:space="preserve">Tulos</w:t>
      </w:r>
    </w:p>
    <w:p>
      <w:r>
        <w:t xml:space="preserve">Bob, hämähäkit, vaimo</w:t>
      </w:r>
    </w:p>
    <w:p>
      <w:r>
        <w:rPr>
          <w:b/>
        </w:rPr>
        <w:t xml:space="preserve">Esimerkki 4.5550</w:t>
      </w:r>
    </w:p>
    <w:p>
      <w:r>
        <w:t xml:space="preserve">Lause1: Tänään John oli menossa Disneylandiin ensimmäistä kertaa. Lause2: Hän oli innoissaan, koska oli kuullut ystäviltään paljon hyvää siitä. Lause3: Hän ja hänen perheensä ajoivat Disneylandiin. Lause4: John todella nautti Disneylandista. Lause5: Hän halusi mennä uudestaan.</w:t>
      </w:r>
    </w:p>
    <w:p>
      <w:r>
        <w:rPr>
          <w:b/>
        </w:rPr>
        <w:t xml:space="preserve">Tulos</w:t>
      </w:r>
    </w:p>
    <w:p>
      <w:r>
        <w:t xml:space="preserve">John, ystävät, perhe</w:t>
      </w:r>
    </w:p>
    <w:p>
      <w:r>
        <w:rPr>
          <w:b/>
        </w:rPr>
        <w:t xml:space="preserve">Esimerkki 4.5551</w:t>
      </w:r>
    </w:p>
    <w:p>
      <w:r>
        <w:t xml:space="preserve">Lause1: Tom halusi varastaa kuulokkeet. Lause2: Hän halusi tehdä sillä vaikutuksen ystäviinsä. Lause3: Hän kävi paikallisessa kaupassa varastamassa ne. Lause4: Tom onnistui varastamaan kuulokkeet jäämättä kiinni. Lause5: Mutta Tom tunsi syyllisyyttä ja meni heti takaisin ostamaan ne.</w:t>
      </w:r>
    </w:p>
    <w:p>
      <w:r>
        <w:rPr>
          <w:b/>
        </w:rPr>
        <w:t xml:space="preserve">Tulos</w:t>
      </w:r>
    </w:p>
    <w:p>
      <w:r>
        <w:t xml:space="preserve">Hänen ystävänsä Tom</w:t>
      </w:r>
    </w:p>
    <w:p>
      <w:r>
        <w:rPr>
          <w:b/>
        </w:rPr>
        <w:t xml:space="preserve">Esimerkki 4.5552</w:t>
      </w:r>
    </w:p>
    <w:p>
      <w:r>
        <w:t xml:space="preserve">Lause1: Drew piti Charlesista ja siksi hän pakotti Jimin palkkaamaan hänet. Lause2: Mutta Jim sanoi, että Charles ei sopisi hänelle. Lause3: Jim oli oikeassa. Lause4: Hän ja Charles eivät tulleet toimeen kokouksissa. Lause5: Charles kertoi Drew'lle, ettei Jim pitänyt hänestä ja että Jim oli homo.</w:t>
      </w:r>
    </w:p>
    <w:p>
      <w:r>
        <w:rPr>
          <w:b/>
        </w:rPr>
        <w:t xml:space="preserve">Tulos</w:t>
      </w:r>
    </w:p>
    <w:p>
      <w:r>
        <w:t xml:space="preserve">Jim, Charles, Drew</w:t>
      </w:r>
    </w:p>
    <w:p>
      <w:r>
        <w:rPr>
          <w:b/>
        </w:rPr>
        <w:t xml:space="preserve">Esimerkki 4.5553</w:t>
      </w:r>
    </w:p>
    <w:p>
      <w:r>
        <w:t xml:space="preserve">Lause1: Jake oli väsynyt pitkän työpäivän jälkeen. Lause2: Hän pelkäsi työmatkaansa. Lause3: Hän oli jumissa moottoritiellä 30 minuuttia liikenteen takia. Lause4: Kun hän vihdoin saapui kotiin, hän nukahti heti. Lause5: Hän otti päiväunet ja teki sitten itselleen päivällistä.</w:t>
      </w:r>
    </w:p>
    <w:p>
      <w:r>
        <w:rPr>
          <w:b/>
        </w:rPr>
        <w:t xml:space="preserve">Tulos</w:t>
      </w:r>
    </w:p>
    <w:p>
      <w:r>
        <w:t xml:space="preserve">Jake</w:t>
      </w:r>
    </w:p>
    <w:p>
      <w:r>
        <w:rPr>
          <w:b/>
        </w:rPr>
        <w:t xml:space="preserve">Esimerkki 4.5554</w:t>
      </w:r>
    </w:p>
    <w:p>
      <w:r>
        <w:t xml:space="preserve">Lause1: Oli hyvin tuulinen päivä. Lause2: Sää oli täydellinen leijan lennättämiseen. Lause3: Cal päästi leijansa ilmaan ja katseli, kuinka se nousi ilmaan. Lause4: Hän juoksi pellon poikki, mutta pian hän tunsi nykäyksen narussaan. Lause5: Leija juuttui puuhun.</w:t>
      </w:r>
    </w:p>
    <w:p>
      <w:r>
        <w:rPr>
          <w:b/>
        </w:rPr>
        <w:t xml:space="preserve">Tulos</w:t>
      </w:r>
    </w:p>
    <w:p>
      <w:r>
        <w:t xml:space="preserve">Cal</w:t>
      </w:r>
    </w:p>
    <w:p>
      <w:r>
        <w:rPr>
          <w:b/>
        </w:rPr>
        <w:t xml:space="preserve">Esimerkki 4.5555</w:t>
      </w:r>
    </w:p>
    <w:p>
      <w:r>
        <w:t xml:space="preserve">Lause1: Henry tarvitsee rahaa. Lause2: Henryllä on idea. Lause3: Hän menee pankkiin. Lause4: Hän yrittää ryöstää pankin. Lause5: Hän jää kiinni ja joutuu vankilaan.</w:t>
      </w:r>
    </w:p>
    <w:p>
      <w:r>
        <w:rPr>
          <w:b/>
        </w:rPr>
        <w:t xml:space="preserve">Tulos</w:t>
      </w:r>
    </w:p>
    <w:p>
      <w:r>
        <w:t xml:space="preserve">Henry</w:t>
      </w:r>
    </w:p>
    <w:p>
      <w:r>
        <w:rPr>
          <w:b/>
        </w:rPr>
        <w:t xml:space="preserve">Esimerkki 4.5556</w:t>
      </w:r>
    </w:p>
    <w:p>
      <w:r>
        <w:t xml:space="preserve">Lause1: Lauralla oli todella vanha tuoli. Lause2: Hän halusi korjata sen. Lause3: Hän osti maalia rautakaupasta. Lause4: Hän ruiskutti maalia koko tuolin päälle. Lause5: Tuoli näytti sen jälkeen aivan uudelta.</w:t>
      </w:r>
    </w:p>
    <w:p>
      <w:r>
        <w:rPr>
          <w:b/>
        </w:rPr>
        <w:t xml:space="preserve">Tulos</w:t>
      </w:r>
    </w:p>
    <w:p>
      <w:r>
        <w:t xml:space="preserve">Laura</w:t>
      </w:r>
    </w:p>
    <w:p>
      <w:r>
        <w:rPr>
          <w:b/>
        </w:rPr>
        <w:t xml:space="preserve">Esimerkki 4.5557</w:t>
      </w:r>
    </w:p>
    <w:p>
      <w:r>
        <w:t xml:space="preserve">Lause1: Tom oli juoksemassa. Lause2: Hän väänsi jalkansa oudolla tavalla. Lause3: Hän kävi röntgenkuvassa, mutta mitään ei ollut murtunut. Lause4: Tomilla oli silti outo olo. Lause5: Lopulta he totesivat, että hänellä oli nivelside revennyt.</w:t>
      </w:r>
    </w:p>
    <w:p>
      <w:r>
        <w:rPr>
          <w:b/>
        </w:rPr>
        <w:t xml:space="preserve">Tulos</w:t>
      </w:r>
    </w:p>
    <w:p>
      <w:r>
        <w:t xml:space="preserve">Tom</w:t>
      </w:r>
    </w:p>
    <w:p>
      <w:r>
        <w:rPr>
          <w:b/>
        </w:rPr>
        <w:t xml:space="preserve">Esimerkki 4.5558</w:t>
      </w:r>
    </w:p>
    <w:p>
      <w:r>
        <w:t xml:space="preserve">Lause1: Sarah oli siirtämässä tavaroitaan. Lause2: Hän pakkasi ne laatikoihin. Lause3: Yksi laatikko kaatui. Lause4: Sarah alkoi itkeä. Lause5: Hänen uudet lasimukinsa olivat menneet rikki.</w:t>
      </w:r>
    </w:p>
    <w:p>
      <w:r>
        <w:rPr>
          <w:b/>
        </w:rPr>
        <w:t xml:space="preserve">Tulos</w:t>
      </w:r>
    </w:p>
    <w:p>
      <w:r>
        <w:t xml:space="preserve">Sarah</w:t>
      </w:r>
    </w:p>
    <w:p>
      <w:r>
        <w:rPr>
          <w:b/>
        </w:rPr>
        <w:t xml:space="preserve">Esimerkki 4.5559</w:t>
      </w:r>
    </w:p>
    <w:p>
      <w:r>
        <w:t xml:space="preserve">Lause1: Lentäjä pyysi matkustamoa istumaan. Lause2: Lentoemäntä ei ollut varma, miksi. Lause3: Häntä pelotti. Lause4: Hän kiinnitti turvavyönsä. Lause5: Hän tiesi, että kone oli tuomittu putoamaan.</w:t>
      </w:r>
    </w:p>
    <w:p>
      <w:r>
        <w:rPr>
          <w:b/>
        </w:rPr>
        <w:t xml:space="preserve">Tulos</w:t>
      </w:r>
    </w:p>
    <w:p>
      <w:r>
        <w:t xml:space="preserve">Matkustamo, Lentoemäntä, Lentäjä</w:t>
      </w:r>
    </w:p>
    <w:p>
      <w:r>
        <w:rPr>
          <w:b/>
        </w:rPr>
        <w:t xml:space="preserve">Esimerkki 4.5560</w:t>
      </w:r>
    </w:p>
    <w:p>
      <w:r>
        <w:t xml:space="preserve">Lause1: Abby tapasi aikamatkustajan ravintolassa. Lause2: Hän tapasi miehen uudelleen asunnossa, päällään huomattavasti vähemmän. Lause3: Abby ei saanut tiedemiestä pois päästään. Lause4: Viikkoja kului, ja suhde kirjattiin hänen muistiinpanoihinsa yhä uudelleen ja uudelleen. Lause5: Abby ei osannut päättää, miten päättää kirjoittamansa scifi-tarinan.</w:t>
      </w:r>
    </w:p>
    <w:p>
      <w:r>
        <w:rPr>
          <w:b/>
        </w:rPr>
        <w:t xml:space="preserve">Tulos</w:t>
      </w:r>
    </w:p>
    <w:p>
      <w:r>
        <w:t xml:space="preserve">Matkailija, Abby</w:t>
      </w:r>
    </w:p>
    <w:p>
      <w:r>
        <w:rPr>
          <w:b/>
        </w:rPr>
        <w:t xml:space="preserve">Esimerkki 4.5561</w:t>
      </w:r>
    </w:p>
    <w:p>
      <w:r>
        <w:t xml:space="preserve">Lause1: Olin kaupassa isoäitini kanssa. Lause2: Mummi piti minua kädestä kiinni, jotta en eksyisi. Lause3: Päästin irti isoäidin kädestä. Lause4: Hetkeä myöhemmin olin eksyksissä. Lause5: Menen etsimään isoäitiä, löydän hänet ja otan häntä taas kädestä kiinni.</w:t>
      </w:r>
    </w:p>
    <w:p>
      <w:r>
        <w:rPr>
          <w:b/>
        </w:rPr>
        <w:t xml:space="preserve">Tulos</w:t>
      </w:r>
    </w:p>
    <w:p>
      <w:r>
        <w:t xml:space="preserve">Minä (itse), isoäiti</w:t>
      </w:r>
    </w:p>
    <w:p>
      <w:r>
        <w:rPr>
          <w:b/>
        </w:rPr>
        <w:t xml:space="preserve">Esimerkki 4.5562</w:t>
      </w:r>
    </w:p>
    <w:p>
      <w:r>
        <w:t xml:space="preserve">Lause1: Tim on pelannut Monopoly-kilpailua paikallisessa ruokakaupassaan. Lause2: Tim saa yhden niistä kahdesta palasta, jotka hän tarvitsee miljoonan dollarin palkintoa varten. Lause3: Tim tietää, että mahdollisuudet löytää toinen pala ovat lähes olemattomat. Lause4: Niinpä hän laittaa ilmoituksia ympäri Craigslistia etsien toista palaa. Lause5: Hän löytää jonkun, jolla se on, ja jakaa palkinnon hänen kanssaan.</w:t>
      </w:r>
    </w:p>
    <w:p>
      <w:r>
        <w:rPr>
          <w:b/>
        </w:rPr>
        <w:t xml:space="preserve">Tulos</w:t>
      </w:r>
    </w:p>
    <w:p>
      <w:r>
        <w:t xml:space="preserve">Tim, joku</w:t>
      </w:r>
    </w:p>
    <w:p>
      <w:r>
        <w:rPr>
          <w:b/>
        </w:rPr>
        <w:t xml:space="preserve">Esimerkki 4.5563</w:t>
      </w:r>
    </w:p>
    <w:p>
      <w:r>
        <w:t xml:space="preserve">Lause1: Oscar oli hyvin luova ja taiteellinen lapsi. Lause2: Hänen äitinsä halusi auttaa häntä vaalimaan luovuuttaan. Lause3: Oscarin äiti osti hänelle jalkakäytävän liituja. Lause4: Oscar käytti jalkakäytävän liitua luovasti ja teki monia piirroksia. Lause5: Oscar jatkoi taideteosten tekemistä kasvaessaan.</w:t>
      </w:r>
    </w:p>
    <w:p>
      <w:r>
        <w:rPr>
          <w:b/>
        </w:rPr>
        <w:t xml:space="preserve">Tulos</w:t>
      </w:r>
    </w:p>
    <w:p>
      <w:r>
        <w:t xml:space="preserve">Oscar, Oscarin äiti</w:t>
      </w:r>
    </w:p>
    <w:p>
      <w:r>
        <w:rPr>
          <w:b/>
        </w:rPr>
        <w:t xml:space="preserve">Esimerkki 4.5564</w:t>
      </w:r>
    </w:p>
    <w:p>
      <w:r>
        <w:t xml:space="preserve">Lause1: Tom asettui ehdolle paikallisvaaleissa. Lause2: Hän oli ehdolla protestiehdokkaana. Lause3: Kaksi pääehdokasta kaatui skandaaleihin. Lause4: Heidän korvaamiseensa ei ollut riittävästi aikaa. Lause5: Tom voitti lopulta vaalit.</w:t>
      </w:r>
    </w:p>
    <w:p>
      <w:r>
        <w:rPr>
          <w:b/>
        </w:rPr>
        <w:t xml:space="preserve">Tulos</w:t>
      </w:r>
    </w:p>
    <w:p>
      <w:r>
        <w:t xml:space="preserve">Kaksi pääehdokasta, Tom</w:t>
      </w:r>
    </w:p>
    <w:p>
      <w:r>
        <w:rPr>
          <w:b/>
        </w:rPr>
        <w:t xml:space="preserve">Esimerkki 4.5565</w:t>
      </w:r>
    </w:p>
    <w:p>
      <w:r>
        <w:t xml:space="preserve">Lause1: Clare löysi kirjeen. Lause2: Hän avasi sen. Lause3: Sisällä oli pieni viesti. Lause4: Hän heitti lapun pois. Lause5: Hän säilytti kirjekuoren käytettäväksi.</w:t>
      </w:r>
    </w:p>
    <w:p>
      <w:r>
        <w:rPr>
          <w:b/>
        </w:rPr>
        <w:t xml:space="preserve">Tulos</w:t>
      </w:r>
    </w:p>
    <w:p>
      <w:r>
        <w:t xml:space="preserve">Clare</w:t>
      </w:r>
    </w:p>
    <w:p>
      <w:r>
        <w:rPr>
          <w:b/>
        </w:rPr>
        <w:t xml:space="preserve">Esimerkki 4.5566</w:t>
      </w:r>
    </w:p>
    <w:p>
      <w:r>
        <w:t xml:space="preserve">Lause1: Eräänä päivänä tuli yllättäen kylmä, kun Kia oli töissä. Lause2: Kian ajaessa kotiin alkoi sataa lunta. Lause3: Hän kiirehti kotiinsa niin nopeasti kuin pystyi. Lause4: Siellä hän kiirehti viemään kaikki kasvinsa sisätiloihin. Lause5: Kia ei halunnut niiden jäätyvän ja kuolevan!</w:t>
      </w:r>
    </w:p>
    <w:p>
      <w:r>
        <w:rPr>
          <w:b/>
        </w:rPr>
        <w:t xml:space="preserve">Tulos</w:t>
      </w:r>
    </w:p>
    <w:p>
      <w:r>
        <w:t xml:space="preserve">Kia</w:t>
      </w:r>
    </w:p>
    <w:p>
      <w:r>
        <w:rPr>
          <w:b/>
        </w:rPr>
        <w:t xml:space="preserve">Esimerkki 4.5567</w:t>
      </w:r>
    </w:p>
    <w:p>
      <w:r>
        <w:t xml:space="preserve">Lause1: Koko oli eksoottinen tanssija. Lause2: Hän tienasi paljon rahaa elättääkseen lapsensa. Lause3: Eräänä iltana eräs mies halusi yksityisnäytöksen. Lause4: Hän suostui, mutta mies yritti koskettaa häntä sopimattomasti. Lause5: Sen jälkeen hän lopetti tanssimisen.</w:t>
      </w:r>
    </w:p>
    <w:p>
      <w:r>
        <w:rPr>
          <w:b/>
        </w:rPr>
        <w:t xml:space="preserve">Tulos</w:t>
      </w:r>
    </w:p>
    <w:p>
      <w:r>
        <w:t xml:space="preserve">Koko, lapset, mies</w:t>
      </w:r>
    </w:p>
    <w:p>
      <w:r>
        <w:rPr>
          <w:b/>
        </w:rPr>
        <w:t xml:space="preserve">Esimerkki 4.5568</w:t>
      </w:r>
    </w:p>
    <w:p>
      <w:r>
        <w:t xml:space="preserve">Lause1: Kimin äiti oli järkyttynyt siitä, ettei valkaisuaineella ollut korkkia. Lause2: Kim oli menettänyt sen, mutta nyt hänellä oli se taas. Lause3: Hän hiipi pyykkihuoneeseen ja laittoi korkin takaisin. Lause4: Hän oli melko ylpeä itsestään, että oli onnistunut. Lause5: Kunnes hän avasi oven ja näki äitinsä seisovan eteisessä.</w:t>
      </w:r>
    </w:p>
    <w:p>
      <w:r>
        <w:rPr>
          <w:b/>
        </w:rPr>
        <w:t xml:space="preserve">Tulos</w:t>
      </w:r>
    </w:p>
    <w:p>
      <w:r>
        <w:t xml:space="preserve">Kimin äiti, Kim</w:t>
      </w:r>
    </w:p>
    <w:p>
      <w:r>
        <w:rPr>
          <w:b/>
        </w:rPr>
        <w:t xml:space="preserve">Esimerkki 4.5569</w:t>
      </w:r>
    </w:p>
    <w:p>
      <w:r>
        <w:t xml:space="preserve">Lause1: Perhe oli jumissa. Lause2: Hissi, jossa he olivat, oli pysähtynyt! Lause3: He painoivat hätäpainiketta. Lause4: Palomiehet tulivat pelastamaan heidät. Lause5: He olivat niin onnellisia päästessään ulos hissistä!</w:t>
      </w:r>
    </w:p>
    <w:p>
      <w:r>
        <w:rPr>
          <w:b/>
        </w:rPr>
        <w:t xml:space="preserve">Tulos</w:t>
      </w:r>
    </w:p>
    <w:p>
      <w:r>
        <w:t xml:space="preserve">Palomiehet, perhe</w:t>
      </w:r>
    </w:p>
    <w:p>
      <w:r>
        <w:rPr>
          <w:b/>
        </w:rPr>
        <w:t xml:space="preserve">Esimerkki 4.5570</w:t>
      </w:r>
    </w:p>
    <w:p>
      <w:r>
        <w:t xml:space="preserve">Lause1: Heräsin hyvin pahoinvoivana. Lause2: Minulla oli kuumetta, kipuja ja nuha. Lause3: Menin lääkäriin selvittämään, mikä oli vialla. Lause4: Lääkäri sanoi, että minulla oli flunssa. Lause5: Nukuin paljon kolme päivää, kunnes vihdoin tunsin oloni paremmaksi.</w:t>
      </w:r>
    </w:p>
    <w:p>
      <w:r>
        <w:rPr>
          <w:b/>
        </w:rPr>
        <w:t xml:space="preserve">Tulos</w:t>
      </w:r>
    </w:p>
    <w:p>
      <w:r>
        <w:t xml:space="preserve">Minä (itse), lääkäri</w:t>
      </w:r>
    </w:p>
    <w:p>
      <w:r>
        <w:rPr>
          <w:b/>
        </w:rPr>
        <w:t xml:space="preserve">Esimerkki 4.5571</w:t>
      </w:r>
    </w:p>
    <w:p>
      <w:r>
        <w:t xml:space="preserve">Lause1: Zach ja minä pelasimme eilen videopelejä. Lause2: Yhtäkkiä ovikello soi. Lause3: Zach avasi oven ja löysi maasta pizzan ja kortin. Lause4: Kortissa oli viesti, jossa kiitettiin ystävääni. Lause5: Naapuri jätti sen hänelle, koska Zach oli auttanut häntä aiemmin muutossa.</w:t>
      </w:r>
    </w:p>
    <w:p>
      <w:r>
        <w:rPr>
          <w:b/>
        </w:rPr>
        <w:t xml:space="preserve">Tulos</w:t>
      </w:r>
    </w:p>
    <w:p>
      <w:r>
        <w:t xml:space="preserve">Minä (itse), Naapuri, Zach</w:t>
      </w:r>
    </w:p>
    <w:p>
      <w:r>
        <w:rPr>
          <w:b/>
        </w:rPr>
        <w:t xml:space="preserve">Esimerkki 4.5572</w:t>
      </w:r>
    </w:p>
    <w:p>
      <w:r>
        <w:t xml:space="preserve">Lause1: Albert halusi osallistua oikeinkirjoituskilpailuun, mutta hän oli huono kirjoittaja. Lause2: Hän harjoitteli joka päivä tulevaa kilpailua varten. Lause3: Kun Albert tunsi olevansa valmis, hän osallistui oikeinkirjoituskilpailuun. Lause4: Aivan viimeisellä kierroksella Albert epäonnistui, kun hän kirjoitti sanan väärin. Lause5: Albert oli hyvin ylpeä itsestään, koska hän oli voittanut toisen sijan pokaalin.</w:t>
      </w:r>
    </w:p>
    <w:p>
      <w:r>
        <w:rPr>
          <w:b/>
        </w:rPr>
        <w:t xml:space="preserve">Tulos</w:t>
      </w:r>
    </w:p>
    <w:p>
      <w:r>
        <w:t xml:space="preserve">Albert</w:t>
      </w:r>
    </w:p>
    <w:p>
      <w:r>
        <w:rPr>
          <w:b/>
        </w:rPr>
        <w:t xml:space="preserve">Esimerkki 4.5573</w:t>
      </w:r>
    </w:p>
    <w:p>
      <w:r>
        <w:t xml:space="preserve">Lause1: Tom tilasi ruokansa ilman tomaatteja. Lause2: Tom oli allerginen tomaateille. Lause3: Valitettavasti hänen tilauksensa meni pieleen. Lause4: Tom reagoi allergisesti ruokaan. Lause5: Ravintola pyysi anteeksi ja maksoi kaiken.</w:t>
      </w:r>
    </w:p>
    <w:p>
      <w:r>
        <w:rPr>
          <w:b/>
        </w:rPr>
        <w:t xml:space="preserve">Tulos</w:t>
      </w:r>
    </w:p>
    <w:p>
      <w:r>
        <w:t xml:space="preserve">Tom</w:t>
      </w:r>
    </w:p>
    <w:p>
      <w:r>
        <w:rPr>
          <w:b/>
        </w:rPr>
        <w:t xml:space="preserve">Esimerkki 4.5574</w:t>
      </w:r>
    </w:p>
    <w:p>
      <w:r>
        <w:t xml:space="preserve">Lause1: Fredillä on kuumetta. Lause2: Hän ei pystynyt menemään töihin. Lause3: Hänen oli pakko soittaa. Lause4: Hänen työpomo oli vihainen. Lause5: Hän sai potkut.</w:t>
      </w:r>
    </w:p>
    <w:p>
      <w:r>
        <w:rPr>
          <w:b/>
        </w:rPr>
        <w:t xml:space="preserve">Tulos</w:t>
      </w:r>
    </w:p>
    <w:p>
      <w:r>
        <w:t xml:space="preserve">Pomo, Fred</w:t>
      </w:r>
    </w:p>
    <w:p>
      <w:r>
        <w:rPr>
          <w:b/>
        </w:rPr>
        <w:t xml:space="preserve">Esimerkki 4.5575</w:t>
      </w:r>
    </w:p>
    <w:p>
      <w:r>
        <w:t xml:space="preserve">Lause1: Oli pääsiäisaamu, ja vanhempani halusivat minun ottavan kuvia. Lause2: Olin vain pieni tyttö, eikä minua todellakaan huvittanut. Lause3: Olin vihainen sen jälkeen, kun hän oli pukenut minut mauttomaan pääsiäisasuun. Lause4: Hän käski minun mennä poseeraamaan ruohikkoon, ja niin tein. Lause5: Kun hän nappasi kuvan, tein rumimman mahdollisen naaman!</w:t>
      </w:r>
    </w:p>
    <w:p>
      <w:r>
        <w:rPr>
          <w:b/>
        </w:rPr>
        <w:t xml:space="preserve">Tulos</w:t>
      </w:r>
    </w:p>
    <w:p>
      <w:r>
        <w:t xml:space="preserve">Minä (itse), Pikkutyttö, Vanhempani</w:t>
      </w:r>
    </w:p>
    <w:p>
      <w:r>
        <w:rPr>
          <w:b/>
        </w:rPr>
        <w:t xml:space="preserve">Esimerkki 4.5576</w:t>
      </w:r>
    </w:p>
    <w:p>
      <w:r>
        <w:t xml:space="preserve">Lause1: Larry oli ystäviensä kanssa baseball-ottelussa. Lause2: Hänellä oli hauskaa nauttien pelistä. Lause3: Hänelle tuli nälkä ja hän päätti hakea Nachoja. Lause4: Hän käveli kioskille ja tilasi Nachoja. Lause5: Hän kurottautuu lompakkoonsa eikä löydä sitä!</w:t>
      </w:r>
    </w:p>
    <w:p>
      <w:r>
        <w:rPr>
          <w:b/>
        </w:rPr>
        <w:t xml:space="preserve">Tulos</w:t>
      </w:r>
    </w:p>
    <w:p>
      <w:r>
        <w:t xml:space="preserve">Ystävät, Larry</w:t>
      </w:r>
    </w:p>
    <w:p>
      <w:r>
        <w:rPr>
          <w:b/>
        </w:rPr>
        <w:t xml:space="preserve">Esimerkki 4.5577</w:t>
      </w:r>
    </w:p>
    <w:p>
      <w:r>
        <w:t xml:space="preserve">Lause1: Fred tarvitsee bleiserin ystäviensä suunnittelemaan erikoistilaisuuteen. Lause2: Fred ei ole koskaan pitänyt siitä, miltä bleiserit näyttävät, mutta hän päättää tarvita sellaisen. Lause3: Kun Fred pääsee kauppaan, hän löytää bleiserin kohtuulliseen hintaan. Lause4: Se sopii hänelle täydellisesti. Lause5: Fred on iloinen, että hän on löytänyt tilaisuuteen sopivan bleiserin.</w:t>
      </w:r>
    </w:p>
    <w:p>
      <w:r>
        <w:rPr>
          <w:b/>
        </w:rPr>
        <w:t xml:space="preserve">Tulos</w:t>
      </w:r>
    </w:p>
    <w:p>
      <w:r>
        <w:t xml:space="preserve">Ystävät, Fred</w:t>
      </w:r>
    </w:p>
    <w:p>
      <w:r>
        <w:rPr>
          <w:b/>
        </w:rPr>
        <w:t xml:space="preserve">Esimerkki 4.5578</w:t>
      </w:r>
    </w:p>
    <w:p>
      <w:r>
        <w:t xml:space="preserve">Lause1: Robby työskenteli vaatteita myyvässä kaupassa. Lause2: Nainen oli kaupassa pienen lapsen kanssa. Lause3: Lapsi kaatoi hyllyn, jossa oli taiteltuja t-paitoja. Lause4: Robby vietti puolet aamusta taittelemalla t-paitoja uudelleen. Lause5: Hän oli loppupäivän huonolla tuulella.</w:t>
      </w:r>
    </w:p>
    <w:p>
      <w:r>
        <w:rPr>
          <w:b/>
        </w:rPr>
        <w:t xml:space="preserve">Tulos</w:t>
      </w:r>
    </w:p>
    <w:p>
      <w:r>
        <w:t xml:space="preserve">Nainen, pieni lapsi, Robby</w:t>
      </w:r>
    </w:p>
    <w:p>
      <w:r>
        <w:rPr>
          <w:b/>
        </w:rPr>
        <w:t xml:space="preserve">Esimerkki 4.5579</w:t>
      </w:r>
    </w:p>
    <w:p>
      <w:r>
        <w:t xml:space="preserve">Lause1: Minulla oli tapana pelata videopelejä joka päivä. Lause2: Vanhempani eivät pitäneet siitä, kuinka paljon pelasin pelejä. Lause3: He päättivät yrittää saada minut lopettamaan pelaamisen. Lause4: He korvasivat pelini opetusvideoilla. Lause5: Nyt en enää pelaa videopelejä.</w:t>
      </w:r>
    </w:p>
    <w:p>
      <w:r>
        <w:rPr>
          <w:b/>
        </w:rPr>
        <w:t xml:space="preserve">Tulos</w:t>
      </w:r>
    </w:p>
    <w:p>
      <w:r>
        <w:t xml:space="preserve">Minä (itse), Vanhempani</w:t>
      </w:r>
    </w:p>
    <w:p>
      <w:r>
        <w:rPr>
          <w:b/>
        </w:rPr>
        <w:t xml:space="preserve">Esimerkki 4.5580</w:t>
      </w:r>
    </w:p>
    <w:p>
      <w:r>
        <w:t xml:space="preserve">Lause1: Luke tarvitsi rahaa. Lause2: Luke päätti ryöstää lähikaupan. Lause3: Poliisi pidätti hänet ryöstöstä. Lause4: Luke vietti 1 vuoden vankilassa. Lause5: Luke oli hyvin onnellinen päästyään vapaaksi.</w:t>
      </w:r>
    </w:p>
    <w:p>
      <w:r>
        <w:rPr>
          <w:b/>
        </w:rPr>
        <w:t xml:space="preserve">Tulos</w:t>
      </w:r>
    </w:p>
    <w:p>
      <w:r>
        <w:t xml:space="preserve">Luke, poliisi</w:t>
      </w:r>
    </w:p>
    <w:p>
      <w:r>
        <w:rPr>
          <w:b/>
        </w:rPr>
        <w:t xml:space="preserve">Esimerkki 4.5581</w:t>
      </w:r>
    </w:p>
    <w:p>
      <w:r>
        <w:t xml:space="preserve">Lause1: Tim usutti sisarensa Beckyn syömään raakaa parsakaalia. Lause2: Hän teki sen! Lause3: Sitten hän haastoi Timin syömään elävää matoa! Lause4: Tim ei oikein uskaltanut tehdä sitä. Lause5: Becky kerskui, että hän oli rohkeampi kuin Tim!</w:t>
      </w:r>
    </w:p>
    <w:p>
      <w:r>
        <w:rPr>
          <w:b/>
        </w:rPr>
        <w:t xml:space="preserve">Tulos</w:t>
      </w:r>
    </w:p>
    <w:p>
      <w:r>
        <w:t xml:space="preserve">Tim, Becky, Worm</w:t>
      </w:r>
    </w:p>
    <w:p>
      <w:r>
        <w:rPr>
          <w:b/>
        </w:rPr>
        <w:t xml:space="preserve">Esimerkki 4.5582</w:t>
      </w:r>
    </w:p>
    <w:p>
      <w:r>
        <w:t xml:space="preserve">Lause1: Halusin maalata taloni. Lause2: Menin kauppaan ostamaan maalia. Lause3: Ostin vihreää maalia. Lause4: Maalasin talon vihreäksi! Lause5: Vaimoni vihasi sitä ja sanoi, että hän halusi minun maalaavan sen takaisin valkoiseksi.</w:t>
      </w:r>
    </w:p>
    <w:p>
      <w:r>
        <w:rPr>
          <w:b/>
        </w:rPr>
        <w:t xml:space="preserve">Tulos</w:t>
      </w:r>
    </w:p>
    <w:p>
      <w:r>
        <w:t xml:space="preserve">Minä (itse), Vaimo</w:t>
      </w:r>
    </w:p>
    <w:p>
      <w:r>
        <w:rPr>
          <w:b/>
        </w:rPr>
        <w:t xml:space="preserve">Esimerkki 4.5583</w:t>
      </w:r>
    </w:p>
    <w:p>
      <w:r>
        <w:t xml:space="preserve">Lause1: Olin automaatilla. Lause2: Mutta minulla oli mukanani vain pankkikortti. Lause3: Päätin ostaa vettä yhdellä viisikymppisellä. Lause4: Mutta kun tulin kotiin, se sanoi, että minulta oli veloitettu kaksi dollaria. Lause5: Päätin, etten koskaan käytä pankkikorttiani automaateissa.</w:t>
      </w:r>
    </w:p>
    <w:p>
      <w:r>
        <w:rPr>
          <w:b/>
        </w:rPr>
        <w:t xml:space="preserve">Tulos</w:t>
      </w:r>
    </w:p>
    <w:p>
      <w:r>
        <w:t xml:space="preserve">Minä (itse)</w:t>
      </w:r>
    </w:p>
    <w:p>
      <w:r>
        <w:rPr>
          <w:b/>
        </w:rPr>
        <w:t xml:space="preserve">Esimerkki 4.5584</w:t>
      </w:r>
    </w:p>
    <w:p>
      <w:r>
        <w:t xml:space="preserve">Lause1: Tein aprillipilan ystävälleni vuonna 2007. Lause2: Hän on joogaopettaja. Lause3: Lähetin hänelle kirjatun kirjeen eräästä joogainstituutista. Lause4: Instituutti tarjosi hänelle 500 dollaria yhden päivän kurssista. Lause5: Hän oli hyvin innoissaan, kunnes huomasi, että kyseessä oli huijaus.</w:t>
      </w:r>
    </w:p>
    <w:p>
      <w:r>
        <w:rPr>
          <w:b/>
        </w:rPr>
        <w:t xml:space="preserve">Tulos</w:t>
      </w:r>
    </w:p>
    <w:p>
      <w:r>
        <w:t xml:space="preserve">Minä (itse), Ystäväni</w:t>
      </w:r>
    </w:p>
    <w:p>
      <w:r>
        <w:rPr>
          <w:b/>
        </w:rPr>
        <w:t xml:space="preserve">Esimerkki 4.5585</w:t>
      </w:r>
    </w:p>
    <w:p>
      <w:r>
        <w:t xml:space="preserve">Lause1: Karl heräsi eräänä päivänä myöhään töihin. Lause2: Hän ei tiennyt, miksi hänen herätyskellonsa ei soinut. Lause3: Myöhemmin samana päivänä hänen herätyskellonsa soi. Lause4: Karl tajusi laittaneensa PM eikä AM&gt;. Lause5: Hän vannoi, ettei enää koskaan tekisi samaa virhettä.</w:t>
      </w:r>
    </w:p>
    <w:p>
      <w:r>
        <w:rPr>
          <w:b/>
        </w:rPr>
        <w:t xml:space="preserve">Tulos</w:t>
      </w:r>
    </w:p>
    <w:p>
      <w:r>
        <w:t xml:space="preserve">Karl</w:t>
      </w:r>
    </w:p>
    <w:p>
      <w:r>
        <w:rPr>
          <w:b/>
        </w:rPr>
        <w:t xml:space="preserve">Esimerkki 4.5586</w:t>
      </w:r>
    </w:p>
    <w:p>
      <w:r>
        <w:t xml:space="preserve">Lause1: Tony oli eräänä aamuna hoitamassa maatilan töitä. Lause2: Hän kuuli yhtäkkiä meteliä ja näki hevosensa irtoavan. Lause3: Eläin syöksyi tietä pitkin luontoon. Lause4: Tony kutsui ystävänsä koolle yrittämään saada hevosen kuriin. Lause5: Onneksi he saivat sen nopeasti kiinni.</w:t>
      </w:r>
    </w:p>
    <w:p>
      <w:r>
        <w:rPr>
          <w:b/>
        </w:rPr>
        <w:t xml:space="preserve">Tulos</w:t>
      </w:r>
    </w:p>
    <w:p>
      <w:r>
        <w:t xml:space="preserve">Tony, hevonen, ystävät</w:t>
      </w:r>
    </w:p>
    <w:p>
      <w:r>
        <w:rPr>
          <w:b/>
        </w:rPr>
        <w:t xml:space="preserve">Esimerkki 4.5587</w:t>
      </w:r>
    </w:p>
    <w:p>
      <w:r>
        <w:t xml:space="preserve">Lause1: Lisa halusi esitellä kaikille ystävänsä Erican. Lause2: Kun tytöt tapasivat Erican, he pitivät hänestä heti. Lause3: Heidän mielestään hän oli mahtava. Lause4: Kunnes hän alkoi puhua. Lause5: Kun hän puhui, häntä pyydettiin lähtemään.</w:t>
      </w:r>
    </w:p>
    <w:p>
      <w:r>
        <w:rPr>
          <w:b/>
        </w:rPr>
        <w:t xml:space="preserve">Tulos</w:t>
      </w:r>
    </w:p>
    <w:p>
      <w:r>
        <w:t xml:space="preserve">Lisa, Kaikki, Erica</w:t>
      </w:r>
    </w:p>
    <w:p>
      <w:r>
        <w:rPr>
          <w:b/>
        </w:rPr>
        <w:t xml:space="preserve">Esimerkki 4.5588</w:t>
      </w:r>
    </w:p>
    <w:p>
      <w:r>
        <w:t xml:space="preserve">Lause1: Paikallinen poliitikko oli hiljattain kuollut. Lause2: Hänen puolestaan pitämä puhe oli hyvin liikuttava. Lause3: Hän kuohutti koko väkijoukon muistopuheessaan. Lause4: Ihmiset liikuttuivat kyyneliin tämän korruptoituneen vanhuksen vuoksi. Lause5: Ennen kuin hän astui alas korokkeelta, hän ilmoitti ehdokkuudestaan.</w:t>
      </w:r>
    </w:p>
    <w:p>
      <w:r>
        <w:rPr>
          <w:b/>
        </w:rPr>
        <w:t xml:space="preserve">Tulos</w:t>
      </w:r>
    </w:p>
    <w:p>
      <w:r>
        <w:t xml:space="preserve">Poliitikko, väkijoukko, mies</w:t>
      </w:r>
    </w:p>
    <w:p>
      <w:r>
        <w:rPr>
          <w:b/>
        </w:rPr>
        <w:t xml:space="preserve">Esimerkki 4.5589</w:t>
      </w:r>
    </w:p>
    <w:p>
      <w:r>
        <w:t xml:space="preserve">Lause1: Jeff vei lapsensa eräänä aamuna rannalle. Lause2: He leikkivät vedessä, vaikka tummat pilvet lähestyivät. Lause3: Yhtäkkiä ukkosen jyrinä kiinnitti Jeffin huomion. Lause4: Hän kutsui lapset pois vedestä, kun alkoi sataa kaatamalla. Lause5: Seuraavalla kerralla Jeff tarkistaa sääennusteen ennen kuin lähtee ulos.</w:t>
      </w:r>
    </w:p>
    <w:p>
      <w:r>
        <w:rPr>
          <w:b/>
        </w:rPr>
        <w:t xml:space="preserve">Tulos</w:t>
      </w:r>
    </w:p>
    <w:p>
      <w:r>
        <w:t xml:space="preserve">Lapset, Jeff</w:t>
      </w:r>
    </w:p>
    <w:p>
      <w:r>
        <w:rPr>
          <w:b/>
        </w:rPr>
        <w:t xml:space="preserve">Esimerkki 4.5590</w:t>
      </w:r>
    </w:p>
    <w:p>
      <w:r>
        <w:t xml:space="preserve">Lause1: Bethin makuuhuoneessa oli suuri kokoelma nukkeja. Lause2: Bethillä oli suosikkinukke, jota hän kutsui Kimiksi. Lause3: Eräänä päivänä Bethin ollessa koulussa hänen lemmikkikoiransa Skippy löysi Kimin. Lause4: Skippy puri yhden Kimin käsivarsista irti. Lause5: Beth oli järkyttynyt löydettyään pureskellun nukkensa.</w:t>
      </w:r>
    </w:p>
    <w:p>
      <w:r>
        <w:rPr>
          <w:b/>
        </w:rPr>
        <w:t xml:space="preserve">Tulos</w:t>
      </w:r>
    </w:p>
    <w:p>
      <w:r>
        <w:t xml:space="preserve">Skippy, Beth, hänen nukke Kim</w:t>
      </w:r>
    </w:p>
    <w:p>
      <w:r>
        <w:rPr>
          <w:b/>
        </w:rPr>
        <w:t xml:space="preserve">Esimerkki 4.5591</w:t>
      </w:r>
    </w:p>
    <w:p>
      <w:r>
        <w:t xml:space="preserve">Lause1: Marsha oli innoissaan kokeillessaan riippuliitoa. Lause2: Hän ei ollut koskaan ennen tehnyt mitään seikkailullisia asioita. Lause3: Hän nousi ilmaan ja oli ihmeissään. Lause4: Kun oli aika palata alas, hän oli järkyttynyt. Lause5: Hän ei malttanut odottaa, että pääsisi uudestaan!</w:t>
      </w:r>
    </w:p>
    <w:p>
      <w:r>
        <w:rPr>
          <w:b/>
        </w:rPr>
        <w:t xml:space="preserve">Tulos</w:t>
      </w:r>
    </w:p>
    <w:p>
      <w:r>
        <w:t xml:space="preserve">Marsha</w:t>
      </w:r>
    </w:p>
    <w:p>
      <w:r>
        <w:rPr>
          <w:b/>
        </w:rPr>
        <w:t xml:space="preserve">Esimerkki 4.5592</w:t>
      </w:r>
    </w:p>
    <w:p>
      <w:r>
        <w:t xml:space="preserve">Lause1: Cindy oli luonnontieteiden opettaja. Lause2: Hän oli myös yleisurheiluvalmentaja. Lause3: Hän johti tytöt osavaltion mestaruuteen. Lause4: Hän sai palkankorotuksen toisessa koulussa. Lause5: Lopulta hän palasi vanhaan kouluunsa.</w:t>
      </w:r>
    </w:p>
    <w:p>
      <w:r>
        <w:rPr>
          <w:b/>
        </w:rPr>
        <w:t xml:space="preserve">Tulos</w:t>
      </w:r>
    </w:p>
    <w:p>
      <w:r>
        <w:t xml:space="preserve">Tytöt, Cindy</w:t>
      </w:r>
    </w:p>
    <w:p>
      <w:r>
        <w:rPr>
          <w:b/>
        </w:rPr>
        <w:t xml:space="preserve">Esimerkki 4.5593</w:t>
      </w:r>
    </w:p>
    <w:p>
      <w:r>
        <w:t xml:space="preserve">Lause1: Ginan veli Jay oli ollut poissa kotoa. Lause2: Nyt hän oli palannut. Lause3: Hän oli taistellut heidän isäänsä vastaan. Lause4: Heidän isänsä oli metrin pitempi ja 50 kiloa isompi. Lause5: Gina ei enää tuntenut oloaan turvalliseksi hänen seurassaan.</w:t>
      </w:r>
    </w:p>
    <w:p>
      <w:r>
        <w:rPr>
          <w:b/>
        </w:rPr>
        <w:t xml:space="preserve">Tulos</w:t>
      </w:r>
    </w:p>
    <w:p>
      <w:r>
        <w:t xml:space="preserve">Gina, isä, Jay</w:t>
      </w:r>
    </w:p>
    <w:p>
      <w:r>
        <w:rPr>
          <w:b/>
        </w:rPr>
        <w:t xml:space="preserve">Esimerkki 4.5594</w:t>
      </w:r>
    </w:p>
    <w:p>
      <w:r>
        <w:t xml:space="preserve">Lause1: Talossa oli kerran kauhea haju. Lause2: Se haisi niin pahalle, että minun oli löydettävä sen lähde. Lause3: Se johdatti minut vaatekaappiini,joka oli hieman auki. Lause4: Melkein tukehduin kauhusta, kun haistoin vaatekaapista tulevan hajun Lause5: Ja sitten sieltä ponnahti ulos haisunäätä, joka sai minut kiljumaan kovaa !</w:t>
      </w:r>
    </w:p>
    <w:p>
      <w:r>
        <w:rPr>
          <w:b/>
        </w:rPr>
        <w:t xml:space="preserve">Tulos</w:t>
      </w:r>
    </w:p>
    <w:p>
      <w:r>
        <w:t xml:space="preserve">Minä (itse), haisunäätä, kauhea</w:t>
      </w:r>
    </w:p>
    <w:p>
      <w:r>
        <w:rPr>
          <w:b/>
        </w:rPr>
        <w:t xml:space="preserve">Esimerkki 4.5595</w:t>
      </w:r>
    </w:p>
    <w:p>
      <w:r>
        <w:t xml:space="preserve">Lause1: Tim oli työtön. Lause2: Hän haki monia työpaikkoja. Lause3: Hän haastatteli autopalvelijan työpaikkaa. Lause4: Hän sai työpaikan. Lause5: Hän aloitti iloisena autopalvelijan työt.</w:t>
      </w:r>
    </w:p>
    <w:p>
      <w:r>
        <w:rPr>
          <w:b/>
        </w:rPr>
        <w:t xml:space="preserve">Tulos</w:t>
      </w:r>
    </w:p>
    <w:p>
      <w:r>
        <w:t xml:space="preserve">Tim</w:t>
      </w:r>
    </w:p>
    <w:p>
      <w:r>
        <w:rPr>
          <w:b/>
        </w:rPr>
        <w:t xml:space="preserve">Esimerkki 4.5596</w:t>
      </w:r>
    </w:p>
    <w:p>
      <w:r>
        <w:t xml:space="preserve">Lause1: Vaughn oli taas eksynyt metsään. Lause2: Hän vannoi henkeään pidätellen unohtaneensa ottaa kartan mukaansa. Lause3: Hän katseli ympärilleen etsien merkkejä tunnistamisesta. Lause4: Mutta tällä kertaa hän oli lopullisesti eksyksissä. Lause5: Hän löysi tiensä vasta kolme päivää myöhemmin aseen äänen jälkeen.</w:t>
      </w:r>
    </w:p>
    <w:p>
      <w:r>
        <w:rPr>
          <w:b/>
        </w:rPr>
        <w:t xml:space="preserve">Tulos</w:t>
      </w:r>
    </w:p>
    <w:p>
      <w:r>
        <w:t xml:space="preserve">Vaughn</w:t>
      </w:r>
    </w:p>
    <w:p>
      <w:r>
        <w:rPr>
          <w:b/>
        </w:rPr>
        <w:t xml:space="preserve">Esimerkki 4.5597</w:t>
      </w:r>
    </w:p>
    <w:p>
      <w:r>
        <w:t xml:space="preserve">Lause1: Sandy sai roolin koulun baletissa. Lause2: Sandy harjoitteli ahkerasti yötä päivää balettia varten. Lause3: Muutamaa päivää myöhemmin Sandy nyrjäytti nilkkansa harjoituksissa. Lause4: Sandy tajusi, ettei hän enää pääsisi balettiin. Lause5: Sandy oli niin järkyttynyt siitä, että hän ei voisi esiintyä baletissa.</w:t>
      </w:r>
    </w:p>
    <w:p>
      <w:r>
        <w:rPr>
          <w:b/>
        </w:rPr>
        <w:t xml:space="preserve">Tulos</w:t>
      </w:r>
    </w:p>
    <w:p>
      <w:r>
        <w:t xml:space="preserve">Sandy</w:t>
      </w:r>
    </w:p>
    <w:p>
      <w:r>
        <w:rPr>
          <w:b/>
        </w:rPr>
        <w:t xml:space="preserve">Esimerkki 4.5598</w:t>
      </w:r>
    </w:p>
    <w:p>
      <w:r>
        <w:t xml:space="preserve">Lause1: Bill on loistava jalkapalloilija. Lause2: Mutta hänen todellinen intohimonsa on musiikki. Lause3: Kaikkien mielestä Bill on hullu, kun hän luopuu jalkapallosta ja ryhtyy soittamaan musiikkia. Lause4: Mutta Bill saa viimeiset naurut, kun hänestä tulee rikas rocktähti. Lause5: Toisin kuin useimmat NFL-pelaajat Bill pystyy nauttimaan vanhuudestaan.</w:t>
      </w:r>
    </w:p>
    <w:p>
      <w:r>
        <w:rPr>
          <w:b/>
        </w:rPr>
        <w:t xml:space="preserve">Tulos</w:t>
      </w:r>
    </w:p>
    <w:p>
      <w:r>
        <w:t xml:space="preserve">Kaikki, Bill, Nfl-pelaajat</w:t>
      </w:r>
    </w:p>
    <w:p>
      <w:r>
        <w:rPr>
          <w:b/>
        </w:rPr>
        <w:t xml:space="preserve">Esimerkki 4.5599</w:t>
      </w:r>
    </w:p>
    <w:p>
      <w:r>
        <w:t xml:space="preserve">Lause1: Billy keräsi saippuan ja kutsui koiransa Roverin. Lause2: Billy vuoti Roverin kylpyammeeseen. Lause3: Rover pysyi hetken paikoillaan, mutta hyppäsi sitten saippuan peitossa ulos. Lause4: Billy jahtasi Roveria läpi talon. Lause5: Billy joutui lopulta suihkuttamaan Roverin pihalla kylvyn loppuun.</w:t>
      </w:r>
    </w:p>
    <w:p>
      <w:r>
        <w:rPr>
          <w:b/>
        </w:rPr>
        <w:t xml:space="preserve">Tulos</w:t>
      </w:r>
    </w:p>
    <w:p>
      <w:r>
        <w:t xml:space="preserve">Billy, hänen koiransa Rover</w:t>
      </w:r>
    </w:p>
    <w:p>
      <w:r>
        <w:rPr>
          <w:b/>
        </w:rPr>
        <w:t xml:space="preserve">Esimerkki 4.5600</w:t>
      </w:r>
    </w:p>
    <w:p>
      <w:r>
        <w:t xml:space="preserve">Lause1: Joe oli nälkäinen ja halusi tehdä päivällistä. Lause2: Hän laittoi kanaa jääkaapista mikroaaltouuniin. Lause3: Hän asetti mikroaaltouunin haluamaansa aikaan. Lause4: Yhtäkkiä mikroaaltouuni piti valtavaa ääntä. Lause5: Hän oli jättänyt folionpalan mikroaaltouuniin!</w:t>
      </w:r>
    </w:p>
    <w:p>
      <w:r>
        <w:rPr>
          <w:b/>
        </w:rPr>
        <w:t xml:space="preserve">Tulos</w:t>
      </w:r>
    </w:p>
    <w:p>
      <w:r>
        <w:t xml:space="preserve">Joe</w:t>
      </w:r>
    </w:p>
    <w:p>
      <w:r>
        <w:rPr>
          <w:b/>
        </w:rPr>
        <w:t xml:space="preserve">Esimerkki 4.5601</w:t>
      </w:r>
    </w:p>
    <w:p>
      <w:r>
        <w:t xml:space="preserve">Lause1: Clarence piti itseään hyvin fiksuna poikana. Lause2: Hän keksi oman sähköisen murtoansan ja kytki ulko-ovelle sähköjohdot. Lause3: Hän unohti, ettei hänen isänsä ollut vielä tullut kotiin. Lause4: Huuto oli hauska, kunnes hän kuuli äänen kutsuvan hänen nimeään. Lause5: Sen jälkeen Clarence ei enää koskaan tehnyt murtoansoja.</w:t>
      </w:r>
    </w:p>
    <w:p>
      <w:r>
        <w:rPr>
          <w:b/>
        </w:rPr>
        <w:t xml:space="preserve">Tulos</w:t>
      </w:r>
    </w:p>
    <w:p>
      <w:r>
        <w:t xml:space="preserve">Clarence, hänen isänsä</w:t>
      </w:r>
    </w:p>
    <w:p>
      <w:r>
        <w:rPr>
          <w:b/>
        </w:rPr>
        <w:t xml:space="preserve">Esimerkki 4.5602</w:t>
      </w:r>
    </w:p>
    <w:p>
      <w:r>
        <w:t xml:space="preserve">Lause1: Adam toi nallensa päiväkotiin joka päivä. Lause2: Eräänä päivänä hän unohti nallensa ja oli hyvin järkyttynyt. Lause3: Hän itki päiväunien aikaan, koska hänellä ei ollut nallea, jota hän halaisi. Lause4: Yhtäkkiä hän huomasi, että kissa oli tullut halailemaan hänen viereensä. Lause5: Tämä teki Aatamin onnelliseksi ja hän nukkui hyvin!</w:t>
      </w:r>
    </w:p>
    <w:p>
      <w:r>
        <w:rPr>
          <w:b/>
        </w:rPr>
        <w:t xml:space="preserve">Tulos</w:t>
      </w:r>
    </w:p>
    <w:p>
      <w:r>
        <w:t xml:space="preserve">Adam, Cat</w:t>
      </w:r>
    </w:p>
    <w:p>
      <w:r>
        <w:rPr>
          <w:b/>
        </w:rPr>
        <w:t xml:space="preserve">Esimerkki 4.5603</w:t>
      </w:r>
    </w:p>
    <w:p>
      <w:r>
        <w:t xml:space="preserve">Lause1: Leeroy varasti Maddien kynän, kun Maddie ei katsonut. Lause2: Kun Maddie palasi, Leeroy kertoi, ettei tiennyt, missä se oli. Lause3: Maddie etsi sitä kaikkialta. Lause4: Leeroy tunsi olonsa kauheaksi, kun hän kiisti ottaneensa sen. Lause5: Kun Maddie ei katsonut, Leeroy laittoi sen takaisin.</w:t>
      </w:r>
    </w:p>
    <w:p>
      <w:r>
        <w:rPr>
          <w:b/>
        </w:rPr>
        <w:t xml:space="preserve">Tulos</w:t>
      </w:r>
    </w:p>
    <w:p>
      <w:r>
        <w:t xml:space="preserve">Leeroy, Maddie</w:t>
      </w:r>
    </w:p>
    <w:p>
      <w:r>
        <w:rPr>
          <w:b/>
        </w:rPr>
        <w:t xml:space="preserve">Esimerkki 4.5604</w:t>
      </w:r>
    </w:p>
    <w:p>
      <w:r>
        <w:t xml:space="preserve">Lause1: Olin pankissa yhtenä päivänä. Lause2: Tiskillä työskentelevä tyttö oli todella söpö. Lause3: Aloin flirttailla. Lause4: Hän menetti mielenkiintonsa, kun hän näki pankkitilini. Lause5: En kuitenkaan halua kullankaivajaksi.</w:t>
      </w:r>
    </w:p>
    <w:p>
      <w:r>
        <w:rPr>
          <w:b/>
        </w:rPr>
        <w:t xml:space="preserve">Tulos</w:t>
      </w:r>
    </w:p>
    <w:p>
      <w:r>
        <w:t xml:space="preserve">Minä (itse), Tyttö, Pankki</w:t>
      </w:r>
    </w:p>
    <w:p>
      <w:r>
        <w:rPr>
          <w:b/>
        </w:rPr>
        <w:t xml:space="preserve">Esimerkki 4.5605</w:t>
      </w:r>
    </w:p>
    <w:p>
      <w:r>
        <w:t xml:space="preserve">Lause1: Gary oli pelaamassa erittäin tärkeää shakkipeliä. Lause2: Hän pelkäsi, että vastustaja voittaisi hänet. Lause3: Hän hiipi vastustajansa hotellihuoneeseen ja vaihtoi hänen lääkkeensä. Lause4: Vastustaja sairastui eikä voinut pelata. Lause5: Gary voitti ottelun varman päälle.</w:t>
      </w:r>
    </w:p>
    <w:p>
      <w:r>
        <w:rPr>
          <w:b/>
        </w:rPr>
        <w:t xml:space="preserve">Tulos</w:t>
      </w:r>
    </w:p>
    <w:p>
      <w:r>
        <w:t xml:space="preserve">Vastustaja, Gary</w:t>
      </w:r>
    </w:p>
    <w:p>
      <w:r>
        <w:rPr>
          <w:b/>
        </w:rPr>
        <w:t xml:space="preserve">Esimerkki 4.5606</w:t>
      </w:r>
    </w:p>
    <w:p>
      <w:r>
        <w:t xml:space="preserve">Lause1: Samia jännitti kouluun meno. Lause2: Se oli hänen ensimmäinen koulupäivänsä. Lause3: Kaikki meni odotettua paremmin. Lause4: Samia pelotti vähemmän toisena päivänä. Lause5: Hän odotti innolla, että pääsisi lopulta kouluun.</w:t>
      </w:r>
    </w:p>
    <w:p>
      <w:r>
        <w:rPr>
          <w:b/>
        </w:rPr>
        <w:t xml:space="preserve">Tulos</w:t>
      </w:r>
    </w:p>
    <w:p>
      <w:r>
        <w:t xml:space="preserve">Sam</w:t>
      </w:r>
    </w:p>
    <w:p>
      <w:r>
        <w:rPr>
          <w:b/>
        </w:rPr>
        <w:t xml:space="preserve">Esimerkki 4.5607</w:t>
      </w:r>
    </w:p>
    <w:p>
      <w:r>
        <w:t xml:space="preserve">Lause1: Ronnie oli matkalla kaupunkiin pesäpallo-otteluun. Lause2: Hänen autonsa oli käynyt kuumana. Lause3: Hän päätti pysähtyä, koska hän haistoi savua. Lause4: Hän avaa konepellin ja näkee moottorin olevan melkein tulessa. Lause5: Hän odottaa apua tien reunalla.</w:t>
      </w:r>
    </w:p>
    <w:p>
      <w:r>
        <w:rPr>
          <w:b/>
        </w:rPr>
        <w:t xml:space="preserve">Tulos</w:t>
      </w:r>
    </w:p>
    <w:p>
      <w:r>
        <w:t xml:space="preserve">Ronnie</w:t>
      </w:r>
    </w:p>
    <w:p>
      <w:r>
        <w:rPr>
          <w:b/>
        </w:rPr>
        <w:t xml:space="preserve">Esimerkki 4.5608</w:t>
      </w:r>
    </w:p>
    <w:p>
      <w:r>
        <w:t xml:space="preserve">Lause1: Kim näki uuden merkin roskapusseja, joiden hinta on alhainen. Lause2: Hän päätti ostaa ne säästääkseen rahaa budjetissaan. Lause3: Kun Kim tuli kotiin, hän siivosi asuntonsa. Lause4: Hän laittoi roskat yhteen uusista roskapusseista. Lause5: Kun hän vei roskat roskikseen, pussi repesi auki.</w:t>
      </w:r>
    </w:p>
    <w:p>
      <w:r>
        <w:rPr>
          <w:b/>
        </w:rPr>
        <w:t xml:space="preserve">Tulos</w:t>
      </w:r>
    </w:p>
    <w:p>
      <w:r>
        <w:t xml:space="preserve">Kim</w:t>
      </w:r>
    </w:p>
    <w:p>
      <w:r>
        <w:rPr>
          <w:b/>
        </w:rPr>
        <w:t xml:space="preserve">Esimerkki 4.5609</w:t>
      </w:r>
    </w:p>
    <w:p>
      <w:r>
        <w:t xml:space="preserve">Lause1: Lucy oli masentunut. Lause2: Hänen isovanhempansa yrittivät piristää häntä. Lause3: Heidän yrityksensä vain pahensivat tilannetta. Lause4: Lucy yritti olla kohtelias, mutta hän halusi vain olla rauhassa. Lause5: Hän pyysi isovanhempiaan jättämään hänet rauhaan ja lukitsi ovensa.</w:t>
      </w:r>
    </w:p>
    <w:p>
      <w:r>
        <w:rPr>
          <w:b/>
        </w:rPr>
        <w:t xml:space="preserve">Tulos</w:t>
      </w:r>
    </w:p>
    <w:p>
      <w:r>
        <w:t xml:space="preserve">Lucy, Hänen isovanhempansa</w:t>
      </w:r>
    </w:p>
    <w:p>
      <w:r>
        <w:rPr>
          <w:b/>
        </w:rPr>
        <w:t xml:space="preserve">Esimerkki 4.5610</w:t>
      </w:r>
    </w:p>
    <w:p>
      <w:r>
        <w:t xml:space="preserve">Lause1: Jane rakasti kukkia. Lause2: Hän näki kauniita kukkia ajaessaan kotiin. Lause3: Hän pysäytti auton. Lause4: Hän poimi muutaman. Lause5: Jane koristeli talonsa niillä.</w:t>
      </w:r>
    </w:p>
    <w:p>
      <w:r>
        <w:rPr>
          <w:b/>
        </w:rPr>
        <w:t xml:space="preserve">Tulos</w:t>
      </w:r>
    </w:p>
    <w:p>
      <w:r>
        <w:t xml:space="preserve">Jane</w:t>
      </w:r>
    </w:p>
    <w:p>
      <w:r>
        <w:rPr>
          <w:b/>
        </w:rPr>
        <w:t xml:space="preserve">Esimerkki 4.5611</w:t>
      </w:r>
    </w:p>
    <w:p>
      <w:r>
        <w:t xml:space="preserve">Lause1: Susan oli kutsuttu lounaalle ystävänsä luokse. Lause2: Matkalla ystävien luokse yksi hänen renkaistaan puhkesi. Lause3: Susanin oli laitettava vararengas. Lause4: Susan saapui ystävänsä luokse tunnin liian myöhään. Lause5: Onneksi hänen ystävänsä pelastivat hänelle ruokaa.</w:t>
      </w:r>
    </w:p>
    <w:p>
      <w:r>
        <w:rPr>
          <w:b/>
        </w:rPr>
        <w:t xml:space="preserve">Tulos</w:t>
      </w:r>
    </w:p>
    <w:p>
      <w:r>
        <w:t xml:space="preserve">Ystävät, Susan</w:t>
      </w:r>
    </w:p>
    <w:p>
      <w:r>
        <w:rPr>
          <w:b/>
        </w:rPr>
        <w:t xml:space="preserve">Esimerkki 4.5612</w:t>
      </w:r>
    </w:p>
    <w:p>
      <w:r>
        <w:t xml:space="preserve">Lause1: Kävelin luokkahuoneeseeni. Lause2: Olin hämmentynyt, koska kukaan ei odottanut huoneen ulkopuolella. Lause3: Ystäväni tuli lopulta. Lause4: Hän kertoi minulle, että tunti oli peruttu tältä päivältä. Lause5: Aloin lähteä kotiin.</w:t>
      </w:r>
    </w:p>
    <w:p>
      <w:r>
        <w:rPr>
          <w:b/>
        </w:rPr>
        <w:t xml:space="preserve">Tulos</w:t>
      </w:r>
    </w:p>
    <w:p>
      <w:r>
        <w:t xml:space="preserve">Minä (itse), ystävä</w:t>
      </w:r>
    </w:p>
    <w:p>
      <w:r>
        <w:rPr>
          <w:b/>
        </w:rPr>
        <w:t xml:space="preserve">Esimerkki 4.5613</w:t>
      </w:r>
    </w:p>
    <w:p>
      <w:r>
        <w:t xml:space="preserve">Lause1: Paulilla oli huumeongelma. Lause2: Hänen isänsä oli hyvin huolissaan hänestä. Lause3: Hän laittoi Paulin vieroituskeskukseen hakemaan apua. Lause4: Paul oli siellä kuusikymmentä päivää. Lause5: Hän oppi, miten pahoja huumeet todella olivat, eikä enää koskaan käyttänyt niitä.</w:t>
      </w:r>
    </w:p>
    <w:p>
      <w:r>
        <w:rPr>
          <w:b/>
        </w:rPr>
        <w:t xml:space="preserve">Tulos</w:t>
      </w:r>
    </w:p>
    <w:p>
      <w:r>
        <w:t xml:space="preserve">Paul, isä</w:t>
      </w:r>
    </w:p>
    <w:p>
      <w:r>
        <w:rPr>
          <w:b/>
        </w:rPr>
        <w:t xml:space="preserve">Esimerkki 4.5614</w:t>
      </w:r>
    </w:p>
    <w:p>
      <w:r>
        <w:t xml:space="preserve">Lause1: Kevin rakasti suklaata. Lause2: Niinpä hän meni kauppaan ja osti pussillisen tummaa suklaata. Lause3: Mutta hän muisti, että hänellä oli lääkäriaika. Lause4: Ja hän unohti viedä suklaan kotiin. Lause5: Tapaamisen jälkeen hän löysi sulaa suklaata autonsa istuimelta.</w:t>
      </w:r>
    </w:p>
    <w:p>
      <w:r>
        <w:rPr>
          <w:b/>
        </w:rPr>
        <w:t xml:space="preserve">Tulos</w:t>
      </w:r>
    </w:p>
    <w:p>
      <w:r>
        <w:t xml:space="preserve">Kevin</w:t>
      </w:r>
    </w:p>
    <w:p>
      <w:r>
        <w:rPr>
          <w:b/>
        </w:rPr>
        <w:t xml:space="preserve">Esimerkki 4.5615</w:t>
      </w:r>
    </w:p>
    <w:p>
      <w:r>
        <w:t xml:space="preserve">Lause1: Stu halusi tietyn radio-ohjattavan lentokoneen. Lause2: Se ei ollut halpa, ja hänen piti säästää rahojaan. Lause3: Stu säästi kaikki rahansa kuukausien ajan. Lause4: Lopulta hänellä oli tarpeeksi rahaa lentokoneeseen. Lause5: Stu meni kauppaan ja osti lentokoneen.</w:t>
      </w:r>
    </w:p>
    <w:p>
      <w:r>
        <w:rPr>
          <w:b/>
        </w:rPr>
        <w:t xml:space="preserve">Tulos</w:t>
      </w:r>
    </w:p>
    <w:p>
      <w:r>
        <w:t xml:space="preserve">Stu</w:t>
      </w:r>
    </w:p>
    <w:p>
      <w:r>
        <w:rPr>
          <w:b/>
        </w:rPr>
        <w:t xml:space="preserve">Esimerkki 4.5616</w:t>
      </w:r>
    </w:p>
    <w:p>
      <w:r>
        <w:t xml:space="preserve">Lause1: Amber oli erään musiikkiryhmän suuri fani. Lause2: Hän halusi aina tavata heidät. Lause3: Hän osti lipun yhteen yhtyeen konserttiin. Lause4: Hän pääsi kulissien taakse tapaamaan heitä. Lause5: Hän ei pitänyt Amberistä tavattuaan heidät.</w:t>
      </w:r>
    </w:p>
    <w:p>
      <w:r>
        <w:rPr>
          <w:b/>
        </w:rPr>
        <w:t xml:space="preserve">Tulos</w:t>
      </w:r>
    </w:p>
    <w:p>
      <w:r>
        <w:t xml:space="preserve">Amber, musiikkiryhmä</w:t>
      </w:r>
    </w:p>
    <w:p>
      <w:r>
        <w:rPr>
          <w:b/>
        </w:rPr>
        <w:t xml:space="preserve">Esimerkki 4.5617</w:t>
      </w:r>
    </w:p>
    <w:p>
      <w:r>
        <w:t xml:space="preserve">Lause1: Ina löysi hienon lautasen pihakirpputorilta. Lause2: Seuraavana päivänä hän käytti sitä mikroaaltouunissa ruoan valmistamiseen. Lause3: Sitten hän kuuli särinää. Lause4: Kulta lautasen reunalla kipinöi! Lause5: Ina kiirehti ottamaan sen pois mikroaaltouunista.</w:t>
      </w:r>
    </w:p>
    <w:p>
      <w:r>
        <w:rPr>
          <w:b/>
        </w:rPr>
        <w:t xml:space="preserve">Tulos</w:t>
      </w:r>
    </w:p>
    <w:p>
      <w:r>
        <w:t xml:space="preserve">Ina</w:t>
      </w:r>
    </w:p>
    <w:p>
      <w:r>
        <w:rPr>
          <w:b/>
        </w:rPr>
        <w:t xml:space="preserve">Esimerkki 4.5618</w:t>
      </w:r>
    </w:p>
    <w:p>
      <w:r>
        <w:t xml:space="preserve">Lause1: Jillin piti päästä pois. Lause2: Hänen työnsä oli niin stressaavaa. Lause3: Hän päätti, että mukava kylpyläpäivä tekisi hyvää. Lause4: Hän meni kaupungin parhaaseen kylpylään. Lause5: Hän tuli kotiin rentoutuneena ja täysin virkistyneenä.</w:t>
      </w:r>
    </w:p>
    <w:p>
      <w:r>
        <w:rPr>
          <w:b/>
        </w:rPr>
        <w:t xml:space="preserve">Tulos</w:t>
      </w:r>
    </w:p>
    <w:p>
      <w:r>
        <w:t xml:space="preserve">Jill</w:t>
      </w:r>
    </w:p>
    <w:p>
      <w:r>
        <w:rPr>
          <w:b/>
        </w:rPr>
        <w:t xml:space="preserve">Esimerkki 4.5619</w:t>
      </w:r>
    </w:p>
    <w:p>
      <w:r>
        <w:t xml:space="preserve">Lause1: Teen tänään töitä pihalla. Lause2: Kerään kaikki satunnaiset tikut. Lause3: Aion tehdä nuotion. Lause4: Sillä tavalla voin paistaa näitä hot dogeja. Lause5: En halua, että ne pilaantuvat.</w:t>
      </w:r>
    </w:p>
    <w:p>
      <w:r>
        <w:rPr>
          <w:b/>
        </w:rPr>
        <w:t xml:space="preserve">Tulos</w:t>
      </w:r>
    </w:p>
    <w:p>
      <w:r>
        <w:t xml:space="preserve">Minä (itse)</w:t>
      </w:r>
    </w:p>
    <w:p>
      <w:r>
        <w:rPr>
          <w:b/>
        </w:rPr>
        <w:t xml:space="preserve">Esimerkki 4.5620</w:t>
      </w:r>
    </w:p>
    <w:p>
      <w:r>
        <w:t xml:space="preserve">Lause1: Rowan pyyhki hikeä otsaltaan. Lause2: Hän juoksi nopeasti kohti maalia. Lause3: Hän tiesi, että puolustaja juoksisi milloin tahansa hänen kimppuunsa. Lause4: Rowan oli oikeassa, mutta valmistautunut, kun hän pyyhkäisi puolustajan ohi. Lause5: Hän potkaisi palloa kovaa ja katseli, kuinka se purjehti maaliin.</w:t>
      </w:r>
    </w:p>
    <w:p>
      <w:r>
        <w:rPr>
          <w:b/>
        </w:rPr>
        <w:t xml:space="preserve">Tulos</w:t>
      </w:r>
    </w:p>
    <w:p>
      <w:r>
        <w:t xml:space="preserve">Puolustaja, Rowan</w:t>
      </w:r>
    </w:p>
    <w:p>
      <w:r>
        <w:rPr>
          <w:b/>
        </w:rPr>
        <w:t xml:space="preserve">Esimerkki 4.5621</w:t>
      </w:r>
    </w:p>
    <w:p>
      <w:r>
        <w:t xml:space="preserve">Lause1: Billistä oli tulossa isä. Lause2: Se tarkoittaa, että hänen vaimollaan oli hulluja raskaushaluja. Lause3: Hän halusi Mcdonald'sin ranskalaisia perunoita ja niiden päälle 711 nacho-juustoa. Lause4: Niinpä Bill meni ulos ja lapioi lunta pois tieltä hakeakseen hänelle ruokaa. Lause5: Hän ehti palata juuri ajoissa, jotta näki, kun hänen lapsivetensä puhkesi.</w:t>
      </w:r>
    </w:p>
    <w:p>
      <w:r>
        <w:rPr>
          <w:b/>
        </w:rPr>
        <w:t xml:space="preserve">Tulos</w:t>
      </w:r>
    </w:p>
    <w:p>
      <w:r>
        <w:t xml:space="preserve">Bill, vaimo</w:t>
      </w:r>
    </w:p>
    <w:p>
      <w:r>
        <w:rPr>
          <w:b/>
        </w:rPr>
        <w:t xml:space="preserve">Esimerkki 4.5622</w:t>
      </w:r>
    </w:p>
    <w:p>
      <w:r>
        <w:t xml:space="preserve">Lause1: Jake oli syömässä ystäviensä kanssa. Lause2: Hän halusi esittää kovaa ja tilasi mausteista ruokaa. Lause3: Vaikka tarjoilija varoitti häntä, Jake söi edelleen. Lause4: Muutamassa minuutissa hän oli itkuinen ja ahmi vettä. Lause5: Jake ei koskaan syönyt ruokaansa loppuun, ja hänen ystävänsä pilkkasivat häntä.</w:t>
      </w:r>
    </w:p>
    <w:p>
      <w:r>
        <w:rPr>
          <w:b/>
        </w:rPr>
        <w:t xml:space="preserve">Tulos</w:t>
      </w:r>
    </w:p>
    <w:p>
      <w:r>
        <w:t xml:space="preserve">Jake, tarjoilija</w:t>
      </w:r>
    </w:p>
    <w:p>
      <w:r>
        <w:rPr>
          <w:b/>
        </w:rPr>
        <w:t xml:space="preserve">Esimerkki 4.5623</w:t>
      </w:r>
    </w:p>
    <w:p>
      <w:r>
        <w:t xml:space="preserve">Lause1: Beth söi pistaasipähkinöitä, kun Kim pyysi niitä. Lause2: Hän ei ollut koskaan ennen syönyt pistaasipähkinöitä. Lause3: Hän mursi kuoren ja söi pähkinän. Lause4: Hänen kasvonsa vääristyivät ja hän sylki sen ulos. Lause5: Kim sanoi Bethille, että se oli ällöttävin pähkinä, jota hän oli koskaan syönyt.</w:t>
      </w:r>
    </w:p>
    <w:p>
      <w:r>
        <w:rPr>
          <w:b/>
        </w:rPr>
        <w:t xml:space="preserve">Tulos</w:t>
      </w:r>
    </w:p>
    <w:p>
      <w:r>
        <w:t xml:space="preserve">Beth, Kim</w:t>
      </w:r>
    </w:p>
    <w:p>
      <w:r>
        <w:rPr>
          <w:b/>
        </w:rPr>
        <w:t xml:space="preserve">Esimerkki 4.5624</w:t>
      </w:r>
    </w:p>
    <w:p>
      <w:r>
        <w:t xml:space="preserve">Lause1: Pierre rakasti Halloweenia. Lause2: Hän päätti olla tänä vuonna vampyyri. Lause3: Hän hankki mustan viitan ja valkoisen kasvomaalin. Lause4: Hänen tekohampaansa olivat epämukavat, mutta näyttivät hyvältä. Lause5: Pierre ei malttanut odottaa, että pääsisi keppostelemaan!</w:t>
      </w:r>
    </w:p>
    <w:p>
      <w:r>
        <w:rPr>
          <w:b/>
        </w:rPr>
        <w:t xml:space="preserve">Tulos</w:t>
      </w:r>
    </w:p>
    <w:p>
      <w:r>
        <w:t xml:space="preserve">Pierre</w:t>
      </w:r>
    </w:p>
    <w:p>
      <w:r>
        <w:rPr>
          <w:b/>
        </w:rPr>
        <w:t xml:space="preserve">Esimerkki 4.5625</w:t>
      </w:r>
    </w:p>
    <w:p>
      <w:r>
        <w:t xml:space="preserve">Lause1: Amy oli Erinin ja Saran ystävä. Lause2: Erin ja Sara olivat eräänä päivänä pilkanneet Amya luokassa. Lause3: Amy päätti, ettei hän enää halunnut olla heidän ystävänsä. Lause4: Hän käveli luokkaan ja istui huoneen toiselle puolelle. Lause5: Amy tiesi tehneensä oikean valinnan, kun he kikattivat ja kuiskuttelivat.</w:t>
      </w:r>
    </w:p>
    <w:p>
      <w:r>
        <w:rPr>
          <w:b/>
        </w:rPr>
        <w:t xml:space="preserve">Tulos</w:t>
      </w:r>
    </w:p>
    <w:p>
      <w:r>
        <w:t xml:space="preserve">Amy, Erin, Sara</w:t>
      </w:r>
    </w:p>
    <w:p>
      <w:r>
        <w:rPr>
          <w:b/>
        </w:rPr>
        <w:t xml:space="preserve">Esimerkki 4.5626</w:t>
      </w:r>
    </w:p>
    <w:p>
      <w:r>
        <w:t xml:space="preserve">Lause1: Bobby latasi musiikkia tietokoneelleen. Lause2: Hän latasi musiikkia hämärältä sivustolta. Lause3: Bobbylla alkoi olla ongelmia tietokoneensa kanssa. Lause4: Hän oli ladannut viruksen. Lause5: Bobby joutui viemään tietokoneensa asiantuntijalle.</w:t>
      </w:r>
    </w:p>
    <w:p>
      <w:r>
        <w:rPr>
          <w:b/>
        </w:rPr>
        <w:t xml:space="preserve">Tulos</w:t>
      </w:r>
    </w:p>
    <w:p>
      <w:r>
        <w:t xml:space="preserve">Asiantuntija, Bobby</w:t>
      </w:r>
    </w:p>
    <w:p>
      <w:r>
        <w:rPr>
          <w:b/>
        </w:rPr>
        <w:t xml:space="preserve">Esimerkki 4.5627</w:t>
      </w:r>
    </w:p>
    <w:p>
      <w:r>
        <w:t xml:space="preserve">Lause1: Damian luki Harry Potter -kirjaa. Lause2: Hän uppoutui siihen. Lause3: Hän ei voinut lopettaa sen lukemista. Lause4: Hänen perheensä huolestui. Lause5: Hän luki sen loppuun, ja kaikki oli taas hyvin.</w:t>
      </w:r>
    </w:p>
    <w:p>
      <w:r>
        <w:rPr>
          <w:b/>
        </w:rPr>
        <w:t xml:space="preserve">Tulos</w:t>
      </w:r>
    </w:p>
    <w:p>
      <w:r>
        <w:t xml:space="preserve">Damian, perhe</w:t>
      </w:r>
    </w:p>
    <w:p>
      <w:r>
        <w:rPr>
          <w:b/>
        </w:rPr>
        <w:t xml:space="preserve">Esimerkki 4.5628</w:t>
      </w:r>
    </w:p>
    <w:p>
      <w:r>
        <w:t xml:space="preserve">Lause1: Jen yrittää lopettaa tupakoinnin. Lause2: Hän käyttää liikaa rahaa tupakointiin, ja se on hänelle huono asia. Lause3: Hän kyselee, mikä on paras tapa lopettaa. Lause4: Hän päättää kokeilla tätä purukumia, joka auttaa häntä lopettamisessa. Lause5: Kuukauden kuluessa hän polttaa vain yhden savukkeen päivässä!</w:t>
      </w:r>
    </w:p>
    <w:p>
      <w:r>
        <w:rPr>
          <w:b/>
        </w:rPr>
        <w:t xml:space="preserve">Tulos</w:t>
      </w:r>
    </w:p>
    <w:p>
      <w:r>
        <w:t xml:space="preserve">Jen</w:t>
      </w:r>
    </w:p>
    <w:p>
      <w:r>
        <w:rPr>
          <w:b/>
        </w:rPr>
        <w:t xml:space="preserve">Esimerkki 4.5629</w:t>
      </w:r>
    </w:p>
    <w:p>
      <w:r>
        <w:t xml:space="preserve">Lause1: Allie oli seurustelussa. Lause2: Hän oli innoissaan siitä. Lause3: Hänen poikaystävänsä Fred kutsui hänet puistoon. Lause4: Kun hän näki Fredin, hän polvistui. Lause5: Mies kosi häntä.</w:t>
      </w:r>
    </w:p>
    <w:p>
      <w:r>
        <w:rPr>
          <w:b/>
        </w:rPr>
        <w:t xml:space="preserve">Tulos</w:t>
      </w:r>
    </w:p>
    <w:p>
      <w:r>
        <w:t xml:space="preserve">Allie, Fred</w:t>
      </w:r>
    </w:p>
    <w:p>
      <w:r>
        <w:rPr>
          <w:b/>
        </w:rPr>
        <w:t xml:space="preserve">Esimerkki 4.5630</w:t>
      </w:r>
    </w:p>
    <w:p>
      <w:r>
        <w:t xml:space="preserve">Lause1: Eddien auto ei käynnistynyt eräänä aamuna. Lause2: Hän ei tiennyt, mitä tehdä. Lause3: Onneksi hänen naapurinsa tuli auttamaan häntä. Lause4: Hän käynnisti Eddien auton Eddien puolesta. Lause5: Eddie kiitti häntä iloisesti avusta!</w:t>
      </w:r>
    </w:p>
    <w:p>
      <w:r>
        <w:rPr>
          <w:b/>
        </w:rPr>
        <w:t xml:space="preserve">Tulos</w:t>
      </w:r>
    </w:p>
    <w:p>
      <w:r>
        <w:t xml:space="preserve">Eddien naapuri, Eddie</w:t>
      </w:r>
    </w:p>
    <w:p>
      <w:r>
        <w:rPr>
          <w:b/>
        </w:rPr>
        <w:t xml:space="preserve">Esimerkki 4.5631</w:t>
      </w:r>
    </w:p>
    <w:p>
      <w:r>
        <w:t xml:space="preserve">Lause1: Jim näki eräänä päivänä uidessaan jotain vedessä. Lause2: Hän ei ollut varma, mikä se oli, mutta hän tiesi, ettei se kuulunut sinne. Lause3: Hän sukelsi pinnan alle. Lause4: Hän veti esineen pintaan. Lause5: Jim huomasi, että esine oli pussi kumisia pellen neniä.</w:t>
      </w:r>
    </w:p>
    <w:p>
      <w:r>
        <w:rPr>
          <w:b/>
        </w:rPr>
        <w:t xml:space="preserve">Tulos</w:t>
      </w:r>
    </w:p>
    <w:p>
      <w:r>
        <w:t xml:space="preserve">Jim</w:t>
      </w:r>
    </w:p>
    <w:p>
      <w:r>
        <w:rPr>
          <w:b/>
        </w:rPr>
        <w:t xml:space="preserve">Esimerkki 4.5632</w:t>
      </w:r>
    </w:p>
    <w:p>
      <w:r>
        <w:t xml:space="preserve">Lause1: Alfredo huomaa, että hänen stereosoittimensa kotona alkaa olla vanha. Lause2: Hän päättää etsiä tilalle uuden. Lause3: Alfredo ostaa paikallisesta liikkeestä myynnissä olevan hyvän stereojärjestelmän. Lause4: Hän asentaa sen kotiinsa ja se kuulostaa hyvältä! Lause5: Alfredo on onnellinen nyt, kun hänellä on kotona uusi stereolaitteisto.</w:t>
      </w:r>
    </w:p>
    <w:p>
      <w:r>
        <w:rPr>
          <w:b/>
        </w:rPr>
        <w:t xml:space="preserve">Tulos</w:t>
      </w:r>
    </w:p>
    <w:p>
      <w:r>
        <w:t xml:space="preserve">Alfredo</w:t>
      </w:r>
    </w:p>
    <w:p>
      <w:r>
        <w:rPr>
          <w:b/>
        </w:rPr>
        <w:t xml:space="preserve">Esimerkki 4.5633</w:t>
      </w:r>
    </w:p>
    <w:p>
      <w:r>
        <w:t xml:space="preserve">Lause1: Henry oli väsynyt. Lause2: Mutta hänen oli saatava kotitehtävänsä valmiiksi. Lause3: Hän valvoi aamuneljään asti saadakseen ne valmiiksi. Lause4: Mutta seuraavana päivänä hänen opettajansa unohti kerätä ne. Lause5: Ja Henry ei halunnut järkyttää luokkaa muistuttamalla häntä.</w:t>
      </w:r>
    </w:p>
    <w:p>
      <w:r>
        <w:rPr>
          <w:b/>
        </w:rPr>
        <w:t xml:space="preserve">Tulos</w:t>
      </w:r>
    </w:p>
    <w:p>
      <w:r>
        <w:t xml:space="preserve">Opettaja, Henryn luokka, Henry</w:t>
      </w:r>
    </w:p>
    <w:p>
      <w:r>
        <w:rPr>
          <w:b/>
        </w:rPr>
        <w:t xml:space="preserve">Esimerkki 4.5634</w:t>
      </w:r>
    </w:p>
    <w:p>
      <w:r>
        <w:t xml:space="preserve">Lause1: Ostin kaupasta uuden puhelimen. Lause2: Kassanhoitaja ojensi puhelimen minulle. Lause3: Kun laitoin sen päälle, se ei toiminut. Lause4: Kassanhoitaja tutki puhelinta. Lause5: Sain rahani takaisin.</w:t>
      </w:r>
    </w:p>
    <w:p>
      <w:r>
        <w:rPr>
          <w:b/>
        </w:rPr>
        <w:t xml:space="preserve">Tulos</w:t>
      </w:r>
    </w:p>
    <w:p>
      <w:r>
        <w:t xml:space="preserve">Minä (itse), kassa</w:t>
      </w:r>
    </w:p>
    <w:p>
      <w:r>
        <w:rPr>
          <w:b/>
        </w:rPr>
        <w:t xml:space="preserve">Esimerkki 4.5635</w:t>
      </w:r>
    </w:p>
    <w:p>
      <w:r>
        <w:t xml:space="preserve">Lause1: Serkkuni Joi sai kolme lasta. Lause2: Joi: Eräänä päivänä eräs talon naapuri kysyi häneltä kysymyksen. Lause3: Hän halusi tietää, myisikö Joi hänelle munan 40 000 dollarilla. Lause4: Hän yritti saada lasta miehensä kanssa. Lause5: Joi kieltäytyi kohteliaasti vedoten uskonnollisiin syihin.</w:t>
      </w:r>
    </w:p>
    <w:p>
      <w:r>
        <w:rPr>
          <w:b/>
        </w:rPr>
        <w:t xml:space="preserve">Tulos</w:t>
      </w:r>
    </w:p>
    <w:p>
      <w:r>
        <w:t xml:space="preserve">Joi, Lapset, Aviomies, Naapuri</w:t>
      </w:r>
    </w:p>
    <w:p>
      <w:r>
        <w:rPr>
          <w:b/>
        </w:rPr>
        <w:t xml:space="preserve">Esimerkki 4.5636</w:t>
      </w:r>
    </w:p>
    <w:p>
      <w:r>
        <w:t xml:space="preserve">Lause1: Kelly etsi aina uusia harrastuksia. Lause2: Hän näki lehdessä ilmoituksen uudesta keramiikkakurssista. Lause3: Hän päätti kokeilla sitä. Lause4: Hän oppi käsinrakentamista ja pyörällä heittämistä. Lause5: Kelley teki paljon mukeja ja jatkoi keramiikkatöitä vielä kauan kurssin jälkeen.</w:t>
      </w:r>
    </w:p>
    <w:p>
      <w:r>
        <w:rPr>
          <w:b/>
        </w:rPr>
        <w:t xml:space="preserve">Tulos</w:t>
      </w:r>
    </w:p>
    <w:p>
      <w:r>
        <w:t xml:space="preserve">Kelly</w:t>
      </w:r>
    </w:p>
    <w:p>
      <w:r>
        <w:rPr>
          <w:b/>
        </w:rPr>
        <w:t xml:space="preserve">Esimerkki 4.5637</w:t>
      </w:r>
    </w:p>
    <w:p>
      <w:r>
        <w:t xml:space="preserve">Lause1: Adam ajoi ensimmäistä kertaa hinausautoa talteenottotoimiston puolesta. Lause2: Adamin piti hakea auto talteenottoa varten. Lause3: Adam koukkasi auton, jonka hänen piti myös koukata. Lause4: Nainen tuli ja huusi Adamille, että hän oli vienyt hänen autonsa. Lause5: Adam ajoi nopeasti pois auton kanssa.</w:t>
      </w:r>
    </w:p>
    <w:p>
      <w:r>
        <w:rPr>
          <w:b/>
        </w:rPr>
        <w:t xml:space="preserve">Tulos</w:t>
      </w:r>
    </w:p>
    <w:p>
      <w:r>
        <w:t xml:space="preserve">Lady, Adam</w:t>
      </w:r>
    </w:p>
    <w:p>
      <w:r>
        <w:rPr>
          <w:b/>
        </w:rPr>
        <w:t xml:space="preserve">Esimerkki 4.5638</w:t>
      </w:r>
    </w:p>
    <w:p>
      <w:r>
        <w:t xml:space="preserve">Lause1: Jason halusi viettää laatuaikaa isänsä kanssa. Lause2: Hän päätti suunnitella heille matkan. Lause3: Jason halusi varmistaa, että he tekisivät jotain, mistä hänen isänsä pitäisi. Lause4: Hän suunnitteli metsästysretken. Lause5: Jason ja hänen isänsä lähtivät ja viettivät hauskaa yhdessä.</w:t>
      </w:r>
    </w:p>
    <w:p>
      <w:r>
        <w:rPr>
          <w:b/>
        </w:rPr>
        <w:t xml:space="preserve">Tulos</w:t>
      </w:r>
    </w:p>
    <w:p>
      <w:r>
        <w:t xml:space="preserve">Isä, Jason</w:t>
      </w:r>
    </w:p>
    <w:p>
      <w:r>
        <w:rPr>
          <w:b/>
        </w:rPr>
        <w:t xml:space="preserve">Esimerkki 4.5639</w:t>
      </w:r>
    </w:p>
    <w:p>
      <w:r>
        <w:t xml:space="preserve">Lause1: Ana tarvitsi bensaa autoonsa. Lause2: Mutta hinnat hänen kaupungissaan olivat niin korkeat! Lause3: Hän lähti ajelulle reservaattiin. Lause4: Siellä bensa oli melkein dollarin halvempaa. Lause5: Ana tankkasi reservaatissa!</w:t>
      </w:r>
    </w:p>
    <w:p>
      <w:r>
        <w:rPr>
          <w:b/>
        </w:rPr>
        <w:t xml:space="preserve">Tulos</w:t>
      </w:r>
    </w:p>
    <w:p>
      <w:r>
        <w:t xml:space="preserve">Ana</w:t>
      </w:r>
    </w:p>
    <w:p>
      <w:r>
        <w:rPr>
          <w:b/>
        </w:rPr>
        <w:t xml:space="preserve">Esimerkki 4.5640</w:t>
      </w:r>
    </w:p>
    <w:p>
      <w:r>
        <w:t xml:space="preserve">Lause1: Jääkaapissani oli pala juustoa. Lause2: Se oli ison purkin takana. Lause3: Unohdin sen, koska en nähnyt sitä. Lause4: Siirsin purkin eilen. Lause5: Juustossa oli enemmän karvoja kuin isälläni.</w:t>
      </w:r>
    </w:p>
    <w:p>
      <w:r>
        <w:rPr>
          <w:b/>
        </w:rPr>
        <w:t xml:space="preserve">Tulos</w:t>
      </w:r>
    </w:p>
    <w:p>
      <w:r>
        <w:t xml:space="preserve">Minä (itse), Isä, Juustokimpale...</w:t>
      </w:r>
    </w:p>
    <w:p>
      <w:r>
        <w:rPr>
          <w:b/>
        </w:rPr>
        <w:t xml:space="preserve">Esimerkki 4.5641</w:t>
      </w:r>
    </w:p>
    <w:p>
      <w:r>
        <w:t xml:space="preserve">Lause1: Poikani diagnosoitiin autistiksi. Lause2: Hän kävi huippuluokan lastenpsykiatrilla. Lause3: Häntä testattiin kolmen päivän ajan. Lause4: He leikkivät hänen kanssaan ja tekivät testejä. Lause5: Lopuksi he päättivät, että hänellä oli PDD-NOS.</w:t>
      </w:r>
    </w:p>
    <w:p>
      <w:r>
        <w:rPr>
          <w:b/>
        </w:rPr>
        <w:t xml:space="preserve">Tulos</w:t>
      </w:r>
    </w:p>
    <w:p>
      <w:r>
        <w:t xml:space="preserve">Minä (itse), Psykiatri, Poika</w:t>
      </w:r>
    </w:p>
    <w:p>
      <w:r>
        <w:rPr>
          <w:b/>
        </w:rPr>
        <w:t xml:space="preserve">Esimerkki 4.5642</w:t>
      </w:r>
    </w:p>
    <w:p>
      <w:r>
        <w:t xml:space="preserve">Lause1: Lilly oli innoissaan viettämässä iltapäivää leikkipuistossa. Lause2: Lilly rakastaa keinumista. Lause3: Mutta tällä kertaa hän menetti tasapainonsa ja putosi keinusta. Lause4: Lilly itki hieman. Lause5: Hänen äitinsä tuli nopeasti lohduttamaan häntä.</w:t>
      </w:r>
    </w:p>
    <w:p>
      <w:r>
        <w:rPr>
          <w:b/>
        </w:rPr>
        <w:t xml:space="preserve">Tulos</w:t>
      </w:r>
    </w:p>
    <w:p>
      <w:r>
        <w:t xml:space="preserve">Lilly, äiti</w:t>
      </w:r>
    </w:p>
    <w:p>
      <w:r>
        <w:rPr>
          <w:b/>
        </w:rPr>
        <w:t xml:space="preserve">Esimerkki 4.5643</w:t>
      </w:r>
    </w:p>
    <w:p>
      <w:r>
        <w:t xml:space="preserve">Lause1: Tyttäreni tilasi uuden repun koulua varten. Lause2: Kun se saapui, se oli paljon pienempi kuin kuvassa. Lause3: Hänen muistikirjansa mahtui hädin tuskin siihen. Lause4: Hän yritti käyttää sitä viikon ajan ennen kuin luovutti. Lause5: Ostimme eilen uuden, suuren repun.</w:t>
      </w:r>
    </w:p>
    <w:p>
      <w:r>
        <w:rPr>
          <w:b/>
        </w:rPr>
        <w:t xml:space="preserve">Tulos</w:t>
      </w:r>
    </w:p>
    <w:p>
      <w:r>
        <w:t xml:space="preserve">Minä (itse), Koulu, Tyttäreni</w:t>
      </w:r>
    </w:p>
    <w:p>
      <w:r>
        <w:rPr>
          <w:b/>
        </w:rPr>
        <w:t xml:space="preserve">Esimerkki 4.5644</w:t>
      </w:r>
    </w:p>
    <w:p>
      <w:r>
        <w:t xml:space="preserve">Lause1: Cole halusi koko elämänsä ajan asianajajaksi. Lause2: Hän päätti hakea töitä asianajotoimistosta. Lause3: Hän tiesi, ettei hänellä ollut oikeustieteellistä tutkintoa, mutta haki silti haastatteluun. Lause4: Cole sai työpaikan, koska hän valehteli ansioluettelossaan. Lause5: Lopulta asianajotoimisto sai tietää asiasta ja erotti hänet.</w:t>
      </w:r>
    </w:p>
    <w:p>
      <w:r>
        <w:rPr>
          <w:b/>
        </w:rPr>
        <w:t xml:space="preserve">Tulos</w:t>
      </w:r>
    </w:p>
    <w:p>
      <w:r>
        <w:t xml:space="preserve">Cole, Asianajotoimisto</w:t>
      </w:r>
    </w:p>
    <w:p>
      <w:r>
        <w:rPr>
          <w:b/>
        </w:rPr>
        <w:t xml:space="preserve">Esimerkki 4.5645</w:t>
      </w:r>
    </w:p>
    <w:p>
      <w:r>
        <w:t xml:space="preserve">Lause1: Beth halusi näytellä Julian roolia koulunäytelmässä. Lause2: Hän kävi käsikirjoitusta läpi viikkoja valmistautuakseen. Lause3: Koe-esiintymisessä hän oli täydellinen. Lause4: Beth seisoi hermostuneena muiden kanssa odottamassa, kuka pääsi mukaan. Lause5: Kun hänen nimensä luettiin Juliaksi, Beth huudahti riemusta.</w:t>
      </w:r>
    </w:p>
    <w:p>
      <w:r>
        <w:rPr>
          <w:b/>
        </w:rPr>
        <w:t xml:space="preserve">Tulos</w:t>
      </w:r>
    </w:p>
    <w:p>
      <w:r>
        <w:t xml:space="preserve">Beth, Muut, Juliet</w:t>
      </w:r>
    </w:p>
    <w:p>
      <w:r>
        <w:rPr>
          <w:b/>
        </w:rPr>
        <w:t xml:space="preserve">Esimerkki 4.5646</w:t>
      </w:r>
    </w:p>
    <w:p>
      <w:r>
        <w:t xml:space="preserve">Lause1: Hammaslääkäri työskenteli potilaan kanssa. Lause2: Prosessin aikana hän päätyi mokaamaan. Lause3: Hän aiheuttaa pysyviä vaurioita potilaan hampaisiin. Lause4: Potilas nostaa myöhemmin kanteen. Lause5: Hammaslääkäri menettää työnsä.</w:t>
      </w:r>
    </w:p>
    <w:p>
      <w:r>
        <w:rPr>
          <w:b/>
        </w:rPr>
        <w:t xml:space="preserve">Tulos</w:t>
      </w:r>
    </w:p>
    <w:p>
      <w:r>
        <w:t xml:space="preserve">Hammaslääkäri, Potilas</w:t>
      </w:r>
    </w:p>
    <w:p>
      <w:r>
        <w:rPr>
          <w:b/>
        </w:rPr>
        <w:t xml:space="preserve">Esimerkki 4.5647</w:t>
      </w:r>
    </w:p>
    <w:p>
      <w:r>
        <w:t xml:space="preserve">Lause1: Jimmyn vanhemmat hankkivat uuden astianpesukoneen. Lause2: Se tuli valtavassa laatikossa! Lause3: He antoivat sen Jimmylle. Lause4: Hän ja hänen ystävänsä puhuivat siitä, mitä sille pitäisi tehdä. Lause5: Lopulta he tekivät siitä avaruusaluksen.</w:t>
      </w:r>
    </w:p>
    <w:p>
      <w:r>
        <w:rPr>
          <w:b/>
        </w:rPr>
        <w:t xml:space="preserve">Tulos</w:t>
      </w:r>
    </w:p>
    <w:p>
      <w:r>
        <w:t xml:space="preserve">Jimmyn vanhemmat, Jimmy, Ystävät, Jimmy</w:t>
      </w:r>
    </w:p>
    <w:p>
      <w:r>
        <w:rPr>
          <w:b/>
        </w:rPr>
        <w:t xml:space="preserve">Esimerkki 4.5648</w:t>
      </w:r>
    </w:p>
    <w:p>
      <w:r>
        <w:t xml:space="preserve">Lause1: Rainer näki lunta ensimmäistä kertaa. Lause2: Hän oli hyvin innoissaan, vaikka häntä palelsi. Lause3: Hän makasi lumessa äitinsä kanssa. Lause4: Hän liikutti käsiään ja jalkojaan ylös ja alas, kuten äiti näytti hänelle. Lause5: Hänestä heidän tekemänsä lumienkelit olivat kauniita.</w:t>
      </w:r>
    </w:p>
    <w:p>
      <w:r>
        <w:rPr>
          <w:b/>
        </w:rPr>
        <w:t xml:space="preserve">Tulos</w:t>
      </w:r>
    </w:p>
    <w:p>
      <w:r>
        <w:t xml:space="preserve">Enkelit, Rainer, Hänen äitinsä</w:t>
      </w:r>
    </w:p>
    <w:p>
      <w:r>
        <w:rPr>
          <w:b/>
        </w:rPr>
        <w:t xml:space="preserve">Esimerkki 4.5649</w:t>
      </w:r>
    </w:p>
    <w:p>
      <w:r>
        <w:t xml:space="preserve">Lause1: Lucya nolotti mustasilmäisyys. Lause2: Turvotus oli laskenut, mutta silmä oli yhä mustelmilla. Lause3: Hän päätti yrittää peittää sen meikillä. Lause4: Hän istui peilin edessä 20 minuuttia levittämällä meikkivoidetta. Lause5: Lopulta meikkivoide ei pystynyt peittämään mustelmia.</w:t>
      </w:r>
    </w:p>
    <w:p>
      <w:r>
        <w:rPr>
          <w:b/>
        </w:rPr>
        <w:t xml:space="preserve">Tulos</w:t>
      </w:r>
    </w:p>
    <w:p>
      <w:r>
        <w:t xml:space="preserve">Lucy</w:t>
      </w:r>
    </w:p>
    <w:p>
      <w:r>
        <w:rPr>
          <w:b/>
        </w:rPr>
        <w:t xml:space="preserve">Esimerkki 4.5650</w:t>
      </w:r>
    </w:p>
    <w:p>
      <w:r>
        <w:t xml:space="preserve">Lause1: Christy ajoi moottoritiellä. Lause2: Yhtäkkiä poliisi sytytti valot. Lause3: Christy pysähtyi ja puhui miehen kanssa. Lause4: Mies kertoi, että hänen takavalonsa oli rikki, ja kirjoitti hänelle sakon. Lause5: Hän meni heti jonnekin korjauttamaan valon.</w:t>
      </w:r>
    </w:p>
    <w:p>
      <w:r>
        <w:rPr>
          <w:b/>
        </w:rPr>
        <w:t xml:space="preserve">Tulos</w:t>
      </w:r>
    </w:p>
    <w:p>
      <w:r>
        <w:t xml:space="preserve">Poliisi, Christy</w:t>
      </w:r>
    </w:p>
    <w:p>
      <w:r>
        <w:rPr>
          <w:b/>
        </w:rPr>
        <w:t xml:space="preserve">Esimerkki 4.5651</w:t>
      </w:r>
    </w:p>
    <w:p>
      <w:r>
        <w:t xml:space="preserve">Lause1: Itsekäs mies kiipesi mudan läpi. Lause2: Tämä oli hulluutta, hän ei ollut sankari. Lause3: Hän tiesi, että hän pilasi pukunsa, kun hän kamppaili ovenkahvasta. Lause4: Hän veti loukkaantuneen naisen ulos autosta ja pelkäsi oikeusjuttua. Lause5: Kaikki ylistivät jälkeenpäin itsekästä miestä.</w:t>
      </w:r>
    </w:p>
    <w:p>
      <w:r>
        <w:rPr>
          <w:b/>
        </w:rPr>
        <w:t xml:space="preserve">Tulos</w:t>
      </w:r>
    </w:p>
    <w:p>
      <w:r>
        <w:t xml:space="preserve">Loukkaantunut nainen, Itsekäs mies</w:t>
      </w:r>
    </w:p>
    <w:p>
      <w:r>
        <w:rPr>
          <w:b/>
        </w:rPr>
        <w:t xml:space="preserve">Esimerkki 4.5652</w:t>
      </w:r>
    </w:p>
    <w:p>
      <w:r>
        <w:t xml:space="preserve">Lause1: Kim oli The Vitamin Shoppen palkintopistekerhon jäsen. Lause2: Hän osti ravintolisiä koko vuoden, tammikuussa hän sai alennusta. Lause3: Joka vuosi alennus saapui postissa käytettäväksi kaupassa. Lause4: Yhtenä vuonna alennus ei saapunut. Lause5: Hän kysyi siitä kaupassa, mutta hänelle kerrottiin, että sen voimassaolo oli päättynyt viikkoa aiemmin.</w:t>
      </w:r>
    </w:p>
    <w:p>
      <w:r>
        <w:rPr>
          <w:b/>
        </w:rPr>
        <w:t xml:space="preserve">Tulos</w:t>
      </w:r>
    </w:p>
    <w:p>
      <w:r>
        <w:t xml:space="preserve">Vitamin shoppe, Kim</w:t>
      </w:r>
    </w:p>
    <w:p>
      <w:r>
        <w:rPr>
          <w:b/>
        </w:rPr>
        <w:t xml:space="preserve">Esimerkki 4.5653</w:t>
      </w:r>
    </w:p>
    <w:p>
      <w:r>
        <w:t xml:space="preserve">Lause1: Tina menetti koiransa. Lause2: Tina kadotti koiran metsään. Lause3: Hän kutsui sitä koko ajan. Lause4: Mutta hän ei löytänyt sitä. Lause5: Lopulta hänen naapurinsa osti sen takaisin.</w:t>
      </w:r>
    </w:p>
    <w:p>
      <w:r>
        <w:rPr>
          <w:b/>
        </w:rPr>
        <w:t xml:space="preserve">Tulos</w:t>
      </w:r>
    </w:p>
    <w:p>
      <w:r>
        <w:t xml:space="preserve">Naapuri, koira, Tina</w:t>
      </w:r>
    </w:p>
    <w:p>
      <w:r>
        <w:rPr>
          <w:b/>
        </w:rPr>
        <w:t xml:space="preserve">Esimerkki 4.5654</w:t>
      </w:r>
    </w:p>
    <w:p>
      <w:r>
        <w:t xml:space="preserve">Lause1: John on hyvin kiltti poika. Lause2: Hän näki eräänä päivänä köyhän pojan kotinsa lähellä. Lause3: Johannes pyysi tuota köyhää poikaa leikkimään kanssaan. Lause4: He alkoivat pelata jalkapalloa. Lause5: Johannes lahjoitti pojalle kenkänsä ja teki hänet onnelliseksi.</w:t>
      </w:r>
    </w:p>
    <w:p>
      <w:r>
        <w:rPr>
          <w:b/>
        </w:rPr>
        <w:t xml:space="preserve">Tulos</w:t>
      </w:r>
    </w:p>
    <w:p>
      <w:r>
        <w:t xml:space="preserve">John, poika</w:t>
      </w:r>
    </w:p>
    <w:p>
      <w:r>
        <w:rPr>
          <w:b/>
        </w:rPr>
        <w:t xml:space="preserve">Esimerkki 4.5655</w:t>
      </w:r>
    </w:p>
    <w:p>
      <w:r>
        <w:t xml:space="preserve">Lause1: Gary käveli kaveriporukan kanssa retkellä. Lause2: He kulkivat paljon metsässä. Lause3: Gary päätti mennä vessaan. Lause4: Kaikki kuitenkin lähtivät, kun hän jäi vessaan. Lause5: Hän oli enemmän pettynyt kuin vihainen.</w:t>
      </w:r>
    </w:p>
    <w:p>
      <w:r>
        <w:rPr>
          <w:b/>
        </w:rPr>
        <w:t xml:space="preserve">Tulos</w:t>
      </w:r>
    </w:p>
    <w:p>
      <w:r>
        <w:t xml:space="preserve">Ystäväryhmä, Gary</w:t>
      </w:r>
    </w:p>
    <w:p>
      <w:r>
        <w:rPr>
          <w:b/>
        </w:rPr>
        <w:t xml:space="preserve">Esimerkki 4.5656</w:t>
      </w:r>
    </w:p>
    <w:p>
      <w:r>
        <w:t xml:space="preserve">Lause1: Lukiossa ihastuin valtavasti yhteen poikaan. Lause2: Koulun jälkeen törmäsin häneen eräänä päivänä, ja hän antoi minulle kyydin. Lause3: Ennen kuin hän jätti minut kyydistä, kutsuin hänet kotiini. Lause4: Olin niin hermostunut ja hourailin tekemästäni kosinnasta. Lause5: Valitettavasti äitini sanoi, että hän ei voinut tulla, ja olin musertunut.</w:t>
      </w:r>
    </w:p>
    <w:p>
      <w:r>
        <w:rPr>
          <w:b/>
        </w:rPr>
        <w:t xml:space="preserve">Tulos</w:t>
      </w:r>
    </w:p>
    <w:p>
      <w:r>
        <w:t xml:space="preserve">Minä (itse), Äiti, Kaveri</w:t>
      </w:r>
    </w:p>
    <w:p>
      <w:r>
        <w:rPr>
          <w:b/>
        </w:rPr>
        <w:t xml:space="preserve">Esimerkki 4.5657</w:t>
      </w:r>
    </w:p>
    <w:p>
      <w:r>
        <w:t xml:space="preserve">Lause1: Abe loukkasi aina ihmisiä. Lause2: Ihmiset suuttuivat hänelle. Lause3: He kysyivät häneltä, miksei hän ollut ystävällisempi. Lause4: Abe oli pahoillaan siitä, miten hän käyttäytyi. Lause5: Siitä lähtien Abe oli ystävällisempi kaikille.</w:t>
      </w:r>
    </w:p>
    <w:p>
      <w:r>
        <w:rPr>
          <w:b/>
        </w:rPr>
        <w:t xml:space="preserve">Tulos</w:t>
      </w:r>
    </w:p>
    <w:p>
      <w:r>
        <w:t xml:space="preserve">Abe, Ihmiset</w:t>
      </w:r>
    </w:p>
    <w:p>
      <w:r>
        <w:rPr>
          <w:b/>
        </w:rPr>
        <w:t xml:space="preserve">Esimerkki 4.5658</w:t>
      </w:r>
    </w:p>
    <w:p>
      <w:r>
        <w:t xml:space="preserve">Lause1: Tyttäreni asuu Queensissa. Lause2: Eräänä päivänä hän avasi roskakorinsa. Lause3: Hän näki pieniä valkoisia asioita. Lause4: Roskakorissa oli satoja matoja. Lause5: Hän heitti koko roskakorin pois.</w:t>
      </w:r>
    </w:p>
    <w:p>
      <w:r>
        <w:rPr>
          <w:b/>
        </w:rPr>
        <w:t xml:space="preserve">Tulos</w:t>
      </w:r>
    </w:p>
    <w:p>
      <w:r>
        <w:t xml:space="preserve">Minä (itse), tyttäreni</w:t>
      </w:r>
    </w:p>
    <w:p>
      <w:r>
        <w:rPr>
          <w:b/>
        </w:rPr>
        <w:t xml:space="preserve">Esimerkki 4.5659</w:t>
      </w:r>
    </w:p>
    <w:p>
      <w:r>
        <w:t xml:space="preserve">Lause1: Tim oli hyvin nälkäinen. Lause2: Timillä ei ollut paljon rahaa. Lause3: Tim meni paikalliseen ruokakauppaan. Lause4: Tim näki, että banaanit olivat hyvin edullisia. Lause5: Tim osti paljon banaaneja ja oli siitä iloinen.</w:t>
      </w:r>
    </w:p>
    <w:p>
      <w:r>
        <w:rPr>
          <w:b/>
        </w:rPr>
        <w:t xml:space="preserve">Tulos</w:t>
      </w:r>
    </w:p>
    <w:p>
      <w:r>
        <w:t xml:space="preserve">Tim</w:t>
      </w:r>
    </w:p>
    <w:p>
      <w:r>
        <w:rPr>
          <w:b/>
        </w:rPr>
        <w:t xml:space="preserve">Esimerkki 4.5660</w:t>
      </w:r>
    </w:p>
    <w:p>
      <w:r>
        <w:t xml:space="preserve">Lause1: Jared löysi jalkakäytävältä kolikon. Lause2: Hän poimi sen. Lause3: Hän osti sillä halpisautomaatista korun. Lause4: Kun hän katsoi sisään, siinä oli Teräsmiehen figuuri. Lause5: Koska Teräsmies oli hänen sankarinsa, hän oli haltioissaan.</w:t>
      </w:r>
    </w:p>
    <w:p>
      <w:r>
        <w:rPr>
          <w:b/>
        </w:rPr>
        <w:t xml:space="preserve">Tulos</w:t>
      </w:r>
    </w:p>
    <w:p>
      <w:r>
        <w:t xml:space="preserve">Jared, Teräsmies</w:t>
      </w:r>
    </w:p>
    <w:p>
      <w:r>
        <w:rPr>
          <w:b/>
        </w:rPr>
        <w:t xml:space="preserve">Esimerkki 4.5661</w:t>
      </w:r>
    </w:p>
    <w:p>
      <w:r>
        <w:t xml:space="preserve">Lause1: Mike tervehti vastaanottovirkailijaa hymyillen. Lause2: Vastaanottovirkailija ei ollut yhtä ystävällinen. Lause3: Hän muistutti Mikea siitä, että hänen paperityönsä piti tehdä eilen. Lause4: Mike vain nauroi ja vaihtoi puheenaihetta. Lause5: Sinä iltapäivänä Mike kutsuttiin pomonsa toimistoon.</w:t>
      </w:r>
    </w:p>
    <w:p>
      <w:r>
        <w:rPr>
          <w:b/>
        </w:rPr>
        <w:t xml:space="preserve">Tulos</w:t>
      </w:r>
    </w:p>
    <w:p>
      <w:r>
        <w:t xml:space="preserve">Mike, vastaanottovirkailija, pomo</w:t>
      </w:r>
    </w:p>
    <w:p>
      <w:r>
        <w:rPr>
          <w:b/>
        </w:rPr>
        <w:t xml:space="preserve">Esimerkki 4.5662</w:t>
      </w:r>
    </w:p>
    <w:p>
      <w:r>
        <w:t xml:space="preserve">Lause1: Entisen työkaverini tytär pääsi VT:n yliopistoon. Lause2: Hän vei tyttärensä tänään kouluun. Lause3: Hänet siirrettiin asuntolaansa. Lause4: Sitten he menivät pihviravintolaan. Lause5: Hän laittaa FB:hen suruviestin myöhemmin, luulen.</w:t>
      </w:r>
    </w:p>
    <w:p>
      <w:r>
        <w:rPr>
          <w:b/>
        </w:rPr>
        <w:t xml:space="preserve">Tulos</w:t>
      </w:r>
    </w:p>
    <w:p>
      <w:r>
        <w:t xml:space="preserve">Minä (itse), Työtoverin tytär, Työtoveri</w:t>
      </w:r>
    </w:p>
    <w:p>
      <w:r>
        <w:rPr>
          <w:b/>
        </w:rPr>
        <w:t xml:space="preserve">Esimerkki 4.5663</w:t>
      </w:r>
    </w:p>
    <w:p>
      <w:r>
        <w:t xml:space="preserve">Lause1: Pat istui työpöydän ääreen kirjoittamaan sähköpostia. Lause2: Kun hän alkoi kirjoittaa nimeään, hän huomasi, että P-kirjain puuttui. Lause3: Hän kysyi työkavereiltaan, tiesivätkö he asiasta mitään. Lause4: He kaikki nauroivat ja sanoivat, että kyseessä oli varmaan pilailu. Lause5: Pat haki varastosta toisen näppäimistön, jota hän käytti päivän ajan.</w:t>
      </w:r>
    </w:p>
    <w:p>
      <w:r>
        <w:rPr>
          <w:b/>
        </w:rPr>
        <w:t xml:space="preserve">Tulos</w:t>
      </w:r>
    </w:p>
    <w:p>
      <w:r>
        <w:t xml:space="preserve">Pat, työtoverit</w:t>
      </w:r>
    </w:p>
    <w:p>
      <w:r>
        <w:rPr>
          <w:b/>
        </w:rPr>
        <w:t xml:space="preserve">Esimerkki 4.5664</w:t>
      </w:r>
    </w:p>
    <w:p>
      <w:r>
        <w:t xml:space="preserve">Lause1: Sally tiesi heti haluavansa opettajaksi. Lause2: Hän rakasti lapsia ja piti kesävapaista, joten hänestä tuli opettaja. Lause3: Hän teki joka päivä kovasti töitä tullakseen opettajaksi. Lause4: Sitten kun hänestä tuli opettaja, hän ei enää pitänyt siitä. Lause5: Hän päätti, että paras työ hänelle ei ollutkaan opettaminen!</w:t>
      </w:r>
    </w:p>
    <w:p>
      <w:r>
        <w:rPr>
          <w:b/>
        </w:rPr>
        <w:t xml:space="preserve">Tulos</w:t>
      </w:r>
    </w:p>
    <w:p>
      <w:r>
        <w:t xml:space="preserve">Sally</w:t>
      </w:r>
    </w:p>
    <w:p>
      <w:r>
        <w:rPr>
          <w:b/>
        </w:rPr>
        <w:t xml:space="preserve">Esimerkki 4.5665</w:t>
      </w:r>
    </w:p>
    <w:p>
      <w:r>
        <w:t xml:space="preserve">Lause1: Kian äiti kutsui hänet pihalle. Lause2: Kia meni hämmentyneenä. Lause3: Mutta sitten hän näki, mitä äiti osoitti. Lause4: Hänen suunsa aukesi ihmetyksestä. Lause5: Ylhäällä oli harvinainen ja kaunis kaksoissateenkaari!</w:t>
      </w:r>
    </w:p>
    <w:p>
      <w:r>
        <w:rPr>
          <w:b/>
        </w:rPr>
        <w:t xml:space="preserve">Tulos</w:t>
      </w:r>
    </w:p>
    <w:p>
      <w:r>
        <w:t xml:space="preserve">Kia, Kian äiti</w:t>
      </w:r>
    </w:p>
    <w:p>
      <w:r>
        <w:rPr>
          <w:b/>
        </w:rPr>
        <w:t xml:space="preserve">Esimerkki 4.5666</w:t>
      </w:r>
    </w:p>
    <w:p>
      <w:r>
        <w:t xml:space="preserve">Lause1: Tim rakasti iltasatuja. Lause2: Kerran hän valitsi pelottavan kirjan. Lause3: Timin isä oli epävarma sen lukemisesta. Lause4: Tim vaati sitä. Lause5: Hän päätyi pelästymään.</w:t>
      </w:r>
    </w:p>
    <w:p>
      <w:r>
        <w:rPr>
          <w:b/>
        </w:rPr>
        <w:t xml:space="preserve">Tulos</w:t>
      </w:r>
    </w:p>
    <w:p>
      <w:r>
        <w:t xml:space="preserve">Timin isä, Tim</w:t>
      </w:r>
    </w:p>
    <w:p>
      <w:r>
        <w:rPr>
          <w:b/>
        </w:rPr>
        <w:t xml:space="preserve">Esimerkki 4.5667</w:t>
      </w:r>
    </w:p>
    <w:p>
      <w:r>
        <w:t xml:space="preserve">Lause1: Nancy rakasti kissojaan. Lause2: Mutta hän kohteli niitä huonosti. Lause3: Hän antoi niille epämukavia vaatteita. Lause4: Ja hän ruokki niitä kaikella, mitä itse söi. Lause5: Lopulta hänen kissansa sairastuivat diabetekseen ja kuolivat varhain.</w:t>
      </w:r>
    </w:p>
    <w:p>
      <w:r>
        <w:rPr>
          <w:b/>
        </w:rPr>
        <w:t xml:space="preserve">Tulos</w:t>
      </w:r>
    </w:p>
    <w:p>
      <w:r>
        <w:t xml:space="preserve">Kissat, Nancy</w:t>
      </w:r>
    </w:p>
    <w:p>
      <w:r>
        <w:rPr>
          <w:b/>
        </w:rPr>
        <w:t xml:space="preserve">Esimerkki 4.5668</w:t>
      </w:r>
    </w:p>
    <w:p>
      <w:r>
        <w:t xml:space="preserve">Lause1: Lindsay kutsui häihinsä kaksi sukulaista, jotka eivät tulleet toimeen keskenään. Lause2: Hän stressasi tämän mahdollisista seurauksista. Lause3: Hän päätti, että olisi parasta istuttaa nämä ihmiset kaukana toisistaan. Lause4: Lindsay punnitsi vaihtoehtoja ja päätti toivoa parasta. Lause5: Näillä kahdella sukulaisella ei ollut ongelmia keskenään, ja kaikki sujui hyvin.</w:t>
      </w:r>
    </w:p>
    <w:p>
      <w:r>
        <w:rPr>
          <w:b/>
        </w:rPr>
        <w:t xml:space="preserve">Tulos</w:t>
      </w:r>
    </w:p>
    <w:p>
      <w:r>
        <w:t xml:space="preserve">Kaksi sukulaista, Lindsay</w:t>
      </w:r>
    </w:p>
    <w:p>
      <w:r>
        <w:rPr>
          <w:b/>
        </w:rPr>
        <w:t xml:space="preserve">Esimerkki 4.5669</w:t>
      </w:r>
    </w:p>
    <w:p>
      <w:r>
        <w:t xml:space="preserve">Lause1: Susie huomasi, että kaupunkiin tuli ravintola. Lause2: Susie oli innokas kokeilemaan sitä. Lause3: Niinpä hänen ystävänsä lyöttäytyivät yhteen kokeilemaan. Lause4: Kun he pääsivät sinne, jono oli kuitenkin ovista ulos. Lause5: Joten heidän oli lähdettävä.</w:t>
      </w:r>
    </w:p>
    <w:p>
      <w:r>
        <w:rPr>
          <w:b/>
        </w:rPr>
        <w:t xml:space="preserve">Tulos</w:t>
      </w:r>
    </w:p>
    <w:p>
      <w:r>
        <w:t xml:space="preserve">Ystävät, Susie</w:t>
      </w:r>
    </w:p>
    <w:p>
      <w:r>
        <w:rPr>
          <w:b/>
        </w:rPr>
        <w:t xml:space="preserve">Esimerkki 4.5670</w:t>
      </w:r>
    </w:p>
    <w:p>
      <w:r>
        <w:t xml:space="preserve">Lause1: Ginan ihastus Jamie tarvitsi jonkun avaamaan hänelle oven. Lause2: Jamien oli vaikea pitää kainalosauvasta kiinni ja avata ovea samaan aikaan. Lause3: Hän halusi olla tänään ovella avaamassa sitä Jamin puolesta. Lause4: Juuri kun mies lähestyi, nainen tarttui oveen ja avasi sen. Lause5: Kun hän teki sen, mies hymyili hänelle, ja hänen sydämensä suli.</w:t>
      </w:r>
    </w:p>
    <w:p>
      <w:r>
        <w:rPr>
          <w:b/>
        </w:rPr>
        <w:t xml:space="preserve">Tulos</w:t>
      </w:r>
    </w:p>
    <w:p>
      <w:r>
        <w:t xml:space="preserve">Jamie, Gina</w:t>
      </w:r>
    </w:p>
    <w:p>
      <w:r>
        <w:rPr>
          <w:b/>
        </w:rPr>
        <w:t xml:space="preserve">Esimerkki 4.5671</w:t>
      </w:r>
    </w:p>
    <w:p>
      <w:r>
        <w:t xml:space="preserve">Lause1: Unessa hänen niskansa oli murtunut. Lause2: Olin kauhuissani ja aloin itkeä. Lause3: Yritin löytää puhelimeni soittaakseni apua. Lause4: En löytänyt puhelintani mistään. Lause5: Heräsin itkien.</w:t>
      </w:r>
    </w:p>
    <w:p>
      <w:r>
        <w:rPr>
          <w:b/>
        </w:rPr>
        <w:t xml:space="preserve">Tulos</w:t>
      </w:r>
    </w:p>
    <w:p>
      <w:r>
        <w:t xml:space="preserve">Minä (itse)</w:t>
      </w:r>
    </w:p>
    <w:p>
      <w:r>
        <w:rPr>
          <w:b/>
        </w:rPr>
        <w:t xml:space="preserve">Esimerkki 4.5672</w:t>
      </w:r>
    </w:p>
    <w:p>
      <w:r>
        <w:t xml:space="preserve">Lause1: Benin koira Skip oli hyvin vanha. Lause2: Eräänä päivänä Skip sairastui. Lause3: Ben vei Skipin eläinlääkäriin. Lause4: Eläinlääkäri sanoi Benille, että Skipin aika oli koittanut. Lause5: Ben lopetti Skipin surullisena.</w:t>
      </w:r>
    </w:p>
    <w:p>
      <w:r>
        <w:rPr>
          <w:b/>
        </w:rPr>
        <w:t xml:space="preserve">Tulos</w:t>
      </w:r>
    </w:p>
    <w:p>
      <w:r>
        <w:t xml:space="preserve">Skip, Vet, Ben</w:t>
      </w:r>
    </w:p>
    <w:p>
      <w:r>
        <w:rPr>
          <w:b/>
        </w:rPr>
        <w:t xml:space="preserve">Esimerkki 4.5673</w:t>
      </w:r>
    </w:p>
    <w:p>
      <w:r>
        <w:t xml:space="preserve">Lause1: Daniel tuli juuri kotiin pitkän työpäivän jälkeen ja halusi nukkua. Lause2: Ennen nukkumaanmenoa hän joi lasillisen maitoa. Lause3: Kun hän meni sänkyynsä, hän huomasi, että tyyny oli kadonnut. Lause4: Hän etsi sitä tunnin ajan ja löysi sen lopulta. Lause5: James meni nukkumaan ja vietti hyvän yön.</w:t>
      </w:r>
    </w:p>
    <w:p>
      <w:r>
        <w:rPr>
          <w:b/>
        </w:rPr>
        <w:t xml:space="preserve">Tulos</w:t>
      </w:r>
    </w:p>
    <w:p>
      <w:r>
        <w:t xml:space="preserve">James, Daniel</w:t>
      </w:r>
    </w:p>
    <w:p>
      <w:r>
        <w:rPr>
          <w:b/>
        </w:rPr>
        <w:t xml:space="preserve">Esimerkki 4.5674</w:t>
      </w:r>
    </w:p>
    <w:p>
      <w:r>
        <w:t xml:space="preserve">Lause1: Lake-perhe suunnitteli matkaa Santa Feen. Lause2: He lähtivät vuokra-autolla toukokuun puolivälissä. Lause3: Oli jo pimeää, kun perhe saapui hotelliin. Lause4: Kolmen päivän ajan he kiersivät kaupunkia ja tapasivat sukulaisiaan. Lause5: He palasivat kotiin onnellisina ja täynnä tarinoita.</w:t>
      </w:r>
    </w:p>
    <w:p>
      <w:r>
        <w:rPr>
          <w:b/>
        </w:rPr>
        <w:t xml:space="preserve">Tulos</w:t>
      </w:r>
    </w:p>
    <w:p>
      <w:r>
        <w:t xml:space="preserve">Järviperhe, Perhe</w:t>
      </w:r>
    </w:p>
    <w:p>
      <w:r>
        <w:rPr>
          <w:b/>
        </w:rPr>
        <w:t xml:space="preserve">Esimerkki 4.5675</w:t>
      </w:r>
    </w:p>
    <w:p>
      <w:r>
        <w:t xml:space="preserve">Lause1: Tätini sai viime viikolla mielenkiintoisen idean. Lause2: Hän päätti tehdä jäätelöä tyhjästä. Lause3: Hän sekoitti ainekset itse ja loi uuden reseptin. Lause4: Se oli herkullista. Lause5: Kaikki perheenjäsenet pitivät siitä kovasti.</w:t>
      </w:r>
    </w:p>
    <w:p>
      <w:r>
        <w:rPr>
          <w:b/>
        </w:rPr>
        <w:t xml:space="preserve">Tulos</w:t>
      </w:r>
    </w:p>
    <w:p>
      <w:r>
        <w:t xml:space="preserve">Kaikki perheenjäsenet, tätini</w:t>
      </w:r>
    </w:p>
    <w:p>
      <w:r>
        <w:rPr>
          <w:b/>
        </w:rPr>
        <w:t xml:space="preserve">Esimerkki 4.5676</w:t>
      </w:r>
    </w:p>
    <w:p>
      <w:r>
        <w:t xml:space="preserve">Lause1: Tom sai paljon karkkia Halloweenina. Lause2: Hänellä oli kaksi pussia täynnä. Lause3: Tom söi seuraavana päivänä niin paljon karkkia kuin pystyi. Lause4: Hän sairastui uskomattoman pahoin sinä yönä. Lause5: Siitä lähtien Tom ei enää tunkenut itseään niin paljon.</w:t>
      </w:r>
    </w:p>
    <w:p>
      <w:r>
        <w:rPr>
          <w:b/>
        </w:rPr>
        <w:t xml:space="preserve">Tulos</w:t>
      </w:r>
    </w:p>
    <w:p>
      <w:r>
        <w:t xml:space="preserve">Tom</w:t>
      </w:r>
    </w:p>
    <w:p>
      <w:r>
        <w:rPr>
          <w:b/>
        </w:rPr>
        <w:t xml:space="preserve">Esimerkki 4.5677</w:t>
      </w:r>
    </w:p>
    <w:p>
      <w:r>
        <w:t xml:space="preserve">Lause1: Mary vei käsilaukkunsa vessakoppiin ja asetti sen hyllylle. Lause2: Mary poistui kylpyhuoneesta ilman käsilaukkuaan. Lause3: Myöhemmin hän tajusi, ettei hänellä ollut käsilaukkuaan. Lause4: Hän juoksi kylpyhuoneeseen ja löysi käsilaukkunsa. Lause5: Valitettavasti hänen lompakkonsa oli tyhjentynyt, ja hän oli surullinen.</w:t>
      </w:r>
    </w:p>
    <w:p>
      <w:r>
        <w:rPr>
          <w:b/>
        </w:rPr>
        <w:t xml:space="preserve">Tulos</w:t>
      </w:r>
    </w:p>
    <w:p>
      <w:r>
        <w:t xml:space="preserve">Mary</w:t>
      </w:r>
    </w:p>
    <w:p>
      <w:r>
        <w:rPr>
          <w:b/>
        </w:rPr>
        <w:t xml:space="preserve">Esimerkki 4.5678</w:t>
      </w:r>
    </w:p>
    <w:p>
      <w:r>
        <w:t xml:space="preserve">Lause1: Billy päätti käydä ankkalammella. Lause2: Hän rakasti mennä hakemaan rauhaa. Lause3: Hän toi leivänpalasen ruokkimaan niitä. Lause4: Ankat eivät pitäneet siitä. Lause5: Billy lähti lopulta kotiin.</w:t>
      </w:r>
    </w:p>
    <w:p>
      <w:r>
        <w:rPr>
          <w:b/>
        </w:rPr>
        <w:t xml:space="preserve">Tulos</w:t>
      </w:r>
    </w:p>
    <w:p>
      <w:r>
        <w:t xml:space="preserve">Billy, Ducks</w:t>
      </w:r>
    </w:p>
    <w:p>
      <w:r>
        <w:rPr>
          <w:b/>
        </w:rPr>
        <w:t xml:space="preserve">Esimerkki 4.5679</w:t>
      </w:r>
    </w:p>
    <w:p>
      <w:r>
        <w:t xml:space="preserve">Lause1: Jane oli lenkillä. Lause2: Sade oli juuri satanut. Lause3: Lehdet olivat liukkaita. Lause4: Hän liukastui yhteen ja mursi jalkansa. Lause5: Hänen oli soitettava ambulanssi apuun.</w:t>
      </w:r>
    </w:p>
    <w:p>
      <w:r>
        <w:rPr>
          <w:b/>
        </w:rPr>
        <w:t xml:space="preserve">Tulos</w:t>
      </w:r>
    </w:p>
    <w:p>
      <w:r>
        <w:t xml:space="preserve">Jane, liukas, rikki, sade, ambulanssi, särkynyt</w:t>
      </w:r>
    </w:p>
    <w:p>
      <w:r>
        <w:rPr>
          <w:b/>
        </w:rPr>
        <w:t xml:space="preserve">Esimerkki 4.5680</w:t>
      </w:r>
    </w:p>
    <w:p>
      <w:r>
        <w:t xml:space="preserve">Lause1: Työskentelin pienenä koko ajan pienten lasten kanssa. Lause2: Perustimme oman pienen keksikojun. Lause3: Myimme keksejä voitolla. Lause4: Kilpailua ei ollut, joten tienasimme kunnolla. Lause5: Käytimme rahat videopelien ja välipalojen ostamiseen.</w:t>
      </w:r>
    </w:p>
    <w:p>
      <w:r>
        <w:rPr>
          <w:b/>
        </w:rPr>
        <w:t xml:space="preserve">Tulos</w:t>
      </w:r>
    </w:p>
    <w:p>
      <w:r>
        <w:t xml:space="preserve">Minä (itse), Lapset</w:t>
      </w:r>
    </w:p>
    <w:p>
      <w:r>
        <w:rPr>
          <w:b/>
        </w:rPr>
        <w:t xml:space="preserve">Esimerkki 4.5681</w:t>
      </w:r>
    </w:p>
    <w:p>
      <w:r>
        <w:t xml:space="preserve">Lause1: Molly ja hänen perheensä asuvat tornadokadulla. Lause2: He valmistautuivat lähtemään töihin, kun he kuulivat sireenin. Lause3: He menivät turvalliseen paikkaan ja piiloutuivat. Lause4: He odottivat ja odottivat. Lause5: Tornado iski ja osa katosta irtosi talosta.</w:t>
      </w:r>
    </w:p>
    <w:p>
      <w:r>
        <w:rPr>
          <w:b/>
        </w:rPr>
        <w:t xml:space="preserve">Tulos</w:t>
      </w:r>
    </w:p>
    <w:p>
      <w:r>
        <w:t xml:space="preserve">Molly, perhe</w:t>
      </w:r>
    </w:p>
    <w:p>
      <w:r>
        <w:rPr>
          <w:b/>
        </w:rPr>
        <w:t xml:space="preserve">Esimerkki 4.5682</w:t>
      </w:r>
    </w:p>
    <w:p>
      <w:r>
        <w:t xml:space="preserve">Lause1: Nainen istui penkillä taloni edessä. Lause2: Hän odotti bussia noin viidenkymmenen metrin päässä. Lause3: Häntä häiritsi tekstiviesti. Lause4: Kun hän katsoi ylös, bussi oli tulossa. Lause5: Hän juoksi, mutta myöhästyi bussista.</w:t>
      </w:r>
    </w:p>
    <w:p>
      <w:r>
        <w:rPr>
          <w:b/>
        </w:rPr>
        <w:t xml:space="preserve">Tulos</w:t>
      </w:r>
    </w:p>
    <w:p>
      <w:r>
        <w:t xml:space="preserve">Minä (itse), Nainen</w:t>
      </w:r>
    </w:p>
    <w:p>
      <w:r>
        <w:rPr>
          <w:b/>
        </w:rPr>
        <w:t xml:space="preserve">Esimerkki 4.5683</w:t>
      </w:r>
    </w:p>
    <w:p>
      <w:r>
        <w:t xml:space="preserve">Lause1: Judy laittaa ruokaa. Lause2: Judy lähtee lieden äärestä hoitamaan lapsiaan. Lause3: Liesi syttyy tuleen. Lause4: Tuli leviää koko taloon. Lause5: Judy lähtee lasten kanssa ulos talosta katsomaan sen palamista.</w:t>
      </w:r>
    </w:p>
    <w:p>
      <w:r>
        <w:rPr>
          <w:b/>
        </w:rPr>
        <w:t xml:space="preserve">Tulos</w:t>
      </w:r>
    </w:p>
    <w:p>
      <w:r>
        <w:t xml:space="preserve">Judy, Hänen lapsensa, Judyn lapset</w:t>
      </w:r>
    </w:p>
    <w:p>
      <w:r>
        <w:rPr>
          <w:b/>
        </w:rPr>
        <w:t xml:space="preserve">Esimerkki 4.5684</w:t>
      </w:r>
    </w:p>
    <w:p>
      <w:r>
        <w:t xml:space="preserve">Lause1: Andrea järjesti eräänä kesänä allasjuhlat. Lause2: Hän osti pizzan muotoisen kellukkeen. Lause3: Ihmiset istuivat siinä vuorotellen. Lause4: Joku liian painava istui sen päällä, jolloin se tyhjeni. Lause5: Hän osti Andrealle uuden.</w:t>
      </w:r>
    </w:p>
    <w:p>
      <w:r>
        <w:rPr>
          <w:b/>
        </w:rPr>
        <w:t xml:space="preserve">Tulos</w:t>
      </w:r>
    </w:p>
    <w:p>
      <w:r>
        <w:t xml:space="preserve">Joku, Joku liian raskas, Andrea, Ihmiset, Ihmiset</w:t>
      </w:r>
    </w:p>
    <w:p>
      <w:r>
        <w:rPr>
          <w:b/>
        </w:rPr>
        <w:t xml:space="preserve">Esimerkki 4.5685</w:t>
      </w:r>
    </w:p>
    <w:p>
      <w:r>
        <w:t xml:space="preserve">Lause1: Ginan piti löytää jotain, joka sopisi ovenkahvan aukkoon. Lause2: Kahva putosi ulos ja jätti hänet huoneeseen. Lause3: Huoneessa ei ollut mitään, mikä sopisi kahvan aukkoon. Lause4: Lopulta hän päätti kokeilla Barbie-nuken jalkaa. Lause5: Se oli kaukaa haettua, mutta hänen oli pakko kokeilla kaikkea.</w:t>
      </w:r>
    </w:p>
    <w:p>
      <w:r>
        <w:rPr>
          <w:b/>
        </w:rPr>
        <w:t xml:space="preserve">Tulos</w:t>
      </w:r>
    </w:p>
    <w:p>
      <w:r>
        <w:t xml:space="preserve">Gina</w:t>
      </w:r>
    </w:p>
    <w:p>
      <w:r>
        <w:rPr>
          <w:b/>
        </w:rPr>
        <w:t xml:space="preserve">Esimerkki 4.5686</w:t>
      </w:r>
    </w:p>
    <w:p>
      <w:r>
        <w:t xml:space="preserve">Lause1: Bobin internet oli hidas hänen takahuoneessaan. Lause2: Reititin oli olohuoneessa. Lause3: Takahuoneen signaali oli hyvin heikko. Lause4: Bob siirsi reitittimen keittiöön. Lause5: Takahuoneen signaali oli nopeampi ja voimakkaampi.</w:t>
      </w:r>
    </w:p>
    <w:p>
      <w:r>
        <w:rPr>
          <w:b/>
        </w:rPr>
        <w:t xml:space="preserve">Tulos</w:t>
      </w:r>
    </w:p>
    <w:p>
      <w:r>
        <w:t xml:space="preserve">Bob</w:t>
      </w:r>
    </w:p>
    <w:p>
      <w:r>
        <w:rPr>
          <w:b/>
        </w:rPr>
        <w:t xml:space="preserve">Esimerkki 4.5687</w:t>
      </w:r>
    </w:p>
    <w:p>
      <w:r>
        <w:t xml:space="preserve">Lause1: Henry rakasti kaikkea merirosvoihin liittyvää. Lause2: Niinpä hänen Halloween-asunsa oli helppo valinta! Lause3: Mutta hänen äitinsä ei löytänyt kunnollista merirosvopukua mistään. Lause4: Lopulta hän päätti ommella Henrylle oman asun. Lause5: Henryn asusta tuli paljon parempi kuin mistään kaupasta ostetusta!</w:t>
      </w:r>
    </w:p>
    <w:p>
      <w:r>
        <w:rPr>
          <w:b/>
        </w:rPr>
        <w:t xml:space="preserve">Tulos</w:t>
      </w:r>
    </w:p>
    <w:p>
      <w:r>
        <w:t xml:space="preserve">Äiti, Henry</w:t>
      </w:r>
    </w:p>
    <w:p>
      <w:r>
        <w:rPr>
          <w:b/>
        </w:rPr>
        <w:t xml:space="preserve">Esimerkki 4.5688</w:t>
      </w:r>
    </w:p>
    <w:p>
      <w:r>
        <w:t xml:space="preserve">Lause1: Kelly halusi tehdä taloonsa uuden ilmeen. Lause2: Hän päätti maalata makuuhuoneen. Lause3: Hän siirsi huonekalut kauemmas seinistä. Lause4: Sitten hän maalasi seinät hyvin huolellisesti. Lause5: Uusi väri oli upea!</w:t>
      </w:r>
    </w:p>
    <w:p>
      <w:r>
        <w:rPr>
          <w:b/>
        </w:rPr>
        <w:t xml:space="preserve">Tulos</w:t>
      </w:r>
    </w:p>
    <w:p>
      <w:r>
        <w:t xml:space="preserve">Kelly</w:t>
      </w:r>
    </w:p>
    <w:p>
      <w:r>
        <w:rPr>
          <w:b/>
        </w:rPr>
        <w:t xml:space="preserve">Esimerkki 4.5689</w:t>
      </w:r>
    </w:p>
    <w:p>
      <w:r>
        <w:t xml:space="preserve">Lause1: Kävin tänään hakemassa pirtelön. Lause2: Kävin suosikkijäätelökaupassani hakemassa sellaisen. Lause3: Kun menin sinne, huomasin, että pirtelöt olivat hyvin kalliita. Lause4: Niinpä päätin ostaa sen sijaan jäätelötötterön. Lause5: Tötterö oli erittäin maukas.</w:t>
      </w:r>
    </w:p>
    <w:p>
      <w:r>
        <w:rPr>
          <w:b/>
        </w:rPr>
        <w:t xml:space="preserve">Tulos</w:t>
      </w:r>
    </w:p>
    <w:p>
      <w:r>
        <w:t xml:space="preserve">Minä (itse)</w:t>
      </w:r>
    </w:p>
    <w:p>
      <w:r>
        <w:rPr>
          <w:b/>
        </w:rPr>
        <w:t xml:space="preserve">Esimerkki 4.5690</w:t>
      </w:r>
    </w:p>
    <w:p>
      <w:r>
        <w:t xml:space="preserve">Lause1: Kerran lapsena katsoin elokuvan sarjamurhaajasta. Lause2: Se on vain yksi asia, jota en ole koskaan kuullut. Lause3: Pelästyin yön edetessä yhä enemmän ja enemmän. Lause4: Nousin ylös ja hiivin veljeni huoneeseen katsomaan, oliko hän hereillä. Lause5: Se ääni oli hän, joka harjoitteli uusia tanssiliikkeitä.</w:t>
      </w:r>
    </w:p>
    <w:p>
      <w:r>
        <w:rPr>
          <w:b/>
        </w:rPr>
        <w:t xml:space="preserve">Tulos</w:t>
      </w:r>
    </w:p>
    <w:p>
      <w:r>
        <w:t xml:space="preserve">Minä (itse), veli</w:t>
      </w:r>
    </w:p>
    <w:p>
      <w:r>
        <w:rPr>
          <w:b/>
        </w:rPr>
        <w:t xml:space="preserve">Esimerkki 4.5691</w:t>
      </w:r>
    </w:p>
    <w:p>
      <w:r>
        <w:t xml:space="preserve">Lause1: Steven koira haukkui kaikkea. Lause2: Pieni terrieri hyppäsi ja haukkui äänekkäästi, kun joku saapui paikalle. Lause3: Koira haukkui kiivaasti, kun eräänä päivänä murtovaras lähestyi ovea. Lause4: Murtovaras pelästyi ja päätti olla murtautumatta taloon. Lause5: Koiran haukkuminen oli lopulta tuottanut tulosta.</w:t>
      </w:r>
    </w:p>
    <w:p>
      <w:r>
        <w:rPr>
          <w:b/>
        </w:rPr>
        <w:t xml:space="preserve">Tulos</w:t>
      </w:r>
    </w:p>
    <w:p>
      <w:r>
        <w:t xml:space="preserve">Steve, koira, murtovaras</w:t>
      </w:r>
    </w:p>
    <w:p>
      <w:r>
        <w:rPr>
          <w:b/>
        </w:rPr>
        <w:t xml:space="preserve">Esimerkki 4.5692</w:t>
      </w:r>
    </w:p>
    <w:p>
      <w:r>
        <w:t xml:space="preserve">Lause1: Beth on retkeilemässä. Lause2: Hän näkee karhun. Lause3: Karhu juoksee häntä kohti. Lause4: Beth esittää kuollutta. Lause5: Karhu haistelee Bethiä ja jättää hänet rauhaan.</w:t>
      </w:r>
    </w:p>
    <w:p>
      <w:r>
        <w:rPr>
          <w:b/>
        </w:rPr>
        <w:t xml:space="preserve">Tulos</w:t>
      </w:r>
    </w:p>
    <w:p>
      <w:r>
        <w:t xml:space="preserve">Beth, Bear</w:t>
      </w:r>
    </w:p>
    <w:p>
      <w:r>
        <w:rPr>
          <w:b/>
        </w:rPr>
        <w:t xml:space="preserve">Esimerkki 4.5693</w:t>
      </w:r>
    </w:p>
    <w:p>
      <w:r>
        <w:t xml:space="preserve">Lause1: Samantha oli lähdössä ulos yöksi. Lause2: Hän tarvitsi rahaa. Lause3: Hän meni pankkiautomaatille ja laittoi korttinsa sisään. Lause4: Automaatti näytti virheilmoituksen! Lause5: Sam ajoi ruokakauppaan ja sai sen sijaan käteistä takaisin.</w:t>
      </w:r>
    </w:p>
    <w:p>
      <w:r>
        <w:rPr>
          <w:b/>
        </w:rPr>
        <w:t xml:space="preserve">Tulos</w:t>
      </w:r>
    </w:p>
    <w:p>
      <w:r>
        <w:t xml:space="preserve">Samantha</w:t>
      </w:r>
    </w:p>
    <w:p>
      <w:r>
        <w:rPr>
          <w:b/>
        </w:rPr>
        <w:t xml:space="preserve">Esimerkki 4.5694</w:t>
      </w:r>
    </w:p>
    <w:p>
      <w:r>
        <w:t xml:space="preserve">Lause1: Alkoi sataa ennen kuin Marta lähti töihin. Lause2: Hän tarttui sateenvarjoonsa. Lause3: Marta käveli töihin rauhallisen sateen alla. Lause4: Hän väisti lätäkköä. Lause5: Hän pääsi töihin kastumatta.</w:t>
      </w:r>
    </w:p>
    <w:p>
      <w:r>
        <w:rPr>
          <w:b/>
        </w:rPr>
        <w:t xml:space="preserve">Tulos</w:t>
      </w:r>
    </w:p>
    <w:p>
      <w:r>
        <w:t xml:space="preserve">Marta</w:t>
      </w:r>
    </w:p>
    <w:p>
      <w:r>
        <w:rPr>
          <w:b/>
        </w:rPr>
        <w:t xml:space="preserve">Esimerkki 4.5695</w:t>
      </w:r>
    </w:p>
    <w:p>
      <w:r>
        <w:t xml:space="preserve">Lause1: Ystäväni Antonio on bamboccione. Lause2: Hän asuu yksin äitinsä ja isänsä kanssa, vaikka hän on yli 40-vuotias. Lause3: Antoniolla on hyvä työ ja hänellä on varaa asua yksin. Lause4: Hän päättää asua vanhempiensa kanssa, koska häntä hemmotellaan. Lause5: Italialaiset kutsuvat tämäntyyppistä miestä "bamboccioneksi" eli isoksi vauvaksi.</w:t>
      </w:r>
    </w:p>
    <w:p>
      <w:r>
        <w:rPr>
          <w:b/>
        </w:rPr>
        <w:t xml:space="preserve">Tulos</w:t>
      </w:r>
    </w:p>
    <w:p>
      <w:r>
        <w:t xml:space="preserve">Minä (itse), Antonion äiti, Italialaiset, Äiti ja isä, Antonio, Antonio</w:t>
      </w:r>
    </w:p>
    <w:p>
      <w:r>
        <w:rPr>
          <w:b/>
        </w:rPr>
        <w:t xml:space="preserve">Esimerkki 4.5696</w:t>
      </w:r>
    </w:p>
    <w:p>
      <w:r>
        <w:t xml:space="preserve">Lause1: Rick työskenteli kiertävänä myyntimiehenä. Lause2: Se edellytti, että hän oli usein poissa kotoa. Lause3: Hän ei viihtynyt poissa perheensä luota. Lause4: Rick yritti löytää uutta työtä. Lause5: Hän löysi työpaikan, mutta joutui leikkaamaan palkkaa.</w:t>
      </w:r>
    </w:p>
    <w:p>
      <w:r>
        <w:rPr>
          <w:b/>
        </w:rPr>
        <w:t xml:space="preserve">Tulos</w:t>
      </w:r>
    </w:p>
    <w:p>
      <w:r>
        <w:t xml:space="preserve">Rick, perhe</w:t>
      </w:r>
    </w:p>
    <w:p>
      <w:r>
        <w:rPr>
          <w:b/>
        </w:rPr>
        <w:t xml:space="preserve">Esimerkki 4.5697</w:t>
      </w:r>
    </w:p>
    <w:p>
      <w:r>
        <w:t xml:space="preserve">Lause1: Jasper on aina miettinyt, miksi hänen äitinsä valitsi hänen nimensä. Lause2: Hän päätti eräänä päivänä kysyä sitä äidiltä. Lause3: Äiti kertoi hänelle, että joku nuori Jasper tuli ovelle ja jätti hänet. Lause4: Hän päätti kysyä isältään. Lause5: Hänen isänsä kertoi, että hänet oli nimetty kuuluisan sisällissodan kenraalin mukaan.</w:t>
      </w:r>
    </w:p>
    <w:p>
      <w:r>
        <w:rPr>
          <w:b/>
        </w:rPr>
        <w:t xml:space="preserve">Tulos</w:t>
      </w:r>
    </w:p>
    <w:p>
      <w:r>
        <w:t xml:space="preserve">Hänen isänsä Jasper, hänen äitinsä</w:t>
      </w:r>
    </w:p>
    <w:p>
      <w:r>
        <w:rPr>
          <w:b/>
        </w:rPr>
        <w:t xml:space="preserve">Esimerkki 4.5698</w:t>
      </w:r>
    </w:p>
    <w:p>
      <w:r>
        <w:t xml:space="preserve">Lause1: Beck halusi oppia parkouria. Lause2: Beck oli kuitenkin huonokuntoinen. Lause3: Beck alkoi treenata ja laihduttaa. Lause4: Hän laihdutti lähes 50 kiloa! Lause5: Beck treenaa nyt parkour-salilla ja seuraa unelmiaan.</w:t>
      </w:r>
    </w:p>
    <w:p>
      <w:r>
        <w:rPr>
          <w:b/>
        </w:rPr>
        <w:t xml:space="preserve">Tulos</w:t>
      </w:r>
    </w:p>
    <w:p>
      <w:r>
        <w:t xml:space="preserve">Beck</w:t>
      </w:r>
    </w:p>
    <w:p>
      <w:r>
        <w:rPr>
          <w:b/>
        </w:rPr>
        <w:t xml:space="preserve">Esimerkki 4.5699</w:t>
      </w:r>
    </w:p>
    <w:p>
      <w:r>
        <w:t xml:space="preserve">Lause1: Bob ei ollut koskaan kovin hyvä vapaaheitoissa. Lause2: Hän oli aina liian lyhyt pelaamaan koripalloa. Lause3: Niinpä hän päätti harjoitella. Lause4: Useiden kuukausien jälkeen hän osaa tehdä 99 vapaaheittoa sadasta! Lause5: Vaikka hän on edelleen lyhyt, hän on nyt erittäin hyvä vapaaheitoissa.</w:t>
      </w:r>
    </w:p>
    <w:p>
      <w:r>
        <w:rPr>
          <w:b/>
        </w:rPr>
        <w:t xml:space="preserve">Tulos</w:t>
      </w:r>
    </w:p>
    <w:p>
      <w:r>
        <w:t xml:space="preserve">Bob</w:t>
      </w:r>
    </w:p>
    <w:p>
      <w:r>
        <w:rPr>
          <w:b/>
        </w:rPr>
        <w:t xml:space="preserve">Esimerkki 4.5700</w:t>
      </w:r>
    </w:p>
    <w:p>
      <w:r>
        <w:t xml:space="preserve">Lause1: Leanna oli luokkansa fiksuin oppilas, mikään ei ollut vaikeaa. Lause2: Hänestä kasvoi omahyväinen henkilö akateemisen taitonsa perusteella. Lause3: Hän rakasti sitä, että monet hänen ystävistään olivat kateellisia huomiosta. Lause4: Eräänä päivänä hänen paras ystävänsä sai hänet kiinni huijaamisesta ja kertoi siitä kaikille. Lause5: Hänen maineensa oli ikuisesti pilalla, eikä häntä enää pidetty fiksuna.</w:t>
      </w:r>
    </w:p>
    <w:p>
      <w:r>
        <w:rPr>
          <w:b/>
        </w:rPr>
        <w:t xml:space="preserve">Tulos</w:t>
      </w:r>
    </w:p>
    <w:p>
      <w:r>
        <w:t xml:space="preserve">Hänen paras ystävänsä, Hänen ystävänsä, Leanna, Luokka</w:t>
      </w:r>
    </w:p>
    <w:p>
      <w:r>
        <w:rPr>
          <w:b/>
        </w:rPr>
        <w:t xml:space="preserve">Esimerkki 4.5701</w:t>
      </w:r>
    </w:p>
    <w:p>
      <w:r>
        <w:t xml:space="preserve">Lause1: Ella halusi pihalleen uima-altaan. Lause2: Hän säästi rahaa vuosia varten. Lause3: Sitten hän soitti allasfirmalle. Lause4: He tulivat ja asensivat altaan hänelle. Lause5: Ella sai vihdoin uima-altaan!</w:t>
      </w:r>
    </w:p>
    <w:p>
      <w:r>
        <w:rPr>
          <w:b/>
        </w:rPr>
        <w:t xml:space="preserve">Tulos</w:t>
      </w:r>
    </w:p>
    <w:p>
      <w:r>
        <w:t xml:space="preserve">Ella, allasyritys</w:t>
      </w:r>
    </w:p>
    <w:p>
      <w:r>
        <w:rPr>
          <w:b/>
        </w:rPr>
        <w:t xml:space="preserve">Esimerkki 4.5702</w:t>
      </w:r>
    </w:p>
    <w:p>
      <w:r>
        <w:t xml:space="preserve">Lause1: Oli hyvin sateinen päivä. Lause2: Ajoin erityisen hitaasti, koska halusin olla turvassa. Lause3: Kun yritin painaa jarruja, ne eivät toimineet. Lause4: Jäin vesiliirtoon, koska jarrutin liian kovaa ja nopeasti. Lause5: Törmäsin toiseen autoon ja loukkasin jotakuta.</w:t>
      </w:r>
    </w:p>
    <w:p>
      <w:r>
        <w:rPr>
          <w:b/>
        </w:rPr>
        <w:t xml:space="preserve">Tulos</w:t>
      </w:r>
    </w:p>
    <w:p>
      <w:r>
        <w:t xml:space="preserve">Minä (itse)</w:t>
      </w:r>
    </w:p>
    <w:p>
      <w:r>
        <w:rPr>
          <w:b/>
        </w:rPr>
        <w:t xml:space="preserve">Esimerkki 4.5703</w:t>
      </w:r>
    </w:p>
    <w:p>
      <w:r>
        <w:t xml:space="preserve">Lause1: Dorothy on aina halunnut isoveljen. Lause2: Hän ihaili parhaan ystävänsä isoveljeä. Lause3: Hän seurasi häntä ympäri naapurustoa. Lause4: Hän opetti häntä ja hänen siskoaan kalastamaan. Lause5: Ystävänsä veljen ansiosta Dorothysta kasvoi hyvä kalastaja.</w:t>
      </w:r>
    </w:p>
    <w:p>
      <w:r>
        <w:rPr>
          <w:b/>
        </w:rPr>
        <w:t xml:space="preserve">Tulos</w:t>
      </w:r>
    </w:p>
    <w:p>
      <w:r>
        <w:t xml:space="preserve">Dorothy, Paras ystävä, Isoveli, Isoveli, Isoveli</w:t>
      </w:r>
    </w:p>
    <w:p>
      <w:r>
        <w:rPr>
          <w:b/>
        </w:rPr>
        <w:t xml:space="preserve">Esimerkki 4.5704</w:t>
      </w:r>
    </w:p>
    <w:p>
      <w:r>
        <w:t xml:space="preserve">Lause1: Vanhemmat käskivät lapsia kylpemään. Lause2: Lapset sanoivat, etteivät halua. Lause3: He juoksivat ympäriinsä ja ympäriinsä. Lause4: Vanhemmat pakottivat heidät siihen. Lause5: Lapsilla oli todella hauskaa!</w:t>
      </w:r>
    </w:p>
    <w:p>
      <w:r>
        <w:rPr>
          <w:b/>
        </w:rPr>
        <w:t xml:space="preserve">Tulos</w:t>
      </w:r>
    </w:p>
    <w:p>
      <w:r>
        <w:t xml:space="preserve">Lapset, Vanhemmat</w:t>
      </w:r>
    </w:p>
    <w:p>
      <w:r>
        <w:rPr>
          <w:b/>
        </w:rPr>
        <w:t xml:space="preserve">Esimerkki 4.5705</w:t>
      </w:r>
    </w:p>
    <w:p>
      <w:r>
        <w:t xml:space="preserve">Lause1: Stacey oli eilen illalla pitämässä hauskaa. Lause2: Hän kutsui kaikki ystävänsä kylään. Lause3: Tänä aamuna hän kuitenkin tajusi, että hänellä oli koe. Lause4: Stacey säikähti. Lause5: Hän tiesi, ettei pärjäisi hyvin.</w:t>
      </w:r>
    </w:p>
    <w:p>
      <w:r>
        <w:rPr>
          <w:b/>
        </w:rPr>
        <w:t xml:space="preserve">Tulos</w:t>
      </w:r>
    </w:p>
    <w:p>
      <w:r>
        <w:t xml:space="preserve">Ystävät, Stacey</w:t>
      </w:r>
    </w:p>
    <w:p>
      <w:r>
        <w:rPr>
          <w:b/>
        </w:rPr>
        <w:t xml:space="preserve">Esimerkki 4.5706</w:t>
      </w:r>
    </w:p>
    <w:p>
      <w:r>
        <w:t xml:space="preserve">Lause1: Kim todella vihasi työtään. Lause2: Hänen pomonsa oli aina ilkeä hänelle. Lause3: Eräänä päivänä Kim päätti lopettaa työnsä. Lause4: Hän löysi nopeasti uuden työpaikan, jossa häntä kohdeltiin paremmin. Lause5: Kim on nyt paljon onnellisempi.</w:t>
      </w:r>
    </w:p>
    <w:p>
      <w:r>
        <w:rPr>
          <w:b/>
        </w:rPr>
        <w:t xml:space="preserve">Tulos</w:t>
      </w:r>
    </w:p>
    <w:p>
      <w:r>
        <w:t xml:space="preserve">Hänen pomonsa Kim</w:t>
      </w:r>
    </w:p>
    <w:p>
      <w:r>
        <w:rPr>
          <w:b/>
        </w:rPr>
        <w:t xml:space="preserve">Esimerkki 4.5707</w:t>
      </w:r>
    </w:p>
    <w:p>
      <w:r>
        <w:t xml:space="preserve">Lause1: Annaliese tykkää luoda hypoteettisia uhreja komentaakseen ihmisiä. Lause2: Hän teki tämän eräänä iltana eräälle kuljettajalle, koska hula-tyttö oli loukkaava. Lause3: Mies potkaisi tytön ulos autosta, koska tämä oli uhkaillut häntä ja aloittanut riidan. Lause4: Nainen kuvasi koko väittelyn ja vannoi julkaisevansa sen netissä häpäistäkseen miehen. Lause5: Hän teki niin, mutta nyt koko maailma näkee, millainen hän on, ja asettui miehen puolelle.</w:t>
      </w:r>
    </w:p>
    <w:p>
      <w:r>
        <w:rPr>
          <w:b/>
        </w:rPr>
        <w:t xml:space="preserve">Tulos</w:t>
      </w:r>
    </w:p>
    <w:p>
      <w:r>
        <w:t xml:space="preserve">Tyttö, kuljettaja, Annaliese, ihmiset</w:t>
      </w:r>
    </w:p>
    <w:p>
      <w:r>
        <w:rPr>
          <w:b/>
        </w:rPr>
        <w:t xml:space="preserve">Esimerkki 4.5708</w:t>
      </w:r>
    </w:p>
    <w:p>
      <w:r>
        <w:t xml:space="preserve">Lause1: Kävin lauantaina ystäväni veneellä. Lause2: Vietimme päivän uiden ja leikkien auringonpaisteessa. Lause3: Olimme järvellä auringonlaskuun asti. Lause4: Kun tuli pimeä, katselimme ilotulitusta. Lause5: Se oli täydellinen kesäpäivä!</w:t>
      </w:r>
    </w:p>
    <w:p>
      <w:r>
        <w:rPr>
          <w:b/>
        </w:rPr>
        <w:t xml:space="preserve">Tulos</w:t>
      </w:r>
    </w:p>
    <w:p>
      <w:r>
        <w:t xml:space="preserve">Minä (itse)</w:t>
      </w:r>
    </w:p>
    <w:p>
      <w:r>
        <w:rPr>
          <w:b/>
        </w:rPr>
        <w:t xml:space="preserve">Esimerkki 4.5709</w:t>
      </w:r>
    </w:p>
    <w:p>
      <w:r>
        <w:t xml:space="preserve">Lause1: Shannonin suosikkipeli tuli juuri ulos. Lause2: Hän osti sen heti. Lause3: Siitä lähtien ystävät ovat kutsuneet häntä hengailemaan. Lause4: Hän uppoutui peliin täysin. Lause5: Nyt hän ei halua tehdä mitään muuta kuin pelata sitä.</w:t>
      </w:r>
    </w:p>
    <w:p>
      <w:r>
        <w:rPr>
          <w:b/>
        </w:rPr>
        <w:t xml:space="preserve">Tulos</w:t>
      </w:r>
    </w:p>
    <w:p>
      <w:r>
        <w:t xml:space="preserve">Ystävät, Shannon</w:t>
      </w:r>
    </w:p>
    <w:p>
      <w:r>
        <w:rPr>
          <w:b/>
        </w:rPr>
        <w:t xml:space="preserve">Esimerkki 4.5710</w:t>
      </w:r>
    </w:p>
    <w:p>
      <w:r>
        <w:t xml:space="preserve">Lause1: Lance omisti maatilan pohjoisessa, mutta hän oli tulossa vanhaksi. Lause2: Lumi häiritsi häntä, ja hän halusi muuttaa etelään. Lause3: Varojen puutteessa hän laittoi tilansa huutokaupattavaksi. Lause4: Kun se myytiin, hän käytti tulot muuttaakseen eteläiselle maatilalle. Lause5: Lance päätyi lämpimälle ja aurinkoiselle maatilalle Floridaan!</w:t>
      </w:r>
    </w:p>
    <w:p>
      <w:r>
        <w:rPr>
          <w:b/>
        </w:rPr>
        <w:t xml:space="preserve">Tulos</w:t>
      </w:r>
    </w:p>
    <w:p>
      <w:r>
        <w:t xml:space="preserve">Lance</w:t>
      </w:r>
    </w:p>
    <w:p>
      <w:r>
        <w:rPr>
          <w:b/>
        </w:rPr>
        <w:t xml:space="preserve">Esimerkki 4.5711</w:t>
      </w:r>
    </w:p>
    <w:p>
      <w:r>
        <w:t xml:space="preserve">Lause1: Lindsey oli tekemässä sämpylöitä päivälliseksi. Lause2: Hän meni hakemaan lisää jauhoja, kun ötökät parveilivat. Lause3: Sitten hän huomasi yhden ötökän upotettuna taikinaan. Lause4: Hän oli niin ällöttynyt, että heitti kaiken pois. Lause5: Toisella yrityksellä hän oli paljon varovaisempi.</w:t>
      </w:r>
    </w:p>
    <w:p>
      <w:r>
        <w:rPr>
          <w:b/>
        </w:rPr>
        <w:t xml:space="preserve">Tulos</w:t>
      </w:r>
    </w:p>
    <w:p>
      <w:r>
        <w:t xml:space="preserve">Lindsey, ötökät, ötökkä</w:t>
      </w:r>
    </w:p>
    <w:p>
      <w:r>
        <w:rPr>
          <w:b/>
        </w:rPr>
        <w:t xml:space="preserve">Esimerkki 4.5712</w:t>
      </w:r>
    </w:p>
    <w:p>
      <w:r>
        <w:t xml:space="preserve">Lause1: Kyle tarvitsi uudet kuulokkeet. Lause2: Hän meni kauppaan ja kokeili erilaisia näytteillä olevia kuulokkeita. Lause3: Hän kysyi työntekijöiltä heidän mieltymyksiään. Lause4: Tarkistettuaan arvostelut hän osti ne netistä puhelimensa kautta. Lause5: Ne saapuivat hänen kotiinsa pian sen jälkeen.</w:t>
      </w:r>
    </w:p>
    <w:p>
      <w:r>
        <w:rPr>
          <w:b/>
        </w:rPr>
        <w:t xml:space="preserve">Tulos</w:t>
      </w:r>
    </w:p>
    <w:p>
      <w:r>
        <w:t xml:space="preserve">Työntekijät, Kyle</w:t>
      </w:r>
    </w:p>
    <w:p>
      <w:r>
        <w:rPr>
          <w:b/>
        </w:rPr>
        <w:t xml:space="preserve">Esimerkki 4.5713</w:t>
      </w:r>
    </w:p>
    <w:p>
      <w:r>
        <w:t xml:space="preserve">Lause1: Stan piti pihansa vapaana kaikista harhailevista lehdistä ja oksista. Lause2: Hän suuttui, kun naapurin puun lehdet lensivät hänen pihalleen. Lause3: Stan haravoi lehdet pusseihin. Lause4: Hän levitteli lehdet takaisin naapurin pihalle sinä yönä. Lause5: Kun hän oli lopettanut, kova tuuli lennätti lehdet takaisin hänen nurmikolleen.</w:t>
      </w:r>
    </w:p>
    <w:p>
      <w:r>
        <w:rPr>
          <w:b/>
        </w:rPr>
        <w:t xml:space="preserve">Tulos</w:t>
      </w:r>
    </w:p>
    <w:p>
      <w:r>
        <w:t xml:space="preserve">Stan</w:t>
      </w:r>
    </w:p>
    <w:p>
      <w:r>
        <w:rPr>
          <w:b/>
        </w:rPr>
        <w:t xml:space="preserve">Esimerkki 4.5714</w:t>
      </w:r>
    </w:p>
    <w:p>
      <w:r>
        <w:t xml:space="preserve">Lause1: Vein poikani Bransoniin. Lause2: Kävimme siellä akvaariossa. Lause3: Syötimme härkähaita raa'alla kanalla. Lause4: Silitimme merikilpikonnaa. Lause5: Lähdimme onnellisina ja tyytyväisinä.</w:t>
      </w:r>
    </w:p>
    <w:p>
      <w:r>
        <w:rPr>
          <w:b/>
        </w:rPr>
        <w:t xml:space="preserve">Tulos</w:t>
      </w:r>
    </w:p>
    <w:p>
      <w:r>
        <w:t xml:space="preserve">Minä (itse), Poika</w:t>
      </w:r>
    </w:p>
    <w:p>
      <w:r>
        <w:rPr>
          <w:b/>
        </w:rPr>
        <w:t xml:space="preserve">Esimerkki 4.5715</w:t>
      </w:r>
    </w:p>
    <w:p>
      <w:r>
        <w:t xml:space="preserve">Lause1: Aaron teki paljon puutöitä vapaa-ajallaan. Lause2: Hän myi esimerkiksi pöytiä ja tuoleja. Lause3: Paikallinen huonekaluliike otti yhteyttä Aaroniin. Lause4: He pitivät hänen töistään. Lause5: Kaupan omistaja halusi myydä Aaronin kappaleita.</w:t>
      </w:r>
    </w:p>
    <w:p>
      <w:r>
        <w:rPr>
          <w:b/>
        </w:rPr>
        <w:t xml:space="preserve">Tulos</w:t>
      </w:r>
    </w:p>
    <w:p>
      <w:r>
        <w:t xml:space="preserve">Huonekaluliike, Aaron, Omistaja</w:t>
      </w:r>
    </w:p>
    <w:p>
      <w:r>
        <w:rPr>
          <w:b/>
        </w:rPr>
        <w:t xml:space="preserve">Esimerkki 4.5716</w:t>
      </w:r>
    </w:p>
    <w:p>
      <w:r>
        <w:t xml:space="preserve">Lause1: Mary tykkäsi kalastaa. Lause2: Hän kävi kalassa joka kesäviikonloppu. Lause3: Hän ei ollut saanut mitään vaikuttavaa saalista. Lause4: Sitten eräänä päivänä hän sai ison saaliin. Lause5: Hän oli saanut kiinni viisimetrisen hain.</w:t>
      </w:r>
    </w:p>
    <w:p>
      <w:r>
        <w:rPr>
          <w:b/>
        </w:rPr>
        <w:t xml:space="preserve">Tulos</w:t>
      </w:r>
    </w:p>
    <w:p>
      <w:r>
        <w:t xml:space="preserve">Shark, Mary</w:t>
      </w:r>
    </w:p>
    <w:p>
      <w:r>
        <w:rPr>
          <w:b/>
        </w:rPr>
        <w:t xml:space="preserve">Esimerkki 4.5717</w:t>
      </w:r>
    </w:p>
    <w:p>
      <w:r>
        <w:t xml:space="preserve">Lause1: Tim tykkäsi julkaista poliittisia meemejä verkossa. Lause2: Eräänä päivänä eräs ystävä reagoi kielteisesti yhteen. Lause3: Tim tunsi itsensä loukatuksi ja alkoi riidellä. Lause4: Molemmat loukkaantuivat toisilleen. Lause5: Tim ja ystävä lakkasivat puhumasta sen jälkeen.</w:t>
      </w:r>
    </w:p>
    <w:p>
      <w:r>
        <w:rPr>
          <w:b/>
        </w:rPr>
        <w:t xml:space="preserve">Tulos</w:t>
      </w:r>
    </w:p>
    <w:p>
      <w:r>
        <w:t xml:space="preserve">Tim, ystävä</w:t>
      </w:r>
    </w:p>
    <w:p>
      <w:r>
        <w:rPr>
          <w:b/>
        </w:rPr>
        <w:t xml:space="preserve">Esimerkki 4.5718</w:t>
      </w:r>
    </w:p>
    <w:p>
      <w:r>
        <w:t xml:space="preserve">Lause1: Ray ja Ron eivät olleet koskaan puhuneet toisilleen. Lause2: Heidän vaimonsa olivat kuitenkin ystäviä, ja he näkivät toisiaan usein. Lause3: Eräänä päivänä Ron istui katsomaan peliä Rayn kanssa, kun heidän vaimonsa juttelivat. Lause4: Heidän molemminpuoliseksi yllätyksekseen kumpikin piti toista hauskana ja ystävällisenä! Lause5: Heistä tuli nopeasti kavereita ja he sopivat katsovansa jokaisen pelin yhdessä.</w:t>
      </w:r>
    </w:p>
    <w:p>
      <w:r>
        <w:rPr>
          <w:b/>
        </w:rPr>
        <w:t xml:space="preserve">Tulos</w:t>
      </w:r>
    </w:p>
    <w:p>
      <w:r>
        <w:t xml:space="preserve">Vaimot, Ron, Ray</w:t>
      </w:r>
    </w:p>
    <w:p>
      <w:r>
        <w:rPr>
          <w:b/>
        </w:rPr>
        <w:t xml:space="preserve">Esimerkki 4.5719</w:t>
      </w:r>
    </w:p>
    <w:p>
      <w:r>
        <w:t xml:space="preserve">Lause1: Timmyn piti pitää puhe luokalleen. Lause2: Hän oli todella innoissaan siitä. Lause3: Hän harjoitteli tuntikausia. Lause4: Kun suuri päivä koitti, hän jähmettyi. Lause5: Hän itki ja juoksi pois.</w:t>
      </w:r>
    </w:p>
    <w:p>
      <w:r>
        <w:rPr>
          <w:b/>
        </w:rPr>
        <w:t xml:space="preserve">Tulos</w:t>
      </w:r>
    </w:p>
    <w:p>
      <w:r>
        <w:t xml:space="preserve">Timmy</w:t>
      </w:r>
    </w:p>
    <w:p>
      <w:r>
        <w:rPr>
          <w:b/>
        </w:rPr>
        <w:t xml:space="preserve">Esimerkki 4.5720</w:t>
      </w:r>
    </w:p>
    <w:p>
      <w:r>
        <w:t xml:space="preserve">Lause1: Brad rakensi pommisuojan, kun sota syttyi. Lause2: Sota ei koskaan ollut vakava, ja lopulta jännitys loppui. Lause3: Bradista tuntui siltä, että hän tuhlasi aikaansa suojaan. Lause4: Seuraavalla viikolla tiedemiehet sanoivat, että meteoriitti oli matkalla kohti maata. Lause5: Bradista tuntui, että onni oli hänen puolellaan.</w:t>
      </w:r>
    </w:p>
    <w:p>
      <w:r>
        <w:rPr>
          <w:b/>
        </w:rPr>
        <w:t xml:space="preserve">Tulos</w:t>
      </w:r>
    </w:p>
    <w:p>
      <w:r>
        <w:t xml:space="preserve">Tutkijat, Brad</w:t>
      </w:r>
    </w:p>
    <w:p>
      <w:r>
        <w:rPr>
          <w:b/>
        </w:rPr>
        <w:t xml:space="preserve">Esimerkki 4.5721</w:t>
      </w:r>
    </w:p>
    <w:p>
      <w:r>
        <w:t xml:space="preserve">Lause1: Ystäväni soitti eilen ja pyysi majapaikkaa. Lause2: Heidän työnsä oli muuttunut vaikeaksi. Lause3: Tarjosin tietysti sohvaani hetkeksi. Lause4: Keskustelun jälkeen päätimme, että he voivat muuttaa tänne. Lause5: Hän on nyt järjestelemässä tavaroitaan.</w:t>
      </w:r>
    </w:p>
    <w:p>
      <w:r>
        <w:rPr>
          <w:b/>
        </w:rPr>
        <w:t xml:space="preserve">Tulos</w:t>
      </w:r>
    </w:p>
    <w:p>
      <w:r>
        <w:t xml:space="preserve">Minä (itse), Ystäväni</w:t>
      </w:r>
    </w:p>
    <w:p>
      <w:r>
        <w:rPr>
          <w:b/>
        </w:rPr>
        <w:t xml:space="preserve">Esimerkki 4.5722</w:t>
      </w:r>
    </w:p>
    <w:p>
      <w:r>
        <w:t xml:space="preserve">Lause1: Maddien perhe meni mansikanpoimintaan. Lause2: He keräsivät neljä isoa kartonkia. Lause3: Kun he tulivat kotiin, Maddien äiti alkoi tehdä hyytelöä. Lause4: He saivat niin paljon, etteivät he mitenkään voineet syödä kaikkea. Lause5: Niinpä kaikki heidän ystävänsä saivat hyytelöä sinä vuonna jouluna.</w:t>
      </w:r>
    </w:p>
    <w:p>
      <w:r>
        <w:rPr>
          <w:b/>
        </w:rPr>
        <w:t xml:space="preserve">Tulos</w:t>
      </w:r>
    </w:p>
    <w:p>
      <w:r>
        <w:t xml:space="preserve">Maddien perhe</w:t>
      </w:r>
    </w:p>
    <w:p>
      <w:r>
        <w:rPr>
          <w:b/>
        </w:rPr>
        <w:t xml:space="preserve">Esimerkki 4.5723</w:t>
      </w:r>
    </w:p>
    <w:p>
      <w:r>
        <w:t xml:space="preserve">Lause1: Diana pyysi pomoltaan ylennystä. Lause2: Hänen pomonsa suostui antamaan hänelle ylennyksen vain, jos hän voi seurustella Dianan kanssa. Lause3: Kun Diana kieltäytyi, pomo yritti tarttua häneen. Lause4: Onneksi vartijat kuulivat hänen äänensä. Lause5: He tunkeutuivat huoneeseen ja veivät pomon pois.</w:t>
      </w:r>
    </w:p>
    <w:p>
      <w:r>
        <w:rPr>
          <w:b/>
        </w:rPr>
        <w:t xml:space="preserve">Tulos</w:t>
      </w:r>
    </w:p>
    <w:p>
      <w:r>
        <w:t xml:space="preserve">Diana, Vartijat, Pomo</w:t>
      </w:r>
    </w:p>
    <w:p>
      <w:r>
        <w:rPr>
          <w:b/>
        </w:rPr>
        <w:t xml:space="preserve">Esimerkki 4.5724</w:t>
      </w:r>
    </w:p>
    <w:p>
      <w:r>
        <w:t xml:space="preserve">Lause1: Beth ja hänen korttelinsa lapset olivat kilpailleet keskenään koko päivän. Lause2: Vanhemmat alkoivat pystyttää tuoleja nurmikolle kannustamaan lapsiaan. Lause3: Lapset juoksivat vielä kovempaa vanhempiensa tuella. Lause4: Kisojen jälkeen järjestettiin korttelin laajuinen grillijuhla. Lause5: Oli hieno kesäilta olla lapsi.</w:t>
      </w:r>
    </w:p>
    <w:p>
      <w:r>
        <w:rPr>
          <w:b/>
        </w:rPr>
        <w:t xml:space="preserve">Tulos</w:t>
      </w:r>
    </w:p>
    <w:p>
      <w:r>
        <w:t xml:space="preserve">Beth, Vanhemmat, Lapset</w:t>
      </w:r>
    </w:p>
    <w:p>
      <w:r>
        <w:rPr>
          <w:b/>
        </w:rPr>
        <w:t xml:space="preserve">Esimerkki 4.5725</w:t>
      </w:r>
    </w:p>
    <w:p>
      <w:r>
        <w:t xml:space="preserve">Lause1: Kirjoitin tarinoita työtä varten. Lause2: Pomo sanoi, etten saisi ylittää 70 merkkiä per lause. Lause3: Ylitin kuitenkin rajan. Lause4: Hän suuttui minulle. Lause5: Näytin hänelle keskisormea, ja hän antoi minulle potkut.</w:t>
      </w:r>
    </w:p>
    <w:p>
      <w:r>
        <w:rPr>
          <w:b/>
        </w:rPr>
        <w:t xml:space="preserve">Tulos</w:t>
      </w:r>
    </w:p>
    <w:p>
      <w:r>
        <w:t xml:space="preserve">Minä (itse), Pomoni</w:t>
      </w:r>
    </w:p>
    <w:p>
      <w:r>
        <w:rPr>
          <w:b/>
        </w:rPr>
        <w:t xml:space="preserve">Esimerkki 4.5726</w:t>
      </w:r>
    </w:p>
    <w:p>
      <w:r>
        <w:t xml:space="preserve">Lause1: Eräänä päivänä puhelinmyyjä soitti Davisin perheelle. Lause2: Markkinoija kysyi heidän poliittisia mielipiteitään. Lause3: Isä kertoi puhelimessa, että he olivat demokraatteja. Lause4: Mies puhelimessa nauroi. Lause5: Isä suuttui ja löi luurin korvaan.</w:t>
      </w:r>
    </w:p>
    <w:p>
      <w:r>
        <w:rPr>
          <w:b/>
        </w:rPr>
        <w:t xml:space="preserve">Tulos</w:t>
      </w:r>
    </w:p>
    <w:p>
      <w:r>
        <w:t xml:space="preserve">Puhelinmyyjä, isä, telemarkkari, Davisin perhe</w:t>
      </w:r>
    </w:p>
    <w:p>
      <w:r>
        <w:rPr>
          <w:b/>
        </w:rPr>
        <w:t xml:space="preserve">Esimerkki 4.5727</w:t>
      </w:r>
    </w:p>
    <w:p>
      <w:r>
        <w:t xml:space="preserve">Lause1: Beth ja Joe lähtivät mökkireissulleen lyhyelle tauolle. Lause2: Heidän täytyi patikoida useita tunteja päästäkseen mökille. Lause3: Hikisinä ja likaisina he molemmat tunsivat tarvitsevansa suihkun. Lause4: Beth kävi ensin suihkussa ja käytti lähes kaiken veden. Lause5: Joe suuttui Bethille ja meni uimaan järveen.</w:t>
      </w:r>
    </w:p>
    <w:p>
      <w:r>
        <w:rPr>
          <w:b/>
        </w:rPr>
        <w:t xml:space="preserve">Tulos</w:t>
      </w:r>
    </w:p>
    <w:p>
      <w:r>
        <w:t xml:space="preserve">Beth, Joe</w:t>
      </w:r>
    </w:p>
    <w:p>
      <w:r>
        <w:rPr>
          <w:b/>
        </w:rPr>
        <w:t xml:space="preserve">Esimerkki 4.5728</w:t>
      </w:r>
    </w:p>
    <w:p>
      <w:r>
        <w:t xml:space="preserve">Lause1: Charlesin äiti neuvoi häntä olemaan avaamatta luottotilejä. Lause2: Mutta kaikki hänen opiskelukaverinsa avasivat luottotilejä. Lause3: Charles haki American Express- ja Visa-korttia. Lause4: Muutaman kuukauden kuluttua hän ei pystynyt maksamaan kumpaakaan korttia. Lause5: Kaksikymmentä vuotta myöhemmin Charlesin luottotiedot olivat edelleen huonot.</w:t>
      </w:r>
    </w:p>
    <w:p>
      <w:r>
        <w:rPr>
          <w:b/>
        </w:rPr>
        <w:t xml:space="preserve">Tulos</w:t>
      </w:r>
    </w:p>
    <w:p>
      <w:r>
        <w:t xml:space="preserve">Hänen ystävänsä, Ystävät yliopistossa, Charles, Charlesin äiti</w:t>
      </w:r>
    </w:p>
    <w:p>
      <w:r>
        <w:rPr>
          <w:b/>
        </w:rPr>
        <w:t xml:space="preserve">Esimerkki 4.5729</w:t>
      </w:r>
    </w:p>
    <w:p>
      <w:r>
        <w:t xml:space="preserve">Lause1: Jimmy otti taksin baarista. Lause2: Hän oli humalassa ja nukahti autoon. Lause3: Jimmy huomasi kotiinsa saavuttuaan, että hänen lompakkonsa oli kadonnut. Lause4: Taksinkuljettaja oli pahoillaan ja antoi Jimmyn ottaa kyydin ilmaiseksi. Lause5: Jimmy soitti taksinkuljettajalle seuraavana päivänä lähettääkseen tälle tippiä.</w:t>
      </w:r>
    </w:p>
    <w:p>
      <w:r>
        <w:rPr>
          <w:b/>
        </w:rPr>
        <w:t xml:space="preserve">Tulos</w:t>
      </w:r>
    </w:p>
    <w:p>
      <w:r>
        <w:t xml:space="preserve">Jimmy, taksinkuljettaja</w:t>
      </w:r>
    </w:p>
    <w:p>
      <w:r>
        <w:rPr>
          <w:b/>
        </w:rPr>
        <w:t xml:space="preserve">Esimerkki 4.5730</w:t>
      </w:r>
    </w:p>
    <w:p>
      <w:r>
        <w:t xml:space="preserve">Lause1: Kim oli tennisjoukkueessa. Lause2: Hän oli pelannut jo jonkin aikaa. Lause3: Hänen syöttönsä vaatii kuitenkin vielä hiomista. Lause4: Hän päätti aloittaa oppitunnit. Lause5: Lopulta hän viimeisteli syöttönsä ja tuli paremmaksi.</w:t>
      </w:r>
    </w:p>
    <w:p>
      <w:r>
        <w:rPr>
          <w:b/>
        </w:rPr>
        <w:t xml:space="preserve">Tulos</w:t>
      </w:r>
    </w:p>
    <w:p>
      <w:r>
        <w:t xml:space="preserve">Kim</w:t>
      </w:r>
    </w:p>
    <w:p>
      <w:r>
        <w:rPr>
          <w:b/>
        </w:rPr>
        <w:t xml:space="preserve">Esimerkki 4.5731</w:t>
      </w:r>
    </w:p>
    <w:p>
      <w:r>
        <w:t xml:space="preserve">Lause1: John oli kävelemässä kaupungilla, kun hänen takanaan juoksi mies. Lause2: Mies sieppasi Johnin vieressä kävelevältä naiselta käsilaukun. Lause3: John lähti varkaan perään ja sai hänet lopulta kiinni. Lause4: John ilmoitti varkaasta poliisille ja palautti käsilaukun. Lause5: Nainen oli hyvin kiitollinen, ja heistä tuli ystäviä.</w:t>
      </w:r>
    </w:p>
    <w:p>
      <w:r>
        <w:rPr>
          <w:b/>
        </w:rPr>
        <w:t xml:space="preserve">Tulos</w:t>
      </w:r>
    </w:p>
    <w:p>
      <w:r>
        <w:t xml:space="preserve">Varas, nainen, John, poliisi, mies, nainen, varas</w:t>
      </w:r>
    </w:p>
    <w:p>
      <w:r>
        <w:rPr>
          <w:b/>
        </w:rPr>
        <w:t xml:space="preserve">Esimerkki 4.5732</w:t>
      </w:r>
    </w:p>
    <w:p>
      <w:r>
        <w:t xml:space="preserve">Lause1: Satoi, kun olin menossa kouluun. Lause2: Sateenvarjoni jäi oven ulkopuolelle telineeseen. Lause3: Tunnin jälkeen huomasin, että yksi kaveri otti sateenvarjoni. Lause4: Huusin hänelle, miksi hän otti sateenvarjoni, mutta hän ei välittänyt minusta. Lause5: Kun katsoin telineeseen, sateenvarjoni oli siellä ja minua hävetti.</w:t>
      </w:r>
    </w:p>
    <w:p>
      <w:r>
        <w:rPr>
          <w:b/>
        </w:rPr>
        <w:t xml:space="preserve">Tulos</w:t>
      </w:r>
    </w:p>
    <w:p>
      <w:r>
        <w:t xml:space="preserve">Minä (itse), Guy</w:t>
      </w:r>
    </w:p>
    <w:p>
      <w:r>
        <w:rPr>
          <w:b/>
        </w:rPr>
        <w:t xml:space="preserve">Esimerkki 4.5733</w:t>
      </w:r>
    </w:p>
    <w:p>
      <w:r>
        <w:t xml:space="preserve">Lause1: Ken oli myöhässä vuokranmaksusta. Lause2: Häntä uhkasi häätö, jos hän ei maksaisi vuokraa. Lause3: Hän päätti ottaa palkkapäivälainaa. Lause4: Laina kattoi hädin tuskin yhden kuukauden vuokran. Lause5: Ken ei pystynyt maksamaan lainaa takaisin ja sai häädön.</w:t>
      </w:r>
    </w:p>
    <w:p>
      <w:r>
        <w:rPr>
          <w:b/>
        </w:rPr>
        <w:t xml:space="preserve">Tulos</w:t>
      </w:r>
    </w:p>
    <w:p>
      <w:r>
        <w:t xml:space="preserve">Ken</w:t>
      </w:r>
    </w:p>
    <w:p>
      <w:r>
        <w:rPr>
          <w:b/>
        </w:rPr>
        <w:t xml:space="preserve">Esimerkki 4.5734</w:t>
      </w:r>
    </w:p>
    <w:p>
      <w:r>
        <w:t xml:space="preserve">Lause1: Veljentyttäreni ja hänen miehensä saavat lapsen. Lause2: Hän haluaa nimetä vauvan isänsä Johnin mukaan. Lause3: Veljentyttäreni kertoi minulle, että hän toivoo vauvan olevan tyttö. Lause4: Se oli hieman yllättävää, koska hän on aina sanonut haluavansa pojan. Lause5: Kun kysyin häneltä, hän vain pudisti päätään ja osoitti kylpyhuoneeseen.</w:t>
      </w:r>
    </w:p>
    <w:p>
      <w:r>
        <w:rPr>
          <w:b/>
        </w:rPr>
        <w:t xml:space="preserve">Tulos</w:t>
      </w:r>
    </w:p>
    <w:p>
      <w:r>
        <w:t xml:space="preserve">Minä (itse), Vauva, Hänen miehensä, John, Veljentyttäreni.</w:t>
      </w:r>
    </w:p>
    <w:p>
      <w:r>
        <w:rPr>
          <w:b/>
        </w:rPr>
        <w:t xml:space="preserve">Esimerkki 4.5735</w:t>
      </w:r>
    </w:p>
    <w:p>
      <w:r>
        <w:t xml:space="preserve">Lause1: Ella oli tekemässä loppukoettaan. Lause2: Muste loppui yhtäkkiä hänen kynästään! Lause3: Hän nosti kätensä ja kertoi opettajalle, mitä oli tapahtunut. Lause4: Opettaja pystyi antamaan hänelle uuden kynän. Lause5: Ella sai tenttinsä valmiiksi ajoissa.</w:t>
      </w:r>
    </w:p>
    <w:p>
      <w:r>
        <w:rPr>
          <w:b/>
        </w:rPr>
        <w:t xml:space="preserve">Tulos</w:t>
      </w:r>
    </w:p>
    <w:p>
      <w:r>
        <w:t xml:space="preserve">Opettaja, Ella</w:t>
      </w:r>
    </w:p>
    <w:p>
      <w:r>
        <w:rPr>
          <w:b/>
        </w:rPr>
        <w:t xml:space="preserve">Esimerkki 4.5736</w:t>
      </w:r>
    </w:p>
    <w:p>
      <w:r>
        <w:t xml:space="preserve">Lause1: Ron oli miettinyt, voisiko hän koskaan palata kotiin. Lause2: Hänet vapautettiin ennenaikaisesti ja hän lähti sinne, missä hän oli kasvanut. Lause3: Kotiin saavuttuaan se tuntui kylmältä ja erilaiselta. Lause4: Hän ajoi ryöstämänsä kaupan ohi, ja se oli yhä auki. Lause5: Hän tiesi, että hänen oli tehtävä paljon muutoksia.</w:t>
      </w:r>
    </w:p>
    <w:p>
      <w:r>
        <w:rPr>
          <w:b/>
        </w:rPr>
        <w:t xml:space="preserve">Tulos</w:t>
      </w:r>
    </w:p>
    <w:p>
      <w:r>
        <w:t xml:space="preserve">Ron</w:t>
      </w:r>
    </w:p>
    <w:p>
      <w:r>
        <w:rPr>
          <w:b/>
        </w:rPr>
        <w:t xml:space="preserve">Esimerkki 4.5737</w:t>
      </w:r>
    </w:p>
    <w:p>
      <w:r>
        <w:t xml:space="preserve">Lause1: Christina kääntyi islaminuskoon opiskellessaan. Lause2: Ennen kuin hän kääntyi, hän luki paljon islamista. Lause3: Hän sai tietää, että muslimeilla ei saisi olla hänen kaltaisiaan nimiä. Lause4: Christina tarkoittaa Kristuksen seuraajaa, mikä ei sovi yhteen islamin kanssa. Lause5: Christina muutti nimensä Charityksi.</w:t>
      </w:r>
    </w:p>
    <w:p>
      <w:r>
        <w:rPr>
          <w:b/>
        </w:rPr>
        <w:t xml:space="preserve">Tulos</w:t>
      </w:r>
    </w:p>
    <w:p>
      <w:r>
        <w:t xml:space="preserve">Christina, Charity</w:t>
      </w:r>
    </w:p>
    <w:p>
      <w:r>
        <w:rPr>
          <w:b/>
        </w:rPr>
        <w:t xml:space="preserve">Esimerkki 4.5738</w:t>
      </w:r>
    </w:p>
    <w:p>
      <w:r>
        <w:t xml:space="preserve">Lause1: Joan shoppaili lahjaa tehdäkseen vaikutuksen uuteen anoppiinsa. Lause2: Hän heitti käsilaukkunsa lattialle käärintätarvikkeiden kanssa. Lause3: Käsilaukusta putosi paperille pakkaus kaasunpoistotabletteja. Lause4: Joan sai paketoitua ja esitteli lahjan. Lause5: Anoppi katsoi Joania oudosti, kun tämä purki paketin.</w:t>
      </w:r>
    </w:p>
    <w:p>
      <w:r>
        <w:rPr>
          <w:b/>
        </w:rPr>
        <w:t xml:space="preserve">Tulos</w:t>
      </w:r>
    </w:p>
    <w:p>
      <w:r>
        <w:t xml:space="preserve">Joan, anoppi</w:t>
      </w:r>
    </w:p>
    <w:p>
      <w:r>
        <w:rPr>
          <w:b/>
        </w:rPr>
        <w:t xml:space="preserve">Esimerkki 4.5739</w:t>
      </w:r>
    </w:p>
    <w:p>
      <w:r>
        <w:t xml:space="preserve">Lause1: Anna kuuli eräänä yönä kovan kolahduksen. Lause2: Anna kurkisti ulos ikkunasta. Lause3: Kadun toisella puolella olevaa kauppaa ryöstettiin! Lause4: Anna soitti kiireesti poliisille. Lause5: Myöhemmin kaupan omistajat kiittivät Annaa avusta!</w:t>
      </w:r>
    </w:p>
    <w:p>
      <w:r>
        <w:rPr>
          <w:b/>
        </w:rPr>
        <w:t xml:space="preserve">Tulos</w:t>
      </w:r>
    </w:p>
    <w:p>
      <w:r>
        <w:t xml:space="preserve">Kaupan omistajat, poliisi, Anna</w:t>
      </w:r>
    </w:p>
    <w:p>
      <w:r>
        <w:rPr>
          <w:b/>
        </w:rPr>
        <w:t xml:space="preserve">Esimerkki 4.5740</w:t>
      </w:r>
    </w:p>
    <w:p>
      <w:r>
        <w:t xml:space="preserve">Lause1: Olivian kaapin ovi oli aina rikki. Lause2: Hän huomasi, että valkoinen pala katkesi jatkuvasti. Lause3: Hän sai valkoisen palan kiinni hyvin tiukasti. Lause4: Sitten hän yritti korjata ovea. Lause5: Tällä kertaa se ei enää hajonnut.</w:t>
      </w:r>
    </w:p>
    <w:p>
      <w:r>
        <w:rPr>
          <w:b/>
        </w:rPr>
        <w:t xml:space="preserve">Tulos</w:t>
      </w:r>
    </w:p>
    <w:p>
      <w:r>
        <w:t xml:space="preserve">Olivia</w:t>
      </w:r>
    </w:p>
    <w:p>
      <w:r>
        <w:rPr>
          <w:b/>
        </w:rPr>
        <w:t xml:space="preserve">Esimerkki 4.5741</w:t>
      </w:r>
    </w:p>
    <w:p>
      <w:r>
        <w:t xml:space="preserve">Lause1: Julie oli menossa kristilliselle leirille. Lause2: Julie oli aluksi hermostunut. Lause3: Hän mietti, saisiko hän ystäviä. Lause4: Mutta leiri osoittautui niin hauskaksi! Lause5: Julie sai paljon ystäviä ja hänellä oli hauskaa!</w:t>
      </w:r>
    </w:p>
    <w:p>
      <w:r>
        <w:rPr>
          <w:b/>
        </w:rPr>
        <w:t xml:space="preserve">Tulos</w:t>
      </w:r>
    </w:p>
    <w:p>
      <w:r>
        <w:t xml:space="preserve">Julie, ystävät</w:t>
      </w:r>
    </w:p>
    <w:p>
      <w:r>
        <w:rPr>
          <w:b/>
        </w:rPr>
        <w:t xml:space="preserve">Esimerkki 4.5742</w:t>
      </w:r>
    </w:p>
    <w:p>
      <w:r>
        <w:t xml:space="preserve">Lause1: Tom oli pesemässä pyykkiä. Lause2: Hänellä oli paljon kolikoita valmiina. Lause3: Kesken pyykkikuorman häneltä loppuivat kolikot. Lause4: Hän ei tiennyt, mitä tapahtui. Lause5: Tom tarkisti autonsa ja ne olivat pudonneet sinne.</w:t>
      </w:r>
    </w:p>
    <w:p>
      <w:r>
        <w:rPr>
          <w:b/>
        </w:rPr>
        <w:t xml:space="preserve">Tulos</w:t>
      </w:r>
    </w:p>
    <w:p>
      <w:r>
        <w:t xml:space="preserve">Tom</w:t>
      </w:r>
    </w:p>
    <w:p>
      <w:r>
        <w:rPr>
          <w:b/>
        </w:rPr>
        <w:t xml:space="preserve">Esimerkki 4.5743</w:t>
      </w:r>
    </w:p>
    <w:p>
      <w:r>
        <w:t xml:space="preserve">Lause1: Kaupungissa järjestettiin kesällä käsityöläismessut. Lause2: Suosituin koju oli mies, joka myi pullonavaajia. Lause3: Hän esitteli yksityiskohtaisesti, kuinka hauska niitä oli käyttää. Lause4: Hänen innostuksensa hypnotisoi messuväkeä. Lause5: Mies myi tuotteensa loppuun ennen kuin messut olivat ohi.</w:t>
      </w:r>
    </w:p>
    <w:p>
      <w:r>
        <w:rPr>
          <w:b/>
        </w:rPr>
        <w:t xml:space="preserve">Tulos</w:t>
      </w:r>
    </w:p>
    <w:p>
      <w:r>
        <w:t xml:space="preserve">Kaupunki, ihmiset, ihminen</w:t>
      </w:r>
    </w:p>
    <w:p>
      <w:r>
        <w:rPr>
          <w:b/>
        </w:rPr>
        <w:t xml:space="preserve">Esimerkki 4.5744</w:t>
      </w:r>
    </w:p>
    <w:p>
      <w:r>
        <w:t xml:space="preserve">Lause1: Jack oli tätinsä kanssa huvipuistossa. Lause2: He pitivät tauon huvipuistosta syödäkseen lounasta. Lause3: Jack tankkasi suolakurkkuja ja limonadia. Lause4: Jackin täti halusi kävellä, mutta Jack halusi mennä huvipuistoon. Lause5: Lounaan jälkeisellä ensimmäisellä ajelulla Jack oksensi tätinsä päälle.</w:t>
      </w:r>
    </w:p>
    <w:p>
      <w:r>
        <w:rPr>
          <w:b/>
        </w:rPr>
        <w:t xml:space="preserve">Tulos</w:t>
      </w:r>
    </w:p>
    <w:p>
      <w:r>
        <w:t xml:space="preserve">Täti, Jack</w:t>
      </w:r>
    </w:p>
    <w:p>
      <w:r>
        <w:rPr>
          <w:b/>
        </w:rPr>
        <w:t xml:space="preserve">Esimerkki 4.5745</w:t>
      </w:r>
    </w:p>
    <w:p>
      <w:r>
        <w:t xml:space="preserve">Lause1: Penelope ei ollut koskaan tuntenut vahvaa yhteyttä isoäitiinsä. Lause2: Hänestä tuntui pahalta, että hänen siskollaan oli niin paljon yhteistä heidän isoäitinsä kanssa. Lause3: Kun heidän isoäitinsä kuoli, Penelope joutui lajittelemaan hänen vanhoja valokuviaan. Lause4: Hän oli yllättynyt löytäessään kuvan, jossa hänen isoäitinsä oli mukana koripallojoukkueessa. Lause5: Koska Penelope on itse koripalloilija, hän tunsi nyt erityistä yhteyttä!</w:t>
      </w:r>
    </w:p>
    <w:p>
      <w:r>
        <w:rPr>
          <w:b/>
        </w:rPr>
        <w:t xml:space="preserve">Tulos</w:t>
      </w:r>
    </w:p>
    <w:p>
      <w:r>
        <w:t xml:space="preserve">Penelope, isoäiti, sisko</w:t>
      </w:r>
    </w:p>
    <w:p>
      <w:r>
        <w:rPr>
          <w:b/>
        </w:rPr>
        <w:t xml:space="preserve">Esimerkki 4.5746</w:t>
      </w:r>
    </w:p>
    <w:p>
      <w:r>
        <w:t xml:space="preserve">Lause1: Jeff tarvitsi uusia työkaluja. Lause2: Hän katseli työkalusarjojen hintoja. Lause3: Jeff huomasi, ettei hänellä ollut varaa hyviin työkaluihin. Lause4: Hänellä oli kuitenkin varaa heikkolaatuisiin työkaluihin. Lause5: Mietittyään asiaa Jeff päätti säästää rahansa.</w:t>
      </w:r>
    </w:p>
    <w:p>
      <w:r>
        <w:rPr>
          <w:b/>
        </w:rPr>
        <w:t xml:space="preserve">Tulos</w:t>
      </w:r>
    </w:p>
    <w:p>
      <w:r>
        <w:t xml:space="preserve">Jeff</w:t>
      </w:r>
    </w:p>
    <w:p>
      <w:r>
        <w:rPr>
          <w:b/>
        </w:rPr>
        <w:t xml:space="preserve">Esimerkki 4.5747</w:t>
      </w:r>
    </w:p>
    <w:p>
      <w:r>
        <w:t xml:space="preserve">Lause1: Tom tilasi paikallisesta ravintolasta kanaa ja pastaa. Lause2: Kokki lisäsi lautaselle paljon jerk-maustetta. Lause3: Tomin vatsaa alkoi vaivata, kun hän söi. Lause4: Lopulta kipu muuttui sietämättömäksi. Lause5: Hän meni vessaan, koska hänellä oli ripuli.</w:t>
      </w:r>
    </w:p>
    <w:p>
      <w:r>
        <w:rPr>
          <w:b/>
        </w:rPr>
        <w:t xml:space="preserve">Tulos</w:t>
      </w:r>
    </w:p>
    <w:p>
      <w:r>
        <w:t xml:space="preserve">Keittiömestari Tom</w:t>
      </w:r>
    </w:p>
    <w:p>
      <w:r>
        <w:rPr>
          <w:b/>
        </w:rPr>
        <w:t xml:space="preserve">Esimerkki 4.5748</w:t>
      </w:r>
    </w:p>
    <w:p>
      <w:r>
        <w:t xml:space="preserve">Lause1: Lukiolaiset olivat innoissaan kemian tunnista. Lause2: He pääsivät työskentelemään laboratoriossa. Lause3: He tekivät paljon kokeita, joissa käytettiin tulta. Lause4: Kun tunti oli ohi, he menivät kotiin opiskelemaan. Lause5: He halusivat olla valmiina seuraavaa tuntia varten!</w:t>
      </w:r>
    </w:p>
    <w:p>
      <w:r>
        <w:rPr>
          <w:b/>
        </w:rPr>
        <w:t xml:space="preserve">Tulos</w:t>
      </w:r>
    </w:p>
    <w:p>
      <w:r>
        <w:t xml:space="preserve">Lukiolaiset</w:t>
      </w:r>
    </w:p>
    <w:p>
      <w:r>
        <w:rPr>
          <w:b/>
        </w:rPr>
        <w:t xml:space="preserve">Esimerkki 4.5749</w:t>
      </w:r>
    </w:p>
    <w:p>
      <w:r>
        <w:t xml:space="preserve">Lause1: Tom rakasti Halloweenin koristelua. Lause2: Hän jakoi paljon karkkia karkkia keppostelijoille. Lause3: Tänä vuonna hän pukeutui osaksi koristeita. Lause4: Kun lapset tulivat lähelle, hän hyppäsi heidän kimppuunsa. Lause5: Tom säikäytti kymmeniä lapsia.</w:t>
      </w:r>
    </w:p>
    <w:p>
      <w:r>
        <w:rPr>
          <w:b/>
        </w:rPr>
        <w:t xml:space="preserve">Tulos</w:t>
      </w:r>
    </w:p>
    <w:p>
      <w:r>
        <w:t xml:space="preserve">Karkki tai kepponen, Lapset, Tom</w:t>
      </w:r>
    </w:p>
    <w:p>
      <w:r>
        <w:rPr>
          <w:b/>
        </w:rPr>
        <w:t xml:space="preserve">Esimerkki 4.5750</w:t>
      </w:r>
    </w:p>
    <w:p>
      <w:r>
        <w:t xml:space="preserve">Lause1: Jake oli collegen juhlissa. Lause2: Kaikki joivat ja pitivät hauskaa. Lause3: He kaikki päättivät leikkiä tuolimusiikkia. Lause4: Peli kävi aika kuumana jonkin ajan kuluttua. Lause5: Jake kaatui ja loukkasi kätensä.</w:t>
      </w:r>
    </w:p>
    <w:p>
      <w:r>
        <w:rPr>
          <w:b/>
        </w:rPr>
        <w:t xml:space="preserve">Tulos</w:t>
      </w:r>
    </w:p>
    <w:p>
      <w:r>
        <w:t xml:space="preserve">Jake, kaikki</w:t>
      </w:r>
    </w:p>
    <w:p>
      <w:r>
        <w:rPr>
          <w:b/>
        </w:rPr>
        <w:t xml:space="preserve">Esimerkki 4.5751</w:t>
      </w:r>
    </w:p>
    <w:p>
      <w:r>
        <w:t xml:space="preserve">Lause1: Nina sai lammesta kilpikonnan. Lause2: Hän toi sen kotiin lemmikkikilpikonnakseen. Lause3: Mutta sitten hänen veljensä opetti hänelle kilpikonnista. Lause4: Nina päätti vapauttaa kilpikonnansa. Lause5: Hän ei halunnut olla julma vangitsija!</w:t>
      </w:r>
    </w:p>
    <w:p>
      <w:r>
        <w:rPr>
          <w:b/>
        </w:rPr>
        <w:t xml:space="preserve">Tulos</w:t>
      </w:r>
    </w:p>
    <w:p>
      <w:r>
        <w:t xml:space="preserve">Nina, veli</w:t>
      </w:r>
    </w:p>
    <w:p>
      <w:r>
        <w:rPr>
          <w:b/>
        </w:rPr>
        <w:t xml:space="preserve">Esimerkki 4.5752</w:t>
      </w:r>
    </w:p>
    <w:p>
      <w:r>
        <w:t xml:space="preserve">Lause1: Jon päätti eräänä päivänä lähteä kävelylle. Lause2: Jon näki matkalla oravan. Lause3: Hän pääsi todella lähelle sitä. Lause4: Mutta sitten se juoksi pois. Lause5: Jon nauroi.</w:t>
      </w:r>
    </w:p>
    <w:p>
      <w:r>
        <w:rPr>
          <w:b/>
        </w:rPr>
        <w:t xml:space="preserve">Tulos</w:t>
      </w:r>
    </w:p>
    <w:p>
      <w:r>
        <w:t xml:space="preserve">Orava, Jon</w:t>
      </w:r>
    </w:p>
    <w:p>
      <w:r>
        <w:rPr>
          <w:b/>
        </w:rPr>
        <w:t xml:space="preserve">Esimerkki 4.5753</w:t>
      </w:r>
    </w:p>
    <w:p>
      <w:r>
        <w:t xml:space="preserve">Lause1: Casey oli uimassa ystäviensä kanssa järvellä. Lause2: He huomasivat pienen jyrkänteen ja päättivät hypätä. Lause3: Casey pelkäsi todella korkeutta. Lause4: Hän melkein päätti olla hyppäämättä, mutta poika, josta hän piti, kannusti häntä. Lause5: Hän päätti uskaltaa ja lopulta hänellä oli hauskaa.</w:t>
      </w:r>
    </w:p>
    <w:p>
      <w:r>
        <w:rPr>
          <w:b/>
        </w:rPr>
        <w:t xml:space="preserve">Tulos</w:t>
      </w:r>
    </w:p>
    <w:p>
      <w:r>
        <w:t xml:space="preserve">Casey, poika, ystävät</w:t>
      </w:r>
    </w:p>
    <w:p>
      <w:r>
        <w:rPr>
          <w:b/>
        </w:rPr>
        <w:t xml:space="preserve">Esimerkki 4.5754</w:t>
      </w:r>
    </w:p>
    <w:p>
      <w:r>
        <w:t xml:space="preserve">Lause1: Smithin perhe katsoi eräänä päivänä yhdessä uutisia. Lause2: Heidän suuntaansa oli tulossa myrsky. Lause3: Isä käski perheensä valmistautua myrskyyn. Lause4: Koko perhe työskenteli yhdessä valmistautuakseen tulevaan myrskyyn. Lause5: He menivät kellariin ja pysyivät siellä, kunnes myrsky loppui.</w:t>
      </w:r>
    </w:p>
    <w:p>
      <w:r>
        <w:rPr>
          <w:b/>
        </w:rPr>
        <w:t xml:space="preserve">Tulos</w:t>
      </w:r>
    </w:p>
    <w:p>
      <w:r>
        <w:t xml:space="preserve">Isä, Säämies, Smith, Smithin perhe, Smithin perhe.</w:t>
      </w:r>
    </w:p>
    <w:p>
      <w:r>
        <w:rPr>
          <w:b/>
        </w:rPr>
        <w:t xml:space="preserve">Esimerkki 4.5755</w:t>
      </w:r>
    </w:p>
    <w:p>
      <w:r>
        <w:t xml:space="preserve">Lause1: Jeff unohti maksaa puhelinlaskunsa. Lause2: Tärkeä asiakas yritti ottaa yhteyttä Jeffiin. Lause3: Puhelu meni suoraan vastaajaan. Lause4: Asiakas vei asiansa muualle. Lause5: Jeff menetti hyvän sopimuksen, koska hän ei maksanut laskua.</w:t>
      </w:r>
    </w:p>
    <w:p>
      <w:r>
        <w:rPr>
          <w:b/>
        </w:rPr>
        <w:t xml:space="preserve">Tulos</w:t>
      </w:r>
    </w:p>
    <w:p>
      <w:r>
        <w:t xml:space="preserve">Asiakas, Jeff</w:t>
      </w:r>
    </w:p>
    <w:p>
      <w:r>
        <w:rPr>
          <w:b/>
        </w:rPr>
        <w:t xml:space="preserve">Esimerkki 4.5756</w:t>
      </w:r>
    </w:p>
    <w:p>
      <w:r>
        <w:t xml:space="preserve">Lause1: En enää kestänyt sitä, etten saanut viestejä. Lause2: Soitin palveluntarjoajalle. Lause3: He olivat erittäin epäystävällisiä ja avuttomia. Lause4: Valitin asiasta esimiehelle. Lause5: Ennen kuin päivä loppui, uusi puhelin oli matkalla luokseni.</w:t>
      </w:r>
    </w:p>
    <w:p>
      <w:r>
        <w:rPr>
          <w:b/>
        </w:rPr>
        <w:t xml:space="preserve">Tulos</w:t>
      </w:r>
    </w:p>
    <w:p>
      <w:r>
        <w:t xml:space="preserve">Minä (itse)</w:t>
      </w:r>
    </w:p>
    <w:p>
      <w:r>
        <w:rPr>
          <w:b/>
        </w:rPr>
        <w:t xml:space="preserve">Esimerkki 4.5757</w:t>
      </w:r>
    </w:p>
    <w:p>
      <w:r>
        <w:t xml:space="preserve">Lause1: Lisa käveli kauppaan. Lause2: Hän huomasi koiran istuvan pysäköidyssä autossa. Lause3: Hän meni paniikkiin ja rikkoi ikkunan. Lause4: Koira oli hädässä. Lause5: Hän vei koiran kiireesti eläinlääkärin hoitoon.</w:t>
      </w:r>
    </w:p>
    <w:p>
      <w:r>
        <w:rPr>
          <w:b/>
        </w:rPr>
        <w:t xml:space="preserve">Tulos</w:t>
      </w:r>
    </w:p>
    <w:p>
      <w:r>
        <w:t xml:space="preserve">Lisa, eläinlääkäri, koira</w:t>
      </w:r>
    </w:p>
    <w:p>
      <w:r>
        <w:rPr>
          <w:b/>
        </w:rPr>
        <w:t xml:space="preserve">Esimerkki 4.5758</w:t>
      </w:r>
    </w:p>
    <w:p>
      <w:r>
        <w:t xml:space="preserve">Lause1: Minua palelsi ulkona vallitseva kylmä sää. Lause2: Sen vuoksi päätin asentaa huoneeseeni lämmittimen. Lause3: Minusta tuli mukavampi, kun liikutin käsiäni lämmittimen ympärillä. Lause4: Kiinnittämättä huomiota takkini kärki oli lämmittimen päällä. Lause5: Lopulta se osa paloi.</w:t>
      </w:r>
    </w:p>
    <w:p>
      <w:r>
        <w:rPr>
          <w:b/>
        </w:rPr>
        <w:t xml:space="preserve">Tulos</w:t>
      </w:r>
    </w:p>
    <w:p>
      <w:r>
        <w:t xml:space="preserve">Minä (itse)</w:t>
      </w:r>
    </w:p>
    <w:p>
      <w:r>
        <w:rPr>
          <w:b/>
        </w:rPr>
        <w:t xml:space="preserve">Esimerkki 4.5759</w:t>
      </w:r>
    </w:p>
    <w:p>
      <w:r>
        <w:t xml:space="preserve">Lause1: Linda oli kiireinen opiskellessaan pitkää koetta varten. Lause2: Linda ei ehtinyt syödä. Lause3: Hänen vatsansa alkoi murista kokeen aikana. Lause4: Mutta hänen ystävällinen opettajansa heitti hänelle myslipatukan. Lause5: Sen jälkeen Linda ei enää koskaan unohtanut syödä ennen tuntia.</w:t>
      </w:r>
    </w:p>
    <w:p>
      <w:r>
        <w:rPr>
          <w:b/>
        </w:rPr>
        <w:t xml:space="preserve">Tulos</w:t>
      </w:r>
    </w:p>
    <w:p>
      <w:r>
        <w:t xml:space="preserve">Linda, opettaja</w:t>
      </w:r>
    </w:p>
    <w:p>
      <w:r>
        <w:rPr>
          <w:b/>
        </w:rPr>
        <w:t xml:space="preserve">Esimerkki 4.5760</w:t>
      </w:r>
    </w:p>
    <w:p>
      <w:r>
        <w:t xml:space="preserve">Lause1: Kaksi opiskelijaa vaihtoi muistiinpanoja tunnilla. Lause2: Nuori opettaja huomasi sen tapahtuvan. Lause3: Oppilaat näyttivät edelleen kiinnittävän huomiota. Lause4: Nuori opettaja päätti yksinkertaisesti olla välittämättä asiasta. Lause5: Nuori opettaja oli yleisesti ottaen oppilaidensa suosiossa.</w:t>
      </w:r>
    </w:p>
    <w:p>
      <w:r>
        <w:rPr>
          <w:b/>
        </w:rPr>
        <w:t xml:space="preserve">Tulos</w:t>
      </w:r>
    </w:p>
    <w:p>
      <w:r>
        <w:t xml:space="preserve">Opiskelijat, Nuori opettaja</w:t>
      </w:r>
    </w:p>
    <w:p>
      <w:r>
        <w:rPr>
          <w:b/>
        </w:rPr>
        <w:t xml:space="preserve">Esimerkki 4.5761</w:t>
      </w:r>
    </w:p>
    <w:p>
      <w:r>
        <w:t xml:space="preserve">Lause1: Peter halusi cosplayta paikalliseen kongressiin. Lause2: Hän tutki suosikkihahmojaan ja valitsi yhden niistä. Lause3: Hän käytti tunteja asunsa luomiseen. Lause4: Kun hän saapui messuille, kaikki halusivat ottaa kuvia. Lause5: Peter oli ylpeä käsintehdystä luomuksestaan.</w:t>
      </w:r>
    </w:p>
    <w:p>
      <w:r>
        <w:rPr>
          <w:b/>
        </w:rPr>
        <w:t xml:space="preserve">Tulos</w:t>
      </w:r>
    </w:p>
    <w:p>
      <w:r>
        <w:t xml:space="preserve">Peter</w:t>
      </w:r>
    </w:p>
    <w:p>
      <w:r>
        <w:rPr>
          <w:b/>
        </w:rPr>
        <w:t xml:space="preserve">Esimerkki 4.5762</w:t>
      </w:r>
    </w:p>
    <w:p>
      <w:r>
        <w:t xml:space="preserve">Lause1: Olin hyvin vihainen taloni vieressä tapahtuneesta rakennustyöstä. Lause2: Se oli niin kovaääninen, etten voinut nukkua yöllä. Lause3: Valitin vihaisena rakennusmestarille. Lause4: Hän sanoi minulle, että hän voisi tehdä jotain. Lause5: Hän antoi minulle lahjakortin, jolla sain nukkua hotellissa, kunnes hiljaisuus oli ohi.</w:t>
      </w:r>
    </w:p>
    <w:p>
      <w:r>
        <w:rPr>
          <w:b/>
        </w:rPr>
        <w:t xml:space="preserve">Tulos</w:t>
      </w:r>
    </w:p>
    <w:p>
      <w:r>
        <w:t xml:space="preserve">Minä (itse), rakennuspäällikkö</w:t>
      </w:r>
    </w:p>
    <w:p>
      <w:r>
        <w:rPr>
          <w:b/>
        </w:rPr>
        <w:t xml:space="preserve">Esimerkki 4.5763</w:t>
      </w:r>
    </w:p>
    <w:p>
      <w:r>
        <w:t xml:space="preserve">Lause1: Varkaat olivat varastaneet putket Janen tyhjästä talosta. Lause2: Jane joutui olemaan viikon ilman vettä. Lause3: Tarkastaja tuli tarkastamaan putket. Lause4: Ja vesi saatiin vihdoin takaisin päälle. Lause5: Hän oli onnellinen, kun hän sai vihdoin taas vettä.</w:t>
      </w:r>
    </w:p>
    <w:p>
      <w:r>
        <w:rPr>
          <w:b/>
        </w:rPr>
        <w:t xml:space="preserve">Tulos</w:t>
      </w:r>
    </w:p>
    <w:p>
      <w:r>
        <w:t xml:space="preserve">Jane, komisario, varkaat</w:t>
      </w:r>
    </w:p>
    <w:p>
      <w:r>
        <w:rPr>
          <w:b/>
        </w:rPr>
        <w:t xml:space="preserve">Esimerkki 4.5764</w:t>
      </w:r>
    </w:p>
    <w:p>
      <w:r>
        <w:t xml:space="preserve">Lause1: Vain kaksi bussia kulki Lauran kadun lähellä. Lause2: Hän ei ollut varma, kumpi olisi paras. Lause3: Hän päätti ottaa ensimmäisen tulleen bussin. Lause4: Se suuntasi oikeaan suuntaan, mutta kääntyi sitten takaisin. Lause5: Laura joutui jäämään pois ja kävelemään kaksi kilometriä kotiin.</w:t>
      </w:r>
    </w:p>
    <w:p>
      <w:r>
        <w:rPr>
          <w:b/>
        </w:rPr>
        <w:t xml:space="preserve">Tulos</w:t>
      </w:r>
    </w:p>
    <w:p>
      <w:r>
        <w:t xml:space="preserve">Laura</w:t>
      </w:r>
    </w:p>
    <w:p>
      <w:r>
        <w:rPr>
          <w:b/>
        </w:rPr>
        <w:t xml:space="preserve">Esimerkki 4.5765</w:t>
      </w:r>
    </w:p>
    <w:p>
      <w:r>
        <w:t xml:space="preserve">Lause1: Jim oli kylmä. Lause2: Hän juoksi kotiinsa ja tarttui hikipaitaan. Lause3: Paita oli hyvin lämmin ja pörröinen. Lause4: Muutaman minuutin kuluttua hänellä oli liian kuuma. Lause5: Jim ei vain voinut saada oloaan mukavaksi!</w:t>
      </w:r>
    </w:p>
    <w:p>
      <w:r>
        <w:rPr>
          <w:b/>
        </w:rPr>
        <w:t xml:space="preserve">Tulos</w:t>
      </w:r>
    </w:p>
    <w:p>
      <w:r>
        <w:t xml:space="preserve">Jim</w:t>
      </w:r>
    </w:p>
    <w:p>
      <w:r>
        <w:rPr>
          <w:b/>
        </w:rPr>
        <w:t xml:space="preserve">Esimerkki 4.5766</w:t>
      </w:r>
    </w:p>
    <w:p>
      <w:r>
        <w:t xml:space="preserve">Lause1: Tarvitsin tanssiaisvieraan. Lause2: Hän ei koskaan vastannut minulle. Lause3: Pyysin Melaniea tanssiaisiin, mutta hänellä oli jo seuralainen. Lause4: Pyysin vielä yhtä henkilöä tanssiaisseuraksi. Lause5: Dougilla ja minulla oli hauskaa tanssiaisissa.</w:t>
      </w:r>
    </w:p>
    <w:p>
      <w:r>
        <w:rPr>
          <w:b/>
        </w:rPr>
        <w:t xml:space="preserve">Tulos</w:t>
      </w:r>
    </w:p>
    <w:p>
      <w:r>
        <w:t xml:space="preserve">Minä (minä itse), Melanie, Pam, Doug</w:t>
      </w:r>
    </w:p>
    <w:p>
      <w:r>
        <w:rPr>
          <w:b/>
        </w:rPr>
        <w:t xml:space="preserve">Esimerkki 4.5767</w:t>
      </w:r>
    </w:p>
    <w:p>
      <w:r>
        <w:t xml:space="preserve">Lause1: John lähti kalastamaan Pohjois-Mainen metsään. Lause2: Hän sai kalaa ensimmäisten tuntien aikana. Lause3: Hän kuuli metsässä ääntä. Lause4: Se oli suuri mustakarhu. Lause5: Mustakarhu tuijotti häntä muutaman minuutin ajan ja katosi sitten.</w:t>
      </w:r>
    </w:p>
    <w:p>
      <w:r>
        <w:rPr>
          <w:b/>
        </w:rPr>
        <w:t xml:space="preserve">Tulos</w:t>
      </w:r>
    </w:p>
    <w:p>
      <w:r>
        <w:t xml:space="preserve">John, Bear</w:t>
      </w:r>
    </w:p>
    <w:p>
      <w:r>
        <w:rPr>
          <w:b/>
        </w:rPr>
        <w:t xml:space="preserve">Esimerkki 4.5768</w:t>
      </w:r>
    </w:p>
    <w:p>
      <w:r>
        <w:t xml:space="preserve">Lause1: Olen säästänyt uuden moottoripyörän ostamista varten. Lause2: Löysin vihdoin sellaisen ja menin ostamaan sen. Lause3: Hyppäsin sen selkään ja ajoin sillä kotiin. Lause4: Kotimatkalla menetin tasapainoni ja ajoin kolarin. Lause5: Päädyin murtamaan molemmat käsivarret ja romuttamaan uuden pyöräni.</w:t>
      </w:r>
    </w:p>
    <w:p>
      <w:r>
        <w:rPr>
          <w:b/>
        </w:rPr>
        <w:t xml:space="preserve">Tulos</w:t>
      </w:r>
    </w:p>
    <w:p>
      <w:r>
        <w:t xml:space="preserve">Minä (itse)</w:t>
      </w:r>
    </w:p>
    <w:p>
      <w:r>
        <w:rPr>
          <w:b/>
        </w:rPr>
        <w:t xml:space="preserve">Esimerkki 4.5769</w:t>
      </w:r>
    </w:p>
    <w:p>
      <w:r>
        <w:t xml:space="preserve">Lause1: Kissa kehräsi. Lause2: Kissa laski päänsä takaisin alas. Lause3: Kissa näytti hassulta. Lause4: Kissa alkoi syödä. Lause5: Olin ostanut sille eri ruokaa.</w:t>
      </w:r>
    </w:p>
    <w:p>
      <w:r>
        <w:rPr>
          <w:b/>
        </w:rPr>
        <w:t xml:space="preserve">Tulos</w:t>
      </w:r>
    </w:p>
    <w:p>
      <w:r>
        <w:t xml:space="preserve">Minä (itse), Cat</w:t>
      </w:r>
    </w:p>
    <w:p>
      <w:r>
        <w:rPr>
          <w:b/>
        </w:rPr>
        <w:t xml:space="preserve">Esimerkki 4.5770</w:t>
      </w:r>
    </w:p>
    <w:p>
      <w:r>
        <w:t xml:space="preserve">Lause1: Kyle halusi kokeilla viiniä, koska hän ei ollut koskaan ennen juonut. Lause2: Hän osti pullon hyvää viiniä ja juustoa. Lause3: Hän kutsui kaverinsa Wilburin kylään, ja he söivät juustoa ja ryypiskelivät viiniä. Lause4: He todella nauttivat siitä, joten he tekivät sen uudestaan seuraavalla viikolla. Lause5: Kyle on nyt viinin ystävä.</w:t>
      </w:r>
    </w:p>
    <w:p>
      <w:r>
        <w:rPr>
          <w:b/>
        </w:rPr>
        <w:t xml:space="preserve">Tulos</w:t>
      </w:r>
    </w:p>
    <w:p>
      <w:r>
        <w:t xml:space="preserve">Kyle, Wilbur</w:t>
      </w:r>
    </w:p>
    <w:p>
      <w:r>
        <w:rPr>
          <w:b/>
        </w:rPr>
        <w:t xml:space="preserve">Esimerkki 4.5771</w:t>
      </w:r>
    </w:p>
    <w:p>
      <w:r>
        <w:t xml:space="preserve">Lause1: Lisa halusi mennä uimaan, mutta kyltin mukaan vesi ei ollut turvallista. Lause2: Lisa päätti kuitenkin mennä uimaan. Lause3: Hän melkein hukkui virtaan. Lause4: Lisa pääsi turvallisesti takaisin rantaan, mutta hän oppi ison läksyn. Lause5: Hän ei enää uisi vaarallisessa vedessä.</w:t>
      </w:r>
    </w:p>
    <w:p>
      <w:r>
        <w:rPr>
          <w:b/>
        </w:rPr>
        <w:t xml:space="preserve">Tulos</w:t>
      </w:r>
    </w:p>
    <w:p>
      <w:r>
        <w:t xml:space="preserve">Lisa</w:t>
      </w:r>
    </w:p>
    <w:p>
      <w:r>
        <w:rPr>
          <w:b/>
        </w:rPr>
        <w:t xml:space="preserve">Esimerkki 4.5772</w:t>
      </w:r>
    </w:p>
    <w:p>
      <w:r>
        <w:t xml:space="preserve">Lause1: Anna oli raskaana ja pelkäsi synnytystä. Lause2: Hän alkoi käydä lamaze-tunneilla. Lause3: Kursseilla hän oppi hallitsemaan mieltään ja hengitystään. Lause4: Ne auttoivat häntä tuntemaan itsensä rauhalliseksi ja vähentämään pelkoa. Lause5: Anna käytti lamazea synnytyksen aikana.</w:t>
      </w:r>
    </w:p>
    <w:p>
      <w:r>
        <w:rPr>
          <w:b/>
        </w:rPr>
        <w:t xml:space="preserve">Tulos</w:t>
      </w:r>
    </w:p>
    <w:p>
      <w:r>
        <w:t xml:space="preserve">Luokat, Anna</w:t>
      </w:r>
    </w:p>
    <w:p>
      <w:r>
        <w:rPr>
          <w:b/>
        </w:rPr>
        <w:t xml:space="preserve">Esimerkki 4.5773</w:t>
      </w:r>
    </w:p>
    <w:p>
      <w:r>
        <w:t xml:space="preserve">Lause1: John päätti viedä vaimonsa treffeille. Lause2: John teki pöytävarauksen vaimon lempiravintolaan. Lause3: John osti ennakkoliput esitykseen. Lause4: John ajoi kotiin innoissaan kertoakseen vaimolleen suunnitelmistaan. Lause5: Hän oli pettynyt löytäessään vaimonsa sängystä, 102 kuumeessa ja oksennuspussi päässä.</w:t>
      </w:r>
    </w:p>
    <w:p>
      <w:r>
        <w:rPr>
          <w:b/>
        </w:rPr>
        <w:t xml:space="preserve">Tulos</w:t>
      </w:r>
    </w:p>
    <w:p>
      <w:r>
        <w:t xml:space="preserve">John, vaimo</w:t>
      </w:r>
    </w:p>
    <w:p>
      <w:r>
        <w:rPr>
          <w:b/>
        </w:rPr>
        <w:t xml:space="preserve">Esimerkki 4.5774</w:t>
      </w:r>
    </w:p>
    <w:p>
      <w:r>
        <w:t xml:space="preserve">Lause1: Kay oli töissä migreenin kanssa. Lause2: Hänellä ei ollut paljon sairaslomaa, joten hän jäi töihin. Lause3: Hänen ystävänsä tuli ja kehotti häntä käyttämään aurinkolaseja. Lause4: Kay tiesi, että valo pahensi asiaa, mutta hänellä ei ollut aurinkolaseja töissä. Lause5: Kay oli riemuissaan, kun hänen ystävänsä antoi hänen käyttää aurinkolasejaan.</w:t>
      </w:r>
    </w:p>
    <w:p>
      <w:r>
        <w:rPr>
          <w:b/>
        </w:rPr>
        <w:t xml:space="preserve">Tulos</w:t>
      </w:r>
    </w:p>
    <w:p>
      <w:r>
        <w:t xml:space="preserve">Kay, ystävä</w:t>
      </w:r>
    </w:p>
    <w:p>
      <w:r>
        <w:rPr>
          <w:b/>
        </w:rPr>
        <w:t xml:space="preserve">Esimerkki 4.5775</w:t>
      </w:r>
    </w:p>
    <w:p>
      <w:r>
        <w:t xml:space="preserve">Lause1: Kälyni A on 70-vuotias. Lause2: Hänen lapsenlapsensa menetti hiljattain 4 lastaan lapsen vaarantamisen vuoksi. Lause3: A:n 46-vuotias tytär otti huostaansa 2 tyttöä, 11 ja 2. Lause4: Hän muutti lasten kanssa A:n taloon. Tuomio5: Lopulta hän luopui huoltajuudesta, koska lapset olivat liian vaikeita käsitellä.</w:t>
      </w:r>
    </w:p>
    <w:p>
      <w:r>
        <w:rPr>
          <w:b/>
        </w:rPr>
        <w:t xml:space="preserve">Tulos</w:t>
      </w:r>
    </w:p>
    <w:p>
      <w:r>
        <w:t xml:space="preserve">Minä (itse), käly, lapset, tytär, lapsenlapsi, lapsenlapsi</w:t>
      </w:r>
    </w:p>
    <w:p>
      <w:r>
        <w:rPr>
          <w:b/>
        </w:rPr>
        <w:t xml:space="preserve">Esimerkki 4.5776</w:t>
      </w:r>
    </w:p>
    <w:p>
      <w:r>
        <w:t xml:space="preserve">Lause1: Sally oli ajanut pyörällään apupyörillä. Lause2: Hän pelkäsi ottaa ne pysyvästi pois. Lause3: Kun hän oli kerran pudonnut pyöristä, hän pelkäsi yrittää uudelleen. Lause4: Eräänä päivänä Sally huomasi, ettei kenelläkään hänen ystävistään ollut niitä jalassa. Lause5: Hän päätti kokeilla ja ajella ilman niitä.</w:t>
      </w:r>
    </w:p>
    <w:p>
      <w:r>
        <w:rPr>
          <w:b/>
        </w:rPr>
        <w:t xml:space="preserve">Tulos</w:t>
      </w:r>
    </w:p>
    <w:p>
      <w:r>
        <w:t xml:space="preserve">Sally, Hänen ystävänsä</w:t>
      </w:r>
    </w:p>
    <w:p>
      <w:r>
        <w:rPr>
          <w:b/>
        </w:rPr>
        <w:t xml:space="preserve">Esimerkki 4.5777</w:t>
      </w:r>
    </w:p>
    <w:p>
      <w:r>
        <w:t xml:space="preserve">Lause1: Tom yritti pysäköidä keskustaan. Lause2: Paikkoja oli tarjolla vain niukasti. Lause3: Tom ei koskaan ollut kovin hyvä rinnakkaispysäköinnissä. Lause4: Hän yritti yhtä paikkaa yli minuutin ajan. Lause5: Lopulta hän luovutti ja pysäköi pois keskustasta.</w:t>
      </w:r>
    </w:p>
    <w:p>
      <w:r>
        <w:rPr>
          <w:b/>
        </w:rPr>
        <w:t xml:space="preserve">Tulos</w:t>
      </w:r>
    </w:p>
    <w:p>
      <w:r>
        <w:t xml:space="preserve">Tom</w:t>
      </w:r>
    </w:p>
    <w:p>
      <w:r>
        <w:rPr>
          <w:b/>
        </w:rPr>
        <w:t xml:space="preserve">Esimerkki 4.5778</w:t>
      </w:r>
    </w:p>
    <w:p>
      <w:r>
        <w:t xml:space="preserve">Lause1: Grant halusi yhden työtoverinsa ihailua. Lause2: Hän yritti kovasti saada sitä, jopa tekemällä osan työstään. Lause3: Grant valitti minulle päivittäin, ettei se toimi. Lause4: Eräänä päivänä hänen työtoverinsa pyysi hänet lounaalle. Lause5: Grant kertoi minulle, että hän oli äärimmäisen innoissaan, kun he menivät ulos!</w:t>
      </w:r>
    </w:p>
    <w:p>
      <w:r>
        <w:rPr>
          <w:b/>
        </w:rPr>
        <w:t xml:space="preserve">Tulos</w:t>
      </w:r>
    </w:p>
    <w:p>
      <w:r>
        <w:t xml:space="preserve">Minä (itse), Työkaveri, Avustus</w:t>
      </w:r>
    </w:p>
    <w:p>
      <w:r>
        <w:rPr>
          <w:b/>
        </w:rPr>
        <w:t xml:space="preserve">Esimerkki 4.5779</w:t>
      </w:r>
    </w:p>
    <w:p>
      <w:r>
        <w:t xml:space="preserve">Lause1: Barbie-nukkeilla leikin mielelläni, kun olin pieni tyttö. Lause2: Barbiella oli paljon vaatteita ja asusteita ja tekemistä. Lause3: Hänellä oli töitä, harrastuksia, askareita ja treffejä, jotka vaativat pukua. Lause4: Kaikki oli Barbielle helppoa, piti vain vaihtaa vaatteet. Lause5: Oikeassa elämässä ei voi vaihtaa vaatteita ja omaksua toista identiteettiä.</w:t>
      </w:r>
    </w:p>
    <w:p>
      <w:r>
        <w:rPr>
          <w:b/>
        </w:rPr>
        <w:t xml:space="preserve">Tulos</w:t>
      </w:r>
    </w:p>
    <w:p>
      <w:r>
        <w:t xml:space="preserve">Minä (itse), Yksi, Barbie</w:t>
      </w:r>
    </w:p>
    <w:p>
      <w:r>
        <w:rPr>
          <w:b/>
        </w:rPr>
        <w:t xml:space="preserve">Esimerkki 4.5780</w:t>
      </w:r>
    </w:p>
    <w:p>
      <w:r>
        <w:t xml:space="preserve">Lause1: Luke käveli pesulan ohi joka päivä matkalla töihin. Lause2: Joka keskiviikko hän näki ikkunasta kauniin tytön. Lause3: Hän toivoi aina, että hänellä olisi syy puhua tytön kanssa, mutta ei koskaan saanut. Lause4: Hän päätti viedä vaatteensa sinne myös keskiviikkona. Lause5: Kävi ilmi, että hän sai uuden pesukoneen ja kuivausrummun, eikä hänen tarvinnut mennä.</w:t>
      </w:r>
    </w:p>
    <w:p>
      <w:r>
        <w:rPr>
          <w:b/>
        </w:rPr>
        <w:t xml:space="preserve">Tulos</w:t>
      </w:r>
    </w:p>
    <w:p>
      <w:r>
        <w:t xml:space="preserve">Luke, kaunis tyttö</w:t>
      </w:r>
    </w:p>
    <w:p>
      <w:r>
        <w:rPr>
          <w:b/>
        </w:rPr>
        <w:t xml:space="preserve">Esimerkki 4.5781</w:t>
      </w:r>
    </w:p>
    <w:p>
      <w:r>
        <w:t xml:space="preserve">Lause1: Brian otti taskuveitsensä esiin ja alkoi nikkaroida. Lause2: Hän teki käärmeen, joka kietoutui oksan ympärille, jota hän veisteli. Lause3: Ohikulkija hämmästyi hänen lahjakkuudestaan ja tarjoutui ostamaan sen. Lause4: Brian pyysi 10 dollaria. Lause5: Mies antoi hänelle 20 dollaria ja kehotti häntä jatkamaan hyvää työtä.</w:t>
      </w:r>
    </w:p>
    <w:p>
      <w:r>
        <w:rPr>
          <w:b/>
        </w:rPr>
        <w:t xml:space="preserve">Tulos</w:t>
      </w:r>
    </w:p>
    <w:p>
      <w:r>
        <w:t xml:space="preserve">Brian, ohikulkija</w:t>
      </w:r>
    </w:p>
    <w:p>
      <w:r>
        <w:rPr>
          <w:b/>
        </w:rPr>
        <w:t xml:space="preserve">Esimerkki 4.5782</w:t>
      </w:r>
    </w:p>
    <w:p>
      <w:r>
        <w:t xml:space="preserve">Lause1: Ethel kuoli eilen. Lause2: Hautausurakoitsijat valmistelivat ruumiin. Lause3: Perhe kokoontui tänään yhteen. Lause4: He puhuivat hänen elämästään. Lause5: Hänet haudattiin maahan.</w:t>
      </w:r>
    </w:p>
    <w:p>
      <w:r>
        <w:rPr>
          <w:b/>
        </w:rPr>
        <w:t xml:space="preserve">Tulos</w:t>
      </w:r>
    </w:p>
    <w:p>
      <w:r>
        <w:t xml:space="preserve">Ethel, hautausurakoitsijat, perhe</w:t>
      </w:r>
    </w:p>
    <w:p>
      <w:r>
        <w:rPr>
          <w:b/>
        </w:rPr>
        <w:t xml:space="preserve">Esimerkki 4.5783</w:t>
      </w:r>
    </w:p>
    <w:p>
      <w:r>
        <w:t xml:space="preserve">Lause1: Vihasin rockmusiikkia. Lause2: Eräänä päivänä ystäväni esitteli minulle post-rockin. Lause3: Se oli oikeastaan aika hyvää! Lause4: Kysyin häneltä lisää post rock -yhtyeitä. Lause5: Minulla oli lopulta pakkomielle post rock -musiikista!</w:t>
      </w:r>
    </w:p>
    <w:p>
      <w:r>
        <w:rPr>
          <w:b/>
        </w:rPr>
        <w:t xml:space="preserve">Tulos</w:t>
      </w:r>
    </w:p>
    <w:p>
      <w:r>
        <w:t xml:space="preserve">Minä (itse), Ystäväni</w:t>
      </w:r>
    </w:p>
    <w:p>
      <w:r>
        <w:rPr>
          <w:b/>
        </w:rPr>
        <w:t xml:space="preserve">Esimerkki 4.5784</w:t>
      </w:r>
    </w:p>
    <w:p>
      <w:r>
        <w:t xml:space="preserve">Lause1: Steve oli odottanut peli-iltaa koko viikon. Lause2: Hän ja hänen veljensä olivat kokoontuneet yhteen pelaamaan Riskiä. Lause3: He pelasivat kaksi tuntia, ja peli oli hyvin tiukka. Lause4: Lopulta Steve onnistui valloittamaan kaikki veljensä armeijat. Lause5: Steve voitti viisi dollaria, jotka he olivat lyöneet vetoa pelistä.</w:t>
      </w:r>
    </w:p>
    <w:p>
      <w:r>
        <w:rPr>
          <w:b/>
        </w:rPr>
        <w:t xml:space="preserve">Tulos</w:t>
      </w:r>
    </w:p>
    <w:p>
      <w:r>
        <w:t xml:space="preserve">Steve, hänen veljensä</w:t>
      </w:r>
    </w:p>
    <w:p>
      <w:r>
        <w:rPr>
          <w:b/>
        </w:rPr>
        <w:t xml:space="preserve">Esimerkki 4.5785</w:t>
      </w:r>
    </w:p>
    <w:p>
      <w:r>
        <w:t xml:space="preserve">Lause1: Milly leikki tunkilla laatikossa. Lause2: Milly säikähti aina, kun tunkki hyppäsi ylös. Lause3: Tällä kertaa hän todella huusi, kun Jack ponnahti ulos. Lause4: Hänen veljensä oli laittanut hänelle pelottavan näköisen naamion. Lause5: Hän ei enää koskaan leikkinyt sillä lelulla.</w:t>
      </w:r>
    </w:p>
    <w:p>
      <w:r>
        <w:rPr>
          <w:b/>
        </w:rPr>
        <w:t xml:space="preserve">Tulos</w:t>
      </w:r>
    </w:p>
    <w:p>
      <w:r>
        <w:t xml:space="preserve">Hänen veljensä Milly, Jack in the box.</w:t>
      </w:r>
    </w:p>
    <w:p>
      <w:r>
        <w:rPr>
          <w:b/>
        </w:rPr>
        <w:t xml:space="preserve">Esimerkki 4.5786</w:t>
      </w:r>
    </w:p>
    <w:p>
      <w:r>
        <w:t xml:space="preserve">Lause1: Sue rakasti koiranpentua. Lause2: Eräänä päivänä se karkasi. Lause3: Sue oli niin surullinen. Lause4: Eräänä päivänä hänen isänsä sanoi: "Sue, minulla on sinulle jotakin. Lause5: Se oli uusi koiranpentu.</w:t>
      </w:r>
    </w:p>
    <w:p>
      <w:r>
        <w:rPr>
          <w:b/>
        </w:rPr>
        <w:t xml:space="preserve">Tulos</w:t>
      </w:r>
    </w:p>
    <w:p>
      <w:r>
        <w:t xml:space="preserve">Sue, pentu, isä</w:t>
      </w:r>
    </w:p>
    <w:p>
      <w:r>
        <w:rPr>
          <w:b/>
        </w:rPr>
        <w:t xml:space="preserve">Esimerkki 4.5787</w:t>
      </w:r>
    </w:p>
    <w:p>
      <w:r>
        <w:t xml:space="preserve">Lause1: Charles ei halunnut poikansa tietävän, että hän pelkäsi klovneja. Lause2: He menivät syntymäpäiväjuhliin, joissa klovni oli viihdykkeenä. Lause3: Klovni tuli lähelle Charlesia ja hänen poikaansa. Lause4: Charles pysyi rohkeasti asemissaan. Lause5: Hänen poikansa nautti klovnista, ja Charles oli ylpeä siitä, että hän kohtasi pelkonsa.</w:t>
      </w:r>
    </w:p>
    <w:p>
      <w:r>
        <w:rPr>
          <w:b/>
        </w:rPr>
        <w:t xml:space="preserve">Tulos</w:t>
      </w:r>
    </w:p>
    <w:p>
      <w:r>
        <w:t xml:space="preserve">Charles, klovni, poika</w:t>
      </w:r>
    </w:p>
    <w:p>
      <w:r>
        <w:rPr>
          <w:b/>
        </w:rPr>
        <w:t xml:space="preserve">Esimerkki 4.5788</w:t>
      </w:r>
    </w:p>
    <w:p>
      <w:r>
        <w:t xml:space="preserve">Lause1: Bobby ei halunnut auttaa keräämään lelujaan. Lause2: Hänen äitinsä käveli hänen huoneeseensa pelastamaan hänen vaatteitaan. Lause3: Hän kompastui leluautoon. Lause4: Bobbyn äiti nyrjäytti nilkkansa. Lause5: Bobby oppi, että hänen oli kerättävä lelunsa.</w:t>
      </w:r>
    </w:p>
    <w:p>
      <w:r>
        <w:rPr>
          <w:b/>
        </w:rPr>
        <w:t xml:space="preserve">Tulos</w:t>
      </w:r>
    </w:p>
    <w:p>
      <w:r>
        <w:t xml:space="preserve">Bobbyn äiti, Bobby</w:t>
      </w:r>
    </w:p>
    <w:p>
      <w:r>
        <w:rPr>
          <w:b/>
        </w:rPr>
        <w:t xml:space="preserve">Esimerkki 4.5789</w:t>
      </w:r>
    </w:p>
    <w:p>
      <w:r>
        <w:t xml:space="preserve">Lause1: Mike ja Tony ostivat ankanpoikasen kevätjuhlissa. Lause2: Päätettiin, että Mike aikoo pitää ankan yöllä. Lause3: Tony tuli hakemaan ankan eräänä aamuna. Lause4: Hän ei koskaan palauttanut ankkaa sinä yönä. Lause5: Seuraavana päivänä hän kertoi Mikelle, että ankka oli kuollut.</w:t>
      </w:r>
    </w:p>
    <w:p>
      <w:r>
        <w:rPr>
          <w:b/>
        </w:rPr>
        <w:t xml:space="preserve">Tulos</w:t>
      </w:r>
    </w:p>
    <w:p>
      <w:r>
        <w:t xml:space="preserve">Tony, Mike, Duck</w:t>
      </w:r>
    </w:p>
    <w:p>
      <w:r>
        <w:rPr>
          <w:b/>
        </w:rPr>
        <w:t xml:space="preserve">Esimerkki 4.5790</w:t>
      </w:r>
    </w:p>
    <w:p>
      <w:r>
        <w:t xml:space="preserve">Lause1: Bob työskenteli paikallisessa ruokakaupassa. Lause2: Hän päätti varastaa kassasta dollarin päivässä. Lause3: Muutamaan vuoteen kukaan ei huomannut hänen varkauksiaan. Lause4: Sitten eräänä päivänä hänen pomonsa sai hänet kiinni! Lause5: Bob pidätettiin ja tuomittiin vankilaan.</w:t>
      </w:r>
    </w:p>
    <w:p>
      <w:r>
        <w:rPr>
          <w:b/>
        </w:rPr>
        <w:t xml:space="preserve">Tulos</w:t>
      </w:r>
    </w:p>
    <w:p>
      <w:r>
        <w:t xml:space="preserve">Bob, pomo</w:t>
      </w:r>
    </w:p>
    <w:p>
      <w:r>
        <w:rPr>
          <w:b/>
        </w:rPr>
        <w:t xml:space="preserve">Esimerkki 4.5791</w:t>
      </w:r>
    </w:p>
    <w:p>
      <w:r>
        <w:t xml:space="preserve">Lause1: Lähellä oli kaupunki, jossa oli hurrikaani. Lause2: Majuri halusi pelastaa kaikki. Lause3: Niinpä hän käski poliisia evakuoimaan kaikki. Lause4: Lopulta hurrikaani iski kaupunkiin. Lause5: Mutta majurin ansiosta ihmishenkiä ei menetetty.</w:t>
      </w:r>
    </w:p>
    <w:p>
      <w:r>
        <w:rPr>
          <w:b/>
        </w:rPr>
        <w:t xml:space="preserve">Tulos</w:t>
      </w:r>
    </w:p>
    <w:p>
      <w:r>
        <w:t xml:space="preserve">Tärkein</w:t>
      </w:r>
    </w:p>
    <w:p>
      <w:r>
        <w:rPr>
          <w:b/>
        </w:rPr>
        <w:t xml:space="preserve">Esimerkki 4.5792</w:t>
      </w:r>
    </w:p>
    <w:p>
      <w:r>
        <w:t xml:space="preserve">Lause1: Lucy oli odottanut 30 minuuttia kankaan leikkaamista. Lause2: Lucy oli väsynyt ja valmis lähtemään kotiin. Lause3: Hän ja hänen isoäitinsä jonottivat kassalle. Lause4: Odotus kesti taas 15 minuuttia. Lause5: Kun he vihdoin maksoivat, Lucy oli ärtynyt ja kiukkuinen.</w:t>
      </w:r>
    </w:p>
    <w:p>
      <w:r>
        <w:rPr>
          <w:b/>
        </w:rPr>
        <w:t xml:space="preserve">Tulos</w:t>
      </w:r>
    </w:p>
    <w:p>
      <w:r>
        <w:t xml:space="preserve">Lucy, isoäiti</w:t>
      </w:r>
    </w:p>
    <w:p>
      <w:r>
        <w:rPr>
          <w:b/>
        </w:rPr>
        <w:t xml:space="preserve">Esimerkki 4.5793</w:t>
      </w:r>
    </w:p>
    <w:p>
      <w:r>
        <w:t xml:space="preserve">Lause1: John pelaa koripalloa. Lause2: Johnilla menee hyvin. Lause3: John ajaa korille ja tekee korin. Lause4: Hän kompastuu ja heittää ohi. Lause5: John kaatui ja hävisi pelin.</w:t>
      </w:r>
    </w:p>
    <w:p>
      <w:r>
        <w:rPr>
          <w:b/>
        </w:rPr>
        <w:t xml:space="preserve">Tulos</w:t>
      </w:r>
    </w:p>
    <w:p>
      <w:r>
        <w:t xml:space="preserve">John</w:t>
      </w:r>
    </w:p>
    <w:p>
      <w:r>
        <w:rPr>
          <w:b/>
        </w:rPr>
        <w:t xml:space="preserve">Esimerkki 4.5794</w:t>
      </w:r>
    </w:p>
    <w:p>
      <w:r>
        <w:t xml:space="preserve">Lause1: Sue joutui tekemään brownieita juhliinsa. Lause2: Puolivälissä leipomista hän huomasi, ettei hänellä ollut munia. Lause3: Sue käveli naapurinsa luo lainatakseen kaksi. Lause4: Naapuri tervehti häntä ovella. Lause5: Hän antoi Sueelle kaksi kananmunaa ja käski häntä olemaan huolehtimatta takaisinmaksusta.</w:t>
      </w:r>
    </w:p>
    <w:p>
      <w:r>
        <w:rPr>
          <w:b/>
        </w:rPr>
        <w:t xml:space="preserve">Tulos</w:t>
      </w:r>
    </w:p>
    <w:p>
      <w:r>
        <w:t xml:space="preserve">Sue, naapuri</w:t>
      </w:r>
    </w:p>
    <w:p>
      <w:r>
        <w:rPr>
          <w:b/>
        </w:rPr>
        <w:t xml:space="preserve">Esimerkki 4.5795</w:t>
      </w:r>
    </w:p>
    <w:p>
      <w:r>
        <w:t xml:space="preserve">Lause1: Lause2: Eräänä lämpimänä kesäyönä Sue ja Renee lähtivät kajakilla järvelle: Lännessä aurinko oli laskemassa vaaleanpunaisen ja kultaisen värisenä. Lause3: Lause: Idässä he näkivät kuun nousevan. Lause4: He ajelehtivat veden päällä laskevan auringon tielle. Lause5: Se oli kaunis tapa viettää iltaa.</w:t>
      </w:r>
    </w:p>
    <w:p>
      <w:r>
        <w:rPr>
          <w:b/>
        </w:rPr>
        <w:t xml:space="preserve">Tulos</w:t>
      </w:r>
    </w:p>
    <w:p>
      <w:r>
        <w:t xml:space="preserve">Renee, Sue</w:t>
      </w:r>
    </w:p>
    <w:p>
      <w:r>
        <w:rPr>
          <w:b/>
        </w:rPr>
        <w:t xml:space="preserve">Esimerkki 4.5796</w:t>
      </w:r>
    </w:p>
    <w:p>
      <w:r>
        <w:t xml:space="preserve">Lause1: Jill oli myöhässä vuokranmaksusta. Lause2: Hän saisi maksun vasta ensi viikolla. Lause3: Jill päätti myydä kannettavan tietokoneensa eBayssä. Lause4: Hän pystyi myymään sen 500 dollarilla. Lause5: Jill pystyi maksamaan vuokransa seuraavana päivänä.</w:t>
      </w:r>
    </w:p>
    <w:p>
      <w:r>
        <w:rPr>
          <w:b/>
        </w:rPr>
        <w:t xml:space="preserve">Tulos</w:t>
      </w:r>
    </w:p>
    <w:p>
      <w:r>
        <w:t xml:space="preserve">Jill</w:t>
      </w:r>
    </w:p>
    <w:p>
      <w:r>
        <w:rPr>
          <w:b/>
        </w:rPr>
        <w:t xml:space="preserve">Esimerkki 4.5797</w:t>
      </w:r>
    </w:p>
    <w:p>
      <w:r>
        <w:t xml:space="preserve">Lause1: Eric pelasi suosikkinettiräiskintäpeliään. Lause2: Hän hävisi jatkuvasti pelissä. Lause3: Se johtui siitä, että hänen internetinsä oli liian hidas. Lause4: Eric soitti internet-yhtiölleen. Lause5: Hän osti nopeamman nettipaketin 20 dollaria kalliimmalla kuukaudessa.</w:t>
      </w:r>
    </w:p>
    <w:p>
      <w:r>
        <w:rPr>
          <w:b/>
        </w:rPr>
        <w:t xml:space="preserve">Tulos</w:t>
      </w:r>
    </w:p>
    <w:p>
      <w:r>
        <w:t xml:space="preserve">Internet-yritys, Eric</w:t>
      </w:r>
    </w:p>
    <w:p>
      <w:r>
        <w:rPr>
          <w:b/>
        </w:rPr>
        <w:t xml:space="preserve">Esimerkki 4.5798</w:t>
      </w:r>
    </w:p>
    <w:p>
      <w:r>
        <w:t xml:space="preserve">Lause1: Jim oli bussissa reppunsa kanssa. Lause2: Kun oli maksun aika, hän alkoi kaivaa reppuaan. Lause3: Hän tunsi, että laukun sisällä oli jotain märkää ja tahmeaa. Lause4: Hän tajusi, että hänen kokaiininsa oli varmaan valunut. Lause5: Hänen oli vietävä laukku kotiin ja pestävä se heti.</w:t>
      </w:r>
    </w:p>
    <w:p>
      <w:r>
        <w:rPr>
          <w:b/>
        </w:rPr>
        <w:t xml:space="preserve">Tulos</w:t>
      </w:r>
    </w:p>
    <w:p>
      <w:r>
        <w:t xml:space="preserve">Jim</w:t>
      </w:r>
    </w:p>
    <w:p>
      <w:r>
        <w:rPr>
          <w:b/>
        </w:rPr>
        <w:t xml:space="preserve">Esimerkki 4.5799</w:t>
      </w:r>
    </w:p>
    <w:p>
      <w:r>
        <w:t xml:space="preserve">Lause1: Istuimme hyvin kuumassa huoneessa. Lause2: Se oli lähes sietämätöntä. Lause3: En tiennyt, mitä tehdä. Lause4: Laitoin tuulettimen päälle. Lause5: Sitten tajusin, että se puhalsi kuumaa ilmaa.</w:t>
      </w:r>
    </w:p>
    <w:p>
      <w:r>
        <w:rPr>
          <w:b/>
        </w:rPr>
        <w:t xml:space="preserve">Tulos</w:t>
      </w:r>
    </w:p>
    <w:p>
      <w:r>
        <w:t xml:space="preserve">Minä (itse)</w:t>
      </w:r>
    </w:p>
    <w:p>
      <w:r>
        <w:rPr>
          <w:b/>
        </w:rPr>
        <w:t xml:space="preserve">Esimerkki 4.5800</w:t>
      </w:r>
    </w:p>
    <w:p>
      <w:r>
        <w:t xml:space="preserve">Lause1: James oli uupunut. Lause2: Hän oli treenannut todella kovaa tunnin ajan. Lause3: Hänen lihaksensa tuntuivat heikoilta. Lause4: Hän halusi päästä hyvään kuntoon. Lause5: Hän päätti toistaa tuon harjoituksen joka päivä.</w:t>
      </w:r>
    </w:p>
    <w:p>
      <w:r>
        <w:rPr>
          <w:b/>
        </w:rPr>
        <w:t xml:space="preserve">Tulos</w:t>
      </w:r>
    </w:p>
    <w:p>
      <w:r>
        <w:t xml:space="preserve">James</w:t>
      </w:r>
    </w:p>
    <w:p>
      <w:r>
        <w:rPr>
          <w:b/>
        </w:rPr>
        <w:t xml:space="preserve">Esimerkki 4.5801</w:t>
      </w:r>
    </w:p>
    <w:p>
      <w:r>
        <w:t xml:space="preserve">Lause1: Hän lähti kotiin, kasvot turvoksissa leikkauksen jäljiltä. Lause2: Hän otti särkylääkkeitä ja päätti kuitenkin mennä töihin. Lause3: Hän istui tietokoneen ääressä sideharso suussaan. Lause4: Hän soitti työnantajalleen ja pyysi lähettämään hänelle töitä. Lause5: Hänen pomonsa kuritti häntä ja käski hänen mennä sen sijaan nukkumaan.</w:t>
      </w:r>
    </w:p>
    <w:p>
      <w:r>
        <w:rPr>
          <w:b/>
        </w:rPr>
        <w:t xml:space="preserve">Tulos</w:t>
      </w:r>
    </w:p>
    <w:p>
      <w:r>
        <w:t xml:space="preserve">Työnantaja</w:t>
      </w:r>
    </w:p>
    <w:p>
      <w:r>
        <w:rPr>
          <w:b/>
        </w:rPr>
        <w:t xml:space="preserve">Esimerkki 4.5802</w:t>
      </w:r>
    </w:p>
    <w:p>
      <w:r>
        <w:t xml:space="preserve">Lause1: Henry yritti maksaa luottokorttiaan pois. Lause2: Hän lähetti rahaa luottokorttihakemuksen kautta. Lause3: Muutaman päivän kuluttua hänellä oli erääntynyt veloitus. Lause4: Pankin edustaja kertoi hänelle, etteivät he koskaan saaneet maksua. Lause5: Hän kuitenkin katsoi tililleen, eikä siellä ollut rahaa.</w:t>
      </w:r>
    </w:p>
    <w:p>
      <w:r>
        <w:rPr>
          <w:b/>
        </w:rPr>
        <w:t xml:space="preserve">Tulos</w:t>
      </w:r>
    </w:p>
    <w:p>
      <w:r>
        <w:t xml:space="preserve">Pankin edustaja, Henry</w:t>
      </w:r>
    </w:p>
    <w:p>
      <w:r>
        <w:rPr>
          <w:b/>
        </w:rPr>
        <w:t xml:space="preserve">Esimerkki 4.5803</w:t>
      </w:r>
    </w:p>
    <w:p>
      <w:r>
        <w:t xml:space="preserve">Lause1: John ei ollut koskaan aikaisemmin paininut. Lause2: Ystävät suostuttelivat hänet osallistumaan turnaukseen. Lause3: Hän ei tajunnut, että se oli tarkoitettu vitsiksi. Lause4: Hän selviytyi odotettua pidempään. Lause5: Nyt hän ajattelee, että se on jotain, mitä hän haluaa jatkaa.</w:t>
      </w:r>
    </w:p>
    <w:p>
      <w:r>
        <w:rPr>
          <w:b/>
        </w:rPr>
        <w:t xml:space="preserve">Tulos</w:t>
      </w:r>
    </w:p>
    <w:p>
      <w:r>
        <w:t xml:space="preserve">John, ystävät</w:t>
      </w:r>
    </w:p>
    <w:p>
      <w:r>
        <w:rPr>
          <w:b/>
        </w:rPr>
        <w:t xml:space="preserve">Esimerkki 4.5804</w:t>
      </w:r>
    </w:p>
    <w:p>
      <w:r>
        <w:t xml:space="preserve">Lause1: Micah seisoi pankissa. Lause2: Hän käytti puhelintaan tekstiviestiin. Lause3: Yhtäkkiä hän pudotti sen. Lause4: Se putosi maahan ja liukui pois. Lause5: Kun hän tarkisti sen, se oli rikki.</w:t>
      </w:r>
    </w:p>
    <w:p>
      <w:r>
        <w:rPr>
          <w:b/>
        </w:rPr>
        <w:t xml:space="preserve">Tulos</w:t>
      </w:r>
    </w:p>
    <w:p>
      <w:r>
        <w:t xml:space="preserve">Micah</w:t>
      </w:r>
    </w:p>
    <w:p>
      <w:r>
        <w:rPr>
          <w:b/>
        </w:rPr>
        <w:t xml:space="preserve">Esimerkki 4.5805</w:t>
      </w:r>
    </w:p>
    <w:p>
      <w:r>
        <w:t xml:space="preserve">Lause1: Alice oli aina kuullut, ettei leikkiminen koskaan kannattaisi. Lause2: Hän sai tietää paikallisesta videopeliturnauksesta ja ilmoittautui mukaan. Lause3: Hänen vanhempansa olivat vihaisia, kun Alice ei kysynyt lupaa, mutta ajoivat häntä silti. Lause4: Alice pelasi paremmin kuin koskaan aiemmin ja voitti 2. sijan. Lause5: Palkinto videopeliturnauksen 2. sijasta oli tuhat dollaria!</w:t>
      </w:r>
    </w:p>
    <w:p>
      <w:r>
        <w:rPr>
          <w:b/>
        </w:rPr>
        <w:t xml:space="preserve">Tulos</w:t>
      </w:r>
    </w:p>
    <w:p>
      <w:r>
        <w:t xml:space="preserve">Vanhemmat, Alice</w:t>
      </w:r>
    </w:p>
    <w:p>
      <w:r>
        <w:rPr>
          <w:b/>
        </w:rPr>
        <w:t xml:space="preserve">Esimerkki 4.5806</w:t>
      </w:r>
    </w:p>
    <w:p>
      <w:r>
        <w:t xml:space="preserve">Lause1: Fatima oli maahanmuuttaja, joka teki kovasti töitä kotiapulaisena joka päivä. Lause2: Hänen rikas pomonsa oli ilkeä mies, joka käytti hyväkseen hänen laitonta asemaansa. Lause3: Hän jätti usein maksamatta palkkaa pienistä rikkomuksista, jotka johtuivat Fatiman päivittäisistä askareista. Lause4: Hän joutui kestämään tätä tuskaa, eikä kukaan koskaan tullut hakemaan häntä selviytyäkseen. Lause5: Tällaista elämää hän eli, eikä hän olisi voinut elää toisin.</w:t>
      </w:r>
    </w:p>
    <w:p>
      <w:r>
        <w:rPr>
          <w:b/>
        </w:rPr>
        <w:t xml:space="preserve">Tulos</w:t>
      </w:r>
    </w:p>
    <w:p>
      <w:r>
        <w:t xml:space="preserve">Rikas pomo, Fatima</w:t>
      </w:r>
    </w:p>
    <w:p>
      <w:r>
        <w:rPr>
          <w:b/>
        </w:rPr>
        <w:t xml:space="preserve">Esimerkki 4.5807</w:t>
      </w:r>
    </w:p>
    <w:p>
      <w:r>
        <w:t xml:space="preserve">Lause1: Eva meni eräänä päivänä rannalle. Lause2: Eva päätti ottaa aurinkorusketuksen. Lause3: Hän makasi hiekalla. Lause4: Mutta sitten hän torkahti! Lause5: Eva heräsi kauheaan auringonpolttamaan.</w:t>
      </w:r>
    </w:p>
    <w:p>
      <w:r>
        <w:rPr>
          <w:b/>
        </w:rPr>
        <w:t xml:space="preserve">Tulos</w:t>
      </w:r>
    </w:p>
    <w:p>
      <w:r>
        <w:t xml:space="preserve">Eva</w:t>
      </w:r>
    </w:p>
    <w:p>
      <w:r>
        <w:rPr>
          <w:b/>
        </w:rPr>
        <w:t xml:space="preserve">Esimerkki 4.5808</w:t>
      </w:r>
    </w:p>
    <w:p>
      <w:r>
        <w:t xml:space="preserve">Lause1: Donald rakasti kampata hiuksiaan. Lause2: Hän kampasi ne joka päivä näyttääkseen hyvältä. Lause3: Eräänä päivänä hän ei löytänyt kampaansa. Lause4: Daniel etsi kampaansa kaikkialta. Lause5: Lopulta Daniel löysi kammansa kylpyhuoneestaan.</w:t>
      </w:r>
    </w:p>
    <w:p>
      <w:r>
        <w:rPr>
          <w:b/>
        </w:rPr>
        <w:t xml:space="preserve">Tulos</w:t>
      </w:r>
    </w:p>
    <w:p>
      <w:r>
        <w:t xml:space="preserve">Donald, Daniel</w:t>
      </w:r>
    </w:p>
    <w:p>
      <w:r>
        <w:rPr>
          <w:b/>
        </w:rPr>
        <w:t xml:space="preserve">Esimerkki 4.5809</w:t>
      </w:r>
    </w:p>
    <w:p>
      <w:r>
        <w:t xml:space="preserve">Lause1: Marty ja hänen poikansa John menivät ruokakauppaan. Lause2: Marty antoi kassalle kaksikymmentä dollaria tankkausta varten. Lause3: Ulkona Marty tankkasi bensaa, kun John pesi ikkunoita. Lause4: He lähtivät liikkeelle kohti Johnin isoisän taloa. Lause5: John naposteli varastamaansa suklaapatukkaa takapenkillä.</w:t>
      </w:r>
    </w:p>
    <w:p>
      <w:r>
        <w:rPr>
          <w:b/>
        </w:rPr>
        <w:t xml:space="preserve">Tulos</w:t>
      </w:r>
    </w:p>
    <w:p>
      <w:r>
        <w:t xml:space="preserve">Marty, Johnin isoisä, John, -</w:t>
      </w:r>
    </w:p>
    <w:p>
      <w:r>
        <w:rPr>
          <w:b/>
        </w:rPr>
        <w:t xml:space="preserve">Esimerkki 4.5810</w:t>
      </w:r>
    </w:p>
    <w:p>
      <w:r>
        <w:t xml:space="preserve">Lause1: Jen ajoi moottoritielle. Lause2: Liikennettä oli paljon, myös tie oli tukossa. Lause3: Liikenne rauhoittui 1-2 tunnin kuluttua. Lause4: Koska Jen saapui töihin myöhässä, hänen pomonsa oli vihainen. Lause5: Hän hoputti Jeniä jatkamaan työskentelyä heidän projektinsa parissa.</w:t>
      </w:r>
    </w:p>
    <w:p>
      <w:r>
        <w:rPr>
          <w:b/>
        </w:rPr>
        <w:t xml:space="preserve">Tulos</w:t>
      </w:r>
    </w:p>
    <w:p>
      <w:r>
        <w:t xml:space="preserve">Liikenne, Jen, Hänen pomonsa</w:t>
      </w:r>
    </w:p>
    <w:p>
      <w:r>
        <w:rPr>
          <w:b/>
        </w:rPr>
        <w:t xml:space="preserve">Esimerkki 4.5811</w:t>
      </w:r>
    </w:p>
    <w:p>
      <w:r>
        <w:t xml:space="preserve">Lause1: Rachel oli niin innoissaan vauvakutsuistaan. Lause2: Hän oli kokenut niin monta raskauskuukautta. Lause3: Hän halusi vain rentoutua ja nähdä kaikkia ystäviään. Lause4: Hänellä oli niin ihana päivä ja hän sai kaikki nämä lahjat. Lause5: Hän kiitti kaikkia ja meni kotiinsa rentoutumaan ja odottamaan vauvaa.</w:t>
      </w:r>
    </w:p>
    <w:p>
      <w:r>
        <w:rPr>
          <w:b/>
        </w:rPr>
        <w:t xml:space="preserve">Tulos</w:t>
      </w:r>
    </w:p>
    <w:p>
      <w:r>
        <w:t xml:space="preserve">Vauva, Kaikki, Rachel, Ystävät</w:t>
      </w:r>
    </w:p>
    <w:p>
      <w:r>
        <w:rPr>
          <w:b/>
        </w:rPr>
        <w:t xml:space="preserve">Esimerkki 4.5812</w:t>
      </w:r>
    </w:p>
    <w:p>
      <w:r>
        <w:t xml:space="preserve">Lause1: Anna vieraili Ecuadorissa. Lause2: Hän pelkäsi kokeilla paikallista ruokaa. Lause3: Hän päätti syödä vain hedelmiä. Lause4: Hän huomasi, että banaanit olivat Ecuadorissa halpoja ja runsaita. Lause5: Anna söi matkallaan paljon banaaneja!</w:t>
      </w:r>
    </w:p>
    <w:p>
      <w:r>
        <w:rPr>
          <w:b/>
        </w:rPr>
        <w:t xml:space="preserve">Tulos</w:t>
      </w:r>
    </w:p>
    <w:p>
      <w:r>
        <w:t xml:space="preserve">Anna</w:t>
      </w:r>
    </w:p>
    <w:p>
      <w:r>
        <w:rPr>
          <w:b/>
        </w:rPr>
        <w:t xml:space="preserve">Esimerkki 4.5813</w:t>
      </w:r>
    </w:p>
    <w:p>
      <w:r>
        <w:t xml:space="preserve">Lause1: Ericillä oli uusi kelkka, jota hän ei malttanut odottaa kokeilevansa. Lause2: Ericin kelkka ei ollut vielä yhtään lunta. Lause3: Lopulta lauantaiaamuna hän heräsi ja lunta oli satanut. Lause4: Hän soitti ystävälleen Johnille, että hän tapaisi hänet koulun vieressä olevalla mäellä. Lause5: He ajoivat vuorotellen mäkeä alas Ericin uudella kelkalla.</w:t>
      </w:r>
    </w:p>
    <w:p>
      <w:r>
        <w:rPr>
          <w:b/>
        </w:rPr>
        <w:t xml:space="preserve">Tulos</w:t>
      </w:r>
    </w:p>
    <w:p>
      <w:r>
        <w:t xml:space="preserve">John, Eric</w:t>
      </w:r>
    </w:p>
    <w:p>
      <w:r>
        <w:rPr>
          <w:b/>
        </w:rPr>
        <w:t xml:space="preserve">Esimerkki 4.5814</w:t>
      </w:r>
    </w:p>
    <w:p>
      <w:r>
        <w:t xml:space="preserve">Lause1: Amanda pyysi lapsiltaan heidän joululistaansa. Lause2: Amandan teini-ikäinen tytär halusi uuden IPhone 6:n. Lause3: Puhelin ei kuitenkaan kuulunut Amandan budjettiin, jotta hän voisi ostaa sen hänelle. Lause4: Amanda kertoi tyttärelleen ikävät uutiset, mutta sai asennetta. Lause5: Amanda päätti rangaistukseksi, ettei hän saa joululahjoja.</w:t>
      </w:r>
    </w:p>
    <w:p>
      <w:r>
        <w:rPr>
          <w:b/>
        </w:rPr>
        <w:t xml:space="preserve">Tulos</w:t>
      </w:r>
    </w:p>
    <w:p>
      <w:r>
        <w:t xml:space="preserve">Amanda, Lapset, Amandan tytär</w:t>
      </w:r>
    </w:p>
    <w:p>
      <w:r>
        <w:rPr>
          <w:b/>
        </w:rPr>
        <w:t xml:space="preserve">Esimerkki 4.5815</w:t>
      </w:r>
    </w:p>
    <w:p>
      <w:r>
        <w:t xml:space="preserve">Lause1: Tilasin eilen kirjan verkosta. Lause2: Yllätyksekseni se tuli tänään. Lause3: Se tuli suoraan ovelleni sen kanssa. Lause4: Olin järkyttynyt. Lause5: Menen ehdottomasti takaisin.</w:t>
      </w:r>
    </w:p>
    <w:p>
      <w:r>
        <w:rPr>
          <w:b/>
        </w:rPr>
        <w:t xml:space="preserve">Tulos</w:t>
      </w:r>
    </w:p>
    <w:p>
      <w:r>
        <w:t xml:space="preserve">Minä (itse), Ups person</w:t>
      </w:r>
    </w:p>
    <w:p>
      <w:r>
        <w:rPr>
          <w:b/>
        </w:rPr>
        <w:t xml:space="preserve">Esimerkki 4.5816</w:t>
      </w:r>
    </w:p>
    <w:p>
      <w:r>
        <w:t xml:space="preserve">Lause1: Tyler tykkäsi hiihtää. Lause2: Hän hiihti joka talvi perheensä kanssa. Lause3: Hän tajusi tarvitsevansa uudet hiihtovarusteet. Lause4: Hän lähti suurelle ostosmatkalle. Lause5: Tylerin seuraavaa hiihtoreissua varten hänellä oli kaikki uudet tarvikkeet.</w:t>
      </w:r>
    </w:p>
    <w:p>
      <w:r>
        <w:rPr>
          <w:b/>
        </w:rPr>
        <w:t xml:space="preserve">Tulos</w:t>
      </w:r>
    </w:p>
    <w:p>
      <w:r>
        <w:t xml:space="preserve">Tyler, perhe</w:t>
      </w:r>
    </w:p>
    <w:p>
      <w:r>
        <w:rPr>
          <w:b/>
        </w:rPr>
        <w:t xml:space="preserve">Esimerkki 4.5817</w:t>
      </w:r>
    </w:p>
    <w:p>
      <w:r>
        <w:t xml:space="preserve">Lause1: Simy kuuli äitinsä puhuvan isoäitinsä kanssa kadonneesta kirjeestä. Lause2: Simy kysyi äidiltään, mitä tapahtui. Lause3: Hänen äitinsä sanoi, että hänen isoäitinsä oli kadottanut isoisältä tulleen erityisen kirjeen. Lause4: Simy oli surullinen, mutta unohti sen pian leikkiessään. Lause5: Laittaessaan lelujaan pois hän löysi kirjeen leluhyllystä.</w:t>
      </w:r>
    </w:p>
    <w:p>
      <w:r>
        <w:rPr>
          <w:b/>
        </w:rPr>
        <w:t xml:space="preserve">Tulos</w:t>
      </w:r>
    </w:p>
    <w:p>
      <w:r>
        <w:t xml:space="preserve">Simy, isoisä, äiti, isoäiti, mummi</w:t>
      </w:r>
    </w:p>
    <w:p>
      <w:r>
        <w:rPr>
          <w:b/>
        </w:rPr>
        <w:t xml:space="preserve">Esimerkki 4.5818</w:t>
      </w:r>
    </w:p>
    <w:p>
      <w:r>
        <w:t xml:space="preserve">Lause1: Kysyin, voisiko DJ soittaa enemmän Kendrickiä. Lause2: Tyttöystäväni pyysi lisää Drakea. Lause3: Emme riidelleet, mutta DJ soitti Drakea Kendrickin sijaan. Lause4: DJ meni sitten tyttöystäväni luokse juttelemaan. Lause5: Mutta hän käveli pois ja me lähdimme juhlista.</w:t>
      </w:r>
    </w:p>
    <w:p>
      <w:r>
        <w:rPr>
          <w:b/>
        </w:rPr>
        <w:t xml:space="preserve">Tulos</w:t>
      </w:r>
    </w:p>
    <w:p>
      <w:r>
        <w:t xml:space="preserve">Minä (itse), DJ, Tyttöystäväni, Drake, Kendrick</w:t>
      </w:r>
    </w:p>
    <w:p>
      <w:r>
        <w:rPr>
          <w:b/>
        </w:rPr>
        <w:t xml:space="preserve">Esimerkki 4.5819</w:t>
      </w:r>
    </w:p>
    <w:p>
      <w:r>
        <w:t xml:space="preserve">Lause1: Karin puhuu hyvin kovaa. Lause2: Hänen työpöytänaapurinsa eivät pysty keskittymään työhönsä. Lause3: Eräänä päivänä Karinista valitettiin. Lause4: Karin joutui keskustelemaan henkilöstöhallinnon kanssa puhevoimakkuudestaan. Lause5: Nyt Karin istuu kaukana muista työtovereistaan.</w:t>
      </w:r>
    </w:p>
    <w:p>
      <w:r>
        <w:rPr>
          <w:b/>
        </w:rPr>
        <w:t xml:space="preserve">Tulos</w:t>
      </w:r>
    </w:p>
    <w:p>
      <w:r>
        <w:t xml:space="preserve">Henkilöstöhallinto, Karin, Kabinettinaapurit, Henkilöstö, Karin</w:t>
      </w:r>
    </w:p>
    <w:p>
      <w:r>
        <w:rPr>
          <w:b/>
        </w:rPr>
        <w:t xml:space="preserve">Esimerkki 4.5820</w:t>
      </w:r>
    </w:p>
    <w:p>
      <w:r>
        <w:t xml:space="preserve">Lause1: Sage ja Belle saapuivat puistoon aikaisin sinä aamuna. Lause2: He halusivat kulkea uutta vaellusreittiä joelle. Lause3: Lyhyen vaelluksen jälkeen he huomasivat, että polku pysähtyi. Lause4: Olettaen, että he olivat valinneet väärän polun, he kääntyivät takaisin. Lause5: Myöhemmin he saivat kuitenkin selville, että uusi polku oli vain katkaistu.</w:t>
      </w:r>
    </w:p>
    <w:p>
      <w:r>
        <w:rPr>
          <w:b/>
        </w:rPr>
        <w:t xml:space="preserve">Tulos</w:t>
      </w:r>
    </w:p>
    <w:p>
      <w:r>
        <w:t xml:space="preserve">Belle, Sage</w:t>
      </w:r>
    </w:p>
    <w:p>
      <w:r>
        <w:rPr>
          <w:b/>
        </w:rPr>
        <w:t xml:space="preserve">Esimerkki 4.5821</w:t>
      </w:r>
    </w:p>
    <w:p>
      <w:r>
        <w:t xml:space="preserve">Lause1: Lause2: Hänen uusi poikaystävänsä katseli ja pelasi mielellään urheilua. Lause3: Hän opetti Jackielle jääkiekon ja jalkapallon säännöt. Lause4: Jordyn ymmärtää nyt, miten nämä urheilulajit toimivat. Lause5: Jordyn ja hänen poikaystävänsä katsovat nyt urheilua yhdessä.</w:t>
      </w:r>
    </w:p>
    <w:p>
      <w:r>
        <w:rPr>
          <w:b/>
        </w:rPr>
        <w:t xml:space="preserve">Tulos</w:t>
      </w:r>
    </w:p>
    <w:p>
      <w:r>
        <w:t xml:space="preserve">Hänen uusi poikaystävänsä Jackie</w:t>
      </w:r>
    </w:p>
    <w:p>
      <w:r>
        <w:rPr>
          <w:b/>
        </w:rPr>
        <w:t xml:space="preserve">Esimerkki 4.5822</w:t>
      </w:r>
    </w:p>
    <w:p>
      <w:r>
        <w:t xml:space="preserve">Lause1: Diane kävi kauneusleikkauksessa, koska hän vihasi perheen nenää. Lause2: Äkkiä itsevarmaksi tullut Diane alkoi houkutella miehiä. Lause3: Kun Diane oli vakavissaan yhden miehen kanssa, hän vei tämän tapaamaan perhettään. Lause4: Diane sai miehen kiinni flirttailusta siskonsa kanssa. Lause5: Mies sanoi rakastavansa Dianen siskon eksoottista nenää.</w:t>
      </w:r>
    </w:p>
    <w:p>
      <w:r>
        <w:rPr>
          <w:b/>
        </w:rPr>
        <w:t xml:space="preserve">Tulos</w:t>
      </w:r>
    </w:p>
    <w:p>
      <w:r>
        <w:t xml:space="preserve">Hänen siskonsa, yksi mies, Diane</w:t>
      </w:r>
    </w:p>
    <w:p>
      <w:r>
        <w:rPr>
          <w:b/>
        </w:rPr>
        <w:t xml:space="preserve">Esimerkki 4.5823</w:t>
      </w:r>
    </w:p>
    <w:p>
      <w:r>
        <w:t xml:space="preserve">Lause1: Jan ja Steve halusivat yllättää äitinsä. Lause2: He päättivät tehdä äidille aamiaisen sänkyyn! Lause3: Jan teki pannukakkuja ja Steve leikkasi tuoreita hedelmiä. Lause4: He toivat ruoan tarjottimella äidille hänen sänkyynsä. Lause5: Äiti oli niin onnellinen, että hän söi viimeisenkin palan!</w:t>
      </w:r>
    </w:p>
    <w:p>
      <w:r>
        <w:rPr>
          <w:b/>
        </w:rPr>
        <w:t xml:space="preserve">Tulos</w:t>
      </w:r>
    </w:p>
    <w:p>
      <w:r>
        <w:t xml:space="preserve">Jan, Steve</w:t>
      </w:r>
    </w:p>
    <w:p>
      <w:r>
        <w:rPr>
          <w:b/>
        </w:rPr>
        <w:t xml:space="preserve">Esimerkki 4.5824</w:t>
      </w:r>
    </w:p>
    <w:p>
      <w:r>
        <w:t xml:space="preserve">Lause1: Pikkupennut leikkivät jalkakäytävällä. Lause2: Kissanpoikia: Neiti tuli hakemaan niitä kadun toiselta puolelta. Lause3: Kysyin, miksi niiltä näytti puuttuvan häntä. Lause4: Hän sanoi, että ne olivat joutuneet autonsa moottorin lähelle. Lause5: Säälin pikku kissanpentuja kovasti ja annoin niille jäähyväissuukon.</w:t>
      </w:r>
    </w:p>
    <w:p>
      <w:r>
        <w:rPr>
          <w:b/>
        </w:rPr>
        <w:t xml:space="preserve">Tulos</w:t>
      </w:r>
    </w:p>
    <w:p>
      <w:r>
        <w:t xml:space="preserve">Minä (itse), Pienet kissanpennut, Neiti...</w:t>
      </w:r>
    </w:p>
    <w:p>
      <w:r>
        <w:rPr>
          <w:b/>
        </w:rPr>
        <w:t xml:space="preserve">Esimerkki 4.5825</w:t>
      </w:r>
    </w:p>
    <w:p>
      <w:r>
        <w:t xml:space="preserve">Lause1: Ihmiset pitivät Irvingiä hienona. Lause2: Hän tuotti musiikkilehteä ja oli siinä myös mallina. Lause3: Ihmiset neuvoivat häntä olemaan esiintymättä omassa lehdessään. Lause4: Autonäyttelyssä Irving oli hyvin suosittu ja houkutteleva tyttöjen silmissä. Lause5: Koska hän oli mallina omassa lehdessään, hän ei voinut mainostaa sitä.</w:t>
      </w:r>
    </w:p>
    <w:p>
      <w:r>
        <w:rPr>
          <w:b/>
        </w:rPr>
        <w:t xml:space="preserve">Tulos</w:t>
      </w:r>
    </w:p>
    <w:p>
      <w:r>
        <w:t xml:space="preserve">Tytöt, Irving, Ihmiset</w:t>
      </w:r>
    </w:p>
    <w:p>
      <w:r>
        <w:rPr>
          <w:b/>
        </w:rPr>
        <w:t xml:space="preserve">Esimerkki 4.5826</w:t>
      </w:r>
    </w:p>
    <w:p>
      <w:r>
        <w:t xml:space="preserve">Lause1: Josephine oli juuri synnyttämässä, kun hänen äitinsä soitti. Lause2: Hän kertoi äidilleen, että hänen oli mentävä sairaalaan. Lause3: Äiti haki hänet, mutta Josephine sai jo supistuksia. Lause4: Hän synnytti matkalla sairaalaan. Lause5: Ja hänen äitinsä joutui pesettämään autonsa seuraavana päivänä.</w:t>
      </w:r>
    </w:p>
    <w:p>
      <w:r>
        <w:rPr>
          <w:b/>
        </w:rPr>
        <w:t xml:space="preserve">Tulos</w:t>
      </w:r>
    </w:p>
    <w:p>
      <w:r>
        <w:t xml:space="preserve">Josephine, hänen äitinsä</w:t>
      </w:r>
    </w:p>
    <w:p>
      <w:r>
        <w:rPr>
          <w:b/>
        </w:rPr>
        <w:t xml:space="preserve">Esimerkki 4.5827</w:t>
      </w:r>
    </w:p>
    <w:p>
      <w:r>
        <w:t xml:space="preserve">Lause1: Fred irrotti vuokratun perävaunun varovasti. Lause2: Hän huomasi, että ketjusta puuttui lenkki! Lause3: Hän piiloutui perävaunun alle etsimään loput ketjusta. Lause4: Fred ei ollut asettanut jarrua kunnolla, ja perävaunu rullasi taaksepäin. Lause5: Hän nääntyi hitaasti nälkään ja joutui villieläinten syömäksi.</w:t>
      </w:r>
    </w:p>
    <w:p>
      <w:r>
        <w:rPr>
          <w:b/>
        </w:rPr>
        <w:t xml:space="preserve">Tulos</w:t>
      </w:r>
    </w:p>
    <w:p>
      <w:r>
        <w:t xml:space="preserve">Fred</w:t>
      </w:r>
    </w:p>
    <w:p>
      <w:r>
        <w:rPr>
          <w:b/>
        </w:rPr>
        <w:t xml:space="preserve">Esimerkki 4.5828</w:t>
      </w:r>
    </w:p>
    <w:p>
      <w:r>
        <w:t xml:space="preserve">Tuomio1: Brandon pidätettiin rikoksesta, jota hän ei ollut tehnyt. Lause2: Hänellä ei ollut varaa palkata omaa asianajajaa. Lause3: Valtio tarjosi Brandonille asianajajan. Lause4: Brandonin valtion määräämä asianajaja ei ollut kovin pätevä. Tuomio5: Brandon tuomittiin lopulta rikoksesta, jota hän ei ollut tehnyt.</w:t>
      </w:r>
    </w:p>
    <w:p>
      <w:r>
        <w:rPr>
          <w:b/>
        </w:rPr>
        <w:t xml:space="preserve">Tulos</w:t>
      </w:r>
    </w:p>
    <w:p>
      <w:r>
        <w:t xml:space="preserve">Asianajaja, valtio, Brandon</w:t>
      </w:r>
    </w:p>
    <w:p>
      <w:r>
        <w:rPr>
          <w:b/>
        </w:rPr>
        <w:t xml:space="preserve">Esimerkki 4.5829</w:t>
      </w:r>
    </w:p>
    <w:p>
      <w:r>
        <w:t xml:space="preserve">Lause1: Amyn äidillä oli Polaroid-kamera. Lause2: Amyn äiti otti kuvia tätinsä valmistujaisissa. Lause3: Amy kysyi, saisiko hän ottaa kuvia. Lause4: Hänen äitinsä sanoi Amyn olevan liian nuori. Lause5: Amy tunsi itsensä ulkopuoliseksi ja alkoi itkeä.</w:t>
      </w:r>
    </w:p>
    <w:p>
      <w:r>
        <w:rPr>
          <w:b/>
        </w:rPr>
        <w:t xml:space="preserve">Tulos</w:t>
      </w:r>
    </w:p>
    <w:p>
      <w:r>
        <w:t xml:space="preserve">Amy, täti, äiti</w:t>
      </w:r>
    </w:p>
    <w:p>
      <w:r>
        <w:rPr>
          <w:b/>
        </w:rPr>
        <w:t xml:space="preserve">Esimerkki 4.5830</w:t>
      </w:r>
    </w:p>
    <w:p>
      <w:r>
        <w:t xml:space="preserve">Lause1: Will heräsi keskellä yötä. Lause2: Will ei voinut uskoa näläntunnettaan. Lause3: Will hiipi portaita alas hyvin hiljaa. Lause4: Will teki itselleen keskiyön välipalan salamista ja ruisleivästä. Lause5: Will nukkui taas elämänsä rauhallisimmat unet.</w:t>
      </w:r>
    </w:p>
    <w:p>
      <w:r>
        <w:rPr>
          <w:b/>
        </w:rPr>
        <w:t xml:space="preserve">Tulos</w:t>
      </w:r>
    </w:p>
    <w:p>
      <w:r>
        <w:t xml:space="preserve">Will</w:t>
      </w:r>
    </w:p>
    <w:p>
      <w:r>
        <w:rPr>
          <w:b/>
        </w:rPr>
        <w:t xml:space="preserve">Esimerkki 4.5831</w:t>
      </w:r>
    </w:p>
    <w:p>
      <w:r>
        <w:t xml:space="preserve">Lause1: Joy ei osaa pelata shakkia, mutta on aina halunnut oppia. Lause2: Hänen isoisällään on shakkilauta ja hän osaa pelata. Lause3: Joy soittaa isälle, ja isä pyytää häntä tulemaan pelaamaan. Lause4: Isoisä opettaa Joyta pelaamaan shakkia, ja he pelaavat tuntikausia. Lause5: Joy oppi uuden pelin ja sai yhteyden isoisäänsä.</w:t>
      </w:r>
    </w:p>
    <w:p>
      <w:r>
        <w:rPr>
          <w:b/>
        </w:rPr>
        <w:t xml:space="preserve">Tulos</w:t>
      </w:r>
    </w:p>
    <w:p>
      <w:r>
        <w:t xml:space="preserve">Joy, hänen isoisänsä</w:t>
      </w:r>
    </w:p>
    <w:p>
      <w:r>
        <w:rPr>
          <w:b/>
        </w:rPr>
        <w:t xml:space="preserve">Esimerkki 4.5832</w:t>
      </w:r>
    </w:p>
    <w:p>
      <w:r>
        <w:t xml:space="preserve">Lause1: Päätin, että haluan mahtavia lahjoja syntymäpäivälahjaksi. Lause2: Sanoin kaikille ystävilleni, että lahjojeni oli oltava 200 dollaria. Lause3: Sanoin myös, että jos en pidä lahjasta, hän ei voi olla ystäväni. Lause4: Juhlapäivänä odotin innokkaasti lahjoja. Lause5: Viiden tunnin odottelun jälkeen tajusin, ettei kukaan ollut tulossa.</w:t>
      </w:r>
    </w:p>
    <w:p>
      <w:r>
        <w:rPr>
          <w:b/>
        </w:rPr>
        <w:t xml:space="preserve">Tulos</w:t>
      </w:r>
    </w:p>
    <w:p>
      <w:r>
        <w:t xml:space="preserve">Minä (itse), Ystävät, Ystävä</w:t>
      </w:r>
    </w:p>
    <w:p>
      <w:r>
        <w:rPr>
          <w:b/>
        </w:rPr>
        <w:t xml:space="preserve">Esimerkki 4.5833</w:t>
      </w:r>
    </w:p>
    <w:p>
      <w:r>
        <w:t xml:space="preserve">Lause1: Travis oli innokas rullalautailija. Lause2: Eräänä yönä hänen harrastuksestaan tuli melko kallis. Lause3: Liian itsevarma hän yritti riskialtista temppua. Lause4: Hän kaatui ja mursi kätensä niin pahasti, että se piti leikata. Lause5: Sairaalalasku oli yli neljäkymmentätuhatta dollaria.</w:t>
      </w:r>
    </w:p>
    <w:p>
      <w:r>
        <w:rPr>
          <w:b/>
        </w:rPr>
        <w:t xml:space="preserve">Tulos</w:t>
      </w:r>
    </w:p>
    <w:p>
      <w:r>
        <w:t xml:space="preserve">Travis</w:t>
      </w:r>
    </w:p>
    <w:p>
      <w:r>
        <w:rPr>
          <w:b/>
        </w:rPr>
        <w:t xml:space="preserve">Esimerkki 4.5834</w:t>
      </w:r>
    </w:p>
    <w:p>
      <w:r>
        <w:t xml:space="preserve">Lause1: Will oli eräänä päivänä vaeltamassa metsässä. Lause2: Hän käveli yhtäkkiä täysin tietämättään suoraan jättimäiseen hämähäkinverkkoon! Lause3: Hän heilui ympäriinsä yrittäen saada sekä verkkoa että hämähäkkiä irti. Lause4: Lopulta hämähäkki, joka sekin oli jättiläismäinen, putosi hänestä ja lipesi pois. Lause5: Will joutui istumaan hetkeksi alas kerätäkseen itseään sen jälkeen.</w:t>
      </w:r>
    </w:p>
    <w:p>
      <w:r>
        <w:rPr>
          <w:b/>
        </w:rPr>
        <w:t xml:space="preserve">Tulos</w:t>
      </w:r>
    </w:p>
    <w:p>
      <w:r>
        <w:t xml:space="preserve">Will, Hämähäkki</w:t>
      </w:r>
    </w:p>
    <w:p>
      <w:r>
        <w:rPr>
          <w:b/>
        </w:rPr>
        <w:t xml:space="preserve">Esimerkki 4.5835</w:t>
      </w:r>
    </w:p>
    <w:p>
      <w:r>
        <w:t xml:space="preserve">Lause1: Ryan ei pitänyt koulunkäynnistä. Lause2: Ryan päätti eräänä päivänä jättää koulun väliin. Lause3: Ryan meni sen sijaan ostoskeskukseen. Lause4: Ryanin vanhemmat saivat hänet kiinni siitä, että hän lintsasi koulusta ostoskeskuksessa. Lause5: Ryan sai arestia useita viikkoja.</w:t>
      </w:r>
    </w:p>
    <w:p>
      <w:r>
        <w:rPr>
          <w:b/>
        </w:rPr>
        <w:t xml:space="preserve">Tulos</w:t>
      </w:r>
    </w:p>
    <w:p>
      <w:r>
        <w:t xml:space="preserve">Ryan</w:t>
      </w:r>
    </w:p>
    <w:p>
      <w:r>
        <w:rPr>
          <w:b/>
        </w:rPr>
        <w:t xml:space="preserve">Esimerkki 4.5836</w:t>
      </w:r>
    </w:p>
    <w:p>
      <w:r>
        <w:t xml:space="preserve">Lause1: John ei nukkunut paljon ennen töitä. Lause2: Töissä hän nukahti työpöytänsä ääreen. Lause3: Hän alkoi kuorsata hyvin äänekkäästi. Lause4: Hänen pomonsa kuuli sen ja tuli paikalle. Lause5: Hän sai kirjeen nukahtamisesta töissä.</w:t>
      </w:r>
    </w:p>
    <w:p>
      <w:r>
        <w:rPr>
          <w:b/>
        </w:rPr>
        <w:t xml:space="preserve">Tulos</w:t>
      </w:r>
    </w:p>
    <w:p>
      <w:r>
        <w:t xml:space="preserve">John, hänen pomonsa</w:t>
      </w:r>
    </w:p>
    <w:p>
      <w:r>
        <w:rPr>
          <w:b/>
        </w:rPr>
        <w:t xml:space="preserve">Esimerkki 4.5837</w:t>
      </w:r>
    </w:p>
    <w:p>
      <w:r>
        <w:t xml:space="preserve">Lause1: Terena tarvitsi asunnon New Yorkista. Lause2: Terena sai ensin välittäjän. Lause3: Seuraavaksi välittäjä esitti paljon tungettelevia kysymyksiä. Lause4: Välittäjä vaati kolmen vuoden veroilmoituksia. Lause5: Lopulta hänen hakemuksensa hyväksyttiin!</w:t>
      </w:r>
    </w:p>
    <w:p>
      <w:r>
        <w:rPr>
          <w:b/>
        </w:rPr>
        <w:t xml:space="preserve">Tulos</w:t>
      </w:r>
    </w:p>
    <w:p>
      <w:r>
        <w:t xml:space="preserve">Terena, välittäjä</w:t>
      </w:r>
    </w:p>
    <w:p>
      <w:r>
        <w:rPr>
          <w:b/>
        </w:rPr>
        <w:t xml:space="preserve">Esimerkki 4.5838</w:t>
      </w:r>
    </w:p>
    <w:p>
      <w:r>
        <w:t xml:space="preserve">Lause1: Sean istui työpöytänsä ääressä. Lause2: Sean: Yhtäkkiä hänen tuolinsa särähti. Lause3: Hän katsoi ja näki, että puu oli murtunut. Lause4: Hän tarttui työkaluihin. Lause5: Minuutin kuluttua hän pystyi kokoamaan tuolin takaisin.</w:t>
      </w:r>
    </w:p>
    <w:p>
      <w:r>
        <w:rPr>
          <w:b/>
        </w:rPr>
        <w:t xml:space="preserve">Tulos</w:t>
      </w:r>
    </w:p>
    <w:p>
      <w:r>
        <w:t xml:space="preserve">Sean</w:t>
      </w:r>
    </w:p>
    <w:p>
      <w:r>
        <w:rPr>
          <w:b/>
        </w:rPr>
        <w:t xml:space="preserve">Esimerkki 4.5839</w:t>
      </w:r>
    </w:p>
    <w:p>
      <w:r>
        <w:t xml:space="preserve">Lause1: Harry heräsi kurkkukipuisena. Lause2: Ja hän etsi internetistä mahdollisia syitä. Lause3: Koko päivän hän ajatteli kurkkua. Lause4: Ja hän yritti kiinnittää huomiota pieniinkin muutoksiin. Lause5: Mutta hänen pakkomielteensä aiheutti stressiä, joka sai hänet sairastumaan entistä enemmän.</w:t>
      </w:r>
    </w:p>
    <w:p>
      <w:r>
        <w:rPr>
          <w:b/>
        </w:rPr>
        <w:t xml:space="preserve">Tulos</w:t>
      </w:r>
    </w:p>
    <w:p>
      <w:r>
        <w:t xml:space="preserve">Harry</w:t>
      </w:r>
    </w:p>
    <w:p>
      <w:r>
        <w:rPr>
          <w:b/>
        </w:rPr>
        <w:t xml:space="preserve">Esimerkki 4.5840</w:t>
      </w:r>
    </w:p>
    <w:p>
      <w:r>
        <w:t xml:space="preserve">Lause1: Lause2: Hän hakee koko ajan, mutta kukaan ei vastaa hänelle. Lause3: Hän luovuttaa. Lause4: Hän alkoi käydä netissä tienaamassa rahaa. Lause5: Se toimii hyvin hänen kohdallaan</w:t>
      </w:r>
    </w:p>
    <w:p>
      <w:r>
        <w:rPr>
          <w:b/>
        </w:rPr>
        <w:t xml:space="preserve">Tulos</w:t>
      </w:r>
    </w:p>
    <w:p>
      <w:r>
        <w:t xml:space="preserve">Fred</w:t>
      </w:r>
    </w:p>
    <w:p>
      <w:r>
        <w:rPr>
          <w:b/>
        </w:rPr>
        <w:t xml:space="preserve">Esimerkki 4.5841</w:t>
      </w:r>
    </w:p>
    <w:p>
      <w:r>
        <w:t xml:space="preserve">Lause1: Bree oli välitunnilla ystävänsä kanssa. Lause2: He alkoivat huomata, ettei kukaan heidän luokkatovereistaan ollut paikalla. Lause3: He huomasivat, että he eivät olleet ehtineet mennä sisälle. Lause4: He juoksivat nopeasti etsimään opettajiaan. Lause5: Molemmat tytöt joutuivat suuriin vaikeuksiin.</w:t>
      </w:r>
    </w:p>
    <w:p>
      <w:r>
        <w:rPr>
          <w:b/>
        </w:rPr>
        <w:t xml:space="preserve">Tulos</w:t>
      </w:r>
    </w:p>
    <w:p>
      <w:r>
        <w:t xml:space="preserve">Bree, Luokkatoverit, Opettajat, Ystävä</w:t>
      </w:r>
    </w:p>
    <w:p>
      <w:r>
        <w:rPr>
          <w:b/>
        </w:rPr>
        <w:t xml:space="preserve">Esimerkki 4.5842</w:t>
      </w:r>
    </w:p>
    <w:p>
      <w:r>
        <w:t xml:space="preserve">Lause1: Will lounasti ystävänsä kanssa paikallisessa ravintolassa. Lause2: Seuraavana päivänä Will alkoi virtsata verta! Lause3: Will meni sairaalaan tutkittavaksi. Lause4: He tekivät kokeita selvittääkseen, mikä Willissä oli vialla. Lause5: He totesivat, että Will oli saanut vakavan ruokamyrkytyksen ravintolassa.</w:t>
      </w:r>
    </w:p>
    <w:p>
      <w:r>
        <w:rPr>
          <w:b/>
        </w:rPr>
        <w:t xml:space="preserve">Tulos</w:t>
      </w:r>
    </w:p>
    <w:p>
      <w:r>
        <w:t xml:space="preserve">Will, Sairaala, Ystävä</w:t>
      </w:r>
    </w:p>
    <w:p>
      <w:r>
        <w:rPr>
          <w:b/>
        </w:rPr>
        <w:t xml:space="preserve">Esimerkki 4.5843</w:t>
      </w:r>
    </w:p>
    <w:p>
      <w:r>
        <w:t xml:space="preserve">Lause1: Kissa tervehti minua joka päivä kuistillani. Lause2: Silitin sitä ja joskus ruokin sitä. Lause3: Sitten kissa ei ollut kuistilla muutamaan päivään. Lause4: Aina kun laitan valot päälle, kuulen kissan pitävän kissan ääniä. Lause5: Tarkistin ullakon, ja totta tosiaan siellä oli kissa.</w:t>
      </w:r>
    </w:p>
    <w:p>
      <w:r>
        <w:rPr>
          <w:b/>
        </w:rPr>
        <w:t xml:space="preserve">Tulos</w:t>
      </w:r>
    </w:p>
    <w:p>
      <w:r>
        <w:t xml:space="preserve">Minä (itse), Valkoinen kissa</w:t>
      </w:r>
    </w:p>
    <w:p>
      <w:r>
        <w:rPr>
          <w:b/>
        </w:rPr>
        <w:t xml:space="preserve">Esimerkki 4.5844</w:t>
      </w:r>
    </w:p>
    <w:p>
      <w:r>
        <w:t xml:space="preserve">Lause1: Brad halusi uuden lihaspaidan, jollainen hänen kavereillaan oli. Lause2: Hän kävi muutamassa kaupassa, mutta ne olivat kaikki liian kalliita. Lause3: Sitten hän sai luovan idean. Lause4: Hän otti vanhan t-paidan ja leikkasi varovasti hihat pois. Lause5: Hänen ystävänsä pitivät kaikki hänen uudesta kotitekoisesta lihaspaidastaan!</w:t>
      </w:r>
    </w:p>
    <w:p>
      <w:r>
        <w:rPr>
          <w:b/>
        </w:rPr>
        <w:t xml:space="preserve">Tulos</w:t>
      </w:r>
    </w:p>
    <w:p>
      <w:r>
        <w:t xml:space="preserve">Hänen ystävänsä Brad</w:t>
      </w:r>
    </w:p>
    <w:p>
      <w:r>
        <w:rPr>
          <w:b/>
        </w:rPr>
        <w:t xml:space="preserve">Esimerkki 4.5845</w:t>
      </w:r>
    </w:p>
    <w:p>
      <w:r>
        <w:t xml:space="preserve">Lause1: Betsy meni eläintarhaan. Lause2: Hän näki ensin apinat. Lause3: Hän käveli seuraaville eläimille, kun mies antoi Betsylle ilmapallon. Lause4: Betsy meni katsomaan gepardia ja pelästyi. Lause5: Betsy päästi ilmapallonsa irti, mutta mies antoi hänelle uuden.</w:t>
      </w:r>
    </w:p>
    <w:p>
      <w:r>
        <w:rPr>
          <w:b/>
        </w:rPr>
        <w:t xml:space="preserve">Tulos</w:t>
      </w:r>
    </w:p>
    <w:p>
      <w:r>
        <w:t xml:space="preserve">Betsy, gepardit, eläimet, apinat, ihminen, ihminen</w:t>
      </w:r>
    </w:p>
    <w:p>
      <w:r>
        <w:rPr>
          <w:b/>
        </w:rPr>
        <w:t xml:space="preserve">Esimerkki 4.5846</w:t>
      </w:r>
    </w:p>
    <w:p>
      <w:r>
        <w:t xml:space="preserve">Lause1: Suzy on rukoillut isäänsä lähtemään sirkukseen. Lause2: Hänen isänsä sanoi aina, ettei hänellä ole rahaa. Lause3: Lopulta eräänä päivänä Suzy sai yllätyksen. Lause4: Hänen isänsä vei hänet sirkukseen. Lause5: Hän nautti joka minuutista eikä unohda sitä koskaan.</w:t>
      </w:r>
    </w:p>
    <w:p>
      <w:r>
        <w:rPr>
          <w:b/>
        </w:rPr>
        <w:t xml:space="preserve">Tulos</w:t>
      </w:r>
    </w:p>
    <w:p>
      <w:r>
        <w:t xml:space="preserve">Hänen isänsä, Suzy</w:t>
      </w:r>
    </w:p>
    <w:p>
      <w:r>
        <w:rPr>
          <w:b/>
        </w:rPr>
        <w:t xml:space="preserve">Esimerkki 4.5847</w:t>
      </w:r>
    </w:p>
    <w:p>
      <w:r>
        <w:t xml:space="preserve">Lause1: Theresa käveli ulkona. Lause2: Theresa näki papin, joka otti katsekontaktin. Lause3: Pappi ryntäsi paikalle ja alkoi saarnata. Lause4: Theresa käski häntä lopettamaan. Lause5: Niinpä pappi lähti vastahakoisesti.</w:t>
      </w:r>
    </w:p>
    <w:p>
      <w:r>
        <w:rPr>
          <w:b/>
        </w:rPr>
        <w:t xml:space="preserve">Tulos</w:t>
      </w:r>
    </w:p>
    <w:p>
      <w:r>
        <w:t xml:space="preserve">Priest, Theresa</w:t>
      </w:r>
    </w:p>
    <w:p>
      <w:r>
        <w:rPr>
          <w:b/>
        </w:rPr>
        <w:t xml:space="preserve">Esimerkki 4.5848</w:t>
      </w:r>
    </w:p>
    <w:p>
      <w:r>
        <w:t xml:space="preserve">Lause1: Tom halusi oppia kokkaamaan. Lause2: Tom katseli Gordon Ramsayta tuntikausia. Lause3: Hän yritti matkia hänen liikkeitään ja tekojaan. Lause4: Tom ei ollut yhtä hyvä kokkaamaan kuin Gordon. Lause5: Tom poltti lopulta kaiken ruokansa.</w:t>
      </w:r>
    </w:p>
    <w:p>
      <w:r>
        <w:rPr>
          <w:b/>
        </w:rPr>
        <w:t xml:space="preserve">Tulos</w:t>
      </w:r>
    </w:p>
    <w:p>
      <w:r>
        <w:t xml:space="preserve">Gordon Ramsay, Tom</w:t>
      </w:r>
    </w:p>
    <w:p>
      <w:r>
        <w:rPr>
          <w:b/>
        </w:rPr>
        <w:t xml:space="preserve">Esimerkki 4.5849</w:t>
      </w:r>
    </w:p>
    <w:p>
      <w:r>
        <w:t xml:space="preserve">Lause1: Greg halusi ostaa tyttärelleen uuden robottinuken syntymäpäiväksi. Lause2: Hänen oli hankittava lisätyö, jotta hänellä olisi varaa siihen. Lause3: Laajojen ylitöiden ja uuvuttavan työn jälkeen hän osti sen. Lause4: Kun tytär avasi laatikon, hän itki. Lause5: Se oli väärä nukke!</w:t>
      </w:r>
    </w:p>
    <w:p>
      <w:r>
        <w:rPr>
          <w:b/>
        </w:rPr>
        <w:t xml:space="preserve">Tulos</w:t>
      </w:r>
    </w:p>
    <w:p>
      <w:r>
        <w:t xml:space="preserve">Greg, tytär</w:t>
      </w:r>
    </w:p>
    <w:p>
      <w:r>
        <w:rPr>
          <w:b/>
        </w:rPr>
        <w:t xml:space="preserve">Esimerkki 4.5850</w:t>
      </w:r>
    </w:p>
    <w:p>
      <w:r>
        <w:t xml:space="preserve">Lause1: Ben sai uuden koiranpennun. Lause2: Hän oli innoissaan esittelemässä pentua. Lause3: Hän meni puistoon pelaamaan palloa. Lause4: Hän lähti pitkälle kävelylle naapurustossaan. Lause5: Mutta kun oli aika kouluttaa sitä, hän oli uupunut.</w:t>
      </w:r>
    </w:p>
    <w:p>
      <w:r>
        <w:rPr>
          <w:b/>
        </w:rPr>
        <w:t xml:space="preserve">Tulos</w:t>
      </w:r>
    </w:p>
    <w:p>
      <w:r>
        <w:t xml:space="preserve">Pentu, Ben</w:t>
      </w:r>
    </w:p>
    <w:p>
      <w:r>
        <w:rPr>
          <w:b/>
        </w:rPr>
        <w:t xml:space="preserve">Esimerkki 4.5851</w:t>
      </w:r>
    </w:p>
    <w:p>
      <w:r>
        <w:t xml:space="preserve">Lause1: Lance vannoi aina onnenkolikkonsa nimeen. Lause2: Hänen ystävänsä sanoivat, että se oli vain typerää taikauskoa. Lause3: Eräänä päivänä Lance ei löydä onnenkolikkoa. Lause4: Loppupäivän hänellä on huonoa onnea. Lause5: Lance löytää kolikonsa sänkynsä alta, ja seuraavana päivänä on paljon parempi.</w:t>
      </w:r>
    </w:p>
    <w:p>
      <w:r>
        <w:rPr>
          <w:b/>
        </w:rPr>
        <w:t xml:space="preserve">Tulos</w:t>
      </w:r>
    </w:p>
    <w:p>
      <w:r>
        <w:t xml:space="preserve">Lance, ystävät</w:t>
      </w:r>
    </w:p>
    <w:p>
      <w:r>
        <w:rPr>
          <w:b/>
        </w:rPr>
        <w:t xml:space="preserve">Esimerkki 4.5852</w:t>
      </w:r>
    </w:p>
    <w:p>
      <w:r>
        <w:t xml:space="preserve">Lause1: Meg oli kotona ja hänellä oli päänsärky. Lause2: Hän yritti olla välittämättä siitä, mutta kipu jatkui. Lause3: Hän meni kylpyhuoneeseen hakemaan lääkettä. Lause4: Hän otti kaksi aspiriinia ja lasillisen vettä. Lause5: Hänen päänsärkynsä alkoi hitaasti hävitä.</w:t>
      </w:r>
    </w:p>
    <w:p>
      <w:r>
        <w:rPr>
          <w:b/>
        </w:rPr>
        <w:t xml:space="preserve">Tulos</w:t>
      </w:r>
    </w:p>
    <w:p>
      <w:r>
        <w:t xml:space="preserve">Meg</w:t>
      </w:r>
    </w:p>
    <w:p>
      <w:r>
        <w:rPr>
          <w:b/>
        </w:rPr>
        <w:t xml:space="preserve">Esimerkki 4.5853</w:t>
      </w:r>
    </w:p>
    <w:p>
      <w:r>
        <w:t xml:space="preserve">Lause1: Jenny pelkäsi istua joulupukin sylissä. Lause2: Jenny takertui äitiinsä eikä suostunut kiipeämään lavalle. Lause3: Kun Joulupukki heilutti tikkaria, Jenny muutti mielensä. Lause4: Hän juoksi Joulupukin syliin ja tarttui makeiseen. Lause5: Sitten hän kertoi hänelle kaiken, mitä halusi jouluksi.</w:t>
      </w:r>
    </w:p>
    <w:p>
      <w:r>
        <w:rPr>
          <w:b/>
        </w:rPr>
        <w:t xml:space="preserve">Tulos</w:t>
      </w:r>
    </w:p>
    <w:p>
      <w:r>
        <w:t xml:space="preserve">Jenny, Joulupukki, hänen äitinsä</w:t>
      </w:r>
    </w:p>
    <w:p>
      <w:r>
        <w:rPr>
          <w:b/>
        </w:rPr>
        <w:t xml:space="preserve">Esimerkki 4.5854</w:t>
      </w:r>
    </w:p>
    <w:p>
      <w:r>
        <w:t xml:space="preserve">Lause1: Muuttoauton hankkiminen suurta muuttoamme varten. Lause2: Kun olimme täyttäneet paperityöt, menimme ulos. Lause3: Minun piti kiertää katsomassa vaurioita. Lause4: Kaikki aiemmat vauriot oli merkitty X:llä. Lause5: Oli hullua, kuinka monta vahinkopaikkaa oli.</w:t>
      </w:r>
    </w:p>
    <w:p>
      <w:r>
        <w:rPr>
          <w:b/>
        </w:rPr>
        <w:t xml:space="preserve">Tulos</w:t>
      </w:r>
    </w:p>
    <w:p>
      <w:r>
        <w:t xml:space="preserve">Minä (itse)</w:t>
      </w:r>
    </w:p>
    <w:p>
      <w:r>
        <w:rPr>
          <w:b/>
        </w:rPr>
        <w:t xml:space="preserve">Esimerkki 4.5855</w:t>
      </w:r>
    </w:p>
    <w:p>
      <w:r>
        <w:t xml:space="preserve">Lause1: Joshilla on huomenna koe. Lause2: Hän ei ole opiskellut lainkaan. Lause3: Hän päätti vetää koko yön. Lause4: Kun hän saapui tunnille, hän oli uupunut. Lause5: Josh nukahti kokeen aikana ja reputti.</w:t>
      </w:r>
    </w:p>
    <w:p>
      <w:r>
        <w:rPr>
          <w:b/>
        </w:rPr>
        <w:t xml:space="preserve">Tulos</w:t>
      </w:r>
    </w:p>
    <w:p>
      <w:r>
        <w:t xml:space="preserve">Josh</w:t>
      </w:r>
    </w:p>
    <w:p>
      <w:r>
        <w:rPr>
          <w:b/>
        </w:rPr>
        <w:t xml:space="preserve">Esimerkki 4.5856</w:t>
      </w:r>
    </w:p>
    <w:p>
      <w:r>
        <w:t xml:space="preserve">Lause1: Gina valehteli ja kertoi äidilleen jättäneensä puhelimensa kaappiinsa. Lause2: Todellisuudessa opettaja oli takavarikoinut sen. Lause3: Gina nauroi ja esitti olevansa hilpeä. Lause4: Hän käveli rauhallisesti huoneeseensa ja sulki oven. Lause5: Hän hyppäsi sängylle sydämen hakkautuessa korvissa.</w:t>
      </w:r>
    </w:p>
    <w:p>
      <w:r>
        <w:rPr>
          <w:b/>
        </w:rPr>
        <w:t xml:space="preserve">Tulos</w:t>
      </w:r>
    </w:p>
    <w:p>
      <w:r>
        <w:t xml:space="preserve">Gina, opettaja, äiti</w:t>
      </w:r>
    </w:p>
    <w:p>
      <w:r>
        <w:rPr>
          <w:b/>
        </w:rPr>
        <w:t xml:space="preserve">Esimerkki 4.5857</w:t>
      </w:r>
    </w:p>
    <w:p>
      <w:r>
        <w:t xml:space="preserve">Lause1: Omahan eläintarha oli saamassa uusia norsuja eläintarhaansa. Lause2: Perhe ajoi tunnin päästä katsomaan norsuja. Lause3: Kun he pääsivät sinne, heidän oli käveltävä eläintarhan takaosaan. Lause4: Yksi norsuista piileskeli ruokintahäkin takana. Lause5: Muut neljä norsua olivat ulkona ja nauttivat auringosta ja vierailijoista.</w:t>
      </w:r>
    </w:p>
    <w:p>
      <w:r>
        <w:rPr>
          <w:b/>
        </w:rPr>
        <w:t xml:space="preserve">Tulos</w:t>
      </w:r>
    </w:p>
    <w:p>
      <w:r>
        <w:t xml:space="preserve">Perhe, norsut</w:t>
      </w:r>
    </w:p>
    <w:p>
      <w:r>
        <w:rPr>
          <w:b/>
        </w:rPr>
        <w:t xml:space="preserve">Esimerkki 4.5858</w:t>
      </w:r>
    </w:p>
    <w:p>
      <w:r>
        <w:t xml:space="preserve">Lause1: Timiä ei koskaan kutsuttu juhliin. Lause2: Hän kuuli raveista. Lause3: Useat hänen ystävänsä olivat menossa. Lause4: Tim yritti kutsua itsensä. Lause5: Valitettavasti hänet ammuttiin alas.</w:t>
      </w:r>
    </w:p>
    <w:p>
      <w:r>
        <w:rPr>
          <w:b/>
        </w:rPr>
        <w:t xml:space="preserve">Tulos</w:t>
      </w:r>
    </w:p>
    <w:p>
      <w:r>
        <w:t xml:space="preserve">Tim, ystävät</w:t>
      </w:r>
    </w:p>
    <w:p>
      <w:r>
        <w:rPr>
          <w:b/>
        </w:rPr>
        <w:t xml:space="preserve">Esimerkki 4.5859</w:t>
      </w:r>
    </w:p>
    <w:p>
      <w:r>
        <w:t xml:space="preserve">Lause1: Bradin isoäiti sai uuden television. Lause2: Hän ei osannut liittää televisiota satelliittiin. Lause3: Hän soitti Bradille, jotta tämä auttaisi häntä. Lause4: Brad meni paikalle ja luki ohjeet ja käsikirjan. Lause5: Brad sai liitettyä isoäitinsä television.</w:t>
      </w:r>
    </w:p>
    <w:p>
      <w:r>
        <w:rPr>
          <w:b/>
        </w:rPr>
        <w:t xml:space="preserve">Tulos</w:t>
      </w:r>
    </w:p>
    <w:p>
      <w:r>
        <w:t xml:space="preserve">Bradin isoäiti, Brad</w:t>
      </w:r>
    </w:p>
    <w:p>
      <w:r>
        <w:rPr>
          <w:b/>
        </w:rPr>
        <w:t xml:space="preserve">Esimerkki 4.5860</w:t>
      </w:r>
    </w:p>
    <w:p>
      <w:r>
        <w:t xml:space="preserve">Lause1: Bill on myyntiyrityksensä pomo. Lause2: Bill tiesi, että kaikki tekivät kovasti töitä. Lause3: Budjetti oli niin hyvä, että ylijäämää kertyi kymmenentuhatta taalaa! Lause4: Bill jakoi ylijäämän ja antoi bonuksia kaikille työntekijöilleen. Lause5: Hänen henkilökuntansa oli hyvin kiitollinen, ja Bill oli kiitollinen heidän kovasta työstään.</w:t>
      </w:r>
    </w:p>
    <w:p>
      <w:r>
        <w:rPr>
          <w:b/>
        </w:rPr>
        <w:t xml:space="preserve">Tulos</w:t>
      </w:r>
    </w:p>
    <w:p>
      <w:r>
        <w:t xml:space="preserve">Bill</w:t>
      </w:r>
    </w:p>
    <w:p>
      <w:r>
        <w:rPr>
          <w:b/>
        </w:rPr>
        <w:t xml:space="preserve">Esimerkki 4.5861</w:t>
      </w:r>
    </w:p>
    <w:p>
      <w:r>
        <w:t xml:space="preserve">Lause1: Halusin pelata pelejä koko päivän. Lause2: Xbox. Lause3: Aloin etsiä jotain uutta. Lause4: Löysin Star Trek -pelin. Lause5: Olin innoissani nähdessäni, että se oli ilmainen.</w:t>
      </w:r>
    </w:p>
    <w:p>
      <w:r>
        <w:rPr>
          <w:b/>
        </w:rPr>
        <w:t xml:space="preserve">Tulos</w:t>
      </w:r>
    </w:p>
    <w:p>
      <w:r>
        <w:t xml:space="preserve">Minä (itse)</w:t>
      </w:r>
    </w:p>
    <w:p>
      <w:r>
        <w:rPr>
          <w:b/>
        </w:rPr>
        <w:t xml:space="preserve">Esimerkki 4.5862</w:t>
      </w:r>
    </w:p>
    <w:p>
      <w:r>
        <w:t xml:space="preserve">Lause1: Toni oli kissa. Lause2: Toni rakasti kissaa. Lause3: Eräänä päivänä se jäi kiinni puuhun. Lause4: Toni suuttui. Lause5: Hän etsi sitä ja yritti saada sitä kiinni.</w:t>
      </w:r>
    </w:p>
    <w:p>
      <w:r>
        <w:rPr>
          <w:b/>
        </w:rPr>
        <w:t xml:space="preserve">Tulos</w:t>
      </w:r>
    </w:p>
    <w:p>
      <w:r>
        <w:t xml:space="preserve">Toni, Kissa</w:t>
      </w:r>
    </w:p>
    <w:p>
      <w:r>
        <w:rPr>
          <w:b/>
        </w:rPr>
        <w:t xml:space="preserve">Esimerkki 4.5863</w:t>
      </w:r>
    </w:p>
    <w:p>
      <w:r>
        <w:t xml:space="preserve">Lause1: Bret lähti vuorikiipeilemään Alaskaan. Lause2: Hän oli lähellä vuoren huippua, kun myrsky iski. Lause3: Bret joutui rakentamaan lumiluolan pysyäkseen lämpimänä. Lause4: Bret selvisi kaksi päivää kestäneestä myrskystä. Lause5: Bret oli iloinen siitä, että hän tunsi vuoristossa selviytymistekniikat.</w:t>
      </w:r>
    </w:p>
    <w:p>
      <w:r>
        <w:rPr>
          <w:b/>
        </w:rPr>
        <w:t xml:space="preserve">Tulos</w:t>
      </w:r>
    </w:p>
    <w:p>
      <w:r>
        <w:t xml:space="preserve">Bret</w:t>
      </w:r>
    </w:p>
    <w:p>
      <w:r>
        <w:rPr>
          <w:b/>
        </w:rPr>
        <w:t xml:space="preserve">Esimerkki 4.5864</w:t>
      </w:r>
    </w:p>
    <w:p>
      <w:r>
        <w:t xml:space="preserve">Lause1: Debra voitti tänään pokeriturnauksen. Lause2: Hän aloitti kello 12 ja pelasi yhdeksään asti. Lause3: Se oli pitkä päivä, johon osallistui yhteensä 35 pelaajaa. Lause4: Debra teki kovasti töitä ja kiinnitti huomiota vastustajiinsa. Lause5: Hän sijoittui ensimmäiselle sijalle ja sai 1200 dollaria.</w:t>
      </w:r>
    </w:p>
    <w:p>
      <w:r>
        <w:rPr>
          <w:b/>
        </w:rPr>
        <w:t xml:space="preserve">Tulos</w:t>
      </w:r>
    </w:p>
    <w:p>
      <w:r>
        <w:t xml:space="preserve">35 pelaajaa, Hänen vastustajansa, Debra</w:t>
      </w:r>
    </w:p>
    <w:p>
      <w:r>
        <w:rPr>
          <w:b/>
        </w:rPr>
        <w:t xml:space="preserve">Esimerkki 4.5865</w:t>
      </w:r>
    </w:p>
    <w:p>
      <w:r>
        <w:t xml:space="preserve">Lause1: Mary rakasti hienoja asioita. Lause2: Hän osti makuuhuoneeseensa suuren kattokruunun. Lause3: Hän piti siitä, miten kristallit saivat valot tanssimaan seinillä. Lause4: Mary päätti laittaa kattokruunut kaikkiin huoneisiinsa. Lause5: Hän saisi koko talonsa näyttämään hienolta!</w:t>
      </w:r>
    </w:p>
    <w:p>
      <w:r>
        <w:rPr>
          <w:b/>
        </w:rPr>
        <w:t xml:space="preserve">Tulos</w:t>
      </w:r>
    </w:p>
    <w:p>
      <w:r>
        <w:t xml:space="preserve">Mary</w:t>
      </w:r>
    </w:p>
    <w:p>
      <w:r>
        <w:rPr>
          <w:b/>
        </w:rPr>
        <w:t xml:space="preserve">Esimerkki 4.5866</w:t>
      </w:r>
    </w:p>
    <w:p>
      <w:r>
        <w:t xml:space="preserve">Lause1: Jotkut linnut poimivat höyheniä ja menettävät suuren osan höyhenistään. Lause2: Papukaija ilman höyheniä voi viihtyä lämpimässä kodissa. Lause3: Floridalaisessa eläintarhassa on kuitenkin pingviini, joka on menettänyt höyhenensä. Lause4: Sen on uitava hyvin kylmässä vedessä. Lause5: Eläintarhan hoitajat muovasivat pingviinille märkäpuvun.</w:t>
      </w:r>
    </w:p>
    <w:p>
      <w:r>
        <w:rPr>
          <w:b/>
        </w:rPr>
        <w:t xml:space="preserve">Tulos</w:t>
      </w:r>
    </w:p>
    <w:p>
      <w:r>
        <w:t xml:space="preserve">Joitakin lintuja, Papukaija, Eläintarhanhoitajat, Pingviini, Pingviini</w:t>
      </w:r>
    </w:p>
    <w:p>
      <w:r>
        <w:rPr>
          <w:b/>
        </w:rPr>
        <w:t xml:space="preserve">Esimerkki 4.5867</w:t>
      </w:r>
    </w:p>
    <w:p>
      <w:r>
        <w:t xml:space="preserve">Lause1: Jake halusi liittyä pikkuliigaan. Lause2: Hänellä oli astma, ja hänen vanhempansa olivat huolissaan. Lause3: Hän sai heidät suostumaan. Lause4: Hänellä oli hauskaa. Lause5: Hänen vanhempansa päättivät luottaa häneen enemmän.</w:t>
      </w:r>
    </w:p>
    <w:p>
      <w:r>
        <w:rPr>
          <w:b/>
        </w:rPr>
        <w:t xml:space="preserve">Tulos</w:t>
      </w:r>
    </w:p>
    <w:p>
      <w:r>
        <w:t xml:space="preserve">Hänen vanhempansa, Jake</w:t>
      </w:r>
    </w:p>
    <w:p>
      <w:r>
        <w:rPr>
          <w:b/>
        </w:rPr>
        <w:t xml:space="preserve">Esimerkki 4.5868</w:t>
      </w:r>
    </w:p>
    <w:p>
      <w:r>
        <w:t xml:space="preserve">Lause1: Liv työskenteli rakennustyöntekijänä. Lause2: Liv putosi eräänä päivänä tikkaiden päältä. Lause3: Hän yritti saada työkorvausta, mutta hänen pomonsa kieltäytyi. Lause4: Liv haastoi pomonsa oikeuteen ja voitti jutun. Lause5: Nyt Liv elää työkyvyttömyyseläkkeellä, ja hänen pomonsa joutui sulkemaan yrityksensä.</w:t>
      </w:r>
    </w:p>
    <w:p>
      <w:r>
        <w:rPr>
          <w:b/>
        </w:rPr>
        <w:t xml:space="preserve">Tulos</w:t>
      </w:r>
    </w:p>
    <w:p>
      <w:r>
        <w:t xml:space="preserve">Liv, Rakennustyöntekijä, Pomo</w:t>
      </w:r>
    </w:p>
    <w:p>
      <w:r>
        <w:rPr>
          <w:b/>
        </w:rPr>
        <w:t xml:space="preserve">Esimerkki 4.5869</w:t>
      </w:r>
    </w:p>
    <w:p>
      <w:r>
        <w:t xml:space="preserve">Lause1: Jane vaipui eräänä yönä syvään uneen. Lause2: Jane näki todella pelottavaa painajaista. Lause3: Hänen oli pakotettava itsensä heräämään. Lause4: Jane ei enää sen jälkeen pystynyt nukahtamaan. Lause5: Hän oli peloissaan koko seuraavan päivän.</w:t>
      </w:r>
    </w:p>
    <w:p>
      <w:r>
        <w:rPr>
          <w:b/>
        </w:rPr>
        <w:t xml:space="preserve">Tulos</w:t>
      </w:r>
    </w:p>
    <w:p>
      <w:r>
        <w:t xml:space="preserve">Jane</w:t>
      </w:r>
    </w:p>
    <w:p>
      <w:r>
        <w:rPr>
          <w:b/>
        </w:rPr>
        <w:t xml:space="preserve">Esimerkki 4.5870</w:t>
      </w:r>
    </w:p>
    <w:p>
      <w:r>
        <w:t xml:space="preserve">Lause1: Hector oli kuolemassa vanhuuteen. Lause2: Kaikki hänen perheensä ympäröivät häntä hänen sänkynsä ympärillä. Lause3: Hän hyvästeli kaikki. Lause4: Hän hymyili viimeisen kerran. Lause5: Ja lähti hitaasti pois ja kuoli rauhassa.</w:t>
      </w:r>
    </w:p>
    <w:p>
      <w:r>
        <w:rPr>
          <w:b/>
        </w:rPr>
        <w:t xml:space="preserve">Tulos</w:t>
      </w:r>
    </w:p>
    <w:p>
      <w:r>
        <w:t xml:space="preserve">Hector, hänen perheensä</w:t>
      </w:r>
    </w:p>
    <w:p>
      <w:r>
        <w:rPr>
          <w:b/>
        </w:rPr>
        <w:t xml:space="preserve">Esimerkki 4.5871</w:t>
      </w:r>
    </w:p>
    <w:p>
      <w:r>
        <w:t xml:space="preserve">Lause1: Lucy oli menossa Blockbusteriin vuokraamaan elokuvia. Lause2: Hän oli suostutellut isoäitinsä ajamaan hänet sinne. Lause3: Hän oli ihastunut siellä työskentelevään vanhempaan poikaan. Lause4: Hän halusi tehdä vaikutuksen poikaan, mutta näytti vanhemmalta. Lause5: Ainoa ongelma oli, että huulikiilto oli ainoa meikki, jota hän pystyi käyttämään.</w:t>
      </w:r>
    </w:p>
    <w:p>
      <w:r>
        <w:rPr>
          <w:b/>
        </w:rPr>
        <w:t xml:space="preserve">Tulos</w:t>
      </w:r>
    </w:p>
    <w:p>
      <w:r>
        <w:t xml:space="preserve">Hänen isoäitinsä, Lucy, Vanhempi poika</w:t>
      </w:r>
    </w:p>
    <w:p>
      <w:r>
        <w:rPr>
          <w:b/>
        </w:rPr>
        <w:t xml:space="preserve">Esimerkki 4.5872</w:t>
      </w:r>
    </w:p>
    <w:p>
      <w:r>
        <w:t xml:space="preserve">Lause1: Ginan ystävä Ruth kävi hänen luonaan. Lause2: Hän toi mukanaan Ginan inhoaman tytön nimeltä Jane. Lause3: Jane asui korttelin hienoimmassa talossa. Lause4: Hänellä oli vain negatiivista sanottavaa Ginan talosta. Lause5: Gina varmisti, että Ruth tiesi, ettei hän enää koskaan toisi Janea kotiinsa.</w:t>
      </w:r>
    </w:p>
    <w:p>
      <w:r>
        <w:rPr>
          <w:b/>
        </w:rPr>
        <w:t xml:space="preserve">Tulos</w:t>
      </w:r>
    </w:p>
    <w:p>
      <w:r>
        <w:t xml:space="preserve">Jane, Gina, Ruth</w:t>
      </w:r>
    </w:p>
    <w:p>
      <w:r>
        <w:rPr>
          <w:b/>
        </w:rPr>
        <w:t xml:space="preserve">Esimerkki 4.5873</w:t>
      </w:r>
    </w:p>
    <w:p>
      <w:r>
        <w:t xml:space="preserve">Lause1: Cathy lähti äskettäin matkalle Bahamalle. Lause2: Cathy päätti Bahamalla ollessaan uida delfiinien kanssa. Lause3: Cathy pelkäsi, että delfiinit hyökkäävät hänen kimppuunsa. Lause4: Cathy oli kuitenkin yllättynyt siitä, miten rauhallisia delfiinit olivat. Lause5: Cathy oli niin iloinen, että tarttui tilaisuuteen uida delfiinien kanssa.</w:t>
      </w:r>
    </w:p>
    <w:p>
      <w:r>
        <w:rPr>
          <w:b/>
        </w:rPr>
        <w:t xml:space="preserve">Tulos</w:t>
      </w:r>
    </w:p>
    <w:p>
      <w:r>
        <w:t xml:space="preserve">Cathy, Delfiinit</w:t>
      </w:r>
    </w:p>
    <w:p>
      <w:r>
        <w:rPr>
          <w:b/>
        </w:rPr>
        <w:t xml:space="preserve">Esimerkki 4.5874</w:t>
      </w:r>
    </w:p>
    <w:p>
      <w:r>
        <w:t xml:space="preserve">Lause1: Jon rakasti pyöräillä. Lause2: Jon törmäsi eräänä päivänä käärmeeseen. Lause3: Hän polki niin lujaa kuin pystyi. Lause4: Käärme yritti juosta hänen kanssaan. Lause5: Jon ei ollut koskaan elämässään ollut niin hermostunut.</w:t>
      </w:r>
    </w:p>
    <w:p>
      <w:r>
        <w:rPr>
          <w:b/>
        </w:rPr>
        <w:t xml:space="preserve">Tulos</w:t>
      </w:r>
    </w:p>
    <w:p>
      <w:r>
        <w:t xml:space="preserve">Snake, Jon</w:t>
      </w:r>
    </w:p>
    <w:p>
      <w:r>
        <w:rPr>
          <w:b/>
        </w:rPr>
        <w:t xml:space="preserve">Esimerkki 4.5875</w:t>
      </w:r>
    </w:p>
    <w:p>
      <w:r>
        <w:t xml:space="preserve">Lause1: Eräänä päivänä kaupunkiin saapui tuore aviopari. Lause2: He menivät ensimmäiseksi viinakauppaan. Lause3: Sen jälkeen he menivät tavarataloon ja ostivat polttoainetta. Lause4: Pitkän ryyppyillan jälkeen he sytyttivät tulipalon. Lause5: Koko kaupunki paloi, kun he ratsastivat pois.</w:t>
      </w:r>
    </w:p>
    <w:p>
      <w:r>
        <w:rPr>
          <w:b/>
        </w:rPr>
        <w:t xml:space="preserve">Tulos</w:t>
      </w:r>
    </w:p>
    <w:p>
      <w:r>
        <w:t xml:space="preserve">Tuore aviopari</w:t>
      </w:r>
    </w:p>
    <w:p>
      <w:r>
        <w:rPr>
          <w:b/>
        </w:rPr>
        <w:t xml:space="preserve">Esimerkki 4.5876</w:t>
      </w:r>
    </w:p>
    <w:p>
      <w:r>
        <w:t xml:space="preserve">Lause1: Lulu oli viime viikolla hyvin häkeltynyt. Lause2: Hänen taloudenhoitajansa Rosie oli ollut lomalla. Lause3: Siksi Lulu joutui tekemään kaikki kotityöt itse. Lause4: Se oli täyttä tuskaa. Lause5: Onneksi Rosie tuli pian takaisin, joten Lulu sai tauon.</w:t>
      </w:r>
    </w:p>
    <w:p>
      <w:r>
        <w:rPr>
          <w:b/>
        </w:rPr>
        <w:t xml:space="preserve">Tulos</w:t>
      </w:r>
    </w:p>
    <w:p>
      <w:r>
        <w:t xml:space="preserve">Rosie, Lulu</w:t>
      </w:r>
    </w:p>
    <w:p>
      <w:r>
        <w:rPr>
          <w:b/>
        </w:rPr>
        <w:t xml:space="preserve">Esimerkki 4.5877</w:t>
      </w:r>
    </w:p>
    <w:p>
      <w:r>
        <w:t xml:space="preserve">Lause1: Kenin uudet naapurit olivat hyvin viehättäviä. Lause2: Valitettavasti he käyttivät aina korkokenkiä ja asuivat yläkerrassa. Lause3: Eräänä yönä he polkivat erityisen kovaa. Lause4: Ken halusi mennä ylös ja pyytää heitä olemaan hiljaa. Lause5: Valitettavasti hän oli liian ujo siihen.</w:t>
      </w:r>
    </w:p>
    <w:p>
      <w:r>
        <w:rPr>
          <w:b/>
        </w:rPr>
        <w:t xml:space="preserve">Tulos</w:t>
      </w:r>
    </w:p>
    <w:p>
      <w:r>
        <w:t xml:space="preserve">Naapurit, Ken</w:t>
      </w:r>
    </w:p>
    <w:p>
      <w:r>
        <w:rPr>
          <w:b/>
        </w:rPr>
        <w:t xml:space="preserve">Esimerkki 4.5878</w:t>
      </w:r>
    </w:p>
    <w:p>
      <w:r>
        <w:t xml:space="preserve">Lause1: Steph halusi saada lapsen. Lause2: Hän ei välittänyt, oliko se tyttö vai poika. Lause3: Hän tuli raskaaksi. Lause4: Steph sai lopulta kaksoset. Lause5: Hän sai yhden pojan ja yhden tytön ja oli innoissaan!</w:t>
      </w:r>
    </w:p>
    <w:p>
      <w:r>
        <w:rPr>
          <w:b/>
        </w:rPr>
        <w:t xml:space="preserve">Tulos</w:t>
      </w:r>
    </w:p>
    <w:p>
      <w:r>
        <w:t xml:space="preserve">Kaksoset, Steph</w:t>
      </w:r>
    </w:p>
    <w:p>
      <w:r>
        <w:rPr>
          <w:b/>
        </w:rPr>
        <w:t xml:space="preserve">Esimerkki 4.5879</w:t>
      </w:r>
    </w:p>
    <w:p>
      <w:r>
        <w:t xml:space="preserve">Lause1: Gus oli joukkueen paras jääkiekkoilija. Lause2: Gus ei pelannut hyvin joukkueen pelissä. Lause3: Gus antoi pelin voittomaalin toiselle joukkueelle. Lause4: Joukkue oli vihainen Gusille. Lause5: Gus jäi eläkkeelle.</w:t>
      </w:r>
    </w:p>
    <w:p>
      <w:r>
        <w:rPr>
          <w:b/>
        </w:rPr>
        <w:t xml:space="preserve">Tulos</w:t>
      </w:r>
    </w:p>
    <w:p>
      <w:r>
        <w:t xml:space="preserve">Gus, Toinen joukkue, Joukkue</w:t>
      </w:r>
    </w:p>
    <w:p>
      <w:r>
        <w:rPr>
          <w:b/>
        </w:rPr>
        <w:t xml:space="preserve">Esimerkki 4.5880</w:t>
      </w:r>
    </w:p>
    <w:p>
      <w:r>
        <w:t xml:space="preserve">Lause1: Louisa oli hermostunut aloittaessaan ensimmäisen päivänsä uudessa koulussa. Lause2: Louisa tunsi olonsa levottomaksi astuessaan koulurakennukseen. Lause3: Hän pelkäsi, ettei saisi ystäviä. Lause4: Onneksi eräs mukava tyttö, Tina, kurottautui hänen luokseen ja kutsui hänet lounaalle. Lause5: Louisa oli iloinen saadessaan uuden ystävän.</w:t>
      </w:r>
    </w:p>
    <w:p>
      <w:r>
        <w:rPr>
          <w:b/>
        </w:rPr>
        <w:t xml:space="preserve">Tulos</w:t>
      </w:r>
    </w:p>
    <w:p>
      <w:r>
        <w:t xml:space="preserve">Louisa, Tina</w:t>
      </w:r>
    </w:p>
    <w:p>
      <w:r>
        <w:rPr>
          <w:b/>
        </w:rPr>
        <w:t xml:space="preserve">Esimerkki 4.5881</w:t>
      </w:r>
    </w:p>
    <w:p>
      <w:r>
        <w:t xml:space="preserve">Lause1: Menetin työni. Lause2: Rahapulan vuoksi minun oli vaikea ostaa terveellistä ruokaa. Lause3: Otin yhteyttä paikalliseen palvelutoimistoon saadakseni apua. Lause4: Se virasto ohjasi minut ruokapankkiin. Lause5: Ilmoittauduin ruokapankkiin ja sain ravitsemusruokaa.</w:t>
      </w:r>
    </w:p>
    <w:p>
      <w:r>
        <w:rPr>
          <w:b/>
        </w:rPr>
        <w:t xml:space="preserve">Tulos</w:t>
      </w:r>
    </w:p>
    <w:p>
      <w:r>
        <w:t xml:space="preserve">Minä (itse)</w:t>
      </w:r>
    </w:p>
    <w:p>
      <w:r>
        <w:rPr>
          <w:b/>
        </w:rPr>
        <w:t xml:space="preserve">Esimerkki 4.5882</w:t>
      </w:r>
    </w:p>
    <w:p>
      <w:r>
        <w:t xml:space="preserve">Lause1: Doug makasi Tracyn kanssa. Lause2: Tracy makasi herra Washingtonin kanssa. Lause3: Herra Washington makasi McKevinin kanssa. Lause4: Tracy, Doug, McKevin ja herra Washington menivät lääkäriin. Lause5: He käyttivät kondomeja ja saivat puhtaat paperit.</w:t>
      </w:r>
    </w:p>
    <w:p>
      <w:r>
        <w:rPr>
          <w:b/>
        </w:rPr>
        <w:t xml:space="preserve">Tulos</w:t>
      </w:r>
    </w:p>
    <w:p>
      <w:r>
        <w:t xml:space="preserve">Mckevin, Tracy, Mr. Washington, Doug</w:t>
      </w:r>
    </w:p>
    <w:p>
      <w:r>
        <w:rPr>
          <w:b/>
        </w:rPr>
        <w:t xml:space="preserve">Esimerkki 4.5883</w:t>
      </w:r>
    </w:p>
    <w:p>
      <w:r>
        <w:t xml:space="preserve">Lause1: Barry rakasti leijojen tekoa vapaa-ajallaan. Lause2: Barry päätti tehdä leijojen tekemisestä liiketoimintaa. Lause3: Barry oli hämmästynyt saamiensa tilausten määrästä. Lause4: Barry varmisti, että jokainen leija oli tehty rakkaudella ja huolella. Lause5: Barry oli iloinen, että hän pystyi tekemään harrastuksestaan intohimon.</w:t>
      </w:r>
    </w:p>
    <w:p>
      <w:r>
        <w:rPr>
          <w:b/>
        </w:rPr>
        <w:t xml:space="preserve">Tulos</w:t>
      </w:r>
    </w:p>
    <w:p>
      <w:r>
        <w:t xml:space="preserve">Barry</w:t>
      </w:r>
    </w:p>
    <w:p>
      <w:r>
        <w:rPr>
          <w:b/>
        </w:rPr>
        <w:t xml:space="preserve">Esimerkki 4.5884</w:t>
      </w:r>
    </w:p>
    <w:p>
      <w:r>
        <w:t xml:space="preserve">Lause1: James halusi ostaa xbox one:n. Lause2: Hänellä ei kuitenkaan todellakaan ollut siihen rahaa. Lause3: James sai osa-aikatyön kahvilasta. Lause4: Muutaman viikon työn jälkeen Jamesilla oli enemmän kuin tarpeeksi rahaa xboxin ostamiseen. Lause5: Hänestä tuntui todella ylpeältä, kun hän osti sen töiden jälkeen.</w:t>
      </w:r>
    </w:p>
    <w:p>
      <w:r>
        <w:rPr>
          <w:b/>
        </w:rPr>
        <w:t xml:space="preserve">Tulos</w:t>
      </w:r>
    </w:p>
    <w:p>
      <w:r>
        <w:t xml:space="preserve">James</w:t>
      </w:r>
    </w:p>
    <w:p>
      <w:r>
        <w:rPr>
          <w:b/>
        </w:rPr>
        <w:t xml:space="preserve">Esimerkki 4.5885</w:t>
      </w:r>
    </w:p>
    <w:p>
      <w:r>
        <w:t xml:space="preserve">Lause1: Istuin olohuoneessani. Lause2: Koira alkoi haukkua. Lause3: Katsoin sinne ja näin, että se haukkui torakkaa. Lause4: Nostin painavan kirjan ja murskasin torakan. Lause5: Se kuoli ja koirani lakkasi haukkumasta.</w:t>
      </w:r>
    </w:p>
    <w:p>
      <w:r>
        <w:rPr>
          <w:b/>
        </w:rPr>
        <w:t xml:space="preserve">Tulos</w:t>
      </w:r>
    </w:p>
    <w:p>
      <w:r>
        <w:t xml:space="preserve">Minä (itse), Koirani, Torakka</w:t>
      </w:r>
    </w:p>
    <w:p>
      <w:r>
        <w:rPr>
          <w:b/>
        </w:rPr>
        <w:t xml:space="preserve">Esimerkki 4.5886</w:t>
      </w:r>
    </w:p>
    <w:p>
      <w:r>
        <w:t xml:space="preserve">Lause1: Erin heräsi eräänä aamuna pahoinvoivana. Lause2: Hänen päätään särki, ja hän yski paljon. Lause3: Hän otti lääkettä ja joi teetä. Lause4: Hän tunsi olonsa kamalaksi koko päivän ja meni ottamaan päiväunet. Lause5: Kun hän heräsi, hänen olonsa oli paljon parempi!</w:t>
      </w:r>
    </w:p>
    <w:p>
      <w:r>
        <w:rPr>
          <w:b/>
        </w:rPr>
        <w:t xml:space="preserve">Tulos</w:t>
      </w:r>
    </w:p>
    <w:p>
      <w:r>
        <w:t xml:space="preserve">Erin</w:t>
      </w:r>
    </w:p>
    <w:p>
      <w:r>
        <w:rPr>
          <w:b/>
        </w:rPr>
        <w:t xml:space="preserve">Esimerkki 4.5887</w:t>
      </w:r>
    </w:p>
    <w:p>
      <w:r>
        <w:t xml:space="preserve">Lause1: Ellis oli aina halunnut eläintenhoitajaksi. Lause2: Steve Irwin innoitti häntä paljon, kun hän oli nuori. Lause3: Kun hän kuuli Steve Irwinin kuolleen, Ellis itki päiväkausia. Lause4: Ellis luopui sitten eläintarhanhoitajahaaveistaan. Lause5: Tapahtuma traumatisoi häntä enemmän kuin hän myöntää.</w:t>
      </w:r>
    </w:p>
    <w:p>
      <w:r>
        <w:rPr>
          <w:b/>
        </w:rPr>
        <w:t xml:space="preserve">Tulos</w:t>
      </w:r>
    </w:p>
    <w:p>
      <w:r>
        <w:t xml:space="preserve">Ellis, Steve Irwin</w:t>
      </w:r>
    </w:p>
    <w:p>
      <w:r>
        <w:rPr>
          <w:b/>
        </w:rPr>
        <w:t xml:space="preserve">Esimerkki 4.5888</w:t>
      </w:r>
    </w:p>
    <w:p>
      <w:r>
        <w:t xml:space="preserve">Lause1: Samuel Braman tuli maailmaan huonoissa olosuhteissa. Lause2: Hänen äitinsä oli 15-vuotias. Lause3: Hän kertoi lääkäreille olevansa riippuvainen amfetamiinista ja heroiinista. Lause4: He ottivat vauvan varhain pois tämän vuoksi. Lause5: Äiti kohteli lasta alusta alkaen hyvin huonosti.</w:t>
      </w:r>
    </w:p>
    <w:p>
      <w:r>
        <w:rPr>
          <w:b/>
        </w:rPr>
        <w:t xml:space="preserve">Tulos</w:t>
      </w:r>
    </w:p>
    <w:p>
      <w:r>
        <w:t xml:space="preserve">Hänen äitinsä, Samuel Braman</w:t>
      </w:r>
    </w:p>
    <w:p>
      <w:r>
        <w:rPr>
          <w:b/>
        </w:rPr>
        <w:t xml:space="preserve">Esimerkki 4.5889</w:t>
      </w:r>
    </w:p>
    <w:p>
      <w:r>
        <w:t xml:space="preserve">Lause1: Sophia on kiinnostunut muodista. Lause2: Hän sai perinnön ja hänellä on ylimääräistä rahaa. Lause3: Hän päättää sijoittaa perintönsä muotialalle. Lause4: Tämän seurauksena hän avasi oman muotiputiikin. Lause5: Hänen putiikkinsa menestyy niin hyvin, että hän kolminkertaisti perintönsä.</w:t>
      </w:r>
    </w:p>
    <w:p>
      <w:r>
        <w:rPr>
          <w:b/>
        </w:rPr>
        <w:t xml:space="preserve">Tulos</w:t>
      </w:r>
    </w:p>
    <w:p>
      <w:r>
        <w:t xml:space="preserve">Sophia</w:t>
      </w:r>
    </w:p>
    <w:p>
      <w:r>
        <w:rPr>
          <w:b/>
        </w:rPr>
        <w:t xml:space="preserve">Esimerkki 4.5890</w:t>
      </w:r>
    </w:p>
    <w:p>
      <w:r>
        <w:t xml:space="preserve">Lause1: Jasmine avasi pienen laatikon. Lause2: Hänen miehensä oli antanut hänelle uuden sormuksen! Lause3: Sen keskellä oli valtava timantti. Lause4: Hän pujotti sen päähänsä ja hymyili. Lause5: Hän kiitti miestään suudelmalla.</w:t>
      </w:r>
    </w:p>
    <w:p>
      <w:r>
        <w:rPr>
          <w:b/>
        </w:rPr>
        <w:t xml:space="preserve">Tulos</w:t>
      </w:r>
    </w:p>
    <w:p>
      <w:r>
        <w:t xml:space="preserve">Hänen miehensä Jasmine</w:t>
      </w:r>
    </w:p>
    <w:p>
      <w:r>
        <w:rPr>
          <w:b/>
        </w:rPr>
        <w:t xml:space="preserve">Esimerkki 4.5891</w:t>
      </w:r>
    </w:p>
    <w:p>
      <w:r>
        <w:t xml:space="preserve">Lause1: Dan halusi päästä kuntoon. Lause2: Dan osti juoksukengät ja alkoi lenkkeillä. Lause3: Dan alkoi nostaa säännöllisesti painoja. Lause4: Dan käytti 8 kuukautta tarkkaillen ruokavalionsa rasvaa ja kaloreita. Lause5: Nyt Dan on huippukunnossa!</w:t>
      </w:r>
    </w:p>
    <w:p>
      <w:r>
        <w:rPr>
          <w:b/>
        </w:rPr>
        <w:t xml:space="preserve">Tulos</w:t>
      </w:r>
    </w:p>
    <w:p>
      <w:r>
        <w:t xml:space="preserve">Dan</w:t>
      </w:r>
    </w:p>
    <w:p>
      <w:r>
        <w:rPr>
          <w:b/>
        </w:rPr>
        <w:t xml:space="preserve">Esimerkki 4.5892</w:t>
      </w:r>
    </w:p>
    <w:p>
      <w:r>
        <w:t xml:space="preserve">Lause1: Lana halusi enemmän vapautta. Lause2: Lana kertoi vanhemmilleen, että hän halusi kävellä kouluun yksin. Lause3: Hänen vanhempansa pelkäsivät, että jotain voisi tapahtua. Lause4: Lopulta he myönsivät Lanalle, että hän oli tarpeeksi vanha. Lause5: Lana sai kävellä kouluun, jos hänellä oli mukanaan puhelin.</w:t>
      </w:r>
    </w:p>
    <w:p>
      <w:r>
        <w:rPr>
          <w:b/>
        </w:rPr>
        <w:t xml:space="preserve">Tulos</w:t>
      </w:r>
    </w:p>
    <w:p>
      <w:r>
        <w:t xml:space="preserve">Vanhemmat, Lana</w:t>
      </w:r>
    </w:p>
    <w:p>
      <w:r>
        <w:rPr>
          <w:b/>
        </w:rPr>
        <w:t xml:space="preserve">Esimerkki 4.5893</w:t>
      </w:r>
    </w:p>
    <w:p>
      <w:r>
        <w:t xml:space="preserve">Lause1: Chrisillä oli koira nimeltä Tuie. Lause2: Tuie meni ulos ilman lupaa. Lause3: Tuie juoksi mutalätäköissä. Lause4: Hänestä tuli hyvin likainen. Lause5: Chrisin piti kylvettää Tuie puhdistaakseen sen.</w:t>
      </w:r>
    </w:p>
    <w:p>
      <w:r>
        <w:rPr>
          <w:b/>
        </w:rPr>
        <w:t xml:space="preserve">Tulos</w:t>
      </w:r>
    </w:p>
    <w:p>
      <w:r>
        <w:t xml:space="preserve">Chris, Tuie</w:t>
      </w:r>
    </w:p>
    <w:p>
      <w:r>
        <w:rPr>
          <w:b/>
        </w:rPr>
        <w:t xml:space="preserve">Esimerkki 4.5894</w:t>
      </w:r>
    </w:p>
    <w:p>
      <w:r>
        <w:t xml:space="preserve">Lause1: Jayllä oli hyvä peli keilaradalla. Lause2: Hän oli pelannut kaksi ruutua, ja hän oli heittänyt kaksi strikeä. Lause3: Kolmannella heitolla se törmäsi keiloihin ja ne kaikki putosivat. Lause4: Näyttö ilmoitti, että hän heitti kalkkunan. Lause5: Jay ei ollut varma, mitä se tarkoitti, mutta hän oli onnellinen.</w:t>
      </w:r>
    </w:p>
    <w:p>
      <w:r>
        <w:rPr>
          <w:b/>
        </w:rPr>
        <w:t xml:space="preserve">Tulos</w:t>
      </w:r>
    </w:p>
    <w:p>
      <w:r>
        <w:t xml:space="preserve">Jay</w:t>
      </w:r>
    </w:p>
    <w:p>
      <w:r>
        <w:rPr>
          <w:b/>
        </w:rPr>
        <w:t xml:space="preserve">Esimerkki 4.5895</w:t>
      </w:r>
    </w:p>
    <w:p>
      <w:r>
        <w:t xml:space="preserve">Lause1: Ystäväni Jason oli ottamassa lentotunteja. Lause2: Hän kutsui minut eräänä kauniina lauantaina mukaansa lentämään. Lause3: Asfaltilla näin, että lentäisimme pienellä potkurikoneella. Lause4: Jason teki tynnyrinkierroksia, syöksyjä ja moottorin sakkauksia. Lause5: Kun laskeuduimme, suutelin maata useammin kuin kerran.</w:t>
      </w:r>
    </w:p>
    <w:p>
      <w:r>
        <w:rPr>
          <w:b/>
        </w:rPr>
        <w:t xml:space="preserve">Tulos</w:t>
      </w:r>
    </w:p>
    <w:p>
      <w:r>
        <w:t xml:space="preserve">Minä (itse), Jason</w:t>
      </w:r>
    </w:p>
    <w:p>
      <w:r>
        <w:rPr>
          <w:b/>
        </w:rPr>
        <w:t xml:space="preserve">Esimerkki 4.5896</w:t>
      </w:r>
    </w:p>
    <w:p>
      <w:r>
        <w:t xml:space="preserve">Lause1: Debbie menetti äitinsä, kun Debbie oli vasta 15-vuotias. Lause2: Menetys vaikutti Debbieen hyvin syvästi. Lause3: Hän alkoi arvostaa ystävyyssuhteita ja perhettä, joita hänellä oli. Lause4: Hän piti huolen siitä, että hän aina eli elämänsä täysillä. Lause5: Debbie eli pitkän ja antoisan elämän miehensä ja neljän poikansa kanssa.</w:t>
      </w:r>
    </w:p>
    <w:p>
      <w:r>
        <w:rPr>
          <w:b/>
        </w:rPr>
        <w:t xml:space="preserve">Tulos</w:t>
      </w:r>
    </w:p>
    <w:p>
      <w:r>
        <w:t xml:space="preserve">Äiti, 4 poikaa, Debbie, Perhe, Ystävyyssuhteet, Aviomies, Perheenjäsenet</w:t>
      </w:r>
    </w:p>
    <w:p>
      <w:r>
        <w:rPr>
          <w:b/>
        </w:rPr>
        <w:t xml:space="preserve">Esimerkki 4.5897</w:t>
      </w:r>
    </w:p>
    <w:p>
      <w:r>
        <w:t xml:space="preserve">Lause1: Ollessani Havaijilla pääsin golfaamaan Kapalualla. Lause2: Se oli jotain, mitä todella halusin tehdä, koska se oli kuuluisa kenttä. Lause3: Henkilökunta oli ystävällistä ja avuliasta. Lause4: Kenttä oli uskomattomassa kunnossa. Lause5: Minulla oli siellä yksi parhaista kierroksistani ja parhaista kokemuksistani golfissa.</w:t>
      </w:r>
    </w:p>
    <w:p>
      <w:r>
        <w:rPr>
          <w:b/>
        </w:rPr>
        <w:t xml:space="preserve">Tulos</w:t>
      </w:r>
    </w:p>
    <w:p>
      <w:r>
        <w:t xml:space="preserve">Minä (itse), Kurssi, Henkilökunta</w:t>
      </w:r>
    </w:p>
    <w:p>
      <w:r>
        <w:rPr>
          <w:b/>
        </w:rPr>
        <w:t xml:space="preserve">Esimerkki 4.5898</w:t>
      </w:r>
    </w:p>
    <w:p>
      <w:r>
        <w:t xml:space="preserve">Lause1: Lapset kaivoivat ison kuopan. Lause2: He laittoivat siihen aikakapselin ja hautasivat sen. Lause3: He aikoivat paljastaa sen valmistuessaan. Lause4: He eivät malttaneet odottaa, miten asiat olivat muuttuneet! Lause5: He odottaisivat kärsivällisesti 10 vuotta.</w:t>
      </w:r>
    </w:p>
    <w:p>
      <w:r>
        <w:rPr>
          <w:b/>
        </w:rPr>
        <w:t xml:space="preserve">Tulos</w:t>
      </w:r>
    </w:p>
    <w:p>
      <w:r>
        <w:t xml:space="preserve">Lapset</w:t>
      </w:r>
    </w:p>
    <w:p>
      <w:r>
        <w:rPr>
          <w:b/>
        </w:rPr>
        <w:t xml:space="preserve">Esimerkki 4.5899</w:t>
      </w:r>
    </w:p>
    <w:p>
      <w:r>
        <w:t xml:space="preserve">Lause1: John löysi kadulta lompakon, jossa oli 180 dollaria. Lause2: Lompakon sisällä oli omistajan yhteystiedot. Lause3: Hän soitti hänelle kertoakseen, mistä hän voisi saada lompakon. Lause4: Mies oli niin iloinen, että antoi Johnille palkkion. Lause5: Hän antoi hänelle puolet lompakossa olleista rahoista!</w:t>
      </w:r>
    </w:p>
    <w:p>
      <w:r>
        <w:rPr>
          <w:b/>
        </w:rPr>
        <w:t xml:space="preserve">Tulos</w:t>
      </w:r>
    </w:p>
    <w:p>
      <w:r>
        <w:t xml:space="preserve">Omistaja, John</w:t>
      </w:r>
    </w:p>
    <w:p>
      <w:r>
        <w:rPr>
          <w:b/>
        </w:rPr>
        <w:t xml:space="preserve">Esimerkki 4.5900</w:t>
      </w:r>
    </w:p>
    <w:p>
      <w:r>
        <w:t xml:space="preserve">Lause1: Sue oli innoissaan saadessaan unelmatyönsä. Lause2: Hän tunsi, että oli onnistunut, kun hän piti ensimmäisen kahvitauon. Lause3: Taukotilassa hän laittoi viimeiset kolikkonsa automaattiin. Lause4: Kun hän painoi nappia, mitään ei tullut ulos. Lause5: Sue potki konetta, kun hänen uusi pomonsa käveli ohi.</w:t>
      </w:r>
    </w:p>
    <w:p>
      <w:r>
        <w:rPr>
          <w:b/>
        </w:rPr>
        <w:t xml:space="preserve">Tulos</w:t>
      </w:r>
    </w:p>
    <w:p>
      <w:r>
        <w:t xml:space="preserve">Sue</w:t>
      </w:r>
    </w:p>
    <w:p>
      <w:r>
        <w:rPr>
          <w:b/>
        </w:rPr>
        <w:t xml:space="preserve">Esimerkki 4.5901</w:t>
      </w:r>
    </w:p>
    <w:p>
      <w:r>
        <w:t xml:space="preserve">Lause1: Turner reputti matematiikan kokeessa. Lause2: Hän rukoili opettajaa antamaan hänelle mahdollisuuden uusia koe. Lause3: Opettaja sanoi, että hän voi uusia kokeen seuraavana päivänä. Lause4: Turner meni kotiin ja pelasi videopelejä opiskelun sijaan. Lause5: Kun hän kirjoitti kokeen seuraavana päivänä, hän reputti taas.</w:t>
      </w:r>
    </w:p>
    <w:p>
      <w:r>
        <w:rPr>
          <w:b/>
        </w:rPr>
        <w:t xml:space="preserve">Tulos</w:t>
      </w:r>
    </w:p>
    <w:p>
      <w:r>
        <w:t xml:space="preserve">Opettaja, Turner</w:t>
      </w:r>
    </w:p>
    <w:p>
      <w:r>
        <w:rPr>
          <w:b/>
        </w:rPr>
        <w:t xml:space="preserve">Esimerkki 4.5902</w:t>
      </w:r>
    </w:p>
    <w:p>
      <w:r>
        <w:t xml:space="preserve">Lause1: Larry halusi lisätä kipinää suhteeseensa. Lause2: Hän vei tyttöystävänsä pornomessuille. Lause3: Hän oli hämmästynyt, kiinnostunut ja innostunut kaikesta. Lause4: Hän ajatteli, että tämä lähentäisi heitä, mutta tytöllä oli muita suunnitelmia. Lause5: Tyttö jätti miehen ja aloitti uransa pornotähtenä.</w:t>
      </w:r>
    </w:p>
    <w:p>
      <w:r>
        <w:rPr>
          <w:b/>
        </w:rPr>
        <w:t xml:space="preserve">Tulos</w:t>
      </w:r>
    </w:p>
    <w:p>
      <w:r>
        <w:t xml:space="preserve">Tyttöystävä, Larry</w:t>
      </w:r>
    </w:p>
    <w:p>
      <w:r>
        <w:rPr>
          <w:b/>
        </w:rPr>
        <w:t xml:space="preserve">Esimerkki 4.5903</w:t>
      </w:r>
    </w:p>
    <w:p>
      <w:r>
        <w:t xml:space="preserve">Lause1: Jason haki hyvin palkattua työtä. Lause2: Kaksi viikkoa myöhemmin hänet kutsuttiin haastatteluun. Lause3: Haastattelun aikana hän oli hermostunut ja epävarma. Lause4: Kului vielä kaksi viikkoa, eikä hän kuullut mitään. Lause5: Lopulta hänelle soitettiin ja kerrottiin, että hän sai työpaikan!</w:t>
      </w:r>
    </w:p>
    <w:p>
      <w:r>
        <w:rPr>
          <w:b/>
        </w:rPr>
        <w:t xml:space="preserve">Tulos</w:t>
      </w:r>
    </w:p>
    <w:p>
      <w:r>
        <w:t xml:space="preserve">Jason</w:t>
      </w:r>
    </w:p>
    <w:p>
      <w:r>
        <w:rPr>
          <w:b/>
        </w:rPr>
        <w:t xml:space="preserve">Esimerkki 4.5904</w:t>
      </w:r>
    </w:p>
    <w:p>
      <w:r>
        <w:t xml:space="preserve">Lause1: Sally halusi oikeuden stenografiksi. Lause2: Hän osti äänityslaitteet. Lause3: Hän kävi korkeakoulun kurssin lisenssiä varten. Lause4: Lopulta hänellä oli pätevyys toimia stenografina. Lause5: Mutta läheisissä tuomioistuimissa ei ollut tuohon aikaan avoimia työpaikkoja.</w:t>
      </w:r>
    </w:p>
    <w:p>
      <w:r>
        <w:rPr>
          <w:b/>
        </w:rPr>
        <w:t xml:space="preserve">Tulos</w:t>
      </w:r>
    </w:p>
    <w:p>
      <w:r>
        <w:t xml:space="preserve">Sally, tuomioistuimet</w:t>
      </w:r>
    </w:p>
    <w:p>
      <w:r>
        <w:rPr>
          <w:b/>
        </w:rPr>
        <w:t xml:space="preserve">Esimerkki 4.5905</w:t>
      </w:r>
    </w:p>
    <w:p>
      <w:r>
        <w:t xml:space="preserve">Lause1: Kaksi kalastajaa kalasti rapuja syvällä merellä. Lause2: He eivät enää nähneet maata. Lause3: Kalastajat stressaantuivat ja soittivat poliisille. Lause4: Helikopteri saapui pian kalastajien luo. Lause5: Kalastajat pelastettiin.</w:t>
      </w:r>
    </w:p>
    <w:p>
      <w:r>
        <w:rPr>
          <w:b/>
        </w:rPr>
        <w:t xml:space="preserve">Tulos</w:t>
      </w:r>
    </w:p>
    <w:p>
      <w:r>
        <w:t xml:space="preserve">Kaksi kalastajaa</w:t>
      </w:r>
    </w:p>
    <w:p>
      <w:r>
        <w:rPr>
          <w:b/>
        </w:rPr>
        <w:t xml:space="preserve">Esimerkki 4.5906</w:t>
      </w:r>
    </w:p>
    <w:p>
      <w:r>
        <w:t xml:space="preserve">Lause1: Nora kävi hammaslääkärissä tällä viikolla. Lause2: Häntä jännitti, että hammaslääkärit löytäisivät reikiä, koska hänellä oli hammassärkyä. Lause3: Hänen pelkonsa vahvistuivat, kun he löysivät kaksi. Lause4: Hammaslääkäri kertoi Noralle, että hänen on varattava aikaa seurantakäynneille. Lause5: Hän saa paikkaukset ensi keskiviikkona.</w:t>
      </w:r>
    </w:p>
    <w:p>
      <w:r>
        <w:rPr>
          <w:b/>
        </w:rPr>
        <w:t xml:space="preserve">Tulos</w:t>
      </w:r>
    </w:p>
    <w:p>
      <w:r>
        <w:t xml:space="preserve">Nora, hammaslääkäri</w:t>
      </w:r>
    </w:p>
    <w:p>
      <w:r>
        <w:rPr>
          <w:b/>
        </w:rPr>
        <w:t xml:space="preserve">Esimerkki 4.5907</w:t>
      </w:r>
    </w:p>
    <w:p>
      <w:r>
        <w:t xml:space="preserve">Lause1: Aloitin eilen gluteenittoman ruokavalion. Lause2: Ainoa ärsyttävä asia oli yrittää löytää gluteenittomia välipaloja. Lause3: Törmäsin gluteenittomiin nallekarkkeihin. Lause4: Ne näyttivät melko herkullisilta. Lause5: Kun maistoin niitä, ne olivat mahtavia.</w:t>
      </w:r>
    </w:p>
    <w:p>
      <w:r>
        <w:rPr>
          <w:b/>
        </w:rPr>
        <w:t xml:space="preserve">Tulos</w:t>
      </w:r>
    </w:p>
    <w:p>
      <w:r>
        <w:t xml:space="preserve">Minä (itse)</w:t>
      </w:r>
    </w:p>
    <w:p>
      <w:r>
        <w:rPr>
          <w:b/>
        </w:rPr>
        <w:t xml:space="preserve">Esimerkki 4.5908</w:t>
      </w:r>
    </w:p>
    <w:p>
      <w:r>
        <w:t xml:space="preserve">Lause1: Rowan näytti Djaredille piirtämänsä kuvan. Lause2: Vaikka Rowan oli hyvin innoissaan, Djared ei osoittanut mitään tunteita. Lause3: Rowan kysyi Djaredilta, mitä mieltä tämä oli kuvasta. Lause4: Jared kertoi, että hänen täytyisi hankkia kuvaan tekijänoikeudet. Lause5: Rowan tajusi, ettei Djared koskaan kertonut hänelle, mitä mieltä hän oli kuvasta.</w:t>
      </w:r>
    </w:p>
    <w:p>
      <w:r>
        <w:rPr>
          <w:b/>
        </w:rPr>
        <w:t xml:space="preserve">Tulos</w:t>
      </w:r>
    </w:p>
    <w:p>
      <w:r>
        <w:t xml:space="preserve">Rowan, Djared</w:t>
      </w:r>
    </w:p>
    <w:p>
      <w:r>
        <w:rPr>
          <w:b/>
        </w:rPr>
        <w:t xml:space="preserve">Esimerkki 4.5909</w:t>
      </w:r>
    </w:p>
    <w:p>
      <w:r>
        <w:t xml:space="preserve">Lause1: Kyle oli fuksi yliopistossa, ja hän muutti asuntolaan. Lause2: Hän oli ensimmäistä kertaa poissa kotoa, ja hänellä oli hyvin vähän rahaa. Lause3: Hän kuuli tyttöjen kuiskuttelevan pelosta saada fuksin 15. Lause4: Mutta Kyle oli hämmentynyt heidän huolistaan. Lause5: Loppujen lopuksi ainoa, mitä hänellä oli varaa syödä, oli ramen-nuudelit!</w:t>
      </w:r>
    </w:p>
    <w:p>
      <w:r>
        <w:rPr>
          <w:b/>
        </w:rPr>
        <w:t xml:space="preserve">Tulos</w:t>
      </w:r>
    </w:p>
    <w:p>
      <w:r>
        <w:t xml:space="preserve">Tytöt, Kyle</w:t>
      </w:r>
    </w:p>
    <w:p>
      <w:r>
        <w:rPr>
          <w:b/>
        </w:rPr>
        <w:t xml:space="preserve">Esimerkki 4.5910</w:t>
      </w:r>
    </w:p>
    <w:p>
      <w:r>
        <w:t xml:space="preserve">Lause1: Tom osti uuden talon. Lause2: Hän päätti pitää joulujuhlat. Lause3: Hän kutsui kaikki ystävänsä ja perheensä paikalle. Lause4: Melkein kukaan ei tullut paikalle. Lause5: Kaikki tiesivät, että Tom halusi vain esitellä uutta taloaan.</w:t>
      </w:r>
    </w:p>
    <w:p>
      <w:r>
        <w:rPr>
          <w:b/>
        </w:rPr>
        <w:t xml:space="preserve">Tulos</w:t>
      </w:r>
    </w:p>
    <w:p>
      <w:r>
        <w:t xml:space="preserve">Hänen ystävänsä Tom</w:t>
      </w:r>
    </w:p>
    <w:p>
      <w:r>
        <w:rPr>
          <w:b/>
        </w:rPr>
        <w:t xml:space="preserve">Esimerkki 4.5911</w:t>
      </w:r>
    </w:p>
    <w:p>
      <w:r>
        <w:t xml:space="preserve">Lause1: Mary oli juuri muuttanut ja oli menossa uuteen kouluun. Lause2: Uusi kouluvuosi oli alkamassa, ja Mary tapasi opettajansa. Lause3: Hänen englanninopettajansa kertoi, että hänen piti lukea kirja. Lause4: Mary vietti seuraavat kaksi päivää lukemalla kirjaa nopeasti. Lause5: Ensimmäisenä koulupäivänä hän oli valmis osallistumaan työhön.</w:t>
      </w:r>
    </w:p>
    <w:p>
      <w:r>
        <w:rPr>
          <w:b/>
        </w:rPr>
        <w:t xml:space="preserve">Tulos</w:t>
      </w:r>
    </w:p>
    <w:p>
      <w:r>
        <w:t xml:space="preserve">Englannin opettaja, Mary, Opettajat</w:t>
      </w:r>
    </w:p>
    <w:p>
      <w:r>
        <w:rPr>
          <w:b/>
        </w:rPr>
        <w:t xml:space="preserve">Esimerkki 4.5912</w:t>
      </w:r>
    </w:p>
    <w:p>
      <w:r>
        <w:t xml:space="preserve">Lause1: Teddy oli nälkäinen. Lause2: Hän päätti ostaa suklaapatukan. Lause3: Hän avasi sen, koska hänellä oli nälkä. Lause4: Hän alkoi nähdä sen sisällä jotain värillistä. Lause5: Suklaapatukassa oli kultainen lippu.</w:t>
      </w:r>
    </w:p>
    <w:p>
      <w:r>
        <w:rPr>
          <w:b/>
        </w:rPr>
        <w:t xml:space="preserve">Tulos</w:t>
      </w:r>
    </w:p>
    <w:p>
      <w:r>
        <w:t xml:space="preserve">Teddy</w:t>
      </w:r>
    </w:p>
    <w:p>
      <w:r>
        <w:rPr>
          <w:b/>
        </w:rPr>
        <w:t xml:space="preserve">Esimerkki 4.5913</w:t>
      </w:r>
    </w:p>
    <w:p>
      <w:r>
        <w:t xml:space="preserve">Lause1: Charles tuli yliopistosta kotiin opiskelemaan junior collegeen. Lause2: Hänen äitinsä vaati Charlesia saamaan hyviä arvosanoja ja suorittamaan tutkinnon. Lause3: Juuri kun hän istui alas opiskelemaan, hänen äitinsä hössötti. Lause4: Hän sanoi äidille, että äiti keskeytti hänen opiskelunsa. Lause5: Äiti käski häntä lähtemään, mikä entisestään haittasi hänen tavoitettaan.</w:t>
      </w:r>
    </w:p>
    <w:p>
      <w:r>
        <w:rPr>
          <w:b/>
        </w:rPr>
        <w:t xml:space="preserve">Tulos</w:t>
      </w:r>
    </w:p>
    <w:p>
      <w:r>
        <w:t xml:space="preserve">Charles, Hänen äitinsä</w:t>
      </w:r>
    </w:p>
    <w:p>
      <w:r>
        <w:rPr>
          <w:b/>
        </w:rPr>
        <w:t xml:space="preserve">Esimerkki 4.5914</w:t>
      </w:r>
    </w:p>
    <w:p>
      <w:r>
        <w:t xml:space="preserve">Lause1: Jimmy piti valmistujaisjuhlat seremonian jälkeen. Lause2: Hän kutsui ystävänsä ja perheensä illalliselle. Lause3: Ennen kuin he söivät, hän sanoi, että kaikki hänen menestyksensä on hänen äitinsä ansiota Lause4: Hänen tyttöystävänsä kuitenkin käveli ulos talosta. Lause5: Hän sanoi miehelle, että tämä ei arvostanut häntä.</w:t>
      </w:r>
    </w:p>
    <w:p>
      <w:r>
        <w:rPr>
          <w:b/>
        </w:rPr>
        <w:t xml:space="preserve">Tulos</w:t>
      </w:r>
    </w:p>
    <w:p>
      <w:r>
        <w:t xml:space="preserve">Tyttöystävä, Jimmy, Ystävät, Äiti, Perheeni</w:t>
      </w:r>
    </w:p>
    <w:p>
      <w:r>
        <w:rPr>
          <w:b/>
        </w:rPr>
        <w:t xml:space="preserve">Esimerkki 4.5915</w:t>
      </w:r>
    </w:p>
    <w:p>
      <w:r>
        <w:t xml:space="preserve">Lause1: Tornado iski yhteen kaupungin kirkkoon ja tuhosi sen. Lause2: Seurakunta oli surullinen, mutta pastori sanoi, että se oli siunaus. Lause3: Kirkolla oli runsaasti vakuutusturvaa. Lause4: He pystyivät rakentamaan suuremman rakennuksen. Lause5: Tästä oli apua, koska seurakunta jatkoi kasvuaan.</w:t>
      </w:r>
    </w:p>
    <w:p>
      <w:r>
        <w:rPr>
          <w:b/>
        </w:rPr>
        <w:t xml:space="preserve">Tulos</w:t>
      </w:r>
    </w:p>
    <w:p>
      <w:r>
        <w:t xml:space="preserve">Seurakunta, pastori</w:t>
      </w:r>
    </w:p>
    <w:p>
      <w:r>
        <w:rPr>
          <w:b/>
        </w:rPr>
        <w:t xml:space="preserve">Esimerkki 4.5916</w:t>
      </w:r>
    </w:p>
    <w:p>
      <w:r>
        <w:t xml:space="preserve">Lause1: Robbie oli klubin uusi baarimikko. Lause2: Eräänä iltana hän tarjoili asiakkaalle liikaa. Lause3: Asiakas tuli päihtyneeksi. Lause4: Hän aloitti tappelun ja satutti toista asiakasta. Lause5: Robbie sai potkut huolimattomuutensa vuoksi.</w:t>
      </w:r>
    </w:p>
    <w:p>
      <w:r>
        <w:rPr>
          <w:b/>
        </w:rPr>
        <w:t xml:space="preserve">Tulos</w:t>
      </w:r>
    </w:p>
    <w:p>
      <w:r>
        <w:t xml:space="preserve">Asiakas, Robbie, Toinen asiakas</w:t>
      </w:r>
    </w:p>
    <w:p>
      <w:r>
        <w:rPr>
          <w:b/>
        </w:rPr>
        <w:t xml:space="preserve">Esimerkki 4.5917</w:t>
      </w:r>
    </w:p>
    <w:p>
      <w:r>
        <w:t xml:space="preserve">Lause1: Tommy nappasi keittiöstä kulhon ja täytti sen ruokasoodalla. Lause2: Hän löysi hetken kuluttua myös kannullisen etikkaa. Lause3: Hän kuuli tämän tekemisestä luokkatoveriltaan. Lause4: Lyhyen epäröinnin jälkeen hän kaatoi etikkaa kulhoon. Lause5: Vaahtoava aine alkoi valua tiskipöydälle.</w:t>
      </w:r>
    </w:p>
    <w:p>
      <w:r>
        <w:rPr>
          <w:b/>
        </w:rPr>
        <w:t xml:space="preserve">Tulos</w:t>
      </w:r>
    </w:p>
    <w:p>
      <w:r>
        <w:t xml:space="preserve">Luokkatoveri Tommy</w:t>
      </w:r>
    </w:p>
    <w:p>
      <w:r>
        <w:rPr>
          <w:b/>
        </w:rPr>
        <w:t xml:space="preserve">Esimerkki 4.5918</w:t>
      </w:r>
    </w:p>
    <w:p>
      <w:r>
        <w:t xml:space="preserve">Lause1: Eddie oli yksi luokkansa suurimmista lapsista. Lause2: Hän oli vasta 12-vuotias, mutta hän oli jo kaksimetrinen. Lause3: Eddie näki eräänä päivänä madon pöydällään ja alkoi huutaa. Lause4: Kaikki luokassa purskahtivat nauruun. Lause5: Eddietä hävetti kovasti, että hän näytti niin hölmöltä.</w:t>
      </w:r>
    </w:p>
    <w:p>
      <w:r>
        <w:rPr>
          <w:b/>
        </w:rPr>
        <w:t xml:space="preserve">Tulos</w:t>
      </w:r>
    </w:p>
    <w:p>
      <w:r>
        <w:t xml:space="preserve">Eddie, kaikki, luokka</w:t>
      </w:r>
    </w:p>
    <w:p>
      <w:r>
        <w:rPr>
          <w:b/>
        </w:rPr>
        <w:t xml:space="preserve">Esimerkki 4.5919</w:t>
      </w:r>
    </w:p>
    <w:p>
      <w:r>
        <w:t xml:space="preserve">Lause1: Lohikäärmeenpyöritys ei koskaan ollut suosikkini. Lause2: Tyttäreni kerjäsivät päästä sinne, joten menimme sinne. Lause3: Toinenkin perhe lähti mukaan, ja minä istuin pienen tytön vieressä. Lause4: Pikkutyttö liukui kohti porttia. Lause5: Nappasin hänet ajoissa kiinni ja pidin häntä tiukasti, onnellisena siitä, että hän oli turvassa.</w:t>
      </w:r>
    </w:p>
    <w:p>
      <w:r>
        <w:rPr>
          <w:b/>
        </w:rPr>
        <w:t xml:space="preserve">Tulos</w:t>
      </w:r>
    </w:p>
    <w:p>
      <w:r>
        <w:t xml:space="preserve">Minä (itse), Toinen perhe, Tyttäreni, Pikkutyttö, Pikkutyttö</w:t>
      </w:r>
    </w:p>
    <w:p>
      <w:r>
        <w:rPr>
          <w:b/>
        </w:rPr>
        <w:t xml:space="preserve">Esimerkki 4.5920</w:t>
      </w:r>
    </w:p>
    <w:p>
      <w:r>
        <w:t xml:space="preserve">Lause1: Larry jätti lukion kesken. Lause2: Larry oli aina halunnut palata takaisin. Lause3: Larry ilmoittautuu kouluun saadakseen tutkintotodistuksen. Lause4: Hän tekee kovasti töitä saadakseen tutkintotodistuksen. Lause5: Larry saa tutkintotodistuksen oltuaan vuosia poissa koulusta.</w:t>
      </w:r>
    </w:p>
    <w:p>
      <w:r>
        <w:rPr>
          <w:b/>
        </w:rPr>
        <w:t xml:space="preserve">Tulos</w:t>
      </w:r>
    </w:p>
    <w:p>
      <w:r>
        <w:t xml:space="preserve">Larry</w:t>
      </w:r>
    </w:p>
    <w:p>
      <w:r>
        <w:rPr>
          <w:b/>
        </w:rPr>
        <w:t xml:space="preserve">Esimerkki 4.5921</w:t>
      </w:r>
    </w:p>
    <w:p>
      <w:r>
        <w:t xml:space="preserve">Lause1: Kävin toissa iltana syömässä ystävieni kanssa. Lause2: Tapasimme kaikki lempiravintolassani. Lause3: Olin iloinen voidessani syödä heidän kaikkien kanssa. Lause4: Paikalle ilmestyi ystäviä, joita en ole nähnyt vuosiin. Lause5: Vanhojen ystävien tapaaminen on aina mukavaa.</w:t>
      </w:r>
    </w:p>
    <w:p>
      <w:r>
        <w:rPr>
          <w:b/>
        </w:rPr>
        <w:t xml:space="preserve">Tulos</w:t>
      </w:r>
    </w:p>
    <w:p>
      <w:r>
        <w:t xml:space="preserve">Minä (itse), Jotkut ystävät</w:t>
      </w:r>
    </w:p>
    <w:p>
      <w:r>
        <w:rPr>
          <w:b/>
        </w:rPr>
        <w:t xml:space="preserve">Esimerkki 4.5922</w:t>
      </w:r>
    </w:p>
    <w:p>
      <w:r>
        <w:t xml:space="preserve">Lause1: Henry halusi joululahjaksi kännykän, ei mitään muuta. Lause2: Jouluaamuna oli jäljellä vain yksi laatikko avattavana. Lause3: Se oli liian iso ollakseen puhelin. Lause4: Mutta kun hän avasi sen, sen sisällä oli puhelin. Lause5: Hänen vanhempansa olivat käyttäneet isoa laatikkoa, joten hän ei voinut arvata, mitä sen sisällä oli.</w:t>
      </w:r>
    </w:p>
    <w:p>
      <w:r>
        <w:rPr>
          <w:b/>
        </w:rPr>
        <w:t xml:space="preserve">Tulos</w:t>
      </w:r>
    </w:p>
    <w:p>
      <w:r>
        <w:t xml:space="preserve">Vanhemmat, Henry</w:t>
      </w:r>
    </w:p>
    <w:p>
      <w:r>
        <w:rPr>
          <w:b/>
        </w:rPr>
        <w:t xml:space="preserve">Esimerkki 4.5923</w:t>
      </w:r>
    </w:p>
    <w:p>
      <w:r>
        <w:t xml:space="preserve">Lause1: Joe toi kotiin tölkin kerättäväksi UNICEFille. Lause2: Hän aikoi viedä tölkin karkki tai kepponen -retkelle täyttääkseen sen. Lause3: Kaikki näyttivät olevan iloisia voidessaan lahjoittaa UNICEFin purkkiin. Lause4: Joe ravisteli muutaman kolikon ja tyhjensi sitten puolet purkista. Lause5: Hänen opettajansa näytti tyytyväiseltä, kun hän luovutti sen.</w:t>
      </w:r>
    </w:p>
    <w:p>
      <w:r>
        <w:rPr>
          <w:b/>
        </w:rPr>
        <w:t xml:space="preserve">Tulos</w:t>
      </w:r>
    </w:p>
    <w:p>
      <w:r>
        <w:t xml:space="preserve">Kaikki, Joe, opettaja</w:t>
      </w:r>
    </w:p>
    <w:p>
      <w:r>
        <w:rPr>
          <w:b/>
        </w:rPr>
        <w:t xml:space="preserve">Esimerkki 4.5924</w:t>
      </w:r>
    </w:p>
    <w:p>
      <w:r>
        <w:t xml:space="preserve">Lause1: Kun pikkupoika meni kotiin, hän ei löytänyt äitiään eikä isäänsä. Lause2: Hän katseli ympärilleen. Lause3: Hän huusi heidän nimiään, mutta kukaan ei vastannut. Lause4: Lopulta naapuri kuuli hänet. Lause5: Hän sanoi, että pojan vanhemmat olivat hänen kotonaan.</w:t>
      </w:r>
    </w:p>
    <w:p>
      <w:r>
        <w:rPr>
          <w:b/>
        </w:rPr>
        <w:t xml:space="preserve">Tulos</w:t>
      </w:r>
    </w:p>
    <w:p>
      <w:r>
        <w:t xml:space="preserve">Äiti, Isä, Naapuri, Pieni poika</w:t>
      </w:r>
    </w:p>
    <w:p>
      <w:r>
        <w:rPr>
          <w:b/>
        </w:rPr>
        <w:t xml:space="preserve">Esimerkki 4.5925</w:t>
      </w:r>
    </w:p>
    <w:p>
      <w:r>
        <w:t xml:space="preserve">Lause1: Sara lennätti leijaa. Lause2: Hän meni liian lähelle puuta. Lause3: Leija sotkeutui puun oksiin. Lause4: Sara pyysi isältään apua. Lause5: Saran isä sai purettua leijan oksista.</w:t>
      </w:r>
    </w:p>
    <w:p>
      <w:r>
        <w:rPr>
          <w:b/>
        </w:rPr>
        <w:t xml:space="preserve">Tulos</w:t>
      </w:r>
    </w:p>
    <w:p>
      <w:r>
        <w:t xml:space="preserve">Saran isä, Sara</w:t>
      </w:r>
    </w:p>
    <w:p>
      <w:r>
        <w:rPr>
          <w:b/>
        </w:rPr>
        <w:t xml:space="preserve">Esimerkki 4.5926</w:t>
      </w:r>
    </w:p>
    <w:p>
      <w:r>
        <w:t xml:space="preserve">Lause1: Kävin yhtenä päivänä pelaamassa koripalloa ystävieni kanssa. Lause2: Tapasimme iltapäivällä salilla pelaamaan. Lause3: Pelatessamme kaaduin ja loukkasin nilkkani. Lause4: Se sattui niin pahasti, että minun oli lopetettava pelaaminen koko päiväksi. Lause5: Vaikka loukkasin nilkkani, minulla oli silti hauskaa!</w:t>
      </w:r>
    </w:p>
    <w:p>
      <w:r>
        <w:rPr>
          <w:b/>
        </w:rPr>
        <w:t xml:space="preserve">Tulos</w:t>
      </w:r>
    </w:p>
    <w:p>
      <w:r>
        <w:t xml:space="preserve">Minä (itse), Ystäväni</w:t>
      </w:r>
    </w:p>
    <w:p>
      <w:r>
        <w:rPr>
          <w:b/>
        </w:rPr>
        <w:t xml:space="preserve">Esimerkki 4.5927</w:t>
      </w:r>
    </w:p>
    <w:p>
      <w:r>
        <w:t xml:space="preserve">Lause1: Ilmestyin eräänä kesäpäivänä leirintäalueelle. Lause2: Aloin heti pystyttää telttaa ja tehdä tulta. Lause3: Kun olin saanut nämä asiat valmiiksi, otin ruokaa esiin ja aloin laittaa ruokaa. Lause4: Kun olin rentoutumassa, alkoi sataa kovaa. Lause5: Minun oli pakko juosta telttaani, mutta sade loppui vasta seuraavana päivänä.</w:t>
      </w:r>
    </w:p>
    <w:p>
      <w:r>
        <w:rPr>
          <w:b/>
        </w:rPr>
        <w:t xml:space="preserve">Tulos</w:t>
      </w:r>
    </w:p>
    <w:p>
      <w:r>
        <w:t xml:space="preserve">Minä (itse)</w:t>
      </w:r>
    </w:p>
    <w:p>
      <w:r>
        <w:rPr>
          <w:b/>
        </w:rPr>
        <w:t xml:space="preserve">Esimerkki 4.5928</w:t>
      </w:r>
    </w:p>
    <w:p>
      <w:r>
        <w:t xml:space="preserve">Lause1: Tomilla oli kuulo-ongelmia. Lause2: Hän kuunteli televisiota todella kovalla äänellä. Lause3: Hänen naapurinsa ärsyyntyivät ja valittivat. Lause4: Tom laittoi kuvatekstit päälle. Lause5: Sitten hän pystyi hiljentämään äänenvoimakkuutta ja pysymään silti äänessä.</w:t>
      </w:r>
    </w:p>
    <w:p>
      <w:r>
        <w:rPr>
          <w:b/>
        </w:rPr>
        <w:t xml:space="preserve">Tulos</w:t>
      </w:r>
    </w:p>
    <w:p>
      <w:r>
        <w:t xml:space="preserve">Naapurit, Tom</w:t>
      </w:r>
    </w:p>
    <w:p>
      <w:r>
        <w:rPr>
          <w:b/>
        </w:rPr>
        <w:t xml:space="preserve">Esimerkki 4.5929</w:t>
      </w:r>
    </w:p>
    <w:p>
      <w:r>
        <w:t xml:space="preserve">Lause1: Minulla oli kerran vihreä polkupyörä. Lause2: Minulla oli erittäin hieno polkupyörä. Lause3: En kuitenkaan voinut antaa kenenkään ajaa sillä, vaikka olisin halunnut. Lause4: Kaikki olivat surullisia, kun eivät voineet ajaa pyörälläni. Lause5: Lopulta hankin uuden pyörän, jotta ihmiset voisivat ajaa sillä.</w:t>
      </w:r>
    </w:p>
    <w:p>
      <w:r>
        <w:rPr>
          <w:b/>
        </w:rPr>
        <w:t xml:space="preserve">Tulos</w:t>
      </w:r>
    </w:p>
    <w:p>
      <w:r>
        <w:t xml:space="preserve">Minä (itse), Kuka tahansa</w:t>
      </w:r>
    </w:p>
    <w:p>
      <w:r>
        <w:rPr>
          <w:b/>
        </w:rPr>
        <w:t xml:space="preserve">Esimerkki 4.5930</w:t>
      </w:r>
    </w:p>
    <w:p>
      <w:r>
        <w:t xml:space="preserve">Lause1: Margaret sai postissa kahdenkymmenen prosentin alennuskupongin sandaaleista. Lause2: Hän meni kauppaan ja valitsi niistä ne, joista piti eniten. Lause3: Kun hän tuli kotiin, hän sai sähköpostia, että ne olivat myynnissä jossain muualla. Lause4: Hän vei sandaalit takaisin kauppaan saadakseen rahat takaisin. Lause5: Ja kun hän pääsi kotiin, hän tilasi samat sandaalit 12 dollaria halvemmalla.</w:t>
      </w:r>
    </w:p>
    <w:p>
      <w:r>
        <w:rPr>
          <w:b/>
        </w:rPr>
        <w:t xml:space="preserve">Tulos</w:t>
      </w:r>
    </w:p>
    <w:p>
      <w:r>
        <w:t xml:space="preserve">Margaret</w:t>
      </w:r>
    </w:p>
    <w:p>
      <w:r>
        <w:rPr>
          <w:b/>
        </w:rPr>
        <w:t xml:space="preserve">Esimerkki 4.5931</w:t>
      </w:r>
    </w:p>
    <w:p>
      <w:r>
        <w:t xml:space="preserve">Lause1: Garrett halusi olla suuri koripalloilija. Lause2: Hän harjoitteli joka päivä hioakseen taitojaan. Lause3: Kovan työn voittaminen teki hänestä pysäyttämättömän. Lause4: Hän auttoi voittamaan pelin toisensa jälkeen. Lause5: Garrett seisoi voittajana mestaruuspokaalinsa kanssa.</w:t>
      </w:r>
    </w:p>
    <w:p>
      <w:r>
        <w:rPr>
          <w:b/>
        </w:rPr>
        <w:t xml:space="preserve">Tulos</w:t>
      </w:r>
    </w:p>
    <w:p>
      <w:r>
        <w:t xml:space="preserve">Garrett</w:t>
      </w:r>
    </w:p>
    <w:p>
      <w:r>
        <w:rPr>
          <w:b/>
        </w:rPr>
        <w:t xml:space="preserve">Esimerkki 4.5932</w:t>
      </w:r>
    </w:p>
    <w:p>
      <w:r>
        <w:t xml:space="preserve">Lause1: Sarahilla oli huono itsetunto. Lause2: Niinpä hän kuvitteli saavuttavansa menestystä ja kiitosta kompensoidakseen sitä. Lause3: Hän uppoutui yhä enemmän mielikuvitusmaailmaan. Lause4: Muiden ihmisten kommentit ja kritiikki eivät enää vaikuttaneet häneen. Lause5: Mutta Sarah ei koskaan saavuttanut mitään todellisuudessa.</w:t>
      </w:r>
    </w:p>
    <w:p>
      <w:r>
        <w:rPr>
          <w:b/>
        </w:rPr>
        <w:t xml:space="preserve">Tulos</w:t>
      </w:r>
    </w:p>
    <w:p>
      <w:r>
        <w:t xml:space="preserve">Sarah, Muut ihmiset</w:t>
      </w:r>
    </w:p>
    <w:p>
      <w:r>
        <w:rPr>
          <w:b/>
        </w:rPr>
        <w:t xml:space="preserve">Esimerkki 4.5933</w:t>
      </w:r>
    </w:p>
    <w:p>
      <w:r>
        <w:t xml:space="preserve">Lause1: Tami oli 8. luokalla. Lause2: Hän odotti innolla lukion aloittamista. Lause3: Eräänä päivänä matematiikan tunnilta lähtiessään Tami näki lentopallokokeilujen esitteen. Lause4: Ne koskivat lukiota, johon hän halusi mennä. Lause5: Tami päätti kokeilla JV-lentopallojoukkuetta.</w:t>
      </w:r>
    </w:p>
    <w:p>
      <w:r>
        <w:rPr>
          <w:b/>
        </w:rPr>
        <w:t xml:space="preserve">Tulos</w:t>
      </w:r>
    </w:p>
    <w:p>
      <w:r>
        <w:t xml:space="preserve">Tami, Jv lentopallojoukkue, Lukio</w:t>
      </w:r>
    </w:p>
    <w:p>
      <w:r>
        <w:rPr>
          <w:b/>
        </w:rPr>
        <w:t xml:space="preserve">Esimerkki 4.5934</w:t>
      </w:r>
    </w:p>
    <w:p>
      <w:r>
        <w:t xml:space="preserve">Lause1: Bob opiskeli ahkerasti lukiossa saadakseen hyviä arvosanoja. Lause2: Bob haki hyvään yliopistoon. Lause3: Bob hyväksyttiin yliopistoon. Lause4: Yliopistossa Bob opiskeli ahkerasti täyttääkseen vaatimukset. Lause5: Bob täytti vaatimukset ja valmistui yliopistosta tutkinnon suorittaneena.</w:t>
      </w:r>
    </w:p>
    <w:p>
      <w:r>
        <w:rPr>
          <w:b/>
        </w:rPr>
        <w:t xml:space="preserve">Tulos</w:t>
      </w:r>
    </w:p>
    <w:p>
      <w:r>
        <w:t xml:space="preserve">Bob, College, Koulu</w:t>
      </w:r>
    </w:p>
    <w:p>
      <w:r>
        <w:rPr>
          <w:b/>
        </w:rPr>
        <w:t xml:space="preserve">Esimerkki 4.5935</w:t>
      </w:r>
    </w:p>
    <w:p>
      <w:r>
        <w:t xml:space="preserve">Lause1: Bobby pyysi vanhemmiltaan uutta pelikonsolia. Lause2: Hänen vanhempansa sanoivat, että hänen oli tehtävä kotitöitä. Lause3: Bobby teki kotitöitä koko kuukauden putkeen. Lause4: Bobbyn vanhemmat ostivat uuden pelikonsolin. Lause5: Bobby oli tyytyväinen uuteen pelikonsoliinsa.</w:t>
      </w:r>
    </w:p>
    <w:p>
      <w:r>
        <w:rPr>
          <w:b/>
        </w:rPr>
        <w:t xml:space="preserve">Tulos</w:t>
      </w:r>
    </w:p>
    <w:p>
      <w:r>
        <w:t xml:space="preserve">Vanhemmat, Bobby</w:t>
      </w:r>
    </w:p>
    <w:p>
      <w:r>
        <w:rPr>
          <w:b/>
        </w:rPr>
        <w:t xml:space="preserve">Esimerkki 4.5936</w:t>
      </w:r>
    </w:p>
    <w:p>
      <w:r>
        <w:t xml:space="preserve">Lause1: Larry meni ullakolle hakemaan talvivaatteita. Lause2: Hän huomasi ensimmäiseksi jotain roikkuvan kattoparrusta. Lause3: Hän kääntyi ympäri ja perääntyi alas tikkaita pitkin. Lause4: Hän soitti tuholaistorjuntafirmalle saadakseen lepakot pois. Lause5: Mutta se olikin vain irtonaista eristettä roikkumassa.</w:t>
      </w:r>
    </w:p>
    <w:p>
      <w:r>
        <w:rPr>
          <w:b/>
        </w:rPr>
        <w:t xml:space="preserve">Tulos</w:t>
      </w:r>
    </w:p>
    <w:p>
      <w:r>
        <w:t xml:space="preserve">Larry</w:t>
      </w:r>
    </w:p>
    <w:p>
      <w:r>
        <w:rPr>
          <w:b/>
        </w:rPr>
        <w:t xml:space="preserve">Esimerkki 4.5937</w:t>
      </w:r>
    </w:p>
    <w:p>
      <w:r>
        <w:t xml:space="preserve">Lause1: Kimin isä vihasi hänen poikaystäväänsä. Lause2: Kim todella piti miehestä. Lause3: Lopulta asiat kävivät liian turhauttaviksi kotona. Lause4: Kim päätti muuttaa pois. Lause5: Hän muutti poikaystävänsä kanssa asuntoon.</w:t>
      </w:r>
    </w:p>
    <w:p>
      <w:r>
        <w:rPr>
          <w:b/>
        </w:rPr>
        <w:t xml:space="preserve">Tulos</w:t>
      </w:r>
    </w:p>
    <w:p>
      <w:r>
        <w:t xml:space="preserve">Kim, poikaystävä</w:t>
      </w:r>
    </w:p>
    <w:p>
      <w:r>
        <w:rPr>
          <w:b/>
        </w:rPr>
        <w:t xml:space="preserve">Esimerkki 4.5938</w:t>
      </w:r>
    </w:p>
    <w:p>
      <w:r>
        <w:t xml:space="preserve">Lause1: Bob tykkää katsoa televisiosta vanhoja lännenelokuvia. Lause2: Hän laittaa äänenvoimakkuuden niin kovalle, ettei mitään muuta kuule. Lause3: Eräänä päivänä, kun hän katsoi elokuvaa Shane, poliisi tuli. Lause4: Poliisi kertoi, että naapuri oli ilmoittanut kotihäiriöstä. Lause5: Hän kirjoitti muistiin, että häiriön syynä oli cowboy-aseiden tappelu.</w:t>
      </w:r>
    </w:p>
    <w:p>
      <w:r>
        <w:rPr>
          <w:b/>
        </w:rPr>
        <w:t xml:space="preserve">Tulos</w:t>
      </w:r>
    </w:p>
    <w:p>
      <w:r>
        <w:t xml:space="preserve">Bob, poliisi, naapuri</w:t>
      </w:r>
    </w:p>
    <w:p>
      <w:r>
        <w:rPr>
          <w:b/>
        </w:rPr>
        <w:t xml:space="preserve">Esimerkki 4.5939</w:t>
      </w:r>
    </w:p>
    <w:p>
      <w:r>
        <w:t xml:space="preserve">Lause1: Ellen oli ehdolla pormestariksi. Lause2: Vaalit olivat vain viikon päässä. Lause3: Hän pyyhkäisi vielä kerran naapuruston läpi. Lause4: Hän koputti oville ja tapasi mahdollisia äänestäjiä. Lause5: Hän vetäytyi kampanjatoimistoonsa tekemään lisää töitä.</w:t>
      </w:r>
    </w:p>
    <w:p>
      <w:r>
        <w:rPr>
          <w:b/>
        </w:rPr>
        <w:t xml:space="preserve">Tulos</w:t>
      </w:r>
    </w:p>
    <w:p>
      <w:r>
        <w:t xml:space="preserve">Ellen, äänestäjät</w:t>
      </w:r>
    </w:p>
    <w:p>
      <w:r>
        <w:rPr>
          <w:b/>
        </w:rPr>
        <w:t xml:space="preserve">Esimerkki 4.5940</w:t>
      </w:r>
    </w:p>
    <w:p>
      <w:r>
        <w:t xml:space="preserve">Lause1: Gene oli lomalla Vietnamissa. Lause2: Hän lähti kävelemään pitkin katuja hakemaan ruokaa. Lause3: Hän huomasi yhtäkkiä nuoren miehen ottavan hänestä kuvia. Lause4: Gene huusi häntä pysähtymään ja lähti perään. Lause5: Mies juoksi karkuun ja lähti kuvien kanssa.</w:t>
      </w:r>
    </w:p>
    <w:p>
      <w:r>
        <w:rPr>
          <w:b/>
        </w:rPr>
        <w:t xml:space="preserve">Tulos</w:t>
      </w:r>
    </w:p>
    <w:p>
      <w:r>
        <w:t xml:space="preserve">Gene, Nuori mies</w:t>
      </w:r>
    </w:p>
    <w:p>
      <w:r>
        <w:rPr>
          <w:b/>
        </w:rPr>
        <w:t xml:space="preserve">Esimerkki 4.5941</w:t>
      </w:r>
    </w:p>
    <w:p>
      <w:r>
        <w:t xml:space="preserve">Lause1: Katie oli vaarassa saada häädön asunnostaan. Lause2: Katien oli löydettävä uusi työ ansaitakseen rahaa. Lause3: Hän pyysi ystäväänsä Alexia palkkaamaan hänet ravintolaansa. Lause4: Mies palkkasi hänet seuraavana päivänä. Lause5: Hän pystyi maksamaan vuokransa ajallaan.</w:t>
      </w:r>
    </w:p>
    <w:p>
      <w:r>
        <w:rPr>
          <w:b/>
        </w:rPr>
        <w:t xml:space="preserve">Tulos</w:t>
      </w:r>
    </w:p>
    <w:p>
      <w:r>
        <w:t xml:space="preserve">Alex, Katie</w:t>
      </w:r>
    </w:p>
    <w:p>
      <w:r>
        <w:rPr>
          <w:b/>
        </w:rPr>
        <w:t xml:space="preserve">Esimerkki 4.5942</w:t>
      </w:r>
    </w:p>
    <w:p>
      <w:r>
        <w:t xml:space="preserve">Lause1: Eilen illalla tein chiliä. Lause2: Ensin ruskistin hampurilaisen. Lause3: Sitten lisäsin mausteet ja paprikat. Lause4: Seuraavaksi lisäsin salaisen ainesosan, joka on pullo tummaa olutta. Lause5: Keittämisen jälkeen chilistä tuli herkullista.</w:t>
      </w:r>
    </w:p>
    <w:p>
      <w:r>
        <w:rPr>
          <w:b/>
        </w:rPr>
        <w:t xml:space="preserve">Tulos</w:t>
      </w:r>
    </w:p>
    <w:p>
      <w:r>
        <w:t xml:space="preserve">Minä (itse)</w:t>
      </w:r>
    </w:p>
    <w:p>
      <w:r>
        <w:rPr>
          <w:b/>
        </w:rPr>
        <w:t xml:space="preserve">Esimerkki 4.5943</w:t>
      </w:r>
    </w:p>
    <w:p>
      <w:r>
        <w:t xml:space="preserve">Lause1: Lucia halusi harrastuksen. Lause2: Lucia päätti aloittaa neulomisen. Lause3: Hän ilmoittautui neulontakurssille. Lause4: Hän ei tiennyt, että hän saisi siellä parhaan ystävän. Lause5: He ovat olleet ystäviä siitä lähtien.</w:t>
      </w:r>
    </w:p>
    <w:p>
      <w:r>
        <w:rPr>
          <w:b/>
        </w:rPr>
        <w:t xml:space="preserve">Tulos</w:t>
      </w:r>
    </w:p>
    <w:p>
      <w:r>
        <w:t xml:space="preserve">Paras ystävä, Lucia</w:t>
      </w:r>
    </w:p>
    <w:p>
      <w:r>
        <w:rPr>
          <w:b/>
        </w:rPr>
        <w:t xml:space="preserve">Esimerkki 4.5944</w:t>
      </w:r>
    </w:p>
    <w:p>
      <w:r>
        <w:t xml:space="preserve">Lause1: Amyllä ei ollut tarpeeksi työtunteja. Lause2: Marraskuun ensimmäisellä viikolla hänen pomonsa ilmoitti lomakaudesta. Lause3: Hän ilmoitti Amylle, että työtunteja olisi tarjolla paljon enemmän. Lause4: Amy oli hyvin iloinen. Lause5: Vihdoinkin asiat alkoivat näyttää paremmalta.</w:t>
      </w:r>
    </w:p>
    <w:p>
      <w:r>
        <w:rPr>
          <w:b/>
        </w:rPr>
        <w:t xml:space="preserve">Tulos</w:t>
      </w:r>
    </w:p>
    <w:p>
      <w:r>
        <w:t xml:space="preserve">Amy, hänen pomonsa</w:t>
      </w:r>
    </w:p>
    <w:p>
      <w:r>
        <w:rPr>
          <w:b/>
        </w:rPr>
        <w:t xml:space="preserve">Esimerkki 4.5945</w:t>
      </w:r>
    </w:p>
    <w:p>
      <w:r>
        <w:t xml:space="preserve">Lause1: Sara halusi valmistaa illallista vieraille. Lause2: Hän valitsi patareseptin. Lause3: Hän yritti tehdä pataa sinä iltapäivänä. Lause4: Valitettavasti hän teki virheen, ja se kypsyi ylikypsäksi. Lause5: Hänen oli tilattava sen sijaan pizza ystävilleen.</w:t>
      </w:r>
    </w:p>
    <w:p>
      <w:r>
        <w:rPr>
          <w:b/>
        </w:rPr>
        <w:t xml:space="preserve">Tulos</w:t>
      </w:r>
    </w:p>
    <w:p>
      <w:r>
        <w:t xml:space="preserve">Sara, Ystävät, Jotkut vieraat</w:t>
      </w:r>
    </w:p>
    <w:p>
      <w:r>
        <w:rPr>
          <w:b/>
        </w:rPr>
        <w:t xml:space="preserve">Esimerkki 4.5946</w:t>
      </w:r>
    </w:p>
    <w:p>
      <w:r>
        <w:t xml:space="preserve">Lause1: Tom osti perheelleen upouuden koiranpennun. Lause2: He kaikki sopivat, että he auttaisivat sen hoidossa. Lause3: Muutaman kuukauden kuluttua Tom oli ainoa, joka huolehti pennusta. Lause4: Hän koulutti sen ja hoiti sitä yksin. Lause5: Ton kuitenkin piti siitä, ja hänelle syntyi side koiraan.</w:t>
      </w:r>
    </w:p>
    <w:p>
      <w:r>
        <w:rPr>
          <w:b/>
        </w:rPr>
        <w:t xml:space="preserve">Tulos</w:t>
      </w:r>
    </w:p>
    <w:p>
      <w:r>
        <w:t xml:space="preserve">Puppy, Tom</w:t>
      </w:r>
    </w:p>
    <w:p>
      <w:r>
        <w:rPr>
          <w:b/>
        </w:rPr>
        <w:t xml:space="preserve">Esimerkki 4.5947</w:t>
      </w:r>
    </w:p>
    <w:p>
      <w:r>
        <w:t xml:space="preserve">Lause1: Ella on pikkulapsi, joka tykkää leikkiä palloa. Lause2: Hän osaa potkia ja heittää palloa. Lause3: Valitettavasti Ella ei kuitenkaan osaa ottaa palloa kiinni. Lause4: Hänen äitinsä harjoitteli hänen kanssaan pallon kiinniottamista joka päivä kuukauden ajan. Lause5: Kuukauden lopussa Ella osasi potkaista, heittää JA ottaa pallon kiinni.</w:t>
      </w:r>
    </w:p>
    <w:p>
      <w:r>
        <w:rPr>
          <w:b/>
        </w:rPr>
        <w:t xml:space="preserve">Tulos</w:t>
      </w:r>
    </w:p>
    <w:p>
      <w:r>
        <w:t xml:space="preserve">Ella, Mommh</w:t>
      </w:r>
    </w:p>
    <w:p>
      <w:r>
        <w:rPr>
          <w:b/>
        </w:rPr>
        <w:t xml:space="preserve">Esimerkki 4.5948</w:t>
      </w:r>
    </w:p>
    <w:p>
      <w:r>
        <w:t xml:space="preserve">Lause1: Lisa oli peloissaan. Lause2: Hän oli vedessä, kun hän näki hain lähestyvän. Lause3: Hän nousi vedestä ja palasi veneeseen. Lause4: Hän katsoi hain kiertävän veneen muutaman kerran. Lause5: Sitten se ui pois kaukaisuuteen.</w:t>
      </w:r>
    </w:p>
    <w:p>
      <w:r>
        <w:rPr>
          <w:b/>
        </w:rPr>
        <w:t xml:space="preserve">Tulos</w:t>
      </w:r>
    </w:p>
    <w:p>
      <w:r>
        <w:t xml:space="preserve">Lisa, Hai</w:t>
      </w:r>
    </w:p>
    <w:p>
      <w:r>
        <w:rPr>
          <w:b/>
        </w:rPr>
        <w:t xml:space="preserve">Esimerkki 4.5949</w:t>
      </w:r>
    </w:p>
    <w:p>
      <w:r>
        <w:t xml:space="preserve">Lause1: Erin meni sokkotreffeille Tobyn kanssa. Lause2: Toby oli täydellinen paketti. Lause3: Erin palasi Tobyn luokse. Lause4: Kun hän saapui, hän tajusi, että se oli liian hyvää ollakseen totta. Lause5: Kaikkialla oli punaisia soolomukeja, Toby asui veljeskuntatalossa.</w:t>
      </w:r>
    </w:p>
    <w:p>
      <w:r>
        <w:rPr>
          <w:b/>
        </w:rPr>
        <w:t xml:space="preserve">Tulos</w:t>
      </w:r>
    </w:p>
    <w:p>
      <w:r>
        <w:t xml:space="preserve">Erin, Toby</w:t>
      </w:r>
    </w:p>
    <w:p>
      <w:r>
        <w:rPr>
          <w:b/>
        </w:rPr>
        <w:t xml:space="preserve">Esimerkki 4.5950</w:t>
      </w:r>
    </w:p>
    <w:p>
      <w:r>
        <w:t xml:space="preserve">Lause1: George valmistautuu suureen junamatkaan kotiin. Lause2: Hän pelkää ajatusta siitä, että joutuu palaamaan kotiin Kaliforniaan vanhempiensa luo. Lause3: Lopulta suuri päivä koittaa ja George alkaa nousta junaan. Lause4: Hän kuitenkin huomaa jättäneensä lompakkonsa kotiin. Lause5: Kun George on myöhästynyt junasta hakemaan lompakkonsa, hän tuntee olonsa varsin onnelliseksi.</w:t>
      </w:r>
    </w:p>
    <w:p>
      <w:r>
        <w:rPr>
          <w:b/>
        </w:rPr>
        <w:t xml:space="preserve">Tulos</w:t>
      </w:r>
    </w:p>
    <w:p>
      <w:r>
        <w:t xml:space="preserve">Hänen vanhempansa, George</w:t>
      </w:r>
    </w:p>
    <w:p>
      <w:r>
        <w:rPr>
          <w:b/>
        </w:rPr>
        <w:t xml:space="preserve">Esimerkki 4.5951</w:t>
      </w:r>
    </w:p>
    <w:p>
      <w:r>
        <w:t xml:space="preserve">Lause1: Kaikki osallistuivat opetukseen ensimmäisenä päivänä. Lause2: Hannah kantoi pientä koiraansa mukanaan. Lause3: Opettaja huomasi sen heti. Lause4: Hän potkaisi tytön ulos, koska koirat eivät olleet sallittuja luokassa. Lause5: Hän käveli pois asenteella.</w:t>
      </w:r>
    </w:p>
    <w:p>
      <w:r>
        <w:rPr>
          <w:b/>
        </w:rPr>
        <w:t xml:space="preserve">Tulos</w:t>
      </w:r>
    </w:p>
    <w:p>
      <w:r>
        <w:t xml:space="preserve">Kaikki, koira</w:t>
      </w:r>
    </w:p>
    <w:p>
      <w:r>
        <w:rPr>
          <w:b/>
        </w:rPr>
        <w:t xml:space="preserve">Esimerkki 4.5952</w:t>
      </w:r>
    </w:p>
    <w:p>
      <w:r>
        <w:t xml:space="preserve">Lause1: Leon äiti vei hänet puistoon. Lause2: Leo halusi keinua keinussa. Lause3: Leo keinui hyvin korkealla. Lause4: Leo putosi keinusta ja nylki polvensa. Lause5: Leon äiti vei hänet kotiin ja sitoi hänen polvensa.</w:t>
      </w:r>
    </w:p>
    <w:p>
      <w:r>
        <w:rPr>
          <w:b/>
        </w:rPr>
        <w:t xml:space="preserve">Tulos</w:t>
      </w:r>
    </w:p>
    <w:p>
      <w:r>
        <w:t xml:space="preserve">Leon äiti, Leo</w:t>
      </w:r>
    </w:p>
    <w:p>
      <w:r>
        <w:rPr>
          <w:b/>
        </w:rPr>
        <w:t xml:space="preserve">Esimerkki 4.5953</w:t>
      </w:r>
    </w:p>
    <w:p>
      <w:r>
        <w:t xml:space="preserve">Lause1: Nainen oli valmistamassa kiitospäivän illallista. Lause2: Hän kantoi kastikkeen pöytään. Lause3: Matkalla hän kompastui ja kaatui. Lause4: Se läikytti kastiketta kaikkialle. Lause5: Nainen itki katsoessaan sotkua, jonka hän joutui siivoamaan.</w:t>
      </w:r>
    </w:p>
    <w:p>
      <w:r>
        <w:rPr>
          <w:b/>
        </w:rPr>
        <w:t xml:space="preserve">Tulos</w:t>
      </w:r>
    </w:p>
    <w:p>
      <w:r>
        <w:t xml:space="preserve">Nainen</w:t>
      </w:r>
    </w:p>
    <w:p>
      <w:r>
        <w:rPr>
          <w:b/>
        </w:rPr>
        <w:t xml:space="preserve">Esimerkki 4.5954</w:t>
      </w:r>
    </w:p>
    <w:p>
      <w:r>
        <w:t xml:space="preserve">Lause1: Chris vei tyttöystävänsä laivamatkalle. Lause2: He menivät Channel Islands Parkiin. Lause3: Laivamatka kesti tunnin. Lause4: Matkan varrella he näkivät sinivalaita. Lause5: Se oli upein laivamatka.</w:t>
      </w:r>
    </w:p>
    <w:p>
      <w:r>
        <w:rPr>
          <w:b/>
        </w:rPr>
        <w:t xml:space="preserve">Tulos</w:t>
      </w:r>
    </w:p>
    <w:p>
      <w:r>
        <w:t xml:space="preserve">Chris, Chrisin tyttö</w:t>
      </w:r>
    </w:p>
    <w:p>
      <w:r>
        <w:rPr>
          <w:b/>
        </w:rPr>
        <w:t xml:space="preserve">Esimerkki 4.5955</w:t>
      </w:r>
    </w:p>
    <w:p>
      <w:r>
        <w:t xml:space="preserve">Lause1: Heidän keittiönsä oli melko merkityksetön paikka. Lause2: Se oli kuin monet muutkin keittiöt, mutta yksi poikkeus oli. Lause3: Helenin äiti kokkasi täällä ja hän oli uskomaton. Lause4: Hän leipoi tänään piirakkaa, ja sen tuoksu oli huumaava. Lause5: Helen pääsi vihdoin maistamaan piirakkaa, ja se oli sensaatiomainen.</w:t>
      </w:r>
    </w:p>
    <w:p>
      <w:r>
        <w:rPr>
          <w:b/>
        </w:rPr>
        <w:t xml:space="preserve">Tulos</w:t>
      </w:r>
    </w:p>
    <w:p>
      <w:r>
        <w:t xml:space="preserve">Helenin äiti, Helen</w:t>
      </w:r>
    </w:p>
    <w:p>
      <w:r>
        <w:rPr>
          <w:b/>
        </w:rPr>
        <w:t xml:space="preserve">Esimerkki 4.5956</w:t>
      </w:r>
    </w:p>
    <w:p>
      <w:r>
        <w:t xml:space="preserve">Lause1: Kelsi todella rakasti koiria. Lause2: Eräänä päivänä hänen villakoiransa kuitenkin puri häntä. Lause3: Villivillakoira oli aivan uusi, ja se piti kouluttaa. Lause4: Kelsi koulutti koiraa muutaman viikon ajan. Lause5: Häntä ei enää koskaan purtu.</w:t>
      </w:r>
    </w:p>
    <w:p>
      <w:r>
        <w:rPr>
          <w:b/>
        </w:rPr>
        <w:t xml:space="preserve">Tulos</w:t>
      </w:r>
    </w:p>
    <w:p>
      <w:r>
        <w:t xml:space="preserve">Koirat, Kelsi, Hänen villakoiransa, Hänen villakoiransa</w:t>
      </w:r>
    </w:p>
    <w:p>
      <w:r>
        <w:rPr>
          <w:b/>
        </w:rPr>
        <w:t xml:space="preserve">Esimerkki 4.5957</w:t>
      </w:r>
    </w:p>
    <w:p>
      <w:r>
        <w:t xml:space="preserve">Lause1: Professori antoi kaikille loppukokeen. Lause2: Seuraavana päivänä hän ilmaisi turhautumisensa huutamalla luokalle. Lause3: Hän sanoi, että 95 prosenttia luokasta reputti. Lause4: Yritimme kiistellä siitä, miten epäreilu koe oli. Lause5: Useiden keskustelujen jälkeen hän päätti antaa kokeen uusintoja.</w:t>
      </w:r>
    </w:p>
    <w:p>
      <w:r>
        <w:rPr>
          <w:b/>
        </w:rPr>
        <w:t xml:space="preserve">Tulos</w:t>
      </w:r>
    </w:p>
    <w:p>
      <w:r>
        <w:t xml:space="preserve">Professori</w:t>
      </w:r>
    </w:p>
    <w:p>
      <w:r>
        <w:rPr>
          <w:b/>
        </w:rPr>
        <w:t xml:space="preserve">Esimerkki 4.5958</w:t>
      </w:r>
    </w:p>
    <w:p>
      <w:r>
        <w:t xml:space="preserve">Lause1: Meillä on vanha kulkukissa, joka pyörii talossamme. Lause2: Ruokimme sitä joskus. Lause3: Se valitti ja itki paljon yhtenä päivänä. Lause4: Menimme ulos katsomaan, oliko se loukkaantunut. Lause5: Se makasi ulkona kissanpentujen kanssa.</w:t>
      </w:r>
    </w:p>
    <w:p>
      <w:r>
        <w:rPr>
          <w:b/>
        </w:rPr>
        <w:t xml:space="preserve">Tulos</w:t>
      </w:r>
    </w:p>
    <w:p>
      <w:r>
        <w:t xml:space="preserve">Pentue kissanpentuja, Kulkukissa</w:t>
      </w:r>
    </w:p>
    <w:p>
      <w:r>
        <w:rPr>
          <w:b/>
        </w:rPr>
        <w:t xml:space="preserve">Esimerkki 4.5959</w:t>
      </w:r>
    </w:p>
    <w:p>
      <w:r>
        <w:t xml:space="preserve">Lause1: Darrenilla on paljon facebook-kavereita. Lause2: Kerran hän lähettää statuksen, jossa hän loukkaa ystäväänsä. Lause3: Tämä aiheuttaa suuren kohtauksen. Lause4: Kaikki hyppäsivät mukaan ja puolustivat ystävää. Lause5: Hän menetti joitakin ystäviä tuon statuksen takia.</w:t>
      </w:r>
    </w:p>
    <w:p>
      <w:r>
        <w:rPr>
          <w:b/>
        </w:rPr>
        <w:t xml:space="preserve">Tulos</w:t>
      </w:r>
    </w:p>
    <w:p>
      <w:r>
        <w:t xml:space="preserve">Ystävät, ystävä, Darren</w:t>
      </w:r>
    </w:p>
    <w:p>
      <w:r>
        <w:rPr>
          <w:b/>
        </w:rPr>
        <w:t xml:space="preserve">Esimerkki 4.5960</w:t>
      </w:r>
    </w:p>
    <w:p>
      <w:r>
        <w:t xml:space="preserve">Lause1: Ken pelasi videopelejä. Lause2: Hänen hahmonsa ei reagoinut jatkuvasti. Lause3: Ken sanoi, että se johtui hänen ohjaimestaan. Lause4: Hänen ystävänsä eivät uskoneet häntä. Lause5: Hän todisti sen heille vaihtamalla.</w:t>
      </w:r>
    </w:p>
    <w:p>
      <w:r>
        <w:rPr>
          <w:b/>
        </w:rPr>
        <w:t xml:space="preserve">Tulos</w:t>
      </w:r>
    </w:p>
    <w:p>
      <w:r>
        <w:t xml:space="preserve">Ken, Hänen ystävänsä</w:t>
      </w:r>
    </w:p>
    <w:p>
      <w:r>
        <w:rPr>
          <w:b/>
        </w:rPr>
        <w:t xml:space="preserve">Esimerkki 4.5961</w:t>
      </w:r>
    </w:p>
    <w:p>
      <w:r>
        <w:t xml:space="preserve">Lause1: Danielle leipoi leipää. Lause2: Hän oli juuri lopettanut ainesten lisäämisen kulhoon. Lause3: Hän meni käynnistämään leipäkoneensa, mutta se ei käynnistynyt. Lause4: Sen sijaan hän kaatoi taikinan tiskipöydälle. Lause5: Sitten hän vaivasi taikinaa käsin.</w:t>
      </w:r>
    </w:p>
    <w:p>
      <w:r>
        <w:rPr>
          <w:b/>
        </w:rPr>
        <w:t xml:space="preserve">Tulos</w:t>
      </w:r>
    </w:p>
    <w:p>
      <w:r>
        <w:t xml:space="preserve">Danielle</w:t>
      </w:r>
    </w:p>
    <w:p>
      <w:r>
        <w:rPr>
          <w:b/>
        </w:rPr>
        <w:t xml:space="preserve">Esimerkki 4.5962</w:t>
      </w:r>
    </w:p>
    <w:p>
      <w:r>
        <w:t xml:space="preserve">Lause1: Jane oli hyvin sairas koira. Lause2: Hänen koiransa oli vanha eikä pystynyt enää juoksemaan. Lause3: Jotta koira tuntui vielä nuorelta, Jane ulkoilutti koiraansa lastenvaunuissa. Lause4: Tämä näyttäisi yleisön silmissä oudolta. Lause5: Jane ei välittänyt siitä, sillä hän tiesi saavansa koiran tuntemaan olonsa paremmaksi.</w:t>
      </w:r>
    </w:p>
    <w:p>
      <w:r>
        <w:rPr>
          <w:b/>
        </w:rPr>
        <w:t xml:space="preserve">Tulos</w:t>
      </w:r>
    </w:p>
    <w:p>
      <w:r>
        <w:t xml:space="preserve">Jane, hänen koiransa</w:t>
      </w:r>
    </w:p>
    <w:p>
      <w:r>
        <w:rPr>
          <w:b/>
        </w:rPr>
        <w:t xml:space="preserve">Esimerkki 4.5963</w:t>
      </w:r>
    </w:p>
    <w:p>
      <w:r>
        <w:t xml:space="preserve">Lause1: Olivia työskenteli laskujen maksamisen parissa. Lause2: Hän huomasi veroilmoituksen ja joutui paniikkiin. Lause3: Hän oli täysin unohtanut verot, ja tämä oli hänen myöhästymisilmoituksensa. Lause4: Nyt hän joutuisi maksamaan tonneittain maksuja. Lause5: Onneksi Olivialla oli tarpeeksi säästöjä kaiken maksamiseen.</w:t>
      </w:r>
    </w:p>
    <w:p>
      <w:r>
        <w:rPr>
          <w:b/>
        </w:rPr>
        <w:t xml:space="preserve">Tulos</w:t>
      </w:r>
    </w:p>
    <w:p>
      <w:r>
        <w:t xml:space="preserve">Olivia</w:t>
      </w:r>
    </w:p>
    <w:p>
      <w:r>
        <w:rPr>
          <w:b/>
        </w:rPr>
        <w:t xml:space="preserve">Esimerkki 4.5964</w:t>
      </w:r>
    </w:p>
    <w:p>
      <w:r>
        <w:t xml:space="preserve">Lause1: Rachel on kärsinyt unettomuudesta jo monta viikkoa. Lause2: Hän huomaa, että hänen uniongelmansa vaikeuttavat työskentelyä. Lause3: Rachelin lääkäri päättää määrätä hänelle unilääkkeitä. Lause4: Ensimmäisenä yönä pillereiden ottamisen jälkeen Rachel nukkuu hyvin syvään! Lause5: Hän on niin onnellinen siitä, että hänellä on taas normaalit unirytmit.</w:t>
      </w:r>
    </w:p>
    <w:p>
      <w:r>
        <w:rPr>
          <w:b/>
        </w:rPr>
        <w:t xml:space="preserve">Tulos</w:t>
      </w:r>
    </w:p>
    <w:p>
      <w:r>
        <w:t xml:space="preserve">Rachel, Rachelin lääkäri</w:t>
      </w:r>
    </w:p>
    <w:p>
      <w:r>
        <w:rPr>
          <w:b/>
        </w:rPr>
        <w:t xml:space="preserve">Esimerkki 4.5965</w:t>
      </w:r>
    </w:p>
    <w:p>
      <w:r>
        <w:t xml:space="preserve">Lause1: Mentosista ja soodasta on hauskaa tehdä suihkulähde. Lause2: Se on kuitenkin hyvin tuhlailevaa. Lause3: Siihen kuluu kokonainen rulla mentoja ja pullo limsaa. Lause4: Kun kaadat mentot sinne, sida ampuu ylös! Lause5: Se on myös aika sotkuista!</w:t>
      </w:r>
    </w:p>
    <w:p>
      <w:r>
        <w:rPr>
          <w:b/>
        </w:rPr>
        <w:t xml:space="preserve">Tulos</w:t>
      </w:r>
    </w:p>
    <w:p>
      <w:r>
        <w:t xml:space="preserve">Sinä</w:t>
      </w:r>
    </w:p>
    <w:p>
      <w:r>
        <w:rPr>
          <w:b/>
        </w:rPr>
        <w:t xml:space="preserve">Esimerkki 4.5966</w:t>
      </w:r>
    </w:p>
    <w:p>
      <w:r>
        <w:t xml:space="preserve">Lause1: Colin on aina halunnut kokeilla ralliautoilua. Lause2: Hän osti itselleen ajokokemuksen kokeakseen sitä. Lause3: Kun hän pääsi siihen, Colin oli hyvin arka. Lause4: Hän ei halunnut kolaroida autoa. Lause5: Päivän päätteeksi Colin oli iloinen siitä, että hän teki sen.</w:t>
      </w:r>
    </w:p>
    <w:p>
      <w:r>
        <w:rPr>
          <w:b/>
        </w:rPr>
        <w:t xml:space="preserve">Tulos</w:t>
      </w:r>
    </w:p>
    <w:p>
      <w:r>
        <w:t xml:space="preserve">Colin</w:t>
      </w:r>
    </w:p>
    <w:p>
      <w:r>
        <w:rPr>
          <w:b/>
        </w:rPr>
        <w:t xml:space="preserve">Esimerkki 4.5967</w:t>
      </w:r>
    </w:p>
    <w:p>
      <w:r>
        <w:t xml:space="preserve">Lause1: Ty oli kova tupakoitsija. Lause2: Hänen oli lopetettava tupakointi terveytensä vuoksi. Lause3: Hän liittyi työpaikan lopetuskerhoon. Lause4: Kaikki kaverit kannustivat toisiaan. Lause5: he auttoivat lopettamaan tupakoinnin lopullisesti!</w:t>
      </w:r>
    </w:p>
    <w:p>
      <w:r>
        <w:rPr>
          <w:b/>
        </w:rPr>
        <w:t xml:space="preserve">Tulos</w:t>
      </w:r>
    </w:p>
    <w:p>
      <w:r>
        <w:t xml:space="preserve">Klubi, Kaverit, Ty</w:t>
      </w:r>
    </w:p>
    <w:p>
      <w:r>
        <w:rPr>
          <w:b/>
        </w:rPr>
        <w:t xml:space="preserve">Esimerkki 4.5968</w:t>
      </w:r>
    </w:p>
    <w:p>
      <w:r>
        <w:t xml:space="preserve">Lause1: Poika söi vihannekset. Lause2: Hänen äitinsä palkitsi hänet. Lause3: Poika alkoi odottaa palkkioita. Lause4: Äiti lakkasi palkitsemasta poikaa. Lause5: Poika kieltäytyi syömästä vihanneksia.</w:t>
      </w:r>
    </w:p>
    <w:p>
      <w:r>
        <w:rPr>
          <w:b/>
        </w:rPr>
        <w:t xml:space="preserve">Tulos</w:t>
      </w:r>
    </w:p>
    <w:p>
      <w:r>
        <w:t xml:space="preserve">Hänen äitinsä, Poika</w:t>
      </w:r>
    </w:p>
    <w:p>
      <w:r>
        <w:rPr>
          <w:b/>
        </w:rPr>
        <w:t xml:space="preserve">Esimerkki 4.5969</w:t>
      </w:r>
    </w:p>
    <w:p>
      <w:r>
        <w:t xml:space="preserve">Lause1: Mies rakensi mökin meren rannalla olevalle kukkulalle. Lause2: Näkymä oli ihana. Lause3: Eräänä keväänä tuli kuitenkin hurrikaani. Lause4: Mökin alapuolella oleva maa antoi periksi sateessa. Lause5: Mökki liukui mäkeä alas ja ajautui pois vuoroveden mukana.</w:t>
      </w:r>
    </w:p>
    <w:p>
      <w:r>
        <w:rPr>
          <w:b/>
        </w:rPr>
        <w:t xml:space="preserve">Tulos</w:t>
      </w:r>
    </w:p>
    <w:p>
      <w:r>
        <w:t xml:space="preserve">Mies</w:t>
      </w:r>
    </w:p>
    <w:p>
      <w:r>
        <w:rPr>
          <w:b/>
        </w:rPr>
        <w:t xml:space="preserve">Esimerkki 4.5970</w:t>
      </w:r>
    </w:p>
    <w:p>
      <w:r>
        <w:t xml:space="preserve">Lause1: Tom ajoi töistä kotiin. Lause2: Hän huomasi konepellin alta tulevan savua. Lause3: Tom päätti pysähtyä. Lause4: Hän nousi ulos juuri kun tulipalo riehui. Lause5: Hänen autonsa paloi täysin muutamassa minuutissa.</w:t>
      </w:r>
    </w:p>
    <w:p>
      <w:r>
        <w:rPr>
          <w:b/>
        </w:rPr>
        <w:t xml:space="preserve">Tulos</w:t>
      </w:r>
    </w:p>
    <w:p>
      <w:r>
        <w:t xml:space="preserve">Tom</w:t>
      </w:r>
    </w:p>
    <w:p>
      <w:r>
        <w:rPr>
          <w:b/>
        </w:rPr>
        <w:t xml:space="preserve">Esimerkki 4.5971</w:t>
      </w:r>
    </w:p>
    <w:p>
      <w:r>
        <w:t xml:space="preserve">Lause1: Lily rakasti videopelien pelaamista. Lause2: Joskus hän pelasi niitä liikaa. Lause3: Kerran hän pelasi yhtä videopeliä niin paljon, ettei tehnyt mitään muuta. Lause4: Hänen äitinsä oli hyvin järkyttynyt ja kertoi, että hän oli kotiarestissa. Lause5: Kun Lily pystyi hillitsemään videopelien pelaamista, hän ei saanut kotiarestia.</w:t>
      </w:r>
    </w:p>
    <w:p>
      <w:r>
        <w:rPr>
          <w:b/>
        </w:rPr>
        <w:t xml:space="preserve">Tulos</w:t>
      </w:r>
    </w:p>
    <w:p>
      <w:r>
        <w:t xml:space="preserve">Lily, äiti</w:t>
      </w:r>
    </w:p>
    <w:p>
      <w:r>
        <w:rPr>
          <w:b/>
        </w:rPr>
        <w:t xml:space="preserve">Esimerkki 4.5972</w:t>
      </w:r>
    </w:p>
    <w:p>
      <w:r>
        <w:t xml:space="preserve">Lause1: Carlan tyttöjen piti käydä pianotunneilla tiistaiaamuisin. Lause2: Carlan aviomies päätti kuitenkin viedä perheen tällä viikolla kaupungista. Lause3: Carla oli innostunut tekemään vaihteeksi jotain erilaista. Lause4: Perhe lähti Albuquerqueen sukulaistensa luo. Lause5: Kukaan ei jäänyt pois pianotunneilta paitsi opettaja, jolle he unohtivat soittaa.</w:t>
      </w:r>
    </w:p>
    <w:p>
      <w:r>
        <w:rPr>
          <w:b/>
        </w:rPr>
        <w:t xml:space="preserve">Tulos</w:t>
      </w:r>
    </w:p>
    <w:p>
      <w:r>
        <w:t xml:space="preserve">Carla, Carlan tytöt, aviomies, opettaja</w:t>
      </w:r>
    </w:p>
    <w:p>
      <w:r>
        <w:rPr>
          <w:b/>
        </w:rPr>
        <w:t xml:space="preserve">Esimerkki 4.5973</w:t>
      </w:r>
    </w:p>
    <w:p>
      <w:r>
        <w:t xml:space="preserve">Lause1: Anna oli matkalla töihin. Lause2: Hän oli yhtäkkiä jumissa liikenteessä. Lause3: Hän saapui töihin 30 minuuttia myöhässä. Lause4: Annan pomo suuttui ja varoitti häntä, ettei hän saisi enää myöhästyä. Lause5: Nyt Anna lähtee töihin puoli tuntia aikaisemmin.</w:t>
      </w:r>
    </w:p>
    <w:p>
      <w:r>
        <w:rPr>
          <w:b/>
        </w:rPr>
        <w:t xml:space="preserve">Tulos</w:t>
      </w:r>
    </w:p>
    <w:p>
      <w:r>
        <w:t xml:space="preserve">Pomo, Anna</w:t>
      </w:r>
    </w:p>
    <w:p>
      <w:r>
        <w:rPr>
          <w:b/>
        </w:rPr>
        <w:t xml:space="preserve">Esimerkki 4.5974</w:t>
      </w:r>
    </w:p>
    <w:p>
      <w:r>
        <w:t xml:space="preserve">Lause1: Maddien äiti oli raivoissaan. Lause2: Maddie oli ottanut tatuoinnin! Lause3: Äiti vaati, että se poistetaan. Lause4: Maddie sanoi, ettei suostuisi. Lause5: Maddie piti uudesta tatuoinnista käsivarressaan.</w:t>
      </w:r>
    </w:p>
    <w:p>
      <w:r>
        <w:rPr>
          <w:b/>
        </w:rPr>
        <w:t xml:space="preserve">Tulos</w:t>
      </w:r>
    </w:p>
    <w:p>
      <w:r>
        <w:t xml:space="preserve">Maddie, Maddien äiti</w:t>
      </w:r>
    </w:p>
    <w:p>
      <w:r>
        <w:rPr>
          <w:b/>
        </w:rPr>
        <w:t xml:space="preserve">Esimerkki 4.5975</w:t>
      </w:r>
    </w:p>
    <w:p>
      <w:r>
        <w:t xml:space="preserve">Lause1: Amy oli menossa tallille tapaamaan ystävänsä hevosta. Lause2: Amy ei ollut koskaan ennen tavannut hevosta ja oli innoissaan. Lause3: Amy meni hevosen luo. Lause4: Hevonen vinkui ja napsahti Amylle. Lause5: Siitä lähtien Amy on pelännyt hevosia.</w:t>
      </w:r>
    </w:p>
    <w:p>
      <w:r>
        <w:rPr>
          <w:b/>
        </w:rPr>
        <w:t xml:space="preserve">Tulos</w:t>
      </w:r>
    </w:p>
    <w:p>
      <w:r>
        <w:t xml:space="preserve">Amy, hevoset, hevonen, ystävä</w:t>
      </w:r>
    </w:p>
    <w:p>
      <w:r>
        <w:rPr>
          <w:b/>
        </w:rPr>
        <w:t xml:space="preserve">Esimerkki 4.5976</w:t>
      </w:r>
    </w:p>
    <w:p>
      <w:r>
        <w:t xml:space="preserve">Lause1: Nicholas oli golfammattilainen ja halusi jäädä eläkkeelle. Lause2: Hän halusi voittaa viimeisen turnauksen. Lause3: Nicholas ei pärjännyt turnauksessa hyvin ja jäi viimeiseksi. Lause4: Hän ei halunnut lopettaa uraansa tappioon, joten hän jatkoi pelaamista. Lause5: Hän jatkaa pelaamista ja lopettaa seuraavan suuren voiton jälkeen.</w:t>
      </w:r>
    </w:p>
    <w:p>
      <w:r>
        <w:rPr>
          <w:b/>
        </w:rPr>
        <w:t xml:space="preserve">Tulos</w:t>
      </w:r>
    </w:p>
    <w:p>
      <w:r>
        <w:t xml:space="preserve">Nicholas</w:t>
      </w:r>
    </w:p>
    <w:p>
      <w:r>
        <w:rPr>
          <w:b/>
        </w:rPr>
        <w:t xml:space="preserve">Esimerkki 4.5977</w:t>
      </w:r>
    </w:p>
    <w:p>
      <w:r>
        <w:t xml:space="preserve">Lause1: Tein kovasti töitä ja minulla oli nälkä. Lause2: Pyysin ystäväni lounaalle. Lause3: Hän suostui tapaamaan minua voileipäkaupassa. Lause4: Ruoka oli hyvää. Lause5: Maksoimme ja lähdimme tyytyväisinä.</w:t>
      </w:r>
    </w:p>
    <w:p>
      <w:r>
        <w:rPr>
          <w:b/>
        </w:rPr>
        <w:t xml:space="preserve">Tulos</w:t>
      </w:r>
    </w:p>
    <w:p>
      <w:r>
        <w:t xml:space="preserve">Minä (itse), Ystävä</w:t>
      </w:r>
    </w:p>
    <w:p>
      <w:r>
        <w:rPr>
          <w:b/>
        </w:rPr>
        <w:t xml:space="preserve">Esimerkki 4.5978</w:t>
      </w:r>
    </w:p>
    <w:p>
      <w:r>
        <w:t xml:space="preserve">Lause1: Phil halusi tehdä jotain ympäristön hyväksi. Lause2: Hän tuli tietoisemmaksi tekemistään päätöksistä. Lause3: Phil pyrki ostamaan kierrätettäviä materiaaleja. Lause4: Hän vähensi resurssien kulutustaan. Lause5: Phil vähensi tehokkaasti ympäristövaikutuksiaan.</w:t>
      </w:r>
    </w:p>
    <w:p>
      <w:r>
        <w:rPr>
          <w:b/>
        </w:rPr>
        <w:t xml:space="preserve">Tulos</w:t>
      </w:r>
    </w:p>
    <w:p>
      <w:r>
        <w:t xml:space="preserve">Phil</w:t>
      </w:r>
    </w:p>
    <w:p>
      <w:r>
        <w:rPr>
          <w:b/>
        </w:rPr>
        <w:t xml:space="preserve">Esimerkki 4.5979</w:t>
      </w:r>
    </w:p>
    <w:p>
      <w:r>
        <w:t xml:space="preserve">Lause1: Reynaldo halusi olla runoilija. Lause2: Hänen opettajansa sanoi hänelle, että se oli huono ajatus. Lause3: Myös hänen perheensä sanoi hänelle, että se oli huono uravalinta. Lause4: Reynaldo sinnitteli silti. Lause5: Hän kirjoitti hienon runon, joka julkaistiin kirjassa.</w:t>
      </w:r>
    </w:p>
    <w:p>
      <w:r>
        <w:rPr>
          <w:b/>
        </w:rPr>
        <w:t xml:space="preserve">Tulos</w:t>
      </w:r>
    </w:p>
    <w:p>
      <w:r>
        <w:t xml:space="preserve">Opettaja, perhe, Reynaldo</w:t>
      </w:r>
    </w:p>
    <w:p>
      <w:r>
        <w:rPr>
          <w:b/>
        </w:rPr>
        <w:t xml:space="preserve">Esimerkki 4.5980</w:t>
      </w:r>
    </w:p>
    <w:p>
      <w:r>
        <w:t xml:space="preserve">Lause1: Tom muutti uuden kämppiksen kanssa. Lause2: Kämppis oli ripustanut ruman seinävaatteen. Lause3: Tom inhosi sitä kovasti. Lause4: Hän yritti jatkuvasti ottaa sen pois. Lause5: Lopulta hänen kämppiksensä alkoi riidellä siitä.</w:t>
      </w:r>
    </w:p>
    <w:p>
      <w:r>
        <w:rPr>
          <w:b/>
        </w:rPr>
        <w:t xml:space="preserve">Tulos</w:t>
      </w:r>
    </w:p>
    <w:p>
      <w:r>
        <w:t xml:space="preserve">Uusi kämppis, Tom</w:t>
      </w:r>
    </w:p>
    <w:p>
      <w:r>
        <w:rPr>
          <w:b/>
        </w:rPr>
        <w:t xml:space="preserve">Esimerkki 4.5981</w:t>
      </w:r>
    </w:p>
    <w:p>
      <w:r>
        <w:t xml:space="preserve">Lause1: Pelasin viime viikolla neljä pikashakkipeliä ystäväni Rickin kanssa. Lause2: Rick johdatti minut shakin pariin vuonna 1993. Lause3: Voitin kaikki neljä peliä. Lause4: Rick sanoi, että hänellä oli tarpeeksi rangaistuksia tälle illalle. Lause5: Sanoin, että olin onnekas sinä iltana.</w:t>
      </w:r>
    </w:p>
    <w:p>
      <w:r>
        <w:rPr>
          <w:b/>
        </w:rPr>
        <w:t xml:space="preserve">Tulos</w:t>
      </w:r>
    </w:p>
    <w:p>
      <w:r>
        <w:t xml:space="preserve">Minä (itse), Rick</w:t>
      </w:r>
    </w:p>
    <w:p>
      <w:r>
        <w:rPr>
          <w:b/>
        </w:rPr>
        <w:t xml:space="preserve">Esimerkki 4.5982</w:t>
      </w:r>
    </w:p>
    <w:p>
      <w:r>
        <w:t xml:space="preserve">Lause1: Jan istui pimeässä komerossa yrittäen olla ajattelematta hämähäkkejä. Lause2: Loogisuus kertoi hänelle, etteivät ne voisi paeta purkeista. Lause3: Yhtäkkiä sillä ei ollut enää väliä. Lause4: Kaapin ovi heitettiin auki. Lause5: Häntä tuijotti jokin hämähäkkejä pahempi - hänen veljensä.</w:t>
      </w:r>
    </w:p>
    <w:p>
      <w:r>
        <w:rPr>
          <w:b/>
        </w:rPr>
        <w:t xml:space="preserve">Tulos</w:t>
      </w:r>
    </w:p>
    <w:p>
      <w:r>
        <w:t xml:space="preserve">Jan, Hänen veljensä, Hämähäkit</w:t>
      </w:r>
    </w:p>
    <w:p>
      <w:r>
        <w:rPr>
          <w:b/>
        </w:rPr>
        <w:t xml:space="preserve">Esimerkki 4.5983</w:t>
      </w:r>
    </w:p>
    <w:p>
      <w:r>
        <w:t xml:space="preserve">Lause1: Al valmistautui kaukoheittokilpailuun. Lause2: Al loukkasi olkapäänsä harjoittelun aikana. Lause3: Hän oli päättänyt kilpailla loukkaantumisestaan huolimatta. Lause4: Hänen valmentajansa Jim ehdotti, että hän odottaisi kilpailemista ensi vuoteen. Lause5: Al jätti Jimin neuvot huomiotta ja sijoittui kilpailussa viimeiseksi.</w:t>
      </w:r>
    </w:p>
    <w:p>
      <w:r>
        <w:rPr>
          <w:b/>
        </w:rPr>
        <w:t xml:space="preserve">Tulos</w:t>
      </w:r>
    </w:p>
    <w:p>
      <w:r>
        <w:t xml:space="preserve">Jim, Al</w:t>
      </w:r>
    </w:p>
    <w:p>
      <w:r>
        <w:rPr>
          <w:b/>
        </w:rPr>
        <w:t xml:space="preserve">Esimerkki 4.5984</w:t>
      </w:r>
    </w:p>
    <w:p>
      <w:r>
        <w:t xml:space="preserve">Lause1: Jena keitti spagettia päivälliseksi. Lause2: Jena meni hakemaan ruokaostokset kaupasta. Lause3: Tomaatit näyttivät mädäntyneiltä. Lause4: Jena haki purkin spagettikastiketta. Lause5: Hän käytti kotitekoisen kastikkeen sijasta valmista kastiketta.</w:t>
      </w:r>
    </w:p>
    <w:p>
      <w:r>
        <w:rPr>
          <w:b/>
        </w:rPr>
        <w:t xml:space="preserve">Tulos</w:t>
      </w:r>
    </w:p>
    <w:p>
      <w:r>
        <w:t xml:space="preserve">Jena</w:t>
      </w:r>
    </w:p>
    <w:p>
      <w:r>
        <w:rPr>
          <w:b/>
        </w:rPr>
        <w:t xml:space="preserve">Esimerkki 4.5985</w:t>
      </w:r>
    </w:p>
    <w:p>
      <w:r>
        <w:t xml:space="preserve">Lause1: Roni oli paljon velkaa. Lause2: Hänellä alkoi olla vaikeuksia maksaa laskujaan joka kuukausi. Lause3: Niinpä hän hankki toisen työpaikan. Lause4: Mutta se ei silti riittänyt laskujen maksamiseen. Lause5: Valitettavasti hänen oli haettava konkurssi.</w:t>
      </w:r>
    </w:p>
    <w:p>
      <w:r>
        <w:rPr>
          <w:b/>
        </w:rPr>
        <w:t xml:space="preserve">Tulos</w:t>
      </w:r>
    </w:p>
    <w:p>
      <w:r>
        <w:t xml:space="preserve">Roni</w:t>
      </w:r>
    </w:p>
    <w:p>
      <w:r>
        <w:rPr>
          <w:b/>
        </w:rPr>
        <w:t xml:space="preserve">Esimerkki 4.5986</w:t>
      </w:r>
    </w:p>
    <w:p>
      <w:r>
        <w:t xml:space="preserve">Lause1: Amy ja hänen ystävänsä valvoivat koko yön. Lause2: Nyt aurinko nousi ulkona. Lause3: Aurinko alkoi paistamaan ikkunasta. Lause4: Lynnin äidin kokkaama aamiainen tuoksui. Lause5: He päättivät mennä alakertaan syömään.</w:t>
      </w:r>
    </w:p>
    <w:p>
      <w:r>
        <w:rPr>
          <w:b/>
        </w:rPr>
        <w:t xml:space="preserve">Tulos</w:t>
      </w:r>
    </w:p>
    <w:p>
      <w:r>
        <w:t xml:space="preserve">Amy, Lynnin äiti, Ystävät, Amyn ystävä, Amyn ystävä</w:t>
      </w:r>
    </w:p>
    <w:p>
      <w:r>
        <w:rPr>
          <w:b/>
        </w:rPr>
        <w:t xml:space="preserve">Esimerkki 4.5987</w:t>
      </w:r>
    </w:p>
    <w:p>
      <w:r>
        <w:t xml:space="preserve">Lause1: Jackson meni eräänä päivänä Roswelliin, New Mexicoon. Lause2: Hän meni ensin UFO-keskukseen. Lause3: Bottomless Lakes State Parkiin. Lause4: Sitten hän tähysteli ufoja, mutta ei nähnyt mitään. Lause5: Hänellä oli hauskaa.</w:t>
      </w:r>
    </w:p>
    <w:p>
      <w:r>
        <w:rPr>
          <w:b/>
        </w:rPr>
        <w:t xml:space="preserve">Tulos</w:t>
      </w:r>
    </w:p>
    <w:p>
      <w:r>
        <w:t xml:space="preserve">Jackson</w:t>
      </w:r>
    </w:p>
    <w:p>
      <w:r>
        <w:rPr>
          <w:b/>
        </w:rPr>
        <w:t xml:space="preserve">Esimerkki 4.5988</w:t>
      </w:r>
    </w:p>
    <w:p>
      <w:r>
        <w:t xml:space="preserve">Lause1: Wheelerien perhe oli hyvin onnellinen. Lause2: He olivat upealla hiihtomatkalla lännessä. Lause3: Wheelerit olivat hiihtämässä ja pitivät hauskaa. Lause4: He kaikki laskettelivat niin monta rinnettä. Lause5: Koko perhe tunsi olonsa läheisemmäksi ja heillä oli erittäin hyvä matka.</w:t>
      </w:r>
    </w:p>
    <w:p>
      <w:r>
        <w:rPr>
          <w:b/>
        </w:rPr>
        <w:t xml:space="preserve">Tulos</w:t>
      </w:r>
    </w:p>
    <w:p>
      <w:r>
        <w:t xml:space="preserve">Wheelerin perhe</w:t>
      </w:r>
    </w:p>
    <w:p>
      <w:r>
        <w:rPr>
          <w:b/>
        </w:rPr>
        <w:t xml:space="preserve">Esimerkki 4.5989</w:t>
      </w:r>
    </w:p>
    <w:p>
      <w:r>
        <w:t xml:space="preserve">Lause1: Mandy ajoi liian lujaa jäisellä tiellä. Lause2: Hän liukastui mutkassa. Lause3: Koska hän ajoi niin kovaa, hän törmäsi kovaa puuhun. Lause4: Mandy heittäytyi tuulilasin läpi voimasta. Lause5: Mandyn turvavyöstä löytyi vielä jälkikäteen osa hänen kehostaan.</w:t>
      </w:r>
    </w:p>
    <w:p>
      <w:r>
        <w:rPr>
          <w:b/>
        </w:rPr>
        <w:t xml:space="preserve">Tulos</w:t>
      </w:r>
    </w:p>
    <w:p>
      <w:r>
        <w:t xml:space="preserve">Mandy</w:t>
      </w:r>
    </w:p>
    <w:p>
      <w:r>
        <w:rPr>
          <w:b/>
        </w:rPr>
        <w:t xml:space="preserve">Esimerkki 4.5990</w:t>
      </w:r>
    </w:p>
    <w:p>
      <w:r>
        <w:t xml:space="preserve">Lause1: Tina ja hänen ystävänsä olivat eräänä päivänä lintsanneet koulusta. Lause2: He olivat kävelemässä kaupungin läpi, kun auto pysähtyi. Lause3: Sisällä oli koulupoliisi. Lause4: Hän pakotti heidät autoon ja toi heidät kouluun. Lause5: Siellä he joutuivat suuriin vaikeuksiin.</w:t>
      </w:r>
    </w:p>
    <w:p>
      <w:r>
        <w:rPr>
          <w:b/>
        </w:rPr>
        <w:t xml:space="preserve">Tulos</w:t>
      </w:r>
    </w:p>
    <w:p>
      <w:r>
        <w:t xml:space="preserve">Koulun virkailija, Hänen ystävänsä, Tina</w:t>
      </w:r>
    </w:p>
    <w:p>
      <w:r>
        <w:rPr>
          <w:b/>
        </w:rPr>
        <w:t xml:space="preserve">Esimerkki 4.5991</w:t>
      </w:r>
    </w:p>
    <w:p>
      <w:r>
        <w:t xml:space="preserve">Lause1: Ystäväni päättivät yllättää minut kahdeskymmenes syntymäpäivänäni. Lause2: Olin matkalla kirkosta lounaalle, kun he sieppasivat minut! Lause3: He peittivät kasvoni ja tunkivat minut autoon. Lause4: Kun saavuin juhliin, melkein itkin heidän ystävällisyydestään. Lause5: Se oli paras syntymäpäiväni.</w:t>
      </w:r>
    </w:p>
    <w:p>
      <w:r>
        <w:rPr>
          <w:b/>
        </w:rPr>
        <w:t xml:space="preserve">Tulos</w:t>
      </w:r>
    </w:p>
    <w:p>
      <w:r>
        <w:t xml:space="preserve">Minä (itse), Ystäväni</w:t>
      </w:r>
    </w:p>
    <w:p>
      <w:r>
        <w:rPr>
          <w:b/>
        </w:rPr>
        <w:t xml:space="preserve">Esimerkki 4.5992</w:t>
      </w:r>
    </w:p>
    <w:p>
      <w:r>
        <w:t xml:space="preserve">Lause1: Ericillä oli luteita. Lause2: Hän soitti tuholaistorjujan tappamaan ne kaikki. Lause3: Tuholaistorjuja laukaisi ötökkäpommin. Lause4: Hyönteispommi haisi todella pahalle. Lause5: Eric joutui viettämään muutaman päivän ystävänsä luona.</w:t>
      </w:r>
    </w:p>
    <w:p>
      <w:r>
        <w:rPr>
          <w:b/>
        </w:rPr>
        <w:t xml:space="preserve">Tulos</w:t>
      </w:r>
    </w:p>
    <w:p>
      <w:r>
        <w:t xml:space="preserve">Eric, Eric, Tuholaistorjuja, Bed bugs, Ystävä, Bed bugs</w:t>
      </w:r>
    </w:p>
    <w:p>
      <w:r>
        <w:rPr>
          <w:b/>
        </w:rPr>
        <w:t xml:space="preserve">Esimerkki 4.5993</w:t>
      </w:r>
    </w:p>
    <w:p>
      <w:r>
        <w:t xml:space="preserve">Lause1: Tom odotti innolla Halloweenia. Lause2: Hän mietti hyvää naamiaisasua. Lause3: Hän halusi jotain hauskaa ja samalla vähän pelottavaa. Lause4: Tom päätti pukeutua klovniksi. Lause5: Hän sai paljon kehuja hienosta asustaan.</w:t>
      </w:r>
    </w:p>
    <w:p>
      <w:r>
        <w:rPr>
          <w:b/>
        </w:rPr>
        <w:t xml:space="preserve">Tulos</w:t>
      </w:r>
    </w:p>
    <w:p>
      <w:r>
        <w:t xml:space="preserve">Pelle, Tom</w:t>
      </w:r>
    </w:p>
    <w:p>
      <w:r>
        <w:rPr>
          <w:b/>
        </w:rPr>
        <w:t xml:space="preserve">Esimerkki 4.5994</w:t>
      </w:r>
    </w:p>
    <w:p>
      <w:r>
        <w:t xml:space="preserve">Lause1: Kate päätti käsitellä mokkakenkiä suojaimella. Lause2: Hän luki ohjeet, ja niissä suositeltiin tuuletettua paikkaa. Lause3: Hän avasi ikkunat ja suihkutti saappaat. Lause4: Huurut täyttivät huoneen ja saivat hänet pyörryksiin. Lause5: Hän juoksi ja laittoi saappaat takakuistille tuulettumaan.</w:t>
      </w:r>
    </w:p>
    <w:p>
      <w:r>
        <w:rPr>
          <w:b/>
        </w:rPr>
        <w:t xml:space="preserve">Tulos</w:t>
      </w:r>
    </w:p>
    <w:p>
      <w:r>
        <w:t xml:space="preserve">Kate</w:t>
      </w:r>
    </w:p>
    <w:p>
      <w:r>
        <w:rPr>
          <w:b/>
        </w:rPr>
        <w:t xml:space="preserve">Esimerkki 4.5995</w:t>
      </w:r>
    </w:p>
    <w:p>
      <w:r>
        <w:t xml:space="preserve">Lause1: Jones oli vankilan johtaja. Lause2: Hän lukitsi rikollisia, kunnes he olivat vapaita lähtemään. Lause3: Hän ei pitänyt työstään kovin paljon. Lause4: Hän yritti olla puhumatta rikollisille. Lause5: Hän halusi vain, että päivä olisi ohi, jotta hän voisi mennä kotiin.</w:t>
      </w:r>
    </w:p>
    <w:p>
      <w:r>
        <w:rPr>
          <w:b/>
        </w:rPr>
        <w:t xml:space="preserve">Tulos</w:t>
      </w:r>
    </w:p>
    <w:p>
      <w:r>
        <w:t xml:space="preserve">Rikolliset, herra Jones</w:t>
      </w:r>
    </w:p>
    <w:p>
      <w:r>
        <w:rPr>
          <w:b/>
        </w:rPr>
        <w:t xml:space="preserve">Esimerkki 4.5996</w:t>
      </w:r>
    </w:p>
    <w:p>
      <w:r>
        <w:t xml:space="preserve">Lause1: Dan pelkäsi tehdä kouluostoksia lastensa kanssa. Lause2: Danin oli kuitenkin ostettava lapsille uudet reput ja kengät. Lause3: Dan päätti mennä ostoskeskukseen hoitamaan kouluostokset. Lause4: Tutkittuaan useita kauppoja Dan ei löytänyt mitään. Lause5: Dan oli pettynyt siihen, ettei hän löytänyt ostoskeskuksesta mitään.</w:t>
      </w:r>
    </w:p>
    <w:p>
      <w:r>
        <w:rPr>
          <w:b/>
        </w:rPr>
        <w:t xml:space="preserve">Tulos</w:t>
      </w:r>
    </w:p>
    <w:p>
      <w:r>
        <w:t xml:space="preserve">Lapset, Dan</w:t>
      </w:r>
    </w:p>
    <w:p>
      <w:r>
        <w:rPr>
          <w:b/>
        </w:rPr>
        <w:t xml:space="preserve">Esimerkki 4.5997</w:t>
      </w:r>
    </w:p>
    <w:p>
      <w:r>
        <w:t xml:space="preserve">Lause1: Jen halusi unohtaa poikaystävänsä menettämisen. Lause2: Hän soitti ystävilleen ja teki suunnitelmia ulosmenosta. Lause3: He tapasivat baarissa ja pitivät hauskaa. Lause4: Kun ilta päättyi, kaikki tytöt tunsivat itsensä hyvin päihtyneiksi. Lause5: Jen soitti taksin, pääsi kotiin ja sammui.</w:t>
      </w:r>
    </w:p>
    <w:p>
      <w:r>
        <w:rPr>
          <w:b/>
        </w:rPr>
        <w:t xml:space="preserve">Tulos</w:t>
      </w:r>
    </w:p>
    <w:p>
      <w:r>
        <w:t xml:space="preserve">Ystävät, Jen, poikaystävä</w:t>
      </w:r>
    </w:p>
    <w:p>
      <w:r>
        <w:rPr>
          <w:b/>
        </w:rPr>
        <w:t xml:space="preserve">Esimerkki 4.5998</w:t>
      </w:r>
    </w:p>
    <w:p>
      <w:r>
        <w:t xml:space="preserve">Lause1: Natalie oli autistinen kuten poikani. Lause2: Hän oli ikäisekseen hyvin pieni. Lause3: Hän halusi aina nähdä Calebin. Lause4: Puhuin mieheni kanssa eilen illalla. Lause5: Päätimme yllättää hänet matkalla Natalien luo ennen joulua.</w:t>
      </w:r>
    </w:p>
    <w:p>
      <w:r>
        <w:rPr>
          <w:b/>
        </w:rPr>
        <w:t xml:space="preserve">Tulos</w:t>
      </w:r>
    </w:p>
    <w:p>
      <w:r>
        <w:t xml:space="preserve">Minä (itse), Natalie, Mieheni</w:t>
      </w:r>
    </w:p>
    <w:p>
      <w:r>
        <w:rPr>
          <w:b/>
        </w:rPr>
        <w:t xml:space="preserve">Esimerkki 4.5999</w:t>
      </w:r>
    </w:p>
    <w:p>
      <w:r>
        <w:t xml:space="preserve">Lause1: Tim oli kyllästynyt siihen, miltä hänen asuntonsa näytti. Lause2: Hän halusi kokeilla jotain erilaista. Lause3: Tim käytti koko viikonlopun sisustamiseen. Lause4: Lopulta hän ei pitänyt uudesta tavasta. Lause5: Tim palautti sen entiselleen.</w:t>
      </w:r>
    </w:p>
    <w:p>
      <w:r>
        <w:rPr>
          <w:b/>
        </w:rPr>
        <w:t xml:space="preserve">Tulos</w:t>
      </w:r>
    </w:p>
    <w:p>
      <w:r>
        <w:t xml:space="preserve">Tim</w:t>
      </w:r>
    </w:p>
    <w:p>
      <w:r>
        <w:rPr>
          <w:b/>
        </w:rPr>
        <w:t xml:space="preserve">Esimerkki 4.6000</w:t>
      </w:r>
    </w:p>
    <w:p>
      <w:r>
        <w:t xml:space="preserve">Lause1: Käytin tänään pankkiautomaattia. Lause2: Mies tuli luokseni, kun olin nostamassa rahaa. Lause3: Hän sanoi, että pankkiautomaatti oli rikki, koska hän ei saanut rahaa. Lause4: Sanoin, että se toimi minulle. Lause5: Autoin häntä tarkistamaan saldonsa, joka oli miinuksella.</w:t>
      </w:r>
    </w:p>
    <w:p>
      <w:r>
        <w:rPr>
          <w:b/>
        </w:rPr>
        <w:t xml:space="preserve">Tulos</w:t>
      </w:r>
    </w:p>
    <w:p>
      <w:r>
        <w:t xml:space="preserve">Minä (itse), Mies</w:t>
      </w:r>
    </w:p>
    <w:p>
      <w:r>
        <w:rPr>
          <w:b/>
        </w:rPr>
        <w:t xml:space="preserve">Esimerkki 4.6001</w:t>
      </w:r>
    </w:p>
    <w:p>
      <w:r>
        <w:t xml:space="preserve">Lause1: Greg sai puhelinmyyjältä puhelun. Lause2: He tarjosivat hänelle mahdollisuutta uusia hänen autonsa takuu. Lause3: Greg osti vakuutuksen kolmella tuhannella dollarilla. Lause4: Muutamaa kuukautta myöhemmin Gregin auto hajosi. Lause5: Hänen mekaanikkonsa sanoi, että korjaukset eivät kuulu takuun piiriin.</w:t>
      </w:r>
    </w:p>
    <w:p>
      <w:r>
        <w:rPr>
          <w:b/>
        </w:rPr>
        <w:t xml:space="preserve">Tulos</w:t>
      </w:r>
    </w:p>
    <w:p>
      <w:r>
        <w:t xml:space="preserve">Puhelinmyyjä, hänen mekaanikkonsa, Greg, -</w:t>
      </w:r>
    </w:p>
    <w:p>
      <w:r>
        <w:rPr>
          <w:b/>
        </w:rPr>
        <w:t xml:space="preserve">Esimerkki 4.6002</w:t>
      </w:r>
    </w:p>
    <w:p>
      <w:r>
        <w:t xml:space="preserve">Lause1: Tänään oli pesäpallo-ottelu. Lause2: Siksi junat olivat melko myöhässä. Lause3: Tinan piti tavata ystävänsä. Lause4: Hän toivoi, että he vain kiirehtisivät. Lause5: Hän joutui odottamaan tunnin.</w:t>
      </w:r>
    </w:p>
    <w:p>
      <w:r>
        <w:rPr>
          <w:b/>
        </w:rPr>
        <w:t xml:space="preserve">Tulos</w:t>
      </w:r>
    </w:p>
    <w:p>
      <w:r>
        <w:t xml:space="preserve">Tina</w:t>
      </w:r>
    </w:p>
    <w:p>
      <w:r>
        <w:rPr>
          <w:b/>
        </w:rPr>
        <w:t xml:space="preserve">Esimerkki 4.6003</w:t>
      </w:r>
    </w:p>
    <w:p>
      <w:r>
        <w:t xml:space="preserve">Lause1: Peruskoulu oli viemässä Peterin luokan akvaarioon. Lause2: Puoli yhdeksältä he lastautuivat bussiin ja lähtivät matkalle. Lause3: Kun he saapuivat akvaarioon, Peter oli hämmästynyt. Lause4: Museossa oli jopa veden ympäröimä läpikuljettava tunneli! Lause5: Peter ei malta odottaa, että pääsee takaisin.</w:t>
      </w:r>
    </w:p>
    <w:p>
      <w:r>
        <w:rPr>
          <w:b/>
        </w:rPr>
        <w:t xml:space="preserve">Tulos</w:t>
      </w:r>
    </w:p>
    <w:p>
      <w:r>
        <w:t xml:space="preserve">Peterin luokka, Peter, Peter, Peruskoulu</w:t>
      </w:r>
    </w:p>
    <w:p>
      <w:r>
        <w:rPr>
          <w:b/>
        </w:rPr>
        <w:t xml:space="preserve">Esimerkki 4.6004</w:t>
      </w:r>
    </w:p>
    <w:p>
      <w:r>
        <w:t xml:space="preserve">Lause1: Olen suuri Calvin ja Hobbes -kirjojen ystävä. Lause2: Olen hiljalleen kerännyt sarjakuvakirjoja vuoden aikana. Lause3: Oli vielä muutama, joita en koskaan löytänyt. Lause4: Ja oli joitakin strippejä, joita ei ollut koskaan ollut kokoelmassa. Lause5: Lopulta ,vanhempani antoivat minulle suuren nahkakantisen kokoelman.</w:t>
      </w:r>
    </w:p>
    <w:p>
      <w:r>
        <w:rPr>
          <w:b/>
        </w:rPr>
        <w:t xml:space="preserve">Tulos</w:t>
      </w:r>
    </w:p>
    <w:p>
      <w:r>
        <w:t xml:space="preserve">Minä, vanhemmat</w:t>
      </w:r>
    </w:p>
    <w:p>
      <w:r>
        <w:rPr>
          <w:b/>
        </w:rPr>
        <w:t xml:space="preserve">Esimerkki 4.6005</w:t>
      </w:r>
    </w:p>
    <w:p>
      <w:r>
        <w:t xml:space="preserve">Lause1: Sarah aikoi mennä ulos kävelylle. Lause2: Hän kuuli ukkosen jyrinän, mutta päätti olla välittämättä siitä. Lause3: Hän päätti ottaa sateenvarjon mukaan kaiken varalta. Lause4: Sateenvarjo kädessä hän sujautti kengät jalkaansa. Lause5: Juuri kun hän avasi oven, rankkasade tuli kuin tyhjästä.</w:t>
      </w:r>
    </w:p>
    <w:p>
      <w:r>
        <w:rPr>
          <w:b/>
        </w:rPr>
        <w:t xml:space="preserve">Tulos</w:t>
      </w:r>
    </w:p>
    <w:p>
      <w:r>
        <w:t xml:space="preserve">Sarah</w:t>
      </w:r>
    </w:p>
    <w:p>
      <w:r>
        <w:rPr>
          <w:b/>
        </w:rPr>
        <w:t xml:space="preserve">Esimerkki 4.6006</w:t>
      </w:r>
    </w:p>
    <w:p>
      <w:r>
        <w:t xml:space="preserve">Lause1: Mies pyysi hyytelöä. Lause2: Tarjoilija toi sitä. Lause3: Hän ei pitänyt mausta. Lause4: Hän pyysi eri makua. Lause5: Tarjoilija vain nauroi hänelle.</w:t>
      </w:r>
    </w:p>
    <w:p>
      <w:r>
        <w:rPr>
          <w:b/>
        </w:rPr>
        <w:t xml:space="preserve">Tulos</w:t>
      </w:r>
    </w:p>
    <w:p>
      <w:r>
        <w:t xml:space="preserve">Tarjoilija, Mies</w:t>
      </w:r>
    </w:p>
    <w:p>
      <w:r>
        <w:rPr>
          <w:b/>
        </w:rPr>
        <w:t xml:space="preserve">Esimerkki 4.6007</w:t>
      </w:r>
    </w:p>
    <w:p>
      <w:r>
        <w:t xml:space="preserve">Lause1: Sarah odotti innolla lempimurojensa syömistä. Lause2: Hän meni hakemaan laatikkoa ja huomasi, että se oli tyhjä. Lause3: Hän oli niin järkyttynyt, koska hänen mielihalunsa oli niin kova. Lause4: Hän päätti mennä kauppaan ostamaan lisää. Lause5: Kotiin päästyään hän vihdoin nautti suklaamuroistaan.</w:t>
      </w:r>
    </w:p>
    <w:p>
      <w:r>
        <w:rPr>
          <w:b/>
        </w:rPr>
        <w:t xml:space="preserve">Tulos</w:t>
      </w:r>
    </w:p>
    <w:p>
      <w:r>
        <w:t xml:space="preserve">Sarah</w:t>
      </w:r>
    </w:p>
    <w:p>
      <w:r>
        <w:rPr>
          <w:b/>
        </w:rPr>
        <w:t xml:space="preserve">Esimerkki 4.6008</w:t>
      </w:r>
    </w:p>
    <w:p>
      <w:r>
        <w:t xml:space="preserve">Lause1: Keittiöni lattia oli likainen. Lause2: Saippuaa, vettä ja sieni. Lause3: Jynssäsin lian pois kaakelista. Lause4: Otin pyyhkeen ja kuivasin lattian. Lause5: Laitoin siivousvälineet pois.</w:t>
      </w:r>
    </w:p>
    <w:p>
      <w:r>
        <w:rPr>
          <w:b/>
        </w:rPr>
        <w:t xml:space="preserve">Tulos</w:t>
      </w:r>
    </w:p>
    <w:p>
      <w:r>
        <w:t xml:space="preserve">Minä (itse)</w:t>
      </w:r>
    </w:p>
    <w:p>
      <w:r>
        <w:rPr>
          <w:b/>
        </w:rPr>
        <w:t xml:space="preserve">Esimerkki 4.6009</w:t>
      </w:r>
    </w:p>
    <w:p>
      <w:r>
        <w:t xml:space="preserve">Lause1: Danilla oli tänään todella rankka työpäivä. Lause2: Dan meni kotiin ja alkoi valmistaa pihviä. Lause3: Dan kuitenkin poltti pihvin vahingossa. Lause4: Dan heitti pihvin pois ja pukeutui. Lause5: Dan päätti mennä paikalliseen ravintolaan syömään päivällistä.</w:t>
      </w:r>
    </w:p>
    <w:p>
      <w:r>
        <w:rPr>
          <w:b/>
        </w:rPr>
        <w:t xml:space="preserve">Tulos</w:t>
      </w:r>
    </w:p>
    <w:p>
      <w:r>
        <w:t xml:space="preserve">Dan</w:t>
      </w:r>
    </w:p>
    <w:p>
      <w:r>
        <w:rPr>
          <w:b/>
        </w:rPr>
        <w:t xml:space="preserve">Esimerkki 4.6010</w:t>
      </w:r>
    </w:p>
    <w:p>
      <w:r>
        <w:t xml:space="preserve">Lause1: Steve käytti uusia farkkujaan koulussa maanantaina. Lause2: Hän halusi esitellä niitä koko koululle. Lause3: Hän käveli hitaasti pöytäänsä saatuaan tarjottimensa lounaalla. Lause4: Hän ei nähnyt Carlia, joka ryntäsi vastakkaisesta suunnasta. Lause5: Carl törmäsi Steveen ja peitti farkut perunamuusilla.</w:t>
      </w:r>
    </w:p>
    <w:p>
      <w:r>
        <w:rPr>
          <w:b/>
        </w:rPr>
        <w:t xml:space="preserve">Tulos</w:t>
      </w:r>
    </w:p>
    <w:p>
      <w:r>
        <w:t xml:space="preserve">Steve, Carl</w:t>
      </w:r>
    </w:p>
    <w:p>
      <w:r>
        <w:rPr>
          <w:b/>
        </w:rPr>
        <w:t xml:space="preserve">Esimerkki 4.6011</w:t>
      </w:r>
    </w:p>
    <w:p>
      <w:r>
        <w:t xml:space="preserve">Lause1: Jessica oli hyvin pehmeä puhuja. Lause2: Kukaan ei koskaan kuullut, mitä hän sanoi. Lause3: Joku varasti eräänä päivänä huvikseen hänen lounaansa koulussa. Lause4: Hän huusi niin kovaa, että kaikki tyrmistyivät. Lause5: Jessica sai lounaansa takaisin, mutta kukaan ei enää uskaltanut varastaa hänen lounastaan.</w:t>
      </w:r>
    </w:p>
    <w:p>
      <w:r>
        <w:rPr>
          <w:b/>
        </w:rPr>
        <w:t xml:space="preserve">Tulos</w:t>
      </w:r>
    </w:p>
    <w:p>
      <w:r>
        <w:t xml:space="preserve">Joku, Kaikki, Jessica</w:t>
      </w:r>
    </w:p>
    <w:p>
      <w:r>
        <w:rPr>
          <w:b/>
        </w:rPr>
        <w:t xml:space="preserve">Esimerkki 4.6012</w:t>
      </w:r>
    </w:p>
    <w:p>
      <w:r>
        <w:t xml:space="preserve">Lause1: Helmellä oli uudet, räikeät korvakorut korvissaan. Lause2: Hän kehuskeli niillä koko aamun. Lause3: Hän ei kertonut kenellekään, kuinka paljon ne sattuvat. Lause4: Painavat jalokivet painoivat häntä kauheasti. Lause5: Hän suunnitteli jonain päivänä lopettavansa pukeutumisen hyväksynnän saamiseksi.</w:t>
      </w:r>
    </w:p>
    <w:p>
      <w:r>
        <w:rPr>
          <w:b/>
        </w:rPr>
        <w:t xml:space="preserve">Tulos</w:t>
      </w:r>
    </w:p>
    <w:p>
      <w:r>
        <w:t xml:space="preserve">Kuka tahansa, Pearl</w:t>
      </w:r>
    </w:p>
    <w:p>
      <w:r>
        <w:rPr>
          <w:b/>
        </w:rPr>
        <w:t xml:space="preserve">Esimerkki 4.6013</w:t>
      </w:r>
    </w:p>
    <w:p>
      <w:r>
        <w:t xml:space="preserve">Lause1: Kate ja hänen ystävänsä olivat aasialaisessa buffetissa. Lause2: Mutta tarjoilijat eivät puhuneet paljon englantia. Lause3: Heiltä kesti hyvin kauan antaa heille juomansa. Lause4: Ja heillä oli laskussa väärä henkilömäärä. Lause5: Mutta Katen mielestä edullinen hinta oli vaivan arvoinen.</w:t>
      </w:r>
    </w:p>
    <w:p>
      <w:r>
        <w:rPr>
          <w:b/>
        </w:rPr>
        <w:t xml:space="preserve">Tulos</w:t>
      </w:r>
    </w:p>
    <w:p>
      <w:r>
        <w:t xml:space="preserve">Tarjoilijat, Ystävät, Kate</w:t>
      </w:r>
    </w:p>
    <w:p>
      <w:r>
        <w:rPr>
          <w:b/>
        </w:rPr>
        <w:t xml:space="preserve">Esimerkki 4.6014</w:t>
      </w:r>
    </w:p>
    <w:p>
      <w:r>
        <w:t xml:space="preserve">Lause1: Charles luki netistä paljon tietoa hypnoosista. Lause2: Hän vakuutti itselleen, että se oli mahdollista. Lause3: Hän kouluttautui hypnotisoijaksi. Lause4: Hän yritti hypnotisoida veljensä. Lause5: Hän onnistui vain vakuuttamaan veljelleen, ettei se toimi.</w:t>
      </w:r>
    </w:p>
    <w:p>
      <w:r>
        <w:rPr>
          <w:b/>
        </w:rPr>
        <w:t xml:space="preserve">Tulos</w:t>
      </w:r>
    </w:p>
    <w:p>
      <w:r>
        <w:t xml:space="preserve">Hänen veljensä Charles</w:t>
      </w:r>
    </w:p>
    <w:p>
      <w:r>
        <w:rPr>
          <w:b/>
        </w:rPr>
        <w:t xml:space="preserve">Esimerkki 4.6015</w:t>
      </w:r>
    </w:p>
    <w:p>
      <w:r>
        <w:t xml:space="preserve">Lause1: Olipa kerran talossa nopea pieni rotta. Lause2: Rotta ärsytti perhettä, sillä se pureskeli kodin johtoja. Lause3: Perhe päätti pian hankkia ison kissan. Lause4: Kissa löysi pian rotan, joka piileskeli paikallaan. Lause5: Nyt rotta, joka kerran oli nopea, ei saa enää vaeltaa.</w:t>
      </w:r>
    </w:p>
    <w:p>
      <w:r>
        <w:rPr>
          <w:b/>
        </w:rPr>
        <w:t xml:space="preserve">Tulos</w:t>
      </w:r>
    </w:p>
    <w:p>
      <w:r>
        <w:t xml:space="preserve">Rotta, perhe, kissa</w:t>
      </w:r>
    </w:p>
    <w:p>
      <w:r>
        <w:rPr>
          <w:b/>
        </w:rPr>
        <w:t xml:space="preserve">Esimerkki 4.6016</w:t>
      </w:r>
    </w:p>
    <w:p>
      <w:r>
        <w:t xml:space="preserve">Lause1: Puhuin tänään ystäväni Jackin kanssa. Lause2: Kerroin hänelle, että aivohalvaukseni vaikutti kykyni nauttia syömisestä. Lause3: Hän kertoi minulle, että hänen siskollaan ei ole makuaistia ja että hänellä on varmistettava, että hän pysyy elossa. Lause4: Hän kertoi minulle, että sisareni oli jopa harkinnut itsemurhaa. Lause5: Lakkasin valittamasta.</w:t>
      </w:r>
    </w:p>
    <w:p>
      <w:r>
        <w:rPr>
          <w:b/>
        </w:rPr>
        <w:t xml:space="preserve">Tulos</w:t>
      </w:r>
    </w:p>
    <w:p>
      <w:r>
        <w:t xml:space="preserve">Minä (itse), Sisko, Ystäväni Jack</w:t>
      </w:r>
    </w:p>
    <w:p>
      <w:r>
        <w:rPr>
          <w:b/>
        </w:rPr>
        <w:t xml:space="preserve">Esimerkki 4.6017</w:t>
      </w:r>
    </w:p>
    <w:p>
      <w:r>
        <w:t xml:space="preserve">Lause1: Olivea uuvutti pitkä ja kiireinen aamu. Lause2: Olive odotti innolla päiväunia. Lause3: Hän makasi sängyssä. Lause4: Kova haukku kaikui hänen huoneessaan. Lause5: Olive ei ole iloinen siitä, että hänellä on pomeranialainen.</w:t>
      </w:r>
    </w:p>
    <w:p>
      <w:r>
        <w:rPr>
          <w:b/>
        </w:rPr>
        <w:t xml:space="preserve">Tulos</w:t>
      </w:r>
    </w:p>
    <w:p>
      <w:r>
        <w:t xml:space="preserve">Olive, pomeranialainen</w:t>
      </w:r>
    </w:p>
    <w:p>
      <w:r>
        <w:rPr>
          <w:b/>
        </w:rPr>
        <w:t xml:space="preserve">Esimerkki 4.6018</w:t>
      </w:r>
    </w:p>
    <w:p>
      <w:r>
        <w:t xml:space="preserve">Lause1: Ron oli aloittamassa kurssia syksyllä. Lause2: Hän ei löytänyt vaadittua tekstiä kampuksen kirjakaupasta. Lause3: Ron tarkisti kirjan netistä. Lause4: Kirja löytyi kahdelta sivustolta. Lause5: Ron tilasi kirjan halvemmalta sivustolta.</w:t>
      </w:r>
    </w:p>
    <w:p>
      <w:r>
        <w:rPr>
          <w:b/>
        </w:rPr>
        <w:t xml:space="preserve">Tulos</w:t>
      </w:r>
    </w:p>
    <w:p>
      <w:r>
        <w:t xml:space="preserve">Ron</w:t>
      </w:r>
    </w:p>
    <w:p>
      <w:r>
        <w:rPr>
          <w:b/>
        </w:rPr>
        <w:t xml:space="preserve">Esimerkki 4.6019</w:t>
      </w:r>
    </w:p>
    <w:p>
      <w:r>
        <w:t xml:space="preserve">Lause1: Alexa kuului käsityöaiheiseen facebook-ryhmään. Lause2: Hän oli koko ryhmän ainoa aasialainen henkilö. Lause3: Ryhmässä julkaistiin aina juttuja, mutta hänet jätettiin huomiotta. Lause4: Hän halusi aina tietää, miksi, ja lopulta hän kysyi heiltä. Lause5: Lopulta hänelle kerrottiin, että hänet jätettiin huomiotta, koska hän oli aasialainen.</w:t>
      </w:r>
    </w:p>
    <w:p>
      <w:r>
        <w:rPr>
          <w:b/>
        </w:rPr>
        <w:t xml:space="preserve">Tulos</w:t>
      </w:r>
    </w:p>
    <w:p>
      <w:r>
        <w:t xml:space="preserve">Facebook-ryhmä, Alexa, aasialainen</w:t>
      </w:r>
    </w:p>
    <w:p>
      <w:r>
        <w:rPr>
          <w:b/>
        </w:rPr>
        <w:t xml:space="preserve">Esimerkki 4.6020</w:t>
      </w:r>
    </w:p>
    <w:p>
      <w:r>
        <w:t xml:space="preserve">Lause1: Oli ystäväni syntymäpäivä, ja halusin tehdä jotain erityistä. Lause2: Päätin tuntikausien harkinnan jälkeen leipoa kakun. Lause3: Käytin aikaa reseptien tutkimiseen ja kuvien katseluun. Lause4: Kerättyäni ainekset sekoitin ne ja laitoin kakun uuniin. Lause5: Valitettavasti unohdin kakun ja se paloi.</w:t>
      </w:r>
    </w:p>
    <w:p>
      <w:r>
        <w:rPr>
          <w:b/>
        </w:rPr>
        <w:t xml:space="preserve">Tulos</w:t>
      </w:r>
    </w:p>
    <w:p>
      <w:r>
        <w:t xml:space="preserve">Minä (itse), ystävä</w:t>
      </w:r>
    </w:p>
    <w:p>
      <w:r>
        <w:rPr>
          <w:b/>
        </w:rPr>
        <w:t xml:space="preserve">Esimerkki 4.6021</w:t>
      </w:r>
    </w:p>
    <w:p>
      <w:r>
        <w:t xml:space="preserve">Lause1: Tom osti uudet alusvaatteet. Lause2: Hän käytti niitä töissä. Lause3: Ne olivat liian tiukat ja epämukavat. Lause4: Tom ei pystynyt työskentelemään kunnolla niiden kanssa. Lause5: Hän päätti ottaa ne pois kylpyhuoneessa.</w:t>
      </w:r>
    </w:p>
    <w:p>
      <w:r>
        <w:rPr>
          <w:b/>
        </w:rPr>
        <w:t xml:space="preserve">Tulos</w:t>
      </w:r>
    </w:p>
    <w:p>
      <w:r>
        <w:t xml:space="preserve">Tom</w:t>
      </w:r>
    </w:p>
    <w:p>
      <w:r>
        <w:rPr>
          <w:b/>
        </w:rPr>
        <w:t xml:space="preserve">Esimerkki 4.6022</w:t>
      </w:r>
    </w:p>
    <w:p>
      <w:r>
        <w:t xml:space="preserve">Lause1: Molly oli valmis koristelemaan syksyä varten. Lause2: Molly osti kuistille kasan kurpitsoja. Lause3: Ne olivat kaikki erivärisiä ja -muotoisia. Lause4: Hän esitteli niitä kuistilla. Lause5: Se sai hänen talonsa näyttämään niin kodikkaalta!</w:t>
      </w:r>
    </w:p>
    <w:p>
      <w:r>
        <w:rPr>
          <w:b/>
        </w:rPr>
        <w:t xml:space="preserve">Tulos</w:t>
      </w:r>
    </w:p>
    <w:p>
      <w:r>
        <w:t xml:space="preserve">Molly</w:t>
      </w:r>
    </w:p>
    <w:p>
      <w:r>
        <w:rPr>
          <w:b/>
        </w:rPr>
        <w:t xml:space="preserve">Esimerkki 4.6023</w:t>
      </w:r>
    </w:p>
    <w:p>
      <w:r>
        <w:t xml:space="preserve">Lause1: Veljentyttäreni kissa kuorsasi eräänä yönä. Lause2: Veljentyttäreni tarttui älypuhelimeensa. Lause3: Hän aikoi napsauttaa videon kissansa kuorsaamisesta. Lause4: Kissa heräsi ennen kuin hän ehti nauhoittaa sen. Lause5: Sisarentyttäreni oli pettynyt.</w:t>
      </w:r>
    </w:p>
    <w:p>
      <w:r>
        <w:rPr>
          <w:b/>
        </w:rPr>
        <w:t xml:space="preserve">Tulos</w:t>
      </w:r>
    </w:p>
    <w:p>
      <w:r>
        <w:t xml:space="preserve">Sisarentyttäreni, Sisarentyttäreni kissa...</w:t>
      </w:r>
    </w:p>
    <w:p>
      <w:r>
        <w:rPr>
          <w:b/>
        </w:rPr>
        <w:t xml:space="preserve">Esimerkki 4.6024</w:t>
      </w:r>
    </w:p>
    <w:p>
      <w:r>
        <w:t xml:space="preserve">Lause1: Zack oli rakastanut eläimiä lapsesta asti. Lause2: Hänen unelmansa oli luoda eläintarha, joka olisi täynnä hänen lempieläimiään. Lause3: Tehtyään vuosia kovasti töitä ansaitakseen rahaa Zack osti eläintarhan. Lause4: Hän alkoi hitaasti rakentaa eläinkokoelmaansa. Lause5: Zackin eläintarhasta on tullut hyvin suuri ja menestyksekäs!</w:t>
      </w:r>
    </w:p>
    <w:p>
      <w:r>
        <w:rPr>
          <w:b/>
        </w:rPr>
        <w:t xml:space="preserve">Tulos</w:t>
      </w:r>
    </w:p>
    <w:p>
      <w:r>
        <w:t xml:space="preserve">Zack</w:t>
      </w:r>
    </w:p>
    <w:p>
      <w:r>
        <w:rPr>
          <w:b/>
        </w:rPr>
        <w:t xml:space="preserve">Esimerkki 4.6025</w:t>
      </w:r>
    </w:p>
    <w:p>
      <w:r>
        <w:t xml:space="preserve">Lause1: Eddie ei pitänyt vihannesten syömisestä. Lause2: Hänen äitinsä yritti saada hänet kuitenkin syömään niitä. Lause3: Eddie työnsi ne pois lautaseltaan. Lause4: Hänen äitinsä alkoi tarjoilla Eddielle vihannesmehua. Lause5: Eddie joi mehun iloisesti alas.</w:t>
      </w:r>
    </w:p>
    <w:p>
      <w:r>
        <w:rPr>
          <w:b/>
        </w:rPr>
        <w:t xml:space="preserve">Tulos</w:t>
      </w:r>
    </w:p>
    <w:p>
      <w:r>
        <w:t xml:space="preserve">Hänen äitinsä, Eddie</w:t>
      </w:r>
    </w:p>
    <w:p>
      <w:r>
        <w:rPr>
          <w:b/>
        </w:rPr>
        <w:t xml:space="preserve">Esimerkki 4.6026</w:t>
      </w:r>
    </w:p>
    <w:p>
      <w:r>
        <w:t xml:space="preserve">Lause1: Gary oli tulossa hyvin vanhaksi. Lause2: Hänen poikansa päätti laittaa hänet vanhainkotiin. Lause3: Gary oli vihainen siitä, että hänen poikansa ei halunnut hoitaa häntä kotona. Lause4: Mutta Gary oppi pitämään vanhainkodista. Lause5: Hän sai siellä paljon ystäviä ja eli hyvää elämää.</w:t>
      </w:r>
    </w:p>
    <w:p>
      <w:r>
        <w:rPr>
          <w:b/>
        </w:rPr>
        <w:t xml:space="preserve">Tulos</w:t>
      </w:r>
    </w:p>
    <w:p>
      <w:r>
        <w:t xml:space="preserve">Poika, Ystävät, Gary</w:t>
      </w:r>
    </w:p>
    <w:p>
      <w:r>
        <w:rPr>
          <w:b/>
        </w:rPr>
        <w:t xml:space="preserve">Esimerkki 4.6027</w:t>
      </w:r>
    </w:p>
    <w:p>
      <w:r>
        <w:t xml:space="preserve">Lause1: Jason tuntee sydämensä murtuneeksi tyttöystävänsä jätettyä hänet. Lause2: Hänen ystävänsä ovat huolissaan siitä, että hän on masentumassa. Lause3: Lopulta eräs ystävä rohkaisee Jasonia aloittamaan nyrkkeilytunnit yhdessä. Lause4: Jasonin mielestä liikunta auttaa häntä unohtamaan menetetyn rakkauden. Lause5: Lopulta Jason alkaa uskoa voivansa rakastaa uudelleen.</w:t>
      </w:r>
    </w:p>
    <w:p>
      <w:r>
        <w:rPr>
          <w:b/>
        </w:rPr>
        <w:t xml:space="preserve">Tulos</w:t>
      </w:r>
    </w:p>
    <w:p>
      <w:r>
        <w:t xml:space="preserve">Ystävät, Jason, ystävä</w:t>
      </w:r>
    </w:p>
    <w:p>
      <w:r>
        <w:rPr>
          <w:b/>
        </w:rPr>
        <w:t xml:space="preserve">Esimerkki 4.6028</w:t>
      </w:r>
    </w:p>
    <w:p>
      <w:r>
        <w:t xml:space="preserve">Lause1: Tom potkittiin ulos talostaan. Lause2: Hän riiteli vaimonsa kanssa. Lause3: Hänen ystävänsä tarjoutui antamaan Tomin yöpyä luonaan. Lause4: Hänellä oli vapaa makuuhuone. Lause5: Tom jäi sinne, kunnes hän korjasi asiat.</w:t>
      </w:r>
    </w:p>
    <w:p>
      <w:r>
        <w:rPr>
          <w:b/>
        </w:rPr>
        <w:t xml:space="preserve">Tulos</w:t>
      </w:r>
    </w:p>
    <w:p>
      <w:r>
        <w:t xml:space="preserve">Hänen ystävänsä, vaimonsa, Tom</w:t>
      </w:r>
    </w:p>
    <w:p>
      <w:r>
        <w:rPr>
          <w:b/>
        </w:rPr>
        <w:t xml:space="preserve">Esimerkki 4.6029</w:t>
      </w:r>
    </w:p>
    <w:p>
      <w:r>
        <w:t xml:space="preserve">Lause1: Bob lainaa rahaa koronkiskurilta maksaakseen toisen velan. Lause2: Mutta kun on aika maksaa, hänellä ei ole rahaa. Lause3: Hän ryöstää epätoivoissaan huoltoaseman. Lause4: Hän saa rahat maksaakseen koronkiskurille. Lause5: Mutta hän jää kiinni ja tuomitaan ryöstöstä kymmeneksi vuodeksi vankilaan.</w:t>
      </w:r>
    </w:p>
    <w:p>
      <w:r>
        <w:rPr>
          <w:b/>
        </w:rPr>
        <w:t xml:space="preserve">Tulos</w:t>
      </w:r>
    </w:p>
    <w:p>
      <w:r>
        <w:t xml:space="preserve">Bob, koronkiskuri</w:t>
      </w:r>
    </w:p>
    <w:p>
      <w:r>
        <w:rPr>
          <w:b/>
        </w:rPr>
        <w:t xml:space="preserve">Esimerkki 4.6030</w:t>
      </w:r>
    </w:p>
    <w:p>
      <w:r>
        <w:t xml:space="preserve">Lause1: Tom löysi koiran, joka käveli kadulla. Lause2: Koira: Sillä ei ollut mitään merkkejä. Lause3: Tom ihastui siihen ajan myötä. Lause4: Sitten hän näki kyltin, joka osoitti, että ihmiset etsivät sitä. Lause5: Tom soitti numeroon ja palautti koiran.</w:t>
      </w:r>
    </w:p>
    <w:p>
      <w:r>
        <w:rPr>
          <w:b/>
        </w:rPr>
        <w:t xml:space="preserve">Tulos</w:t>
      </w:r>
    </w:p>
    <w:p>
      <w:r>
        <w:t xml:space="preserve">Koira, Tom</w:t>
      </w:r>
    </w:p>
    <w:p>
      <w:r>
        <w:rPr>
          <w:b/>
        </w:rPr>
        <w:t xml:space="preserve">Esimerkki 4.6031</w:t>
      </w:r>
    </w:p>
    <w:p>
      <w:r>
        <w:t xml:space="preserve">Lause1: Adam on palomies ja matkalla palavaan taloon. Lause2: Hänen miehistönsä saapuu paikalle ja Adamille kerrotaan, että sisällä on henkilö. Lause3: Adam pukeutuu ja juoksee taloon välittömästi. Lause4: Sekuntia myöhemmin hän juoksee ulos nainen kädessään. Lause5: Nainen halaa häntä toistuvasti ja kiittää häntä henkensä pelastamisesta.</w:t>
      </w:r>
    </w:p>
    <w:p>
      <w:r>
        <w:rPr>
          <w:b/>
        </w:rPr>
        <w:t xml:space="preserve">Tulos</w:t>
      </w:r>
    </w:p>
    <w:p>
      <w:r>
        <w:t xml:space="preserve">Adam's crew, Nainen, Adam</w:t>
      </w:r>
    </w:p>
    <w:p>
      <w:r>
        <w:rPr>
          <w:b/>
        </w:rPr>
        <w:t xml:space="preserve">Esimerkki 4.6032</w:t>
      </w:r>
    </w:p>
    <w:p>
      <w:r>
        <w:t xml:space="preserve">Lause1: B-siskoni oli lapsena partiotyttö. Lause2: Eräänä päivänä tehtävänä oli kokata jotain. Lause3: B otti mustapippuria ja heitti sillä toista partiolaista. Lause4: Tyttö alkoi itkeä ja valitti johtajalle. Lause5: B todellakin erotettiin partiotytöistä!</w:t>
      </w:r>
    </w:p>
    <w:p>
      <w:r>
        <w:rPr>
          <w:b/>
        </w:rPr>
        <w:t xml:space="preserve">Tulos</w:t>
      </w:r>
    </w:p>
    <w:p>
      <w:r>
        <w:t xml:space="preserve">B-siskoni, toinen partiolainen, johtaja...</w:t>
      </w:r>
    </w:p>
    <w:p>
      <w:r>
        <w:rPr>
          <w:b/>
        </w:rPr>
        <w:t xml:space="preserve">Esimerkki 4.6033</w:t>
      </w:r>
    </w:p>
    <w:p>
      <w:r>
        <w:t xml:space="preserve">Lause1: Jessie sai selville, että hänen ystävänsä puhui hänestä. Lause2: Hänen ystävänsä loukkasi häntä toiselle ystävälleen. Lause3: Jessie puhui hänelle asiasta. Lause4: Jessie kielsi kaiken. Lause5: Jessie päätti lopettaa ystävyyden hänen kanssaan.</w:t>
      </w:r>
    </w:p>
    <w:p>
      <w:r>
        <w:rPr>
          <w:b/>
        </w:rPr>
        <w:t xml:space="preserve">Tulos</w:t>
      </w:r>
    </w:p>
    <w:p>
      <w:r>
        <w:t xml:space="preserve">Jessie, hänen ystävänsä</w:t>
      </w:r>
    </w:p>
    <w:p>
      <w:r>
        <w:rPr>
          <w:b/>
        </w:rPr>
        <w:t xml:space="preserve">Esimerkki 4.6034</w:t>
      </w:r>
    </w:p>
    <w:p>
      <w:r>
        <w:t xml:space="preserve">Lause1: Sheri ihmetteli, miksi kuu näkyy joskus päivänvalossa. Lause2: Sheri nousi autoonsa ja ajoi kirjastoon, koska hänellä ei ollut tietokonetta. Lause3: Sheri saapui kirjastoon ja meni sisään. Lause4: Sheri meni tähtitieteen osastolle ja löysi kirjan kuusta. Lause5: Sheri luki kirjan ja tietää nyt, miksi kuu loistaa päivänvalossa.</w:t>
      </w:r>
    </w:p>
    <w:p>
      <w:r>
        <w:rPr>
          <w:b/>
        </w:rPr>
        <w:t xml:space="preserve">Tulos</w:t>
      </w:r>
    </w:p>
    <w:p>
      <w:r>
        <w:t xml:space="preserve">Shen, Sheri</w:t>
      </w:r>
    </w:p>
    <w:p>
      <w:r>
        <w:rPr>
          <w:b/>
        </w:rPr>
        <w:t xml:space="preserve">Esimerkki 4.6035</w:t>
      </w:r>
    </w:p>
    <w:p>
      <w:r>
        <w:t xml:space="preserve">Lause1: Kauppa oli täynnä asiakkaita mustana perjantaina. Lause2: Työntekijät olivat stressaantuneita ja jännittyneitä. Lause3: Kun mies ryntäsi sisään, kaikki hyppäsivät. Lause4: Hän uhkasi heitä kaikkia aseellaan. Lause5: Ja hän poimi kaikki haluamansa tavarat ennen poistumistaan.</w:t>
      </w:r>
    </w:p>
    <w:p>
      <w:r>
        <w:rPr>
          <w:b/>
        </w:rPr>
        <w:t xml:space="preserve">Tulos</w:t>
      </w:r>
    </w:p>
    <w:p>
      <w:r>
        <w:t xml:space="preserve">Asiakkaat, työntekijät, ihminen</w:t>
      </w:r>
    </w:p>
    <w:p>
      <w:r>
        <w:rPr>
          <w:b/>
        </w:rPr>
        <w:t xml:space="preserve">Esimerkki 4.6036</w:t>
      </w:r>
    </w:p>
    <w:p>
      <w:r>
        <w:t xml:space="preserve">Lause1: Perjantaiaamu oli hieno päivä kalastaa. Lause2: Heräsin aikaisin, pakkasin kalastusvälineet ja vaelsin suosikkipurolleni. Lause3: Kalat pitivät vieheistäni, ja sain kaksi kalaa ensimmäisen tunnin aikana. Lause4: Keskipäivän tienoilla ilma kävi kuumaksi, ja kalat lakkasivat puremasta. Lause5: Menin kotiin laittamaan itselleni loistavan kalaillallisen.</w:t>
      </w:r>
    </w:p>
    <w:p>
      <w:r>
        <w:rPr>
          <w:b/>
        </w:rPr>
        <w:t xml:space="preserve">Tulos</w:t>
      </w:r>
    </w:p>
    <w:p>
      <w:r>
        <w:t xml:space="preserve">Minä (itse), Fish</w:t>
      </w:r>
    </w:p>
    <w:p>
      <w:r>
        <w:rPr>
          <w:b/>
        </w:rPr>
        <w:t xml:space="preserve">Esimerkki 4.6037</w:t>
      </w:r>
    </w:p>
    <w:p>
      <w:r>
        <w:t xml:space="preserve">Lause1: Gina odotti koulunsa toimistossa, jossa oli paljon ikkunoita. Lause2: Hän oli ollut siellä tuntikausia. Lause3: Luokka oli päättymässä, ja käytävät olivat täynnä lapsia. Lause4: Se koputti lasiin. Lause5: Gina piristyi nähdessään ystäviensä vilkuttavan hänelle.</w:t>
      </w:r>
    </w:p>
    <w:p>
      <w:r>
        <w:rPr>
          <w:b/>
        </w:rPr>
        <w:t xml:space="preserve">Tulos</w:t>
      </w:r>
    </w:p>
    <w:p>
      <w:r>
        <w:t xml:space="preserve">Gina, Hänen ystävänsä, Lapset</w:t>
      </w:r>
    </w:p>
    <w:p>
      <w:r>
        <w:rPr>
          <w:b/>
        </w:rPr>
        <w:t xml:space="preserve">Esimerkki 4.6038</w:t>
      </w:r>
    </w:p>
    <w:p>
      <w:r>
        <w:t xml:space="preserve">Lause1: Leroy löysi vanhan Fordin, jonka hän halusi kunnostaa. Lause2: Hän osti sen viidellä tuhannella dollarilla ja vei sen kotiin. Lause3: Hän käytti kolme vuotta rikkinäisten tai kuluneiden osien vaihtamiseen. Lause4: Hän maalautti sen uudelleen sysimustaksi. Lause5: Hän oli hyvin ylpeä kauniista autostaan ja kaikesta tekemästään työstä.</w:t>
      </w:r>
    </w:p>
    <w:p>
      <w:r>
        <w:rPr>
          <w:b/>
        </w:rPr>
        <w:t xml:space="preserve">Tulos</w:t>
      </w:r>
    </w:p>
    <w:p>
      <w:r>
        <w:t xml:space="preserve">Leroy</w:t>
      </w:r>
    </w:p>
    <w:p>
      <w:r>
        <w:rPr>
          <w:b/>
        </w:rPr>
        <w:t xml:space="preserve">Esimerkki 4.6039</w:t>
      </w:r>
    </w:p>
    <w:p>
      <w:r>
        <w:t xml:space="preserve">Lause1: Bree istui olohuoneessaan. Lause2: Bree: Yhtäkkiä hänen kissansa tuli sisään ulkoa. Lause3: Hän huomasi, että sen turkissa oli valtava solmu. Lause4: Hän vei sen kylpyhuoneeseen ja kasteli solmun. Lause5: Sitten hän kampasi solmun hitaasti pois.</w:t>
      </w:r>
    </w:p>
    <w:p>
      <w:r>
        <w:rPr>
          <w:b/>
        </w:rPr>
        <w:t xml:space="preserve">Tulos</w:t>
      </w:r>
    </w:p>
    <w:p>
      <w:r>
        <w:t xml:space="preserve">Bree, Cat</w:t>
      </w:r>
    </w:p>
    <w:p>
      <w:r>
        <w:rPr>
          <w:b/>
        </w:rPr>
        <w:t xml:space="preserve">Esimerkki 4.6040</w:t>
      </w:r>
    </w:p>
    <w:p>
      <w:r>
        <w:t xml:space="preserve">Lause1: Kelsi tarvitsi kiharrussuihketta. Lause2: Hänen hiuksensa olivat hyvin kuivat. Lause3: Niinpä hän meni kauppaan hakemaan sitä. Lause4: Hän hankki suihkeen. Lause5: Mutta se oli väärää.</w:t>
      </w:r>
    </w:p>
    <w:p>
      <w:r>
        <w:rPr>
          <w:b/>
        </w:rPr>
        <w:t xml:space="preserve">Tulos</w:t>
      </w:r>
    </w:p>
    <w:p>
      <w:r>
        <w:t xml:space="preserve">Kelsi</w:t>
      </w:r>
    </w:p>
    <w:p>
      <w:r>
        <w:rPr>
          <w:b/>
        </w:rPr>
        <w:t xml:space="preserve">Esimerkki 4.6041</w:t>
      </w:r>
    </w:p>
    <w:p>
      <w:r>
        <w:t xml:space="preserve">Lause1: Shannon lauloi kirkkokuorossaan. Lause2: Hän haaveili laulavansa jonain päivänä suurella lavalla. Lause3: Kansallinen kykyjenetsijä vieraili eräänä päivänä Shannonin kirkossa. Lause4: Shannon lauloi kykyjenetsijälle. Lause5: Shannon sai sopimuksen agentuurin kanssa ja teki menestyksekkään laulajanuran.</w:t>
      </w:r>
    </w:p>
    <w:p>
      <w:r>
        <w:rPr>
          <w:b/>
        </w:rPr>
        <w:t xml:space="preserve">Tulos</w:t>
      </w:r>
    </w:p>
    <w:p>
      <w:r>
        <w:t xml:space="preserve">Talent scout, kuoro, virasto, Shannon, kirkko</w:t>
      </w:r>
    </w:p>
    <w:p>
      <w:r>
        <w:rPr>
          <w:b/>
        </w:rPr>
        <w:t xml:space="preserve">Esimerkki 4.6042</w:t>
      </w:r>
    </w:p>
    <w:p>
      <w:r>
        <w:t xml:space="preserve">Lause1: Dave löysi kirveen autotallistaan. Lause2: Hän näki, että siinä oli punaisia tahroja. Lause3: Hän kosketti tahroja. Lause4: Ne olivat tahmeat kuin veri! Lause5: Dave päätti jättää kirveen rauhaan!</w:t>
      </w:r>
    </w:p>
    <w:p>
      <w:r>
        <w:rPr>
          <w:b/>
        </w:rPr>
        <w:t xml:space="preserve">Tulos</w:t>
      </w:r>
    </w:p>
    <w:p>
      <w:r>
        <w:t xml:space="preserve">Dave</w:t>
      </w:r>
    </w:p>
    <w:p>
      <w:r>
        <w:rPr>
          <w:b/>
        </w:rPr>
        <w:t xml:space="preserve">Esimerkki 4.6043</w:t>
      </w:r>
    </w:p>
    <w:p>
      <w:r>
        <w:t xml:space="preserve">Lause1: Harry oli hermostunut odottaessaan seuraavaa junaa. Lause2: Hän oli vain muutaman tunnin päässä tärkeästä haastattelustaan. Lause3: Viimeiset kolme kuukautta hän oli lähettänyt ansioluetteloita, ja nyt se oli tullut. Lause4: Junaan noustessaan hän huomasi junan sisällä jotain outoa. Lause5: Hän oli hypännyt väärän väriseen junaan ja myöhästyisi.</w:t>
      </w:r>
    </w:p>
    <w:p>
      <w:r>
        <w:rPr>
          <w:b/>
        </w:rPr>
        <w:t xml:space="preserve">Tulos</w:t>
      </w:r>
    </w:p>
    <w:p>
      <w:r>
        <w:t xml:space="preserve">Harry</w:t>
      </w:r>
    </w:p>
    <w:p>
      <w:r>
        <w:rPr>
          <w:b/>
        </w:rPr>
        <w:t xml:space="preserve">Esimerkki 4.6044</w:t>
      </w:r>
    </w:p>
    <w:p>
      <w:r>
        <w:t xml:space="preserve">Lause1: Chuck aloitti juuri uuden työn ja sairastui sitten flunssaan. Lause2: Hän joutui ilmoittautumaan sairaaksi kolmelta ensimmäiseltä työpäivältään. Lause3: Neljäntenä päivänä hänen pomonsa sanoi hänelle, että hänen on tehtävä töitä tai saatava potkut. Lause4: Chuck oli edelleen hyvin sairas, mutta hän tarvitsi tätä työtä. Lause5: Hän otti kaikki lääkkeet, joita hänellä oli, ja kompuroi töihin.</w:t>
      </w:r>
    </w:p>
    <w:p>
      <w:r>
        <w:rPr>
          <w:b/>
        </w:rPr>
        <w:t xml:space="preserve">Tulos</w:t>
      </w:r>
    </w:p>
    <w:p>
      <w:r>
        <w:t xml:space="preserve">Chuck, pomo</w:t>
      </w:r>
    </w:p>
    <w:p>
      <w:r>
        <w:rPr>
          <w:b/>
        </w:rPr>
        <w:t xml:space="preserve">Esimerkki 4.6045</w:t>
      </w:r>
    </w:p>
    <w:p>
      <w:r>
        <w:t xml:space="preserve">Lause1: Allyn perhe söi illallista kiinalaisessa ravintolassa. Lause2: Hänen onnenkeksinsä kertoi, että hän saisi rahaa. Lause3: Niinpä hän osti raaputusarvan, jonka arvo oli jopa 50 000 dollaria. Lause4: Hän ei voittanut 50 000 dollaria, mutta hän voitti 50 dollaria. Lause5: Hänen onnenkeksinsä oli siis oikeassa.</w:t>
      </w:r>
    </w:p>
    <w:p>
      <w:r>
        <w:rPr>
          <w:b/>
        </w:rPr>
        <w:t xml:space="preserve">Tulos</w:t>
      </w:r>
    </w:p>
    <w:p>
      <w:r>
        <w:t xml:space="preserve">Perhe, Ally</w:t>
      </w:r>
    </w:p>
    <w:p>
      <w:r>
        <w:rPr>
          <w:b/>
        </w:rPr>
        <w:t xml:space="preserve">Esimerkki 4.6046</w:t>
      </w:r>
    </w:p>
    <w:p>
      <w:r>
        <w:t xml:space="preserve">Lause1: Kannoin kannettavan tietokoneeni kouluun, vaikka unohdin laturin. Lause2: Kannettavani siirtyi virransäästötilaan, koska akkua oli jäljellä 10 prosenttia. Lause3: Kysyin muilta oppilailta, onko heillä laturia. Lause4: He kertoivat minulle, että heidän laturinsa ei ole samanlainen kuin minun. Lause5: Suljin kannettavan tietokoneeni ja käytin puhelintani internet-lähteenä.</w:t>
      </w:r>
    </w:p>
    <w:p>
      <w:r>
        <w:rPr>
          <w:b/>
        </w:rPr>
        <w:t xml:space="preserve">Tulos</w:t>
      </w:r>
    </w:p>
    <w:p>
      <w:r>
        <w:t xml:space="preserve">Minä (itse)</w:t>
      </w:r>
    </w:p>
    <w:p>
      <w:r>
        <w:rPr>
          <w:b/>
        </w:rPr>
        <w:t xml:space="preserve">Esimerkki 4.6047</w:t>
      </w:r>
    </w:p>
    <w:p>
      <w:r>
        <w:t xml:space="preserve">Lause1: Jane keitti pinaattia ja kanaa päivälliseksi. Lause2: Hänen lapsensa inhosivat pinaattia. Lause3: He kieltäytyivät syömästä sitä. Lause4: Jane lupasi heille uuden lelun, jos he söisivät pinaatin. Lause5: Tämän kuultuaan lapset ahmivat pinaatin!</w:t>
      </w:r>
    </w:p>
    <w:p>
      <w:r>
        <w:rPr>
          <w:b/>
        </w:rPr>
        <w:t xml:space="preserve">Tulos</w:t>
      </w:r>
    </w:p>
    <w:p>
      <w:r>
        <w:t xml:space="preserve">Jane, lapset</w:t>
      </w:r>
    </w:p>
    <w:p>
      <w:r>
        <w:rPr>
          <w:b/>
        </w:rPr>
        <w:t xml:space="preserve">Esimerkki 4.6048</w:t>
      </w:r>
    </w:p>
    <w:p>
      <w:r>
        <w:t xml:space="preserve">Lause1: Perheessä oli kolme jäsentä 2 vuoden ajan. Lause2: Koira tiesi, että jotain oli muuttumassa. Lause3: Kun äiti synnytti, koira oli hermostunut näyttelemään. Lause4: Vauva tuotiin kotiin. Lause5: Koira ei koskaan poistunut vauvan viereltä.</w:t>
      </w:r>
    </w:p>
    <w:p>
      <w:r>
        <w:rPr>
          <w:b/>
        </w:rPr>
        <w:t xml:space="preserve">Tulos</w:t>
      </w:r>
    </w:p>
    <w:p>
      <w:r>
        <w:t xml:space="preserve">Koiran, Äiti, Vauva, Perhe</w:t>
      </w:r>
    </w:p>
    <w:p>
      <w:r>
        <w:rPr>
          <w:b/>
        </w:rPr>
        <w:t xml:space="preserve">Esimerkki 4.6049</w:t>
      </w:r>
    </w:p>
    <w:p>
      <w:r>
        <w:t xml:space="preserve">Lause1: Dottie oli janoinen epäonnistuneen perhosmetsästyksen jälkeen. Lause2: Se oli helteinen päivä. Lause3: Ditties paiskasi ovet auki ja ilmoitti tukalasta tilanteestaan. Lause4: Onneksi hänen äitinsä oli ennakoinut Dottien ahdingon. Lause5: Pöydällä oli kylmä kannullinen limonadia.</w:t>
      </w:r>
    </w:p>
    <w:p>
      <w:r>
        <w:rPr>
          <w:b/>
        </w:rPr>
        <w:t xml:space="preserve">Tulos</w:t>
      </w:r>
    </w:p>
    <w:p>
      <w:r>
        <w:t xml:space="preserve">Dottie, äiti</w:t>
      </w:r>
    </w:p>
    <w:p>
      <w:r>
        <w:rPr>
          <w:b/>
        </w:rPr>
        <w:t xml:space="preserve">Esimerkki 4.6050</w:t>
      </w:r>
    </w:p>
    <w:p>
      <w:r>
        <w:t xml:space="preserve">Lause1: Mike halusi aloittaa oman NFL-jalkapallokokoelman. Lause2: Mike tutki googlen avulla, millä jalkapalloilla oli arvoa. Lause3: Mike kirjautui E-bayhin ja osti jalkapallon nimikirjoituksella varustettuna. Lause4: Mike rakennutti kotiinsa vitriinin kokoelmansa esittelyä varten. Lause5: Mikella on nyt suuren NFL-jalkapallokokoelman alku.</w:t>
      </w:r>
    </w:p>
    <w:p>
      <w:r>
        <w:rPr>
          <w:b/>
        </w:rPr>
        <w:t xml:space="preserve">Tulos</w:t>
      </w:r>
    </w:p>
    <w:p>
      <w:r>
        <w:t xml:space="preserve">Mike</w:t>
      </w:r>
    </w:p>
    <w:p>
      <w:r>
        <w:rPr>
          <w:b/>
        </w:rPr>
        <w:t xml:space="preserve">Esimerkki 4.6051</w:t>
      </w:r>
    </w:p>
    <w:p>
      <w:r>
        <w:t xml:space="preserve">Lause1: Jack oli hyvin nälkäinen töiden jälkeen. Lause2: Hän mietti kotimatkalla, mitä söisi päivälliseksi. Lause3: Hän päätyi syömään ulkona. Lause4: Ennen kuin hän lähti kotiin, hän meni kotinsa lähellä sijaitsevaan ravintolaan. Lause5: Siellä hän nautti loistavan aterian.</w:t>
      </w:r>
    </w:p>
    <w:p>
      <w:r>
        <w:rPr>
          <w:b/>
        </w:rPr>
        <w:t xml:space="preserve">Tulos</w:t>
      </w:r>
    </w:p>
    <w:p>
      <w:r>
        <w:t xml:space="preserve">Jack</w:t>
      </w:r>
    </w:p>
    <w:p>
      <w:r>
        <w:rPr>
          <w:b/>
        </w:rPr>
        <w:t xml:space="preserve">Esimerkki 4.6052</w:t>
      </w:r>
    </w:p>
    <w:p>
      <w:r>
        <w:t xml:space="preserve">Lause1: Justin oli kokki. Lause2: Hän oli kokki yhdessä kaupungin parhaista ravintoloista. Lause3: Justin rakasti kokin työtä. Lause4: Kokin työ antoi hänelle mahdollisuuden tehdä sitä, mitä hän rakasti. Lause5: Justin rakasti myös sitä, että hän ansaitsi paljon rahaa.</w:t>
      </w:r>
    </w:p>
    <w:p>
      <w:r>
        <w:rPr>
          <w:b/>
        </w:rPr>
        <w:t xml:space="preserve">Tulos</w:t>
      </w:r>
    </w:p>
    <w:p>
      <w:r>
        <w:t xml:space="preserve">Justin</w:t>
      </w:r>
    </w:p>
    <w:p>
      <w:r>
        <w:rPr>
          <w:b/>
        </w:rPr>
        <w:t xml:space="preserve">Esimerkki 4.6053</w:t>
      </w:r>
    </w:p>
    <w:p>
      <w:r>
        <w:t xml:space="preserve">Lause1: Ronald etsi uutta työpaikkaa. Lause2: Hän kertoi minulle mahtavasta ruoankuljetustyöstä, jota hän haki! Lause3: Kumpikaan meistä ei ollut kovin luottavainen hänen kykyihinsä. Lause4: Hän työskenteli päiviä työhaastattelun ja ajotaitojensa parissa. Lause5: Hän sai lopulta työn kovien ponnistelujen jälkeen!</w:t>
      </w:r>
    </w:p>
    <w:p>
      <w:r>
        <w:rPr>
          <w:b/>
        </w:rPr>
        <w:t xml:space="preserve">Tulos</w:t>
      </w:r>
    </w:p>
    <w:p>
      <w:r>
        <w:t xml:space="preserve">Ronald, minä (itse)</w:t>
      </w:r>
    </w:p>
    <w:p>
      <w:r>
        <w:rPr>
          <w:b/>
        </w:rPr>
        <w:t xml:space="preserve">Esimerkki 4.6054</w:t>
      </w:r>
    </w:p>
    <w:p>
      <w:r>
        <w:t xml:space="preserve">Lause1: Jimin poika pelkää lentämistä. Lause2: Hän on nähnyt liikaa tarinoita lento-onnettomuuksista. Lause3: Hän ei saa unta yönä ennen kuin heidän on määrä lentää Denveriin. Lause4: Mutta kun hän nousee lentokoneeseen, hän on uupunut. Lause5: Hän on niin väsynyt, että hän nukkuu koko lennon ajan.</w:t>
      </w:r>
    </w:p>
    <w:p>
      <w:r>
        <w:rPr>
          <w:b/>
        </w:rPr>
        <w:t xml:space="preserve">Tulos</w:t>
      </w:r>
    </w:p>
    <w:p>
      <w:r>
        <w:t xml:space="preserve">Jimin poika</w:t>
      </w:r>
    </w:p>
    <w:p>
      <w:r>
        <w:rPr>
          <w:b/>
        </w:rPr>
        <w:t xml:space="preserve">Esimerkki 4.6055</w:t>
      </w:r>
    </w:p>
    <w:p>
      <w:r>
        <w:t xml:space="preserve">Lause1: Amy oli menossa taukohuoneeseen hakemaan jäitä. Lause2: Hänen ystävänsä Troy oli syömässä lounasta. Lause3: Amy ei ollut tauolla, mutta päätti kuitenkin jutella Troyn kanssa. Lause4: 20 minuuttia myöhemmin Amy oli yhä Troyn kanssa. Lause5: Amy hiipi takaisin työpöytänsä ääreen toivoen, ettei hänen pomonsa näkisi häntä.</w:t>
      </w:r>
    </w:p>
    <w:p>
      <w:r>
        <w:rPr>
          <w:b/>
        </w:rPr>
        <w:t xml:space="preserve">Tulos</w:t>
      </w:r>
    </w:p>
    <w:p>
      <w:r>
        <w:t xml:space="preserve">Amy, Troy, Pomo</w:t>
      </w:r>
    </w:p>
    <w:p>
      <w:r>
        <w:rPr>
          <w:b/>
        </w:rPr>
        <w:t xml:space="preserve">Esimerkki 4.6056</w:t>
      </w:r>
    </w:p>
    <w:p>
      <w:r>
        <w:t xml:space="preserve">Lause1: Hank harjoitteli kitaraa soittaakseen jazzbändissä. Lause2: Hän nousi lavalle yhtyeen kanssa ensimmäistä kertaa. Lause3: Hank oli hyvin hermostunut, mutta hän uskoi pärjänneensä hyvin. Lause4: Hän katsoi yleisöön nähdäkseen, mitä he ajattelivat. Lause5: He taputtivat hyväksyvästi hänen soitolleen.</w:t>
      </w:r>
    </w:p>
    <w:p>
      <w:r>
        <w:rPr>
          <w:b/>
        </w:rPr>
        <w:t xml:space="preserve">Tulos</w:t>
      </w:r>
    </w:p>
    <w:p>
      <w:r>
        <w:t xml:space="preserve">Hank, Ryhmä, Yleisö</w:t>
      </w:r>
    </w:p>
    <w:p>
      <w:r>
        <w:rPr>
          <w:b/>
        </w:rPr>
        <w:t xml:space="preserve">Esimerkki 4.6057</w:t>
      </w:r>
    </w:p>
    <w:p>
      <w:r>
        <w:t xml:space="preserve">Lause1: Puhdistimme kourut iltapäivällä. Lause2: Mieheni kiipesi tikkaille ja nousi katolle. Lause3: Annoin hänelle letkun ja sammutin veden. Lause4: Hän suihkutti kourut ja sai kaikki lehdet pois niistä. Lause5: Suljin veden, kun hän oli valmis, ja käärin letkun takaisin ylös.</w:t>
      </w:r>
    </w:p>
    <w:p>
      <w:r>
        <w:rPr>
          <w:b/>
        </w:rPr>
        <w:t xml:space="preserve">Tulos</w:t>
      </w:r>
    </w:p>
    <w:p>
      <w:r>
        <w:t xml:space="preserve">Minä (itse)</w:t>
      </w:r>
    </w:p>
    <w:p>
      <w:r>
        <w:rPr>
          <w:b/>
        </w:rPr>
        <w:t xml:space="preserve">Esimerkki 4.6058</w:t>
      </w:r>
    </w:p>
    <w:p>
      <w:r>
        <w:t xml:space="preserve">Lause1: Tom ei enää nähnyt silmälaseistaan. Lause2: Hän meni optikolle. Lause3: Silmälääkäri teki monia testejä. Lause4: Hän antoi Tomille uuden silmälasireseptin ja uudet silmälasit. Lause5: Tom lähti uusien silmälasien kanssa.</w:t>
      </w:r>
    </w:p>
    <w:p>
      <w:r>
        <w:rPr>
          <w:b/>
        </w:rPr>
        <w:t xml:space="preserve">Tulos</w:t>
      </w:r>
    </w:p>
    <w:p>
      <w:r>
        <w:t xml:space="preserve">Optometristi, Optometristi</w:t>
      </w:r>
    </w:p>
    <w:p>
      <w:r>
        <w:rPr>
          <w:b/>
        </w:rPr>
        <w:t xml:space="preserve">Esimerkki 4.6059</w:t>
      </w:r>
    </w:p>
    <w:p>
      <w:r>
        <w:t xml:space="preserve">Lause1: Samantha oli lukion viimeisellä luokalla. Lause2: Hän kävi vanhempiensa kanssa tutustumassa korkeakouluihin. Lause3: Hän piti kaikista kouluista, mutta Creighton oli hänen suosikkinsa. Lause4: Hän haki useisiin kouluihin. Lause5: Hän oli niin innoissaan, kun hän pääsi Creightoniin.</w:t>
      </w:r>
    </w:p>
    <w:p>
      <w:r>
        <w:rPr>
          <w:b/>
        </w:rPr>
        <w:t xml:space="preserve">Tulos</w:t>
      </w:r>
    </w:p>
    <w:p>
      <w:r>
        <w:t xml:space="preserve">Samantha, Hänen vanhempansa</w:t>
      </w:r>
    </w:p>
    <w:p>
      <w:r>
        <w:rPr>
          <w:b/>
        </w:rPr>
        <w:t xml:space="preserve">Esimerkki 4.6060</w:t>
      </w:r>
    </w:p>
    <w:p>
      <w:r>
        <w:t xml:space="preserve">Lause1: Tom ajoi vanhalla autolla. Lause2: Se pysyi hädin tuskin hengissä. Lause3: Eräänä päivänä se hajosi täysin. Lause4: Tomilla ei ollut varaa korjata sitä. Lause5: Sen sijaan hän romutti sen metallia varten.</w:t>
      </w:r>
    </w:p>
    <w:p>
      <w:r>
        <w:rPr>
          <w:b/>
        </w:rPr>
        <w:t xml:space="preserve">Tulos</w:t>
      </w:r>
    </w:p>
    <w:p>
      <w:r>
        <w:t xml:space="preserve">Tom</w:t>
      </w:r>
    </w:p>
    <w:p>
      <w:r>
        <w:rPr>
          <w:b/>
        </w:rPr>
        <w:t xml:space="preserve">Esimerkki 4.6061</w:t>
      </w:r>
    </w:p>
    <w:p>
      <w:r>
        <w:t xml:space="preserve">Lause1: Grant ei ollut menossa mihinkään elämässään. Lause2: Hänellä oli aina intohimo näyttelemiseen ja hän rakasti elokuvia. Lause3: Hän päätti tehdä rohkean liikkeen. Lause4: Hän päätti muuttaa Hollywoodiin ja kokeilla onneaan. Lause5: Grant kamppailee edelleen, mutta hän tietää, että jonain päivänä hän onnistuu!</w:t>
      </w:r>
    </w:p>
    <w:p>
      <w:r>
        <w:rPr>
          <w:b/>
        </w:rPr>
        <w:t xml:space="preserve">Tulos</w:t>
      </w:r>
    </w:p>
    <w:p>
      <w:r>
        <w:t xml:space="preserve">Grant</w:t>
      </w:r>
    </w:p>
    <w:p>
      <w:r>
        <w:rPr>
          <w:b/>
        </w:rPr>
        <w:t xml:space="preserve">Esimerkki 4.6062</w:t>
      </w:r>
    </w:p>
    <w:p>
      <w:r>
        <w:t xml:space="preserve">Lause1: Dave seisoi kadulla ja paasasi hallituksesta. Lause2: Ihmiset luulivat häntä näyttelijäksi, koska hän oli niin eloisa. Lause3: Hänen vetämänsä väkijoukko sai Daven muuttumaan vielä vilkkaammaksi. Lause4: Ihmiset heittivät Davelle rahaa hänen upeasta esityksestään. Lause5: Dave kumarsi, kun hän oli lopettanut puheensa.</w:t>
      </w:r>
    </w:p>
    <w:p>
      <w:r>
        <w:rPr>
          <w:b/>
        </w:rPr>
        <w:t xml:space="preserve">Tulos</w:t>
      </w:r>
    </w:p>
    <w:p>
      <w:r>
        <w:t xml:space="preserve">Dave, Yleisö, Pepole, Ihmiset.</w:t>
      </w:r>
    </w:p>
    <w:p>
      <w:r>
        <w:rPr>
          <w:b/>
        </w:rPr>
        <w:t xml:space="preserve">Esimerkki 4.6063</w:t>
      </w:r>
    </w:p>
    <w:p>
      <w:r>
        <w:t xml:space="preserve">Lause1: Caleb meni elokuviin. Lause2: Hän osti lipun komediaelokuvaan ja hankki popcornia. Lause3: Caleb löysi istumapaikan ja valmistautui katsomaan elokuvaa. Lause4: Elokuva oli tylsä eikä lainkaan hauska. Lause5: Caleb nukahti elokuvaa katsoessaan.</w:t>
      </w:r>
    </w:p>
    <w:p>
      <w:r>
        <w:rPr>
          <w:b/>
        </w:rPr>
        <w:t xml:space="preserve">Tulos</w:t>
      </w:r>
    </w:p>
    <w:p>
      <w:r>
        <w:t xml:space="preserve">Caleb</w:t>
      </w:r>
    </w:p>
    <w:p>
      <w:r>
        <w:rPr>
          <w:b/>
        </w:rPr>
        <w:t xml:space="preserve">Esimerkki 4.6064</w:t>
      </w:r>
    </w:p>
    <w:p>
      <w:r>
        <w:t xml:space="preserve">Lause1: Allie odotti serkkujaan. Lause2: Hän oli lentokentällä. Lause3: Sitten hän tajusi olevansa väärässä terminaalissa. Lause4: Hänen oli ylitettävä katu. Lause5: Sitten hän näki heidät.</w:t>
      </w:r>
    </w:p>
    <w:p>
      <w:r>
        <w:rPr>
          <w:b/>
        </w:rPr>
        <w:t xml:space="preserve">Tulos</w:t>
      </w:r>
    </w:p>
    <w:p>
      <w:r>
        <w:t xml:space="preserve">Hänen serkkunsa, Allie</w:t>
      </w:r>
    </w:p>
    <w:p>
      <w:r>
        <w:rPr>
          <w:b/>
        </w:rPr>
        <w:t xml:space="preserve">Esimerkki 4.6065</w:t>
      </w:r>
    </w:p>
    <w:p>
      <w:r>
        <w:t xml:space="preserve">Lause1: Kerran harjoittelin elvytystä hengenpelastajakoulutusta varten. Lause2: Muistan tunteneeni syyllisyyttä. Lause3: Harjoittelimme sitä, mihin kädet laitetaan. Lause4: Minusta tuntui, että nautin siitä liikaa. Lause5: Myöhemmin tunnustin sen tytölle.</w:t>
      </w:r>
    </w:p>
    <w:p>
      <w:r>
        <w:rPr>
          <w:b/>
        </w:rPr>
        <w:t xml:space="preserve">Tulos</w:t>
      </w:r>
    </w:p>
    <w:p>
      <w:r>
        <w:t xml:space="preserve">Minä (itse), Tyttö</w:t>
      </w:r>
    </w:p>
    <w:p>
      <w:r>
        <w:rPr>
          <w:b/>
        </w:rPr>
        <w:t xml:space="preserve">Esimerkki 4.6066</w:t>
      </w:r>
    </w:p>
    <w:p>
      <w:r>
        <w:t xml:space="preserve">Lause1: Tim kasvoi käymällä raamattutunnilla. Lause2: Hän luki sen useita kertoja. Lause3: Jonkin ajan kuluttua hän tunnustautui ateistiksi. Lause4: Timin perhe kuulusteli häntä siitä usein. Lause5: Hän tiesi kuitenkin enemmän Raamatusta kuin he.</w:t>
      </w:r>
    </w:p>
    <w:p>
      <w:r>
        <w:rPr>
          <w:b/>
        </w:rPr>
        <w:t xml:space="preserve">Tulos</w:t>
      </w:r>
    </w:p>
    <w:p>
      <w:r>
        <w:t xml:space="preserve">Perhe, Tim</w:t>
      </w:r>
    </w:p>
    <w:p>
      <w:r>
        <w:rPr>
          <w:b/>
        </w:rPr>
        <w:t xml:space="preserve">Esimerkki 4.6067</w:t>
      </w:r>
    </w:p>
    <w:p>
      <w:r>
        <w:t xml:space="preserve">Lause1: Amy aloitti voimistelun jo varhain. Lause2: Amy ei saanut mennä renkaille poikien kanssa. Lause3: Hänelle sanottiin, että se tekisi hänen lihaksistaan liian isot. Lause4: Amyn ura päättyi 20-vuotiaana loukkaantumiseen. Lause5: Hän katuu nyt kehonsa hyväksikäyttöä ja kasvun hidastamista.</w:t>
      </w:r>
    </w:p>
    <w:p>
      <w:r>
        <w:rPr>
          <w:b/>
        </w:rPr>
        <w:t xml:space="preserve">Tulos</w:t>
      </w:r>
    </w:p>
    <w:p>
      <w:r>
        <w:t xml:space="preserve">Amy, pojat</w:t>
      </w:r>
    </w:p>
    <w:p>
      <w:r>
        <w:rPr>
          <w:b/>
        </w:rPr>
        <w:t xml:space="preserve">Esimerkki 4.6068</w:t>
      </w:r>
    </w:p>
    <w:p>
      <w:r>
        <w:t xml:space="preserve">Lause1: Will oli uima-altaalla tyttöjen kanssa. Lause2: He kehottivat häntä ottamaan uimahousut pois. Lause3: Kun ne olivat riisuttu, yksi tytöistä tarttui uimahousuihin. Lause4: Hän heitti ne nopeasti aidalle. Lause5: Hänen täytyi kiivetä alasti ulos ja hakea uimahousunsa.</w:t>
      </w:r>
    </w:p>
    <w:p>
      <w:r>
        <w:rPr>
          <w:b/>
        </w:rPr>
        <w:t xml:space="preserve">Tulos</w:t>
      </w:r>
    </w:p>
    <w:p>
      <w:r>
        <w:t xml:space="preserve">Will, Jotkut tytöt</w:t>
      </w:r>
    </w:p>
    <w:p>
      <w:r>
        <w:rPr>
          <w:b/>
        </w:rPr>
        <w:t xml:space="preserve">Esimerkki 4.6069</w:t>
      </w:r>
    </w:p>
    <w:p>
      <w:r>
        <w:t xml:space="preserve">Lause1: Carmen yritti siivota makuuhuoneensa. Lause2: Se oli hyvin sotkuinen hänen äskettäisten pyjamabileidensä jälkeen. Lause3: Carmen heitti kaiken lattialla olevan isoon jätesäkkiin. Lause4: Valitettavasti Carmenin äiti laittoi pussin kadulle. Lause5: Carmen oppi, ettei makuuhuoneen siivoamisessa pidä säästää.</w:t>
      </w:r>
    </w:p>
    <w:p>
      <w:r>
        <w:rPr>
          <w:b/>
        </w:rPr>
        <w:t xml:space="preserve">Tulos</w:t>
      </w:r>
    </w:p>
    <w:p>
      <w:r>
        <w:t xml:space="preserve">Carmenin äiti, Carmen</w:t>
      </w:r>
    </w:p>
    <w:p>
      <w:r>
        <w:rPr>
          <w:b/>
        </w:rPr>
        <w:t xml:space="preserve">Esimerkki 4.6070</w:t>
      </w:r>
    </w:p>
    <w:p>
      <w:r>
        <w:t xml:space="preserve">Lause1: Charles oli 10-vuotias, kun hänen setänsä vei hänet hiihtämään. Lause2: Hän puki sukset jalkaan, solmi sukset, mutta pojat hiihtivät pois! Lause3: Charles alkoi liukua takaperin rinnettä alas. Lause4: Hän hiihteli yhä nopeammin ja nopeammin ja kaatoi ihmisiä tieltään. Lause5: Vartija pysäytti Charlesin ja sanoi sitten, että hänen täytyy olla ammattilainen.</w:t>
      </w:r>
    </w:p>
    <w:p>
      <w:r>
        <w:rPr>
          <w:b/>
        </w:rPr>
        <w:t xml:space="preserve">Tulos</w:t>
      </w:r>
    </w:p>
    <w:p>
      <w:r>
        <w:t xml:space="preserve">Hänen setänsä, Vartija, Charles, Kaverit, Ihmiset, Ihmiset</w:t>
      </w:r>
    </w:p>
    <w:p>
      <w:r>
        <w:rPr>
          <w:b/>
        </w:rPr>
        <w:t xml:space="preserve">Esimerkki 4.6071</w:t>
      </w:r>
    </w:p>
    <w:p>
      <w:r>
        <w:t xml:space="preserve">Lause1: Minulla oli tapana jakaa lentolehtisiä joka päivä kuumassa auringossa. Lause2: Vesipulloni oli aina todella kuuma. Lause3: Kun laitoin siihen jäätä, jää suli. Lause4: Päätin ostaa erityisen termospullon, joka piti kylmää sisällä. Lause5: Nyt minulla oli aina kylmää vettä, kun olin kuumassa auringossa.</w:t>
      </w:r>
    </w:p>
    <w:p>
      <w:r>
        <w:rPr>
          <w:b/>
        </w:rPr>
        <w:t xml:space="preserve">Tulos</w:t>
      </w:r>
    </w:p>
    <w:p>
      <w:r>
        <w:t xml:space="preserve">Minä (itse)</w:t>
      </w:r>
    </w:p>
    <w:p>
      <w:r>
        <w:rPr>
          <w:b/>
        </w:rPr>
        <w:t xml:space="preserve">Esimerkki 4.6072</w:t>
      </w:r>
    </w:p>
    <w:p>
      <w:r>
        <w:t xml:space="preserve">Lause1: Amy ja hänen ystävänsä ajattelivat, että olisi hauskaa hiipiä puistoon. Lause2: He olivat olleet siellä tunnin juttelemassa poikien kanssa. Lause3: Amy pelkäsi, että oli jo myöhä ja että he jäisivät kiinni. Lause4: Amy nousi seisomaan ilmoittaakseen ystävilleen, että heidän oli lähdettävä. Lause5: Amy kääntyi, ja Ben suuteli häntä nopeasti ennen kuin lähti kotiin.</w:t>
      </w:r>
    </w:p>
    <w:p>
      <w:r>
        <w:rPr>
          <w:b/>
        </w:rPr>
        <w:t xml:space="preserve">Tulos</w:t>
      </w:r>
    </w:p>
    <w:p>
      <w:r>
        <w:t xml:space="preserve">Amy, pojat, Ben, ystävät</w:t>
      </w:r>
    </w:p>
    <w:p>
      <w:r>
        <w:rPr>
          <w:b/>
        </w:rPr>
        <w:t xml:space="preserve">Esimerkki 4.6073</w:t>
      </w:r>
    </w:p>
    <w:p>
      <w:r>
        <w:t xml:space="preserve">Lause1: Colinilla ja Jolla oli ongelmia avioliitossaan. Lause2: Jo:n mielestä Colin teki liikaa töitä. Lause3: Toisaalta Colinista tuntui, että Jo ei arvostanut hänen työtään. Lause4: Avioliittoneuvojan tapaamisen jälkeen Jo tunsi, että oli liian myöhäistä. Lause5: Hän haki avioeroa, koska ei enää rakastanut Colinia.</w:t>
      </w:r>
    </w:p>
    <w:p>
      <w:r>
        <w:rPr>
          <w:b/>
        </w:rPr>
        <w:t xml:space="preserve">Tulos</w:t>
      </w:r>
    </w:p>
    <w:p>
      <w:r>
        <w:t xml:space="preserve">Colin, Jo, avioliittoneuvoja</w:t>
      </w:r>
    </w:p>
    <w:p>
      <w:r>
        <w:rPr>
          <w:b/>
        </w:rPr>
        <w:t xml:space="preserve">Esimerkki 4.6074</w:t>
      </w:r>
    </w:p>
    <w:p>
      <w:r>
        <w:t xml:space="preserve">Lause1: Billyn äiti asetti hänen herätyskellonsa, jotta hän voisi herätä omatoimisesti. Lause2: Billy sammutti herätyskellon heti äidin lähdettyä. Lause3: Aamu koitti, eikä hän herännyt. Lause4: Hänen äitinsä tuli sisään ja kaatoi kylmää vettä hänen päälleen herättääkseen hänet. Lause5: Hän pitää nyt herätyskelloa päällä toivoen, että heräämme ennen äidin tuloa.</w:t>
      </w:r>
    </w:p>
    <w:p>
      <w:r>
        <w:rPr>
          <w:b/>
        </w:rPr>
        <w:t xml:space="preserve">Tulos</w:t>
      </w:r>
    </w:p>
    <w:p>
      <w:r>
        <w:t xml:space="preserve">Billyn äiti, Billy</w:t>
      </w:r>
    </w:p>
    <w:p>
      <w:r>
        <w:rPr>
          <w:b/>
        </w:rPr>
        <w:t xml:space="preserve">Esimerkki 4.6075</w:t>
      </w:r>
    </w:p>
    <w:p>
      <w:r>
        <w:t xml:space="preserve">Lause1: Julie halusi liittyä koripallojoukkueeseen. Lause2: Julie meni koripallokokeiluihin. Lause3: Hän pelasi harjoituspeliä muiden tryout-joukkueen jäsenten kanssa. Lause4: Hänen joukkueensa voitti pelin. Lause5: Julie on nyt koripallojoukkueessa.</w:t>
      </w:r>
    </w:p>
    <w:p>
      <w:r>
        <w:rPr>
          <w:b/>
        </w:rPr>
        <w:t xml:space="preserve">Tulos</w:t>
      </w:r>
    </w:p>
    <w:p>
      <w:r>
        <w:t xml:space="preserve">Julie, Ihmiset, Koripallojoukkue</w:t>
      </w:r>
    </w:p>
    <w:p>
      <w:r>
        <w:rPr>
          <w:b/>
        </w:rPr>
        <w:t xml:space="preserve">Esimerkki 4.6076</w:t>
      </w:r>
    </w:p>
    <w:p>
      <w:r>
        <w:t xml:space="preserve">Lause1: Alan aloittaa yläasteen. Lause2: Se on hyvin erilainen kuin peruskoulu. Lause3: Parasta on se, ettei enää tarvitse käyttää koulupukua. Lause4: Teillä on myös paljon enemmän kotitehtäviä. Lause5: Toivottavasti hänellä on hyvä vuosi.</w:t>
      </w:r>
    </w:p>
    <w:p>
      <w:r>
        <w:rPr>
          <w:b/>
        </w:rPr>
        <w:t xml:space="preserve">Tulos</w:t>
      </w:r>
    </w:p>
    <w:p>
      <w:r>
        <w:t xml:space="preserve">Alan</w:t>
      </w:r>
    </w:p>
    <w:p>
      <w:r>
        <w:rPr>
          <w:b/>
        </w:rPr>
        <w:t xml:space="preserve">Esimerkki 4.6077</w:t>
      </w:r>
    </w:p>
    <w:p>
      <w:r>
        <w:t xml:space="preserve">Lause1: Ajoimme eräänä päivänä ostoskeskukseen. Lause2: Kuuntelin lempikappalettani radiosta. Lause3: Lauloin niin kovaa kuin pystyin. Lause4: Juuri kun saavutin korkeimman nuotin, laulu loppui yllättäen. Lause5: Vaimoni oli saanut tekstiviestin, ja hänen bluetoothinsa sammutti musiikkini.</w:t>
      </w:r>
    </w:p>
    <w:p>
      <w:r>
        <w:rPr>
          <w:b/>
        </w:rPr>
        <w:t xml:space="preserve">Tulos</w:t>
      </w:r>
    </w:p>
    <w:p>
      <w:r>
        <w:t xml:space="preserve">Minä (itse), Vaimoni</w:t>
      </w:r>
    </w:p>
    <w:p>
      <w:r>
        <w:rPr>
          <w:b/>
        </w:rPr>
        <w:t xml:space="preserve">Esimerkki 4.6078</w:t>
      </w:r>
    </w:p>
    <w:p>
      <w:r>
        <w:t xml:space="preserve">Lause1: Jennyllä oli huono päivä. Lause2: Jenny toi asiakkaalleen vahingossa väärän juoman illallisella. Lause3: Asiakas heitti juoman Jennyn kasvoihin. Lause4: Jenny löi asiakasta kostoksi. Lause5: Jenny sai seuraavana päivänä potkut työpaikastaan.</w:t>
      </w:r>
    </w:p>
    <w:p>
      <w:r>
        <w:rPr>
          <w:b/>
        </w:rPr>
        <w:t xml:space="preserve">Tulos</w:t>
      </w:r>
    </w:p>
    <w:p>
      <w:r>
        <w:t xml:space="preserve">Jenny, Hänen asiakkaansa</w:t>
      </w:r>
    </w:p>
    <w:p>
      <w:r>
        <w:rPr>
          <w:b/>
        </w:rPr>
        <w:t xml:space="preserve">Esimerkki 4.6079</w:t>
      </w:r>
    </w:p>
    <w:p>
      <w:r>
        <w:t xml:space="preserve">Lause1: Lawrence on aina halunnut astronautiksi. Lause2: Hän harjoitteli ja opiskeli ahkerasti. Lause3: Hän läpäisi astronauttikokeen ensimmäisellä yrittämällä. Lause4: Hän oli riemuissaan kuullessaan, että hänen ensimmäinen tehtävänsä olisi Kuuhun. Lause5: Lawrence lensi avaruusaluksella kuuhun ja takaisin.</w:t>
      </w:r>
    </w:p>
    <w:p>
      <w:r>
        <w:rPr>
          <w:b/>
        </w:rPr>
        <w:t xml:space="preserve">Tulos</w:t>
      </w:r>
    </w:p>
    <w:p>
      <w:r>
        <w:t xml:space="preserve">Lawrence</w:t>
      </w:r>
    </w:p>
    <w:p>
      <w:r>
        <w:rPr>
          <w:b/>
        </w:rPr>
        <w:t xml:space="preserve">Esimerkki 4.6080</w:t>
      </w:r>
    </w:p>
    <w:p>
      <w:r>
        <w:t xml:space="preserve">Lause1: John halusi syödä päivällistä. Lause2: Hän ei tiennyt, minkälainen ruoka olisi parasta. Lause3: Hän muisti yhtäkkiä, että hänellä oli kuponki, jolla hän sai pizzatilauksen puoleen hintaan. Lause4: John soitti pizzayhtiöön ja tilasi pizzan. Lause5: John söi ihanan, kuuman ja herkullisen pizzan päivälliseksi.</w:t>
      </w:r>
    </w:p>
    <w:p>
      <w:r>
        <w:rPr>
          <w:b/>
        </w:rPr>
        <w:t xml:space="preserve">Tulos</w:t>
      </w:r>
    </w:p>
    <w:p>
      <w:r>
        <w:t xml:space="preserve">John, pizzayhtiö</w:t>
      </w:r>
    </w:p>
    <w:p>
      <w:r>
        <w:rPr>
          <w:b/>
        </w:rPr>
        <w:t xml:space="preserve">Esimerkki 4.6081</w:t>
      </w:r>
    </w:p>
    <w:p>
      <w:r>
        <w:t xml:space="preserve">Lause1: Jody tunsi huonoa omaatuntoa, koska hän ei ollut käynyt vanhassa sedässään pitkään aikaan. Lause2: Hän mietti, mitä sanoa, kun hän suuntasi vanhainkotiin. Lause3: Jody tunsi levottomuutta kävellessään käytävää pitkin sedän huoneeseen. Lause4: Kun hän astui huoneeseen, hänen setänsä puhkesi hymyyn. Lause5: Jody istuutui vanhan miehen viereen ja vain piti häntä kädestä.</w:t>
      </w:r>
    </w:p>
    <w:p>
      <w:r>
        <w:rPr>
          <w:b/>
        </w:rPr>
        <w:t xml:space="preserve">Tulos</w:t>
      </w:r>
    </w:p>
    <w:p>
      <w:r>
        <w:t xml:space="preserve">Jody, hänen vanha setänsä</w:t>
      </w:r>
    </w:p>
    <w:p>
      <w:r>
        <w:rPr>
          <w:b/>
        </w:rPr>
        <w:t xml:space="preserve">Esimerkki 4.6082</w:t>
      </w:r>
    </w:p>
    <w:p>
      <w:r>
        <w:t xml:space="preserve">Lause1: Mike pelasi koripalloa yksin. Lause2: Hän huomasi erään, joka pystyi heittämään heittoja hyvin kaukaa. Lause3: Mike kysyi, voisiko hän pelata. Lause4: Mutta henkilö kieltäytyi. Lause5: Mike harjoitteli, kunnes hän pystyi pelaamaan toisen henkilön kanssa.</w:t>
      </w:r>
    </w:p>
    <w:p>
      <w:r>
        <w:rPr>
          <w:b/>
        </w:rPr>
        <w:t xml:space="preserve">Tulos</w:t>
      </w:r>
    </w:p>
    <w:p>
      <w:r>
        <w:t xml:space="preserve">Mike, joku</w:t>
      </w:r>
    </w:p>
    <w:p>
      <w:r>
        <w:rPr>
          <w:b/>
        </w:rPr>
        <w:t xml:space="preserve">Esimerkki 4.6083</w:t>
      </w:r>
    </w:p>
    <w:p>
      <w:r>
        <w:t xml:space="preserve">Lause1: Jessica omisti vanhan perhekalleuden. Lause2: Hän tarvitsi ylimääräistä rahaa. Lause3: Hän vei perintökalun arvioitavaksi. Lause4: Se oli arvokas, joten hän myi sen. Lause5: Rahoilla hän maksoi laskunsa.</w:t>
      </w:r>
    </w:p>
    <w:p>
      <w:r>
        <w:rPr>
          <w:b/>
        </w:rPr>
        <w:t xml:space="preserve">Tulos</w:t>
      </w:r>
    </w:p>
    <w:p>
      <w:r>
        <w:t xml:space="preserve">Jessica, perhe</w:t>
      </w:r>
    </w:p>
    <w:p>
      <w:r>
        <w:rPr>
          <w:b/>
        </w:rPr>
        <w:t xml:space="preserve">Esimerkki 4.6084</w:t>
      </w:r>
    </w:p>
    <w:p>
      <w:r>
        <w:t xml:space="preserve">Lause1: Olin viikon New Yorkissa. Lause2: Minulla ei ollut kulkuneuvoa eikä rahaa taksiin. Lause3: Päätin mennä metrolla töihin. Lause4: Menin metroasemalle ja siellä oli tungosta. Lause5: Ajelin tunnin ajan hyvin epämukavasti.</w:t>
      </w:r>
    </w:p>
    <w:p>
      <w:r>
        <w:rPr>
          <w:b/>
        </w:rPr>
        <w:t xml:space="preserve">Tulos</w:t>
      </w:r>
    </w:p>
    <w:p>
      <w:r>
        <w:t xml:space="preserve">Minä (itse), Crowded</w:t>
      </w:r>
    </w:p>
    <w:p>
      <w:r>
        <w:rPr>
          <w:b/>
        </w:rPr>
        <w:t xml:space="preserve">Esimerkki 4.6085</w:t>
      </w:r>
    </w:p>
    <w:p>
      <w:r>
        <w:t xml:space="preserve">Lause1: Jalkavaivojen vuoksi Chris oli ollut jumissa kotona kymmenen vuotta. Lause2: Eräänä päivänä hän löysi internetistä chat-ohjelman. Lause3: Hän tapasi Janet-nimisen naisen. Lause4: Heistä tuli ystäviä, ja nainen lensi Australiaan tapaamaan Janetia. Lause5: He ovat nyt naimisissa.</w:t>
      </w:r>
    </w:p>
    <w:p>
      <w:r>
        <w:rPr>
          <w:b/>
        </w:rPr>
        <w:t xml:space="preserve">Tulos</w:t>
      </w:r>
    </w:p>
    <w:p>
      <w:r>
        <w:t xml:space="preserve">Chris, Janet</w:t>
      </w:r>
    </w:p>
    <w:p>
      <w:r>
        <w:rPr>
          <w:b/>
        </w:rPr>
        <w:t xml:space="preserve">Esimerkki 4.6086</w:t>
      </w:r>
    </w:p>
    <w:p>
      <w:r>
        <w:t xml:space="preserve">Lause1: Valin äiti oli raivoissaan hänelle. Lause2: Val tykkäsi hänelle kiusaamisesta. Lause3: Val oli itse asiassa kiusaaja. Lause4: Hänen äitinsä oli nolona, kun rehtori näytti hänelle todisteet. Lause5: Val sai kuukauden kotiarestia kiusaamisesta ja valehtelusta.</w:t>
      </w:r>
    </w:p>
    <w:p>
      <w:r>
        <w:rPr>
          <w:b/>
        </w:rPr>
        <w:t xml:space="preserve">Tulos</w:t>
      </w:r>
    </w:p>
    <w:p>
      <w:r>
        <w:t xml:space="preserve">Äiti, Val, rehtori</w:t>
      </w:r>
    </w:p>
    <w:p>
      <w:r>
        <w:rPr>
          <w:b/>
        </w:rPr>
        <w:t xml:space="preserve">Esimerkki 4.6087</w:t>
      </w:r>
    </w:p>
    <w:p>
      <w:r>
        <w:t xml:space="preserve">Lause1: Jillian puhui lääkärille, koska hän ei voinut hyvin. Lause2: Lääkäri kertoi Jillianille, että hänellä oli syöpä. Lause3: Jillian sai monia hoitomuotoja, muun muassa kemoterapiaa. Lause4: Jillian taisteli syöpää vastaan lääkäreiden ja lääkkeiden avulla kuukausia. Lause5: Jillian kuoli seitsemän kuukauden taistelun jälkeen syöpää vastaan.</w:t>
      </w:r>
    </w:p>
    <w:p>
      <w:r>
        <w:rPr>
          <w:b/>
        </w:rPr>
        <w:t xml:space="preserve">Tulos</w:t>
      </w:r>
    </w:p>
    <w:p>
      <w:r>
        <w:t xml:space="preserve">Lääkärit, Jillian, Lääkäri</w:t>
      </w:r>
    </w:p>
    <w:p>
      <w:r>
        <w:rPr>
          <w:b/>
        </w:rPr>
        <w:t xml:space="preserve">Esimerkki 4.6088</w:t>
      </w:r>
    </w:p>
    <w:p>
      <w:r>
        <w:t xml:space="preserve">Lause1: Dilbert tykkäsi soodasta. Lause2: Hän joi sitä koko ajan. Lause3: Hän söi useita aamiaiseksi ja joitakin lounaaksi. Lause4: Mutta kun hän kävi hammaslääkärissä sinä vuonna, se ei ollut hyvä. Lause5: Hänellä oli neljä reikää, jotka hänen piti korjata!</w:t>
      </w:r>
    </w:p>
    <w:p>
      <w:r>
        <w:rPr>
          <w:b/>
        </w:rPr>
        <w:t xml:space="preserve">Tulos</w:t>
      </w:r>
    </w:p>
    <w:p>
      <w:r>
        <w:t xml:space="preserve">Dilbert, hänen hammaslääkärinsä</w:t>
      </w:r>
    </w:p>
    <w:p>
      <w:r>
        <w:rPr>
          <w:b/>
        </w:rPr>
        <w:t xml:space="preserve">Esimerkki 4.6089</w:t>
      </w:r>
    </w:p>
    <w:p>
      <w:r>
        <w:t xml:space="preserve">Lause1: John oli tekemässä matematiikan koetta. Lause2: John otti laukustaan oppimislomakkeen. Lause3: John piilotti opintovihkonsa muilta. Lause4: John jäi kiinni huijaamisesta. Lause5: John sai kokeesta nollan ja päätti olla huijaamatta enää.</w:t>
      </w:r>
    </w:p>
    <w:p>
      <w:r>
        <w:rPr>
          <w:b/>
        </w:rPr>
        <w:t xml:space="preserve">Tulos</w:t>
      </w:r>
    </w:p>
    <w:p>
      <w:r>
        <w:t xml:space="preserve">John, muut</w:t>
      </w:r>
    </w:p>
    <w:p>
      <w:r>
        <w:rPr>
          <w:b/>
        </w:rPr>
        <w:t xml:space="preserve">Esimerkki 4.6090</w:t>
      </w:r>
    </w:p>
    <w:p>
      <w:r>
        <w:t xml:space="preserve">Lause1: Amanda oli innoissaan ensimmäisestä työpäivästään. Lause2: Amandalla oli kaikki asianmukaiset vaatimukset tähän tehtävään. Lause3: Amandalle tuli outo tunne, kun hän ilmestyi pomonsa toimistoon. Lause4: Hän alkoi heti tehdä seksuaalisia ja vihjailevia kommentteja. Lause5: Hän työskenteli puoleenpäivään asti, lähti eikä koskaan palannut.</w:t>
      </w:r>
    </w:p>
    <w:p>
      <w:r>
        <w:rPr>
          <w:b/>
        </w:rPr>
        <w:t xml:space="preserve">Tulos</w:t>
      </w:r>
    </w:p>
    <w:p>
      <w:r>
        <w:t xml:space="preserve">Hänen pomonsa Amanda</w:t>
      </w:r>
    </w:p>
    <w:p>
      <w:r>
        <w:rPr>
          <w:b/>
        </w:rPr>
        <w:t xml:space="preserve">Esimerkki 4.6091</w:t>
      </w:r>
    </w:p>
    <w:p>
      <w:r>
        <w:t xml:space="preserve">Lause1: James pyysi Lisaa elokuviin. Lause2: James halusi viedä hänet katsomaan uutta elokuvaa Suicide Squad. Lause3: Hän ajatteli, että hän inhoaisi sitä, ja katui sitä, että suostui lähtemään. Lause4: Lisa itse asiassa nautti elokuvasta. Lause5: Hän oli iloinen siitä, että hän meni ja että hänellä oli hauskaa.</w:t>
      </w:r>
    </w:p>
    <w:p>
      <w:r>
        <w:rPr>
          <w:b/>
        </w:rPr>
        <w:t xml:space="preserve">Tulos</w:t>
      </w:r>
    </w:p>
    <w:p>
      <w:r>
        <w:t xml:space="preserve">Lisa, James</w:t>
      </w:r>
    </w:p>
    <w:p>
      <w:r>
        <w:rPr>
          <w:b/>
        </w:rPr>
        <w:t xml:space="preserve">Esimerkki 4.6092</w:t>
      </w:r>
    </w:p>
    <w:p>
      <w:r>
        <w:t xml:space="preserve">Lause1: Jake oli suuttunut tyttöystävälleen. Lause2: Hän oli ollut järkyttynyt jo jonkin aikaa. Lause3: Hän yritti puhua asiasta Jaken kanssa. Lause4: Jaken tyttöystävä ei halunnut kuunnella. Lause5: Jake pyysi eroa.</w:t>
      </w:r>
    </w:p>
    <w:p>
      <w:r>
        <w:rPr>
          <w:b/>
        </w:rPr>
        <w:t xml:space="preserve">Tulos</w:t>
      </w:r>
    </w:p>
    <w:p>
      <w:r>
        <w:t xml:space="preserve">Jake, hänen tyttöystävänsä</w:t>
      </w:r>
    </w:p>
    <w:p>
      <w:r>
        <w:rPr>
          <w:b/>
        </w:rPr>
        <w:t xml:space="preserve">Esimerkki 4.6093</w:t>
      </w:r>
    </w:p>
    <w:p>
      <w:r>
        <w:t xml:space="preserve">Lause1: Jan asui asunnossa kaupungissa. Lause2: Asunnossa ei ollut ilmastointia eikä tuulettimia. Lause3: Oli kuuma ja höyryävä iltapäivä. Lause4: Jan päätti avata ikkunan saadakseen ilmaa liikkumaan. Lause5: Nyt Janin kissat ovat kadonneet.</w:t>
      </w:r>
    </w:p>
    <w:p>
      <w:r>
        <w:rPr>
          <w:b/>
        </w:rPr>
        <w:t xml:space="preserve">Tulos</w:t>
      </w:r>
    </w:p>
    <w:p>
      <w:r>
        <w:t xml:space="preserve">Jan, Janin kissat</w:t>
      </w:r>
    </w:p>
    <w:p>
      <w:r>
        <w:rPr>
          <w:b/>
        </w:rPr>
        <w:t xml:space="preserve">Esimerkki 4.6094</w:t>
      </w:r>
    </w:p>
    <w:p>
      <w:r>
        <w:t xml:space="preserve">Lause1: Sam sai kirjeen postissa. Lause2: Siinä sanottiin, että hänen kaukainen sukulaisensa oli kuollut. Lause3: Sam oli perimässä tämän arvonimen. Lause4: Sam luki uteliaana ja innostuneena. Lause5: Hän luki, että hän oli nyt jaarli!</w:t>
      </w:r>
    </w:p>
    <w:p>
      <w:r>
        <w:rPr>
          <w:b/>
        </w:rPr>
        <w:t xml:space="preserve">Tulos</w:t>
      </w:r>
    </w:p>
    <w:p>
      <w:r>
        <w:t xml:space="preserve">Sukulainen, Sam</w:t>
      </w:r>
    </w:p>
    <w:p>
      <w:r>
        <w:rPr>
          <w:b/>
        </w:rPr>
        <w:t xml:space="preserve">Esimerkki 4.6095</w:t>
      </w:r>
    </w:p>
    <w:p>
      <w:r>
        <w:t xml:space="preserve">Lause1: Tom päätti, että hänen on säästettävä enemmän rahaa. Lause2: Tom irtisanoi kaapelitelevisiopalvelunsa. Lause3: Tom lakkasi myös syömästä ulkona joka toinen ilta. Lause4: Useiden kuukausien jälkeen Joe katsoi säästöjään. Lause5: Hän ei voinut uskoa, miten suuri ero näin pienillä muutoksilla voi olla!</w:t>
      </w:r>
    </w:p>
    <w:p>
      <w:r>
        <w:rPr>
          <w:b/>
        </w:rPr>
        <w:t xml:space="preserve">Tulos</w:t>
      </w:r>
    </w:p>
    <w:p>
      <w:r>
        <w:t xml:space="preserve">Joe, Tom</w:t>
      </w:r>
    </w:p>
    <w:p>
      <w:r>
        <w:rPr>
          <w:b/>
        </w:rPr>
        <w:t xml:space="preserve">Esimerkki 4.6096</w:t>
      </w:r>
    </w:p>
    <w:p>
      <w:r>
        <w:t xml:space="preserve">Lause1: Tina oli rannalla syömässä kanavoileipää. Lause2: Se oli herkullista heti, kun hän haukkasi sitä. Lause3: Tinan kauhuksi lokkilintu tuli kuitenkin ohi. Lause4: Lokki tuli ja varasti voileivän. Lause5: Tina oli kauhuissaan siitä, että lokki hyökkäsi hänen kimppuunsa sillä tavalla.</w:t>
      </w:r>
    </w:p>
    <w:p>
      <w:r>
        <w:rPr>
          <w:b/>
        </w:rPr>
        <w:t xml:space="preserve">Tulos</w:t>
      </w:r>
    </w:p>
    <w:p>
      <w:r>
        <w:t xml:space="preserve">Lokki, Tina</w:t>
      </w:r>
    </w:p>
    <w:p>
      <w:r>
        <w:rPr>
          <w:b/>
        </w:rPr>
        <w:t xml:space="preserve">Esimerkki 4.6097</w:t>
      </w:r>
    </w:p>
    <w:p>
      <w:r>
        <w:t xml:space="preserve">Lause1: Tom sai uuden koiran eläinsuojasta. Lause2: Se oli uskomattoman ärsyttävää. Lause3: Tim ei saanut sitä rauhoittumaan millään. Lause4: Se oli täysin kouluttamaton. Lause5: Tim piti sen kuitenkin.</w:t>
      </w:r>
    </w:p>
    <w:p>
      <w:r>
        <w:rPr>
          <w:b/>
        </w:rPr>
        <w:t xml:space="preserve">Tulos</w:t>
      </w:r>
    </w:p>
    <w:p>
      <w:r>
        <w:t xml:space="preserve">Koira, Tom</w:t>
      </w:r>
    </w:p>
    <w:p>
      <w:r>
        <w:rPr>
          <w:b/>
        </w:rPr>
        <w:t xml:space="preserve">Esimerkki 4.6098</w:t>
      </w:r>
    </w:p>
    <w:p>
      <w:r>
        <w:t xml:space="preserve">Lause1: Whitneyllä on huomenna suuri koe. Lause2: Hänen parhaan ystävänsä syntymäpäivä on myös tänä iltana. Lause3: Whitneyn on todella opiskeltava. Lause4: Whitney päätti mennä Meganin juhliin. Lause5: Whitney aikoo reputtaa kokeensa.</w:t>
      </w:r>
    </w:p>
    <w:p>
      <w:r>
        <w:rPr>
          <w:b/>
        </w:rPr>
        <w:t xml:space="preserve">Tulos</w:t>
      </w:r>
    </w:p>
    <w:p>
      <w:r>
        <w:t xml:space="preserve">Whitney</w:t>
      </w:r>
    </w:p>
    <w:p>
      <w:r>
        <w:rPr>
          <w:b/>
        </w:rPr>
        <w:t xml:space="preserve">Esimerkki 4.6099</w:t>
      </w:r>
    </w:p>
    <w:p>
      <w:r>
        <w:t xml:space="preserve">Lause1: Tina ja hänen äitinsä ajoivat moottoritiellä. Lause2: Tina oli takapenkillä kuuntelemassa musiikkia. Lause3: Yhtäkkiä suuri maasturi törmäsi heidän autoonsa. Lause4: Tinan auto sinkoutui tien toiselle puolelle. Lause5: Se oli pelottavaa, mutta onneksi he selvisivät hengissä.</w:t>
      </w:r>
    </w:p>
    <w:p>
      <w:r>
        <w:rPr>
          <w:b/>
        </w:rPr>
        <w:t xml:space="preserve">Tulos</w:t>
      </w:r>
    </w:p>
    <w:p>
      <w:r>
        <w:t xml:space="preserve">Tina, äiti</w:t>
      </w:r>
    </w:p>
    <w:p>
      <w:r>
        <w:rPr>
          <w:b/>
        </w:rPr>
        <w:t xml:space="preserve">Esimerkki 4.6100</w:t>
      </w:r>
    </w:p>
    <w:p>
      <w:r>
        <w:t xml:space="preserve">Lause1: Pizzalähettinä Harold tunsi kaikki kaupungin asukkaat. Lause2: Hän ei koskaan ajatellut paljon ihmisiä, joille hän työskenteli, ennen kuin eräänä päivänä. Lause3: Oli Haroldin syntymäpäivä, ja hän oli järkyttynyt siitä, että joutui tekemään töitä. Lause4: Ensimmäinen talo, johon hän saapui, muutti kuitenkin hänen mielialansa. Lause5: Hänen asiakkaansa olivat kokoontuneet yllätyksenä kiittämään häntä työstään!</w:t>
      </w:r>
    </w:p>
    <w:p>
      <w:r>
        <w:rPr>
          <w:b/>
        </w:rPr>
        <w:t xml:space="preserve">Tulos</w:t>
      </w:r>
    </w:p>
    <w:p>
      <w:r>
        <w:t xml:space="preserve">Harold, Ihmiset, Asiakkaat</w:t>
      </w:r>
    </w:p>
    <w:p>
      <w:r>
        <w:rPr>
          <w:b/>
        </w:rPr>
        <w:t xml:space="preserve">Esimerkki 4.6101</w:t>
      </w:r>
    </w:p>
    <w:p>
      <w:r>
        <w:t xml:space="preserve">Lause1: Morrisin perhe päätti muuttaa Arizonaan. Lause2: He lastasivat kaikki tavaransa U-hauliin aloittaakseen muuton. Lause3: Tänä päivänä oli erittäin kuuma. Lause4: Yksi renkaista kuumeni niin, että se räjähti moottoritiellä. Lause5: He korjasivat renkaan ja saapuivat turvallisesti Arizonaan tuntia myöhemmin.</w:t>
      </w:r>
    </w:p>
    <w:p>
      <w:r>
        <w:rPr>
          <w:b/>
        </w:rPr>
        <w:t xml:space="preserve">Tulos</w:t>
      </w:r>
    </w:p>
    <w:p>
      <w:r>
        <w:t xml:space="preserve">Morrisin perhe</w:t>
      </w:r>
    </w:p>
    <w:p>
      <w:r>
        <w:rPr>
          <w:b/>
        </w:rPr>
        <w:t xml:space="preserve">Esimerkki 4.6102</w:t>
      </w:r>
    </w:p>
    <w:p>
      <w:r>
        <w:t xml:space="preserve">Lause1: Keith oli ravintolakriitikko. Lause2: Hän vieraili eräänä iltana ravintolassa. Lause3: Oli kulunut puoli tuntia, ennen kuin Keith odotti. Lause4: Ruoka oli vain keskinkertaista. Lause5: Keith ei antanut ravintolalle hyvää arvostelua.</w:t>
      </w:r>
    </w:p>
    <w:p>
      <w:r>
        <w:rPr>
          <w:b/>
        </w:rPr>
        <w:t xml:space="preserve">Tulos</w:t>
      </w:r>
    </w:p>
    <w:p>
      <w:r>
        <w:t xml:space="preserve">Keith</w:t>
      </w:r>
    </w:p>
    <w:p>
      <w:r>
        <w:rPr>
          <w:b/>
        </w:rPr>
        <w:t xml:space="preserve">Esimerkki 4.6103</w:t>
      </w:r>
    </w:p>
    <w:p>
      <w:r>
        <w:t xml:space="preserve">Lause1: Minulta varastettiin lapsena GI Joe. Lause2: Serkkuni varasti sen. Lause3: Me leikimme niillä liassa. Lause4: Hän hautasi suosikkini GI Joen. Lause5: En koskaan löytänyt häntä.</w:t>
      </w:r>
    </w:p>
    <w:p>
      <w:r>
        <w:rPr>
          <w:b/>
        </w:rPr>
        <w:t xml:space="preserve">Tulos</w:t>
      </w:r>
    </w:p>
    <w:p>
      <w:r>
        <w:t xml:space="preserve">Minä (itse), Serkkuni</w:t>
      </w:r>
    </w:p>
    <w:p>
      <w:r>
        <w:rPr>
          <w:b/>
        </w:rPr>
        <w:t xml:space="preserve">Esimerkki 4.6104</w:t>
      </w:r>
    </w:p>
    <w:p>
      <w:r>
        <w:t xml:space="preserve">Lause1: Pete työskenteli remonttimiehenä. Lause2: Hän sai töitä asuinkerrostalon korjaustöistä. Lause3: Hän sai tietää, että hän voisi saada vuokra-alennuksen, jos hän muuttaisi asuinkompleksiin. Lause4: Hän työskenteli siellä monta vuotta ja säästi paljon rahaa. Lause5: Säästöjensä ansiosta Pete pystyi lopulta ostamaan oman kodin.</w:t>
      </w:r>
    </w:p>
    <w:p>
      <w:r>
        <w:rPr>
          <w:b/>
        </w:rPr>
        <w:t xml:space="preserve">Tulos</w:t>
      </w:r>
    </w:p>
    <w:p>
      <w:r>
        <w:t xml:space="preserve">Pete</w:t>
      </w:r>
    </w:p>
    <w:p>
      <w:r>
        <w:rPr>
          <w:b/>
        </w:rPr>
        <w:t xml:space="preserve">Esimerkki 4.6105</w:t>
      </w:r>
    </w:p>
    <w:p>
      <w:r>
        <w:t xml:space="preserve">Lause1: Nainen opetteli uutta urheilulajia. Lause2: Hänen piti seistä melontalaudalla ja meloa mukana. Lause3: Hän putosi joka kerta, kun hän yritti sitä. Lause4: Hän oli päättänyt kehittyä. Lause5: Hän parani ja parani.</w:t>
      </w:r>
    </w:p>
    <w:p>
      <w:r>
        <w:rPr>
          <w:b/>
        </w:rPr>
        <w:t xml:space="preserve">Tulos</w:t>
      </w:r>
    </w:p>
    <w:p>
      <w:r>
        <w:t xml:space="preserve">Nainen</w:t>
      </w:r>
    </w:p>
    <w:p>
      <w:r>
        <w:rPr>
          <w:b/>
        </w:rPr>
        <w:t xml:space="preserve">Esimerkki 4.6106</w:t>
      </w:r>
    </w:p>
    <w:p>
      <w:r>
        <w:t xml:space="preserve">Lause1: Ginan äiti ei ollut iloinen siitä, että hän toi hänelle vara-avaimen. Lause2: Mutta Gina selitti, ettei hän ollut kovin kaukana kotoa. Lause3: Hänen äitinsä rauhoittui, kun Gina selitti, että se oli vain viiden minuutin päässä. Lause4: Gina seisoi autonsa lähellä odottamassa äitiään. Lause5: Hän oli helpottunut, kun hän näki autonsa pysäytysvaloissa.</w:t>
      </w:r>
    </w:p>
    <w:p>
      <w:r>
        <w:rPr>
          <w:b/>
        </w:rPr>
        <w:t xml:space="preserve">Tulos</w:t>
      </w:r>
    </w:p>
    <w:p>
      <w:r>
        <w:t xml:space="preserve">Gina, Ginan äiti</w:t>
      </w:r>
    </w:p>
    <w:p>
      <w:r>
        <w:rPr>
          <w:b/>
        </w:rPr>
        <w:t xml:space="preserve">Esimerkki 4.6107</w:t>
      </w:r>
    </w:p>
    <w:p>
      <w:r>
        <w:t xml:space="preserve">Lause1: Alex oli järvellä perheensä kanssa. Lause2: Osa ihmisistä oli veneellä. Lause3: Yhtäkkiä tuli kova myrsky. Lause4: Kaikki olivat huolissaan veneessä olleista ihmisistä. Lause5: Onneksi he olivat pysähtyneet rannalle ja pysyivät turvassa.</w:t>
      </w:r>
    </w:p>
    <w:p>
      <w:r>
        <w:rPr>
          <w:b/>
        </w:rPr>
        <w:t xml:space="preserve">Tulos</w:t>
      </w:r>
    </w:p>
    <w:p>
      <w:r>
        <w:t xml:space="preserve">Osa ihmisistä, hänen perheensä, Alex</w:t>
      </w:r>
    </w:p>
    <w:p>
      <w:r>
        <w:rPr>
          <w:b/>
        </w:rPr>
        <w:t xml:space="preserve">Esimerkki 4.6108</w:t>
      </w:r>
    </w:p>
    <w:p>
      <w:r>
        <w:t xml:space="preserve">Lause1: John ei ole koskaan vaihtanut öljyä autoonsa. Lause2: Hän luuli, ettei hänen tarvinnut. Lause3: Matkalla töihin hänen autonsa kolahti. Lause4: Hän ei päässyt töihin. Lause5: Hän katui, ettei vaihtanut öljyä.</w:t>
      </w:r>
    </w:p>
    <w:p>
      <w:r>
        <w:rPr>
          <w:b/>
        </w:rPr>
        <w:t xml:space="preserve">Tulos</w:t>
      </w:r>
    </w:p>
    <w:p>
      <w:r>
        <w:t xml:space="preserve">John</w:t>
      </w:r>
    </w:p>
    <w:p>
      <w:r>
        <w:rPr>
          <w:b/>
        </w:rPr>
        <w:t xml:space="preserve">Esimerkki 4.6109</w:t>
      </w:r>
    </w:p>
    <w:p>
      <w:r>
        <w:t xml:space="preserve">Lause1: Tess kuuli äänen keittiöstä. Lause2: Tess otti luudan ja lähestyi hermostuneena keittiötä. Lause3: Hän koputti luudanvarrella eri pintoja. Lause4: Kun hän naputteli ruokakomeroa, käärme sihisi Tessiä kohti. Lause5: Tess juoksi ulos keittiöstä pudottaen luudan matkan varrella.</w:t>
      </w:r>
    </w:p>
    <w:p>
      <w:r>
        <w:rPr>
          <w:b/>
        </w:rPr>
        <w:t xml:space="preserve">Tulos</w:t>
      </w:r>
    </w:p>
    <w:p>
      <w:r>
        <w:t xml:space="preserve">Käärme, Tess</w:t>
      </w:r>
    </w:p>
    <w:p>
      <w:r>
        <w:rPr>
          <w:b/>
        </w:rPr>
        <w:t xml:space="preserve">Esimerkki 4.6110</w:t>
      </w:r>
    </w:p>
    <w:p>
      <w:r>
        <w:t xml:space="preserve">Lause1: Steve vuokrasi rantatalon Mississippistä viikoksi. Lause2: Hän aikoi kosia tyttöystäväänsä. Lause3: Steve kosi tyttöystäväänsä romanttisen auringonlaskun aikana. Lause4: Tyttö suostui. Lause5: Heillä oli onnellinen avioliitto.</w:t>
      </w:r>
    </w:p>
    <w:p>
      <w:r>
        <w:rPr>
          <w:b/>
        </w:rPr>
        <w:t xml:space="preserve">Tulos</w:t>
      </w:r>
    </w:p>
    <w:p>
      <w:r>
        <w:t xml:space="preserve">Steve, tyttöystävä</w:t>
      </w:r>
    </w:p>
    <w:p>
      <w:r>
        <w:rPr>
          <w:b/>
        </w:rPr>
        <w:t xml:space="preserve">Esimerkki 4.6111</w:t>
      </w:r>
    </w:p>
    <w:p>
      <w:r>
        <w:t xml:space="preserve">Lause1: Jack halusi todella päästä baseball-joukkueeseen. Lause2: Hän harjoitteli tunnin ajan joka päivä ystäviensä kanssa. Lause3: Hän teki valmentajiin vaikutuksen koe-esiintymispäivänä. Lause4: Häntä pyydettiin joukkueeseen sen jälkeen, kun hän oli lyönyt kolme kunnaria. Lause5: Jack hymyili, kun hänelle ojennettiin peliasu ja harjoitusohjelma.</w:t>
      </w:r>
    </w:p>
    <w:p>
      <w:r>
        <w:rPr>
          <w:b/>
        </w:rPr>
        <w:t xml:space="preserve">Tulos</w:t>
      </w:r>
    </w:p>
    <w:p>
      <w:r>
        <w:t xml:space="preserve">Ystävät, Jack, Valmennushenkilökunta, Baseball-joukkue</w:t>
      </w:r>
    </w:p>
    <w:p>
      <w:r>
        <w:rPr>
          <w:b/>
        </w:rPr>
        <w:t xml:space="preserve">Esimerkki 4.6112</w:t>
      </w:r>
    </w:p>
    <w:p>
      <w:r>
        <w:t xml:space="preserve">Lause1: Perheeni lomailee joka kesä. Lause2: Viime vuonna menimme Ozarkiin. Lause3: Otimme asuntoauton mukaan ja yövyimme leirintäalueella. Lause4: Lapsilla oli hauskaa uida ja kalastaa. Lause5: Emme olleet valmiita loman loppumiseen.</w:t>
      </w:r>
    </w:p>
    <w:p>
      <w:r>
        <w:rPr>
          <w:b/>
        </w:rPr>
        <w:t xml:space="preserve">Tulos</w:t>
      </w:r>
    </w:p>
    <w:p>
      <w:r>
        <w:t xml:space="preserve">Minä (itse), Lapset, Perheeni</w:t>
      </w:r>
    </w:p>
    <w:p>
      <w:r>
        <w:rPr>
          <w:b/>
        </w:rPr>
        <w:t xml:space="preserve">Esimerkki 4.6113</w:t>
      </w:r>
    </w:p>
    <w:p>
      <w:r>
        <w:t xml:space="preserve">Lause1: Kelly tunsi olevansa valmistautumaton kokeeseensa. Lause2: Kelly oli viime aikoina erittäin kiireinen eikä hänellä ollut aikaa opiskella. Lause3: Hän sai kokeesta surkean arvosanan. Lause4: Kelly tunsi olonsa kamalaksi. Lause5: Hän vannoi opiskelevansa ensi kerralla.</w:t>
      </w:r>
    </w:p>
    <w:p>
      <w:r>
        <w:rPr>
          <w:b/>
        </w:rPr>
        <w:t xml:space="preserve">Tulos</w:t>
      </w:r>
    </w:p>
    <w:p>
      <w:r>
        <w:t xml:space="preserve">Kelly</w:t>
      </w:r>
    </w:p>
    <w:p>
      <w:r>
        <w:rPr>
          <w:b/>
        </w:rPr>
        <w:t xml:space="preserve">Esimerkki 4.6114</w:t>
      </w:r>
    </w:p>
    <w:p>
      <w:r>
        <w:t xml:space="preserve">Lause1: Molly osti pojalleen opetuslelun. Lause2: Hän piti siitä kovasti ja leikki sillä koko viikon. Lause3: Hän ei kuitenkaan ollut varma, oppiiko poika mitään. Lause4: Sitten eräänä päivänä hän alkoi laskea lelun mukana. Lause5: Hän oli todella iloinen, että oli ostanut sen pojalle.</w:t>
      </w:r>
    </w:p>
    <w:p>
      <w:r>
        <w:rPr>
          <w:b/>
        </w:rPr>
        <w:t xml:space="preserve">Tulos</w:t>
      </w:r>
    </w:p>
    <w:p>
      <w:r>
        <w:t xml:space="preserve">Molly, poika</w:t>
      </w:r>
    </w:p>
    <w:p>
      <w:r>
        <w:rPr>
          <w:b/>
        </w:rPr>
        <w:t xml:space="preserve">Esimerkki 4.6115</w:t>
      </w:r>
    </w:p>
    <w:p>
      <w:r>
        <w:t xml:space="preserve">Lause1: Lea on matkalla töihin, kun hän saa tekstiviestin. Lause2: Lea päättää vastata viestiin ajon aikana. Lause3: Hänen autonsa alkaa kääntyä toiselle kaistalle. Lause4: Lea jarruttaa ja aiheuttaa takana olevien autojen kasaantumisen. Lause5: Useat ihmiset loukkaantuivat hänen huolimattomuutensa vuoksi.</w:t>
      </w:r>
    </w:p>
    <w:p>
      <w:r>
        <w:rPr>
          <w:b/>
        </w:rPr>
        <w:t xml:space="preserve">Tulos</w:t>
      </w:r>
    </w:p>
    <w:p>
      <w:r>
        <w:t xml:space="preserve">Lea, Useita ihmisiä</w:t>
      </w:r>
    </w:p>
    <w:p>
      <w:r>
        <w:rPr>
          <w:b/>
        </w:rPr>
        <w:t xml:space="preserve">Esimerkki 4.6116</w:t>
      </w:r>
    </w:p>
    <w:p>
      <w:r>
        <w:t xml:space="preserve">Lause1: Pomo käski kaikkia työntekijöitään kokoontumaan yhteen. Lause2: Hän keskusteli useista muutoksista työntekijöissä. Lause3: Lisäksi hän ilmoitti, että useat ihmiset saavat potkut. Lause4: Yritin koko päivän ajan pysyä rauhallisena. Lause5: Näin kuitenkin työpöydälläni ilmoituksen, jossa luki, että saan potkut.</w:t>
      </w:r>
    </w:p>
    <w:p>
      <w:r>
        <w:rPr>
          <w:b/>
        </w:rPr>
        <w:t xml:space="preserve">Tulos</w:t>
      </w:r>
    </w:p>
    <w:p>
      <w:r>
        <w:t xml:space="preserve">Ihmiset, Minä (itse), Pomo, Työntekijät, Työvoima, Työntekijät, Pomo</w:t>
      </w:r>
    </w:p>
    <w:p>
      <w:r>
        <w:rPr>
          <w:b/>
        </w:rPr>
        <w:t xml:space="preserve">Esimerkki 4.6117</w:t>
      </w:r>
    </w:p>
    <w:p>
      <w:r>
        <w:t xml:space="preserve">Lause1: Eilen päätin mennä splash-vuorelle. Lause2: Pelästyin, kun menimme putousten läpi. Lause3: Ajelun päätteeksi olin läpimärkä. Lause4: Kuivuminen kesti tunnin. Lause5: Halusin mennä siihen uudestaan.</w:t>
      </w:r>
    </w:p>
    <w:p>
      <w:r>
        <w:rPr>
          <w:b/>
        </w:rPr>
        <w:t xml:space="preserve">Tulos</w:t>
      </w:r>
    </w:p>
    <w:p>
      <w:r>
        <w:t xml:space="preserve">Minä (itse)</w:t>
      </w:r>
    </w:p>
    <w:p>
      <w:r>
        <w:rPr>
          <w:b/>
        </w:rPr>
        <w:t xml:space="preserve">Esimerkki 4.6118</w:t>
      </w:r>
    </w:p>
    <w:p>
      <w:r>
        <w:t xml:space="preserve">Lause1: Äiti otti lastenruokaa ruokakomerosta. Lause2: Hän otti pienen lusikan ja laittoi sen vauvan suuhun. Lause3: Muutamaa sekuntia myöhemmin vauva näytti ällöttyneeltä. Lause4: Hän alkoi kävellä pois. Lause5: Äiti päätti heittää ruoan pois.</w:t>
      </w:r>
    </w:p>
    <w:p>
      <w:r>
        <w:rPr>
          <w:b/>
        </w:rPr>
        <w:t xml:space="preserve">Tulos</w:t>
      </w:r>
    </w:p>
    <w:p>
      <w:r>
        <w:t xml:space="preserve">Äiti, Baby</w:t>
      </w:r>
    </w:p>
    <w:p>
      <w:r>
        <w:rPr>
          <w:b/>
        </w:rPr>
        <w:t xml:space="preserve">Esimerkki 4.6119</w:t>
      </w:r>
    </w:p>
    <w:p>
      <w:r>
        <w:t xml:space="preserve">Lause1: Tim sai joululahjaksi jousen ja nuolet. Lause2: Kun hän yritti ampua maalitaulua, hän ampui ohi. Lause3: Hän oli surullinen. Lause4: Hän kuitenkin harjoitteli joka päivä. Lause5: Pian hänestä tuli asiantuntija.</w:t>
      </w:r>
    </w:p>
    <w:p>
      <w:r>
        <w:rPr>
          <w:b/>
        </w:rPr>
        <w:t xml:space="preserve">Tulos</w:t>
      </w:r>
    </w:p>
    <w:p>
      <w:r>
        <w:t xml:space="preserve">Tim</w:t>
      </w:r>
    </w:p>
    <w:p>
      <w:r>
        <w:rPr>
          <w:b/>
        </w:rPr>
        <w:t xml:space="preserve">Esimerkki 4.6120</w:t>
      </w:r>
    </w:p>
    <w:p>
      <w:r>
        <w:t xml:space="preserve">Lause1: Samin auton sähköinen ikkuna lakkasi toimimasta hänen puoleltaan. Lause2: Samilla ei ollut silloin varaa korjata sitä. Lause3: Hän yritti korjata sen itse, mutta ei pystynyt siihen. Lause4: Hän joutui ajamaan ympäriinsä ilman, että hän pystyi rullaamaan ikkunan alas. Lause5: Se oli erityisen ärsyttävää, kun hän käytti läpiajopaikkoja.</w:t>
      </w:r>
    </w:p>
    <w:p>
      <w:r>
        <w:rPr>
          <w:b/>
        </w:rPr>
        <w:t xml:space="preserve">Tulos</w:t>
      </w:r>
    </w:p>
    <w:p>
      <w:r>
        <w:t xml:space="preserve">Sam</w:t>
      </w:r>
    </w:p>
    <w:p>
      <w:r>
        <w:rPr>
          <w:b/>
        </w:rPr>
        <w:t xml:space="preserve">Esimerkki 4.6121</w:t>
      </w:r>
    </w:p>
    <w:p>
      <w:r>
        <w:t xml:space="preserve">Lause1: Mies näki hirven. Lause2: Hän pysäytti auton katsomaan. Lause3: Hirvi lähti juoksemaan. Lause4: Mies seurasi autollaan. Lause5: Mies ohitti hirven jonkin ajan kuluttua.</w:t>
      </w:r>
    </w:p>
    <w:p>
      <w:r>
        <w:rPr>
          <w:b/>
        </w:rPr>
        <w:t xml:space="preserve">Tulos</w:t>
      </w:r>
    </w:p>
    <w:p>
      <w:r>
        <w:t xml:space="preserve">Hirvi, mies</w:t>
      </w:r>
    </w:p>
    <w:p>
      <w:r>
        <w:rPr>
          <w:b/>
        </w:rPr>
        <w:t xml:space="preserve">Esimerkki 4.6122</w:t>
      </w:r>
    </w:p>
    <w:p>
      <w:r>
        <w:t xml:space="preserve">Lause1: Joannen makuuhuone oli hyvin pimeä. Lause2: Hän osti lampun valaisemaan sitä. Lause3: Lamppu antoi hänen huoneeseensa viihtyisän valon. Lause4: Se oli suuri parannus. Lause5: Nyt Joanne saattoi maata sängyssään ja lukea mukavasti.</w:t>
      </w:r>
    </w:p>
    <w:p>
      <w:r>
        <w:rPr>
          <w:b/>
        </w:rPr>
        <w:t xml:space="preserve">Tulos</w:t>
      </w:r>
    </w:p>
    <w:p>
      <w:r>
        <w:t xml:space="preserve">Joanne</w:t>
      </w:r>
    </w:p>
    <w:p>
      <w:r>
        <w:rPr>
          <w:b/>
        </w:rPr>
        <w:t xml:space="preserve">Esimerkki 4.6123</w:t>
      </w:r>
    </w:p>
    <w:p>
      <w:r>
        <w:t xml:space="preserve">Lause1: Linda oli vihainen. Lause2: Linda oli hukannut avaimensa. Lause3: Hän ei löytänyt niitä mistään. Lause4: Hän oli jo luopumassa toivosta. Lause5: Kun Linda istuutui tuolille, hän huomasi ne lattialla.</w:t>
      </w:r>
    </w:p>
    <w:p>
      <w:r>
        <w:rPr>
          <w:b/>
        </w:rPr>
        <w:t xml:space="preserve">Tulos</w:t>
      </w:r>
    </w:p>
    <w:p>
      <w:r>
        <w:t xml:space="preserve">Linda</w:t>
      </w:r>
    </w:p>
    <w:p>
      <w:r>
        <w:rPr>
          <w:b/>
        </w:rPr>
        <w:t xml:space="preserve">Esimerkki 4.6124</w:t>
      </w:r>
    </w:p>
    <w:p>
      <w:r>
        <w:t xml:space="preserve">Lause1: Jane ei ole koskaan ostanut lottokuponkia, mutta tänään hän tunsi itsensä onnekkaaksi. Lause2: Hän pysähtyi kulmakaupassa ja osti raaputusarvan. Lause3: Hän nousi autoonsa ja raaputti sen konsolissa olevalla kolikolla. Lause4: Hän osui oikein numeroihin ja oli hämmästynyt voitostaan. Lause5: Hän meni takaisin kauppaan lunastaakseen 1000 dollarin palkintonsa.</w:t>
      </w:r>
    </w:p>
    <w:p>
      <w:r>
        <w:rPr>
          <w:b/>
        </w:rPr>
        <w:t xml:space="preserve">Tulos</w:t>
      </w:r>
    </w:p>
    <w:p>
      <w:r>
        <w:t xml:space="preserve">Jane</w:t>
      </w:r>
    </w:p>
    <w:p>
      <w:r>
        <w:rPr>
          <w:b/>
        </w:rPr>
        <w:t xml:space="preserve">Esimerkki 4.6125</w:t>
      </w:r>
    </w:p>
    <w:p>
      <w:r>
        <w:t xml:space="preserve">Lause1: Olin onnellinen saadessani mahtavat paikat nähdä suosikkilaulajani henkilökohtaisesti. Lause2: Pyysin parasta ystävääni tulemaan mukaani konserttiin. Lause3: Saimme melkein koskettaa lavaa, kun olimme paikoillamme. Lause4: Laulaja katsoi suoraan minuun ja iski silmää laulun aikana. Lause5: En voinut olla hymyilemättä koko kotimatkan ajan.</w:t>
      </w:r>
    </w:p>
    <w:p>
      <w:r>
        <w:rPr>
          <w:b/>
        </w:rPr>
        <w:t xml:space="preserve">Tulos</w:t>
      </w:r>
    </w:p>
    <w:p>
      <w:r>
        <w:t xml:space="preserve">Minä (itse), Laulaja, Paras ystäväni...</w:t>
      </w:r>
    </w:p>
    <w:p>
      <w:r>
        <w:rPr>
          <w:b/>
        </w:rPr>
        <w:t xml:space="preserve">Esimerkki 4.6126</w:t>
      </w:r>
    </w:p>
    <w:p>
      <w:r>
        <w:t xml:space="preserve">Lause1: Jennifer tiesi heti herättyään, että päivästä tulisi huono. Lause2: Kun Jennifer meni alakertaan, hänelle ei jäänyt kahvia. Lause3: Sitten hän myöhästyi bussista, joka olisi vienyt hänet töihin. Lause4: Koska Jennifer myöhästyi töistä, hänen pomonsa suuttui hänelle. Lause5: Kun päivä päättyi, Jennifer toivoi, että huomenna olisi parempi.</w:t>
      </w:r>
    </w:p>
    <w:p>
      <w:r>
        <w:rPr>
          <w:b/>
        </w:rPr>
        <w:t xml:space="preserve">Tulos</w:t>
      </w:r>
    </w:p>
    <w:p>
      <w:r>
        <w:t xml:space="preserve">Hänen pomonsa, Jennifer</w:t>
      </w:r>
    </w:p>
    <w:p>
      <w:r>
        <w:rPr>
          <w:b/>
        </w:rPr>
        <w:t xml:space="preserve">Esimerkki 4.6127</w:t>
      </w:r>
    </w:p>
    <w:p>
      <w:r>
        <w:t xml:space="preserve">Lause1: Jillian oli pieni tyttö, joka pelkäsi vuoristoratoja. Lause2: Jillianin perhe lähti eräänä päivänä paikalliseen huvipuistoon. Lause3: Jillian ja hänen perheensä kävelivät huvipuiston läpi. Lause4: Jillian ja hänen perheensä huomasivat vuoristoradan ja päättivät ajaa sillä. Lause5: Se oli pelottavin vuoristorata, jossa Jillian oli koskaan ollut.</w:t>
      </w:r>
    </w:p>
    <w:p>
      <w:r>
        <w:rPr>
          <w:b/>
        </w:rPr>
        <w:t xml:space="preserve">Tulos</w:t>
      </w:r>
    </w:p>
    <w:p>
      <w:r>
        <w:t xml:space="preserve">Hänen perheensä, Jillian</w:t>
      </w:r>
    </w:p>
    <w:p>
      <w:r>
        <w:rPr>
          <w:b/>
        </w:rPr>
        <w:t xml:space="preserve">Esimerkki 4.6128</w:t>
      </w:r>
    </w:p>
    <w:p>
      <w:r>
        <w:t xml:space="preserve">Lause1: Tänä iltana vaimoni teki kalkkunapurilaisia päivälliseksi. Lause2: Hän pitää kalkkunasta, koska se on kevyempi. Lause3: Hän teki myös ranskalaisia perunoita. Lause4: Pidän enemmän naudanlihasta, mutta olen vammainen enkä osaa laittaa ruokaa. Lause5: Sanoin itselleni, että kerjäläiset eivät voi olla nirsoja.</w:t>
      </w:r>
    </w:p>
    <w:p>
      <w:r>
        <w:rPr>
          <w:b/>
        </w:rPr>
        <w:t xml:space="preserve">Tulos</w:t>
      </w:r>
    </w:p>
    <w:p>
      <w:r>
        <w:t xml:space="preserve">Minä (itse), Vaimo</w:t>
      </w:r>
    </w:p>
    <w:p>
      <w:r>
        <w:rPr>
          <w:b/>
        </w:rPr>
        <w:t xml:space="preserve">Esimerkki 4.6129</w:t>
      </w:r>
    </w:p>
    <w:p>
      <w:r>
        <w:t xml:space="preserve">Lause1: Marlin oli hyvin yksinäinen mies. Lause2: Hän etsi rakkautta koko elämänsä ajan. Lause3: Eräänä päivänä hän istui puiston penkillä. Lause4: Nuori nainen istuutui hänen viereensä. Lause5: He juttelevat tuntikausia ja heistä tulee parhaat ystävät.</w:t>
      </w:r>
    </w:p>
    <w:p>
      <w:r>
        <w:rPr>
          <w:b/>
        </w:rPr>
        <w:t xml:space="preserve">Tulos</w:t>
      </w:r>
    </w:p>
    <w:p>
      <w:r>
        <w:t xml:space="preserve">Nuori nainen, Ystävät, Marlin</w:t>
      </w:r>
    </w:p>
    <w:p>
      <w:r>
        <w:rPr>
          <w:b/>
        </w:rPr>
        <w:t xml:space="preserve">Esimerkki 4.6130</w:t>
      </w:r>
    </w:p>
    <w:p>
      <w:r>
        <w:t xml:space="preserve">Lause1: Vuonna 1975 eri laivayhtiöt kulkivat Bostonista turistikohteisiin. Lause2: Gloucesteriin eräänä päivänä. Lause3: Se lähti aamulla ja saapui Gloucesteriin 2 tuntia myöhemmin. Lause4: Minulla oli aikaa lounaalle ja lyhyelle kävelylle. Lause5: Palvelu peruttiin myöhemmin liiketoiminnan puutteen vuoksi.</w:t>
      </w:r>
    </w:p>
    <w:p>
      <w:r>
        <w:rPr>
          <w:b/>
        </w:rPr>
        <w:t xml:space="preserve">Tulos</w:t>
      </w:r>
    </w:p>
    <w:p>
      <w:r>
        <w:t xml:space="preserve">Minä (itse), veneyhtiöt</w:t>
      </w:r>
    </w:p>
    <w:p>
      <w:r>
        <w:rPr>
          <w:b/>
        </w:rPr>
        <w:t xml:space="preserve">Esimerkki 4.6131</w:t>
      </w:r>
    </w:p>
    <w:p>
      <w:r>
        <w:t xml:space="preserve">Lause1: Jake päätti lähteä lyhyelle lenkille. Lause2: Hän puki kengät jalkaansa vain huomatakseen, että hän tarvitsi uudet kengät. Lause3: Hän meni kauppaan ostamaan uudet kengät. Lause4: Hänen kokoisiaan ei ollut kaupassa. Lause5: Jake oli uskomattoman järkyttynyt ja vietti päivän sisätiloissa.</w:t>
      </w:r>
    </w:p>
    <w:p>
      <w:r>
        <w:rPr>
          <w:b/>
        </w:rPr>
        <w:t xml:space="preserve">Tulos</w:t>
      </w:r>
    </w:p>
    <w:p>
      <w:r>
        <w:t xml:space="preserve">Jake</w:t>
      </w:r>
    </w:p>
    <w:p>
      <w:r>
        <w:rPr>
          <w:b/>
        </w:rPr>
        <w:t xml:space="preserve">Esimerkki 4.6132</w:t>
      </w:r>
    </w:p>
    <w:p>
      <w:r>
        <w:t xml:space="preserve">Lause1: Perhe saapui satamaan lähteäkseen risteilylle. Lause2: He olivat niin innoissaan! Lause3: Ensimmäisessä satamassa he eksyivät kauheasti. Lause4: He myöhästyivät risteilyn lähdöstä. Lause5: He jäivät jumiin Italiaan.</w:t>
      </w:r>
    </w:p>
    <w:p>
      <w:r>
        <w:rPr>
          <w:b/>
        </w:rPr>
        <w:t xml:space="preserve">Tulos</w:t>
      </w:r>
    </w:p>
    <w:p>
      <w:r>
        <w:t xml:space="preserve">Perhe</w:t>
      </w:r>
    </w:p>
    <w:p>
      <w:r>
        <w:rPr>
          <w:b/>
        </w:rPr>
        <w:t xml:space="preserve">Esimerkki 4.6133</w:t>
      </w:r>
    </w:p>
    <w:p>
      <w:r>
        <w:t xml:space="preserve">Lause1: Talitha näki kerran unta. Lause2: Tämä unelma liittyi siihen, että hänestä tulisi sairaanhoitaja. Lause3: Hän teki kovasti töitä, mutta kompastui matkan varrella. Lause4: Talitha piti kiinni ja jatkoi. Lause5: Talitha saavutti lopulta tavoitteensa ja on nykyään sairaanhoitaja.</w:t>
      </w:r>
    </w:p>
    <w:p>
      <w:r>
        <w:rPr>
          <w:b/>
        </w:rPr>
        <w:t xml:space="preserve">Tulos</w:t>
      </w:r>
    </w:p>
    <w:p>
      <w:r>
        <w:t xml:space="preserve">Talitha</w:t>
      </w:r>
    </w:p>
    <w:p>
      <w:r>
        <w:rPr>
          <w:b/>
        </w:rPr>
        <w:t xml:space="preserve">Esimerkki 4.6134</w:t>
      </w:r>
    </w:p>
    <w:p>
      <w:r>
        <w:t xml:space="preserve">Lause1: Tom osti maata maaseudulta. Lause2: Hän päätti rakentaa maalaistalon. Lause3: Perustuksia kaivettaessa he tekivät löydön. Lause4: Se oli vanhaa rahaa, joka oli haudattu turvaan. Lause5: Tom teki siitä hyvää voittoa.</w:t>
      </w:r>
    </w:p>
    <w:p>
      <w:r>
        <w:rPr>
          <w:b/>
        </w:rPr>
        <w:t xml:space="preserve">Tulos</w:t>
      </w:r>
    </w:p>
    <w:p>
      <w:r>
        <w:t xml:space="preserve">Tom</w:t>
      </w:r>
    </w:p>
    <w:p>
      <w:r>
        <w:rPr>
          <w:b/>
        </w:rPr>
        <w:t xml:space="preserve">Esimerkki 4.6135</w:t>
      </w:r>
    </w:p>
    <w:p>
      <w:r>
        <w:t xml:space="preserve">Lause1: Ben ja hänen ystävänsä Lars leikkivät piilosta. Lause2: Ben löysi Larsin aina nopeasti ja helposti. Lause3: Kerran Lars päätti piiloutua paikkaan, josta hän luuli, ettei Ben koskaan etsisi. Lause4: Lars piiloutui roskalaatikkoon. Lause5: Hän hyppäsi ulos, koska ei kestänyt pahaa hajua.</w:t>
      </w:r>
    </w:p>
    <w:p>
      <w:r>
        <w:rPr>
          <w:b/>
        </w:rPr>
        <w:t xml:space="preserve">Tulos</w:t>
      </w:r>
    </w:p>
    <w:p>
      <w:r>
        <w:t xml:space="preserve">Lars, Ben</w:t>
      </w:r>
    </w:p>
    <w:p>
      <w:r>
        <w:rPr>
          <w:b/>
        </w:rPr>
        <w:t xml:space="preserve">Esimerkki 4.6136</w:t>
      </w:r>
    </w:p>
    <w:p>
      <w:r>
        <w:t xml:space="preserve">Lause1: Hesekiel oli paimentamassa lampaitaan eräänä syysiltana. Lause2: Hän huomasi suden juoksevan kukkulalla kaukana. Lause3: Hesekiel pukeutui suden nahkansa ja kyykistyi kohti sutta. Lause4: Susi lähestyi ja haistoi Hesekieliä. Lause5: Hesekiel hyppäsi nahkansa päältä ja puukotti sutta kaulaan.</w:t>
      </w:r>
    </w:p>
    <w:p>
      <w:r>
        <w:rPr>
          <w:b/>
        </w:rPr>
        <w:t xml:space="preserve">Tulos</w:t>
      </w:r>
    </w:p>
    <w:p>
      <w:r>
        <w:t xml:space="preserve">Susi, Hesekiel</w:t>
      </w:r>
    </w:p>
    <w:p>
      <w:r>
        <w:rPr>
          <w:b/>
        </w:rPr>
        <w:t xml:space="preserve">Esimerkki 4.6137</w:t>
      </w:r>
    </w:p>
    <w:p>
      <w:r>
        <w:t xml:space="preserve">Lause1: San Antonion lähistöllä. Lause2: He aikoivat metsästää villiä kalkkunaa. Lause3: He olivat aseistautuneet 22-kaliiperisilla kivääreillä, joihin oli ladattu 22 shortsin luoteja. Lause4: Partiolaiset tähystivät villejä kalkkunoita ja ampuivat niitä. Lause5: Laukaukset osuivat maaliin ja höyheniä lensi, mutta kalkkunat lensivät pois.</w:t>
      </w:r>
    </w:p>
    <w:p>
      <w:r>
        <w:rPr>
          <w:b/>
        </w:rPr>
        <w:t xml:space="preserve">Tulos</w:t>
      </w:r>
    </w:p>
    <w:p>
      <w:r>
        <w:t xml:space="preserve">Partioporukka, Villi kalkkunat</w:t>
      </w:r>
    </w:p>
    <w:p>
      <w:r>
        <w:rPr>
          <w:b/>
        </w:rPr>
        <w:t xml:space="preserve">Esimerkki 4.6138</w:t>
      </w:r>
    </w:p>
    <w:p>
      <w:r>
        <w:t xml:space="preserve">Lause1: Ostin ompelukoneen, koska halusin oppia ompelemaan. Lause2: Ensimmäinen projektini oli tehdä yksinkertainen laukku. Lause3: Siitä tuli todella hyvä. Lause4: Olen tehnyt monia projekteja vuosien varrella. Lause5: Paras projekti oli juhlamekko, jonka tein satiinista viime vuonna.</w:t>
      </w:r>
    </w:p>
    <w:p>
      <w:r>
        <w:rPr>
          <w:b/>
        </w:rPr>
        <w:t xml:space="preserve">Tulos</w:t>
      </w:r>
    </w:p>
    <w:p>
      <w:r>
        <w:t xml:space="preserve">Minä (itse)</w:t>
      </w:r>
    </w:p>
    <w:p>
      <w:r>
        <w:rPr>
          <w:b/>
        </w:rPr>
        <w:t xml:space="preserve">Esimerkki 4.6139</w:t>
      </w:r>
    </w:p>
    <w:p>
      <w:r>
        <w:t xml:space="preserve">Lause1: Jesse halusi mennä kynsihoitoon. Lause2: Hän päätti tutkia kynsiliikkeitä verkossa. Lause3: Hän löysi monta läheltään. Lause4: Sitten hän luki kaikki arvostelut. Lause5: Hän meni kynsienhoitoon paikkaan, jolla oli hyvät arvostelut.</w:t>
      </w:r>
    </w:p>
    <w:p>
      <w:r>
        <w:rPr>
          <w:b/>
        </w:rPr>
        <w:t xml:space="preserve">Tulos</w:t>
      </w:r>
    </w:p>
    <w:p>
      <w:r>
        <w:t xml:space="preserve">Jesse</w:t>
      </w:r>
    </w:p>
    <w:p>
      <w:r>
        <w:rPr>
          <w:b/>
        </w:rPr>
        <w:t xml:space="preserve">Esimerkki 4.6140</w:t>
      </w:r>
    </w:p>
    <w:p>
      <w:r>
        <w:t xml:space="preserve">Lause1: Lily oli kyllästynyt siihen, että hänen vanhempansa yrittivät vetää hänen irronneen hampaansa pois. Lause2: Mutta se ei suostunut tulemaan ulos! Lause3: Hänen veljensä ehdotti, että hän pureskelisi purukumia. Lause4: Melkein heti kun hän aloitti, hän tunsi pienen nykäisyn. Lause5: Hänen hampaansa oli vihdoin tullut ulos.</w:t>
      </w:r>
    </w:p>
    <w:p>
      <w:r>
        <w:rPr>
          <w:b/>
        </w:rPr>
        <w:t xml:space="preserve">Tulos</w:t>
      </w:r>
    </w:p>
    <w:p>
      <w:r>
        <w:t xml:space="preserve">Vanhemmat, Lily, veli</w:t>
      </w:r>
    </w:p>
    <w:p>
      <w:r>
        <w:rPr>
          <w:b/>
        </w:rPr>
        <w:t xml:space="preserve">Esimerkki 4.6141</w:t>
      </w:r>
    </w:p>
    <w:p>
      <w:r>
        <w:t xml:space="preserve">Lause1: Nanette oli holtiton. Lause2: Hän rakasti vauhtia ja kiihdytti tiensä kaiken läpi. Lause3: Mutta hänen rakkainta holtitonta käyttäytymistään oli, kun hän hyppäsi vartalohyppyjä. Lause4: Hän päästi itsensä vauhtiin ja tunsi keuhkojensa ilman karkaavan. Lause5: Tuo hetki täydellistä uhkarohkeutta ja vauhtia määritteli hänet loppuelämäkseen.</w:t>
      </w:r>
    </w:p>
    <w:p>
      <w:r>
        <w:rPr>
          <w:b/>
        </w:rPr>
        <w:t xml:space="preserve">Tulos</w:t>
      </w:r>
    </w:p>
    <w:p>
      <w:r>
        <w:t xml:space="preserve">Nanette</w:t>
      </w:r>
    </w:p>
    <w:p>
      <w:r>
        <w:rPr>
          <w:b/>
        </w:rPr>
        <w:t xml:space="preserve">Esimerkki 4.6142</w:t>
      </w:r>
    </w:p>
    <w:p>
      <w:r>
        <w:t xml:space="preserve">Lause1: Manny ajoi katua pitkin, kun hän näki auto-onnettomuuden. Lause2: Hän nousi autosta tutkiakseen asiaa. Lause3: Keskellä tietä makasi mies. Lause4: Mies oli tajuton, eikä hänen sydämensä lyönyt. Lause5: Kun ambulanssi tuli, he löysivät Mannyn elvyttämässä miestä.</w:t>
      </w:r>
    </w:p>
    <w:p>
      <w:r>
        <w:rPr>
          <w:b/>
        </w:rPr>
        <w:t xml:space="preserve">Tulos</w:t>
      </w:r>
    </w:p>
    <w:p>
      <w:r>
        <w:t xml:space="preserve">Manny, Ihmiset ambulanssissa, Mies</w:t>
      </w:r>
    </w:p>
    <w:p>
      <w:r>
        <w:rPr>
          <w:b/>
        </w:rPr>
        <w:t xml:space="preserve">Esimerkki 4.6143</w:t>
      </w:r>
    </w:p>
    <w:p>
      <w:r>
        <w:t xml:space="preserve">Lause1: Ethan rakasti pelata videopelejä äitinsä iPadilla. Lause2: Eräänä yönä hän otti sen mukaansa sänkyyn, kun hänen äitinsä ei katsonut. Lause3: Hän valvoi koko yön pelaten Minecraftia. Lause4: Seuraavana päivänä hän oli niin kalpea, että äiti luuli häntä sairaaksi. Lause5: Äiti antoi pojan jäädä koulusta kotiin ja pelata Minecraftia.</w:t>
      </w:r>
    </w:p>
    <w:p>
      <w:r>
        <w:rPr>
          <w:b/>
        </w:rPr>
        <w:t xml:space="preserve">Tulos</w:t>
      </w:r>
    </w:p>
    <w:p>
      <w:r>
        <w:t xml:space="preserve">Hänen äitinsä, Ethan</w:t>
      </w:r>
    </w:p>
    <w:p>
      <w:r>
        <w:rPr>
          <w:b/>
        </w:rPr>
        <w:t xml:space="preserve">Esimerkki 4.6144</w:t>
      </w:r>
    </w:p>
    <w:p>
      <w:r>
        <w:t xml:space="preserve">Lause1: Olen aina rakastanut jäätelöä. Lause2: Äiti osti minulle eräänä vuonna syntymäpäivälahjaksi jäätelökoneen. Lause3: Päätimme kämppikseni kanssa tehdä jäätelöä yhdessä ja olimme innoissamme. Lause4: Jäädytimme kanisterin, sekoitimme ainekset ja annoimme niiden sekoittua. Lause5: Odotimme ja odotimme, mutta harmiksemme emme koskaan saaneet jäätelöä.</w:t>
      </w:r>
    </w:p>
    <w:p>
      <w:r>
        <w:rPr>
          <w:b/>
        </w:rPr>
        <w:t xml:space="preserve">Tulos</w:t>
      </w:r>
    </w:p>
    <w:p>
      <w:r>
        <w:t xml:space="preserve">Minä (itse), Äitini, Kämppikseni</w:t>
      </w:r>
    </w:p>
    <w:p>
      <w:r>
        <w:rPr>
          <w:b/>
        </w:rPr>
        <w:t xml:space="preserve">Esimerkki 4.6145</w:t>
      </w:r>
    </w:p>
    <w:p>
      <w:r>
        <w:t xml:space="preserve">Lause1: Tony oli ihastunut luokkatoveriinsa Niaan. Lause2: Hän kuuli, että Nia rakasti norsuja. Lause3: Eräänä päivänä Tony toi Nialle lahjaksi pehmonorsun. Lause4: Nia hymyili ja halasi Tonya. Lause5: Nialle se oli paras lahja, jonka hän oli koskaan saanut.</w:t>
      </w:r>
    </w:p>
    <w:p>
      <w:r>
        <w:rPr>
          <w:b/>
        </w:rPr>
        <w:t xml:space="preserve">Tulos</w:t>
      </w:r>
    </w:p>
    <w:p>
      <w:r>
        <w:t xml:space="preserve">Tony, Nia</w:t>
      </w:r>
    </w:p>
    <w:p>
      <w:r>
        <w:rPr>
          <w:b/>
        </w:rPr>
        <w:t xml:space="preserve">Esimerkki 4.6146</w:t>
      </w:r>
    </w:p>
    <w:p>
      <w:r>
        <w:t xml:space="preserve">Lause1: Lacy oli raskaana, ja laskettu aika oli viiden viikon kuluttua. Lause2: Mutta eräänä päivänä hänellä oli päänsärky. Lause3: Hän unohti, mitä lääkkeitä oli turvallista ottaa raskaana ollessa. Lause4: Hän soitti lääkärille tarkistaakseen, mikä oli oikein. Lause5: Hän noudatti tarkoin lääkärin ohjeita.</w:t>
      </w:r>
    </w:p>
    <w:p>
      <w:r>
        <w:rPr>
          <w:b/>
        </w:rPr>
        <w:t xml:space="preserve">Tulos</w:t>
      </w:r>
    </w:p>
    <w:p>
      <w:r>
        <w:t xml:space="preserve">Lacy, tohtori</w:t>
      </w:r>
    </w:p>
    <w:p>
      <w:r>
        <w:rPr>
          <w:b/>
        </w:rPr>
        <w:t xml:space="preserve">Esimerkki 4.6147</w:t>
      </w:r>
    </w:p>
    <w:p>
      <w:r>
        <w:t xml:space="preserve">Lause1: Ujo nuori teini otti kitaran käteensä. Lause2: Hänestä tuli nopeasti taitava ahkeran harjoittelun jälkeen. Lause3: Lukiossa tytöt pitivät hänen soittamisestaan. Lause4: Hän sai paljon itseluottamusta. Lause5: Kitaransoitto oli muuttanut hänet uudeksi ihmiseksi.</w:t>
      </w:r>
    </w:p>
    <w:p>
      <w:r>
        <w:rPr>
          <w:b/>
        </w:rPr>
        <w:t xml:space="preserve">Tulos</w:t>
      </w:r>
    </w:p>
    <w:p>
      <w:r>
        <w:t xml:space="preserve">Teini, Tytöt</w:t>
      </w:r>
    </w:p>
    <w:p>
      <w:r>
        <w:rPr>
          <w:b/>
        </w:rPr>
        <w:t xml:space="preserve">Esimerkki 4.6148</w:t>
      </w:r>
    </w:p>
    <w:p>
      <w:r>
        <w:t xml:space="preserve">Lause1: Äiti lupasi Lisalle uuden polkupyörän, jos hän saa kaikki kiitettävät arvosanat. Lause2: Hän teki enemmän töitä kuin koskaan. Lause3: Kun hän sai todistuksensa, hänellä oli neljä kiitettävää ja yksi nelonen plus. Lause4: Hän oli niin pettynyt, ettei saisi pyörää. Lause5: Hänen äitinsä oli silti ylpeä hänen arvosanoistaan, joten hän sai sen kuitenkin.</w:t>
      </w:r>
    </w:p>
    <w:p>
      <w:r>
        <w:rPr>
          <w:b/>
        </w:rPr>
        <w:t xml:space="preserve">Tulos</w:t>
      </w:r>
    </w:p>
    <w:p>
      <w:r>
        <w:t xml:space="preserve">Lisan äiti, Lisa</w:t>
      </w:r>
    </w:p>
    <w:p>
      <w:r>
        <w:rPr>
          <w:b/>
        </w:rPr>
        <w:t xml:space="preserve">Esimerkki 4.6149</w:t>
      </w:r>
    </w:p>
    <w:p>
      <w:r>
        <w:t xml:space="preserve">Lause1: Syyskuun 1. päivä, jolloin vuokrasopimukset päättyvät, on Bostonissa Allstonin joulu. Lause2: Monet opiskelijat asuvat Allstonissa ja heittävät tavaroita pois. Lause3: Haaskaajat keräävät usein jalkakäytäville jätettyjä käyttökelpoisia tavaroita. Lause4: Allstonissa asuva veljeni lähti roskikseen päivää aikaisemmin. Lause5: Hän onnistui keräämään melko paljon tavaroita.</w:t>
      </w:r>
    </w:p>
    <w:p>
      <w:r>
        <w:rPr>
          <w:b/>
        </w:rPr>
        <w:t xml:space="preserve">Tulos</w:t>
      </w:r>
    </w:p>
    <w:p>
      <w:r>
        <w:t xml:space="preserve">Monet opiskelijat, Scavengers, Veljeni</w:t>
      </w:r>
    </w:p>
    <w:p>
      <w:r>
        <w:rPr>
          <w:b/>
        </w:rPr>
        <w:t xml:space="preserve">Esimerkki 4.6150</w:t>
      </w:r>
    </w:p>
    <w:p>
      <w:r>
        <w:t xml:space="preserve">Lause1: Evan rakasti tyttöystäväänsä Juliaa. Lause2: Hän päätti kosia Juliaa. Lause3: Hän laskeutui polvelle ja kosi. Lause4: Hän ei voinut uskoa onneaan, kun Julia vastasi. Lause5: Julia alkoi itkeä ja sanoi innokkaasti kyllä!</w:t>
      </w:r>
    </w:p>
    <w:p>
      <w:r>
        <w:rPr>
          <w:b/>
        </w:rPr>
        <w:t xml:space="preserve">Tulos</w:t>
      </w:r>
    </w:p>
    <w:p>
      <w:r>
        <w:t xml:space="preserve">Evan, Julia</w:t>
      </w:r>
    </w:p>
    <w:p>
      <w:r>
        <w:rPr>
          <w:b/>
        </w:rPr>
        <w:t xml:space="preserve">Esimerkki 4.6151</w:t>
      </w:r>
    </w:p>
    <w:p>
      <w:r>
        <w:t xml:space="preserve">Lause1: Timothy työskenteli hyvässä yrityksessä. Lause2: Timothy: Yrityksellä oli hyvin tiukka myöhästymiskäytäntö. Lause3: Eräänä päivänä hän lähti töihin ilman aikaa. Lause4: Timothy jäi ruuhkaan, joten hän saapui myöhässä. Lause5: Hän sai ensimmäisen kirjallisen arvostelunsa.</w:t>
      </w:r>
    </w:p>
    <w:p>
      <w:r>
        <w:rPr>
          <w:b/>
        </w:rPr>
        <w:t xml:space="preserve">Tulos</w:t>
      </w:r>
    </w:p>
    <w:p>
      <w:r>
        <w:t xml:space="preserve">Timothy, yritys</w:t>
      </w:r>
    </w:p>
    <w:p>
      <w:r>
        <w:rPr>
          <w:b/>
        </w:rPr>
        <w:t xml:space="preserve">Esimerkki 4.6152</w:t>
      </w:r>
    </w:p>
    <w:p>
      <w:r>
        <w:t xml:space="preserve">Lause1: Mieheni lensi Teksasiin armeijan mukana. Lause2: Siellä hän hyppäsi Teksasiin. Lause3: Uusi lentäjä pudotti sotilaat pois pudotusalueelta. Lause4: Kun mieheni laskeutui, hän mursi jalkansa kolmesta kohtaa kovaan maahan. Lause5: Mieheni lähetettiin takaisin viikkoa myöhemmin ilman kipsiä.</w:t>
      </w:r>
    </w:p>
    <w:p>
      <w:r>
        <w:rPr>
          <w:b/>
        </w:rPr>
        <w:t xml:space="preserve">Tulos</w:t>
      </w:r>
    </w:p>
    <w:p>
      <w:r>
        <w:t xml:space="preserve">Uusi lentäjä, Mieheni, Sotilaat</w:t>
      </w:r>
    </w:p>
    <w:p>
      <w:r>
        <w:rPr>
          <w:b/>
        </w:rPr>
        <w:t xml:space="preserve">Esimerkki 4.6153</w:t>
      </w:r>
    </w:p>
    <w:p>
      <w:r>
        <w:t xml:space="preserve">Lause1: Brittany suunnitteli häitään. Lause2: Hän oli suunnitellut niitä kuukausia. Lause3: Hänellä oli puku ja kakku. Lause4: Hänellä ei ollut vielä juhlapaikkaa. Lause5: Brittany sai vihdoin juhlapaikan ja täydelliset häät.</w:t>
      </w:r>
    </w:p>
    <w:p>
      <w:r>
        <w:rPr>
          <w:b/>
        </w:rPr>
        <w:t xml:space="preserve">Tulos</w:t>
      </w:r>
    </w:p>
    <w:p>
      <w:r>
        <w:t xml:space="preserve">Brittany</w:t>
      </w:r>
    </w:p>
    <w:p>
      <w:r>
        <w:rPr>
          <w:b/>
        </w:rPr>
        <w:t xml:space="preserve">Esimerkki 4.6154</w:t>
      </w:r>
    </w:p>
    <w:p>
      <w:r>
        <w:t xml:space="preserve">Lause1: Auto ei tahtonut käynnistyä. Lause2: Kuljettaja katseli ympärilleen. Lause3: Kuljettaja tarkisti kojelaudan. Lause4: Valo vilkkui. Lause5: Auto tarvitsi uutta öljyä.</w:t>
      </w:r>
    </w:p>
    <w:p>
      <w:r>
        <w:rPr>
          <w:b/>
        </w:rPr>
        <w:t xml:space="preserve">Tulos</w:t>
      </w:r>
    </w:p>
    <w:p>
      <w:r>
        <w:t xml:space="preserve">Auto, kuljettaja</w:t>
      </w:r>
    </w:p>
    <w:p>
      <w:r>
        <w:rPr>
          <w:b/>
        </w:rPr>
        <w:t xml:space="preserve">Esimerkki 4.6155</w:t>
      </w:r>
    </w:p>
    <w:p>
      <w:r>
        <w:t xml:space="preserve">Lause1: Emerson oli lähdössä kesälomalle yliopistosta. Lause2: Emerson tajusi, että hän tarvitsi työtä saadakseen käyttörahaa. Lause3: Emerson kysyi neuvonantajaltaan, oliko työmahdollisuuksia. Lause4: Hän sai listan oman alansa kesätyöpaikoista. Lause5: Sinä kesänä Emerson ansaitsi rahaa ja sai tärkeää kokemusta.</w:t>
      </w:r>
    </w:p>
    <w:p>
      <w:r>
        <w:rPr>
          <w:b/>
        </w:rPr>
        <w:t xml:space="preserve">Tulos</w:t>
      </w:r>
    </w:p>
    <w:p>
      <w:r>
        <w:t xml:space="preserve">Emerson, neuvonantaja</w:t>
      </w:r>
    </w:p>
    <w:p>
      <w:r>
        <w:rPr>
          <w:b/>
        </w:rPr>
        <w:t xml:space="preserve">Esimerkki 4.6156</w:t>
      </w:r>
    </w:p>
    <w:p>
      <w:r>
        <w:t xml:space="preserve">Lause1: Daniel pelasi korttia. Lause2: Hän oli panostanut kaikki rahansa tähän käteen. Lause3: Daniel hikoili hermostuneesti. Lause4: Daniel paljasti kätensä. Lause5: Daniel voitti pelin.</w:t>
      </w:r>
    </w:p>
    <w:p>
      <w:r>
        <w:rPr>
          <w:b/>
        </w:rPr>
        <w:t xml:space="preserve">Tulos</w:t>
      </w:r>
    </w:p>
    <w:p>
      <w:r>
        <w:t xml:space="preserve">Daniel</w:t>
      </w:r>
    </w:p>
    <w:p>
      <w:r>
        <w:rPr>
          <w:b/>
        </w:rPr>
        <w:t xml:space="preserve">Esimerkki 4.6157</w:t>
      </w:r>
    </w:p>
    <w:p>
      <w:r>
        <w:t xml:space="preserve">Lause1: Minulla oli yläasteella taideopettaja. Lause2: Hän sanoi, että meidän ei tarvitsisi tehdä töitä. Lause3: Meidän piti vain kertoa hänelle taiteen määritelmä. Lause4: Yritimme määritellä sanan. Lause5: Mutta hän ei tarkoittanut sitä kirjaimellisesti.</w:t>
      </w:r>
    </w:p>
    <w:p>
      <w:r>
        <w:rPr>
          <w:b/>
        </w:rPr>
        <w:t xml:space="preserve">Tulos</w:t>
      </w:r>
    </w:p>
    <w:p>
      <w:r>
        <w:t xml:space="preserve">Minä (itse), taideopettaja</w:t>
      </w:r>
    </w:p>
    <w:p>
      <w:r>
        <w:rPr>
          <w:b/>
        </w:rPr>
        <w:t xml:space="preserve">Esimerkki 4.6158</w:t>
      </w:r>
    </w:p>
    <w:p>
      <w:r>
        <w:t xml:space="preserve">Lause1: Sandy tykkäsi töniä muita tyttöjä koulussa. Lause2: Hän tönäisi eräänä päivänä väärää henkilöä. Lause3: Sandra oli paljon isompi tyttö eikä ottanut vankeja. Lause4: Sandy piileskeli pelosta, koska kukaan ei koskaan vastustanut häntä. Lause5: Sandra oli yksipuolisen tappelun voittaja.</w:t>
      </w:r>
    </w:p>
    <w:p>
      <w:r>
        <w:rPr>
          <w:b/>
        </w:rPr>
        <w:t xml:space="preserve">Tulos</w:t>
      </w:r>
    </w:p>
    <w:p>
      <w:r>
        <w:t xml:space="preserve">Väärä henkilö, Sandy, Sandra</w:t>
      </w:r>
    </w:p>
    <w:p>
      <w:r>
        <w:rPr>
          <w:b/>
        </w:rPr>
        <w:t xml:space="preserve">Esimerkki 4.6159</w:t>
      </w:r>
    </w:p>
    <w:p>
      <w:r>
        <w:t xml:space="preserve">Lause1: Billy halusi ostaa upouuden videopelin. Lause2: Hänellä ei kuitenkaan ollut tarpeeksi rahaa sen ostamiseen. Lause3: Hän käytti seuraavan kuukauden tölkkien keräämiseen. Lause4: Hän vaihtoi tölkit käteiseksi. Lause5: Hän meni ulos ja osti pelin.</w:t>
      </w:r>
    </w:p>
    <w:p>
      <w:r>
        <w:rPr>
          <w:b/>
        </w:rPr>
        <w:t xml:space="preserve">Tulos</w:t>
      </w:r>
    </w:p>
    <w:p>
      <w:r>
        <w:t xml:space="preserve">Billy</w:t>
      </w:r>
    </w:p>
    <w:p>
      <w:r>
        <w:rPr>
          <w:b/>
        </w:rPr>
        <w:t xml:space="preserve">Esimerkki 4.6160</w:t>
      </w:r>
    </w:p>
    <w:p>
      <w:r>
        <w:t xml:space="preserve">Lause1: Kirje yliopistolta saapui maanantaina. Lause2: Beth ei ollut varma, halusiko hän avata sen. Lause3: Hänen uteliaisuutensa voitti lopulta huonojen uutisten pelon. Lause4: Hän repi kirjekuoren auki. Lause5: Hän ilahtui lukiessaan, että hänet oli hyväksytty yliopistoon.</w:t>
      </w:r>
    </w:p>
    <w:p>
      <w:r>
        <w:rPr>
          <w:b/>
        </w:rPr>
        <w:t xml:space="preserve">Tulos</w:t>
      </w:r>
    </w:p>
    <w:p>
      <w:r>
        <w:t xml:space="preserve">Beth, College</w:t>
      </w:r>
    </w:p>
    <w:p>
      <w:r>
        <w:rPr>
          <w:b/>
        </w:rPr>
        <w:t xml:space="preserve">Esimerkki 4.6161</w:t>
      </w:r>
    </w:p>
    <w:p>
      <w:r>
        <w:t xml:space="preserve">Lause1: Susie haki kahvia matkalla töihin. Lause2: Hän otti pitkän kulauksen ja lähti ajamaan. Lause3: Yhtäkkiä hänen autonsa pysähtyi. Lause4: Susie läikytti kuumaa kahvia päälleen. Lause5: Susie sai lopulta erittäin suuren palovamman.</w:t>
      </w:r>
    </w:p>
    <w:p>
      <w:r>
        <w:rPr>
          <w:b/>
        </w:rPr>
        <w:t xml:space="preserve">Tulos</w:t>
      </w:r>
    </w:p>
    <w:p>
      <w:r>
        <w:t xml:space="preserve">Susie</w:t>
      </w:r>
    </w:p>
    <w:p>
      <w:r>
        <w:rPr>
          <w:b/>
        </w:rPr>
        <w:t xml:space="preserve">Esimerkki 4.6162</w:t>
      </w:r>
    </w:p>
    <w:p>
      <w:r>
        <w:t xml:space="preserve">Lause1: Harry oli haastettu oikeuteen kunnianloukkauksesta. Lause2: Hän oli varma, että voittaisi, joten hän ei palkannut asianajajaa. Lause3: Hän hävisi jutun. Lause4: Hänet määrättiin maksamaan kantajalle. Lause5: Harry tajusi, että hänen olisi pitänyt palkata asianajaja.</w:t>
      </w:r>
    </w:p>
    <w:p>
      <w:r>
        <w:rPr>
          <w:b/>
        </w:rPr>
        <w:t xml:space="preserve">Tulos</w:t>
      </w:r>
    </w:p>
    <w:p>
      <w:r>
        <w:t xml:space="preserve">Kantaja, Harry</w:t>
      </w:r>
    </w:p>
    <w:p>
      <w:r>
        <w:rPr>
          <w:b/>
        </w:rPr>
        <w:t xml:space="preserve">Esimerkki 4.6163</w:t>
      </w:r>
    </w:p>
    <w:p>
      <w:r>
        <w:t xml:space="preserve">Lause1: Ray huomasi vesipullon pöydällään. Lause2: Hän ei juonut sitä loppuun edellisenä iltana. Lause3: Hän pelkäsi, ettei vesi ollut puhdasta. Lause4: Mutta hän ei halunnut tuhlata sitä. Lause5: Kun Ray oli juonut veden, hänellä oli päänsärky.</w:t>
      </w:r>
    </w:p>
    <w:p>
      <w:r>
        <w:rPr>
          <w:b/>
        </w:rPr>
        <w:t xml:space="preserve">Tulos</w:t>
      </w:r>
    </w:p>
    <w:p>
      <w:r>
        <w:t xml:space="preserve">Ray</w:t>
      </w:r>
    </w:p>
    <w:p>
      <w:r>
        <w:rPr>
          <w:b/>
        </w:rPr>
        <w:t xml:space="preserve">Esimerkki 4.6164</w:t>
      </w:r>
    </w:p>
    <w:p>
      <w:r>
        <w:t xml:space="preserve">Lause1: Joukkueeni oli lähdössä kilpailijoitamme vastaan. Lause2: Syötin pallon Timille, kun olin matkalla pallon kanssa. Lause3: Koska hänellä oli pallo, kaikki vartijat siirtyivät häntä kohti. Lause4: Tein käsimerkin syöttääkseni pallon takaisin. Lause5: Hän kuitenkin syötti sen yhdelle vastustajista.</w:t>
      </w:r>
    </w:p>
    <w:p>
      <w:r>
        <w:rPr>
          <w:b/>
        </w:rPr>
        <w:t xml:space="preserve">Tulos</w:t>
      </w:r>
    </w:p>
    <w:p>
      <w:r>
        <w:t xml:space="preserve">Tim, Minä (itse), Vartijat, Kilpakumppanit, Joukkue, Vastustajat</w:t>
      </w:r>
    </w:p>
    <w:p>
      <w:r>
        <w:rPr>
          <w:b/>
        </w:rPr>
        <w:t xml:space="preserve">Esimerkki 4.6165</w:t>
      </w:r>
    </w:p>
    <w:p>
      <w:r>
        <w:t xml:space="preserve">Lause1: Valvoin koko yön opiskellen tenttiin ja sain hirveän säryn. Lause2: En tiennyt, mitä tehdä. Lause3: Kipu ei lähtenyt pois. Lause4: Yritin kovasti unohtaa sen. Lause5: Lopulta otin Advilin ja pian oloni parani.</w:t>
      </w:r>
    </w:p>
    <w:p>
      <w:r>
        <w:rPr>
          <w:b/>
        </w:rPr>
        <w:t xml:space="preserve">Tulos</w:t>
      </w:r>
    </w:p>
    <w:p>
      <w:r>
        <w:t xml:space="preserve">Minä (itse)</w:t>
      </w:r>
    </w:p>
    <w:p>
      <w:r>
        <w:rPr>
          <w:b/>
        </w:rPr>
        <w:t xml:space="preserve">Esimerkki 4.6166</w:t>
      </w:r>
    </w:p>
    <w:p>
      <w:r>
        <w:t xml:space="preserve">Lause1: Benin kaikilla ystävillä oli auto, ja hänkin halusi sellaisen. Lause2: Hän säästi jokaisen pennin, jonka pystyi. Lause3: Toisen vuoden loppuun mennessä hän oli ansainnut muutaman tuhat dollaria. Lause4: Hän osti itselleen hienon käytetyn auton. Lause5: Ben oli niin ylpeä uusista renkaistaan!</w:t>
      </w:r>
    </w:p>
    <w:p>
      <w:r>
        <w:rPr>
          <w:b/>
        </w:rPr>
        <w:t xml:space="preserve">Tulos</w:t>
      </w:r>
    </w:p>
    <w:p>
      <w:r>
        <w:t xml:space="preserve">Benin ystävät, Ben</w:t>
      </w:r>
    </w:p>
    <w:p>
      <w:r>
        <w:rPr>
          <w:b/>
        </w:rPr>
        <w:t xml:space="preserve">Esimerkki 4.6167</w:t>
      </w:r>
    </w:p>
    <w:p>
      <w:r>
        <w:t xml:space="preserve">Lause1: Tom oli kuntoilun harrastaja. Lause2: Tom halusi parantaa kuntoaan. Lause3: Hän päätti muuttaa Arizonaan. Lause4: Hän treenasi ulkona koko kesän. Lause5: Hän tunsi kuntonsa paranevan kuumuuden ansiosta.</w:t>
      </w:r>
    </w:p>
    <w:p>
      <w:r>
        <w:rPr>
          <w:b/>
        </w:rPr>
        <w:t xml:space="preserve">Tulos</w:t>
      </w:r>
    </w:p>
    <w:p>
      <w:r>
        <w:t xml:space="preserve">Tom</w:t>
      </w:r>
    </w:p>
    <w:p>
      <w:r>
        <w:rPr>
          <w:b/>
        </w:rPr>
        <w:t xml:space="preserve">Esimerkki 4.6168</w:t>
      </w:r>
    </w:p>
    <w:p>
      <w:r>
        <w:t xml:space="preserve">Lause1: John ja Amy pelasivat hippaa ystäviensä kanssa. Lause2: John iski Amyn kiinni, ja Amy lähti juoksemaan. Lause3: Amy juoksi nopeasti, mutta ei tarpeeksi nopeasti. Lause4: Pian muut saivat Amyn kiinni. Lause5: Nyt Amyn oli aika ajaa kaikki takaa!</w:t>
      </w:r>
    </w:p>
    <w:p>
      <w:r>
        <w:rPr>
          <w:b/>
        </w:rPr>
        <w:t xml:space="preserve">Tulos</w:t>
      </w:r>
    </w:p>
    <w:p>
      <w:r>
        <w:t xml:space="preserve">Amy, Kaikki, John, Ystävät</w:t>
      </w:r>
    </w:p>
    <w:p>
      <w:r>
        <w:rPr>
          <w:b/>
        </w:rPr>
        <w:t xml:space="preserve">Esimerkki 4.6169</w:t>
      </w:r>
    </w:p>
    <w:p>
      <w:r>
        <w:t xml:space="preserve">Lause1: Alex oli aina rakastanut junia. Lause2: Hän rukoili vanhempiaan viemään hänet junalla. Lause3: Alexin vanhemmat antoivat hänelle syntymäpäivälahjaksi Amtrak-liput. Lause4: Hän meni junalla serkkujensa luo. Lause5: Hän palasi serkuiltaan junalla.</w:t>
      </w:r>
    </w:p>
    <w:p>
      <w:r>
        <w:rPr>
          <w:b/>
        </w:rPr>
        <w:t xml:space="preserve">Tulos</w:t>
      </w:r>
    </w:p>
    <w:p>
      <w:r>
        <w:t xml:space="preserve">Vanhemmat, Alex</w:t>
      </w:r>
    </w:p>
    <w:p>
      <w:r>
        <w:rPr>
          <w:b/>
        </w:rPr>
        <w:t xml:space="preserve">Esimerkki 4.6170</w:t>
      </w:r>
    </w:p>
    <w:p>
      <w:r>
        <w:t xml:space="preserve">Lause1: Bay oli matkalla länsirannikolla sijaitsevan perheensä luo. Lause2: Bay oli yhdeksäntoista eikä hänellä ollut koskaan ollut poikaystävää idässä. Lause3: Mutta länsirannikolla hän tapasi upean miehen ja rakastui. Lause4: Mies kosi häntä, ja hän suostui! Lause5: Nyt hän viettää aikansa takkien välissä aina loputtomalla road tripillä!</w:t>
      </w:r>
    </w:p>
    <w:p>
      <w:r>
        <w:rPr>
          <w:b/>
        </w:rPr>
        <w:t xml:space="preserve">Tulos</w:t>
      </w:r>
    </w:p>
    <w:p>
      <w:r>
        <w:t xml:space="preserve">Hänen perheensä, Suuri mies, Poikaystävä, Lahti</w:t>
      </w:r>
    </w:p>
    <w:p>
      <w:r>
        <w:rPr>
          <w:b/>
        </w:rPr>
        <w:t xml:space="preserve">Esimerkki 4.6171</w:t>
      </w:r>
    </w:p>
    <w:p>
      <w:r>
        <w:t xml:space="preserve">Lause1: Menin tänään ulos istumaan penkille. Lause2: Selkäni oli ollut jäykkä, mutta se parani nukkumisen jälkeen. Lause3: Istuin kovalla penkillä tunnin ajan. Lause4: Selkäni jäykistyi, ja tarvitsin Tylenolia. Lause5: En istu penkillä, ennen kuin paranen.</w:t>
      </w:r>
    </w:p>
    <w:p>
      <w:r>
        <w:rPr>
          <w:b/>
        </w:rPr>
        <w:t xml:space="preserve">Tulos</w:t>
      </w:r>
    </w:p>
    <w:p>
      <w:r>
        <w:t xml:space="preserve">Minä (itse)</w:t>
      </w:r>
    </w:p>
    <w:p>
      <w:r>
        <w:rPr>
          <w:b/>
        </w:rPr>
        <w:t xml:space="preserve">Esimerkki 4.6172</w:t>
      </w:r>
    </w:p>
    <w:p>
      <w:r>
        <w:t xml:space="preserve">Lause1: Katselin televisiota perheeni kanssa. Lause2: Yhtäkkiä televisio ylikuumeni ja hajosi. Lause3: Me kaikki ajattelimme, että meillä olisi tylsää. Lause4: Päätimme sen sijaan pelata lautapelejä. Lause5: Meillä oli itse asiassa mukava ilta pelatessamme pelejä yhdessä.</w:t>
      </w:r>
    </w:p>
    <w:p>
      <w:r>
        <w:rPr>
          <w:b/>
        </w:rPr>
        <w:t xml:space="preserve">Tulos</w:t>
      </w:r>
    </w:p>
    <w:p>
      <w:r>
        <w:t xml:space="preserve">Minä (itse), Perhe</w:t>
      </w:r>
    </w:p>
    <w:p>
      <w:r>
        <w:rPr>
          <w:b/>
        </w:rPr>
        <w:t xml:space="preserve">Esimerkki 4.6173</w:t>
      </w:r>
    </w:p>
    <w:p>
      <w:r>
        <w:t xml:space="preserve">Lause1: Nainen kattoi pöydän. Lause2: Pöytä oli katettu neljään paikkaan. Lause3: Illalliselle tuli odotettua enemmän vieraita. Lause4: Hänellä ei ollut tarpeeksi puhtaita kattauksia. Lause5: Hänen täytyi puhdistaa lisää astioita.</w:t>
      </w:r>
    </w:p>
    <w:p>
      <w:r>
        <w:rPr>
          <w:b/>
        </w:rPr>
        <w:t xml:space="preserve">Tulos</w:t>
      </w:r>
    </w:p>
    <w:p>
      <w:r>
        <w:t xml:space="preserve">Nainen, vieraat</w:t>
      </w:r>
    </w:p>
    <w:p>
      <w:r>
        <w:rPr>
          <w:b/>
        </w:rPr>
        <w:t xml:space="preserve">Esimerkki 4.6174</w:t>
      </w:r>
    </w:p>
    <w:p>
      <w:r>
        <w:t xml:space="preserve">Lause1: Sherrie halusi mennä rannalle. Lause2: Sherrie ei omistanut autoa. Lause3: Sop hän soitti ystävälleen kysyäkseen, haluaisivatko he lähteä. Lause4: Ystävä suostui viemään hänet rannalle. Lause5: Heillä oli hauskaa leikkiä rannan vedessä.</w:t>
      </w:r>
    </w:p>
    <w:p>
      <w:r>
        <w:rPr>
          <w:b/>
        </w:rPr>
        <w:t xml:space="preserve">Tulos</w:t>
      </w:r>
    </w:p>
    <w:p>
      <w:r>
        <w:t xml:space="preserve">Ystävä, Sherrie</w:t>
      </w:r>
    </w:p>
    <w:p>
      <w:r>
        <w:rPr>
          <w:b/>
        </w:rPr>
        <w:t xml:space="preserve">Esimerkki 4.6175</w:t>
      </w:r>
    </w:p>
    <w:p>
      <w:r>
        <w:t xml:space="preserve">Lause1: Jessica on innokas oikeinkirjoittaja. Lause2: Hänen tavoitteenaan on voittaa koulunsa seuraava oikeinkirjoituskilpailu. Lause3: Hän opiskelee yötä päivää kolmen viikon ajan. Lause4: Oikeinkirjoituskilpailun päivänä Jessica sijoittuu ensimmäiselle sijalle. Lause5: Hän lähtee samana päivänä kotiin suuri pokaali kädessään.</w:t>
      </w:r>
    </w:p>
    <w:p>
      <w:r>
        <w:rPr>
          <w:b/>
        </w:rPr>
        <w:t xml:space="preserve">Tulos</w:t>
      </w:r>
    </w:p>
    <w:p>
      <w:r>
        <w:t xml:space="preserve">Jessica</w:t>
      </w:r>
    </w:p>
    <w:p>
      <w:r>
        <w:rPr>
          <w:b/>
        </w:rPr>
        <w:t xml:space="preserve">Esimerkki 4.6176</w:t>
      </w:r>
    </w:p>
    <w:p>
      <w:r>
        <w:t xml:space="preserve">Lause1: Tyler pilkkasi Maryannia siitä, että hän on tyttö. Lause2: Hän sanoi, ettei Maryann ole yhtä hyvä missään kuin pojat ovat. Lause3: Maryann haastoi hänet lempivideopeliinsä. Lause4: Maryann tuhosi hänet. Lause5: Tyler ei enää pilkkaa tyttöjä.</w:t>
      </w:r>
    </w:p>
    <w:p>
      <w:r>
        <w:rPr>
          <w:b/>
        </w:rPr>
        <w:t xml:space="preserve">Tulos</w:t>
      </w:r>
    </w:p>
    <w:p>
      <w:r>
        <w:t xml:space="preserve">Maryann, Tyler</w:t>
      </w:r>
    </w:p>
    <w:p>
      <w:r>
        <w:rPr>
          <w:b/>
        </w:rPr>
        <w:t xml:space="preserve">Esimerkki 4.6177</w:t>
      </w:r>
    </w:p>
    <w:p>
      <w:r>
        <w:t xml:space="preserve">Lause1: Ensimmäisellä luokalla oli poika nimeltä Anthony. Lause2: Hän ei koskaan halunnut jakaa palikoitaan muiden lasten kanssa. Lause3: Eräänä päivänä eräällä pojalla oli parempi palikka kuin Anthonylla. Lause4: Anthony pyysi poikaa leikkimään palikoilla, ja poika suostui. Lause5: Sen jälkeen Anthony oppi jakamisen merkityksen.</w:t>
      </w:r>
    </w:p>
    <w:p>
      <w:r>
        <w:rPr>
          <w:b/>
        </w:rPr>
        <w:t xml:space="preserve">Tulos</w:t>
      </w:r>
    </w:p>
    <w:p>
      <w:r>
        <w:t xml:space="preserve">Anthony, Muut lapset, Lapsi</w:t>
      </w:r>
    </w:p>
    <w:p>
      <w:r>
        <w:rPr>
          <w:b/>
        </w:rPr>
        <w:t xml:space="preserve">Esimerkki 4.6178</w:t>
      </w:r>
    </w:p>
    <w:p>
      <w:r>
        <w:t xml:space="preserve">Lause1: Nancy heräsi ja kävi vessassa. Lause2: Hän unohti pestä kätensä ja päätti mennä keittiöön. Lause3: Hän otti leivänpaahtimen pistokkeen ja yritti kytkeä sen pistorasiaan. Lause4: Hänen kätensä saivat sähköiskun, koska ne olivat märät. Lause5: Hän pyörtyi sekunnin murto-osaan.</w:t>
      </w:r>
    </w:p>
    <w:p>
      <w:r>
        <w:rPr>
          <w:b/>
        </w:rPr>
        <w:t xml:space="preserve">Tulos</w:t>
      </w:r>
    </w:p>
    <w:p>
      <w:r>
        <w:t xml:space="preserve">Nancy</w:t>
      </w:r>
    </w:p>
    <w:p>
      <w:r>
        <w:rPr>
          <w:b/>
        </w:rPr>
        <w:t xml:space="preserve">Esimerkki 4.6179</w:t>
      </w:r>
    </w:p>
    <w:p>
      <w:r>
        <w:t xml:space="preserve">Lause1: James nukkui serkkunsa luona. Lause2: James oli unohtanut lempipehmolelunsa. Lause3: Hänen serkkunsa antoi Jamesin lainata yhtä eläimistään. Lause4: James pystyi nukkumaan hyvin. Lause5: Hän oli innoissaan siitä, että sai nukkua ilman leluaan.</w:t>
      </w:r>
    </w:p>
    <w:p>
      <w:r>
        <w:rPr>
          <w:b/>
        </w:rPr>
        <w:t xml:space="preserve">Tulos</w:t>
      </w:r>
    </w:p>
    <w:p>
      <w:r>
        <w:t xml:space="preserve">James, serkku</w:t>
      </w:r>
    </w:p>
    <w:p>
      <w:r>
        <w:rPr>
          <w:b/>
        </w:rPr>
        <w:t xml:space="preserve">Esimerkki 4.6180</w:t>
      </w:r>
    </w:p>
    <w:p>
      <w:r>
        <w:t xml:space="preserve">Lause1: Alana kadotti autonsa avaimet. Lause2: Hän tarkisti kaikkialta, mutta ei löytänyt niitä. Lause3: Sitten hän huomasi, että hän oli lukinnut ne autoonsa! Lause4: Alana joutui soittamaan tiepalveluun, joka tuli avaamaan ovensa. Lause5: Hän vannoi olevansa jatkossa varovaisempi avaintensa kanssa!</w:t>
      </w:r>
    </w:p>
    <w:p>
      <w:r>
        <w:rPr>
          <w:b/>
        </w:rPr>
        <w:t xml:space="preserve">Tulos</w:t>
      </w:r>
    </w:p>
    <w:p>
      <w:r>
        <w:t xml:space="preserve">Tiepalvelut, Alana</w:t>
      </w:r>
    </w:p>
    <w:p>
      <w:r>
        <w:rPr>
          <w:b/>
        </w:rPr>
        <w:t xml:space="preserve">Esimerkki 4.6181</w:t>
      </w:r>
    </w:p>
    <w:p>
      <w:r>
        <w:t xml:space="preserve">Lause1: Tina katsoi aikatauluaan. Lause2: Yksi hänen opettajistaan oli TBD. Lause3: Hän oli melko utelias sen suhteen. Lause4: Niinpä hän käveli ovesta sisään. Lause5: Tina näki vanhan opettajansa todella palanneen.</w:t>
      </w:r>
    </w:p>
    <w:p>
      <w:r>
        <w:rPr>
          <w:b/>
        </w:rPr>
        <w:t xml:space="preserve">Tulos</w:t>
      </w:r>
    </w:p>
    <w:p>
      <w:r>
        <w:t xml:space="preserve">Opettaja, Tina, Opettajat</w:t>
      </w:r>
    </w:p>
    <w:p>
      <w:r>
        <w:rPr>
          <w:b/>
        </w:rPr>
        <w:t xml:space="preserve">Esimerkki 4.6182</w:t>
      </w:r>
    </w:p>
    <w:p>
      <w:r>
        <w:t xml:space="preserve">Lause1: Jasonin oli vihdoin myönnettävä, että hänen keittiönsä oli sotkuinen. Lause2: Lattia oli likainen ja kaikkialla oli ruokatahroja. Lause3: Jason osti siivoustarvikkeita. Lause4: Jason vietti koko iltapäivän keittiötä siivotessaan. Lause5: Jasonin keittiö näytti paljon paremmalta siivouksen jälkeen.</w:t>
      </w:r>
    </w:p>
    <w:p>
      <w:r>
        <w:rPr>
          <w:b/>
        </w:rPr>
        <w:t xml:space="preserve">Tulos</w:t>
      </w:r>
    </w:p>
    <w:p>
      <w:r>
        <w:t xml:space="preserve">Jason</w:t>
      </w:r>
    </w:p>
    <w:p>
      <w:r>
        <w:rPr>
          <w:b/>
        </w:rPr>
        <w:t xml:space="preserve">Esimerkki 4.6183</w:t>
      </w:r>
    </w:p>
    <w:p>
      <w:r>
        <w:t xml:space="preserve">Lause1: Tapasin ystäväni Jennyn lukiossa. Lause2: Päätimme asua yhdessä, kun menimme yliopistoon. Lause3: Asuimme yhdessä kuusi kuukautta. Lause4: Teimme hölmöjä asioita, kuten tiskasimme astioita kylpyammeessa. Lause5: Nyt asumme erillään, mutta olemme edelleen ystäviä.</w:t>
      </w:r>
    </w:p>
    <w:p>
      <w:r>
        <w:rPr>
          <w:b/>
        </w:rPr>
        <w:t xml:space="preserve">Tulos</w:t>
      </w:r>
    </w:p>
    <w:p>
      <w:r>
        <w:t xml:space="preserve">Minä (itse), Jenny</w:t>
      </w:r>
    </w:p>
    <w:p>
      <w:r>
        <w:rPr>
          <w:b/>
        </w:rPr>
        <w:t xml:space="preserve">Esimerkki 4.6184</w:t>
      </w:r>
    </w:p>
    <w:p>
      <w:r>
        <w:t xml:space="preserve">Lause1: Tein eilen illalla spagettia. Lause2: Romano-juustoa, jota rakastan! Lause3: Suureksi pettymyksekseni minulla ei ollut sitä. Lause4: Ajattelin, että raastettu cheddar voisi korvata sen. Lause5: Kokeilin sitä ja se oli kamalaa, joten söin sen sijaan hampurilaisen.</w:t>
      </w:r>
    </w:p>
    <w:p>
      <w:r>
        <w:rPr>
          <w:b/>
        </w:rPr>
        <w:t xml:space="preserve">Tulos</w:t>
      </w:r>
    </w:p>
    <w:p>
      <w:r>
        <w:t xml:space="preserve">Minä (itse)</w:t>
      </w:r>
    </w:p>
    <w:p>
      <w:r>
        <w:rPr>
          <w:b/>
        </w:rPr>
        <w:t xml:space="preserve">Esimerkki 4.6185</w:t>
      </w:r>
    </w:p>
    <w:p>
      <w:r>
        <w:t xml:space="preserve">Lause1: Sandy rakasti patikointia. Lause2: Sandy törmäsi vaelluksellaan karhuun. Lause3: Hän ei ollut varma, mitä tehdä. Lause4: Hän pysyi paikallaan ja hiljaa. Lause5: Karhu juoksi lopulta pois.</w:t>
      </w:r>
    </w:p>
    <w:p>
      <w:r>
        <w:rPr>
          <w:b/>
        </w:rPr>
        <w:t xml:space="preserve">Tulos</w:t>
      </w:r>
    </w:p>
    <w:p>
      <w:r>
        <w:t xml:space="preserve">Karhu, Sandy</w:t>
      </w:r>
    </w:p>
    <w:p>
      <w:r>
        <w:rPr>
          <w:b/>
        </w:rPr>
        <w:t xml:space="preserve">Esimerkki 4.6186</w:t>
      </w:r>
    </w:p>
    <w:p>
      <w:r>
        <w:t xml:space="preserve">Lause1: Tomin piti vahtia taloa ystävilleen. Lause2: He jättivät hänelle avaimen sisäänkäynnin avaimen. Lause3: Kun Tom meni sinne, hän huomasi, että se oli väärä avain. Lause4: Tom soitti heille kertoakseen, mitä oli tapahtunut. Lause5: Hän joutui lopulta kiipeämään sisään ikkunasta.</w:t>
      </w:r>
    </w:p>
    <w:p>
      <w:r>
        <w:rPr>
          <w:b/>
        </w:rPr>
        <w:t xml:space="preserve">Tulos</w:t>
      </w:r>
    </w:p>
    <w:p>
      <w:r>
        <w:t xml:space="preserve">Ystävät, Tom</w:t>
      </w:r>
    </w:p>
    <w:p>
      <w:r>
        <w:rPr>
          <w:b/>
        </w:rPr>
        <w:t xml:space="preserve">Esimerkki 4.6187</w:t>
      </w:r>
    </w:p>
    <w:p>
      <w:r>
        <w:t xml:space="preserve">Lause1: Brad oli juuri äskettäin saanut uuden kissan. Lause2: Hänen kissansa oli juuri alkanut kehittyä aikuiseksi. Lause3: Kun Brad tuli töistä kotiin, hän huusi astuessaan taloonsa. Lause4: Hänen kissansa oli tuonut sisään kuolleen linnun. Lause5: Brad siivosi verisen sotkun.</w:t>
      </w:r>
    </w:p>
    <w:p>
      <w:r>
        <w:rPr>
          <w:b/>
        </w:rPr>
        <w:t xml:space="preserve">Tulos</w:t>
      </w:r>
    </w:p>
    <w:p>
      <w:r>
        <w:t xml:space="preserve">Bird, Brad</w:t>
      </w:r>
    </w:p>
    <w:p>
      <w:r>
        <w:rPr>
          <w:b/>
        </w:rPr>
        <w:t xml:space="preserve">Esimerkki 4.6188</w:t>
      </w:r>
    </w:p>
    <w:p>
      <w:r>
        <w:t xml:space="preserve">Lause1: Johnny oli kuusitoista-vuotias. Lause2: Hän halusi vain läpäistä ajokokeensa. Lause3: Niinpä Johnnyn äiti osti hänelle kirjan, joka auttoi häntä opiskelemaan ajokokeeseen. Lause4: Valitettavasti Johnny ei koskaan ehtinyt lukea sitä. Lause5: Kun Johnny vihdoin suoritti ajokokeen, hän reputti.</w:t>
      </w:r>
    </w:p>
    <w:p>
      <w:r>
        <w:rPr>
          <w:b/>
        </w:rPr>
        <w:t xml:space="preserve">Tulos</w:t>
      </w:r>
    </w:p>
    <w:p>
      <w:r>
        <w:t xml:space="preserve">Johnny, äiti</w:t>
      </w:r>
    </w:p>
    <w:p>
      <w:r>
        <w:rPr>
          <w:b/>
        </w:rPr>
        <w:t xml:space="preserve">Esimerkki 4.6189</w:t>
      </w:r>
    </w:p>
    <w:p>
      <w:r>
        <w:t xml:space="preserve">Lause1: Osallistuin hiljattain viininmaistajaisiin paikallisella viinitilalla. Lause2: Saimme kuusi viinimaistiaista kymmenellä dollarilla. Lause3: Ensimmäinen maistamani viini oli herkullista! Lause4: Muut viisi maistiaistani olivat samaa viiniä. Lause5: Menin kotiin täyden laatikollisen samaa Merlot'ta.</w:t>
      </w:r>
    </w:p>
    <w:p>
      <w:r>
        <w:rPr>
          <w:b/>
        </w:rPr>
        <w:t xml:space="preserve">Tulos</w:t>
      </w:r>
    </w:p>
    <w:p>
      <w:r>
        <w:t xml:space="preserve">Minä (itse)</w:t>
      </w:r>
    </w:p>
    <w:p>
      <w:r>
        <w:rPr>
          <w:b/>
        </w:rPr>
        <w:t xml:space="preserve">Esimerkki 4.6190</w:t>
      </w:r>
    </w:p>
    <w:p>
      <w:r>
        <w:t xml:space="preserve">Lause1: Jane tilasi ensimmäistä kertaa illallisen netistä. Lause2: Verkkosivustolla näytettiin lähtölaskenta, milloin ruoka saapuu. Lause3: Aikaa oli jäljellä 45 minuuttia. Lause4: Niinpä Jane päätti käydä nopeasti suihkussa. Lause5: 10 minuuttia myöhemmin Jane kuuli koputuksen ovelle.</w:t>
      </w:r>
    </w:p>
    <w:p>
      <w:r>
        <w:rPr>
          <w:b/>
        </w:rPr>
        <w:t xml:space="preserve">Tulos</w:t>
      </w:r>
    </w:p>
    <w:p>
      <w:r>
        <w:t xml:space="preserve">Jane</w:t>
      </w:r>
    </w:p>
    <w:p>
      <w:r>
        <w:rPr>
          <w:b/>
        </w:rPr>
        <w:t xml:space="preserve">Esimerkki 4.6191</w:t>
      </w:r>
    </w:p>
    <w:p>
      <w:r>
        <w:t xml:space="preserve">Lause1: Oli Timmyn ensimmäisen koulupäivän aika. Lause2: Häntä pelotti, koska hän ei tiennyt, mitä odottaa. Lause3: Timmyn äiti kertoi hänelle, kuinka hauskaa koulusta tulisi. Lause4: Sen jälkeen hän ei enää pelännyt. Lause5: Kun Timmy tuli kotiin, hän kertoi äidilleen, miten hauskaa hänellä oli koulussa.</w:t>
      </w:r>
    </w:p>
    <w:p>
      <w:r>
        <w:rPr>
          <w:b/>
        </w:rPr>
        <w:t xml:space="preserve">Tulos</w:t>
      </w:r>
    </w:p>
    <w:p>
      <w:r>
        <w:t xml:space="preserve">Timmyn äiti, Timmy</w:t>
      </w:r>
    </w:p>
    <w:p>
      <w:r>
        <w:rPr>
          <w:b/>
        </w:rPr>
        <w:t xml:space="preserve">Esimerkki 4.6192</w:t>
      </w:r>
    </w:p>
    <w:p>
      <w:r>
        <w:t xml:space="preserve">Lause1: Bill sai uuden työpaikan. Lause2: Hän työskentelisi ruokakaupassa. Lause3: Hän tykkäsi täyttää hyllyjä. Lause4: Hän työskenteli työpaikassa viisi viikkoa. Lause5: Hän oli todella tyytyväinen uuteen työhönsä!</w:t>
      </w:r>
    </w:p>
    <w:p>
      <w:r>
        <w:rPr>
          <w:b/>
        </w:rPr>
        <w:t xml:space="preserve">Tulos</w:t>
      </w:r>
    </w:p>
    <w:p>
      <w:r>
        <w:t xml:space="preserve">Bill</w:t>
      </w:r>
    </w:p>
    <w:p>
      <w:r>
        <w:rPr>
          <w:b/>
        </w:rPr>
        <w:t xml:space="preserve">Esimerkki 4.6193</w:t>
      </w:r>
    </w:p>
    <w:p>
      <w:r>
        <w:t xml:space="preserve">Lause1: Joey tietää, että hänen pitäisi syödä enemmän terveellistä ruokaa. Lause2: Hän päättää etsiä hedelmiä syötäväksi. Lause3: Hänellä on kaapissa banaani. Lause4: Joey syö banaanin. Lause5: Hän on iloinen siitä, että hän on alkanut syödä terveellistä ruokaa.</w:t>
      </w:r>
    </w:p>
    <w:p>
      <w:r>
        <w:rPr>
          <w:b/>
        </w:rPr>
        <w:t xml:space="preserve">Tulos</w:t>
      </w:r>
    </w:p>
    <w:p>
      <w:r>
        <w:t xml:space="preserve">Joey</w:t>
      </w:r>
    </w:p>
    <w:p>
      <w:r>
        <w:rPr>
          <w:b/>
        </w:rPr>
        <w:t xml:space="preserve">Esimerkki 4.6194</w:t>
      </w:r>
    </w:p>
    <w:p>
      <w:r>
        <w:t xml:space="preserve">Lause1: Iisak kutsuttiin juhliin vieraaseen taloon. Lause2: Hänellä oli tylsää ja hän päätti mennä. Lause3: Hänet suostuteltiin juomaan alkoholia. Lause4: Ja Isaac joutui lopulta kauheaan tappeluun. Lause5: Ennen kuin poliisi saapui paikalle, Isaac lähti nopeasti kotiin.</w:t>
      </w:r>
    </w:p>
    <w:p>
      <w:r>
        <w:rPr>
          <w:b/>
        </w:rPr>
        <w:t xml:space="preserve">Tulos</w:t>
      </w:r>
    </w:p>
    <w:p>
      <w:r>
        <w:t xml:space="preserve">Isaac, poliisi, muukalainen</w:t>
      </w:r>
    </w:p>
    <w:p>
      <w:r>
        <w:rPr>
          <w:b/>
        </w:rPr>
        <w:t xml:space="preserve">Esimerkki 4.6195</w:t>
      </w:r>
    </w:p>
    <w:p>
      <w:r>
        <w:t xml:space="preserve">Lause1: Martha saapui kaupasta kotiin. Lause2: Hän huomasi, että hänen miehensä oli jättänyt oven lukkojen taakse. Lause3: Hänellä ei ollut avainta, ja hän oli lukittu ulos. Lause4: Hän päätti soittaa vuokranantajalle. Lause5: Pian hän tuli ja päästi Marthan sisään.</w:t>
      </w:r>
    </w:p>
    <w:p>
      <w:r>
        <w:rPr>
          <w:b/>
        </w:rPr>
        <w:t xml:space="preserve">Tulos</w:t>
      </w:r>
    </w:p>
    <w:p>
      <w:r>
        <w:t xml:space="preserve">Martha, aviomies, vuokranantaja</w:t>
      </w:r>
    </w:p>
    <w:p>
      <w:r>
        <w:rPr>
          <w:b/>
        </w:rPr>
        <w:t xml:space="preserve">Esimerkki 4.6196</w:t>
      </w:r>
    </w:p>
    <w:p>
      <w:r>
        <w:t xml:space="preserve">Lause1: Meghan vihaa orgaanista kemiaa. Lause2: Hän sai ensimmäisestä kokeesta C-arvosanan. Lause3: Hän opiskeli ahkerasti ja työskenteli ystäviensä kanssa. Lause4: Hän sai viimeisestä kokeesta A:n. Lause5: Meghan inhoaa edelleen orgaanista kemiaa, mutta hallitsee sen hyvin.</w:t>
      </w:r>
    </w:p>
    <w:p>
      <w:r>
        <w:rPr>
          <w:b/>
        </w:rPr>
        <w:t xml:space="preserve">Tulos</w:t>
      </w:r>
    </w:p>
    <w:p>
      <w:r>
        <w:t xml:space="preserve">Meghan, Ystävät</w:t>
      </w:r>
    </w:p>
    <w:p>
      <w:r>
        <w:rPr>
          <w:b/>
        </w:rPr>
        <w:t xml:space="preserve">Esimerkki 4.6197</w:t>
      </w:r>
    </w:p>
    <w:p>
      <w:r>
        <w:t xml:space="preserve">Lause1: Barry odotti innokkaasti tulevaa luokkakokousta. Lause2: Barry oli kutsuttu pitämään puhe suosikkiopettajastaan. Lause3: Barry on harjoitellut puhettaan yli kaksi kuukautta. Lause4: Kun päivä koitti, Barry oli valmis pitämään puheensa. Lause5: Puheen jälkeen Barryn opettaja kiitti häntä ja halasi häntä.</w:t>
      </w:r>
    </w:p>
    <w:p>
      <w:r>
        <w:rPr>
          <w:b/>
        </w:rPr>
        <w:t xml:space="preserve">Tulos</w:t>
      </w:r>
    </w:p>
    <w:p>
      <w:r>
        <w:t xml:space="preserve">Barry, hänen suosikkiopettajansa</w:t>
      </w:r>
    </w:p>
    <w:p>
      <w:r>
        <w:rPr>
          <w:b/>
        </w:rPr>
        <w:t xml:space="preserve">Esimerkki 4.6198</w:t>
      </w:r>
    </w:p>
    <w:p>
      <w:r>
        <w:t xml:space="preserve">Lause1: Ivy oli kaukosuhteessa. Lause2: Hän halusi luottaa siihen, että hänen poikaystävänsä oli uskollinen. Lause3: Ivy suunnitteli yllättävänsä miehen syntymäpäivänä tämän luona. Lause4: Ivy matkusti ja oli hyvin yllättynyt saapuessaan määränpäähänsä. Lause5: Hän koputti poikaystävänsä oveen ja sai vastaansa toisen naisen.</w:t>
      </w:r>
    </w:p>
    <w:p>
      <w:r>
        <w:rPr>
          <w:b/>
        </w:rPr>
        <w:t xml:space="preserve">Tulos</w:t>
      </w:r>
    </w:p>
    <w:p>
      <w:r>
        <w:t xml:space="preserve">Nainen, Ivy, poikaystävä</w:t>
      </w:r>
    </w:p>
    <w:p>
      <w:r>
        <w:rPr>
          <w:b/>
        </w:rPr>
        <w:t xml:space="preserve">Esimerkki 4.6199</w:t>
      </w:r>
    </w:p>
    <w:p>
      <w:r>
        <w:t xml:space="preserve">Lause1: Minä ja Tara menemme rannalle keräämään simpukankuoria. Lause2: Taralla on kotona kaksi ämpäriä täynnä simpukankuoria. Lause3: Hän tekee niistä erilaisia koristeita. Lause4: Sanoin Taralle, että hänen pitäisi perustaa niistä yritys. Lause5: Lopulta Tara perusti yrityksen, jossa tehdään simpukankuorista esineitä.</w:t>
      </w:r>
    </w:p>
    <w:p>
      <w:r>
        <w:rPr>
          <w:b/>
        </w:rPr>
        <w:t xml:space="preserve">Tulos</w:t>
      </w:r>
    </w:p>
    <w:p>
      <w:r>
        <w:t xml:space="preserve">Minä (itse), Tara</w:t>
      </w:r>
    </w:p>
    <w:p>
      <w:r>
        <w:rPr>
          <w:b/>
        </w:rPr>
        <w:t xml:space="preserve">Esimerkki 4.6200</w:t>
      </w:r>
    </w:p>
    <w:p>
      <w:r>
        <w:t xml:space="preserve">Lause1: Randy oli kehitysvammainen varhaisessa auto-onnettomuudessa. Lause2: Randy rakasti elämän yksinkertaisia nautintoja. Lause3: Hänen äitinsä vei Randyn matkoille. Lause4: Eräänä päivänä Randy ja hänen äitinsä tekivät matkan Carolinan rannikolle. Lause5: Randy oli riemuissaan, kun hän näki meren ensimmäistä kertaa.</w:t>
      </w:r>
    </w:p>
    <w:p>
      <w:r>
        <w:rPr>
          <w:b/>
        </w:rPr>
        <w:t xml:space="preserve">Tulos</w:t>
      </w:r>
    </w:p>
    <w:p>
      <w:r>
        <w:t xml:space="preserve">Randy, äiti</w:t>
      </w:r>
    </w:p>
    <w:p>
      <w:r>
        <w:rPr>
          <w:b/>
        </w:rPr>
        <w:t xml:space="preserve">Esimerkki 4.6201</w:t>
      </w:r>
    </w:p>
    <w:p>
      <w:r>
        <w:t xml:space="preserve">Lause1: Amy meni hakemaan jääjogurttia tauollaan. Lause2: Amy oli surullinen, ettei heillä ollut hänen lempimakuaan. Lause3: Hän päätti kokeilla jotain uutta sen sijaan. Lause4: Hänen kauhukseen uusi maku ei sopinut hänen täytteisiinsä. Lause5: Amy päätyi heittämään suurimman osan jogurtista roskiin.</w:t>
      </w:r>
    </w:p>
    <w:p>
      <w:r>
        <w:rPr>
          <w:b/>
        </w:rPr>
        <w:t xml:space="preserve">Tulos</w:t>
      </w:r>
    </w:p>
    <w:p>
      <w:r>
        <w:t xml:space="preserve">Amy</w:t>
      </w:r>
    </w:p>
    <w:p>
      <w:r>
        <w:rPr>
          <w:b/>
        </w:rPr>
        <w:t xml:space="preserve">Esimerkki 4.6202</w:t>
      </w:r>
    </w:p>
    <w:p>
      <w:r>
        <w:t xml:space="preserve">Lause1: Luisilla oli lahja vuoden takaa. Lause2: Se oli hänen äidiltään. Lause3: Hän kieltäytyi avaamasta sitä, koska halusi äidin näkevän hänen avaavan sen. Lause4: Muutamaa päivää myöhemmin hän kävi luonani. Lause5: He tapasivat jälleen, ja mies avasi lopulta lahjan.</w:t>
      </w:r>
    </w:p>
    <w:p>
      <w:r>
        <w:rPr>
          <w:b/>
        </w:rPr>
        <w:t xml:space="preserve">Tulos</w:t>
      </w:r>
    </w:p>
    <w:p>
      <w:r>
        <w:t xml:space="preserve">Luis, äiti</w:t>
      </w:r>
    </w:p>
    <w:p>
      <w:r>
        <w:rPr>
          <w:b/>
        </w:rPr>
        <w:t xml:space="preserve">Esimerkki 4.6203</w:t>
      </w:r>
    </w:p>
    <w:p>
      <w:r>
        <w:t xml:space="preserve">Lause1: Dianan luokalle. Lause2: Kun hän katsoi sisälle, lapset pelasivat videopelejä. Lause3: Diana lepäsi pulpetillaan pää alaspäin. Lause4: Rehtori raivostui ja veti hänet ulos luokasta. Lause5: Hän sai lyhyen erottamisen.</w:t>
      </w:r>
    </w:p>
    <w:p>
      <w:r>
        <w:rPr>
          <w:b/>
        </w:rPr>
        <w:t xml:space="preserve">Tulos</w:t>
      </w:r>
    </w:p>
    <w:p>
      <w:r>
        <w:t xml:space="preserve">Diana, lapset, rehtori</w:t>
      </w:r>
    </w:p>
    <w:p>
      <w:r>
        <w:rPr>
          <w:b/>
        </w:rPr>
        <w:t xml:space="preserve">Esimerkki 4.6204</w:t>
      </w:r>
    </w:p>
    <w:p>
      <w:r>
        <w:t xml:space="preserve">Lause1: Matt rakasti puutöitä. Lause2: Hän meni paikalliseen kauppaan ja osti puuta. Lause3: Hän toi sen kotiin ja alkoi tehdä pöytää. Lause4: Siitä tuli todella hyvä, ja Matt oli tyytyväinen. Lause5: Hän käytti pöytää ruokasalissaan koko loppuelämänsä ajan.</w:t>
      </w:r>
    </w:p>
    <w:p>
      <w:r>
        <w:rPr>
          <w:b/>
        </w:rPr>
        <w:t xml:space="preserve">Tulos</w:t>
      </w:r>
    </w:p>
    <w:p>
      <w:r>
        <w:t xml:space="preserve">Matt</w:t>
      </w:r>
    </w:p>
    <w:p>
      <w:r>
        <w:rPr>
          <w:b/>
        </w:rPr>
        <w:t xml:space="preserve">Esimerkki 4.6205</w:t>
      </w:r>
    </w:p>
    <w:p>
      <w:r>
        <w:t xml:space="preserve">Lause1: Mies lähti golfaamaan ystävänsä kanssa. Lause2: Mies hukkasi kaikki pallonsa puihin. Lause3: Hän pyysi ystävältään palloja. Lause4: Hänen ystävällään ei ollut lainattavia palloja. Lause5: Mies katseli, kun hänen ystävänsä pelasi golfkierroksen loppuun.</w:t>
      </w:r>
    </w:p>
    <w:p>
      <w:r>
        <w:rPr>
          <w:b/>
        </w:rPr>
        <w:t xml:space="preserve">Tulos</w:t>
      </w:r>
    </w:p>
    <w:p>
      <w:r>
        <w:t xml:space="preserve">Ystävä, mies</w:t>
      </w:r>
    </w:p>
    <w:p>
      <w:r>
        <w:rPr>
          <w:b/>
        </w:rPr>
        <w:t xml:space="preserve">Esimerkki 4.6206</w:t>
      </w:r>
    </w:p>
    <w:p>
      <w:r>
        <w:t xml:space="preserve">Lause1: Sheila päätti lähteä piknikille. Lause2: Sheila toi hot dogeja ja kutsui ystävänsä. Lause3: Muurahaiset pääsivät piknik-koriin. Lause4: Hänen ystävänsä päättivät ostaa sen sijaan hampurilaisia. Lause5: Heillä oli kuitenkin hauskaa piknikillä!</w:t>
      </w:r>
    </w:p>
    <w:p>
      <w:r>
        <w:rPr>
          <w:b/>
        </w:rPr>
        <w:t xml:space="preserve">Tulos</w:t>
      </w:r>
    </w:p>
    <w:p>
      <w:r>
        <w:t xml:space="preserve">Sheila, muurahaiset, ystävät</w:t>
      </w:r>
    </w:p>
    <w:p>
      <w:r>
        <w:rPr>
          <w:b/>
        </w:rPr>
        <w:t xml:space="preserve">Esimerkki 4.6207</w:t>
      </w:r>
    </w:p>
    <w:p>
      <w:r>
        <w:t xml:space="preserve">Lause1: Jim oli kelkkailemassa ystävänsä Anthonyn kanssa. Lause2: Anthony usutti häntä laskemaan isoa mäkeä. Lause3: Jim tarttui haasteeseen, ja kun hän oli menossa, hän putosi kelkan kyydistä. Lause4: Jim kaatui muutaman kerran, kun miehittämätön kelkka lensi jokeen. Lause5: Jim oli kunnossa, ja he lähtivät kotiinsa päiväksi.</w:t>
      </w:r>
    </w:p>
    <w:p>
      <w:r>
        <w:rPr>
          <w:b/>
        </w:rPr>
        <w:t xml:space="preserve">Tulos</w:t>
      </w:r>
    </w:p>
    <w:p>
      <w:r>
        <w:t xml:space="preserve">Anthony, Jim</w:t>
      </w:r>
    </w:p>
    <w:p>
      <w:r>
        <w:rPr>
          <w:b/>
        </w:rPr>
        <w:t xml:space="preserve">Esimerkki 4.6208</w:t>
      </w:r>
    </w:p>
    <w:p>
      <w:r>
        <w:t xml:space="preserve">Lause1: John ei budjetoinut rahaa hyvin. Lause2: Heti kun John sai palkkansa, hän tuhlasi rahaa kevytmielisesti. Lause3: Maanantaina Johnilla ei ollut rahaa lounaaseen. Lause4: John sai tämän selville, kun hänen pankkikorttinsa hylättiin. Lause5: Hän päätti ladata älypuhelimeensa budjetointisovelluksen.</w:t>
      </w:r>
    </w:p>
    <w:p>
      <w:r>
        <w:rPr>
          <w:b/>
        </w:rPr>
        <w:t xml:space="preserve">Tulos</w:t>
      </w:r>
    </w:p>
    <w:p>
      <w:r>
        <w:t xml:space="preserve">John</w:t>
      </w:r>
    </w:p>
    <w:p>
      <w:r>
        <w:rPr>
          <w:b/>
        </w:rPr>
        <w:t xml:space="preserve">Esimerkki 4.6209</w:t>
      </w:r>
    </w:p>
    <w:p>
      <w:r>
        <w:t xml:space="preserve">Lause1: Mike kutsui itseään New Harmony Townshipin merirosvoksi. Lause2: Hän purjehti joka kesä aarteita etsimään. Lause3: Merirosvopuvussa hän tinkisi tavaroista parhaan hinnan. Lause4: Jotkut pitivät hänen esitystään hauskana ja tekivät hänestä hyvän tarjouksen. Lause5: Mike kartutti tällä tavoin valtavan aarrekokoelman.</w:t>
      </w:r>
    </w:p>
    <w:p>
      <w:r>
        <w:rPr>
          <w:b/>
        </w:rPr>
        <w:t xml:space="preserve">Tulos</w:t>
      </w:r>
    </w:p>
    <w:p>
      <w:r>
        <w:t xml:space="preserve">Mike, Ihmiset</w:t>
      </w:r>
    </w:p>
    <w:p>
      <w:r>
        <w:rPr>
          <w:b/>
        </w:rPr>
        <w:t xml:space="preserve">Esimerkki 4.6210</w:t>
      </w:r>
    </w:p>
    <w:p>
      <w:r>
        <w:t xml:space="preserve">Lause1: Kelly liukastui ja kaatui töissä. Lause2: Hän kaatui selälleen ja loukkasi selkärankansa. Lause3: Kelly vietiin sairaalaan. Lause4: Siellä häntä hoidettiin yli kuukauden ajan! Lause5: Onneksi Kelly parani - ja hänen työnantajansa maksoi laskun!</w:t>
      </w:r>
    </w:p>
    <w:p>
      <w:r>
        <w:rPr>
          <w:b/>
        </w:rPr>
        <w:t xml:space="preserve">Tulos</w:t>
      </w:r>
    </w:p>
    <w:p>
      <w:r>
        <w:t xml:space="preserve">Kelly, työnantaja</w:t>
      </w:r>
    </w:p>
    <w:p>
      <w:r>
        <w:rPr>
          <w:b/>
        </w:rPr>
        <w:t xml:space="preserve">Esimerkki 4.6211</w:t>
      </w:r>
    </w:p>
    <w:p>
      <w:r>
        <w:t xml:space="preserve">Lause1: Auringon nousu suiston yllä. Lause2: Sen säteet vangitsivat kasvien viimeiset kasteen pisarat. Lause3: Kendra kuiskasi poikaystävälleen, kuinka kauniilta kaikki näytti. Lause4: Mies oli samaa mieltä, ja he istuivat hiljaa ihaillen kaikkea. Lause5: He olivat niin onnekkaita, että saivat lähteä tälle matkalle, he molemmat ajattelivat.</w:t>
      </w:r>
    </w:p>
    <w:p>
      <w:r>
        <w:rPr>
          <w:b/>
        </w:rPr>
        <w:t xml:space="preserve">Tulos</w:t>
      </w:r>
    </w:p>
    <w:p>
      <w:r>
        <w:t xml:space="preserve">Kendra, poikaystävä</w:t>
      </w:r>
    </w:p>
    <w:p>
      <w:r>
        <w:rPr>
          <w:b/>
        </w:rPr>
        <w:t xml:space="preserve">Esimerkki 4.6212</w:t>
      </w:r>
    </w:p>
    <w:p>
      <w:r>
        <w:t xml:space="preserve">Lause1: Zoey, ystäväni koira, pääsi ulos talosta. Lause2: Zoey oli kadoksissa pitkään. Lause3: Kun se vihdoin palasi, se haisi kamalalle. Lause4: Haisunäätä oli suihkuttanut sitä! Lause5: Nyt heillä on aita, jotta Zoe ei saisi suihkuttaa itseään uudelleen.</w:t>
      </w:r>
    </w:p>
    <w:p>
      <w:r>
        <w:rPr>
          <w:b/>
        </w:rPr>
        <w:t xml:space="preserve">Tulos</w:t>
      </w:r>
    </w:p>
    <w:p>
      <w:r>
        <w:t xml:space="preserve">Minä (itse), haisunäätä, koira, ystävä, Zoey</w:t>
      </w:r>
    </w:p>
    <w:p>
      <w:r>
        <w:rPr>
          <w:b/>
        </w:rPr>
        <w:t xml:space="preserve">Esimerkki 4.6213</w:t>
      </w:r>
    </w:p>
    <w:p>
      <w:r>
        <w:t xml:space="preserve">Lause1: Cleo meni rannalle ystäviensä kanssa. Lause2: Cleo rakensi ystäviensä kanssa hiekkalinnan lähelle aallokkoa. Lause3: He koristivat linnaa keräämillään höyhenillä ja simpukoilla. Lause4: Suuri aalto vyöryi paikalle. Lause5: Cleo, hänen ystävänsä ja hiekkalinna kaatuivat.</w:t>
      </w:r>
    </w:p>
    <w:p>
      <w:r>
        <w:rPr>
          <w:b/>
        </w:rPr>
        <w:t xml:space="preserve">Tulos</w:t>
      </w:r>
    </w:p>
    <w:p>
      <w:r>
        <w:t xml:space="preserve">Ystävät, Cleo</w:t>
      </w:r>
    </w:p>
    <w:p>
      <w:r>
        <w:rPr>
          <w:b/>
        </w:rPr>
        <w:t xml:space="preserve">Esimerkki 4.6214</w:t>
      </w:r>
    </w:p>
    <w:p>
      <w:r>
        <w:t xml:space="preserve">Lause1: Tim oli aina halunnut käydä Havaijilla. Lause2: Hänestä se näytti kauniilta televisiossa ja postikorteissa. Lause3: Tim säästi vihdoin tarpeeksi rahaa matkalle sinne. Lause4: Hän kävi kaikissa paikoissa, joista hän haaveili. Lause5: Se oli juuri niin upeaa kuin hän oli toivonutkin.</w:t>
      </w:r>
    </w:p>
    <w:p>
      <w:r>
        <w:rPr>
          <w:b/>
        </w:rPr>
        <w:t xml:space="preserve">Tulos</w:t>
      </w:r>
    </w:p>
    <w:p>
      <w:r>
        <w:t xml:space="preserve">Tim</w:t>
      </w:r>
    </w:p>
    <w:p>
      <w:r>
        <w:rPr>
          <w:b/>
        </w:rPr>
        <w:t xml:space="preserve">Esimerkki 4.6215</w:t>
      </w:r>
    </w:p>
    <w:p>
      <w:r>
        <w:t xml:space="preserve">Lause1: Kerran pieni tyttö sai joululahjaksi koiranpennun. Lause2: Se oli piilotettu isoon punaiseen laatikkoon. Lause3: Kun tyttö avasi sen, hän oli hyvin yllättynyt! Lause4: Eräänä päivänä koiranpentu katosi. Lause5: Se löytyi sittenkin isosta punaisesta laatikosta!</w:t>
      </w:r>
    </w:p>
    <w:p>
      <w:r>
        <w:rPr>
          <w:b/>
        </w:rPr>
        <w:t xml:space="preserve">Tulos</w:t>
      </w:r>
    </w:p>
    <w:p>
      <w:r>
        <w:t xml:space="preserve">Pieni tyttö, Pentu</w:t>
      </w:r>
    </w:p>
    <w:p>
      <w:r>
        <w:rPr>
          <w:b/>
        </w:rPr>
        <w:t xml:space="preserve">Esimerkki 4.6216</w:t>
      </w:r>
    </w:p>
    <w:p>
      <w:r>
        <w:t xml:space="preserve">Lause1: Kissa nukkui sylissäni. Lause2: Lause3: Kissa hyppäsi tuolillemme. Lause4: Kissa heräsi vihaisesti ja sihisi. Lause5: Koira juoksi peloissaan pois.</w:t>
      </w:r>
    </w:p>
    <w:p>
      <w:r>
        <w:rPr>
          <w:b/>
        </w:rPr>
        <w:t xml:space="preserve">Tulos</w:t>
      </w:r>
    </w:p>
    <w:p>
      <w:r>
        <w:t xml:space="preserve">Minä (itse), Koira, Kissa</w:t>
      </w:r>
    </w:p>
    <w:p>
      <w:r>
        <w:rPr>
          <w:b/>
        </w:rPr>
        <w:t xml:space="preserve">Esimerkki 4.6217</w:t>
      </w:r>
    </w:p>
    <w:p>
      <w:r>
        <w:t xml:space="preserve">Lause1: Jeff luuli olevansa parempi pingiksessä kuin siskonsa Jennifer. Lause2: Jennifer ei ollut samaa mieltä, joten hän haastoi Jeffin peliin. Lause3: Peli oli tiukka loppuun asti. Lause4: Jennifer voitti Jeffin kahdella pisteellä. Lause5: Jeff kätteli Jenniferiä ja myönsi, että Jennifer oli parempi pelaaja.</w:t>
      </w:r>
    </w:p>
    <w:p>
      <w:r>
        <w:rPr>
          <w:b/>
        </w:rPr>
        <w:t xml:space="preserve">Tulos</w:t>
      </w:r>
    </w:p>
    <w:p>
      <w:r>
        <w:t xml:space="preserve">Jennifer, Jeff</w:t>
      </w:r>
    </w:p>
    <w:p>
      <w:r>
        <w:rPr>
          <w:b/>
        </w:rPr>
        <w:t xml:space="preserve">Esimerkki 4.6218</w:t>
      </w:r>
    </w:p>
    <w:p>
      <w:r>
        <w:t xml:space="preserve">Lause1: Tom kadotti lompakkonsa baarissa. Lause2: Hän meni takaisin etsimään sitä, mutta se oli kadonnut. Lause3: Eräänä päivänä hän löysi sen postilaatikostaan. Lause4: Rahat olivat kadonneet, mutta kaikki muu oli tallella. Lause5: Tom oli kiitollinen ja järkyttynyt.</w:t>
      </w:r>
    </w:p>
    <w:p>
      <w:r>
        <w:rPr>
          <w:b/>
        </w:rPr>
        <w:t xml:space="preserve">Tulos</w:t>
      </w:r>
    </w:p>
    <w:p>
      <w:r>
        <w:t xml:space="preserve">Tom</w:t>
      </w:r>
    </w:p>
    <w:p>
      <w:r>
        <w:rPr>
          <w:b/>
        </w:rPr>
        <w:t xml:space="preserve">Esimerkki 4.6219</w:t>
      </w:r>
    </w:p>
    <w:p>
      <w:r>
        <w:t xml:space="preserve">Lause1: Tom oli lihonut. Lause2: Hänellä oli vanhat farkut. Lause3: Ne istuivat todella tiukasti. Lause4: Tom yritti käyttää niitä, mutta ne repesivät. Lause5: Tomin oli heitettävä ne pois.</w:t>
      </w:r>
    </w:p>
    <w:p>
      <w:r>
        <w:rPr>
          <w:b/>
        </w:rPr>
        <w:t xml:space="preserve">Tulos</w:t>
      </w:r>
    </w:p>
    <w:p>
      <w:r>
        <w:t xml:space="preserve">Tom</w:t>
      </w:r>
    </w:p>
    <w:p>
      <w:r>
        <w:rPr>
          <w:b/>
        </w:rPr>
        <w:t xml:space="preserve">Esimerkki 4.6220</w:t>
      </w:r>
    </w:p>
    <w:p>
      <w:r>
        <w:t xml:space="preserve">Lause1: Mark on kesäisin hengenpelastaja. Lause2: Eräänä päivänä, kun hän oli töissä, eräs lapsi alkoi kamppailla vedessä. Lause3: Mark sukelsi veteen ja ui lapsen luo. Lause4: Hän toi lapsen altaan reunalle, jossa tämä saattoi rauhoittua. Lause5: Lapsi kiitti Markia hyvin tehdystä pelastustyöstä.</w:t>
      </w:r>
    </w:p>
    <w:p>
      <w:r>
        <w:rPr>
          <w:b/>
        </w:rPr>
        <w:t xml:space="preserve">Tulos</w:t>
      </w:r>
    </w:p>
    <w:p>
      <w:r>
        <w:t xml:space="preserve">Kid, Mark</w:t>
      </w:r>
    </w:p>
    <w:p>
      <w:r>
        <w:rPr>
          <w:b/>
        </w:rPr>
        <w:t xml:space="preserve">Esimerkki 4.6221</w:t>
      </w:r>
    </w:p>
    <w:p>
      <w:r>
        <w:t xml:space="preserve">Lause1: Susie oli aloitteleva taiteilija. Lause2: Hän yritti saada taidettaan julkaistua taidemuseossa. Lause3: Kymmenen vuotta hän maalasi ja hänet hylättiin. Lause4: Lopulta hän päätti piirtää sydämestään ja julkaisi sen. Lause5: Taidegalleria hyväksyi hänen maalauksensa, ja hän oli hyvin onnellinen.</w:t>
      </w:r>
    </w:p>
    <w:p>
      <w:r>
        <w:rPr>
          <w:b/>
        </w:rPr>
        <w:t xml:space="preserve">Tulos</w:t>
      </w:r>
    </w:p>
    <w:p>
      <w:r>
        <w:t xml:space="preserve">Taidegalleria, Susie</w:t>
      </w:r>
    </w:p>
    <w:p>
      <w:r>
        <w:rPr>
          <w:b/>
        </w:rPr>
        <w:t xml:space="preserve">Esimerkki 4.6222</w:t>
      </w:r>
    </w:p>
    <w:p>
      <w:r>
        <w:t xml:space="preserve">Lause1: Minulla on tytär, joka rakastaa hyppimistä. Lause2: Hän pitää trampoliineista ja pomppulinnoista. Lause3: Hän on halunnut mennä SkyZoneen jo pitkään. Lause4: Sky Zone on aika kallis, joten hän ei ole voinut mennä sinne. Lause5: Hänen ystävänsä pitää juhlat SkyZonessa, ja hän on innoissaan!</w:t>
      </w:r>
    </w:p>
    <w:p>
      <w:r>
        <w:rPr>
          <w:b/>
        </w:rPr>
        <w:t xml:space="preserve">Tulos</w:t>
      </w:r>
    </w:p>
    <w:p>
      <w:r>
        <w:t xml:space="preserve">Minä (itse), Tytär, Ystävä</w:t>
      </w:r>
    </w:p>
    <w:p>
      <w:r>
        <w:rPr>
          <w:b/>
        </w:rPr>
        <w:t xml:space="preserve">Esimerkki 4.6223</w:t>
      </w:r>
    </w:p>
    <w:p>
      <w:r>
        <w:t xml:space="preserve">Lause1: Eastonilla oli tulossa erittäin tärkeä koe. Lause2: Hän opiskeli ahkerasti edellisenä iltana. Lause3: Hän meni nukkumaan vasta kahdelta aamulla. Lause4: Easton nukkui seuraavana aamuna liian myöhään. Lause5: Hän jäi kokeesta paitsi.</w:t>
      </w:r>
    </w:p>
    <w:p>
      <w:r>
        <w:rPr>
          <w:b/>
        </w:rPr>
        <w:t xml:space="preserve">Tulos</w:t>
      </w:r>
    </w:p>
    <w:p>
      <w:r>
        <w:t xml:space="preserve">Easton</w:t>
      </w:r>
    </w:p>
    <w:p>
      <w:r>
        <w:rPr>
          <w:b/>
        </w:rPr>
        <w:t xml:space="preserve">Esimerkki 4.6224</w:t>
      </w:r>
    </w:p>
    <w:p>
      <w:r>
        <w:t xml:space="preserve">Lause1: John katseli astioita. Lause2: Hän pudotti vahingossa yhden astian, ja se hajosi. Lause3: Se oli hänen vaimonsa lempiruoka. Lause4: Hän tilasi uuden netistä. Lause5: Hän korvasi sen vaimon tietämättä.</w:t>
      </w:r>
    </w:p>
    <w:p>
      <w:r>
        <w:rPr>
          <w:b/>
        </w:rPr>
        <w:t xml:space="preserve">Tulos</w:t>
      </w:r>
    </w:p>
    <w:p>
      <w:r>
        <w:t xml:space="preserve">John, Johnin vaimo</w:t>
      </w:r>
    </w:p>
    <w:p>
      <w:r>
        <w:rPr>
          <w:b/>
        </w:rPr>
        <w:t xml:space="preserve">Esimerkki 4.6225</w:t>
      </w:r>
    </w:p>
    <w:p>
      <w:r>
        <w:t xml:space="preserve">Lause1: Tomilla oli niskakipuja. Lause2: Hän kävi kiropraktikolla. Lause3: Kiropraktikko teki hänelle säätöjä. Lause4: Kiropraktikko antoi hänelle lääkettä. Lause5: Lääkärin hoito poisti Tomin niskakivun.</w:t>
      </w:r>
    </w:p>
    <w:p>
      <w:r>
        <w:rPr>
          <w:b/>
        </w:rPr>
        <w:t xml:space="preserve">Tulos</w:t>
      </w:r>
    </w:p>
    <w:p>
      <w:r>
        <w:t xml:space="preserve">Kiropraktikko, Tom</w:t>
      </w:r>
    </w:p>
    <w:p>
      <w:r>
        <w:rPr>
          <w:b/>
        </w:rPr>
        <w:t xml:space="preserve">Esimerkki 4.6226</w:t>
      </w:r>
    </w:p>
    <w:p>
      <w:r>
        <w:t xml:space="preserve">Lause1: Jake oli loistava pianisti. Lause2: Hän soitti pianoa hotellin aulassa. Lause3: Hänen ympärilleen muodostui väkijoukko. Lause4: Jake lumosi yleisön rauhoittavilla melodioillaan. Lause5: Nainen purskahti kyyneliin kuultuaan hänen kauniita laulujaan.</w:t>
      </w:r>
    </w:p>
    <w:p>
      <w:r>
        <w:rPr>
          <w:b/>
        </w:rPr>
        <w:t xml:space="preserve">Tulos</w:t>
      </w:r>
    </w:p>
    <w:p>
      <w:r>
        <w:t xml:space="preserve">Nainen, Jake, väkijoukko</w:t>
      </w:r>
    </w:p>
    <w:p>
      <w:r>
        <w:rPr>
          <w:b/>
        </w:rPr>
        <w:t xml:space="preserve">Esimerkki 4.6227</w:t>
      </w:r>
    </w:p>
    <w:p>
      <w:r>
        <w:t xml:space="preserve">Lause1: Dave'n vanhemmilla on ravintola. Lause2: He haluavat, että hän ottaa perheyrityksen haltuunsa. Lause3: Hän ei halunnut. Lause4: Lopulta hän kertoi heille, miltä hänestä tuntui. Lause5: He päättivät sulkea yrityksen.</w:t>
      </w:r>
    </w:p>
    <w:p>
      <w:r>
        <w:rPr>
          <w:b/>
        </w:rPr>
        <w:t xml:space="preserve">Tulos</w:t>
      </w:r>
    </w:p>
    <w:p>
      <w:r>
        <w:t xml:space="preserve">Dave, Daven vanhemmat</w:t>
      </w:r>
    </w:p>
    <w:p>
      <w:r>
        <w:rPr>
          <w:b/>
        </w:rPr>
        <w:t xml:space="preserve">Esimerkki 4.6228</w:t>
      </w:r>
    </w:p>
    <w:p>
      <w:r>
        <w:t xml:space="preserve">Lause1: Mitchell ei saanut unta. Lause2: Hän yritti katsoa televisiota. Lause3: Se ei auttanut. Lause4: Sitten hän päätti mennä makuulle. Lause5: Hän nukahti heti.</w:t>
      </w:r>
    </w:p>
    <w:p>
      <w:r>
        <w:rPr>
          <w:b/>
        </w:rPr>
        <w:t xml:space="preserve">Tulos</w:t>
      </w:r>
    </w:p>
    <w:p>
      <w:r>
        <w:t xml:space="preserve">Mitchell</w:t>
      </w:r>
    </w:p>
    <w:p>
      <w:r>
        <w:rPr>
          <w:b/>
        </w:rPr>
        <w:t xml:space="preserve">Esimerkki 4.6229</w:t>
      </w:r>
    </w:p>
    <w:p>
      <w:r>
        <w:t xml:space="preserve">Lause1: Lilian oli juuri aloittanut lukion. Lause2: Hän oli kateellinen muille tytöille, jotka olivat suudelleet poikia. Lause3: Hän päätti, että hänen oli saatava ensimmäinen suudelma. Lause4: Pienen etsinnän jälkeen hän löysi halukkaan pojan. Lause5: Mutta viime hetkellä hän muutti mielensä.</w:t>
      </w:r>
    </w:p>
    <w:p>
      <w:r>
        <w:rPr>
          <w:b/>
        </w:rPr>
        <w:t xml:space="preserve">Tulos</w:t>
      </w:r>
    </w:p>
    <w:p>
      <w:r>
        <w:t xml:space="preserve">Poika, Lilian, tytöt, pojat</w:t>
      </w:r>
    </w:p>
    <w:p>
      <w:r>
        <w:rPr>
          <w:b/>
        </w:rPr>
        <w:t xml:space="preserve">Esimerkki 4.6230</w:t>
      </w:r>
    </w:p>
    <w:p>
      <w:r>
        <w:t xml:space="preserve">Lause1: Quan oli kuuluisa professori. Lause2: Hänen tutkimuksensa ansiosta hänen maineensa oli nousussa. Lause3: Hän saavutti edistystä lääketieteen alalla. Lause4: Hän opettaa muita alalla. Lause5: Tietojensa avulla hän muutti ihmishenkiä.</w:t>
      </w:r>
    </w:p>
    <w:p>
      <w:r>
        <w:rPr>
          <w:b/>
        </w:rPr>
        <w:t xml:space="preserve">Tulos</w:t>
      </w:r>
    </w:p>
    <w:p>
      <w:r>
        <w:t xml:space="preserve">Muut, herra quan</w:t>
      </w:r>
    </w:p>
    <w:p>
      <w:r>
        <w:rPr>
          <w:b/>
        </w:rPr>
        <w:t xml:space="preserve">Esimerkki 4.6231</w:t>
      </w:r>
    </w:p>
    <w:p>
      <w:r>
        <w:t xml:space="preserve">Lause1: Ben halusi kortin äidilleen. Lause2: Hän meni ruokakauppaan ostamaan kortin. Lause3: Ben etsi kortin, josta hän piti. Lause4: Hän valitsi sinisen kortin, jonka kannessa oli lintuja. Lause5: Ben antoi kortin äidilleen.</w:t>
      </w:r>
    </w:p>
    <w:p>
      <w:r>
        <w:rPr>
          <w:b/>
        </w:rPr>
        <w:t xml:space="preserve">Tulos</w:t>
      </w:r>
    </w:p>
    <w:p>
      <w:r>
        <w:t xml:space="preserve">Benin äiti, Ben</w:t>
      </w:r>
    </w:p>
    <w:p>
      <w:r>
        <w:rPr>
          <w:b/>
        </w:rPr>
        <w:t xml:space="preserve">Esimerkki 4.6232</w:t>
      </w:r>
    </w:p>
    <w:p>
      <w:r>
        <w:t xml:space="preserve">Lause1: Kissa pelästyi, kun muutimme. Lause2: Se oli enimmäkseen ulkokissa. Lause3: Veimme sen ulos. Lause4: Mutta se ryömi matalana maahan. Lause5: Äitini luuli, että se haistoi koirat.</w:t>
      </w:r>
    </w:p>
    <w:p>
      <w:r>
        <w:rPr>
          <w:b/>
        </w:rPr>
        <w:t xml:space="preserve">Tulos</w:t>
      </w:r>
    </w:p>
    <w:p>
      <w:r>
        <w:t xml:space="preserve">Minä (itse), Koirat, Äiti, Kissa</w:t>
      </w:r>
    </w:p>
    <w:p>
      <w:r>
        <w:rPr>
          <w:b/>
        </w:rPr>
        <w:t xml:space="preserve">Esimerkki 4.6233</w:t>
      </w:r>
    </w:p>
    <w:p>
      <w:r>
        <w:t xml:space="preserve">Lause1: Jane halusi joululahjaksi sähköpyörät. Lause2: Hänen vanhempansa sanoivat, ettei heillä ole varaa sellaiseen. Lause3: Jane ymmärsi eikä ollut kovin järkyttynyt. Lause4: Jouluaamuna Jane huomasi kuusen vieressä suuren laatikon. Lause5: Janen vanhemmat yllättivät hänet haluamallaan lahjalla.</w:t>
      </w:r>
    </w:p>
    <w:p>
      <w:r>
        <w:rPr>
          <w:b/>
        </w:rPr>
        <w:t xml:space="preserve">Tulos</w:t>
      </w:r>
    </w:p>
    <w:p>
      <w:r>
        <w:t xml:space="preserve">Jane, vanhemmat</w:t>
      </w:r>
    </w:p>
    <w:p>
      <w:r>
        <w:rPr>
          <w:b/>
        </w:rPr>
        <w:t xml:space="preserve">Esimerkki 4.6234</w:t>
      </w:r>
    </w:p>
    <w:p>
      <w:r>
        <w:t xml:space="preserve">Lause1: Will osti Best Buyista uuden Lenovon kannettavan tietokoneen. Lause2: Will avasi sen innoissaan kotona. Lause3: Will ei saanut kannettavaa tietokonetta käynnistymään. Lause4: Will vei tietokoneen takaisin Best Buyyn. Lause5: He antoivat hänelle toisen tietokoneen huonon tilalle.</w:t>
      </w:r>
    </w:p>
    <w:p>
      <w:r>
        <w:rPr>
          <w:b/>
        </w:rPr>
        <w:t xml:space="preserve">Tulos</w:t>
      </w:r>
    </w:p>
    <w:p>
      <w:r>
        <w:t xml:space="preserve">Will</w:t>
      </w:r>
    </w:p>
    <w:p>
      <w:r>
        <w:rPr>
          <w:b/>
        </w:rPr>
        <w:t xml:space="preserve">Esimerkki 4.6235</w:t>
      </w:r>
    </w:p>
    <w:p>
      <w:r>
        <w:t xml:space="preserve">Lause1: Glenda oli tunteeton pikku raakalainen. Lause2: Hän kiusasi kaikkia ympärillään olevia halveksuen ja ilkeästi. Lause3: Eräänä päivänä Glenda liukastui jäisellä jalkakäytävällä. Lause4: Kukaan ei pysähtynyt auttamaan häntä tai edes soittamaan poliisille. Lause5: Hän kuoli hypotermiaan monien tuskaisten tuntien jälkeen.</w:t>
      </w:r>
    </w:p>
    <w:p>
      <w:r>
        <w:rPr>
          <w:b/>
        </w:rPr>
        <w:t xml:space="preserve">Tulos</w:t>
      </w:r>
    </w:p>
    <w:p>
      <w:r>
        <w:t xml:space="preserve">Kaikki, poliisi, Glenda</w:t>
      </w:r>
    </w:p>
    <w:p>
      <w:r>
        <w:rPr>
          <w:b/>
        </w:rPr>
        <w:t xml:space="preserve">Esimerkki 4.6236</w:t>
      </w:r>
    </w:p>
    <w:p>
      <w:r>
        <w:t xml:space="preserve">Lause1: Alana oli kirjoittanut bestsellerin fantasiaromaanin. Lause2: Hän päätti kirjoittaa kirjalle jatko-osan. Lause3: Kun se julkaistiin, jatko-osa myi vielä enemmän kuin ensimmäinen. Lause4: Alana oli todella haltioissaan kirjoituksensa menestyksestä. Lause5: Oli ilahduttavaa tietää, että ihmiset pitivät hänen tarinoistaan.</w:t>
      </w:r>
    </w:p>
    <w:p>
      <w:r>
        <w:rPr>
          <w:b/>
        </w:rPr>
        <w:t xml:space="preserve">Tulos</w:t>
      </w:r>
    </w:p>
    <w:p>
      <w:r>
        <w:t xml:space="preserve">Alana, Ihmiset</w:t>
      </w:r>
    </w:p>
    <w:p>
      <w:r>
        <w:rPr>
          <w:b/>
        </w:rPr>
        <w:t xml:space="preserve">Esimerkki 4.6237</w:t>
      </w:r>
    </w:p>
    <w:p>
      <w:r>
        <w:t xml:space="preserve">Lause1: Sean heräsi eräänä aamuna mukavasti sängyssä. Lause2: Hän tajusi yhtäkkiä, että hän oli melkein myöhässä töistä. Lause3: Hän nousi sängystä ajatellen, että tilanne oli jo toivoton. Lause4: Silti hän kiirehti ja valmistautui nopeasti. Lause5: Onneksi hän ehti ajoissa.</w:t>
      </w:r>
    </w:p>
    <w:p>
      <w:r>
        <w:rPr>
          <w:b/>
        </w:rPr>
        <w:t xml:space="preserve">Tulos</w:t>
      </w:r>
    </w:p>
    <w:p>
      <w:r>
        <w:t xml:space="preserve">Sean</w:t>
      </w:r>
    </w:p>
    <w:p>
      <w:r>
        <w:rPr>
          <w:b/>
        </w:rPr>
        <w:t xml:space="preserve">Esimerkki 4.6238</w:t>
      </w:r>
    </w:p>
    <w:p>
      <w:r>
        <w:t xml:space="preserve">Lause1: Carlos on aina rakastanut veden äärellä olemista. Lause2: Hänen ystävänsä kutsui hänet eräänä päivänä purjehtimaan. Lause3: Carlos ja hänen ystävänsä viettivät koko päivän purjehtien. Lause4: Se oli hieno päivä. Lause5: Carlos oli onnellinen siitä, että hän oli viettänyt päivän veden äärellä.</w:t>
      </w:r>
    </w:p>
    <w:p>
      <w:r>
        <w:rPr>
          <w:b/>
        </w:rPr>
        <w:t xml:space="preserve">Tulos</w:t>
      </w:r>
    </w:p>
    <w:p>
      <w:r>
        <w:t xml:space="preserve">Ystävä, Carlos</w:t>
      </w:r>
    </w:p>
    <w:p>
      <w:r>
        <w:rPr>
          <w:b/>
        </w:rPr>
        <w:t xml:space="preserve">Esimerkki 4.6239</w:t>
      </w:r>
    </w:p>
    <w:p>
      <w:r>
        <w:t xml:space="preserve">Lause1: Tom tilasi pizzan. Lause2: Pizzan saapuminen kesti kauan. Lause3: Ajaja pyysi kaupan puolesta anteeksi. Lause4: Tom oli järkyttynyt mutta ymmärsi. Lause5: He antoivat hänelle alennusta vaivasta.</w:t>
      </w:r>
    </w:p>
    <w:p>
      <w:r>
        <w:rPr>
          <w:b/>
        </w:rPr>
        <w:t xml:space="preserve">Tulos</w:t>
      </w:r>
    </w:p>
    <w:p>
      <w:r>
        <w:t xml:space="preserve">Kauppa, ajo, Tom</w:t>
      </w:r>
    </w:p>
    <w:p>
      <w:r>
        <w:rPr>
          <w:b/>
        </w:rPr>
        <w:t xml:space="preserve">Esimerkki 4.6240</w:t>
      </w:r>
    </w:p>
    <w:p>
      <w:r>
        <w:t xml:space="preserve">Lause1: Bob ilmoitti sähkögeneraattorinsa myytäväksi yhteisöluettelossa. Lause2: Joku ilmoitti olevansa kiinnostunut ostamaan sen. Lause3: Bob ei ollut käynnistänyt sitä sitten edellisen vuoden. Lause4: Hän meni ulos vajaansa ja yritti käynnistää sitä. Lause5: Bob oli tyytyväinen, kun generaattori käynnistyi ongelmitta.</w:t>
      </w:r>
    </w:p>
    <w:p>
      <w:r>
        <w:rPr>
          <w:b/>
        </w:rPr>
        <w:t xml:space="preserve">Tulos</w:t>
      </w:r>
    </w:p>
    <w:p>
      <w:r>
        <w:t xml:space="preserve">Bob, joku</w:t>
      </w:r>
    </w:p>
    <w:p>
      <w:r>
        <w:rPr>
          <w:b/>
        </w:rPr>
        <w:t xml:space="preserve">Esimerkki 4.6241</w:t>
      </w:r>
    </w:p>
    <w:p>
      <w:r>
        <w:t xml:space="preserve">Lause1: Lulun vanhemmat kertoivat odottavansa toista lasta. Lause2: Lulu oli hyvin pettynyt. Lause3: Hän pelkäsi, ettei hän enää saisi huomiota. Lause4: Silti hän yllätyksekseen ei vihannut heitä, kun lapsi syntyi. Lause5: Hän itse asiassa piti isosiskona olemisesta.</w:t>
      </w:r>
    </w:p>
    <w:p>
      <w:r>
        <w:rPr>
          <w:b/>
        </w:rPr>
        <w:t xml:space="preserve">Tulos</w:t>
      </w:r>
    </w:p>
    <w:p>
      <w:r>
        <w:t xml:space="preserve">Vauva, vanhemmat, Lulu</w:t>
      </w:r>
    </w:p>
    <w:p>
      <w:r>
        <w:rPr>
          <w:b/>
        </w:rPr>
        <w:t xml:space="preserve">Esimerkki 4.6242</w:t>
      </w:r>
    </w:p>
    <w:p>
      <w:r>
        <w:t xml:space="preserve">Lause1: Lynnillä oli paljon ongelmia internet-palvelunsa kanssa. Lause2: Viikkojen ajan hänen oli soitettava tekniseen tukeen jatkuvasti. Lause3: Monien teknisten käyntien jälkeen he näyttävät löytäneen ongelman. Lause4: Kävi ilmi, että hänen rokunsa söi kaiken kaistanleveyden. Lause5: Tällä hetkellä Lynn ei käytä rokua, vaan käyttää muita laitteita.</w:t>
      </w:r>
    </w:p>
    <w:p>
      <w:r>
        <w:rPr>
          <w:b/>
        </w:rPr>
        <w:t xml:space="preserve">Tulos</w:t>
      </w:r>
    </w:p>
    <w:p>
      <w:r>
        <w:t xml:space="preserve">Teknikko, Lynn</w:t>
      </w:r>
    </w:p>
    <w:p>
      <w:r>
        <w:rPr>
          <w:b/>
        </w:rPr>
        <w:t xml:space="preserve">Esimerkki 4.6243</w:t>
      </w:r>
    </w:p>
    <w:p>
      <w:r>
        <w:t xml:space="preserve">Lause1: Mies kuuli laukauksen. Lause2: Alueella ei ollut laillista ampua. Lause3: Mies soitti poliisille. Lause4: Poliisi sai miehen kiinni laittomasta metsästyksestä. Lause5: Mies sai kymmenen tuhannen dollarin sakot.</w:t>
      </w:r>
    </w:p>
    <w:p>
      <w:r>
        <w:rPr>
          <w:b/>
        </w:rPr>
        <w:t xml:space="preserve">Tulos</w:t>
      </w:r>
    </w:p>
    <w:p>
      <w:r>
        <w:t xml:space="preserve">Mies, Poliisi, Mies</w:t>
      </w:r>
    </w:p>
    <w:p>
      <w:r>
        <w:rPr>
          <w:b/>
        </w:rPr>
        <w:t xml:space="preserve">Esimerkki 4.6244</w:t>
      </w:r>
    </w:p>
    <w:p>
      <w:r>
        <w:t xml:space="preserve">Lause1: Steve valmisti herkullista ruokaa lempihellallaan. Lause2: Eräänä päivänä hän muutti uuteen asuntoon. Lause3: Steve joutui jättämään hellansa. Lause4: Steve alkoi polttaa kaikki ruokansa. Lause5: Hän ei voinut kokata ilman lempiliesiään.</w:t>
      </w:r>
    </w:p>
    <w:p>
      <w:r>
        <w:rPr>
          <w:b/>
        </w:rPr>
        <w:t xml:space="preserve">Tulos</w:t>
      </w:r>
    </w:p>
    <w:p>
      <w:r>
        <w:t xml:space="preserve">Steve</w:t>
      </w:r>
    </w:p>
    <w:p>
      <w:r>
        <w:rPr>
          <w:b/>
        </w:rPr>
        <w:t xml:space="preserve">Esimerkki 4.6245</w:t>
      </w:r>
    </w:p>
    <w:p>
      <w:r>
        <w:t xml:space="preserve">Lause1: Ystävälläni Abigaililla oli hieno musta mekko. Lause2: Hän käytti sitä aina ja piti sitä suosikkimekkonaan. Lause3: Abigail vei sen hiljattain pesulaan. Lause4: Hän oli hyvin järkyttynyt, koska se vahingoittui pesussa. Lause5: Hän sai lopulta rahansa takaisin vahingon vuoksi.</w:t>
      </w:r>
    </w:p>
    <w:p>
      <w:r>
        <w:rPr>
          <w:b/>
        </w:rPr>
        <w:t xml:space="preserve">Tulos</w:t>
      </w:r>
    </w:p>
    <w:p>
      <w:r>
        <w:t xml:space="preserve">Minä (itse), Siivoojat, Abigail</w:t>
      </w:r>
    </w:p>
    <w:p>
      <w:r>
        <w:rPr>
          <w:b/>
        </w:rPr>
        <w:t xml:space="preserve">Esimerkki 4.6246</w:t>
      </w:r>
    </w:p>
    <w:p>
      <w:r>
        <w:t xml:space="preserve">Lause1: Olivia rakasti avaruutta. Lause2: Häntä hämmästytti ajatus siitä, että hän oli niin pieni hiukkanen valtavassa maailmassa. Lause3: Olivia kävi eräänä päivänä planetaariossa. Lause4: Hän oli jälleen kerran ällistynyt kaiken todellisuudesta. Lause5: Hän tiesi haluavansa avaruuden osaksi tulevaa uraansa.</w:t>
      </w:r>
    </w:p>
    <w:p>
      <w:r>
        <w:rPr>
          <w:b/>
        </w:rPr>
        <w:t xml:space="preserve">Tulos</w:t>
      </w:r>
    </w:p>
    <w:p>
      <w:r>
        <w:t xml:space="preserve">Olivia</w:t>
      </w:r>
    </w:p>
    <w:p>
      <w:r>
        <w:rPr>
          <w:b/>
        </w:rPr>
        <w:t xml:space="preserve">Esimerkki 4.6247</w:t>
      </w:r>
    </w:p>
    <w:p>
      <w:r>
        <w:t xml:space="preserve">Lause1: John kurkisti kulman taakse. Lause2: Hän tarkkaili, seurasiko kukaan häntä. Lause3: John huokaisi helpotuksesta. Lause4: John katsoi asettaan varmistaakseen, että se oli ladattu. Lause5: Hän rakasti paintballin pelaamista viikonloppuisin enemmän kuin mitään muuta.</w:t>
      </w:r>
    </w:p>
    <w:p>
      <w:r>
        <w:rPr>
          <w:b/>
        </w:rPr>
        <w:t xml:space="preserve">Tulos</w:t>
      </w:r>
    </w:p>
    <w:p>
      <w:r>
        <w:t xml:space="preserve">Kuka tahansa, John</w:t>
      </w:r>
    </w:p>
    <w:p>
      <w:r>
        <w:rPr>
          <w:b/>
        </w:rPr>
        <w:t xml:space="preserve">Esimerkki 4.6248</w:t>
      </w:r>
    </w:p>
    <w:p>
      <w:r>
        <w:t xml:space="preserve">Lause1: Olin innoissani päästessäni ensimmäistä kertaa snorklaamaan. Lause2: Ystäväni kertoi minulle, että minun pitäisi mennä rapusaarelle snorklaamaan. Lause3: Tein varauksen matkaoppaalle, joka vei minut sinne. Lause4: Minulla oli mahtavaa aikaa. Lause5: Joku retkellä oli saanut merihevosia.</w:t>
      </w:r>
    </w:p>
    <w:p>
      <w:r>
        <w:rPr>
          <w:b/>
        </w:rPr>
        <w:t xml:space="preserve">Tulos</w:t>
      </w:r>
    </w:p>
    <w:p>
      <w:r>
        <w:t xml:space="preserve">Minä (itse), Matkaopas, Joku, Ystäväni, Ystäväni</w:t>
      </w:r>
    </w:p>
    <w:p>
      <w:r>
        <w:rPr>
          <w:b/>
        </w:rPr>
        <w:t xml:space="preserve">Esimerkki 4.6249</w:t>
      </w:r>
    </w:p>
    <w:p>
      <w:r>
        <w:t xml:space="preserve">Lause1: Pete oli odottanut puumajan rakentamista jo vuosia. Lause2: Kun hänen poikansa Seth täytti 8 vuotta, hän päätti, että he voisivat rakentaa sellaisen yhdessä. Lause3: Pete keräsi kaikki puut ja materiaalit ja oli innoissaan aloittamisesta. Lause4: Mutta 10 minuuttia rakentamisen jälkeen Seth lähti pelaamaan videopelejä. Lause5: Hän tajusi, ettei hänen poikansa välittänyt projektista yhtä paljon kuin hän itse.</w:t>
      </w:r>
    </w:p>
    <w:p>
      <w:r>
        <w:rPr>
          <w:b/>
        </w:rPr>
        <w:t xml:space="preserve">Tulos</w:t>
      </w:r>
    </w:p>
    <w:p>
      <w:r>
        <w:t xml:space="preserve">Pete, Seth</w:t>
      </w:r>
    </w:p>
    <w:p>
      <w:r>
        <w:rPr>
          <w:b/>
        </w:rPr>
        <w:t xml:space="preserve">Esimerkki 4.6250</w:t>
      </w:r>
    </w:p>
    <w:p>
      <w:r>
        <w:t xml:space="preserve">Lause1: Kun olin saanut tietää olevani raskaana, olin niin innoissani. Lause2: Jokaista lääkärikäyntiä ja sydämenlyöntiä vaalittiin. Lause3: Kun tuli aika saada lapseni, olin niin innoissani. Lause4: Tuntien synnytyksen jälkeen sain pitää lastani sylissäni. Lause5: Se oli se päivä, jolloin minusta tuli äiti.</w:t>
      </w:r>
    </w:p>
    <w:p>
      <w:r>
        <w:rPr>
          <w:b/>
        </w:rPr>
        <w:t xml:space="preserve">Tulos</w:t>
      </w:r>
    </w:p>
    <w:p>
      <w:r>
        <w:t xml:space="preserve">Minä (itse)</w:t>
      </w:r>
    </w:p>
    <w:p>
      <w:r>
        <w:rPr>
          <w:b/>
        </w:rPr>
        <w:t xml:space="preserve">Esimerkki 4.6251</w:t>
      </w:r>
    </w:p>
    <w:p>
      <w:r>
        <w:t xml:space="preserve">Lause1: Larry oli hyvin muistamaton ihminen. Lause2: Hän unohti aina merkkipäivänsä, eikä tämä vuosi ollut poikkeus. Lause3: Hänen vaimonsa odotti siellä päivällinen valmiina, kun hän tuli kotiin. Lause4: Hän oli hyvin vihainen siitä, että mies oli unohtanut. Lause5: Larry korvasi sen vaimolle viemällä hänet myöhemmin elokuviin.</w:t>
      </w:r>
    </w:p>
    <w:p>
      <w:r>
        <w:rPr>
          <w:b/>
        </w:rPr>
        <w:t xml:space="preserve">Tulos</w:t>
      </w:r>
    </w:p>
    <w:p>
      <w:r>
        <w:t xml:space="preserve">Larry, hänen vaimonsa</w:t>
      </w:r>
    </w:p>
    <w:p>
      <w:r>
        <w:rPr>
          <w:b/>
        </w:rPr>
        <w:t xml:space="preserve">Esimerkki 4.6252</w:t>
      </w:r>
    </w:p>
    <w:p>
      <w:r>
        <w:t xml:space="preserve">Lause1: Georgia oli juoksija. Lause2: Eräänä päivänä hän pyörtyi juostuaan. Lause3: Hänen vanhempansa kehottivat häntä menemään lääkäriin. Lause4: Niinpä hän meni lääkäriin. Lause5: Lääkäri sanoi, että hänellä oli takykardia.</w:t>
      </w:r>
    </w:p>
    <w:p>
      <w:r>
        <w:rPr>
          <w:b/>
        </w:rPr>
        <w:t xml:space="preserve">Tulos</w:t>
      </w:r>
    </w:p>
    <w:p>
      <w:r>
        <w:t xml:space="preserve">Georgia, vanhemmat, lääkäri</w:t>
      </w:r>
    </w:p>
    <w:p>
      <w:r>
        <w:rPr>
          <w:b/>
        </w:rPr>
        <w:t xml:space="preserve">Esimerkki 4.6253</w:t>
      </w:r>
    </w:p>
    <w:p>
      <w:r>
        <w:t xml:space="preserve">Lause1: Susiella oli tiistaina koulun jälkeen paljon läksyjä tehtävänä. Lause2: Kun hänen ystävänsä Jenna pyysi häntä illalliselle, Susie mietti, mitä tehdä. Lause3: Susie olisi tietysti mieluummin tavannut ystävänsä, mutta hänellä oli myös töitä. Lause4: Hän soitti Jennalle ja kertoi rehellisesti keskiviikkona tehtävistä töistä. Lause5: Kävi ilmi, että Jennallakin oli paljon töitä, joten he tekivät töitä yhdessä!</w:t>
      </w:r>
    </w:p>
    <w:p>
      <w:r>
        <w:rPr>
          <w:b/>
        </w:rPr>
        <w:t xml:space="preserve">Tulos</w:t>
      </w:r>
    </w:p>
    <w:p>
      <w:r>
        <w:t xml:space="preserve">Susie, Jenna</w:t>
      </w:r>
    </w:p>
    <w:p>
      <w:r>
        <w:rPr>
          <w:b/>
        </w:rPr>
        <w:t xml:space="preserve">Esimerkki 4.6254</w:t>
      </w:r>
    </w:p>
    <w:p>
      <w:r>
        <w:t xml:space="preserve">Lause1: Löysin hopeisen kaulakorun maasta. Lause2: Kaulaani. Lause3: Mielestäni näytin komealta. Lause4: Yhtäkkiä törmäsin kaulakorun omistajaan. Lause5: Hänen mielestään se näytti niin hyvältä, että hän antoi minun pitää sen.</w:t>
      </w:r>
    </w:p>
    <w:p>
      <w:r>
        <w:rPr>
          <w:b/>
        </w:rPr>
        <w:t xml:space="preserve">Tulos</w:t>
      </w:r>
    </w:p>
    <w:p>
      <w:r>
        <w:t xml:space="preserve">Minä (itse), omistaja</w:t>
      </w:r>
    </w:p>
    <w:p>
      <w:r>
        <w:rPr>
          <w:b/>
        </w:rPr>
        <w:t xml:space="preserve">Esimerkki 4.6255</w:t>
      </w:r>
    </w:p>
    <w:p>
      <w:r>
        <w:t xml:space="preserve">Lause1: Heräsin aamulla ja aloin valmistautua juhliin. Lause2: Unohdin kuitenkin ottaa pillerini. Lause3: Ajoin 10 minuuttia, kunnes saavuin ystäväni talolle. Lause4: Serkkujeni piti laittaa minut sohvalle, koska olin väsynyt. Lause5: He kysyivät minulta, mitä tapahtui, ja sanoin, että unohdin lääkkeeni.</w:t>
      </w:r>
    </w:p>
    <w:p>
      <w:r>
        <w:rPr>
          <w:b/>
        </w:rPr>
        <w:t xml:space="preserve">Tulos</w:t>
      </w:r>
    </w:p>
    <w:p>
      <w:r>
        <w:t xml:space="preserve">Minä (itse), Serkut</w:t>
      </w:r>
    </w:p>
    <w:p>
      <w:r>
        <w:rPr>
          <w:b/>
        </w:rPr>
        <w:t xml:space="preserve">Esimerkki 4.6256</w:t>
      </w:r>
    </w:p>
    <w:p>
      <w:r>
        <w:t xml:space="preserve">Lause1: Oli ystävänpäivä, kun joku antoi minulle kukkia. Lause2: Se oli pöytäni päällä, enkä tiedä, keneltä se oli. Lause3: Löysin kukkakimpun sisältä kortin. Lause4: Siinä lukee, että tapaamme koulun suihkulähteen edessä. Lause5: Kun näin hänet huomasin, että hän on naapurini ja lapsuudenystäväni.</w:t>
      </w:r>
    </w:p>
    <w:p>
      <w:r>
        <w:rPr>
          <w:b/>
        </w:rPr>
        <w:t xml:space="preserve">Tulos</w:t>
      </w:r>
    </w:p>
    <w:p>
      <w:r>
        <w:t xml:space="preserve">Minä (itse), Joku</w:t>
      </w:r>
    </w:p>
    <w:p>
      <w:r>
        <w:rPr>
          <w:b/>
        </w:rPr>
        <w:t xml:space="preserve">Esimerkki 4.6257</w:t>
      </w:r>
    </w:p>
    <w:p>
      <w:r>
        <w:t xml:space="preserve">Lause1: Gina tykkäsi käydä musiikkitunnilla. Lause2: He kuuntelivat levyjä ja lauloivat kirjasta. Lause3: Gina tykkäsi kuunnella musiikkia, jota hän ei ollut koskaan ennen kuullut. Lause4: Joskus heidän piti tehdä työpapereita. Lause5: Gina inhosi niitä päiviä, mutta muina päivinä hän piti luokasta.</w:t>
      </w:r>
    </w:p>
    <w:p>
      <w:r>
        <w:rPr>
          <w:b/>
        </w:rPr>
        <w:t xml:space="preserve">Tulos</w:t>
      </w:r>
    </w:p>
    <w:p>
      <w:r>
        <w:t xml:space="preserve">Musiikkiluokka, Gina</w:t>
      </w:r>
    </w:p>
    <w:p>
      <w:r>
        <w:rPr>
          <w:b/>
        </w:rPr>
        <w:t xml:space="preserve">Esimerkki 4.6258</w:t>
      </w:r>
    </w:p>
    <w:p>
      <w:r>
        <w:t xml:space="preserve">Lause1: Stacy joutui matkustamaan pitkän matkan vieraillakseen vanhempiensa luona. Lause2: Tämä johtui siitä, että hän asui kaukana kotoa opiskellessaan. Lause3: Hän nautti kotikäynneistä, mutta ei pitkistä työmatkoista. Lause4: Hän päätti opiskella lähempänä kotia sijaitsevassa yliopistossa, jotta työmatkat loppuisivat. Lause5: Nyt Stacy voi käydä vanhempiensa luona joka päivä.</w:t>
      </w:r>
    </w:p>
    <w:p>
      <w:r>
        <w:rPr>
          <w:b/>
        </w:rPr>
        <w:t xml:space="preserve">Tulos</w:t>
      </w:r>
    </w:p>
    <w:p>
      <w:r>
        <w:t xml:space="preserve">Hänen vanhempansa, Stacy</w:t>
      </w:r>
    </w:p>
    <w:p>
      <w:r>
        <w:rPr>
          <w:b/>
        </w:rPr>
        <w:t xml:space="preserve">Esimerkki 4.6259</w:t>
      </w:r>
    </w:p>
    <w:p>
      <w:r>
        <w:t xml:space="preserve">Lause1: Bill rikkoi Timin leluauton. Lause2: Tim sanoi, ettei antaisi Billille koskaan anteeksi. Lause3: Paljon aikaa kului. Lause4: Tim tunsi huonoa omaatuntoa vihastaan. Lause5: Hän päätti antaa Billille anteeksi ja tunsi itsensä onnellisemmaksi.</w:t>
      </w:r>
    </w:p>
    <w:p>
      <w:r>
        <w:rPr>
          <w:b/>
        </w:rPr>
        <w:t xml:space="preserve">Tulos</w:t>
      </w:r>
    </w:p>
    <w:p>
      <w:r>
        <w:t xml:space="preserve">Tim, Bill</w:t>
      </w:r>
    </w:p>
    <w:p>
      <w:r>
        <w:rPr>
          <w:b/>
        </w:rPr>
        <w:t xml:space="preserve">Esimerkki 4.6260</w:t>
      </w:r>
    </w:p>
    <w:p>
      <w:r>
        <w:t xml:space="preserve">Lause1: Tom oli painiturnauksessa. Lause2: Hän kohtasi häntä paljon isomman miehen. Lause3: Tom ei uskonut, että hän oli samassa painoluokassa. Lause4: Kaveri oli pelkkää lihasta ja voitti Tomin helposti. Lause5: Tom päätti hankkia lisää lihasta sen jälkeen.</w:t>
      </w:r>
    </w:p>
    <w:p>
      <w:r>
        <w:rPr>
          <w:b/>
        </w:rPr>
        <w:t xml:space="preserve">Tulos</w:t>
      </w:r>
    </w:p>
    <w:p>
      <w:r>
        <w:t xml:space="preserve">Guy, Tom</w:t>
      </w:r>
    </w:p>
    <w:p>
      <w:r>
        <w:rPr>
          <w:b/>
        </w:rPr>
        <w:t xml:space="preserve">Esimerkki 4.6261</w:t>
      </w:r>
    </w:p>
    <w:p>
      <w:r>
        <w:t xml:space="preserve">Lause1: Jamie oli hyvä automyyjä. Lause2: Hän myi usein ihmisille autoja, joita he eivät oikeastaan tarvinneet. Lause3: Tämän vuoksi Jamie oli ristiriidassa mielessään. Lause4: Hän nautti autoista saaduista rahoista, mutta tunsi sääliä ihmisten puolesta. Lause5: Jamie alkoi pian myydä vähemmän autoja mutta tarjota parempaa palvelua.</w:t>
      </w:r>
    </w:p>
    <w:p>
      <w:r>
        <w:rPr>
          <w:b/>
        </w:rPr>
        <w:t xml:space="preserve">Tulos</w:t>
      </w:r>
    </w:p>
    <w:p>
      <w:r>
        <w:t xml:space="preserve">Jamie, Ihmiset</w:t>
      </w:r>
    </w:p>
    <w:p>
      <w:r>
        <w:rPr>
          <w:b/>
        </w:rPr>
        <w:t xml:space="preserve">Esimerkki 4.6262</w:t>
      </w:r>
    </w:p>
    <w:p>
      <w:r>
        <w:t xml:space="preserve">Lause1: Olin kävelyttämässä koiraani eräänä iltapäivänä. Lause2: Kävellessäni jalkakäytävällä huomasin jotain ruohikossa. Lause3: Kävelin esineen luo katsomaan, mikä se oli. Lause4: Huomasin, että se oli kaksikymmentä dollaria, ja innostuin. Lause5: Otin rahat ja laitoin ne lompakkooni.</w:t>
      </w:r>
    </w:p>
    <w:p>
      <w:r>
        <w:rPr>
          <w:b/>
        </w:rPr>
        <w:t xml:space="preserve">Tulos</w:t>
      </w:r>
    </w:p>
    <w:p>
      <w:r>
        <w:t xml:space="preserve">Minä (itse), Koira</w:t>
      </w:r>
    </w:p>
    <w:p>
      <w:r>
        <w:rPr>
          <w:b/>
        </w:rPr>
        <w:t xml:space="preserve">Esimerkki 4.6263</w:t>
      </w:r>
    </w:p>
    <w:p>
      <w:r>
        <w:t xml:space="preserve">Lause1: Janice ja Alma olivat kaksi ystävää, jotka menivät eräänä päivänä ulos syömään. Lause2: He menivät italialaiseen ravintolaan ja tilasivat pizzaa ja pastaa. Lause3: Siellä he alkoivat syödä, mutta näkivät miehen istuvan yksinään. Lause4: Janice tervehti miestä ja he alkoivat jutella. Lause5: Lopulta kaveri meni istumaan heidän luokseen ja he söivät yhdessä.</w:t>
      </w:r>
    </w:p>
    <w:p>
      <w:r>
        <w:rPr>
          <w:b/>
        </w:rPr>
        <w:t xml:space="preserve">Tulos</w:t>
      </w:r>
    </w:p>
    <w:p>
      <w:r>
        <w:t xml:space="preserve">Janice, A kaveri, Alma</w:t>
      </w:r>
    </w:p>
    <w:p>
      <w:r>
        <w:rPr>
          <w:b/>
        </w:rPr>
        <w:t xml:space="preserve">Esimerkki 4.6264</w:t>
      </w:r>
    </w:p>
    <w:p>
      <w:r>
        <w:t xml:space="preserve">Lause1: Jeff kantaa kävelee kadun yli. Lause2: Jeffin päälle tulee auto ja törmää häneen. Lause3: Hän syöksyy ilmaan. Lause4: Jeff laskeutuu jaloilleen. Lause5: Jeff ei loukkaannu ja kävelee kadun yli.</w:t>
      </w:r>
    </w:p>
    <w:p>
      <w:r>
        <w:rPr>
          <w:b/>
        </w:rPr>
        <w:t xml:space="preserve">Tulos</w:t>
      </w:r>
    </w:p>
    <w:p>
      <w:r>
        <w:t xml:space="preserve">Jeff</w:t>
      </w:r>
    </w:p>
    <w:p>
      <w:r>
        <w:rPr>
          <w:b/>
        </w:rPr>
        <w:t xml:space="preserve">Esimerkki 4.6265</w:t>
      </w:r>
    </w:p>
    <w:p>
      <w:r>
        <w:t xml:space="preserve">Lause1: Mary tykkää lukea. Lause2: Hän osti viime viikolla kolme uutta kirjaa. Lause3: Tänään hän luki viimeisen loppuun. Lause4: Hänellä ei ole enää rahaa ostaa lisää kirjoja. Lause5: Hän päättää alkaa ladata niitä ilmaiseksi.</w:t>
      </w:r>
    </w:p>
    <w:p>
      <w:r>
        <w:rPr>
          <w:b/>
        </w:rPr>
        <w:t xml:space="preserve">Tulos</w:t>
      </w:r>
    </w:p>
    <w:p>
      <w:r>
        <w:t xml:space="preserve">Mary</w:t>
      </w:r>
    </w:p>
    <w:p>
      <w:r>
        <w:rPr>
          <w:b/>
        </w:rPr>
        <w:t xml:space="preserve">Esimerkki 4.6266</w:t>
      </w:r>
    </w:p>
    <w:p>
      <w:r>
        <w:t xml:space="preserve">Lause1: Mollyn täytyi laittaa pois muutama palikka. Lause2: Palikat oli järjestettävä hyvin tarkkaan pussiin. Lause3: Molly istui alas ja yritti ratkaista palapeliä. Lause4: Hän joutui aloittamaan alusta useita kertoja. Lause5: Lopulta hän sai sen ratkaistua ja laittoi sen pois.</w:t>
      </w:r>
    </w:p>
    <w:p>
      <w:r>
        <w:rPr>
          <w:b/>
        </w:rPr>
        <w:t xml:space="preserve">Tulos</w:t>
      </w:r>
    </w:p>
    <w:p>
      <w:r>
        <w:t xml:space="preserve">Molly</w:t>
      </w:r>
    </w:p>
    <w:p>
      <w:r>
        <w:rPr>
          <w:b/>
        </w:rPr>
        <w:t xml:space="preserve">Esimerkki 4.6267</w:t>
      </w:r>
    </w:p>
    <w:p>
      <w:r>
        <w:t xml:space="preserve">Lause1: Tom alkoi käydä uutta yläastetta. Lause2: Tom joutui heti koulukiusatun Joen silmätikuksi. Lause3: Joe töni Tomia ja vei hänen lounasrahansa. Lause4: Tom päätti, että hän oli saanut tarpeekseen tästä pahoinpitelystä. Lause5: Seuraavana päivänä Tom löi Joeta suoraan nenään!</w:t>
      </w:r>
    </w:p>
    <w:p>
      <w:r>
        <w:rPr>
          <w:b/>
        </w:rPr>
        <w:t xml:space="preserve">Tulos</w:t>
      </w:r>
    </w:p>
    <w:p>
      <w:r>
        <w:t xml:space="preserve">Joe, Tom</w:t>
      </w:r>
    </w:p>
    <w:p>
      <w:r>
        <w:rPr>
          <w:b/>
        </w:rPr>
        <w:t xml:space="preserve">Esimerkki 4.6268</w:t>
      </w:r>
    </w:p>
    <w:p>
      <w:r>
        <w:t xml:space="preserve">Lause1: Jane rakasti tanssimista. Lause2: Hänen miehensä ei osannut. Lause3: Jane suostutteli miehen ottamaan tanssitunteja. Lause4: He molemmat kävivät kahdesti viikossa. Lause5: Jonkin ajan kuluttua Janen aviomies oli kunnon tanssija.</w:t>
      </w:r>
    </w:p>
    <w:p>
      <w:r>
        <w:rPr>
          <w:b/>
        </w:rPr>
        <w:t xml:space="preserve">Tulos</w:t>
      </w:r>
    </w:p>
    <w:p>
      <w:r>
        <w:t xml:space="preserve">Jane, Molemmat, Aviomies</w:t>
      </w:r>
    </w:p>
    <w:p>
      <w:r>
        <w:rPr>
          <w:b/>
        </w:rPr>
        <w:t xml:space="preserve">Esimerkki 4.6269</w:t>
      </w:r>
    </w:p>
    <w:p>
      <w:r>
        <w:t xml:space="preserve">Lause1: Barbin piti tehdä kinkkua joulujuhliin. Lause2: Hän meni juhlia edeltävänä iltana kauppaan. Lause3: Hän ei löytänyt kinkkua. Lause4: Kauppa oli myynyt kinkun loppuun! Lause5: Kaikki juhlien osanottajat ovat surullisia, ettei kinkkua ole.</w:t>
      </w:r>
    </w:p>
    <w:p>
      <w:r>
        <w:rPr>
          <w:b/>
        </w:rPr>
        <w:t xml:space="preserve">Tulos</w:t>
      </w:r>
    </w:p>
    <w:p>
      <w:r>
        <w:t xml:space="preserve">Barb, Juhlien osanottajat</w:t>
      </w:r>
    </w:p>
    <w:p>
      <w:r>
        <w:rPr>
          <w:b/>
        </w:rPr>
        <w:t xml:space="preserve">Esimerkki 4.6270</w:t>
      </w:r>
    </w:p>
    <w:p>
      <w:r>
        <w:t xml:space="preserve">Lause1: Tom oli syömässä ystäviensä kanssa. Lause2: Hän piti tauon tupakoidakseen ulkona. Lause3: Kun hän yritti syödä uudelleen, hän sai yskänkohtauksen. Lause4: Se oli inhottavaa kaikille hänen ympärillään oleville. Lause5: Tom piti sitä merkkinä siitä, että hänen oli lopetettava tupakointi.</w:t>
      </w:r>
    </w:p>
    <w:p>
      <w:r>
        <w:rPr>
          <w:b/>
        </w:rPr>
        <w:t xml:space="preserve">Tulos</w:t>
      </w:r>
    </w:p>
    <w:p>
      <w:r>
        <w:t xml:space="preserve">Kaikki, ystävät, Tom</w:t>
      </w:r>
    </w:p>
    <w:p>
      <w:r>
        <w:rPr>
          <w:b/>
        </w:rPr>
        <w:t xml:space="preserve">Esimerkki 4.6271</w:t>
      </w:r>
    </w:p>
    <w:p>
      <w:r>
        <w:t xml:space="preserve">Lause1: Tobo Bobobo nousi autosta ja kuuli räjähdyksen. Lause2: Hän kääntyi katsomaan liekeissä palavaa maakaasulaitosta. Lause3: Hänen työnsä oli vihdoin tehty, hänestä oli tullut terroristi. Lause4: Hänen epäonnekseen hän oli huono siinä. Lause5: Tobon kimppuun kävi viisi ihmistä ja hänet pidätettiin.</w:t>
      </w:r>
    </w:p>
    <w:p>
      <w:r>
        <w:rPr>
          <w:b/>
        </w:rPr>
        <w:t xml:space="preserve">Tulos</w:t>
      </w:r>
    </w:p>
    <w:p>
      <w:r>
        <w:t xml:space="preserve">Tobo bobobo</w:t>
      </w:r>
    </w:p>
    <w:p>
      <w:r>
        <w:rPr>
          <w:b/>
        </w:rPr>
        <w:t xml:space="preserve">Esimerkki 4.6272</w:t>
      </w:r>
    </w:p>
    <w:p>
      <w:r>
        <w:t xml:space="preserve">Lause1: Shelly halusi tehdä musiikkivideon uudelle kappaleelleen. Lause2: Hän kokosi muutamia ystäviä ja palkkasi joukon statisteja. Lause3: He tanssivat autojen päällä, jotka he pysäköivät kaupunkiin. Lause4: Video oli kohtalainen menestys. Lause5: Shelly huomasi, että hänen kappaleensa lataukset lisääntyivät hieman.</w:t>
      </w:r>
    </w:p>
    <w:p>
      <w:r>
        <w:rPr>
          <w:b/>
        </w:rPr>
        <w:t xml:space="preserve">Tulos</w:t>
      </w:r>
    </w:p>
    <w:p>
      <w:r>
        <w:t xml:space="preserve">Ekstrat, Ystävät, Shelly</w:t>
      </w:r>
    </w:p>
    <w:p>
      <w:r>
        <w:rPr>
          <w:b/>
        </w:rPr>
        <w:t xml:space="preserve">Esimerkki 4.6273</w:t>
      </w:r>
    </w:p>
    <w:p>
      <w:r>
        <w:t xml:space="preserve">Lause1: Perhe oli matkalla Costa Ricassa. Lause2: He huomasivat apinan huoneensa ulkopuolella! Lause3: Apina tuijotti heitä. Lause4: He ojensivat banaania, ja apina nappasi sen heiltä. Lause5: Oli hämmästyttävää nähdä ne niin läheltä!</w:t>
      </w:r>
    </w:p>
    <w:p>
      <w:r>
        <w:rPr>
          <w:b/>
        </w:rPr>
        <w:t xml:space="preserve">Tulos</w:t>
      </w:r>
    </w:p>
    <w:p>
      <w:r>
        <w:t xml:space="preserve">Apina, perhe</w:t>
      </w:r>
    </w:p>
    <w:p>
      <w:r>
        <w:rPr>
          <w:b/>
        </w:rPr>
        <w:t xml:space="preserve">Esimerkki 4.6274</w:t>
      </w:r>
    </w:p>
    <w:p>
      <w:r>
        <w:t xml:space="preserve">Lause1: Ystäväni koettelee aina onneaan lain kanssa. Lause2: Hän myy mieluummin huumeita kuin hankkii töitä. Lause3: Viimeisin tieto on, että hän on alkanut liikennöidä osavaltion rajojen yli. Lause4: Eilen DEA tuli etsimään häntä. Lause5: Myöhemmin iltauutisissa hänet pidätettiin huumeiden kanssa.</w:t>
      </w:r>
    </w:p>
    <w:p>
      <w:r>
        <w:rPr>
          <w:b/>
        </w:rPr>
        <w:t xml:space="preserve">Tulos</w:t>
      </w:r>
    </w:p>
    <w:p>
      <w:r>
        <w:t xml:space="preserve">Minä (itse), Dea, Ystävä</w:t>
      </w:r>
    </w:p>
    <w:p>
      <w:r>
        <w:rPr>
          <w:b/>
        </w:rPr>
        <w:t xml:space="preserve">Esimerkki 4.6275</w:t>
      </w:r>
    </w:p>
    <w:p>
      <w:r>
        <w:t xml:space="preserve">Lause1: Nola oli hyvin ylipainoinen eikä ollut aktiivinen. Lause2: Hänen poikansa vannoi auttavansa häntä pääsemään kuntoon. Lause3: Joka aamu hän vei Nolan metsään ja patikoi hänen kanssaan. Lause4: Jonkin ajan kuluttua Nola tuli paremmaksi ja nopeammaksi. Lause5: Pian hän oli pudottanut painoaan ja muuttunut loistavaksi vaeltajaksi!</w:t>
      </w:r>
    </w:p>
    <w:p>
      <w:r>
        <w:rPr>
          <w:b/>
        </w:rPr>
        <w:t xml:space="preserve">Tulos</w:t>
      </w:r>
    </w:p>
    <w:p>
      <w:r>
        <w:t xml:space="preserve">Nola, poika</w:t>
      </w:r>
    </w:p>
    <w:p>
      <w:r>
        <w:rPr>
          <w:b/>
        </w:rPr>
        <w:t xml:space="preserve">Esimerkki 4.6276</w:t>
      </w:r>
    </w:p>
    <w:p>
      <w:r>
        <w:t xml:space="preserve">Lause1: Ryan lupasi veljelleen, että hän saisi työpaikan. Lause2: Hänen veljensä pysyi kärsivällisenä koko viikon ajan. Lause3: Viikon aikana Ryan käytti aikaa jonkun muun rekrytointiin. Lause4: Hänen veljensä raivostui, kun sai tietää asiasta. Lause5: Tämän seurauksena Ryanille huudettiin.</w:t>
      </w:r>
    </w:p>
    <w:p>
      <w:r>
        <w:rPr>
          <w:b/>
        </w:rPr>
        <w:t xml:space="preserve">Tulos</w:t>
      </w:r>
    </w:p>
    <w:p>
      <w:r>
        <w:t xml:space="preserve">Joku muu, hänen veljensä Ryan.</w:t>
      </w:r>
    </w:p>
    <w:p>
      <w:r>
        <w:rPr>
          <w:b/>
        </w:rPr>
        <w:t xml:space="preserve">Esimerkki 4.6277</w:t>
      </w:r>
    </w:p>
    <w:p>
      <w:r>
        <w:t xml:space="preserve">Lause1: Tänään on hänen syntymäpäivänsä. Lause2: Hänen äitinsä valmisti hänelle aamiaisen sänkyyn. Lause3: Hän oli yllättynyt. Lause4: Sitten hänen luokkatoverinsa lauloivat onnellista syntymäpäivää. Lause5: Hänellä oli hieno kymmenes syntymäpäivä.</w:t>
      </w:r>
    </w:p>
    <w:p>
      <w:r>
        <w:rPr>
          <w:b/>
        </w:rPr>
        <w:t xml:space="preserve">Tulos</w:t>
      </w:r>
    </w:p>
    <w:p>
      <w:r>
        <w:t xml:space="preserve">Äiti, luokkatoverit</w:t>
      </w:r>
    </w:p>
    <w:p>
      <w:r>
        <w:rPr>
          <w:b/>
        </w:rPr>
        <w:t xml:space="preserve">Esimerkki 4.6278</w:t>
      </w:r>
    </w:p>
    <w:p>
      <w:r>
        <w:t xml:space="preserve">Lause1: Samantha oli pukeutunut hienosti. Lause2: Hän oli menossa ensimmäiseen musikaaliinsa. Lause3: Hän pääsi istumaan eturiviin. Lause4: Hän katseli jokaista laulua, joka esitettiin. Lause5: Kun se oli ohi, hän seisoi ja taputti.</w:t>
      </w:r>
    </w:p>
    <w:p>
      <w:r>
        <w:rPr>
          <w:b/>
        </w:rPr>
        <w:t xml:space="preserve">Tulos</w:t>
      </w:r>
    </w:p>
    <w:p>
      <w:r>
        <w:t xml:space="preserve">Samantha</w:t>
      </w:r>
    </w:p>
    <w:p>
      <w:r>
        <w:rPr>
          <w:b/>
        </w:rPr>
        <w:t xml:space="preserve">Esimerkki 4.6279</w:t>
      </w:r>
    </w:p>
    <w:p>
      <w:r>
        <w:t xml:space="preserve">Lause1: Tracy työskentelee 99 sentin kaupassa. Lause2: Se oli hyvin kiireinen. Lause3: Ihmiset jonottivat. Lause4: Hän oli hyvin stressaantunut. Lause5: Hän hankki toisen työntekijän tilalle.</w:t>
      </w:r>
    </w:p>
    <w:p>
      <w:r>
        <w:rPr>
          <w:b/>
        </w:rPr>
        <w:t xml:space="preserve">Tulos</w:t>
      </w:r>
    </w:p>
    <w:p>
      <w:r>
        <w:t xml:space="preserve">Tracy, työntekijä, ihmiset</w:t>
      </w:r>
    </w:p>
    <w:p>
      <w:r>
        <w:rPr>
          <w:b/>
        </w:rPr>
        <w:t xml:space="preserve">Esimerkki 4.6280</w:t>
      </w:r>
    </w:p>
    <w:p>
      <w:r>
        <w:t xml:space="preserve">Lause1: Harriet voitti lotossa. Lause2: Hän pelasi aina samoja numeroita. Lause3: Tällä kertaa hänen numeronsa oli valittu. Lause4: Harriet käytti lottovoittonsa varhaiseläkkeeseen. Lause5: Hän pääsi eläkkeelle kaksi kuukautta sitten.</w:t>
      </w:r>
    </w:p>
    <w:p>
      <w:r>
        <w:rPr>
          <w:b/>
        </w:rPr>
        <w:t xml:space="preserve">Tulos</w:t>
      </w:r>
    </w:p>
    <w:p>
      <w:r>
        <w:t xml:space="preserve">Harriet</w:t>
      </w:r>
    </w:p>
    <w:p>
      <w:r>
        <w:rPr>
          <w:b/>
        </w:rPr>
        <w:t xml:space="preserve">Esimerkki 4.6281</w:t>
      </w:r>
    </w:p>
    <w:p>
      <w:r>
        <w:t xml:space="preserve">Lause1: Mies leikkasi tomaattia. Lause2: Tomaatti oli hyvin kypsä. Lause3: Sen mehut roiskuivat kaikkialle. Lause4: Mies heitti tomaatin ulos. Lause5: Hän siivosi mehut pois.</w:t>
      </w:r>
    </w:p>
    <w:p>
      <w:r>
        <w:rPr>
          <w:b/>
        </w:rPr>
        <w:t xml:space="preserve">Tulos</w:t>
      </w:r>
    </w:p>
    <w:p>
      <w:r>
        <w:t xml:space="preserve">Mies</w:t>
      </w:r>
    </w:p>
    <w:p>
      <w:r>
        <w:rPr>
          <w:b/>
        </w:rPr>
        <w:t xml:space="preserve">Esimerkki 4.6282</w:t>
      </w:r>
    </w:p>
    <w:p>
      <w:r>
        <w:t xml:space="preserve">Lause1: Kämppikseni päätti tehdä sitruunavanukaspiirakan. Lause2: Hän ryhtyi heti töihin. Lause3: Hän luuli, että se oli valmis, mutta piirakka oli vielä juoksevaa. Lause4: Jotenkin hän oli pilannut piirakan. Lause5: Emme koskaan saaneet selville, mitä hän oli tehnyt väärin.</w:t>
      </w:r>
    </w:p>
    <w:p>
      <w:r>
        <w:rPr>
          <w:b/>
        </w:rPr>
        <w:t xml:space="preserve">Tulos</w:t>
      </w:r>
    </w:p>
    <w:p>
      <w:r>
        <w:t xml:space="preserve">Minä (itse), Kämppis</w:t>
      </w:r>
    </w:p>
    <w:p>
      <w:r>
        <w:rPr>
          <w:b/>
        </w:rPr>
        <w:t xml:space="preserve">Esimerkki 4.6283</w:t>
      </w:r>
    </w:p>
    <w:p>
      <w:r>
        <w:t xml:space="preserve">Lause1: Tom oli ollut kasinolla koko päivän. Lause2: Hän hävisi kaikessa, mitä yritti. Lause3: Hän oli juonut ja oli turhautunut. Lause4: Hän meni rulettipöydän ääreen ja panosti jäljellä olevat rahansa mustalle. Lause5: Hän hävisi senkin.</w:t>
      </w:r>
    </w:p>
    <w:p>
      <w:r>
        <w:rPr>
          <w:b/>
        </w:rPr>
        <w:t xml:space="preserve">Tulos</w:t>
      </w:r>
    </w:p>
    <w:p>
      <w:r>
        <w:t xml:space="preserve">Tom</w:t>
      </w:r>
    </w:p>
    <w:p>
      <w:r>
        <w:rPr>
          <w:b/>
        </w:rPr>
        <w:t xml:space="preserve">Esimerkki 4.6284</w:t>
      </w:r>
    </w:p>
    <w:p>
      <w:r>
        <w:t xml:space="preserve">Lause1: Kerään vanhoja valokuvia. Lause2: Vuodelta 1962 peräisin olevan elokuvakuvan ebay-ilmoitus. Lause3: Lause4: Ostin valokuvan heti. Lause5: Olen innokas hankkimaan sen.</w:t>
      </w:r>
    </w:p>
    <w:p>
      <w:r>
        <w:rPr>
          <w:b/>
        </w:rPr>
        <w:t xml:space="preserve">Tulos</w:t>
      </w:r>
    </w:p>
    <w:p>
      <w:r>
        <w:t xml:space="preserve">Minä (itse), kauppias, Ebay</w:t>
      </w:r>
    </w:p>
    <w:p>
      <w:r>
        <w:rPr>
          <w:b/>
        </w:rPr>
        <w:t xml:space="preserve">Esimerkki 4.6285</w:t>
      </w:r>
    </w:p>
    <w:p>
      <w:r>
        <w:t xml:space="preserve">Lause1: Stanin työpäivä alkoi samalla tavalla kuin aina. Lause2: Hän keitti kahvia ja raahautui työpöytänsä ääreen. Lause3: Heti kun hän oli istuutunut, hänen luokseen tuli viehättävä työtoveri. Lause4: Hänellä oli konserttiliput ja hän halusi tietää, haluaisiko Stan tulla mukaan. Lause5: Stan kieltäytyi, koska hän ei halunnut pitää minkäänlaista hauskaa.</w:t>
      </w:r>
    </w:p>
    <w:p>
      <w:r>
        <w:rPr>
          <w:b/>
        </w:rPr>
        <w:t xml:space="preserve">Tulos</w:t>
      </w:r>
    </w:p>
    <w:p>
      <w:r>
        <w:t xml:space="preserve">Stan, työtoveri</w:t>
      </w:r>
    </w:p>
    <w:p>
      <w:r>
        <w:rPr>
          <w:b/>
        </w:rPr>
        <w:t xml:space="preserve">Esimerkki 4.6286</w:t>
      </w:r>
    </w:p>
    <w:p>
      <w:r>
        <w:t xml:space="preserve">Lause1: He sanovat, että elämä voi muuttua silmänräpäyksessä, ja he ovat oikeassa. Lause2: Vapaapäivänä otin askeleen, joka muutti elämäni kulun lopullisesti. Lause3: Astuin valtavaan kuoppaan, sekä kuvainnollisesti että kirjaimellisesti. Lause4: Sinä päivänä mursin nilkkani ja revin kaikki nivelsiteet ja jänteet. Lause5: Tuo hetki oli alku kuudellekymmenelle leikkaukselle ja lukemattomille kivuille.</w:t>
      </w:r>
    </w:p>
    <w:p>
      <w:r>
        <w:rPr>
          <w:b/>
        </w:rPr>
        <w:t xml:space="preserve">Tulos</w:t>
      </w:r>
    </w:p>
    <w:p>
      <w:r>
        <w:t xml:space="preserve">Minä (itse)</w:t>
      </w:r>
    </w:p>
    <w:p>
      <w:r>
        <w:rPr>
          <w:b/>
        </w:rPr>
        <w:t xml:space="preserve">Esimerkki 4.6287</w:t>
      </w:r>
    </w:p>
    <w:p>
      <w:r>
        <w:t xml:space="preserve">Lause1: Täytin autooni yhden tankillisen bensiiniä. Lause2: Ajoin niin pitkälle kuin pystyin ennen kuin polttoaine loppui. Lause3: Auto pysähtyi tien sivuun. Lause4: Nousin autosta ja heitin avaimet maahan. Lause5: Kävelin pois autosta enkä katsonut taakseni.</w:t>
      </w:r>
    </w:p>
    <w:p>
      <w:r>
        <w:rPr>
          <w:b/>
        </w:rPr>
        <w:t xml:space="preserve">Tulos</w:t>
      </w:r>
    </w:p>
    <w:p>
      <w:r>
        <w:t xml:space="preserve">Minä (itse)</w:t>
      </w:r>
    </w:p>
    <w:p>
      <w:r>
        <w:rPr>
          <w:b/>
        </w:rPr>
        <w:t xml:space="preserve">Esimerkki 4.6288</w:t>
      </w:r>
    </w:p>
    <w:p>
      <w:r>
        <w:t xml:space="preserve">Lause1: Carl halusi ostaa uuden auton. Lause2: Hän teki paljon tutkimusta verkossa. Lause3: Lopulta hän päätyi yhteen. Lause4: Kun hän meni autoliikkeeseen, heillä ei ollut sitä. Lause5: Carl päätti odottaa, kunnes he saisivat sellaisen.</w:t>
      </w:r>
    </w:p>
    <w:p>
      <w:r>
        <w:rPr>
          <w:b/>
        </w:rPr>
        <w:t xml:space="preserve">Tulos</w:t>
      </w:r>
    </w:p>
    <w:p>
      <w:r>
        <w:t xml:space="preserve">Carl</w:t>
      </w:r>
    </w:p>
    <w:p>
      <w:r>
        <w:rPr>
          <w:b/>
        </w:rPr>
        <w:t xml:space="preserve">Esimerkki 4.6289</w:t>
      </w:r>
    </w:p>
    <w:p>
      <w:r>
        <w:t xml:space="preserve">Lause1: Priya osallistui oikeinkirjoituskilpailuun. Lause2: Priya oli hermostunut kilpailusta. Lause3: Hän oli opiskellut jo jonkin aikaa. Lause4: Kun oli hänen vuoronsa, hän kirjoitti sanat oikein. Lause5: Priya voitti lopulta koko oikeinkirjoituskilpailun.</w:t>
      </w:r>
    </w:p>
    <w:p>
      <w:r>
        <w:rPr>
          <w:b/>
        </w:rPr>
        <w:t xml:space="preserve">Tulos</w:t>
      </w:r>
    </w:p>
    <w:p>
      <w:r>
        <w:t xml:space="preserve">Priya</w:t>
      </w:r>
    </w:p>
    <w:p>
      <w:r>
        <w:rPr>
          <w:b/>
        </w:rPr>
        <w:t xml:space="preserve">Esimerkki 4.6290</w:t>
      </w:r>
    </w:p>
    <w:p>
      <w:r>
        <w:t xml:space="preserve">Lause1: Tänään oli hieno päivä. Lause2: Saimme hankittua omat kajakkimme! Lause3: Olimme innokkaita testaamaan niitä ja pääsemään vesille. Lause4: Aloimme meloa ja pitää hauskaa. Lause5: En koskaan unohda sitä päivää, kun saimme uudet kajakkimme.</w:t>
      </w:r>
    </w:p>
    <w:p>
      <w:r>
        <w:rPr>
          <w:b/>
        </w:rPr>
        <w:t xml:space="preserve">Tulos</w:t>
      </w:r>
    </w:p>
    <w:p>
      <w:r>
        <w:t xml:space="preserve">Minä (itse)</w:t>
      </w:r>
    </w:p>
    <w:p>
      <w:r>
        <w:rPr>
          <w:b/>
        </w:rPr>
        <w:t xml:space="preserve">Esimerkki 4.6291</w:t>
      </w:r>
    </w:p>
    <w:p>
      <w:r>
        <w:t xml:space="preserve">Lause1: Molly täytti tänään 5 vuotta. Lause2: Päivän kunniaksi Mollyn vanhemmat veivät hänet eläintarhaan. Lause3: Hän on nähnyt monia eläimiä kirjoissaan, mutta ei koskaan henkilökohtaisesti. Lause4: Hänestä oli ihanaa nähdä kaikki nämä eläimet, erityisesti kirahvit. Lause5: Tämä oli hänen paras syntymäpäivänsä tähän mennessä.</w:t>
      </w:r>
    </w:p>
    <w:p>
      <w:r>
        <w:rPr>
          <w:b/>
        </w:rPr>
        <w:t xml:space="preserve">Tulos</w:t>
      </w:r>
    </w:p>
    <w:p>
      <w:r>
        <w:t xml:space="preserve">Eläimet, vanhemmat, Molly, kirahvit, kirahvit</w:t>
      </w:r>
    </w:p>
    <w:p>
      <w:r>
        <w:rPr>
          <w:b/>
        </w:rPr>
        <w:t xml:space="preserve">Esimerkki 4.6292</w:t>
      </w:r>
    </w:p>
    <w:p>
      <w:r>
        <w:t xml:space="preserve">Lause1: Tein taannoin herkullisen voileivän. Lause2: Ostin kaupasta todella hyvää lihaa ja juustoa. Lause3: Käytin sen valmistamiseen reilut 15 minuuttia. Lause4: Siskoni sanoi, että se näytti hyvältä ja hän halusi maistaa sitä. Lause5: Joten annoin hänen syödä sitä, ja hän todella piti siitä.</w:t>
      </w:r>
    </w:p>
    <w:p>
      <w:r>
        <w:rPr>
          <w:b/>
        </w:rPr>
        <w:t xml:space="preserve">Tulos</w:t>
      </w:r>
    </w:p>
    <w:p>
      <w:r>
        <w:t xml:space="preserve">Minä (itse), Siskoni</w:t>
      </w:r>
    </w:p>
    <w:p>
      <w:r>
        <w:rPr>
          <w:b/>
        </w:rPr>
        <w:t xml:space="preserve">Esimerkki 4.6293</w:t>
      </w:r>
    </w:p>
    <w:p>
      <w:r>
        <w:t xml:space="preserve">Lause1: Vaihdoin puhelimeni toissa päivänä. Lause2: Minulla oli luottoa uutta puhelinta varten. Lause3: Sain uusimman omenapuhelimen. Lause4: Siinä on niin paljon vaihtoehtoja, joita voi katsella. Lause5: Minulta voi kestää jonkin aikaa selvittää se.</w:t>
      </w:r>
    </w:p>
    <w:p>
      <w:r>
        <w:rPr>
          <w:b/>
        </w:rPr>
        <w:t xml:space="preserve">Tulos</w:t>
      </w:r>
    </w:p>
    <w:p>
      <w:r>
        <w:t xml:space="preserve">Minä (itse)</w:t>
      </w:r>
    </w:p>
    <w:p>
      <w:r>
        <w:rPr>
          <w:b/>
        </w:rPr>
        <w:t xml:space="preserve">Esimerkki 4.6294</w:t>
      </w:r>
    </w:p>
    <w:p>
      <w:r>
        <w:t xml:space="preserve">Lause1: Tom istui kotona kuin hänellä ei olisi mitään hätää. Lause2: Hänen rauhaansa häiritsi puhelimen soitto. Lause3: Se oli koulusta. Lause4: Hän oli unohtanut hakea poikansa. Lause5: Tom ajoi nopeasti koululle hakemaan poikaansa.</w:t>
      </w:r>
    </w:p>
    <w:p>
      <w:r>
        <w:rPr>
          <w:b/>
        </w:rPr>
        <w:t xml:space="preserve">Tulos</w:t>
      </w:r>
    </w:p>
    <w:p>
      <w:r>
        <w:t xml:space="preserve">Poika, Koulu, Tom</w:t>
      </w:r>
    </w:p>
    <w:p>
      <w:r>
        <w:rPr>
          <w:b/>
        </w:rPr>
        <w:t xml:space="preserve">Esimerkki 4.6295</w:t>
      </w:r>
    </w:p>
    <w:p>
      <w:r>
        <w:t xml:space="preserve">Lause1: Meg lihoi kymmenen kiloa luksuslomansa aikana. Lause2: Hän ei ollut varma, mikä olisi paras tapa saada paino pois. Lause3: Hän kysyi lääkäriltään, joka antoi hänelle ruokavalion noudatettavaksi. Lause4: Hänen lääkärinsä antoi hänelle myös liikuntasuosituksia. Lause5: Meg noudatti ruokavaliota ja harrasti myös liikuntaa, ja hän menetti ylimääräiset kilot!</w:t>
      </w:r>
    </w:p>
    <w:p>
      <w:r>
        <w:rPr>
          <w:b/>
        </w:rPr>
        <w:t xml:space="preserve">Tulos</w:t>
      </w:r>
    </w:p>
    <w:p>
      <w:r>
        <w:t xml:space="preserve">Meg, lääkäri</w:t>
      </w:r>
    </w:p>
    <w:p>
      <w:r>
        <w:rPr>
          <w:b/>
        </w:rPr>
        <w:t xml:space="preserve">Esimerkki 4.6296</w:t>
      </w:r>
    </w:p>
    <w:p>
      <w:r>
        <w:t xml:space="preserve">Lause1: Katen piti löytää bensa-asema tankatakseen. Lause2: Hän ei ollut tajunnut, että bensa oli vähissä. Lause3: Kartta osoitti, että viiden mailin päässä oli huoltoasema. Lause4: Se oli lähellä. Lause5: Hän vain rukoili, että bensa riittäisi perille asti.</w:t>
      </w:r>
    </w:p>
    <w:p>
      <w:r>
        <w:rPr>
          <w:b/>
        </w:rPr>
        <w:t xml:space="preserve">Tulos</w:t>
      </w:r>
    </w:p>
    <w:p>
      <w:r>
        <w:t xml:space="preserve">Kate</w:t>
      </w:r>
    </w:p>
    <w:p>
      <w:r>
        <w:rPr>
          <w:b/>
        </w:rPr>
        <w:t xml:space="preserve">Esimerkki 4.6297</w:t>
      </w:r>
    </w:p>
    <w:p>
      <w:r>
        <w:t xml:space="preserve">Lause1: Fred päättää, että hän haluaa juotavaa. Lause2: Fred harkitsee ensin lasillisen vettä. Lause3: Lopulta hän päättää, että hän haluaa juoda jotain lämmintä. Lause4: Hän keittää mukavan pannullisen teetä juodakseen. Lause5: Fred on iloinen saadessaan jotain juotavaa.</w:t>
      </w:r>
    </w:p>
    <w:p>
      <w:r>
        <w:rPr>
          <w:b/>
        </w:rPr>
        <w:t xml:space="preserve">Tulos</w:t>
      </w:r>
    </w:p>
    <w:p>
      <w:r>
        <w:t xml:space="preserve">Fred</w:t>
      </w:r>
    </w:p>
    <w:p>
      <w:r>
        <w:rPr>
          <w:b/>
        </w:rPr>
        <w:t xml:space="preserve">Esimerkki 4.6298</w:t>
      </w:r>
    </w:p>
    <w:p>
      <w:r>
        <w:t xml:space="preserve">Lause1: Margaret oli ostoksilla alennusmyymälässä. Lause2: Suurin osa vaatteista oli likaisia ja vanhoja. Lause3: Hän huomasi siistin takin, kun hän kaivoi hyllyjä. Lause4: Hän tarkisti tarran ja huomasi, että se oli todella halpa. Lause5: Margaret osti takin ja käytti sitä heti.</w:t>
      </w:r>
    </w:p>
    <w:p>
      <w:r>
        <w:rPr>
          <w:b/>
        </w:rPr>
        <w:t xml:space="preserve">Tulos</w:t>
      </w:r>
    </w:p>
    <w:p>
      <w:r>
        <w:t xml:space="preserve">Margaret</w:t>
      </w:r>
    </w:p>
    <w:p>
      <w:r>
        <w:rPr>
          <w:b/>
        </w:rPr>
        <w:t xml:space="preserve">Esimerkki 4.6299</w:t>
      </w:r>
    </w:p>
    <w:p>
      <w:r>
        <w:t xml:space="preserve">Lause1: Kana ja hänen äitinsä olivat telttailemassa. Lause2: Heillä oli hauskaa - mutta Kanalla oli nälkä. Lause3: Hän toivoi voivansa valmistaa s'mores- tai wienerleipiä! Lause4: Lopulta hän luovutti ja käveli leirikauppaan. Lause5: Sieltä hän osti - ja ahmi - grillatun juustovoileivän!</w:t>
      </w:r>
    </w:p>
    <w:p>
      <w:r>
        <w:rPr>
          <w:b/>
        </w:rPr>
        <w:t xml:space="preserve">Tulos</w:t>
      </w:r>
    </w:p>
    <w:p>
      <w:r>
        <w:t xml:space="preserve">Äiti, Kana</w:t>
      </w:r>
    </w:p>
    <w:p>
      <w:r>
        <w:rPr>
          <w:b/>
        </w:rPr>
        <w:t xml:space="preserve">Esimerkki 4.6300</w:t>
      </w:r>
    </w:p>
    <w:p>
      <w:r>
        <w:t xml:space="preserve">Lause1: Poika ei voinut hyvin. Lause2: Hän makasi sohvalla koko päivän. Lause3: Kun hän nousi ylös, tyynyissä oli lommo. Lause4: Hän oli kuluttanut sohvan loppuun! Lause5: Hän heitti peiton sen päälle piilottaakseen sen.</w:t>
      </w:r>
    </w:p>
    <w:p>
      <w:r>
        <w:rPr>
          <w:b/>
        </w:rPr>
        <w:t xml:space="preserve">Tulos</w:t>
      </w:r>
    </w:p>
    <w:p>
      <w:r>
        <w:t xml:space="preserve">Poika</w:t>
      </w:r>
    </w:p>
    <w:p>
      <w:r>
        <w:rPr>
          <w:b/>
        </w:rPr>
        <w:t xml:space="preserve">Esimerkki 4.6301</w:t>
      </w:r>
    </w:p>
    <w:p>
      <w:r>
        <w:t xml:space="preserve">Lause1: Aina kun purin jotain, tunsin terävää kipua. Lause2: Ajan hammaslääkärille. Lause3: Hän kertoi, että hammas oli poistettava. Lause4: Hammas vedettiin, ja oloni parani paljon. Lause5: Hammaslääkäri käski minun lopettaa makeisten syömisen.</w:t>
      </w:r>
    </w:p>
    <w:p>
      <w:r>
        <w:rPr>
          <w:b/>
        </w:rPr>
        <w:t xml:space="preserve">Tulos</w:t>
      </w:r>
    </w:p>
    <w:p>
      <w:r>
        <w:t xml:space="preserve">Minä (itse), hammaslääkäri</w:t>
      </w:r>
    </w:p>
    <w:p>
      <w:r>
        <w:rPr>
          <w:b/>
        </w:rPr>
        <w:t xml:space="preserve">Esimerkki 4.6302</w:t>
      </w:r>
    </w:p>
    <w:p>
      <w:r>
        <w:t xml:space="preserve">Lause1: Kun olin 18-vuotias, alueellamme oli raiskaaja. Lause2: Mies oli naamioitunut poliisiksi ja ajoi merkitsemättömällä autolla. Lause3: Hän pysäytti minut eräänä yönä, ja olin kauhuissani. Lause4: Hän pyysi henkilöllisyystodistustani ja hermostui nähdessään isäni nukkuvan takapenkillä. Lause5: Hän keksi nopeasti tekosyyn ja lähti pois, kun soitin poliisille.</w:t>
      </w:r>
    </w:p>
    <w:p>
      <w:r>
        <w:rPr>
          <w:b/>
        </w:rPr>
        <w:t xml:space="preserve">Tulos</w:t>
      </w:r>
    </w:p>
    <w:p>
      <w:r>
        <w:t xml:space="preserve">Minä (itse), Raiskaaja, Isäni, Mies, Poliisi, Poliisi</w:t>
      </w:r>
    </w:p>
    <w:p>
      <w:r>
        <w:rPr>
          <w:b/>
        </w:rPr>
        <w:t xml:space="preserve">Esimerkki 4.6303</w:t>
      </w:r>
    </w:p>
    <w:p>
      <w:r>
        <w:t xml:space="preserve">Lause1: Gina odotti tyttärensä nousevan bussista. Lause2: Gina pysäköi oppilaspysäköintialueelle. Lause3: Kun bussi tuli, Gina meni kotiin tyttärensä kanssa. Lause4: Lasku tuli muutamaa päivää myöhemmin. Lause5: Se oli 150 dollarin pysäköintivirhemaksu.</w:t>
      </w:r>
    </w:p>
    <w:p>
      <w:r>
        <w:rPr>
          <w:b/>
        </w:rPr>
        <w:t xml:space="preserve">Tulos</w:t>
      </w:r>
    </w:p>
    <w:p>
      <w:r>
        <w:t xml:space="preserve">Gina, tytär</w:t>
      </w:r>
    </w:p>
    <w:p>
      <w:r>
        <w:rPr>
          <w:b/>
        </w:rPr>
        <w:t xml:space="preserve">Esimerkki 4.6304</w:t>
      </w:r>
    </w:p>
    <w:p>
      <w:r>
        <w:t xml:space="preserve">Lause1: Halusin kaupan kauneimman nuken. Lause2: Minä vedin isäni kädestä. Lause3: Hän nauroi tempuilleni. Lause4: Olin niin innoissani. Lause5: Valitsin upouuden barbien.</w:t>
      </w:r>
    </w:p>
    <w:p>
      <w:r>
        <w:rPr>
          <w:b/>
        </w:rPr>
        <w:t xml:space="preserve">Tulos</w:t>
      </w:r>
    </w:p>
    <w:p>
      <w:r>
        <w:t xml:space="preserve">Minä (itse), Isäni</w:t>
      </w:r>
    </w:p>
    <w:p>
      <w:r>
        <w:rPr>
          <w:b/>
        </w:rPr>
        <w:t xml:space="preserve">Esimerkki 4.6305</w:t>
      </w:r>
    </w:p>
    <w:p>
      <w:r>
        <w:t xml:space="preserve">Lause1: Ana oli saanut työhaastattelun. Lause2: Ana oli niin hermostunut! Lause3: Hän pukeutui hyvin ja huolellisesti. Lause4: Haastattelussa hän puhui selvästi hermostuneisuudestaan huolimatta. Lause5: Hän oli tyytyväinen, kun haastattelija tarjosi hänelle työtä!</w:t>
      </w:r>
    </w:p>
    <w:p>
      <w:r>
        <w:rPr>
          <w:b/>
        </w:rPr>
        <w:t xml:space="preserve">Tulos</w:t>
      </w:r>
    </w:p>
    <w:p>
      <w:r>
        <w:t xml:space="preserve">Haastattelija, Ana</w:t>
      </w:r>
    </w:p>
    <w:p>
      <w:r>
        <w:rPr>
          <w:b/>
        </w:rPr>
        <w:t xml:space="preserve">Esimerkki 4.6306</w:t>
      </w:r>
    </w:p>
    <w:p>
      <w:r>
        <w:t xml:space="preserve">Lause1: Ron oli baseball-joukkueen valmentaja. Lause2: Yhden pelaajan vanhemmat aiheuttivat paljon ongelmia. Lause3: He huusivat pelaajille peleissä. Lause4: Ron puhui liigan puheenjohtajan kanssa. Lause5: Puheenjohtaja käski vanhempia poistumaan puistosta.</w:t>
      </w:r>
    </w:p>
    <w:p>
      <w:r>
        <w:rPr>
          <w:b/>
        </w:rPr>
        <w:t xml:space="preserve">Tulos</w:t>
      </w:r>
    </w:p>
    <w:p>
      <w:r>
        <w:t xml:space="preserve">Puheenjohtaja, vanhemmat, Ron</w:t>
      </w:r>
    </w:p>
    <w:p>
      <w:r>
        <w:rPr>
          <w:b/>
        </w:rPr>
        <w:t xml:space="preserve">Esimerkki 4.6307</w:t>
      </w:r>
    </w:p>
    <w:p>
      <w:r>
        <w:t xml:space="preserve">Lause1: Magee oli hyvä vain juoksussa. Lause2: Hän rakasti juosta koko ajan. Lause3: Eräänä päivänä hän juoksi kauas pois kotoa. Lause4: Mageeta ei enää koskaan nähty. Lause5: Jotkut sanovat, että Magee juoksee vielä tänäänkin.</w:t>
      </w:r>
    </w:p>
    <w:p>
      <w:r>
        <w:rPr>
          <w:b/>
        </w:rPr>
        <w:t xml:space="preserve">Tulos</w:t>
      </w:r>
    </w:p>
    <w:p>
      <w:r>
        <w:t xml:space="preserve">Magee</w:t>
      </w:r>
    </w:p>
    <w:p>
      <w:r>
        <w:rPr>
          <w:b/>
        </w:rPr>
        <w:t xml:space="preserve">Esimerkki 4.6308</w:t>
      </w:r>
    </w:p>
    <w:p>
      <w:r>
        <w:t xml:space="preserve">Lause1: 1990-luvulla isäni työskenteli paljon kuorma-autonsa parissa. Lause2: Se oli vanhempi oranssin värinen Dodge Ram, mutta hän rakasti sitä. Lause3: Kun hän eräänä päivänä yritti kiukkuisesti ratkaista ongelmaa, hän valitti. Lause4: Hän ryntäsi turhautuneena taloon. Lause5: Hän huusi, että hän toivoi, että se tarvitsisi vain jotain halpaa, kuten laastaria.</w:t>
      </w:r>
    </w:p>
    <w:p>
      <w:r>
        <w:rPr>
          <w:b/>
        </w:rPr>
        <w:t xml:space="preserve">Tulos</w:t>
      </w:r>
    </w:p>
    <w:p>
      <w:r>
        <w:t xml:space="preserve">Minä (itse), isä</w:t>
      </w:r>
    </w:p>
    <w:p>
      <w:r>
        <w:rPr>
          <w:b/>
        </w:rPr>
        <w:t xml:space="preserve">Esimerkki 4.6309</w:t>
      </w:r>
    </w:p>
    <w:p>
      <w:r>
        <w:t xml:space="preserve">Lause1: Maryann meni ulos syömään jogurttia. Lause2: Hän valitsi yksinkertaisen vaniljamakun. Lause3: Sitten hän lisäsi lukemattomia tuoreita hedelmiä. Lause4: Sitten hän ripotteli päälle kookoshiutaleita ja manteleita. Lause5: Maryann istuutui alas nauttimaan pakastettua herkkuaan.</w:t>
      </w:r>
    </w:p>
    <w:p>
      <w:r>
        <w:rPr>
          <w:b/>
        </w:rPr>
        <w:t xml:space="preserve">Tulos</w:t>
      </w:r>
    </w:p>
    <w:p>
      <w:r>
        <w:t xml:space="preserve">Maryann</w:t>
      </w:r>
    </w:p>
    <w:p>
      <w:r>
        <w:rPr>
          <w:b/>
        </w:rPr>
        <w:t xml:space="preserve">Esimerkki 4.6310</w:t>
      </w:r>
    </w:p>
    <w:p>
      <w:r>
        <w:t xml:space="preserve">Lause1: Anna etsi uutta kotia. Lause2: Hän löysi muutamia lupaavia vaihtoehtoja. Lause3: Mutta kaupungin nimi sai hänet vakuuttuneeksi. Lause4: Hän osti Edenissä, New Yorkissa sijaitsevan talon. Lause5: Miten hän voisi vastustaa taloa paratiisissa?</w:t>
      </w:r>
    </w:p>
    <w:p>
      <w:r>
        <w:rPr>
          <w:b/>
        </w:rPr>
        <w:t xml:space="preserve">Tulos</w:t>
      </w:r>
    </w:p>
    <w:p>
      <w:r>
        <w:t xml:space="preserve">Anna</w:t>
      </w:r>
    </w:p>
    <w:p>
      <w:r>
        <w:rPr>
          <w:b/>
        </w:rPr>
        <w:t xml:space="preserve">Esimerkki 4.6311</w:t>
      </w:r>
    </w:p>
    <w:p>
      <w:r>
        <w:t xml:space="preserve">Lause1: Cali ei ollut ollut treffeillä pitkään aikaan. Lause2: Hän oli tavannut miehen, joka pyysi häntä ulos, mutta häntä jännitti lähteä. Lause3: Hän ei ollut varma, oliko hän valmis, mutta pakotti itsensä kuitenkin menemään. Lause4: Mies haki hänet kyytiin ja oli mukava ja huomaavainen. Lause5: Hänellä oli hauskaa treffeillä ja hän oli iloinen, että meni.</w:t>
      </w:r>
    </w:p>
    <w:p>
      <w:r>
        <w:rPr>
          <w:b/>
        </w:rPr>
        <w:t xml:space="preserve">Tulos</w:t>
      </w:r>
    </w:p>
    <w:p>
      <w:r>
        <w:t xml:space="preserve">Cali, Mies</w:t>
      </w:r>
    </w:p>
    <w:p>
      <w:r>
        <w:rPr>
          <w:b/>
        </w:rPr>
        <w:t xml:space="preserve">Esimerkki 4.6312</w:t>
      </w:r>
    </w:p>
    <w:p>
      <w:r>
        <w:t xml:space="preserve">Lause1: Shirley käytti paljon rahaa kylpyhuoneensa sisustamiseen. Lause2: Eräänä päivänä hän päätti sisustaa sen uudelleen. Lause3: Hän käytti paljon rahaa ja aikaa. Lause4: Monien kuukausien jälkeen se oli vihdoin valmis. Lause5: Shirleyllä oli kaupunginosan paras kylpyhuone.</w:t>
      </w:r>
    </w:p>
    <w:p>
      <w:r>
        <w:rPr>
          <w:b/>
        </w:rPr>
        <w:t xml:space="preserve">Tulos</w:t>
      </w:r>
    </w:p>
    <w:p>
      <w:r>
        <w:t xml:space="preserve">Shirley</w:t>
      </w:r>
    </w:p>
    <w:p>
      <w:r>
        <w:rPr>
          <w:b/>
        </w:rPr>
        <w:t xml:space="preserve">Esimerkki 4.6313</w:t>
      </w:r>
    </w:p>
    <w:p>
      <w:r>
        <w:t xml:space="preserve">Lause1: Charles halusi palkankorotuksen. Lause2: Hän oli hermostunut pyytämään sitä pomoltaan. Lause3: Lopulta hän keräsi tarpeeksi rohkeutta tehdäkseen sen. Lause4: Hänen pomonsa arvosti hänen aloitteellisuuttaan. Lause5: Charles sai palkankorotuksen.</w:t>
      </w:r>
    </w:p>
    <w:p>
      <w:r>
        <w:rPr>
          <w:b/>
        </w:rPr>
        <w:t xml:space="preserve">Tulos</w:t>
      </w:r>
    </w:p>
    <w:p>
      <w:r>
        <w:t xml:space="preserve">Charles, pomo</w:t>
      </w:r>
    </w:p>
    <w:p>
      <w:r>
        <w:rPr>
          <w:b/>
        </w:rPr>
        <w:t xml:space="preserve">Esimerkki 4.6314</w:t>
      </w:r>
    </w:p>
    <w:p>
      <w:r>
        <w:t xml:space="preserve">Lause1: Liam oli Havaijilla lomalla. Lause2: Hän päätti kokeilla joitakin heidän perinteitään. Lause3: Heillä oli joka viikonloppu kuuluisa muinainen nuotiokävely. Lause4: Liam riisui kengät ja sukat ja käveli kuumien hiilien yli. Lause5: Hän tunsi sekunneissa ja poltti kyynärpäänsä ja polvensa.</w:t>
      </w:r>
    </w:p>
    <w:p>
      <w:r>
        <w:rPr>
          <w:b/>
        </w:rPr>
        <w:t xml:space="preserve">Tulos</w:t>
      </w:r>
    </w:p>
    <w:p>
      <w:r>
        <w:t xml:space="preserve">Liam</w:t>
      </w:r>
    </w:p>
    <w:p>
      <w:r>
        <w:rPr>
          <w:b/>
        </w:rPr>
        <w:t xml:space="preserve">Esimerkki 4.6315</w:t>
      </w:r>
    </w:p>
    <w:p>
      <w:r>
        <w:t xml:space="preserve">Lause1: Sally oli niin hermostunut ensimmäisestä päivästä uudessa koulussa. Lause2: Hän istui vaaleatukkaisen tytön viereen. Lause3: Hänen nimensä oli Lisa. Lause4: He juttelivat koko koulupäivän. Lause5: Lisa teki Sallyn ensimmäisestä päivästä uudessa koulussa paljon helpomman.</w:t>
      </w:r>
    </w:p>
    <w:p>
      <w:r>
        <w:rPr>
          <w:b/>
        </w:rPr>
        <w:t xml:space="preserve">Tulos</w:t>
      </w:r>
    </w:p>
    <w:p>
      <w:r>
        <w:t xml:space="preserve">Lisa, Sally</w:t>
      </w:r>
    </w:p>
    <w:p>
      <w:r>
        <w:rPr>
          <w:b/>
        </w:rPr>
        <w:t xml:space="preserve">Esimerkki 4.6316</w:t>
      </w:r>
    </w:p>
    <w:p>
      <w:r>
        <w:t xml:space="preserve">Lause1: Kun ystäväni pelaavat videopelejä, minä yleensä voitan. Lause2: Järjestimme epävirallisen turnauksen viime lauantaina. Lause3: Pelasin taukoamatta melkein koko viikon valmistautuakseni. Lause4: Voitin jokaisen kierroksen finaaliin asti. Lause5: Ensimmäistä kertaa David voitti minut ja vei voiton.</w:t>
      </w:r>
    </w:p>
    <w:p>
      <w:r>
        <w:rPr>
          <w:b/>
        </w:rPr>
        <w:t xml:space="preserve">Tulos</w:t>
      </w:r>
    </w:p>
    <w:p>
      <w:r>
        <w:t xml:space="preserve">Minä (itse), Ystäväni, David</w:t>
      </w:r>
    </w:p>
    <w:p>
      <w:r>
        <w:rPr>
          <w:b/>
        </w:rPr>
        <w:t xml:space="preserve">Esimerkki 4.6317</w:t>
      </w:r>
    </w:p>
    <w:p>
      <w:r>
        <w:t xml:space="preserve">Lause1: Jimin poika Joe on loistava kitaristi. Lause2: Joe on soittanut kitaraa jo vuosia. Lause3: Joeta on pyydetty liittymään bändiin. Lause4: Jim menee katsomaan poikansa soittoa bändissä. Lause5: Hän on ylpeä siitä, miten hyvin hänen poikansa osaa soittaa kitaraa.</w:t>
      </w:r>
    </w:p>
    <w:p>
      <w:r>
        <w:rPr>
          <w:b/>
        </w:rPr>
        <w:t xml:space="preserve">Tulos</w:t>
      </w:r>
    </w:p>
    <w:p>
      <w:r>
        <w:t xml:space="preserve">Bändi, Jim, Joe</w:t>
      </w:r>
    </w:p>
    <w:p>
      <w:r>
        <w:rPr>
          <w:b/>
        </w:rPr>
        <w:t xml:space="preserve">Esimerkki 4.6318</w:t>
      </w:r>
    </w:p>
    <w:p>
      <w:r>
        <w:t xml:space="preserve">Lause1: Melissa oli 20 kiloa ylipainoinen. Lause2: Hän inhosi treenata tai osallistua minkäänlaiseen liikuntaan. Lause3: Hän ei halunnut luopua rakastamistaan ruoista. Lause4: Ystävä ehdotti, että hän vain vähentäisi 25 prosenttia syömistään ruoka-aineista. Lause5: Hän noudatti tätä neuvoa ja on jo laihtunut viisi kiloa.</w:t>
      </w:r>
    </w:p>
    <w:p>
      <w:r>
        <w:rPr>
          <w:b/>
        </w:rPr>
        <w:t xml:space="preserve">Tulos</w:t>
      </w:r>
    </w:p>
    <w:p>
      <w:r>
        <w:t xml:space="preserve">Melissa, ystävä</w:t>
      </w:r>
    </w:p>
    <w:p>
      <w:r>
        <w:rPr>
          <w:b/>
        </w:rPr>
        <w:t xml:space="preserve">Esimerkki 4.6319</w:t>
      </w:r>
    </w:p>
    <w:p>
      <w:r>
        <w:t xml:space="preserve">Lause1: Kuulin äitini kännykän soivan keittiössä. Lause2: Hän oli suihkussa, joten otin tehtäväkseni vastata siihen. Lause3: Joku linjan toisessa päässä vaati saada puhua Rickin kanssa. Lause4: Kerroin henkilölle, ettei kukaan sen niminen asunut tässä osoitteessa. Lause5: He pyysivät anteeksi virhettä ja löivät luurin korvaani melko tylysti.</w:t>
      </w:r>
    </w:p>
    <w:p>
      <w:r>
        <w:rPr>
          <w:b/>
        </w:rPr>
        <w:t xml:space="preserve">Tulos</w:t>
      </w:r>
    </w:p>
    <w:p>
      <w:r>
        <w:t xml:space="preserve">Minä (itse), Joku, Rick, Äiti, Äiti</w:t>
      </w:r>
    </w:p>
    <w:p>
      <w:r>
        <w:rPr>
          <w:b/>
        </w:rPr>
        <w:t xml:space="preserve">Esimerkki 4.6320</w:t>
      </w:r>
    </w:p>
    <w:p>
      <w:r>
        <w:t xml:space="preserve">Lause1: Annie veti langan läpi peiton viimeisessä ompeleessa. Lause2: Hän oli juuri saanut sidonnan valmiiksi, mikä viimeisteli peiton. Lause3: Hän kantoi peiton huoneeseensa ja asetti sen sängylle. Lause4: Hän tasoitti rypyt ja astui taaksepäin. Lause5: Annie tunsi suunnatonta tyytyväisyyttä nähdessään valmiin peiton.</w:t>
      </w:r>
    </w:p>
    <w:p>
      <w:r>
        <w:rPr>
          <w:b/>
        </w:rPr>
        <w:t xml:space="preserve">Tulos</w:t>
      </w:r>
    </w:p>
    <w:p>
      <w:r>
        <w:t xml:space="preserve">Annie</w:t>
      </w:r>
    </w:p>
    <w:p>
      <w:r>
        <w:rPr>
          <w:b/>
        </w:rPr>
        <w:t xml:space="preserve">Esimerkki 4.6321</w:t>
      </w:r>
    </w:p>
    <w:p>
      <w:r>
        <w:t xml:space="preserve">Lause1: Johnny rakasti käydä isoisänsä luona. Lause2: Isoisällä oli aina tarina kerrottavana. Lause3: He istuivat kuistilla. Lause4: Isoäiti keitti heille jääteetä. Lause5: Isoisä aloitti tarinansa.</w:t>
      </w:r>
    </w:p>
    <w:p>
      <w:r>
        <w:rPr>
          <w:b/>
        </w:rPr>
        <w:t xml:space="preserve">Tulos</w:t>
      </w:r>
    </w:p>
    <w:p>
      <w:r>
        <w:t xml:space="preserve">Isoisä, Johnny, isoäiti</w:t>
      </w:r>
    </w:p>
    <w:p>
      <w:r>
        <w:rPr>
          <w:b/>
        </w:rPr>
        <w:t xml:space="preserve">Esimerkki 4.6322</w:t>
      </w:r>
    </w:p>
    <w:p>
      <w:r>
        <w:t xml:space="preserve">Lause1: Neil oli matkalla Intiassa. Lause2: Se oli hyvin kuuma ja kuiva. Lause3: Hän päätti, että hän tarvitsi pienen tauon. Lause4: Niinpä hän nousi junaan ja matkusti Goan rantakaupunkiin. Lause5: Siellä hän rentoutui ja otti aurinkoa koko viikon ajan!</w:t>
      </w:r>
    </w:p>
    <w:p>
      <w:r>
        <w:rPr>
          <w:b/>
        </w:rPr>
        <w:t xml:space="preserve">Tulos</w:t>
      </w:r>
    </w:p>
    <w:p>
      <w:r>
        <w:t xml:space="preserve">Neil</w:t>
      </w:r>
    </w:p>
    <w:p>
      <w:r>
        <w:rPr>
          <w:b/>
        </w:rPr>
        <w:t xml:space="preserve">Esimerkki 4.6323</w:t>
      </w:r>
    </w:p>
    <w:p>
      <w:r>
        <w:t xml:space="preserve">Lause1: Flo oli allerginen. Lause2: Hän oli käymässä kasvitieteellisessä puutarhassa perheensä kanssa. Lause3: Flo alkoi aivastella. Lause4: Hänen silmänsä alkoivat vuotaa. Lause5: Flon oli poistuttava puutarhasta ennen kuin hän sairastui.</w:t>
      </w:r>
    </w:p>
    <w:p>
      <w:r>
        <w:rPr>
          <w:b/>
        </w:rPr>
        <w:t xml:space="preserve">Tulos</w:t>
      </w:r>
    </w:p>
    <w:p>
      <w:r>
        <w:t xml:space="preserve">Perhe, Flo</w:t>
      </w:r>
    </w:p>
    <w:p>
      <w:r>
        <w:rPr>
          <w:b/>
        </w:rPr>
        <w:t xml:space="preserve">Esimerkki 4.6324</w:t>
      </w:r>
    </w:p>
    <w:p>
      <w:r>
        <w:t xml:space="preserve">Lause1: Chester lähestyi naista baarissa. Lause2: Nainen näytti ärsyyntyneeltä nähdessään hänet. Lause3: Chester lähti kävelemään pois. Lause4: Nainen kutsui häntä. Lause5: Chester puhui naiselle.</w:t>
      </w:r>
    </w:p>
    <w:p>
      <w:r>
        <w:rPr>
          <w:b/>
        </w:rPr>
        <w:t xml:space="preserve">Tulos</w:t>
      </w:r>
    </w:p>
    <w:p>
      <w:r>
        <w:t xml:space="preserve">Nainen, Chester</w:t>
      </w:r>
    </w:p>
    <w:p>
      <w:r>
        <w:rPr>
          <w:b/>
        </w:rPr>
        <w:t xml:space="preserve">Esimerkki 4.6325</w:t>
      </w:r>
    </w:p>
    <w:p>
      <w:r>
        <w:t xml:space="preserve">Lause1: Charles oli nopea kuljettaja, jopa huolimattomuuteen asti. Lause2: Kerran hän vei veljensä hiekkatielle, korkealle vuoristoon. Lause3: Mies ajoi hänen ohitseen ja jätti jälkeensä pölyä, mikä suututti Charlesin. Lause4: Charles ajoi raivokkaasti ja melkein ajoi miehen tieltä. Lause5: Mies hidasti vauhtia, tyttöystävä huusi kauhuissaan.</w:t>
      </w:r>
    </w:p>
    <w:p>
      <w:r>
        <w:rPr>
          <w:b/>
        </w:rPr>
        <w:t xml:space="preserve">Tulos</w:t>
      </w:r>
    </w:p>
    <w:p>
      <w:r>
        <w:t xml:space="preserve">Tyttöystävä, Charles, Veli, Mies</w:t>
      </w:r>
    </w:p>
    <w:p>
      <w:r>
        <w:rPr>
          <w:b/>
        </w:rPr>
        <w:t xml:space="preserve">Esimerkki 4.6326</w:t>
      </w:r>
    </w:p>
    <w:p>
      <w:r>
        <w:t xml:space="preserve">Lause1: Joe vei perheensä eläinkauppaan hakemaan koiranruokaa. Lause2: Hänen lapsensa tutkivat kauppaa ja löysivät adoptioalueen. Lause3: He rakastuivat kauniiseen mustavalkoiseen kissaan. Lause4: Hänen lapsensa rukoilivat Joeta ottamaan sen kotiin. Lause5: Joe antoi periksi, ja nyt heillä on uusi perheenjäsen.</w:t>
      </w:r>
    </w:p>
    <w:p>
      <w:r>
        <w:rPr>
          <w:b/>
        </w:rPr>
        <w:t xml:space="preserve">Tulos</w:t>
      </w:r>
    </w:p>
    <w:p>
      <w:r>
        <w:t xml:space="preserve">Lapset, Joe, perhe, kissa</w:t>
      </w:r>
    </w:p>
    <w:p>
      <w:r>
        <w:rPr>
          <w:b/>
        </w:rPr>
        <w:t xml:space="preserve">Esimerkki 4.6327</w:t>
      </w:r>
    </w:p>
    <w:p>
      <w:r>
        <w:t xml:space="preserve">Lause1: Vince ja Rachel riitelivät valtavasti. Lause2: Vince päätti, ettei halua enää seurustella Rachelin kanssa. Lause3: Hän erosi Vincesta. Lause4: Rachel oli murtunut! Lause5: Hän ei voinut uskoa, että mies oli jättämässä häntä!</w:t>
      </w:r>
    </w:p>
    <w:p>
      <w:r>
        <w:rPr>
          <w:b/>
        </w:rPr>
        <w:t xml:space="preserve">Tulos</w:t>
      </w:r>
    </w:p>
    <w:p>
      <w:r>
        <w:t xml:space="preserve">Vince, Rachel</w:t>
      </w:r>
    </w:p>
    <w:p>
      <w:r>
        <w:rPr>
          <w:b/>
        </w:rPr>
        <w:t xml:space="preserve">Esimerkki 4.6328</w:t>
      </w:r>
    </w:p>
    <w:p>
      <w:r>
        <w:t xml:space="preserve">Lause1: Charles oppi luovuuden isoäidiltään. Lause2: Isoäiti pyysi häntä eräänä kiitospäivänä leikkaamaan vesimelonin. Lause3: Charles leikkasi kasan paloja ja laittoi ne Tupperware-astiaan. Lause4: Isoäiti kehotti häntä olemaan luovempi. Lause5: Sitten hän veisti vesimelonista korin ja laittoi palat siihen.</w:t>
      </w:r>
    </w:p>
    <w:p>
      <w:r>
        <w:rPr>
          <w:b/>
        </w:rPr>
        <w:t xml:space="preserve">Tulos</w:t>
      </w:r>
    </w:p>
    <w:p>
      <w:r>
        <w:t xml:space="preserve">Isoäiti, Charles</w:t>
      </w:r>
    </w:p>
    <w:p>
      <w:r>
        <w:rPr>
          <w:b/>
        </w:rPr>
        <w:t xml:space="preserve">Esimerkki 4.6329</w:t>
      </w:r>
    </w:p>
    <w:p>
      <w:r>
        <w:t xml:space="preserve">Lause1: Mandy pelkäsi, että kaikki haistaisivat hänen haisevat kainalonsa. Lause2: Hän ei ollut voinut käydä suihkussa, koska sähköt olivat poikki. Lause3: Hän oli käyttänyt vettä ja paperipyyhettä yrittäessään perushygieniaa. Lause4: Mandyn mielestä se ei riittänyt. Lause5: Hän tiesi, että häntä nöyryytettäisiin, jos joku pitäisi häntä luokatonta.</w:t>
      </w:r>
    </w:p>
    <w:p>
      <w:r>
        <w:rPr>
          <w:b/>
        </w:rPr>
        <w:t xml:space="preserve">Tulos</w:t>
      </w:r>
    </w:p>
    <w:p>
      <w:r>
        <w:t xml:space="preserve">Kuka tahansa, kaikki, Mandy</w:t>
      </w:r>
    </w:p>
    <w:p>
      <w:r>
        <w:rPr>
          <w:b/>
        </w:rPr>
        <w:t xml:space="preserve">Esimerkki 4.6330</w:t>
      </w:r>
    </w:p>
    <w:p>
      <w:r>
        <w:t xml:space="preserve">Lause1: Kouluaikoina katsoin South Parkia. Lause2: Vanhempani eivät tienneet, mistä tämä ohjelma kertoo. Lause3: Tämä ohjelma oli poliittisesti hyvin epäkorrekti. Lause4: Vanhempani eivät aluksi pitäneet South Parkista. Lause5: Lopulta vanhempani pitivät siitä.</w:t>
      </w:r>
    </w:p>
    <w:p>
      <w:r>
        <w:rPr>
          <w:b/>
        </w:rPr>
        <w:t xml:space="preserve">Tulos</w:t>
      </w:r>
    </w:p>
    <w:p>
      <w:r>
        <w:t xml:space="preserve">Minä (itse), vanhemmat</w:t>
      </w:r>
    </w:p>
    <w:p>
      <w:r>
        <w:rPr>
          <w:b/>
        </w:rPr>
        <w:t xml:space="preserve">Esimerkki 4.6331</w:t>
      </w:r>
    </w:p>
    <w:p>
      <w:r>
        <w:t xml:space="preserve">Lause1: Dinan tytär Avery täytti juuri kaksi vuotta. Lause2: Dina tunsi, että hänen pitäisi laittaa Avery päivähoitoon työnsä vuoksi. Lause3: Dina ei luottanut päiväkotiin ja tunsi, että hänen pitäisi olla Averyn kanssa. Lause4: Eräänä päivänä haettuaan tyttärensä hän kuuli jotain outoa. Lause5: Avery lauloi aakkosiaan, ja Dina oli tyytyväinen ja tunsi olonsa rauhalliseksi.</w:t>
      </w:r>
    </w:p>
    <w:p>
      <w:r>
        <w:rPr>
          <w:b/>
        </w:rPr>
        <w:t xml:space="preserve">Tulos</w:t>
      </w:r>
    </w:p>
    <w:p>
      <w:r>
        <w:t xml:space="preserve">Avery, Dina</w:t>
      </w:r>
    </w:p>
    <w:p>
      <w:r>
        <w:rPr>
          <w:b/>
        </w:rPr>
        <w:t xml:space="preserve">Esimerkki 4.6332</w:t>
      </w:r>
    </w:p>
    <w:p>
      <w:r>
        <w:t xml:space="preserve">Lause1: Erica halusi olla mukana koulun näytelmässä. Lause2: Hän pelkäsi koe-esiintymistä. Lause3: Kun hän vihdoin sai tarpeeksi rohkeutta, vain päärooleja oli jäljellä. Lause4: Hän yritti päästä esiintymään. Lause5: Tulokset julkistettiin, ja hän oli Tuhkimo!</w:t>
      </w:r>
    </w:p>
    <w:p>
      <w:r>
        <w:rPr>
          <w:b/>
        </w:rPr>
        <w:t xml:space="preserve">Tulos</w:t>
      </w:r>
    </w:p>
    <w:p>
      <w:r>
        <w:t xml:space="preserve">Tuhkimo, Erica</w:t>
      </w:r>
    </w:p>
    <w:p>
      <w:r>
        <w:rPr>
          <w:b/>
        </w:rPr>
        <w:t xml:space="preserve">Esimerkki 4.6333</w:t>
      </w:r>
    </w:p>
    <w:p>
      <w:r>
        <w:t xml:space="preserve">Lause1: Sharon ei koskaan oppinut ajamaan käsivaihteistolla. Lause2: Hän pyysi isäänsä näyttämään hänelle, miten sitä ajetaan. Lause3: Mies vei hänet ulos ja näytti, miten kytkintä käytetään. Lause4: Poltetun kytkimen ja vaihteiston jälkeen hän oppi sen. Lause5: Sharon ei saa ajaa isänsä manuaalivaihteisella autolla.</w:t>
      </w:r>
    </w:p>
    <w:p>
      <w:r>
        <w:rPr>
          <w:b/>
        </w:rPr>
        <w:t xml:space="preserve">Tulos</w:t>
      </w:r>
    </w:p>
    <w:p>
      <w:r>
        <w:t xml:space="preserve">Isä, Sharon</w:t>
      </w:r>
    </w:p>
    <w:p>
      <w:r>
        <w:rPr>
          <w:b/>
        </w:rPr>
        <w:t xml:space="preserve">Esimerkki 4.6334</w:t>
      </w:r>
    </w:p>
    <w:p>
      <w:r>
        <w:t xml:space="preserve">Lause1: Ulkona oli kuuma. Lause2: James kutsui korjaajan korjaamaan ilmastointilaitteensa. Lause3: Mieheltä kesti koko päivän, mutta ilmastointi saatiin korjattua! Lause4: James käänsi lämpötilan niin alas kuin mahdollista. Lause5: Hän ei malttanut odottaa viilenemistä!</w:t>
      </w:r>
    </w:p>
    <w:p>
      <w:r>
        <w:rPr>
          <w:b/>
        </w:rPr>
        <w:t xml:space="preserve">Tulos</w:t>
      </w:r>
    </w:p>
    <w:p>
      <w:r>
        <w:t xml:space="preserve">James, mies</w:t>
      </w:r>
    </w:p>
    <w:p>
      <w:r>
        <w:rPr>
          <w:b/>
        </w:rPr>
        <w:t xml:space="preserve">Esimerkki 4.6335</w:t>
      </w:r>
    </w:p>
    <w:p>
      <w:r>
        <w:t xml:space="preserve">Lause1: Deena käveli eräänä kylmänä päivänä kotiin. Lause2: Hän käveli hyvin nopeasti, koska hän oli niin kylmä. Lause3: Yhtäkkiä hän kuuli koiran haukkuvan häntä. Lause4: Deenan mielestä koira kuulosti pelokkaalta, joten hän meni sen luo. Lause5: Koira näytti sairaalta, joten Deena vei sen kotiin ja piti sen.</w:t>
      </w:r>
    </w:p>
    <w:p>
      <w:r>
        <w:rPr>
          <w:b/>
        </w:rPr>
        <w:t xml:space="preserve">Tulos</w:t>
      </w:r>
    </w:p>
    <w:p>
      <w:r>
        <w:t xml:space="preserve">Deena, koira</w:t>
      </w:r>
    </w:p>
    <w:p>
      <w:r>
        <w:rPr>
          <w:b/>
        </w:rPr>
        <w:t xml:space="preserve">Esimerkki 4.6336</w:t>
      </w:r>
    </w:p>
    <w:p>
      <w:r>
        <w:t xml:space="preserve">Lause1: Jätin itseni tänä aamuna uuden Terry-nimisen koiranpentuni kanssa. Lause2: Terry oli erittäin innoissaan kävelylenkistä ja haukkui iloisesti. Lause3: Lause4: Kaunis aurinko lämmitti meitä molempia, kun kävelimme kadulla: Terry patsasteli kuin iloinen koiranpentu, ja sitä oli helppo hallita. Lause5: Noin tunnin kuluttua Terry oli vihdoin valmis menemään kotiin nukkumaan.</w:t>
      </w:r>
    </w:p>
    <w:p>
      <w:r>
        <w:rPr>
          <w:b/>
        </w:rPr>
        <w:t xml:space="preserve">Tulos</w:t>
      </w:r>
    </w:p>
    <w:p>
      <w:r>
        <w:t xml:space="preserve">Minä (itse), Terry</w:t>
      </w:r>
    </w:p>
    <w:p>
      <w:r>
        <w:rPr>
          <w:b/>
        </w:rPr>
        <w:t xml:space="preserve">Esimerkki 4.6337</w:t>
      </w:r>
    </w:p>
    <w:p>
      <w:r>
        <w:t xml:space="preserve">Lause1: Claire maalasi kynsiään. Lause2: Kissa tuli juosten, kun hän oli kiillottamassa viimeistä kynttä. Lause3: Se osui pulloon ja kaatoi sen. Lause4: Pullo valui hänen valkoiselle matolleen. Lause5: Clairen matossa on nyt valtava sininen tahra.</w:t>
      </w:r>
    </w:p>
    <w:p>
      <w:r>
        <w:rPr>
          <w:b/>
        </w:rPr>
        <w:t xml:space="preserve">Tulos</w:t>
      </w:r>
    </w:p>
    <w:p>
      <w:r>
        <w:t xml:space="preserve">Claire, Clairen kissa</w:t>
      </w:r>
    </w:p>
    <w:p>
      <w:r>
        <w:rPr>
          <w:b/>
        </w:rPr>
        <w:t xml:space="preserve">Esimerkki 4.6338</w:t>
      </w:r>
    </w:p>
    <w:p>
      <w:r>
        <w:t xml:space="preserve">Lause1: Madelynnillä oli kissanpentu, jonka nimi oli Jasper. Lause2: Eräänä päivänä Madelynn oli ulkona Jaspiksen kanssa, ja poika karkasi Madelynnin luota. Lause3: Jasper juoksi ylös puuhun ja pelkäsi tulla alas. Lause4: Madelynn joutui soittamaan palokunnan apuun. Lause5: Palokunta tuli ja pelasti Jaspiksen, ja Madelynn oli niin onnellinen.</w:t>
      </w:r>
    </w:p>
    <w:p>
      <w:r>
        <w:rPr>
          <w:b/>
        </w:rPr>
        <w:t xml:space="preserve">Tulos</w:t>
      </w:r>
    </w:p>
    <w:p>
      <w:r>
        <w:t xml:space="preserve">Palokunta, Jasper, Madelynn, -</w:t>
      </w:r>
    </w:p>
    <w:p>
      <w:r>
        <w:rPr>
          <w:b/>
        </w:rPr>
        <w:t xml:space="preserve">Esimerkki 4.6339</w:t>
      </w:r>
    </w:p>
    <w:p>
      <w:r>
        <w:t xml:space="preserve">Lause1: Carrie oli aktiivisessa synnytyksessä. Lause2: Hän oli melkein kokonaan laajentunut. Lause3: Hänen lääkärinsä huomasi, että vauva oli perätilassa. Lause4: Hänet oli kiidätettävä keisarinleikkaukseen. Lause5: Carrie oli vain onnellinen, että vauva oli syntynyt turvallisesti.</w:t>
      </w:r>
    </w:p>
    <w:p>
      <w:r>
        <w:rPr>
          <w:b/>
        </w:rPr>
        <w:t xml:space="preserve">Tulos</w:t>
      </w:r>
    </w:p>
    <w:p>
      <w:r>
        <w:t xml:space="preserve">Vauva, Carrie, lääkäri</w:t>
      </w:r>
    </w:p>
    <w:p>
      <w:r>
        <w:rPr>
          <w:b/>
        </w:rPr>
        <w:t xml:space="preserve">Esimerkki 4.6340</w:t>
      </w:r>
    </w:p>
    <w:p>
      <w:r>
        <w:t xml:space="preserve">Lause1: Rebecca rakasti valkoista lihaa sisältäviä elintarvikkeita. Lause2: Hän vihasi naudanlihaa intohimoisesti. Lause3: Eräänä päivänä Rebecca söi kokonaisen ämpärillisen KFC:tä. Lause4: Seuraavana päivänä hän ei voinut hyvin. Lause5: Rebecca kokeilee naudanlihaa uudelleen tulevilla aterioilla.</w:t>
      </w:r>
    </w:p>
    <w:p>
      <w:r>
        <w:rPr>
          <w:b/>
        </w:rPr>
        <w:t xml:space="preserve">Tulos</w:t>
      </w:r>
    </w:p>
    <w:p>
      <w:r>
        <w:t xml:space="preserve">Rebecca</w:t>
      </w:r>
    </w:p>
    <w:p>
      <w:r>
        <w:rPr>
          <w:b/>
        </w:rPr>
        <w:t xml:space="preserve">Esimerkki 4.6341</w:t>
      </w:r>
    </w:p>
    <w:p>
      <w:r>
        <w:t xml:space="preserve">Lause1: Johnin tavarat varastettiin. Lause2: He murtautuivat hänen asuntoonsa. Lause3: Hän tarkisti paikalliset panttilainaamot. Lause4: Hän löysi joitakin tavaroitaan yhdestä niistä. Lause5: Se auttoi varkaiden jäljittämisessä.</w:t>
      </w:r>
    </w:p>
    <w:p>
      <w:r>
        <w:rPr>
          <w:b/>
        </w:rPr>
        <w:t xml:space="preserve">Tulos</w:t>
      </w:r>
    </w:p>
    <w:p>
      <w:r>
        <w:t xml:space="preserve">Varkaat, John</w:t>
      </w:r>
    </w:p>
    <w:p>
      <w:r>
        <w:rPr>
          <w:b/>
        </w:rPr>
        <w:t xml:space="preserve">Esimerkki 4.6342</w:t>
      </w:r>
    </w:p>
    <w:p>
      <w:r>
        <w:t xml:space="preserve">Lause1: Annie oli juuri aloittanut ensimmäisen työnsä sairaanhoitajana. Lause2: Joka ilta hän palasi kotiin väsyneenä. Lause3: Hänen vanhempansa kannustivat häntä pysymään työssä siitä huolimatta. Lause4: Ajan myötä hän ystävystyi kaikkien potilaidensa kanssa. Lause5: Nyt Annie ei malta odottaa, että pääsisi aamuisin töihin.</w:t>
      </w:r>
    </w:p>
    <w:p>
      <w:r>
        <w:rPr>
          <w:b/>
        </w:rPr>
        <w:t xml:space="preserve">Tulos</w:t>
      </w:r>
    </w:p>
    <w:p>
      <w:r>
        <w:t xml:space="preserve">Potilaat, Ystävät, Vanhemmat, Annie...</w:t>
      </w:r>
    </w:p>
    <w:p>
      <w:r>
        <w:rPr>
          <w:b/>
        </w:rPr>
        <w:t xml:space="preserve">Esimerkki 4.6343</w:t>
      </w:r>
    </w:p>
    <w:p>
      <w:r>
        <w:t xml:space="preserve">Lause1: Amy oli menossa juhliin. Lause2: Hän käytti 45 minuuttia meikkaamiseen täydellisesti. Lause3: Amy: Juhlat olivat ulkona, ja oli kuuma kesäyö. Lause4: Amy yritti pysyä viileänä, mutta hän hikoili silti. Lause5: Amy kauhistui, kun hän katsoi peiliin ja näki meikkinsä sulaneen.</w:t>
      </w:r>
    </w:p>
    <w:p>
      <w:r>
        <w:rPr>
          <w:b/>
        </w:rPr>
        <w:t xml:space="preserve">Tulos</w:t>
      </w:r>
    </w:p>
    <w:p>
      <w:r>
        <w:t xml:space="preserve">Amy</w:t>
      </w:r>
    </w:p>
    <w:p>
      <w:r>
        <w:rPr>
          <w:b/>
        </w:rPr>
        <w:t xml:space="preserve">Esimerkki 4.6344</w:t>
      </w:r>
    </w:p>
    <w:p>
      <w:r>
        <w:t xml:space="preserve">Lause1: John oli innoissaan äänestämisestä. Lause2: Hän oli puhunut siitä Facebookissa jo kuukausia. Lause3: Hän saapui paikalle ja löysi äänestyspaikan tyhjänä. Lause4: Äänestys oli pidetty päivää aiemmin. Lause5: Johnia nolotti.</w:t>
      </w:r>
    </w:p>
    <w:p>
      <w:r>
        <w:rPr>
          <w:b/>
        </w:rPr>
        <w:t xml:space="preserve">Tulos</w:t>
      </w:r>
    </w:p>
    <w:p>
      <w:r>
        <w:t xml:space="preserve">John</w:t>
      </w:r>
    </w:p>
    <w:p>
      <w:r>
        <w:rPr>
          <w:b/>
        </w:rPr>
        <w:t xml:space="preserve">Esimerkki 4.6345</w:t>
      </w:r>
    </w:p>
    <w:p>
      <w:r>
        <w:t xml:space="preserve">Lause1: Mary osti viimeisen parin Mary Janes -kenkiä paikallisesta kenkäkaupasta. Lause2: Liv, joka halusi itselleen parin, kysyi Maryltä, mistä hän oli ostanut ne. Lause3: Mary kertoi hänelle, ettei niitä enää ollut, hän osti viimeisen parin. Lause4: Liv tarjosi Marylle tuplasti enemmän kuin mitä hän maksoi kengistä, mutta Mary kieltäytyi. Lause5: Kotimatkalla naamioitunut henkilö ryösti Marylta kengät.</w:t>
      </w:r>
    </w:p>
    <w:p>
      <w:r>
        <w:rPr>
          <w:b/>
        </w:rPr>
        <w:t xml:space="preserve">Tulos</w:t>
      </w:r>
    </w:p>
    <w:p>
      <w:r>
        <w:t xml:space="preserve">Liv, Mary, naamioitunut henkilö</w:t>
      </w:r>
    </w:p>
    <w:p>
      <w:r>
        <w:rPr>
          <w:b/>
        </w:rPr>
        <w:t xml:space="preserve">Esimerkki 4.6346</w:t>
      </w:r>
    </w:p>
    <w:p>
      <w:r>
        <w:t xml:space="preserve">Lause1: Maria oli kävelemässä kauppaan. Lause2: Oli talvi ja hyvin kylmä. Lause3: Maria yritti parhaansa mukaan pysyä lämpimänä, mutta oli kylmä. Lause4: Oli niin kylmä, että Maria päätti mennä sisälle lähimpään rakennukseen. Lause5: Hän odotti siellä, että ystävä hakisi hänet.</w:t>
      </w:r>
    </w:p>
    <w:p>
      <w:r>
        <w:rPr>
          <w:b/>
        </w:rPr>
        <w:t xml:space="preserve">Tulos</w:t>
      </w:r>
    </w:p>
    <w:p>
      <w:r>
        <w:t xml:space="preserve">Ystävä, Maria</w:t>
      </w:r>
    </w:p>
    <w:p>
      <w:r>
        <w:rPr>
          <w:b/>
        </w:rPr>
        <w:t xml:space="preserve">Esimerkki 4.6347</w:t>
      </w:r>
    </w:p>
    <w:p>
      <w:r>
        <w:t xml:space="preserve">Lause1: Joanilla oli nälkä, mutta talossa ei ollut mitään hyvää syötävää. Lause2: Hän joutui päättämään, menisikö hän ruokakauppaan vai tilaisiko hän ruokaa kotiin. Lause3: Hän muisti saaneensa juuri suuren bonuksen töissä. Lause4: Hän päätti tuhlailla ja tilata kiinalaista ruokaa. Lause5: Hän söi ja nautti broileria parsakaalin ja paistetun riisin kera.</w:t>
      </w:r>
    </w:p>
    <w:p>
      <w:r>
        <w:rPr>
          <w:b/>
        </w:rPr>
        <w:t xml:space="preserve">Tulos</w:t>
      </w:r>
    </w:p>
    <w:p>
      <w:r>
        <w:t xml:space="preserve">Joan</w:t>
      </w:r>
    </w:p>
    <w:p>
      <w:r>
        <w:rPr>
          <w:b/>
        </w:rPr>
        <w:t xml:space="preserve">Esimerkki 4.6348</w:t>
      </w:r>
    </w:p>
    <w:p>
      <w:r>
        <w:t xml:space="preserve">Lause1: Sara vannoi lopettavansa purukumin pureskelun. Lause2: Hän vaihtoi sen sijaan koviin karkkeihin. Lause3: Mutta kolme viikkoa myöhemmin hän punnitsi itsensä. Lause4: Sara järkyttyi nähdessään, että hän oli lihonut viisi kiloa karkkien takia! Lause5: Hän palasi heti takaisin purkan pureskeluun!</w:t>
      </w:r>
    </w:p>
    <w:p>
      <w:r>
        <w:rPr>
          <w:b/>
        </w:rPr>
        <w:t xml:space="preserve">Tulos</w:t>
      </w:r>
    </w:p>
    <w:p>
      <w:r>
        <w:t xml:space="preserve">Sara</w:t>
      </w:r>
    </w:p>
    <w:p>
      <w:r>
        <w:rPr>
          <w:b/>
        </w:rPr>
        <w:t xml:space="preserve">Esimerkki 4.6349</w:t>
      </w:r>
    </w:p>
    <w:p>
      <w:r>
        <w:t xml:space="preserve">Lause1: Ben oli juuri saanut tietää, että hänestä tulisi isoveli. Lause2: Hän oli aluksi vihainen. Lause3: Hän todella piti siitä, että hän oli ainoa lapsi. Lause4: Mutta sitten hän tapasi pikkuveljensä ja piti häntä sylissä. Lause5: Pian Ben oli pikkuveljensä paras ystävä!</w:t>
      </w:r>
    </w:p>
    <w:p>
      <w:r>
        <w:rPr>
          <w:b/>
        </w:rPr>
        <w:t xml:space="preserve">Tulos</w:t>
      </w:r>
    </w:p>
    <w:p>
      <w:r>
        <w:t xml:space="preserve">Pikkuveli, Ben</w:t>
      </w:r>
    </w:p>
    <w:p>
      <w:r>
        <w:rPr>
          <w:b/>
        </w:rPr>
        <w:t xml:space="preserve">Esimerkki 4.6350</w:t>
      </w:r>
    </w:p>
    <w:p>
      <w:r>
        <w:t xml:space="preserve">Lause1: Joella oli vuosia sitten ystävä Renee. Lause2: Hurrikaanin aikana he osallistuivat juhliin. Lause3: Joe halusi pelata pokeria, mutta hän oli rahaton. Lause4: Lause5: Pelin päätyttyä Joe maksoi Reneelle takaisin ja oli tienannut 250 dollaria.</w:t>
      </w:r>
    </w:p>
    <w:p>
      <w:r>
        <w:rPr>
          <w:b/>
        </w:rPr>
        <w:t xml:space="preserve">Tulos</w:t>
      </w:r>
    </w:p>
    <w:p>
      <w:r>
        <w:t xml:space="preserve">Renee, Joe</w:t>
      </w:r>
    </w:p>
    <w:p>
      <w:r>
        <w:rPr>
          <w:b/>
        </w:rPr>
        <w:t xml:space="preserve">Esimerkki 4.6351</w:t>
      </w:r>
    </w:p>
    <w:p>
      <w:r>
        <w:t xml:space="preserve">Lause1: Halusin oppia laulamaan paremmin. Lause2: Laulamaan kirkkokuoroon. Lause3: Johtaja sanoi, että ääneni oli ensimmäinen tenori. Lause4: Opin lukemaan nuotteja. Lause5: Olen nyt parempi laulaja kuin ennen kuoroon liittymistäni.</w:t>
      </w:r>
    </w:p>
    <w:p>
      <w:r>
        <w:rPr>
          <w:b/>
        </w:rPr>
        <w:t xml:space="preserve">Tulos</w:t>
      </w:r>
    </w:p>
    <w:p>
      <w:r>
        <w:t xml:space="preserve">Minä (itse), johtaja</w:t>
      </w:r>
    </w:p>
    <w:p>
      <w:r>
        <w:rPr>
          <w:b/>
        </w:rPr>
        <w:t xml:space="preserve">Esimerkki 4.6352</w:t>
      </w:r>
    </w:p>
    <w:p>
      <w:r>
        <w:t xml:space="preserve">Lause1: Michael Jordan meni paikalliselle radioasemalle ja antoi lupauksen. Lause2: Hän lupasi lahjoittaa miljoona dollaria nälkää näkevien mustien ruokkimiseen Afrikassa. Lause3: Jordan ajatteli, että yhteisö olisi ylpeä hänestä. Lause4: Mutta eräs henkilö soitti ja sanoi LeBronin lahjoittaneen 10 miljoonaa dollaria. Lause5: Toinen henkilö syytti Jordania orjasandaalien myymisestä rahasta.</w:t>
      </w:r>
    </w:p>
    <w:p>
      <w:r>
        <w:rPr>
          <w:b/>
        </w:rPr>
        <w:t xml:space="preserve">Tulos</w:t>
      </w:r>
    </w:p>
    <w:p>
      <w:r>
        <w:t xml:space="preserve">Michael Jordan, Lebron, Toinen persoona, Toinen persoona, Toinen persoona</w:t>
      </w:r>
    </w:p>
    <w:p>
      <w:r>
        <w:rPr>
          <w:b/>
        </w:rPr>
        <w:t xml:space="preserve">Esimerkki 4.6353</w:t>
      </w:r>
    </w:p>
    <w:p>
      <w:r>
        <w:t xml:space="preserve">Lause1: Marylla oli liikaa tavaraa talossaan. Lause2: Niinpä hän heitti osan tavaroista pois. Lause3: Myi muita tavaroita ihmisille. Lause4: Hän hankki itselleen varaston, johon hän laittoi loput. Lause5: Maria oli iloinen, että talossa oli enemmän tilaa.</w:t>
      </w:r>
    </w:p>
    <w:p>
      <w:r>
        <w:rPr>
          <w:b/>
        </w:rPr>
        <w:t xml:space="preserve">Tulos</w:t>
      </w:r>
    </w:p>
    <w:p>
      <w:r>
        <w:t xml:space="preserve">Mary, Ihmiset</w:t>
      </w:r>
    </w:p>
    <w:p>
      <w:r>
        <w:rPr>
          <w:b/>
        </w:rPr>
        <w:t xml:space="preserve">Esimerkki 4.6354</w:t>
      </w:r>
    </w:p>
    <w:p>
      <w:r>
        <w:t xml:space="preserve">Lause1: Samantha seisoi kaupassa jonossa. Lause2: Samanthan olkapäätä kosketti hänen takanaan oleva henkilö. Lause3: Hän kääntyi katsomaan. Lause4: Se oli hänen vanha opettajansa. Lause5: Hän halasi opettajaansa.</w:t>
      </w:r>
    </w:p>
    <w:p>
      <w:r>
        <w:rPr>
          <w:b/>
        </w:rPr>
        <w:t xml:space="preserve">Tulos</w:t>
      </w:r>
    </w:p>
    <w:p>
      <w:r>
        <w:t xml:space="preserve">Samantha, henkilö</w:t>
      </w:r>
    </w:p>
    <w:p>
      <w:r>
        <w:rPr>
          <w:b/>
        </w:rPr>
        <w:t xml:space="preserve">Esimerkki 4.6355</w:t>
      </w:r>
    </w:p>
    <w:p>
      <w:r>
        <w:t xml:space="preserve">Lause1: Poika unelmoi koripallon pelaamisesta. Lause2: Ongelma oli se, että hän oli vain kaksimetrinen. Lause3: Niinpä hän meni koulun joukkueeseen. Lause4: Hän pääsi joukkueeseen! Lause5: Kun hän pääsi joukkueeseen, hän vannoi, ettei koskaan enää anna tappion lannistaa itseään.</w:t>
      </w:r>
    </w:p>
    <w:p>
      <w:r>
        <w:rPr>
          <w:b/>
        </w:rPr>
        <w:t xml:space="preserve">Tulos</w:t>
      </w:r>
    </w:p>
    <w:p>
      <w:r>
        <w:t xml:space="preserve">Joukkue, Poika</w:t>
      </w:r>
    </w:p>
    <w:p>
      <w:r>
        <w:rPr>
          <w:b/>
        </w:rPr>
        <w:t xml:space="preserve">Esimerkki 4.6356</w:t>
      </w:r>
    </w:p>
    <w:p>
      <w:r>
        <w:t xml:space="preserve">Lause1: Sue päätti kokeilla koulun näytelmää. Lause2: Valmistautuakseen hän puhui ystävilleen, jotka osallistuivat näytelmään viime vuonna. Lause3: Heidän neuvojaan noudattaen Sue opetteli näytelmän jokaisen sanan ulkoa. Lause4: Koe-esiintymisessä Sue oli hyvin luottavainen. Lause5: Valitettavasti häntä ei valittu, koska hän opiskeli väärää näytelmää.</w:t>
      </w:r>
    </w:p>
    <w:p>
      <w:r>
        <w:rPr>
          <w:b/>
        </w:rPr>
        <w:t xml:space="preserve">Tulos</w:t>
      </w:r>
    </w:p>
    <w:p>
      <w:r>
        <w:t xml:space="preserve">Sue, Ystävät</w:t>
      </w:r>
    </w:p>
    <w:p>
      <w:r>
        <w:rPr>
          <w:b/>
        </w:rPr>
        <w:t xml:space="preserve">Esimerkki 4.6357</w:t>
      </w:r>
    </w:p>
    <w:p>
      <w:r>
        <w:t xml:space="preserve">Lause1: Zickerin perhe lähti eräänä päivänä lomalle New Yorkiin. Lause2: He menivät ensin Empire State Buildingiin. Lause3: Sitten he kävelivät ympäri keskustaa. Lause4: Sitten he menivät Central Parkiin. Lause5: Lopuksi he menivät Bronxin eläintarhaan.</w:t>
      </w:r>
    </w:p>
    <w:p>
      <w:r>
        <w:rPr>
          <w:b/>
        </w:rPr>
        <w:t xml:space="preserve">Tulos</w:t>
      </w:r>
    </w:p>
    <w:p>
      <w:r>
        <w:t xml:space="preserve">Zicker perhe</w:t>
      </w:r>
    </w:p>
    <w:p>
      <w:r>
        <w:rPr>
          <w:b/>
        </w:rPr>
        <w:t xml:space="preserve">Esimerkki 4.6358</w:t>
      </w:r>
    </w:p>
    <w:p>
      <w:r>
        <w:t xml:space="preserve">Lause1: Tom kävi äitinsä luona eräänä päivänä. Lause2: Hän huomasi vanhassa huoneessaan paljon vanhoja lelujaan. Lause3: Siellä oli useita laatikoita. Lause4: Tom päätti lahjoittaa ne hyväntekeväisyyteen. Lause5: Hän vei ne hyväntekeväisyyteen.</w:t>
      </w:r>
    </w:p>
    <w:p>
      <w:r>
        <w:rPr>
          <w:b/>
        </w:rPr>
        <w:t xml:space="preserve">Tulos</w:t>
      </w:r>
    </w:p>
    <w:p>
      <w:r>
        <w:t xml:space="preserve">Tom, äiti</w:t>
      </w:r>
    </w:p>
    <w:p>
      <w:r>
        <w:rPr>
          <w:b/>
        </w:rPr>
        <w:t xml:space="preserve">Esimerkki 4.6359</w:t>
      </w:r>
    </w:p>
    <w:p>
      <w:r>
        <w:t xml:space="preserve">Lause1: Kenkäni alkoivat olla hyvin kuluneet ja haisevat. Lause2: Päätin, että minun pitäisi hankkia uudet kengät. Lause3: En ollut varma, minkä merkkiset ostaisin, mutta pidin kovasti Adidaksesta. Lause4: Menin ostoskeskukseen ystävieni kanssa ja katselin ympärilleni. Lause5: Adidas oli niin kallis, että päädyin ostamaan Niken!</w:t>
      </w:r>
    </w:p>
    <w:p>
      <w:r>
        <w:rPr>
          <w:b/>
        </w:rPr>
        <w:t xml:space="preserve">Tulos</w:t>
      </w:r>
    </w:p>
    <w:p>
      <w:r>
        <w:t xml:space="preserve">Minä (itse), Ystävät</w:t>
      </w:r>
    </w:p>
    <w:p>
      <w:r>
        <w:rPr>
          <w:b/>
        </w:rPr>
        <w:t xml:space="preserve">Esimerkki 4.6360</w:t>
      </w:r>
    </w:p>
    <w:p>
      <w:r>
        <w:t xml:space="preserve">Lause1: Tanya inhosi kylpyhuonettaan. Lause2: Hänen kämppäkaverinsa eivät koskaan siivoa sitä niin kuin he olivat sopineet. Lause3: Tanya sai viimein tarpeekseen ja tarttui moppiin. Lause4: Hän moppasi lattian, kunnes se oli tahraton. Lause5: Hänen kämppäkaverinsa olivat niin vaikuttuneita, että he siivosivat loput vuorotellen.</w:t>
      </w:r>
    </w:p>
    <w:p>
      <w:r>
        <w:rPr>
          <w:b/>
        </w:rPr>
        <w:t xml:space="preserve">Tulos</w:t>
      </w:r>
    </w:p>
    <w:p>
      <w:r>
        <w:t xml:space="preserve">Hänen kämppäkaverinsa, Tanya</w:t>
      </w:r>
    </w:p>
    <w:p>
      <w:r>
        <w:rPr>
          <w:b/>
        </w:rPr>
        <w:t xml:space="preserve">Esimerkki 4.6361</w:t>
      </w:r>
    </w:p>
    <w:p>
      <w:r>
        <w:t xml:space="preserve">Lause1: Bryan oli eräänä päivänä kotona ja päätti istuttaa pihalleen puun. Lause2: Hän meni Home Depotiin ja osti paljon tarvikkeita. Lause3: Ostettuaan tarvittavat tarvikkeet ja puun hän lähti kotiin. Lause4: Hän istutti sen keskelle nurmikkoaan. Lause5: Hän oli tyytyväinen työhönsä ja otti päiväunet.</w:t>
      </w:r>
    </w:p>
    <w:p>
      <w:r>
        <w:rPr>
          <w:b/>
        </w:rPr>
        <w:t xml:space="preserve">Tulos</w:t>
      </w:r>
    </w:p>
    <w:p>
      <w:r>
        <w:t xml:space="preserve">Bryan</w:t>
      </w:r>
    </w:p>
    <w:p>
      <w:r>
        <w:rPr>
          <w:b/>
        </w:rPr>
        <w:t xml:space="preserve">Esimerkki 4.6362</w:t>
      </w:r>
    </w:p>
    <w:p>
      <w:r>
        <w:t xml:space="preserve">Lause1: Dawn etsi hyvin tiettyä elokuvajulistetta. Lause2: Hän tilasi sen netistä toivoen, että se saapuisi ajoissa. Lause3: Kun hän sai sen postissa, se oli päivän etuajassa. Lause4: Hän paketoi sen tyytyväisenä. Lause5: Ja hän tarjosi sen seuraavana päivänä miehelleen tämän syntymäpäiväksi.</w:t>
      </w:r>
    </w:p>
    <w:p>
      <w:r>
        <w:rPr>
          <w:b/>
        </w:rPr>
        <w:t xml:space="preserve">Tulos</w:t>
      </w:r>
    </w:p>
    <w:p>
      <w:r>
        <w:t xml:space="preserve">Dawn, aviomies</w:t>
      </w:r>
    </w:p>
    <w:p>
      <w:r>
        <w:rPr>
          <w:b/>
        </w:rPr>
        <w:t xml:space="preserve">Esimerkki 4.6363</w:t>
      </w:r>
    </w:p>
    <w:p>
      <w:r>
        <w:t xml:space="preserve">Lause1: Tom meni ystävänsä luokse. Lause2: Hän otti gatorade-pullon maasta. Lause3: Tom joi sen ajattelematta. Lause4: Neste oli ällöttävää, ja hän sylkäisi sen ulos. Lause5: Tomin ystävä sanoi hänelle, ettei se ollut Gatoradea.</w:t>
      </w:r>
    </w:p>
    <w:p>
      <w:r>
        <w:rPr>
          <w:b/>
        </w:rPr>
        <w:t xml:space="preserve">Tulos</w:t>
      </w:r>
    </w:p>
    <w:p>
      <w:r>
        <w:t xml:space="preserve">Hänen ystävänsä Tom</w:t>
      </w:r>
    </w:p>
    <w:p>
      <w:r>
        <w:rPr>
          <w:b/>
        </w:rPr>
        <w:t xml:space="preserve">Esimerkki 4.6364</w:t>
      </w:r>
    </w:p>
    <w:p>
      <w:r>
        <w:t xml:space="preserve">Lause1: Alvinin vaimo oli ollut dieetillä. Lause2: Alvin ei pitänyt mistään ruoasta, jota vaimo oli valmistanut. Lause3: Alvin pysähtyi hakemaan hampurilaisen matkalla töistä kotiin. Lause4: Hän söi hyvin vähän siitä, mitä vaimo laittoi. Lause5: Alvinin vaimo laihtui, mutta hän lihoi.</w:t>
      </w:r>
    </w:p>
    <w:p>
      <w:r>
        <w:rPr>
          <w:b/>
        </w:rPr>
        <w:t xml:space="preserve">Tulos</w:t>
      </w:r>
    </w:p>
    <w:p>
      <w:r>
        <w:t xml:space="preserve">Alvin, vaimo</w:t>
      </w:r>
    </w:p>
    <w:p>
      <w:r>
        <w:rPr>
          <w:b/>
        </w:rPr>
        <w:t xml:space="preserve">Esimerkki 4.6365</w:t>
      </w:r>
    </w:p>
    <w:p>
      <w:r>
        <w:t xml:space="preserve">Lause1: Lucy sai uuden laukun. Lause2: Hän käytti sitä joka päivä. Lause3: Yhtäkkiä vetoketju meni rikki. Lause4: Lucy suuttui siitä. Lause5: Hänen oli pakko korjata se.</w:t>
      </w:r>
    </w:p>
    <w:p>
      <w:r>
        <w:rPr>
          <w:b/>
        </w:rPr>
        <w:t xml:space="preserve">Tulos</w:t>
      </w:r>
    </w:p>
    <w:p>
      <w:r>
        <w:t xml:space="preserve">Lucy</w:t>
      </w:r>
    </w:p>
    <w:p>
      <w:r>
        <w:rPr>
          <w:b/>
        </w:rPr>
        <w:t xml:space="preserve">Esimerkki 4.6366</w:t>
      </w:r>
    </w:p>
    <w:p>
      <w:r>
        <w:t xml:space="preserve">Lause1: On mahdotonta tehdä rahaa verkossa. Lause2: Mutta Charles etsii aina tapaa tienata rahaa verkossa. Lause3: Hän löysi palvelun, jonka avulla käyttäjät voivat mainostaa deittisivustoja ja saada siitä palkkaa. Lause4: Hän rekisteröityi ja mainosti deittipalvelua sosiaalisessa mediassa. Lause5: Kuuden kuukauden jälkeen Charles ei tienannut palvelusta yhtään dollaria.</w:t>
      </w:r>
    </w:p>
    <w:p>
      <w:r>
        <w:rPr>
          <w:b/>
        </w:rPr>
        <w:t xml:space="preserve">Tulos</w:t>
      </w:r>
    </w:p>
    <w:p>
      <w:r>
        <w:t xml:space="preserve">Charles</w:t>
      </w:r>
    </w:p>
    <w:p>
      <w:r>
        <w:rPr>
          <w:b/>
        </w:rPr>
        <w:t xml:space="preserve">Esimerkki 4.6367</w:t>
      </w:r>
    </w:p>
    <w:p>
      <w:r>
        <w:t xml:space="preserve">Lause1: Ryan palasi juuri videopelitarinasta. Lause2: Hän juoksi television luo ja laittoi sen päälle. Lause3: Ryan laittoi uuden pelinsä järjestelmäänsä. Lause4: Hän käynnisti pelikoneensa, sillä hän tärisi innostuksesta. Lause5: Ryan vietti seuraavat kuusi tuntia pelaten uutta peliään.</w:t>
      </w:r>
    </w:p>
    <w:p>
      <w:r>
        <w:rPr>
          <w:b/>
        </w:rPr>
        <w:t xml:space="preserve">Tulos</w:t>
      </w:r>
    </w:p>
    <w:p>
      <w:r>
        <w:t xml:space="preserve">Ryan</w:t>
      </w:r>
    </w:p>
    <w:p>
      <w:r>
        <w:rPr>
          <w:b/>
        </w:rPr>
        <w:t xml:space="preserve">Esimerkki 4.6368</w:t>
      </w:r>
    </w:p>
    <w:p>
      <w:r>
        <w:t xml:space="preserve">Lause1: Tyttöystäväni raahasi minut näytelmään viime viikolla. Lause2: En ymmärtänyt suurinta osaa siitä. Lause3: Loppukohtauksessa aloin taputtaa. Lause4: Kävi ilmi, ettei se ollut läheskään valmis. Lause5: Kaikki teatterissa häpesivät puolestani.</w:t>
      </w:r>
    </w:p>
    <w:p>
      <w:r>
        <w:rPr>
          <w:b/>
        </w:rPr>
        <w:t xml:space="preserve">Tulos</w:t>
      </w:r>
    </w:p>
    <w:p>
      <w:r>
        <w:t xml:space="preserve">Minä (itse), Tyttöystävä, Kaikki</w:t>
      </w:r>
    </w:p>
    <w:p>
      <w:r>
        <w:rPr>
          <w:b/>
        </w:rPr>
        <w:t xml:space="preserve">Esimerkki 4.6369</w:t>
      </w:r>
    </w:p>
    <w:p>
      <w:r>
        <w:t xml:space="preserve">Lause1: Lilyn äiti toi kotiin pinon muotiluetteloita. Lause2: Lily kysyi, voisiko hän saada kuvastot. Lause3: Hän leikkasi malleja paperinukeiksi. Lause4: Hän jatkoi leikkaamista, kunnes hänellä oli laatikollinen nukkeja ja asuja. Lause5: Sitten Lily kyllästyi projektiin ja unohti sen kokonaan.</w:t>
      </w:r>
    </w:p>
    <w:p>
      <w:r>
        <w:rPr>
          <w:b/>
        </w:rPr>
        <w:t xml:space="preserve">Tulos</w:t>
      </w:r>
    </w:p>
    <w:p>
      <w:r>
        <w:t xml:space="preserve">Lily, Lilyn äiti</w:t>
      </w:r>
    </w:p>
    <w:p>
      <w:r>
        <w:rPr>
          <w:b/>
        </w:rPr>
        <w:t xml:space="preserve">Esimerkki 4.6370</w:t>
      </w:r>
    </w:p>
    <w:p>
      <w:r>
        <w:t xml:space="preserve">Lause1: Karen söi päivällistä. Lause2: Hän tilasi kevytlimonadin. Lause3: Hänelle annettiin vahingossa tavallista. Lause4: Hän valitti siitä. Lause5: Johtaja korvasi hänen ateriansa.</w:t>
      </w:r>
    </w:p>
    <w:p>
      <w:r>
        <w:rPr>
          <w:b/>
        </w:rPr>
        <w:t xml:space="preserve">Tulos</w:t>
      </w:r>
    </w:p>
    <w:p>
      <w:r>
        <w:t xml:space="preserve">Karen, johtaja</w:t>
      </w:r>
    </w:p>
    <w:p>
      <w:r>
        <w:rPr>
          <w:b/>
        </w:rPr>
        <w:t xml:space="preserve">Esimerkki 4.6371</w:t>
      </w:r>
    </w:p>
    <w:p>
      <w:r>
        <w:t xml:space="preserve">Lause1: Lonkkani olivat aina kipeät. Lause2: Päätin mennä terapeutille selvittääkseni syyn. Lause3: Terapeutti sanoi, että minun pitäisi venyttää lantiotani. Lause4: Kahden kuukauden ajan venyttelin lantiotani joka päivä. Lause5: Vihdoin lonkkieni kipu hävisi!</w:t>
      </w:r>
    </w:p>
    <w:p>
      <w:r>
        <w:rPr>
          <w:b/>
        </w:rPr>
        <w:t xml:space="preserve">Tulos</w:t>
      </w:r>
    </w:p>
    <w:p>
      <w:r>
        <w:t xml:space="preserve">Minä (itse), terapeutti</w:t>
      </w:r>
    </w:p>
    <w:p>
      <w:r>
        <w:rPr>
          <w:b/>
        </w:rPr>
        <w:t xml:space="preserve">Esimerkki 4.6372</w:t>
      </w:r>
    </w:p>
    <w:p>
      <w:r>
        <w:t xml:space="preserve">Lause1: Donald piti puheen kannattajilleen. Lause2: Donald puhui Donaldin kanssa: Yhtäkkiä vauva alkoi itkeä. Lause3: Donald vitsaili ensin, että se oli ihan ok. Lause4: Hetken kuluttua hän alkoi selvästi ärsyyntyä. Lause5: Hän pyysi, että vauva ja äiti potkitaan ulos.</w:t>
      </w:r>
    </w:p>
    <w:p>
      <w:r>
        <w:rPr>
          <w:b/>
        </w:rPr>
        <w:t xml:space="preserve">Tulos</w:t>
      </w:r>
    </w:p>
    <w:p>
      <w:r>
        <w:t xml:space="preserve">Äiti, Donald, Hänen seuraajansa, vauva, vauva.</w:t>
      </w:r>
    </w:p>
    <w:p>
      <w:r>
        <w:rPr>
          <w:b/>
        </w:rPr>
        <w:t xml:space="preserve">Esimerkki 4.6373</w:t>
      </w:r>
    </w:p>
    <w:p>
      <w:r>
        <w:t xml:space="preserve">Lause1: Animal Crossing oli yksi lempipeleistäni lapsena. Lause2: Crossing Crossing: Kun sain pelin lahjaksi lapsena, aloin pelata sitä. Lause3: Minulta kesti noin vuosi pelata peli loppuun, mutta se oli sen arvoista. Lause4: Pieni maailma täynnä kivoja eläimiä ja kodin rakentaminen oli hauskaa. Lause5: En koskaan unohda sitä peliä.</w:t>
      </w:r>
    </w:p>
    <w:p>
      <w:r>
        <w:rPr>
          <w:b/>
        </w:rPr>
        <w:t xml:space="preserve">Tulos</w:t>
      </w:r>
    </w:p>
    <w:p>
      <w:r>
        <w:t xml:space="preserve">Minä (itse), Eläimet</w:t>
      </w:r>
    </w:p>
    <w:p>
      <w:r>
        <w:rPr>
          <w:b/>
        </w:rPr>
        <w:t xml:space="preserve">Esimerkki 4.6374</w:t>
      </w:r>
    </w:p>
    <w:p>
      <w:r>
        <w:t xml:space="preserve">Lause1: Jack päätti viedä koiransa kävelylle. Lause2: Hän muutti mielensä, kun hän huomasi, että ulkona satoi rankasti. Lause3: Koira oli jo innostunut ja pakotti Jackin laittamaan kengät jalkaan. Lause4: Jack lähti vastahakoisesti ulos, mutta pian hän riehui lätäköissä. Lause5: Koira ja isäntä palasivat kotiin melko märkinä ja mutaisina, mutta hyvin onnellisina.</w:t>
      </w:r>
    </w:p>
    <w:p>
      <w:r>
        <w:rPr>
          <w:b/>
        </w:rPr>
        <w:t xml:space="preserve">Tulos</w:t>
      </w:r>
    </w:p>
    <w:p>
      <w:r>
        <w:t xml:space="preserve">Jack, hänen koiransa</w:t>
      </w:r>
    </w:p>
    <w:p>
      <w:r>
        <w:rPr>
          <w:b/>
        </w:rPr>
        <w:t xml:space="preserve">Esimerkki 4.6375</w:t>
      </w:r>
    </w:p>
    <w:p>
      <w:r>
        <w:t xml:space="preserve">Lause1: Jill yritti opiskella algebraa varten. Lause2: Mutta hän oli hyvin kärsimätön. Lause3: Hän yritti ohittaa vaiheita ja oikaista. Lause4: Mutta hän turhautui vain enemmän, kun hän sai vääriä vastauksia. Lause5: Jill totesi nopeasti olevansa huono matematiikassa ja luovutti.</w:t>
      </w:r>
    </w:p>
    <w:p>
      <w:r>
        <w:rPr>
          <w:b/>
        </w:rPr>
        <w:t xml:space="preserve">Tulos</w:t>
      </w:r>
    </w:p>
    <w:p>
      <w:r>
        <w:t xml:space="preserve">Jill</w:t>
      </w:r>
    </w:p>
    <w:p>
      <w:r>
        <w:rPr>
          <w:b/>
        </w:rPr>
        <w:t xml:space="preserve">Esimerkki 4.6376</w:t>
      </w:r>
    </w:p>
    <w:p>
      <w:r>
        <w:t xml:space="preserve">Lause1: Denise päätti, että hän haluaa pitää hauskaa kasinolla. Lause2: Hänen lempipuuhansa kasinolla oli kolikkopelit. Lause3: Heti saavuttuaan hän suuntasi hauskoille kolikkopeleille. Lause4: Tunnin pelaamisen jälkeen hän lopulta voitti tuhat dollaria. Lause5: Päivän päätteeksi hän oli innoissaan.</w:t>
      </w:r>
    </w:p>
    <w:p>
      <w:r>
        <w:rPr>
          <w:b/>
        </w:rPr>
        <w:t xml:space="preserve">Tulos</w:t>
      </w:r>
    </w:p>
    <w:p>
      <w:r>
        <w:t xml:space="preserve">Denise</w:t>
      </w:r>
    </w:p>
    <w:p>
      <w:r>
        <w:rPr>
          <w:b/>
        </w:rPr>
        <w:t xml:space="preserve">Esimerkki 4.6377</w:t>
      </w:r>
    </w:p>
    <w:p>
      <w:r>
        <w:t xml:space="preserve">Lause1: Nick näki, miten kovasti hänen yksinhuoltajaäitinsä teki töitä kahden poikansa eteen. Lause2: Niinpä eräänä viikkona hän päätti auttaa äitiä. Lause3: Hän pussitti roskat joka ilta ja vei ne roskikseen. Lause4: Viikon lopussa hän vei roskapöntön roskikseen. Lause5: Nickin äiti kiitti häntä työstä, jonka hän oli tehnyt koko viikon hänen hyväkseen!</w:t>
      </w:r>
    </w:p>
    <w:p>
      <w:r>
        <w:rPr>
          <w:b/>
        </w:rPr>
        <w:t xml:space="preserve">Tulos</w:t>
      </w:r>
    </w:p>
    <w:p>
      <w:r>
        <w:t xml:space="preserve">Nick, hänen äitinsä, hänen kaksi poikaansa</w:t>
      </w:r>
    </w:p>
    <w:p>
      <w:r>
        <w:rPr>
          <w:b/>
        </w:rPr>
        <w:t xml:space="preserve">Esimerkki 4.6378</w:t>
      </w:r>
    </w:p>
    <w:p>
      <w:r>
        <w:t xml:space="preserve">Lause1: Perhe lähti pitkälle automatkalle. Lause2: He ajoivat Kanadaan katsomaan vuoria. Lause3: Kun he ylittivät rajan, he näkivät kaukana kauniita maisemia. Lause4: He ajoivat suoraan kohti korkeinta huippua. Lause5: He olivat innoissaan luonnon tutkimisesta!</w:t>
      </w:r>
    </w:p>
    <w:p>
      <w:r>
        <w:rPr>
          <w:b/>
        </w:rPr>
        <w:t xml:space="preserve">Tulos</w:t>
      </w:r>
    </w:p>
    <w:p>
      <w:r>
        <w:t xml:space="preserve">Perhe</w:t>
      </w:r>
    </w:p>
    <w:p>
      <w:r>
        <w:rPr>
          <w:b/>
        </w:rPr>
        <w:t xml:space="preserve">Esimerkki 4.6379</w:t>
      </w:r>
    </w:p>
    <w:p>
      <w:r>
        <w:t xml:space="preserve">Lause1: Tim halusi luokkatovereidensa pitävän häntä siistinä. Lause2: Hän meni ostoskeskukseen. Lause3: Hän osti siisteimmän näköisiä vaatteita. Lause4: Hän käytti vaatteita koulussa. Lause5: Hänen ystävänsä pitivät häntä siisteimpänä.</w:t>
      </w:r>
    </w:p>
    <w:p>
      <w:r>
        <w:rPr>
          <w:b/>
        </w:rPr>
        <w:t xml:space="preserve">Tulos</w:t>
      </w:r>
    </w:p>
    <w:p>
      <w:r>
        <w:t xml:space="preserve">Tim, ystävät, luokkatoverit</w:t>
      </w:r>
    </w:p>
    <w:p>
      <w:r>
        <w:rPr>
          <w:b/>
        </w:rPr>
        <w:t xml:space="preserve">Esimerkki 4.6380</w:t>
      </w:r>
    </w:p>
    <w:p>
      <w:r>
        <w:t xml:space="preserve">Lause1: Beth halusi ottaa ihokuorinnan ihotautilääkärin vastaanotolla. Lause2: Lääkäri kertoi, että tulokset olisivat välittömiä. Lause3: Hän odotti tuolissa kasvot palavina 20 minuuttia. Lause4: Hän kertoi lääkärille, että häntä poltti, mutta lääkäri sanoi sen olevan normaalia. Lause5: Kun tutkimus oli valmis, Beth oli järkyttynyt nähdessään, että hänen kasvonsa näyttivät pihviltä.</w:t>
      </w:r>
    </w:p>
    <w:p>
      <w:r>
        <w:rPr>
          <w:b/>
        </w:rPr>
        <w:t xml:space="preserve">Tulos</w:t>
      </w:r>
    </w:p>
    <w:p>
      <w:r>
        <w:t xml:space="preserve">Beth, ihotautilääkäri</w:t>
      </w:r>
    </w:p>
    <w:p>
      <w:r>
        <w:rPr>
          <w:b/>
        </w:rPr>
        <w:t xml:space="preserve">Esimerkki 4.6381</w:t>
      </w:r>
    </w:p>
    <w:p>
      <w:r>
        <w:t xml:space="preserve">Lause1: Quentin oli aina halunnut oppia pelaamaan jalkapalloa. Lause2: Eräänä päivänä hän päätti kokeilla koulun joukkueessa. Lause3: Hän sai onneksi paikan joukkueesta. Lause4: Quentin teki kovasti töitä, kunnes hänestä tuli jalkapalloekspertti. Lause5: Hän oli iloinen, että oli oppinut pelaamaan jalkapalloa.</w:t>
      </w:r>
    </w:p>
    <w:p>
      <w:r>
        <w:rPr>
          <w:b/>
        </w:rPr>
        <w:t xml:space="preserve">Tulos</w:t>
      </w:r>
    </w:p>
    <w:p>
      <w:r>
        <w:t xml:space="preserve">Quentin, joukkue</w:t>
      </w:r>
    </w:p>
    <w:p>
      <w:r>
        <w:rPr>
          <w:b/>
        </w:rPr>
        <w:t xml:space="preserve">Esimerkki 4.6382</w:t>
      </w:r>
    </w:p>
    <w:p>
      <w:r>
        <w:t xml:space="preserve">Lause1: Oli Jordanin syntymäpäivä. Lause2: Hänen äitinsä oli ostamassa hänelle kakkua. Lause3: Jordanin äiti osti mansikkakakun. Lause4: Hän oli halunnut suklaakakun. Lause5: Jordan kiukutteli kakun takia.</w:t>
      </w:r>
    </w:p>
    <w:p>
      <w:r>
        <w:rPr>
          <w:b/>
        </w:rPr>
        <w:t xml:space="preserve">Tulos</w:t>
      </w:r>
    </w:p>
    <w:p>
      <w:r>
        <w:t xml:space="preserve">Jordan, Jordanin äiti</w:t>
      </w:r>
    </w:p>
    <w:p>
      <w:r>
        <w:rPr>
          <w:b/>
        </w:rPr>
        <w:t xml:space="preserve">Esimerkki 4.6383</w:t>
      </w:r>
    </w:p>
    <w:p>
      <w:r>
        <w:t xml:space="preserve">Lause1: Menin kauppaan. Lause2: Jäin ukkosmyrskyyn. Lause3: Se kasteli vaatteeni täysin. Lause4: Se vaikutti minuun järkyttävällä tavalla. Lause5: Mutta tajusin, että oli aika pestä pyykkiä.</w:t>
      </w:r>
    </w:p>
    <w:p>
      <w:r>
        <w:rPr>
          <w:b/>
        </w:rPr>
        <w:t xml:space="preserve">Tulos</w:t>
      </w:r>
    </w:p>
    <w:p>
      <w:r>
        <w:t xml:space="preserve">Minä (itse)</w:t>
      </w:r>
    </w:p>
    <w:p>
      <w:r>
        <w:rPr>
          <w:b/>
        </w:rPr>
        <w:t xml:space="preserve">Esimerkki 4.6384</w:t>
      </w:r>
    </w:p>
    <w:p>
      <w:r>
        <w:t xml:space="preserve">Lause1: Sain eräältä ystävältäni sähköpostia toissa viikolla. Lause2: Se oli erittäin mukava kuulla heiltä, joten olin tyytyväinen! Lause3: Vastasin heti ja kysyin, miten heillä menee. Lause4: He vastasivat seuraavana päivänä ja sanoivat, että heillä menee hyvin. Lause5: Sähköposti oli erittäin mukava yllätys, joten olin erittäin tyytyväinen siihen.</w:t>
      </w:r>
    </w:p>
    <w:p>
      <w:r>
        <w:rPr>
          <w:b/>
        </w:rPr>
        <w:t xml:space="preserve">Tulos</w:t>
      </w:r>
    </w:p>
    <w:p>
      <w:r>
        <w:t xml:space="preserve">Minä (itse), Ystävä</w:t>
      </w:r>
    </w:p>
    <w:p>
      <w:r>
        <w:rPr>
          <w:b/>
        </w:rPr>
        <w:t xml:space="preserve">Esimerkki 4.6385</w:t>
      </w:r>
    </w:p>
    <w:p>
      <w:r>
        <w:t xml:space="preserve">Lause1: Amy oli iäkäs nainen. Lause2: Hänellä oli kipuja ja hän pyysi ystävältään apua. Lause3: Hänen ystävänsä suositteli Pilatesta. Lause4: Amy alkoi harrastaa Pilatesta joka päivä. Lause5: Amyn kipu lakkasi tuntemasta kipua sen jälkeen, kun hän harrasti Pilatesta säännöllisesti.</w:t>
      </w:r>
    </w:p>
    <w:p>
      <w:r>
        <w:rPr>
          <w:b/>
        </w:rPr>
        <w:t xml:space="preserve">Tulos</w:t>
      </w:r>
    </w:p>
    <w:p>
      <w:r>
        <w:t xml:space="preserve">Amy, hänen ystävänsä</w:t>
      </w:r>
    </w:p>
    <w:p>
      <w:r>
        <w:rPr>
          <w:b/>
        </w:rPr>
        <w:t xml:space="preserve">Esimerkki 4.6386</w:t>
      </w:r>
    </w:p>
    <w:p>
      <w:r>
        <w:t xml:space="preserve">Lause1: Cathy rakasti puutarhanhoitoa. Lause2: Cathy päätti viime vuonna istuttaa puutarhaan tomaatteja. Lause3: Kun Cathy hoiti puutarhaa, hän huomasi kypsät tomaatit. Lause4: Cathy päätti tehdä ruokaa tuoreista tomaateistaan. Lause5: Cathy nautti salsasta, jonka hän teki tuoreista tomaateistaan.</w:t>
      </w:r>
    </w:p>
    <w:p>
      <w:r>
        <w:rPr>
          <w:b/>
        </w:rPr>
        <w:t xml:space="preserve">Tulos</w:t>
      </w:r>
    </w:p>
    <w:p>
      <w:r>
        <w:t xml:space="preserve">Cathy</w:t>
      </w:r>
    </w:p>
    <w:p>
      <w:r>
        <w:rPr>
          <w:b/>
        </w:rPr>
        <w:t xml:space="preserve">Esimerkki 4.6387</w:t>
      </w:r>
    </w:p>
    <w:p>
      <w:r>
        <w:t xml:space="preserve">Lause1: Joe oli kotonaan. Lause2: Hän halusi mennä leikkimään. Lause3: Kuitenkin alkoi sataa kovaa. Lause4: Hän oli surullinen. Lause5: Hän tuli iloiseksi, kun hän päätti sen sijaan katsoa televisiota.</w:t>
      </w:r>
    </w:p>
    <w:p>
      <w:r>
        <w:rPr>
          <w:b/>
        </w:rPr>
        <w:t xml:space="preserve">Tulos</w:t>
      </w:r>
    </w:p>
    <w:p>
      <w:r>
        <w:t xml:space="preserve">Joe</w:t>
      </w:r>
    </w:p>
    <w:p>
      <w:r>
        <w:rPr>
          <w:b/>
        </w:rPr>
        <w:t xml:space="preserve">Esimerkki 4.6388</w:t>
      </w:r>
    </w:p>
    <w:p>
      <w:r>
        <w:t xml:space="preserve">Lause1: Lauren siivosi kaappia ja löysi pienen laatikon. Lause2: Laatikko oli tyhjä ja se oli violetti. Lause3: Violetti oli hänen lempivärinsä, joten hän pyysi saada pitää sen. Lause4: Hänen äitinsä sanoi, että hän voi pitää sen ja käyttää sitä. Lause5: Hän laittoi siihen lempimuistoesineitään ja vaali sitä aina.</w:t>
      </w:r>
    </w:p>
    <w:p>
      <w:r>
        <w:rPr>
          <w:b/>
        </w:rPr>
        <w:t xml:space="preserve">Tulos</w:t>
      </w:r>
    </w:p>
    <w:p>
      <w:r>
        <w:t xml:space="preserve">Lauren, äiti</w:t>
      </w:r>
    </w:p>
    <w:p>
      <w:r>
        <w:rPr>
          <w:b/>
        </w:rPr>
        <w:t xml:space="preserve">Esimerkki 4.6389</w:t>
      </w:r>
    </w:p>
    <w:p>
      <w:r>
        <w:t xml:space="preserve">Lause1: Marie oli jumissa liikenteessä ja pelasi peliä puhelimellaan. Lause2: Joku koputti hänen ikkunaansa, ja Marie tunnisti poliisin. Lause3: Mies käski häntä lopettamaan pelaamisen ja kiinnittämään huomiota. Lause4: Marie pyysi anteeksi ja laittoi puhelimensa taskuun. Lause5: Hän katui sitä, sillä kesti tunnin, ennen kuin liikenne alkoi taas kulkea.</w:t>
      </w:r>
    </w:p>
    <w:p>
      <w:r>
        <w:rPr>
          <w:b/>
        </w:rPr>
        <w:t xml:space="preserve">Tulos</w:t>
      </w:r>
    </w:p>
    <w:p>
      <w:r>
        <w:t xml:space="preserve">Kyttä, Marie</w:t>
      </w:r>
    </w:p>
    <w:p>
      <w:r>
        <w:rPr>
          <w:b/>
        </w:rPr>
        <w:t xml:space="preserve">Esimerkki 4.6390</w:t>
      </w:r>
    </w:p>
    <w:p>
      <w:r>
        <w:t xml:space="preserve">Lause1: Ennen jalkapallo-ottelua joukkueen kapteenit tapasivat keskikentällä. Lause2: Kotijoukkue valitsi pään kolikonheittoa varten. Lause3: Erotuomari heitti kolikon ilmaan. Lause4: Kolikko putosi hänen jalkojensa juureen. Lause5: Tuomari otti kolikon ja ilmoitti, että se oli klaava.</w:t>
      </w:r>
    </w:p>
    <w:p>
      <w:r>
        <w:rPr>
          <w:b/>
        </w:rPr>
        <w:t xml:space="preserve">Tulos</w:t>
      </w:r>
    </w:p>
    <w:p>
      <w:r>
        <w:t xml:space="preserve">Erotuomari, joukkueen kapteenit, kotijoukkue.</w:t>
      </w:r>
    </w:p>
    <w:p>
      <w:r>
        <w:rPr>
          <w:b/>
        </w:rPr>
        <w:t xml:space="preserve">Esimerkki 4.6391</w:t>
      </w:r>
    </w:p>
    <w:p>
      <w:r>
        <w:t xml:space="preserve">Lause1: Bobby oli pieni poika, jonka lempilelu oli karhu. Lause2: Bobby oli myös Bobbyn nimi, ja hän kantoi karhua mukanaan kaikkialle. Lause3: Eräänä päivänä hän pudotti Bobbyn puistoon, ja koira varasti sen. Lause4: Hänen äitinsä ei nähnyt, että näin tapahtui, ja he lähtivät ilman nallea. Lause5: Seuraavana päivänä Bobby löysi karhunsa tuoreena pestynä, istuen keinun päällä.</w:t>
      </w:r>
    </w:p>
    <w:p>
      <w:r>
        <w:rPr>
          <w:b/>
        </w:rPr>
        <w:t xml:space="preserve">Tulos</w:t>
      </w:r>
    </w:p>
    <w:p>
      <w:r>
        <w:t xml:space="preserve">Äiti, koira, Bobby</w:t>
      </w:r>
    </w:p>
    <w:p>
      <w:r>
        <w:rPr>
          <w:b/>
        </w:rPr>
        <w:t xml:space="preserve">Esimerkki 4.6392</w:t>
      </w:r>
    </w:p>
    <w:p>
      <w:r>
        <w:t xml:space="preserve">Lause1: Uber-kuljettajalla oli vaikeuksia löytää kotiamme viime viikolla. Lause2: GPS kertoi, että hänen piti kääntyä Gerry's Landingin kohdalla. Lause3: Ei ole kylttejä, jotka osoittaisivat, missä rantautumispaikka on. Lause4: Hän oli viisitoista minuuttia myöhässä. Lause5: Joskus suosin taksikuskeja, koska he tuntevat alueen.</w:t>
      </w:r>
    </w:p>
    <w:p>
      <w:r>
        <w:rPr>
          <w:b/>
        </w:rPr>
        <w:t xml:space="preserve">Tulos</w:t>
      </w:r>
    </w:p>
    <w:p>
      <w:r>
        <w:t xml:space="preserve">Minä (itse), Taksinkuljettajat, Kuljettaja</w:t>
      </w:r>
    </w:p>
    <w:p>
      <w:r>
        <w:rPr>
          <w:b/>
        </w:rPr>
        <w:t xml:space="preserve">Esimerkki 4.6393</w:t>
      </w:r>
    </w:p>
    <w:p>
      <w:r>
        <w:t xml:space="preserve">Lause1: Jane leikkasi eilen omat hiuksensa. Lause2: Hän oli niin vihainen minulle. Lause3: Hän otti sakset suoraan otsatukkaan. Lause4: Hän sotki sen niin pahasti. Lause5: Minulla ei ole aavistustakaan, miten korjaamme sen.</w:t>
      </w:r>
    </w:p>
    <w:p>
      <w:r>
        <w:rPr>
          <w:b/>
        </w:rPr>
        <w:t xml:space="preserve">Tulos</w:t>
      </w:r>
    </w:p>
    <w:p>
      <w:r>
        <w:t xml:space="preserve">Jane, minä (itse)</w:t>
      </w:r>
    </w:p>
    <w:p>
      <w:r>
        <w:rPr>
          <w:b/>
        </w:rPr>
        <w:t xml:space="preserve">Esimerkki 4.6394</w:t>
      </w:r>
    </w:p>
    <w:p>
      <w:r>
        <w:t xml:space="preserve">Lause1: Arthur ja hänen ystävänsä olivat alle kahdeksantoistavuotiaita. Lause2: Eräänä sunnuntaina he olivat sekaisin ja halusivat rahaa. Lause3: Arthur ehdotti, että he ryöstävät jonkun. Lause4: He pysähtyivät miehen luo ja vaativat hänen lompakkoaan ja reppuaan. Lause5: Mies vastusti, ja Arthur ja hänen ystävänsä jäivät kiinni itse teosta.</w:t>
      </w:r>
    </w:p>
    <w:p>
      <w:r>
        <w:rPr>
          <w:b/>
        </w:rPr>
        <w:t xml:space="preserve">Tulos</w:t>
      </w:r>
    </w:p>
    <w:p>
      <w:r>
        <w:t xml:space="preserve">Arthur, ystävät, mies</w:t>
      </w:r>
    </w:p>
    <w:p>
      <w:r>
        <w:rPr>
          <w:b/>
        </w:rPr>
        <w:t xml:space="preserve">Esimerkki 4.6395</w:t>
      </w:r>
    </w:p>
    <w:p>
      <w:r>
        <w:t xml:space="preserve">Lause1: Sean oli lähdössä lomalle Kiinaan. Lause2: Hän halusi pystyä puhumaan paikallisten kanssa. Lause3: Hän opiskeli monta kuukautta ja kävi jopa mandariinikielen kurssin. Lause4: Hän alkoi viihtyä kielessä hyvin. Lause5: Lopulta hän lähti Kiinaan ja hänellä oli hauskaa puhua ihmisten kanssa.</w:t>
      </w:r>
    </w:p>
    <w:p>
      <w:r>
        <w:rPr>
          <w:b/>
        </w:rPr>
        <w:t xml:space="preserve">Tulos</w:t>
      </w:r>
    </w:p>
    <w:p>
      <w:r>
        <w:t xml:space="preserve">Paikalliset, Sean, Ihmiset</w:t>
      </w:r>
    </w:p>
    <w:p>
      <w:r>
        <w:rPr>
          <w:b/>
        </w:rPr>
        <w:t xml:space="preserve">Esimerkki 4.6396</w:t>
      </w:r>
    </w:p>
    <w:p>
      <w:r>
        <w:t xml:space="preserve">Lause1: Minun oli katsottava tämä verkkolähetys koulua varten. Lause2: Luulin, että siitä tulisi todella tylsä. Lause3: Se oli kaksi tuntia pitkä. Lause4: Istuin alas oluen kanssa ja katsoin sitä. Lause5: Itse asiassa pidin siitä todella paljon.</w:t>
      </w:r>
    </w:p>
    <w:p>
      <w:r>
        <w:rPr>
          <w:b/>
        </w:rPr>
        <w:t xml:space="preserve">Tulos</w:t>
      </w:r>
    </w:p>
    <w:p>
      <w:r>
        <w:t xml:space="preserve">Minä (itse)</w:t>
      </w:r>
    </w:p>
    <w:p>
      <w:r>
        <w:rPr>
          <w:b/>
        </w:rPr>
        <w:t xml:space="preserve">Esimerkki 4.6397</w:t>
      </w:r>
    </w:p>
    <w:p>
      <w:r>
        <w:t xml:space="preserve">Lause1: Chris on aina rakastanut maalaamista. Lause2: Hänen koulussaan oli karnevaalit. Lause3: Hän päätti ryhtyä vapaaehtoiseksi. Lause4: Hän ei ollut varma, mitä tehdä. Lause5: Hän päätti käyttää kykyjään ja tehdä kasvomaalausta.</w:t>
      </w:r>
    </w:p>
    <w:p>
      <w:r>
        <w:rPr>
          <w:b/>
        </w:rPr>
        <w:t xml:space="preserve">Tulos</w:t>
      </w:r>
    </w:p>
    <w:p>
      <w:r>
        <w:t xml:space="preserve">Chris, koulu</w:t>
      </w:r>
    </w:p>
    <w:p>
      <w:r>
        <w:rPr>
          <w:b/>
        </w:rPr>
        <w:t xml:space="preserve">Esimerkki 4.6398</w:t>
      </w:r>
    </w:p>
    <w:p>
      <w:r>
        <w:t xml:space="preserve">Lause1: Tom nautti metsästyksestä. Lause2: Hän päätti oppia metsästämään jousella. Lause3: Hän palkkasi opettajan. Lause4: Hän harjoitteli päivittäin. Lause5: Lopulta hän tappoi hirven jousella ja nuolella.</w:t>
      </w:r>
    </w:p>
    <w:p>
      <w:r>
        <w:rPr>
          <w:b/>
        </w:rPr>
        <w:t xml:space="preserve">Tulos</w:t>
      </w:r>
    </w:p>
    <w:p>
      <w:r>
        <w:t xml:space="preserve">Hirvi, opettaja, Tom</w:t>
      </w:r>
    </w:p>
    <w:p>
      <w:r>
        <w:rPr>
          <w:b/>
        </w:rPr>
        <w:t xml:space="preserve">Esimerkki 4.6399</w:t>
      </w:r>
    </w:p>
    <w:p>
      <w:r>
        <w:t xml:space="preserve">Lause1: Kulkijat päättivät lähteä road tripille maan halki. Lause2: Heidän määränpäänsä oli Kalifornia. Lause3: Perheellä oli hauskaa tien päällä. Lause4: Valitettavasti he saivat rengasrikon. Lause5: Onneksi vieras ihminen auttoi heitä korjaamaan sen.</w:t>
      </w:r>
    </w:p>
    <w:p>
      <w:r>
        <w:rPr>
          <w:b/>
        </w:rPr>
        <w:t xml:space="preserve">Tulos</w:t>
      </w:r>
    </w:p>
    <w:p>
      <w:r>
        <w:t xml:space="preserve">Stranger, Walkers</w:t>
      </w:r>
    </w:p>
    <w:p>
      <w:r>
        <w:rPr>
          <w:b/>
        </w:rPr>
        <w:t xml:space="preserve">Esimerkki 4.6400</w:t>
      </w:r>
    </w:p>
    <w:p>
      <w:r>
        <w:t xml:space="preserve">Lause1: Aline opiskeli Amerikassa. Lause2: Hän ei ollut iloinen, kun hän sai tietää, missä hän opiskelisi. Lause3: Hänet lähetettiin Tennesseen maaseudulle. Lause4: Aline katseli kaikkia lehmiä ja ympärillä ajavia kuorma-autoja. Lause5: Aline katui, että oli valinnut opiskelupaikakseen Yhdysvallat.</w:t>
      </w:r>
    </w:p>
    <w:p>
      <w:r>
        <w:rPr>
          <w:b/>
        </w:rPr>
        <w:t xml:space="preserve">Tulos</w:t>
      </w:r>
    </w:p>
    <w:p>
      <w:r>
        <w:t xml:space="preserve">Aline</w:t>
      </w:r>
    </w:p>
    <w:p>
      <w:r>
        <w:rPr>
          <w:b/>
        </w:rPr>
        <w:t xml:space="preserve">Esimerkki 4.6401</w:t>
      </w:r>
    </w:p>
    <w:p>
      <w:r>
        <w:t xml:space="preserve">Lause1: Auto ajoi lujaa vieressäni. Lause2: Mies autossa yritti jatkuvasti saada huomioni. Lause3: Hän siveli autoaan minun autoani vasten. Lause4: Lisäsin nopeuttani hänen edessään. Lause5: Hän lakkasi yrittämästä häiritä minua.</w:t>
      </w:r>
    </w:p>
    <w:p>
      <w:r>
        <w:rPr>
          <w:b/>
        </w:rPr>
        <w:t xml:space="preserve">Tulos</w:t>
      </w:r>
    </w:p>
    <w:p>
      <w:r>
        <w:t xml:space="preserve">Minä (itse), Mies</w:t>
      </w:r>
    </w:p>
    <w:p>
      <w:r>
        <w:rPr>
          <w:b/>
        </w:rPr>
        <w:t xml:space="preserve">Esimerkki 4.6402</w:t>
      </w:r>
    </w:p>
    <w:p>
      <w:r>
        <w:t xml:space="preserve">Lause1: Tim oli ystäviensä kanssa keppostelemassa. Lause2: He kaikki saivat paljon karkkia. Lause3: Tim huomasi, että yhdellä ystävällä oli enemmän kuin kaikilla muilla. Lause4: He kaikki tarkistivat hänen laukkunsa. Lause5: Hän oli varastanut heidän karkkejaan, ja he ottivat ne takaisin.</w:t>
      </w:r>
    </w:p>
    <w:p>
      <w:r>
        <w:rPr>
          <w:b/>
        </w:rPr>
        <w:t xml:space="preserve">Tulos</w:t>
      </w:r>
    </w:p>
    <w:p>
      <w:r>
        <w:t xml:space="preserve">Tim, Kaikki muut, Ystävät, Yksi ystävä</w:t>
      </w:r>
    </w:p>
    <w:p>
      <w:r>
        <w:rPr>
          <w:b/>
        </w:rPr>
        <w:t xml:space="preserve">Esimerkki 4.6403</w:t>
      </w:r>
    </w:p>
    <w:p>
      <w:r>
        <w:t xml:space="preserve">Lause1: Jeff oli aina halunnut työskennellä politiikassa. Lause2: Hän yritti ajaa erilaisia asioita saadakseen poliittisia ystäviä. Lause3: Muutaman vuoden kuluttua Jeff nimitettiin yhteen pormestarin valiokunnista. Lause4: Hän solmi pian useita poliittisia suhteita. Lause5: Viime marraskuussa Jeff valittiin kaupunginvaltuustoon.</w:t>
      </w:r>
    </w:p>
    <w:p>
      <w:r>
        <w:rPr>
          <w:b/>
        </w:rPr>
        <w:t xml:space="preserve">Tulos</w:t>
      </w:r>
    </w:p>
    <w:p>
      <w:r>
        <w:t xml:space="preserve">Jeff</w:t>
      </w:r>
    </w:p>
    <w:p>
      <w:r>
        <w:rPr>
          <w:b/>
        </w:rPr>
        <w:t xml:space="preserve">Esimerkki 4.6404</w:t>
      </w:r>
    </w:p>
    <w:p>
      <w:r>
        <w:t xml:space="preserve">Lause1: Davidilla oli paha hammassärky. Lause2: Hän varasi ajan hammaslääkärille. Lause3: Seuraavalla viikolla hammaslääkärin oli vedettävä hänen hampaansa. Lause4: David lähti kotiin hyvin kipeänä toipumaan. Lause5: Seuraavana päivänä David tunsi olonsa paljon paremmaksi ilman kipua.</w:t>
      </w:r>
    </w:p>
    <w:p>
      <w:r>
        <w:rPr>
          <w:b/>
        </w:rPr>
        <w:t xml:space="preserve">Tulos</w:t>
      </w:r>
    </w:p>
    <w:p>
      <w:r>
        <w:t xml:space="preserve">Hammaslääkäri, David</w:t>
      </w:r>
    </w:p>
    <w:p>
      <w:r>
        <w:rPr>
          <w:b/>
        </w:rPr>
        <w:t xml:space="preserve">Esimerkki 4.6405</w:t>
      </w:r>
    </w:p>
    <w:p>
      <w:r>
        <w:t xml:space="preserve">Lause1: Justin yllätti lapsensa lemmikillä. Lause2: Se oli koira eläinsuojasta. Lause3: Koira repi heidän nukkuessaan koko olohuoneen kappaleiksi. Lause4: Justin sanoi, että koiran piti mennä takaisin. Lause5: Kaikki lapset itkivät.</w:t>
      </w:r>
    </w:p>
    <w:p>
      <w:r>
        <w:rPr>
          <w:b/>
        </w:rPr>
        <w:t xml:space="preserve">Tulos</w:t>
      </w:r>
    </w:p>
    <w:p>
      <w:r>
        <w:t xml:space="preserve">Lapset, Justin, koira</w:t>
      </w:r>
    </w:p>
    <w:p>
      <w:r>
        <w:rPr>
          <w:b/>
        </w:rPr>
        <w:t xml:space="preserve">Esimerkki 4.6406</w:t>
      </w:r>
    </w:p>
    <w:p>
      <w:r>
        <w:t xml:space="preserve">Lause1: Michelle rakasti pukeutua ballerinaksi. Lause2: Mutta hänen koiransa rakasti leikkiä Michellen tutuilla. Lause3: Niinpä Michellen äiti osti uuden tutun. Lause4: Michelle antoi vanhan tutunsa koiralle. Lause5: Ja Michelle sai pitää uuden tutun.</w:t>
      </w:r>
    </w:p>
    <w:p>
      <w:r>
        <w:rPr>
          <w:b/>
        </w:rPr>
        <w:t xml:space="preserve">Tulos</w:t>
      </w:r>
    </w:p>
    <w:p>
      <w:r>
        <w:t xml:space="preserve">Michellen äiti, Michelle, Michellen koira</w:t>
      </w:r>
    </w:p>
    <w:p>
      <w:r>
        <w:rPr>
          <w:b/>
        </w:rPr>
        <w:t xml:space="preserve">Esimerkki 4.6407</w:t>
      </w:r>
    </w:p>
    <w:p>
      <w:r>
        <w:t xml:space="preserve">Lause1: Nala tiesi, että hän näyttäisi paljon kypsemmältä, jos hän leikkauttaisi hiuksensa. Lause2: Mutta hän ei ollut koskaan ennen leikannut hiuksiaan ja oli huolissaan. Lause3: Sitten ystävä ehdotti, että hän lahjoittaisi pitkät hiuksensa hyväntekeväisyysohjelmaan. Lause4: Nala päätti lahjoittaa hiuksensa syöpää sairastaville lapsille tarkoitettuun peruukkiavustusjärjestöön. Lause5: Leikkaus tuntui paremmalta - ja hän näytti upealta lyhyemmissä hiuksissaan!</w:t>
      </w:r>
    </w:p>
    <w:p>
      <w:r>
        <w:rPr>
          <w:b/>
        </w:rPr>
        <w:t xml:space="preserve">Tulos</w:t>
      </w:r>
    </w:p>
    <w:p>
      <w:r>
        <w:t xml:space="preserve">Nala, Lapset, Ystävä, Hyväntekeväisyysjärjestö</w:t>
      </w:r>
    </w:p>
    <w:p>
      <w:r>
        <w:rPr>
          <w:b/>
        </w:rPr>
        <w:t xml:space="preserve">Esimerkki 4.6408</w:t>
      </w:r>
    </w:p>
    <w:p>
      <w:r>
        <w:t xml:space="preserve">Lause1: Isoäitini neuloi huopaa langasta. Lause2: Hänellä oli useita eri värejä. Lause3: Pyysin häntä laittamaan siihen sinistä. Lause4: Hän sanoi, että hän tekee sen. Lause5: Hän neuloi sinistä lankaan huopaan.</w:t>
      </w:r>
    </w:p>
    <w:p>
      <w:r>
        <w:rPr>
          <w:b/>
        </w:rPr>
        <w:t xml:space="preserve">Tulos</w:t>
      </w:r>
    </w:p>
    <w:p>
      <w:r>
        <w:t xml:space="preserve">Isoäiti, minä (itse)</w:t>
      </w:r>
    </w:p>
    <w:p>
      <w:r>
        <w:rPr>
          <w:b/>
        </w:rPr>
        <w:t xml:space="preserve">Esimerkki 4.6409</w:t>
      </w:r>
    </w:p>
    <w:p>
      <w:r>
        <w:t xml:space="preserve">Lause1: Lause2: Hän oli menossa katsomaan Broadway-näytelmää. Lause3: Hän joutui odottamaan pitkää jonoa. Lause4: Hän meni katsomaan Oopperan kummitusta. Lause5: Hän oli hämmästynyt koko ajan.</w:t>
      </w:r>
    </w:p>
    <w:p>
      <w:r>
        <w:rPr>
          <w:b/>
        </w:rPr>
        <w:t xml:space="preserve">Tulos</w:t>
      </w:r>
    </w:p>
    <w:p>
      <w:r>
        <w:t xml:space="preserve">Stephen</w:t>
      </w:r>
    </w:p>
    <w:p>
      <w:r>
        <w:rPr>
          <w:b/>
        </w:rPr>
        <w:t xml:space="preserve">Esimerkki 4.6410</w:t>
      </w:r>
    </w:p>
    <w:p>
      <w:r>
        <w:t xml:space="preserve">Lause1: Kyle yritti aina kierrättää. Lause2: Hänen ystävänsä eivät koskaan välittäneet. Lause3: Hän teki sen aina heidän puolestaan Lause4: Hän jäi juhlien jälkeen keräämään tölkkejä. Lause5: Raha, jonka hän sai, korvasi vaivan.</w:t>
      </w:r>
    </w:p>
    <w:p>
      <w:r>
        <w:rPr>
          <w:b/>
        </w:rPr>
        <w:t xml:space="preserve">Tulos</w:t>
      </w:r>
    </w:p>
    <w:p>
      <w:r>
        <w:t xml:space="preserve">Hänen ystävänsä, Kyle</w:t>
      </w:r>
    </w:p>
    <w:p>
      <w:r>
        <w:rPr>
          <w:b/>
        </w:rPr>
        <w:t xml:space="preserve">Esimerkki 4.6411</w:t>
      </w:r>
    </w:p>
    <w:p>
      <w:r>
        <w:t xml:space="preserve">Lause1: Katien piti mennä vuosittaiselle lääkärikäynnille. Lause2: Hän ajoi lääkärin vastaanotolle. Lause3: Lääkäri määräsi verikokeen. Lause4: Lääkäri soitti hänelle ja kertoi tulokset. Lause5: Katie sai tietää, että hänen kolesterolinsa oli korkea.</w:t>
      </w:r>
    </w:p>
    <w:p>
      <w:r>
        <w:rPr>
          <w:b/>
        </w:rPr>
        <w:t xml:space="preserve">Tulos</w:t>
      </w:r>
    </w:p>
    <w:p>
      <w:r>
        <w:t xml:space="preserve">Hänen lääkärinsä, Katie</w:t>
      </w:r>
    </w:p>
    <w:p>
      <w:r>
        <w:rPr>
          <w:b/>
        </w:rPr>
        <w:t xml:space="preserve">Esimerkki 4.6412</w:t>
      </w:r>
    </w:p>
    <w:p>
      <w:r>
        <w:t xml:space="preserve">Lause1: Steve valmistautui suureen keikkaan bändinsä kanssa. Lause2: Hän auttoi heitä kantamaan varusteita lavalle. Lause3: Yhtäkkiä hän kompastui ja pudotti kitaransa. Lause4: Kaula katkesi, ja hän jäi ilman kitaraa keikalle. Lause5: Onneksi joku löysi korvaavan kitaran juuri ajoissa.</w:t>
      </w:r>
    </w:p>
    <w:p>
      <w:r>
        <w:rPr>
          <w:b/>
        </w:rPr>
        <w:t xml:space="preserve">Tulos</w:t>
      </w:r>
    </w:p>
    <w:p>
      <w:r>
        <w:t xml:space="preserve">Steve, hänen yhtyeensä, Joku</w:t>
      </w:r>
    </w:p>
    <w:p>
      <w:r>
        <w:rPr>
          <w:b/>
        </w:rPr>
        <w:t xml:space="preserve">Esimerkki 4.6413</w:t>
      </w:r>
    </w:p>
    <w:p>
      <w:r>
        <w:t xml:space="preserve">Lause1: Ronnie kasvoi kokeilemalla huumeita 11-vuotiaasta lähtien. Lause2: Hän poltti pääasiassa vain marihuanaa ja sitä päivittäin. Lause3: Mutta kun hän täytti 15 vuotta, hän tutustui heroiiniin. Lause4: Hän tuli hyvin riippuvaiseksi heroiinista ja oli vähällä kuolla eräänä yönä. Lause5: Seuraavana aamuna hän lopetti kylmästi ja on ollut kuivilla 10 vuotta.</w:t>
      </w:r>
    </w:p>
    <w:p>
      <w:r>
        <w:rPr>
          <w:b/>
        </w:rPr>
        <w:t xml:space="preserve">Tulos</w:t>
      </w:r>
    </w:p>
    <w:p>
      <w:r>
        <w:t xml:space="preserve">Ronnie</w:t>
      </w:r>
    </w:p>
    <w:p>
      <w:r>
        <w:rPr>
          <w:b/>
        </w:rPr>
        <w:t xml:space="preserve">Esimerkki 4.6414</w:t>
      </w:r>
    </w:p>
    <w:p>
      <w:r>
        <w:t xml:space="preserve">Lause1: Ajoin autoa ja huomasin, miten sotkuinen tie oli. Lause2: Roskia oli kaikkialla. Lause3: En pystynyt ajamaan kolmea metriä näkemättä tyhjää tölkkiä. Lause4: Soitin kaikille ystävilleni naapurustosta. Lause5: Kokoonnuimme yhteen siivoamaan kaikki roskat kadulta.</w:t>
      </w:r>
    </w:p>
    <w:p>
      <w:r>
        <w:rPr>
          <w:b/>
        </w:rPr>
        <w:t xml:space="preserve">Tulos</w:t>
      </w:r>
    </w:p>
    <w:p>
      <w:r>
        <w:t xml:space="preserve">Minä (itse), Ystävät</w:t>
      </w:r>
    </w:p>
    <w:p>
      <w:r>
        <w:rPr>
          <w:b/>
        </w:rPr>
        <w:t xml:space="preserve">Esimerkki 4.6415</w:t>
      </w:r>
    </w:p>
    <w:p>
      <w:r>
        <w:t xml:space="preserve">Lause1: Minulla oli hauskaa syntymäpäivänäni, ja ystävät lähettivät minulle sähköposteja ja kortteja. Lause2: Se yllätti minut. Lause3: Kun ajoin kotiin, minun oli vaikea löytää parkkipaikkaa. Lause4: Lause: Kun pääsin ulko-ovelle, kuulin ääniä asunnostani. Lause5: Avasin ulko-oven, ja kaikki nauroivat yllätyksestä.</w:t>
      </w:r>
    </w:p>
    <w:p>
      <w:r>
        <w:rPr>
          <w:b/>
        </w:rPr>
        <w:t xml:space="preserve">Tulos</w:t>
      </w:r>
    </w:p>
    <w:p>
      <w:r>
        <w:t xml:space="preserve">Minä (itse), Ystävät, Pomo</w:t>
      </w:r>
    </w:p>
    <w:p>
      <w:r>
        <w:rPr>
          <w:b/>
        </w:rPr>
        <w:t xml:space="preserve">Esimerkki 4.6416</w:t>
      </w:r>
    </w:p>
    <w:p>
      <w:r>
        <w:t xml:space="preserve">Lause1: Joella on historian koe. Lause2: Hän on opiskellut koko viikon. Lause3: Hän ei kuitenkaan tuntenut itseään vielä valmiiksi. Lause4: Joe pääsi kokeeseensa ja teki sen. Lause5: Hän pärjäsi paljon paremmin kuin hän luuli.</w:t>
      </w:r>
    </w:p>
    <w:p>
      <w:r>
        <w:rPr>
          <w:b/>
        </w:rPr>
        <w:t xml:space="preserve">Tulos</w:t>
      </w:r>
    </w:p>
    <w:p>
      <w:r>
        <w:t xml:space="preserve">Joe</w:t>
      </w:r>
    </w:p>
    <w:p>
      <w:r>
        <w:rPr>
          <w:b/>
        </w:rPr>
        <w:t xml:space="preserve">Esimerkki 4.6417</w:t>
      </w:r>
    </w:p>
    <w:p>
      <w:r>
        <w:t xml:space="preserve">Lause1: Mark oli aina halunnut lemmikin. Lause2: Hän päättää ostaa lemmikkikissan. Lause3: Mark rakastaa uutta kissaansa. Lause4: Hän tuntee olonsa vähemmän yksinäiseksi nyt, kun hänellä on kissa. Lause5: Hän on iloinen siitä, että hän hankki lemmikin.</w:t>
      </w:r>
    </w:p>
    <w:p>
      <w:r>
        <w:rPr>
          <w:b/>
        </w:rPr>
        <w:t xml:space="preserve">Tulos</w:t>
      </w:r>
    </w:p>
    <w:p>
      <w:r>
        <w:t xml:space="preserve">Lemmikki, Lemmikkikissa, Mark</w:t>
      </w:r>
    </w:p>
    <w:p>
      <w:r>
        <w:rPr>
          <w:b/>
        </w:rPr>
        <w:t xml:space="preserve">Esimerkki 4.6418</w:t>
      </w:r>
    </w:p>
    <w:p>
      <w:r>
        <w:t xml:space="preserve">Lause1: Tein eilen kalkkunaleivän. Lause2: Se oli parasta, mitä olen koskaan maistanut. Lause3: Se oli niin herkullista, että minun oli pakko antaa resepti. Lause4: Perheeni oli hyvin vaikuttunut. Lause5: He valmistivat aterian kaikille ystävilleen.</w:t>
      </w:r>
    </w:p>
    <w:p>
      <w:r>
        <w:rPr>
          <w:b/>
        </w:rPr>
        <w:t xml:space="preserve">Tulos</w:t>
      </w:r>
    </w:p>
    <w:p>
      <w:r>
        <w:t xml:space="preserve">Minä (itse), Ystävät, Perhe</w:t>
      </w:r>
    </w:p>
    <w:p>
      <w:r>
        <w:rPr>
          <w:b/>
        </w:rPr>
        <w:t xml:space="preserve">Esimerkki 4.6419</w:t>
      </w:r>
    </w:p>
    <w:p>
      <w:r>
        <w:t xml:space="preserve">Lause1: Glen tarvitsi ruokaostoksia, mutta hänen autonsa oli korjaamolla. Lause2: Hän alkoi kävellä kauppaan, kun hän tunsi itsensä hyvin väsyneeksi. Lause3: Hän käveli kaupan läpi ja kamppaili tavaroidensa saamiseksi. Lause4: Kun Glen oli kirjautunut ulos, hän aloitti vaivalloisen pitkän kävelymatkan kotiin. Lause5: Glen pääsi lopulta kotiin ja lepäsi pitkään.</w:t>
      </w:r>
    </w:p>
    <w:p>
      <w:r>
        <w:rPr>
          <w:b/>
        </w:rPr>
        <w:t xml:space="preserve">Tulos</w:t>
      </w:r>
    </w:p>
    <w:p>
      <w:r>
        <w:t xml:space="preserve">Glen, mekaanikko</w:t>
      </w:r>
    </w:p>
    <w:p>
      <w:r>
        <w:rPr>
          <w:b/>
        </w:rPr>
        <w:t xml:space="preserve">Esimerkki 4.6420</w:t>
      </w:r>
    </w:p>
    <w:p>
      <w:r>
        <w:t xml:space="preserve">Lause1: Lilly heräsi lauantaiaamuna hyvin innoissaan. Lause2: Hän oli lähdössä isänsä kanssa pitkälle automatkalle. Lause3: Hän söi nopeasti aamiaisensa loppuun ja pukeutui. Lause4: Hänellä oli päällään lempimekko ja parhaat kengät. Lause5: Hänen isänsä kantoi hänet autoon, ja autokyyti alkoi.</w:t>
      </w:r>
    </w:p>
    <w:p>
      <w:r>
        <w:rPr>
          <w:b/>
        </w:rPr>
        <w:t xml:space="preserve">Tulos</w:t>
      </w:r>
    </w:p>
    <w:p>
      <w:r>
        <w:t xml:space="preserve">Lilly, isä</w:t>
      </w:r>
    </w:p>
    <w:p>
      <w:r>
        <w:rPr>
          <w:b/>
        </w:rPr>
        <w:t xml:space="preserve">Esimerkki 4.6421</w:t>
      </w:r>
    </w:p>
    <w:p>
      <w:r>
        <w:t xml:space="preserve">Lause1: Max kävi sairaan isoisänsä luona ensimmäistä kertaa vuosiin. Lause2: Hän ei voinut tehdä muuta kuin istua tuolissa ja katsella uutisia. Lause3: Hänellä oli jopa vaikeuksia puhua sanoja Maxille. Lause4: Max toi hänelle päivällistä, mutta isoisä ei vastannut. Lause5: Hän odotti näkevänsä Maxin ennen kuolemaansa, ja Max tiesi sen.</w:t>
      </w:r>
    </w:p>
    <w:p>
      <w:r>
        <w:rPr>
          <w:b/>
        </w:rPr>
        <w:t xml:space="preserve">Tulos</w:t>
      </w:r>
    </w:p>
    <w:p>
      <w:r>
        <w:t xml:space="preserve">Max, isoisä</w:t>
      </w:r>
    </w:p>
    <w:p>
      <w:r>
        <w:rPr>
          <w:b/>
        </w:rPr>
        <w:t xml:space="preserve">Esimerkki 4.6422</w:t>
      </w:r>
    </w:p>
    <w:p>
      <w:r>
        <w:t xml:space="preserve">Lause1: Adrian meni ulos ystäviensä kanssa. Lause2: Hän käytti paljon rahaa isänsä luottokortilla. Lause3: Hän käytti yhteensä 440 dollaria. Lause4: Luottokorttiyhtiö soitti hänen isälleen ja mainitsi tilinylityksestä. Lause5: Isä nuhteli Adriania ja otti kortin pois.</w:t>
      </w:r>
    </w:p>
    <w:p>
      <w:r>
        <w:rPr>
          <w:b/>
        </w:rPr>
        <w:t xml:space="preserve">Tulos</w:t>
      </w:r>
    </w:p>
    <w:p>
      <w:r>
        <w:t xml:space="preserve">Hänen isänsä, Hänen ystävänsä, Adrian</w:t>
      </w:r>
    </w:p>
    <w:p>
      <w:r>
        <w:rPr>
          <w:b/>
        </w:rPr>
        <w:t xml:space="preserve">Esimerkki 4.6423</w:t>
      </w:r>
    </w:p>
    <w:p>
      <w:r>
        <w:t xml:space="preserve">Lause1: Kaikki pitivät hauskana sitä, että Rocky pelasi jääkiekkoa. Lause2: Rocky: Kaikista urheilulajeista se oli se, joka rimmaa hänen nimensä kanssa. Lause3: Yliopistossa hän alkoi kutsua itseään Rocketiksi. Lause4: Et ikinä arvaa, millainen tiedemies vanha Rocket on. Lause5: No, Rocket käyttää mieluummin termiä ilmailuinsinööri.</w:t>
      </w:r>
    </w:p>
    <w:p>
      <w:r>
        <w:rPr>
          <w:b/>
        </w:rPr>
        <w:t xml:space="preserve">Tulos</w:t>
      </w:r>
    </w:p>
    <w:p>
      <w:r>
        <w:t xml:space="preserve">Sinä, kaikki, Rocky</w:t>
      </w:r>
    </w:p>
    <w:p>
      <w:r>
        <w:rPr>
          <w:b/>
        </w:rPr>
        <w:t xml:space="preserve">Esimerkki 4.6424</w:t>
      </w:r>
    </w:p>
    <w:p>
      <w:r>
        <w:t xml:space="preserve">Lause1: Vauva herää aamulla niin iloisena. Lause2: Äiti ottaa hänet kyytiin ja hymyilee. Lause3: Kun äiti ohittaa isän matkalla keittiöön, isä hymyilee. Lause4: Äiti laittaa vauvan syöttötuoliin pöytään muiden lasten kanssa. Lause5: Vauva hymyilee lapsille, he hymyilevät hänelle myös, hieno aamu.</w:t>
      </w:r>
    </w:p>
    <w:p>
      <w:r>
        <w:rPr>
          <w:b/>
        </w:rPr>
        <w:t xml:space="preserve">Tulos</w:t>
      </w:r>
    </w:p>
    <w:p>
      <w:r>
        <w:t xml:space="preserve">Vauva, äiti, isä, lapset</w:t>
      </w:r>
    </w:p>
    <w:p>
      <w:r>
        <w:rPr>
          <w:b/>
        </w:rPr>
        <w:t xml:space="preserve">Esimerkki 4.6425</w:t>
      </w:r>
    </w:p>
    <w:p>
      <w:r>
        <w:t xml:space="preserve">Lause1: Larry inhosi lentämistä. Lause2: Eräänä päivänä hänen työnsä vaati häntä lentämään toiseen kaupunkiin. Lause3: Larry kieltäytyi. Lause4: Hän päätti ajaa sen sijaan autolla. Lause5: Se vei häneltä kauemmin, mutta hän tunsi olonsa turvallisemmaksi.</w:t>
      </w:r>
    </w:p>
    <w:p>
      <w:r>
        <w:rPr>
          <w:b/>
        </w:rPr>
        <w:t xml:space="preserve">Tulos</w:t>
      </w:r>
    </w:p>
    <w:p>
      <w:r>
        <w:t xml:space="preserve">Larry</w:t>
      </w:r>
    </w:p>
    <w:p>
      <w:r>
        <w:rPr>
          <w:b/>
        </w:rPr>
        <w:t xml:space="preserve">Esimerkki 4.6426</w:t>
      </w:r>
    </w:p>
    <w:p>
      <w:r>
        <w:t xml:space="preserve">Lause1: Sarah on aina halunnut omistaa oman yrityksen. Lause2: Hän rakasti myös leipomista ja koristelua. Lause3: Hän teki Facebook-sivun ja alkoi ottaa vastaan paikallisia kakkutilauksia. Lause4: Ihmiset pitivät hänen kakkujensa mausta ja koristeluista. Lause5: Sarahin facebook-liiketoiminta mahdollisti hänelle oikean myymälän ostamisen.</w:t>
      </w:r>
    </w:p>
    <w:p>
      <w:r>
        <w:rPr>
          <w:b/>
        </w:rPr>
        <w:t xml:space="preserve">Tulos</w:t>
      </w:r>
    </w:p>
    <w:p>
      <w:r>
        <w:t xml:space="preserve">Sarah, Ihmiset</w:t>
      </w:r>
    </w:p>
    <w:p>
      <w:r>
        <w:rPr>
          <w:b/>
        </w:rPr>
        <w:t xml:space="preserve">Esimerkki 4.6427</w:t>
      </w:r>
    </w:p>
    <w:p>
      <w:r>
        <w:t xml:space="preserve">Lause1: Alex rakasti tyttöystäväänsä Amya. Lause2: Eräänä päivänä Alex näki mekon kaupassa, jossa hän oli käynyt. Lause3: Mekko oli hyvin kallis. Lause4: Hän teki neljä viikkoa kovasti töitä hankkiakseen sen tytölle. Lause5: Hän rakastui mieheen vielä enemmän saatuaan tämän lahjan.</w:t>
      </w:r>
    </w:p>
    <w:p>
      <w:r>
        <w:rPr>
          <w:b/>
        </w:rPr>
        <w:t xml:space="preserve">Tulos</w:t>
      </w:r>
    </w:p>
    <w:p>
      <w:r>
        <w:t xml:space="preserve">Amy, Alex</w:t>
      </w:r>
    </w:p>
    <w:p>
      <w:r>
        <w:rPr>
          <w:b/>
        </w:rPr>
        <w:t xml:space="preserve">Esimerkki 4.6428</w:t>
      </w:r>
    </w:p>
    <w:p>
      <w:r>
        <w:t xml:space="preserve">Lause1: David ei ollut koskaan ennen leiponut yksin. Lause2: Hän oli kuitenkin päättänyt tehdä vaikutuksen tyttöystäväänsä. Lause3: David käytti koko aamun reseptien etsimiseen, kunnes löysi yhden. Lause4: Hän keräsi ainekset ja yritti koko iltapäivän saada leivoksensa onnistumaan. Lause5: Kohokkaat saattoivat palaa, mutta hänen tyttöystäväänsä se ei haitannut.</w:t>
      </w:r>
    </w:p>
    <w:p>
      <w:r>
        <w:rPr>
          <w:b/>
        </w:rPr>
        <w:t xml:space="preserve">Tulos</w:t>
      </w:r>
    </w:p>
    <w:p>
      <w:r>
        <w:t xml:space="preserve">Tyttöystävä, David</w:t>
      </w:r>
    </w:p>
    <w:p>
      <w:r>
        <w:rPr>
          <w:b/>
        </w:rPr>
        <w:t xml:space="preserve">Esimerkki 4.6429</w:t>
      </w:r>
    </w:p>
    <w:p>
      <w:r>
        <w:t xml:space="preserve">Lause1: Willy kampanjoi asiansa puolesta. Lause2: Hän keräsi viisisataa dollaria. Lause3: Rahat käytettiin viisaasti. Lause4: Hänen asiansa jäsenet hyötyivät siitä suoraan. Lause5: He nimesivät rakennuksen Willyn mukaan.</w:t>
      </w:r>
    </w:p>
    <w:p>
      <w:r>
        <w:rPr>
          <w:b/>
        </w:rPr>
        <w:t xml:space="preserve">Tulos</w:t>
      </w:r>
    </w:p>
    <w:p>
      <w:r>
        <w:t xml:space="preserve">Willy, jäsenet</w:t>
      </w:r>
    </w:p>
    <w:p>
      <w:r>
        <w:rPr>
          <w:b/>
        </w:rPr>
        <w:t xml:space="preserve">Esimerkki 4.6430</w:t>
      </w:r>
    </w:p>
    <w:p>
      <w:r>
        <w:t xml:space="preserve">Lause1: Susie vihasi juoksemista. Lause2: Silti hänen ystävänsä haastoi hänet juoksukilpailuun. Lause3: Niinpä Susie tunsi olevansa velvollinen. Lause4: Hän juoksi niin nopeasti kuin pystyi. Lause5: Hän jäi kuitenkin viimeiseksi.</w:t>
      </w:r>
    </w:p>
    <w:p>
      <w:r>
        <w:rPr>
          <w:b/>
        </w:rPr>
        <w:t xml:space="preserve">Tulos</w:t>
      </w:r>
    </w:p>
    <w:p>
      <w:r>
        <w:t xml:space="preserve">Susie, hänen ystävänsä</w:t>
      </w:r>
    </w:p>
    <w:p>
      <w:r>
        <w:rPr>
          <w:b/>
        </w:rPr>
        <w:t xml:space="preserve">Esimerkki 4.6431</w:t>
      </w:r>
    </w:p>
    <w:p>
      <w:r>
        <w:t xml:space="preserve">Lause1: Paulin auto hajosi. Lause2: Paulin oli mentävä töihin, joten hän soitti ystävälleen ja pyysi kyydin. Lause3: Paulin ystävä sanoi hakevansa hänet töistä. Lause4: Kun Paulin ystävä saapui paikalle, toinen auton takarenkaista oli tyhjä. Lause5: Paulin oli otettava taksi töihin.</w:t>
      </w:r>
    </w:p>
    <w:p>
      <w:r>
        <w:rPr>
          <w:b/>
        </w:rPr>
        <w:t xml:space="preserve">Tulos</w:t>
      </w:r>
    </w:p>
    <w:p>
      <w:r>
        <w:t xml:space="preserve">Paul, ystävä</w:t>
      </w:r>
    </w:p>
    <w:p>
      <w:r>
        <w:rPr>
          <w:b/>
        </w:rPr>
        <w:t xml:space="preserve">Esimerkki 4.6432</w:t>
      </w:r>
    </w:p>
    <w:p>
      <w:r>
        <w:t xml:space="preserve">Lause1: Lucy ja Lisa olivat leikkineet maalilla. Lause2: Lisa lähti ja palasi kotiin. Lause3: Nyt Lucyn piti estää isoäitiään näkemästä maalia. Lause4: Lucy hiipi taloon, kun hänen isoäitinsä katsoi televisiota. Lause5: Lucy vaihtoi paidan ja liittyi iloisena siihen, että oli päässyt pälkähästä.</w:t>
      </w:r>
    </w:p>
    <w:p>
      <w:r>
        <w:rPr>
          <w:b/>
        </w:rPr>
        <w:t xml:space="preserve">Tulos</w:t>
      </w:r>
    </w:p>
    <w:p>
      <w:r>
        <w:t xml:space="preserve">Lisa, Lucy, isoäiti</w:t>
      </w:r>
    </w:p>
    <w:p>
      <w:r>
        <w:rPr>
          <w:b/>
        </w:rPr>
        <w:t xml:space="preserve">Esimerkki 4.6433</w:t>
      </w:r>
    </w:p>
    <w:p>
      <w:r>
        <w:t xml:space="preserve">Lause1: Jade katseli taivasta. Lause2: Hän näki kauniiden lintujen lentävän. Lause3: Hän näki niiden levittävän siipensä. Lause4: Siivet olivat täynnä höyheniä. Lause5: Jade lähti kotiin miettimään, miten erikoisia siivet ovat!</w:t>
      </w:r>
    </w:p>
    <w:p>
      <w:r>
        <w:rPr>
          <w:b/>
        </w:rPr>
        <w:t xml:space="preserve">Tulos</w:t>
      </w:r>
    </w:p>
    <w:p>
      <w:r>
        <w:t xml:space="preserve">Jade, Linnut</w:t>
      </w:r>
    </w:p>
    <w:p>
      <w:r>
        <w:rPr>
          <w:b/>
        </w:rPr>
        <w:t xml:space="preserve">Esimerkki 4.6434</w:t>
      </w:r>
    </w:p>
    <w:p>
      <w:r>
        <w:t xml:space="preserve">Lause1: Charles oli yksi parhaista elossa olevista räppäreistä. Lause2: Hän tiesi olevansa paras. Lause3: Hän tienasi satoja dollareita myymällä demojaan ympäri kaupunkia. Lause4: 41-vuotiaana Charles oli koditon ja asui turvakodissa. Lause5: Radioaseman toimittaja kysyi häneltä, miltä tuntui olla koditon?</w:t>
      </w:r>
    </w:p>
    <w:p>
      <w:r>
        <w:rPr>
          <w:b/>
        </w:rPr>
        <w:t xml:space="preserve">Tulos</w:t>
      </w:r>
    </w:p>
    <w:p>
      <w:r>
        <w:t xml:space="preserve">Charles, radioaseman toimittaja</w:t>
      </w:r>
    </w:p>
    <w:p>
      <w:r>
        <w:rPr>
          <w:b/>
        </w:rPr>
        <w:t xml:space="preserve">Esimerkki 4.6435</w:t>
      </w:r>
    </w:p>
    <w:p>
      <w:r>
        <w:t xml:space="preserve">Lause1: Wanda vastusti ennen kiivaasti mainosten blokkaajia. Lause2: Hän väitti, että ne veivät verkkosivuilta tuloja. Lause3: Eilen hän huomasi, että mainosohjelmat hidastivat hänen tietokonettaan. Lause4: Hän asensi välittömästi mainosten estoohjelman. Lause5: Nyt hän ei enää palaa käyttämään sitä.</w:t>
      </w:r>
    </w:p>
    <w:p>
      <w:r>
        <w:rPr>
          <w:b/>
        </w:rPr>
        <w:t xml:space="preserve">Tulos</w:t>
      </w:r>
    </w:p>
    <w:p>
      <w:r>
        <w:t xml:space="preserve">Wanda</w:t>
      </w:r>
    </w:p>
    <w:p>
      <w:r>
        <w:rPr>
          <w:b/>
        </w:rPr>
        <w:t xml:space="preserve">Esimerkki 4.6436</w:t>
      </w:r>
    </w:p>
    <w:p>
      <w:r>
        <w:t xml:space="preserve">Lause1: Greta oli tuonut kotiin kaikki yliopiston oppikirjat. Lause2: Hän säilytti niitä vanhempiensa autotallissa. Lause3: Vuosia myöhemmin hänellä oli vihdoin oma talo. Lause4: Kun hän meni hakemaan niitä, ne haisivat homeelle! Lause5: Greta oli niin surullinen joutuessaan heittämään pois kaikki arvokkaat kirjansa.</w:t>
      </w:r>
    </w:p>
    <w:p>
      <w:r>
        <w:rPr>
          <w:b/>
        </w:rPr>
        <w:t xml:space="preserve">Tulos</w:t>
      </w:r>
    </w:p>
    <w:p>
      <w:r>
        <w:t xml:space="preserve">Greta, vanhemmat</w:t>
      </w:r>
    </w:p>
    <w:p>
      <w:r>
        <w:rPr>
          <w:b/>
        </w:rPr>
        <w:t xml:space="preserve">Esimerkki 4.6437</w:t>
      </w:r>
    </w:p>
    <w:p>
      <w:r>
        <w:t xml:space="preserve">Lause1: Annie oli kuuden lapsen äiti. Lause2: Hän jäi kotiin lasten kanssa sen sijaan, että olisi ollut töissä. Lause3: Hänen miehensä teki pitkiä työpäiviä, mikä suretti Annieta. Lause4: Hän päätti oppia säästämään ja tienaamaan rahaa, jotta mies voisi olla enemmän kotona. Lause5: Löytämällä nettityön ja käyttämällä kuponkeja Annie saavutti tavoitteensa.</w:t>
      </w:r>
    </w:p>
    <w:p>
      <w:r>
        <w:rPr>
          <w:b/>
        </w:rPr>
        <w:t xml:space="preserve">Tulos</w:t>
      </w:r>
    </w:p>
    <w:p>
      <w:r>
        <w:t xml:space="preserve">Lapset, Annie, aviomies</w:t>
      </w:r>
    </w:p>
    <w:p>
      <w:r>
        <w:rPr>
          <w:b/>
        </w:rPr>
        <w:t xml:space="preserve">Esimerkki 4.6438</w:t>
      </w:r>
    </w:p>
    <w:p>
      <w:r>
        <w:t xml:space="preserve">Lause1: Bonnie odotti innolla illallisen valmistamista poikaystävälleen. Lause2: Hän kokkaili koko päivän ja varmisti, että kaikki oli täydellistä. Lause3: Hän oli väsynyt, joten hän otti pikaiset päiväunet, ja kaikki paloi! Lause4: Hänen poikaystävänsä sääli häntä ja vei hänet syömään. Lause5: Hän oli helpottunut siitä, että mies välitti hänestä enemmän kuin pilalle menneestä ateriasta.</w:t>
      </w:r>
    </w:p>
    <w:p>
      <w:r>
        <w:rPr>
          <w:b/>
        </w:rPr>
        <w:t xml:space="preserve">Tulos</w:t>
      </w:r>
    </w:p>
    <w:p>
      <w:r>
        <w:t xml:space="preserve">Bonnie, poikaystävä</w:t>
      </w:r>
    </w:p>
    <w:p>
      <w:r>
        <w:rPr>
          <w:b/>
        </w:rPr>
        <w:t xml:space="preserve">Esimerkki 4.6439</w:t>
      </w:r>
    </w:p>
    <w:p>
      <w:r>
        <w:t xml:space="preserve">Lause1: Rowanin kissa oli eräänä päivänä hyvin energinen. Lause2: Rowan yritti joka tapauksessa tehdä pihatöitä. Lause3: Kissa yritti mennä ulos aina, kun Rowan poistui. Lause4: Rowan oli kaivanut etupihan nurmikon kokonaan multaan. Lause5: Kissa onnistui pakenemaan tassut edellä suoraan mutaan.</w:t>
      </w:r>
    </w:p>
    <w:p>
      <w:r>
        <w:rPr>
          <w:b/>
        </w:rPr>
        <w:t xml:space="preserve">Tulos</w:t>
      </w:r>
    </w:p>
    <w:p>
      <w:r>
        <w:t xml:space="preserve">Rowan, Cat</w:t>
      </w:r>
    </w:p>
    <w:p>
      <w:r>
        <w:rPr>
          <w:b/>
        </w:rPr>
        <w:t xml:space="preserve">Esimerkki 4.6440</w:t>
      </w:r>
    </w:p>
    <w:p>
      <w:r>
        <w:t xml:space="preserve">Lause1: Carol menetti koiransa. Lause2: Hän pystytti kylttejä kaikkialle naapurustoonsa. Lause3: Kului kaksi viikkoa, ja joku soitti Carolille koirasta. Lause4: Carol sopi tapaamisesta soittajan kanssa. Lause5: Carol sai vihdoin jälleen yhteen karvaisen ystävänsä kanssa.</w:t>
      </w:r>
    </w:p>
    <w:p>
      <w:r>
        <w:rPr>
          <w:b/>
        </w:rPr>
        <w:t xml:space="preserve">Tulos</w:t>
      </w:r>
    </w:p>
    <w:p>
      <w:r>
        <w:t xml:space="preserve">Carol, soittaja, koira, joku</w:t>
      </w:r>
    </w:p>
    <w:p>
      <w:r>
        <w:rPr>
          <w:b/>
        </w:rPr>
        <w:t xml:space="preserve">Esimerkki 4.6441</w:t>
      </w:r>
    </w:p>
    <w:p>
      <w:r>
        <w:t xml:space="preserve">Lause1: Kia jätti huonekasvinsa kesäksi ulos. Lause2: Kia kuuli, että eräänä päivänä olisi yhdeksänkymmentä astetta lämmintä. Lause3: Hän kiirehti kotiin töiden jälkeen sinä aamuna. Lause4: Sitten hän toi kasvinsa sisälle. Lause5: Kia ei halunnut, että se kärventyisi niin kuumana päivänä!</w:t>
      </w:r>
    </w:p>
    <w:p>
      <w:r>
        <w:rPr>
          <w:b/>
        </w:rPr>
        <w:t xml:space="preserve">Tulos</w:t>
      </w:r>
    </w:p>
    <w:p>
      <w:r>
        <w:t xml:space="preserve">Kia</w:t>
      </w:r>
    </w:p>
    <w:p>
      <w:r>
        <w:rPr>
          <w:b/>
        </w:rPr>
        <w:t xml:space="preserve">Esimerkki 4.6442</w:t>
      </w:r>
    </w:p>
    <w:p>
      <w:r>
        <w:t xml:space="preserve">Lause1: Garen rakasti sitä, että häntä pidettiin kunnioittavana ja että hänellä oli kunnia. Lause2: Hän oli oikeuden puolustaja, joka auttoi kiusattuja ihmisiä. Lause3: Silti kukaan ei tuntunut olevan hänen ystävänsä. Lause4: Hänestä se oli yksinäistä, mutta hän oli valmis käymään sen läpi. Lause5: Eräänä päivänä eräs hänen pelastamansa henkilö kertoi hänelle, että hän oli hänen paras ystävänsä.</w:t>
      </w:r>
    </w:p>
    <w:p>
      <w:r>
        <w:rPr>
          <w:b/>
        </w:rPr>
        <w:t xml:space="preserve">Tulos</w:t>
      </w:r>
    </w:p>
    <w:p>
      <w:r>
        <w:t xml:space="preserve">Joku, Garen</w:t>
      </w:r>
    </w:p>
    <w:p>
      <w:r>
        <w:rPr>
          <w:b/>
        </w:rPr>
        <w:t xml:space="preserve">Esimerkki 4.6443</w:t>
      </w:r>
    </w:p>
    <w:p>
      <w:r>
        <w:t xml:space="preserve">Lause1: Sam meni elokuviin. Lause2: Teatteri oli jokseenkin täynnä. Lause3: Ihmiset puhuivat koko ajan. Lause4: Vauva alkoi itkeä. Lause5: Sam päätti sen sijaan mennä kotiin.</w:t>
      </w:r>
    </w:p>
    <w:p>
      <w:r>
        <w:rPr>
          <w:b/>
        </w:rPr>
        <w:t xml:space="preserve">Tulos</w:t>
      </w:r>
    </w:p>
    <w:p>
      <w:r>
        <w:t xml:space="preserve">Vauva, Sam, Ihmiset</w:t>
      </w:r>
    </w:p>
    <w:p>
      <w:r>
        <w:rPr>
          <w:b/>
        </w:rPr>
        <w:t xml:space="preserve">Esimerkki 4.6444</w:t>
      </w:r>
    </w:p>
    <w:p>
      <w:r>
        <w:t xml:space="preserve">Lause1: Jericho oli serkkuni omistama kääpiösnautseri. Lause2: Eräänä päivänä serkkuni portti räjähti auki kovassa myrskyssä. Lause3: Serkkuni tuli kotiin ja huomasi, että Jericho oli kadonnut hänen pihaltaan. Lause4: Koko illan hän etsi Jerichoa, mutta turhaan. Lause5: Seuraavana aamuna, kun hän heräsi, Jericho makasi kuistilla.</w:t>
      </w:r>
    </w:p>
    <w:p>
      <w:r>
        <w:rPr>
          <w:b/>
        </w:rPr>
        <w:t xml:space="preserve">Tulos</w:t>
      </w:r>
    </w:p>
    <w:p>
      <w:r>
        <w:t xml:space="preserve">Minä (itse), serkkuni, Jericho</w:t>
      </w:r>
    </w:p>
    <w:p>
      <w:r>
        <w:rPr>
          <w:b/>
        </w:rPr>
        <w:t xml:space="preserve">Esimerkki 4.6445</w:t>
      </w:r>
    </w:p>
    <w:p>
      <w:r>
        <w:t xml:space="preserve">Lause1: Glenillä oli nettikanava, jossa hän julkaisi juttuja. Lause2: Hän sai yhtäkkiä paljon vastareaktioita. Lause3: Ihmiset alkoivat uhkailla häntä ja solvata häntä. Lause4: Hän ei tiennyt, miten suhtautua siihen. Lause5: Hän lopetti kanavansa.</w:t>
      </w:r>
    </w:p>
    <w:p>
      <w:r>
        <w:rPr>
          <w:b/>
        </w:rPr>
        <w:t xml:space="preserve">Tulos</w:t>
      </w:r>
    </w:p>
    <w:p>
      <w:r>
        <w:t xml:space="preserve">Glen, Ihmiset</w:t>
      </w:r>
    </w:p>
    <w:p>
      <w:r>
        <w:rPr>
          <w:b/>
        </w:rPr>
        <w:t xml:space="preserve">Esimerkki 4.6446</w:t>
      </w:r>
    </w:p>
    <w:p>
      <w:r>
        <w:t xml:space="preserve">Lause1: Cory inhosi jokaista sekuntia jalkapallon pelaamisessa. Lause2: Hän liittyi mukaan vain tehdäkseen isänsä onnelliseksi. Lause3: Oli ironista, että hän osoittautui niin hyväksi. Lause4: Hän on mestaruuskisoissa suurine odotuksineen. Lause5: Kukaan ei tiedä, että hän aikoo heittää pelin.</w:t>
      </w:r>
    </w:p>
    <w:p>
      <w:r>
        <w:rPr>
          <w:b/>
        </w:rPr>
        <w:t xml:space="preserve">Tulos</w:t>
      </w:r>
    </w:p>
    <w:p>
      <w:r>
        <w:t xml:space="preserve">Cory, hänen isänsä</w:t>
      </w:r>
    </w:p>
    <w:p>
      <w:r>
        <w:rPr>
          <w:b/>
        </w:rPr>
        <w:t xml:space="preserve">Esimerkki 4.6447</w:t>
      </w:r>
    </w:p>
    <w:p>
      <w:r>
        <w:t xml:space="preserve">Lause1: Aloin valmistaa ateriaa viidelletoista ihmiselle. Lause2: Aloitin laittamalla kalkkunan uuniin. Lause3: Sen jälkeen pesin ja pilkoin kaikki vihannekset. Lause4: Sitten perunat menivät pannulle kiehumaan. Lause5: Lopuksi istuin ja odotin, että ajastin soi.</w:t>
      </w:r>
    </w:p>
    <w:p>
      <w:r>
        <w:rPr>
          <w:b/>
        </w:rPr>
        <w:t xml:space="preserve">Tulos</w:t>
      </w:r>
    </w:p>
    <w:p>
      <w:r>
        <w:t xml:space="preserve">Minä (itse)</w:t>
      </w:r>
    </w:p>
    <w:p>
      <w:r>
        <w:rPr>
          <w:b/>
        </w:rPr>
        <w:t xml:space="preserve">Esimerkki 4.6448</w:t>
      </w:r>
    </w:p>
    <w:p>
      <w:r>
        <w:t xml:space="preserve">Lause1: Nick meni leikkaamaan puuta takapihalla. Lause2: Hän katkaisi kaikki oksat, joihin pääsi käsiksi. Lause3: Oksissa oli piilossa suuri mehiläispesä. Lause4: Hän tönäisi mehiläispesää ajattelematta. Lause5: Yhtäkkiä satoja mehiläisiä lensi ulos ja pisti häntä ympäri kehoa!</w:t>
      </w:r>
    </w:p>
    <w:p>
      <w:r>
        <w:rPr>
          <w:b/>
        </w:rPr>
        <w:t xml:space="preserve">Tulos</w:t>
      </w:r>
    </w:p>
    <w:p>
      <w:r>
        <w:t xml:space="preserve">Nick, mehiläiset</w:t>
      </w:r>
    </w:p>
    <w:p>
      <w:r>
        <w:rPr>
          <w:b/>
        </w:rPr>
        <w:t xml:space="preserve">Esimerkki 4.6449</w:t>
      </w:r>
    </w:p>
    <w:p>
      <w:r>
        <w:t xml:space="preserve">Lause1: Iris tarvitsi todella uutta hiustenhoitoa. Lause2: Hän halusi varmistaa, että hän näyttäisi hyvältä. Lause3: Hän meni kampaamoon ja katsoi, mitä he voisivat tehdä. Lause4: Hän päätti ottaa suoristushoidon. Lause5: Kun se oli tehty, se oli hieno.</w:t>
      </w:r>
    </w:p>
    <w:p>
      <w:r>
        <w:rPr>
          <w:b/>
        </w:rPr>
        <w:t xml:space="preserve">Tulos</w:t>
      </w:r>
    </w:p>
    <w:p>
      <w:r>
        <w:t xml:space="preserve">Iris</w:t>
      </w:r>
    </w:p>
    <w:p>
      <w:r>
        <w:rPr>
          <w:b/>
        </w:rPr>
        <w:t xml:space="preserve">Esimerkki 4.6450</w:t>
      </w:r>
    </w:p>
    <w:p>
      <w:r>
        <w:t xml:space="preserve">Lause1: Bob osti sormuksen tyttöystävälleen Sallylle. Lause2: Hän kääri pienen laatikon kauniilla kultaisella rusetilla. Lause3: Hän vei Sallyn kuumailmapallomatkalle. Lause4: He lensivät suuren kyltin yli, jossa kysyttiin, menisikö Sally naimisiin Bobin kanssa. Lause5: Sally oli innoissaan kertoessaan kaikille romanttisen kihlaustarinansa.</w:t>
      </w:r>
    </w:p>
    <w:p>
      <w:r>
        <w:rPr>
          <w:b/>
        </w:rPr>
        <w:t xml:space="preserve">Tulos</w:t>
      </w:r>
    </w:p>
    <w:p>
      <w:r>
        <w:t xml:space="preserve">Bob, Kaikki, Sally</w:t>
      </w:r>
    </w:p>
    <w:p>
      <w:r>
        <w:rPr>
          <w:b/>
        </w:rPr>
        <w:t xml:space="preserve">Esimerkki 4.6451</w:t>
      </w:r>
    </w:p>
    <w:p>
      <w:r>
        <w:t xml:space="preserve">Lause1: Molly osti tomaatin siemeniä itselleen. Lause2: Molly osti vihreän paprikan siemeniä siskolleen. Lause3: Hän kasvatti siemenet taimiksi ennen istuttamista. Lause4: Valitettavasti hän oli sekoittanut siemenet. Lause5: Hänellä oli paprikoita ja hänen siskollaan tomaatteja.</w:t>
      </w:r>
    </w:p>
    <w:p>
      <w:r>
        <w:rPr>
          <w:b/>
        </w:rPr>
        <w:t xml:space="preserve">Tulos</w:t>
      </w:r>
    </w:p>
    <w:p>
      <w:r>
        <w:t xml:space="preserve">Hänen siskonsa Molly</w:t>
      </w:r>
    </w:p>
    <w:p>
      <w:r>
        <w:rPr>
          <w:b/>
        </w:rPr>
        <w:t xml:space="preserve">Esimerkki 4.6452</w:t>
      </w:r>
    </w:p>
    <w:p>
      <w:r>
        <w:t xml:space="preserve">Lause1: Susie ei voinut kovin hyvin. Lause2: Hän sai yllätyksekseen kortin. Lause3: Kortti oli hänen siskoltaan. Lause4: Hän ei ollut puhunut Susien kanssa vuosiin. Lause5: Hänen sisarensa toivotti hänelle kaikkea hyvää.</w:t>
      </w:r>
    </w:p>
    <w:p>
      <w:r>
        <w:rPr>
          <w:b/>
        </w:rPr>
        <w:t xml:space="preserve">Tulos</w:t>
      </w:r>
    </w:p>
    <w:p>
      <w:r>
        <w:t xml:space="preserve">Sisar, Susie</w:t>
      </w:r>
    </w:p>
    <w:p>
      <w:r>
        <w:rPr>
          <w:b/>
        </w:rPr>
        <w:t xml:space="preserve">Esimerkki 4.6453</w:t>
      </w:r>
    </w:p>
    <w:p>
      <w:r>
        <w:t xml:space="preserve">Lause1: Siskoni pelkää hämähäkkejä. Lause2: Hän hyppii ja huutaa aina, kun näkee sellaisen. Lause3: Rakastan kiusata häntä hämähäkeillä ja katsoa, kun hän juoksee karkuun. Lause4: Koulussa siskoni oppi hämähäkeistä eikä enää pelännyt. Lause5: Nyt minulla ei ole enää hauskaa kiusata häntä hämähäkeillä.</w:t>
      </w:r>
    </w:p>
    <w:p>
      <w:r>
        <w:rPr>
          <w:b/>
        </w:rPr>
        <w:t xml:space="preserve">Tulos</w:t>
      </w:r>
    </w:p>
    <w:p>
      <w:r>
        <w:t xml:space="preserve">Minä (itse), Siskoni, Hämähäkki, Hämähäkit, Hämähäkit</w:t>
      </w:r>
    </w:p>
    <w:p>
      <w:r>
        <w:rPr>
          <w:b/>
        </w:rPr>
        <w:t xml:space="preserve">Esimerkki 4.6454</w:t>
      </w:r>
    </w:p>
    <w:p>
      <w:r>
        <w:t xml:space="preserve">Lause1: Kävimme tällä viikolla uudessa paikassa. Lause2: Se tarjoilee lumipalloja lumikeksejen sijaan. Lause3: Tilasin hääkakun makua, koska se on suosikkini. Lause4: Söin koko kakun keskikokoisena. Lause5: Se oli paljon isompi kuin odotin.</w:t>
      </w:r>
    </w:p>
    <w:p>
      <w:r>
        <w:rPr>
          <w:b/>
        </w:rPr>
        <w:t xml:space="preserve">Tulos</w:t>
      </w:r>
    </w:p>
    <w:p>
      <w:r>
        <w:t xml:space="preserve">Minä (itse)</w:t>
      </w:r>
    </w:p>
    <w:p>
      <w:r>
        <w:rPr>
          <w:b/>
        </w:rPr>
        <w:t xml:space="preserve">Esimerkki 4.6455</w:t>
      </w:r>
    </w:p>
    <w:p>
      <w:r>
        <w:t xml:space="preserve">Lause1: Barry astui kotiinsa ja haistoi jotain pahanhajuista. Lause2: Hän päätti tutkia asiaa. Lause3: Hän tarkisti katon ja lämmittimet eikä löytänyt mitään. Lause4: Sitten hän tajusi jättäneensä hellan kaasun päälle. Lause5: Hän riensi nopeasti alas ja sammutti sen, ennen kuin se ehti aiheuttaa vahinkoa.</w:t>
      </w:r>
    </w:p>
    <w:p>
      <w:r>
        <w:rPr>
          <w:b/>
        </w:rPr>
        <w:t xml:space="preserve">Tulos</w:t>
      </w:r>
    </w:p>
    <w:p>
      <w:r>
        <w:t xml:space="preserve">Barry</w:t>
      </w:r>
    </w:p>
    <w:p>
      <w:r>
        <w:rPr>
          <w:b/>
        </w:rPr>
        <w:t xml:space="preserve">Esimerkki 4.6456</w:t>
      </w:r>
    </w:p>
    <w:p>
      <w:r>
        <w:t xml:space="preserve">Lause1: Wando jäi juuri eläkkeelle kolmekymmentä vuotta kestäneestä työstään! Lause2: Hän ja hänen miehensä aikovat matkustaa ympäri maailmaa Lause3: Hänellä on suuria suunnitelmia loppuelämäksi. Lause4: Hän otti kuitenkin tänään vapaapäivän vain istuakseen ja miettiäkseen elämäänsä. Lause5: Wanda oli erittäin kiitollinen ja odotti innolla eläkkeelle jäämistä.</w:t>
      </w:r>
    </w:p>
    <w:p>
      <w:r>
        <w:rPr>
          <w:b/>
        </w:rPr>
        <w:t xml:space="preserve">Tulos</w:t>
      </w:r>
    </w:p>
    <w:p>
      <w:r>
        <w:t xml:space="preserve">Wando, hänen miehensä</w:t>
      </w:r>
    </w:p>
    <w:p>
      <w:r>
        <w:rPr>
          <w:b/>
        </w:rPr>
        <w:t xml:space="preserve">Esimerkki 4.6457</w:t>
      </w:r>
    </w:p>
    <w:p>
      <w:r>
        <w:t xml:space="preserve">Lause1: Vaimoni jäi eläkkeelle viime viikolla. Lause2: Me pidimme juhlat. Lause3: Monet ihmiset antoivat hänelle lahjoja. Lause4: Hän sai 7 lahjakorttia eri ravintoloihin. Lause5: Meistä tulee lihavia!</w:t>
      </w:r>
    </w:p>
    <w:p>
      <w:r>
        <w:rPr>
          <w:b/>
        </w:rPr>
        <w:t xml:space="preserve">Tulos</w:t>
      </w:r>
    </w:p>
    <w:p>
      <w:r>
        <w:t xml:space="preserve">Minä (itse), Ihmiset, Vaimo</w:t>
      </w:r>
    </w:p>
    <w:p>
      <w:r>
        <w:rPr>
          <w:b/>
        </w:rPr>
        <w:t xml:space="preserve">Esimerkki 4.6458</w:t>
      </w:r>
    </w:p>
    <w:p>
      <w:r>
        <w:t xml:space="preserve">Lause1: Koko elämäni ajan minulla on ollut hyvin kuriton kihara tukka. Lause2: Hiuksiani oli lähes mahdoton hallita. Lause3: Lopulta kuitenkin ostin hiusraudan. Lause4: Mitä eroa sillä olikaan! Lause5: Nyt minulla on vihdoin hiukset, jotka ovat hallittavissa.</w:t>
      </w:r>
    </w:p>
    <w:p>
      <w:r>
        <w:rPr>
          <w:b/>
        </w:rPr>
        <w:t xml:space="preserve">Tulos</w:t>
      </w:r>
    </w:p>
    <w:p>
      <w:r>
        <w:t xml:space="preserve">Minä (itse)</w:t>
      </w:r>
    </w:p>
    <w:p>
      <w:r>
        <w:rPr>
          <w:b/>
        </w:rPr>
        <w:t xml:space="preserve">Esimerkki 4.6459</w:t>
      </w:r>
    </w:p>
    <w:p>
      <w:r>
        <w:t xml:space="preserve">Lause1: Andy päätti lähteä päiväretkelle Florida Keysille. Lause2: Andy nousi autoonsa ja suuntasi Keysille. Lause3: Perillä Andy pysähtyi paikalliseen ravintolaan syömään. Lause4: Syömisen jälkeen Andy kävi uimassa meressä. Lause5: Lopuksi Andy nautti auringonlaskusta ennen kuin lähti takaisin kotiin.</w:t>
      </w:r>
    </w:p>
    <w:p>
      <w:r>
        <w:rPr>
          <w:b/>
        </w:rPr>
        <w:t xml:space="preserve">Tulos</w:t>
      </w:r>
    </w:p>
    <w:p>
      <w:r>
        <w:t xml:space="preserve">Andy</w:t>
      </w:r>
    </w:p>
    <w:p>
      <w:r>
        <w:rPr>
          <w:b/>
        </w:rPr>
        <w:t xml:space="preserve">Esimerkki 4.6460</w:t>
      </w:r>
    </w:p>
    <w:p>
      <w:r>
        <w:t xml:space="preserve">Lause1: Menin naimisiin tytön kanssa, jonka kanssa myös työskentelen. Lause2: Ajattelin, että olisi hauskaa nähdä häntä koko päivän joka päivä. Lause3: Pian huomasin, että kaikki keskustelumme koskivat työasioita. Lause4: Kysyin häneltä, voisimmeko puhua muista aiheista, kun olemme kotona. Lause5: Hän suostui siihen, että se on hyvä ajatus, ja nyt olemme paljon onnellisempia.</w:t>
      </w:r>
    </w:p>
    <w:p>
      <w:r>
        <w:rPr>
          <w:b/>
        </w:rPr>
        <w:t xml:space="preserve">Tulos</w:t>
      </w:r>
    </w:p>
    <w:p>
      <w:r>
        <w:t xml:space="preserve">Minä (itse), Tyttö</w:t>
      </w:r>
    </w:p>
    <w:p>
      <w:r>
        <w:rPr>
          <w:b/>
        </w:rPr>
        <w:t xml:space="preserve">Esimerkki 4.6461</w:t>
      </w:r>
    </w:p>
    <w:p>
      <w:r>
        <w:t xml:space="preserve">Lause1: Tina ja Tom menivät naimisiin viime viikolla. Lause2: Tina yritti olla hyvä vaimo ja teki Tomille lasagnea. Lause3: Tom söi kaiken ruoan ja kehui Tinaa hänen ruoanlaitostaan. Lause4: Kun Tina otti ensimmäisen suupalan, hän tajusi, että ruoka oli ällöttävää! Lause5: Tina kysyi Tomilta, miksi hän söi ruokaa, ja Tom vastasi, että koska hän rakastaa Tomia.</w:t>
      </w:r>
    </w:p>
    <w:p>
      <w:r>
        <w:rPr>
          <w:b/>
        </w:rPr>
        <w:t xml:space="preserve">Tulos</w:t>
      </w:r>
    </w:p>
    <w:p>
      <w:r>
        <w:t xml:space="preserve">Tina, Tom</w:t>
      </w:r>
    </w:p>
    <w:p>
      <w:r>
        <w:rPr>
          <w:b/>
        </w:rPr>
        <w:t xml:space="preserve">Esimerkki 4.6462</w:t>
      </w:r>
    </w:p>
    <w:p>
      <w:r>
        <w:t xml:space="preserve">Lause1: Vaimoni tekee koruja. Lause2: Hän oppi tekemään niitä lentokoneessa. Lause3: Hän tapasi erään naisen matkalla ja aloitti keskustelun. Lause4: Nainen opetti hänet tekemään koruja. Lause5: Nyt hän tienaa ylimääräistä rahaa myymällä koruja.</w:t>
      </w:r>
    </w:p>
    <w:p>
      <w:r>
        <w:rPr>
          <w:b/>
        </w:rPr>
        <w:t xml:space="preserve">Tulos</w:t>
      </w:r>
    </w:p>
    <w:p>
      <w:r>
        <w:t xml:space="preserve">Minä (itse), nainen, vaimo</w:t>
      </w:r>
    </w:p>
    <w:p>
      <w:r>
        <w:rPr>
          <w:b/>
        </w:rPr>
        <w:t xml:space="preserve">Esimerkki 4.6463</w:t>
      </w:r>
    </w:p>
    <w:p>
      <w:r>
        <w:t xml:space="preserve">Lause1: Miles juoksi koulunsa joukkueessa. Lause2: Hän harjoitteli enemmän kuin kukaan muu joukkueessa. Lause3: Hän harjoitteli jopa viikonloppuisin. Lause4: Valitettavasti tämä ei antanut hänen lihaksilleen aikaa levätä. Lause5: Lopulta hän loukkasi itsensä, koska hän ei ottanut aikaa levätä.</w:t>
      </w:r>
    </w:p>
    <w:p>
      <w:r>
        <w:rPr>
          <w:b/>
        </w:rPr>
        <w:t xml:space="preserve">Tulos</w:t>
      </w:r>
    </w:p>
    <w:p>
      <w:r>
        <w:t xml:space="preserve">Miles</w:t>
      </w:r>
    </w:p>
    <w:p>
      <w:r>
        <w:rPr>
          <w:b/>
        </w:rPr>
        <w:t xml:space="preserve">Esimerkki 4.6464</w:t>
      </w:r>
    </w:p>
    <w:p>
      <w:r>
        <w:t xml:space="preserve">Lause1: Beth oli yläasteen oppilas. Lause2: Hän halusi lukion cheerleaderiksi. Lause3: Hän alkoi harjoitella. Lause4: Hän oppi venyttelemään oikein. Lause5: Hän huomasi notkeutensa lisääntyvän ja pääsi fuksina joukkueeseen.</w:t>
      </w:r>
    </w:p>
    <w:p>
      <w:r>
        <w:rPr>
          <w:b/>
        </w:rPr>
        <w:t xml:space="preserve">Tulos</w:t>
      </w:r>
    </w:p>
    <w:p>
      <w:r>
        <w:t xml:space="preserve">Keskikoulun oppilas, Beth, Lukion cheerleader, Joukkue</w:t>
      </w:r>
    </w:p>
    <w:p>
      <w:r>
        <w:rPr>
          <w:b/>
        </w:rPr>
        <w:t xml:space="preserve">Esimerkki 4.6465</w:t>
      </w:r>
    </w:p>
    <w:p>
      <w:r>
        <w:t xml:space="preserve">Lause1: Bettyn ystävä oli hyvin huomaavainen ja lähetti hänelle usein lahjoja. Lause2: Kerran hän lähetti hänelle kukkasipuleita kasvatettavaksi sisätiloissa. Lause3: Betty istutti kukkasipulit ja odotti innoissaan, miltä ne näyttävät. Lause4: Ne kukkivat kauniiksi kukiksi, mutta tuoksuivat sairaalloisen makealta. Lause5: Betty ei voinut sietää hajua ja joutui heittämään kukat ulos.</w:t>
      </w:r>
    </w:p>
    <w:p>
      <w:r>
        <w:rPr>
          <w:b/>
        </w:rPr>
        <w:t xml:space="preserve">Tulos</w:t>
      </w:r>
    </w:p>
    <w:p>
      <w:r>
        <w:t xml:space="preserve">Betty, Bettyn ystävä</w:t>
      </w:r>
    </w:p>
    <w:p>
      <w:r>
        <w:rPr>
          <w:b/>
        </w:rPr>
        <w:t xml:space="preserve">Esimerkki 4.6466</w:t>
      </w:r>
    </w:p>
    <w:p>
      <w:r>
        <w:t xml:space="preserve">Lause1: Roosevelt oli vankkumaton konservatiivi. Lause2: Hän vihasi nimeään, koska se oli demokraattisen presidentin nimi. Lause3: Roosevelt muutti nimensä Reaganiksi. Lause4: Vanhetessaan Reaganista tuli liberaalimpi. Lause5: Hän katui nimenmuutostaan.</w:t>
      </w:r>
    </w:p>
    <w:p>
      <w:r>
        <w:rPr>
          <w:b/>
        </w:rPr>
        <w:t xml:space="preserve">Tulos</w:t>
      </w:r>
    </w:p>
    <w:p>
      <w:r>
        <w:t xml:space="preserve">Reagan, Roosevelt, demokraattinen presidentti.</w:t>
      </w:r>
    </w:p>
    <w:p>
      <w:r>
        <w:rPr>
          <w:b/>
        </w:rPr>
        <w:t xml:space="preserve">Esimerkki 4.6467</w:t>
      </w:r>
    </w:p>
    <w:p>
      <w:r>
        <w:t xml:space="preserve">Lause1: Jenkinsin isoäiti keitti lounaaksi suuren kattilan gumboa. Lause2: Hän kutsui koko perheen syömään. Lause3: Kaikki söivät gumboa ja menivät sitten hakemaan lisää! Lause4: Lounaan jälkeen kaikki auttoivat tiskaamaan. Lause5: Isoäiti Jenkins iloitsi perheen kanssa vietetystä ajasta.</w:t>
      </w:r>
    </w:p>
    <w:p>
      <w:r>
        <w:rPr>
          <w:b/>
        </w:rPr>
        <w:t xml:space="preserve">Tulos</w:t>
      </w:r>
    </w:p>
    <w:p>
      <w:r>
        <w:t xml:space="preserve">Isoäiti Jenkins, Perhe</w:t>
      </w:r>
    </w:p>
    <w:p>
      <w:r>
        <w:rPr>
          <w:b/>
        </w:rPr>
        <w:t xml:space="preserve">Esimerkki 4.6468</w:t>
      </w:r>
    </w:p>
    <w:p>
      <w:r>
        <w:t xml:space="preserve">Lause1: Dan ja hänen perheensä olivat hyvin köyhiä. Lause2: Hän lintsasi usein koulusta poimiakseen persikoita isänsä kanssa. Lause3: Dan seisoi tien varressa ja myi niitä autoilijoille. Lause4: Eräänä päivänä eräs mies sääli häntä ja maksoi yhdestä persikasta 1000 dollaria. Lause5: Dan oli niin onnellinen, ja hänen perheensä pystyi elämään hieman paremmin.</w:t>
      </w:r>
    </w:p>
    <w:p>
      <w:r>
        <w:rPr>
          <w:b/>
        </w:rPr>
        <w:t xml:space="preserve">Tulos</w:t>
      </w:r>
    </w:p>
    <w:p>
      <w:r>
        <w:t xml:space="preserve">Hänen perheensä, Dan, Hänen isänsä, Autoilijat, Mies, Mies</w:t>
      </w:r>
    </w:p>
    <w:p>
      <w:r>
        <w:rPr>
          <w:b/>
        </w:rPr>
        <w:t xml:space="preserve">Esimerkki 4.6469</w:t>
      </w:r>
    </w:p>
    <w:p>
      <w:r>
        <w:t xml:space="preserve">Lause1: Tom rakasti pähkinöitä. Lause2: Hän oli hyvin säästäväinen. Lause3: Hän kävi ostoksilla ruokakaupassa. Lause4: Hän näki valtavan alennuksen irtotavarana myytävistä saksanpähkinöistä. Lause5: Hän varustautui saksanpähkinöillä.</w:t>
      </w:r>
    </w:p>
    <w:p>
      <w:r>
        <w:rPr>
          <w:b/>
        </w:rPr>
        <w:t xml:space="preserve">Tulos</w:t>
      </w:r>
    </w:p>
    <w:p>
      <w:r>
        <w:t xml:space="preserve">Tom</w:t>
      </w:r>
    </w:p>
    <w:p>
      <w:r>
        <w:rPr>
          <w:b/>
        </w:rPr>
        <w:t xml:space="preserve">Esimerkki 4.6470</w:t>
      </w:r>
    </w:p>
    <w:p>
      <w:r>
        <w:t xml:space="preserve">Lause1: Tom oli uudessa työpaikassa. Lause2: Hän ei pitänyt työtovereistaan. Lause3: Heillä oli pian tärkeä projekti. Lause4: Tom jätti henkilökohtaiset tunteensa syrjään. Lause5: He pystyivät työskentelemään hyvin yhdessä ja saivat työn valmiiksi.</w:t>
      </w:r>
    </w:p>
    <w:p>
      <w:r>
        <w:rPr>
          <w:b/>
        </w:rPr>
        <w:t xml:space="preserve">Tulos</w:t>
      </w:r>
    </w:p>
    <w:p>
      <w:r>
        <w:t xml:space="preserve">Hänen työtoverinsa Tom</w:t>
      </w:r>
    </w:p>
    <w:p>
      <w:r>
        <w:rPr>
          <w:b/>
        </w:rPr>
        <w:t xml:space="preserve">Esimerkki 4.6471</w:t>
      </w:r>
    </w:p>
    <w:p>
      <w:r>
        <w:t xml:space="preserve">Lause1: Gina oli kävelemässä CVS:ään kotinsa lähellä. Lause2: Hän suuntasi pohjoiseen kohti suljettua katua. Lause3: Hän ei voinut ajaa kadun yli. Lause4: Mutta jalan hän pystyi kävelemään sen yli. Lause5: Gina astui varovasti ja jatkoi matkaa kohti CVS:ää.</w:t>
      </w:r>
    </w:p>
    <w:p>
      <w:r>
        <w:rPr>
          <w:b/>
        </w:rPr>
        <w:t xml:space="preserve">Tulos</w:t>
      </w:r>
    </w:p>
    <w:p>
      <w:r>
        <w:t xml:space="preserve">Gina</w:t>
      </w:r>
    </w:p>
    <w:p>
      <w:r>
        <w:rPr>
          <w:b/>
        </w:rPr>
        <w:t xml:space="preserve">Esimerkki 4.6472</w:t>
      </w:r>
    </w:p>
    <w:p>
      <w:r>
        <w:t xml:space="preserve">Lause1: Susanin poika oli menossa naimisiin. Lause2: Suuri osa hänen perheestään oli kotoisin muualta kuin osavaltiosta. Lause3: Susan teki hotellivarauksen perheelleen. Lause4: Hänen perheensä tuli häihin. Lause5: Susanin perhe yöpyi hotellissa.</w:t>
      </w:r>
    </w:p>
    <w:p>
      <w:r>
        <w:rPr>
          <w:b/>
        </w:rPr>
        <w:t xml:space="preserve">Tulos</w:t>
      </w:r>
    </w:p>
    <w:p>
      <w:r>
        <w:t xml:space="preserve">Susanin poika, Susanin perhe, Susanin perhe, Susan</w:t>
      </w:r>
    </w:p>
    <w:p>
      <w:r>
        <w:rPr>
          <w:b/>
        </w:rPr>
        <w:t xml:space="preserve">Esimerkki 4.6473</w:t>
      </w:r>
    </w:p>
    <w:p>
      <w:r>
        <w:t xml:space="preserve">Lause1: Tom sai töitä ravintolasta. Lause2: Hänestä piti tulla uusi keittiömestari. Lause3: Se oli suurin vastuu, joka hänellä oli työpaikassa. Lause4: Tom otti paikan vastaan suurella kunnialla. Lause5: Hän piti huolen siitä, ettei kukaan katunut päätöstään.</w:t>
      </w:r>
    </w:p>
    <w:p>
      <w:r>
        <w:rPr>
          <w:b/>
        </w:rPr>
        <w:t xml:space="preserve">Tulos</w:t>
      </w:r>
    </w:p>
    <w:p>
      <w:r>
        <w:t xml:space="preserve">Tom</w:t>
      </w:r>
    </w:p>
    <w:p>
      <w:r>
        <w:rPr>
          <w:b/>
        </w:rPr>
        <w:t xml:space="preserve">Esimerkki 4.6474</w:t>
      </w:r>
    </w:p>
    <w:p>
      <w:r>
        <w:t xml:space="preserve">Lause1: Kaverini ja minä pelasimme videopelejä. Lause2: Saimme tekstiviestin, jossa kysyttiin, olemmeko kuulleet uutisia. Lause3: Menimme tietokoneelle ja tarkistimme uutisten verkkosivut. Lause4: Näimme, että siellä oli ammuskelu, ja sitten laitoimme television päälle. Lause5: Päätimme lopettaa videopelien pelaamisen ja katsoa uutiset televisiosta.</w:t>
      </w:r>
    </w:p>
    <w:p>
      <w:r>
        <w:rPr>
          <w:b/>
        </w:rPr>
        <w:t xml:space="preserve">Tulos</w:t>
      </w:r>
    </w:p>
    <w:p>
      <w:r>
        <w:t xml:space="preserve">Minä (itse), Ystäväni</w:t>
      </w:r>
    </w:p>
    <w:p>
      <w:r>
        <w:rPr>
          <w:b/>
        </w:rPr>
        <w:t xml:space="preserve">Esimerkki 4.6475</w:t>
      </w:r>
    </w:p>
    <w:p>
      <w:r>
        <w:t xml:space="preserve">Lause1: Tein itselleni lounaaksi tonnikalaleivän. Lause2: Puhelin soi, kun istuin alas syömään. Lause3: Nousin vastaamaan puhelimeen ja kävin lyhyen keskustelun. Lause4: Kun palasin takaisin, voileipäni oli kadonnut ja koirani näytti onnelliselta. Lause5: En enää koskaan luota voileipään yksin kotona.</w:t>
      </w:r>
    </w:p>
    <w:p>
      <w:r>
        <w:rPr>
          <w:b/>
        </w:rPr>
        <w:t xml:space="preserve">Tulos</w:t>
      </w:r>
    </w:p>
    <w:p>
      <w:r>
        <w:t xml:space="preserve">Minä (itse), Koira</w:t>
      </w:r>
    </w:p>
    <w:p>
      <w:r>
        <w:rPr>
          <w:b/>
        </w:rPr>
        <w:t xml:space="preserve">Esimerkki 4.6476</w:t>
      </w:r>
    </w:p>
    <w:p>
      <w:r>
        <w:t xml:space="preserve">Lause1: Joe oli eräänä kesänä kuuma. Lause2: Hän halusi ostaa ilmastointilaitteen, mutta hänellä ei ollut siihen varaa. Lause3: Hän ajoi joka päivä ostoskeskukseen ja viipyi siellä iltaan asti. Lause4: Joe löysi työpaikan ostoskeskuksesta. Lause5: Ja hän pystyi myöhemmin ostamaan ilmastointilaitteen.</w:t>
      </w:r>
    </w:p>
    <w:p>
      <w:r>
        <w:rPr>
          <w:b/>
        </w:rPr>
        <w:t xml:space="preserve">Tulos</w:t>
      </w:r>
    </w:p>
    <w:p>
      <w:r>
        <w:t xml:space="preserve">Joe</w:t>
      </w:r>
    </w:p>
    <w:p>
      <w:r>
        <w:rPr>
          <w:b/>
        </w:rPr>
        <w:t xml:space="preserve">Esimerkki 4.6477</w:t>
      </w:r>
    </w:p>
    <w:p>
      <w:r>
        <w:t xml:space="preserve">Lause1: Shane oli syömässä huippuravintolassa. Lause2: Ravintola oli uusi ja hyvin täynnä. Lause3: Hän odotti jonkin aikaa saadakseen juomatilauksensa. Lause4: Palvelija teki parhaansa, mutta Shane ei ollut tyytyväinen. Lause5: Shane päätti jättää hyvin vähän tippiä.</w:t>
      </w:r>
    </w:p>
    <w:p>
      <w:r>
        <w:rPr>
          <w:b/>
        </w:rPr>
        <w:t xml:space="preserve">Tulos</w:t>
      </w:r>
    </w:p>
    <w:p>
      <w:r>
        <w:t xml:space="preserve">Shane, palvelin</w:t>
      </w:r>
    </w:p>
    <w:p>
      <w:r>
        <w:rPr>
          <w:b/>
        </w:rPr>
        <w:t xml:space="preserve">Esimerkki 4.6478</w:t>
      </w:r>
    </w:p>
    <w:p>
      <w:r>
        <w:t xml:space="preserve">Lause1: Jerod vei tyttöystävänsä Disneylandiin. Lause2: Heillä oli samanlaiset paidat. Lause3: Kaikki pysäyttivät heidät kommentoimaan heidän paitojaan. Lause4: He lähettivät minulle kuvan, jossa he katselevat Tuhkimon linnaa. Lause5: Heidän paidoissaan oli Kaunotar ja hirviö.</w:t>
      </w:r>
    </w:p>
    <w:p>
      <w:r>
        <w:rPr>
          <w:b/>
        </w:rPr>
        <w:t xml:space="preserve">Tulos</w:t>
      </w:r>
    </w:p>
    <w:p>
      <w:r>
        <w:t xml:space="preserve">Tyttöystävä, Minä (itse), Jerod, Kaikki</w:t>
      </w:r>
    </w:p>
    <w:p>
      <w:r>
        <w:rPr>
          <w:b/>
        </w:rPr>
        <w:t xml:space="preserve">Esimerkki 4.6479</w:t>
      </w:r>
    </w:p>
    <w:p>
      <w:r>
        <w:t xml:space="preserve">Lause1: Patty kirjoitti usein tekstiviestejä puhelimellaan ajon aikana. Lause2: Hänen vanhempansa kielsivät häntä kirjoittamasta tekstiviestejä ajon aikana. Lause3: Patty ei voinut itselleen mitään ja jatkoi tekstiviestien lähettämistä ajon aikana. Lause4: Hän ei ollut tarkkaavainen ja törmäsi toisen ajoneuvon perään. Lause5: Patty joutui maksamaan vahingot, koska hän oli syyllinen.</w:t>
      </w:r>
    </w:p>
    <w:p>
      <w:r>
        <w:rPr>
          <w:b/>
        </w:rPr>
        <w:t xml:space="preserve">Tulos</w:t>
      </w:r>
    </w:p>
    <w:p>
      <w:r>
        <w:t xml:space="preserve">Vanhemmat, Patty</w:t>
      </w:r>
    </w:p>
    <w:p>
      <w:r>
        <w:rPr>
          <w:b/>
        </w:rPr>
        <w:t xml:space="preserve">Esimerkki 4.6480</w:t>
      </w:r>
    </w:p>
    <w:p>
      <w:r>
        <w:t xml:space="preserve">Lause1: Oli Missyn hammaslääkäriajan aika. Lause2: Missy pelkäsi häntä, eikä halunnut mennä sinne. Lause3: Hän puhui rauhoittavasti koko ajan. Lause4: Hän tajusi, ettei se ollutkaan niin paha kuin hän oli luullut. Lause5: Söpö pussi, jossa oli punainen hammasharja, jonka hän sai, oli myös mukava.</w:t>
      </w:r>
    </w:p>
    <w:p>
      <w:r>
        <w:rPr>
          <w:b/>
        </w:rPr>
        <w:t xml:space="preserve">Tulos</w:t>
      </w:r>
    </w:p>
    <w:p>
      <w:r>
        <w:t xml:space="preserve">Missy</w:t>
      </w:r>
    </w:p>
    <w:p>
      <w:r>
        <w:rPr>
          <w:b/>
        </w:rPr>
        <w:t xml:space="preserve">Esimerkki 4.6481</w:t>
      </w:r>
    </w:p>
    <w:p>
      <w:r>
        <w:t xml:space="preserve">Lause1: Pesin käsiäni. Lause2: Huomasin suuren hämähäkin lavuaarissa. Lause3: Käänsin hanan päälle. Lause4: Suihkutin hämähäkkiä vedellä. Lause5: Hämähäkki huuhtoutui viemäriin.</w:t>
      </w:r>
    </w:p>
    <w:p>
      <w:r>
        <w:rPr>
          <w:b/>
        </w:rPr>
        <w:t xml:space="preserve">Tulos</w:t>
      </w:r>
    </w:p>
    <w:p>
      <w:r>
        <w:t xml:space="preserve">Minä (itse), Spider</w:t>
      </w:r>
    </w:p>
    <w:p>
      <w:r>
        <w:rPr>
          <w:b/>
        </w:rPr>
        <w:t xml:space="preserve">Esimerkki 4.6482</w:t>
      </w:r>
    </w:p>
    <w:p>
      <w:r>
        <w:t xml:space="preserve">Lause1: Ken oli ehdolla kuvernööriksi. Lause2: Hänestä tuntui, että hänellä oli hyviä ideoita. Lause3: Valitettavasti kukaan ei tuntunut pitävän hänestä. Lause4: Hän ei saanut sanomaansa perille. Lause5: Ken hävisi lopulta helpon kisan.</w:t>
      </w:r>
    </w:p>
    <w:p>
      <w:r>
        <w:rPr>
          <w:b/>
        </w:rPr>
        <w:t xml:space="preserve">Tulos</w:t>
      </w:r>
    </w:p>
    <w:p>
      <w:r>
        <w:t xml:space="preserve">Ken</w:t>
      </w:r>
    </w:p>
    <w:p>
      <w:r>
        <w:rPr>
          <w:b/>
        </w:rPr>
        <w:t xml:space="preserve">Esimerkki 4.6483</w:t>
      </w:r>
    </w:p>
    <w:p>
      <w:r>
        <w:t xml:space="preserve">Lause1: James osallistui ACT-kokeeseen ollessaan seitsemännellä luokalla. Lause2: Häntä pelottelivat lukiolaiset, jotka testasivat hänen kanssaan. Lause3: Vaikka hän oli hermostunut, hän suoritti kokeen onnistuneesti. Lause4: Hän sai testitulokset takaisin muutamaa kuukautta myöhemmin. Lause5: Hän oli saanut paremmat pisteet kuin monet lukiolaiset.</w:t>
      </w:r>
    </w:p>
    <w:p>
      <w:r>
        <w:rPr>
          <w:b/>
        </w:rPr>
        <w:t xml:space="preserve">Tulos</w:t>
      </w:r>
    </w:p>
    <w:p>
      <w:r>
        <w:t xml:space="preserve">Opiskelijat, James</w:t>
      </w:r>
    </w:p>
    <w:p>
      <w:r>
        <w:rPr>
          <w:b/>
        </w:rPr>
        <w:t xml:space="preserve">Esimerkki 4.6484</w:t>
      </w:r>
    </w:p>
    <w:p>
      <w:r>
        <w:t xml:space="preserve">Lause1: Päätin viime viikolla tehdä uuden vaatekaapin. Lause2: Hyllyjä: Otin tyhjän huoneen ja laitoin sinne hyllyt. Lause3: Tarvitsin kaapin kengilleni. Lause4: Kun se oli valmis, se näytti upealta. Lause5: Olin innoissani.</w:t>
      </w:r>
    </w:p>
    <w:p>
      <w:r>
        <w:rPr>
          <w:b/>
        </w:rPr>
        <w:t xml:space="preserve">Tulos</w:t>
      </w:r>
    </w:p>
    <w:p>
      <w:r>
        <w:t xml:space="preserve">Minä (itse)</w:t>
      </w:r>
    </w:p>
    <w:p>
      <w:r>
        <w:rPr>
          <w:b/>
        </w:rPr>
        <w:t xml:space="preserve">Esimerkki 4.6485</w:t>
      </w:r>
    </w:p>
    <w:p>
      <w:r>
        <w:t xml:space="preserve">Lause1: Vaihdoin vihdoin uuteen puhelimeen. Lause2: Minulla oli edellinen puhelimeni neljä vuotta. Lause3: Sen virtapainike ei toiminut ja se laahasi kuin hullu. Lause4: Uudessa puhelimessa ei ole fyysistä näppäimistöä. Lause5: Haluan sen sijaan vanhan kauhean puhelimeni takaisin.</w:t>
      </w:r>
    </w:p>
    <w:p>
      <w:r>
        <w:rPr>
          <w:b/>
        </w:rPr>
        <w:t xml:space="preserve">Tulos</w:t>
      </w:r>
    </w:p>
    <w:p>
      <w:r>
        <w:t xml:space="preserve">Minä (itse)</w:t>
      </w:r>
    </w:p>
    <w:p>
      <w:r>
        <w:rPr>
          <w:b/>
        </w:rPr>
        <w:t xml:space="preserve">Esimerkki 4.6486</w:t>
      </w:r>
    </w:p>
    <w:p>
      <w:r>
        <w:t xml:space="preserve">Lause1: Gigi oli lähdössä ulos. Lause2: Gigi: Yhtäkkiä hänen farkkunsa repesivät. Lause3: Gigi tarttui nopeasti ompelulaukkuunsa. Lause4: Hän istuutui sohvalle ja ompeli repeämän kiinni. Lause5: Sitten hän puki housut jalkaan ja lähti.</w:t>
      </w:r>
    </w:p>
    <w:p>
      <w:r>
        <w:rPr>
          <w:b/>
        </w:rPr>
        <w:t xml:space="preserve">Tulos</w:t>
      </w:r>
    </w:p>
    <w:p>
      <w:r>
        <w:t xml:space="preserve">Gigi</w:t>
      </w:r>
    </w:p>
    <w:p>
      <w:r>
        <w:rPr>
          <w:b/>
        </w:rPr>
        <w:t xml:space="preserve">Esimerkki 4.6487</w:t>
      </w:r>
    </w:p>
    <w:p>
      <w:r>
        <w:t xml:space="preserve">Lause1: Minä ja poikaystäväni olimme seurustelleet kolme vuotta. Lause2: Tapasimme toisemme ensimmäisen kerran ostoskeskuksessa. Lause3: Kun menin kauppaan ostamaan puhelimia, näin hänen ostavan myös puhelimen. Lause4: Sitten hän näki minut ja huomasi avaimenperäni. Lause5: Hän näytti minulle avaimenperäänsä ja meillä on sama.</w:t>
      </w:r>
    </w:p>
    <w:p>
      <w:r>
        <w:rPr>
          <w:b/>
        </w:rPr>
        <w:t xml:space="preserve">Tulos</w:t>
      </w:r>
    </w:p>
    <w:p>
      <w:r>
        <w:t xml:space="preserve">Minä (itse), Poikaystävä</w:t>
      </w:r>
    </w:p>
    <w:p>
      <w:r>
        <w:rPr>
          <w:b/>
        </w:rPr>
        <w:t xml:space="preserve">Esimerkki 4.6488</w:t>
      </w:r>
    </w:p>
    <w:p>
      <w:r>
        <w:t xml:space="preserve">Lause1: Shawn oli nuori poika. Lause2: Hän halusi uuden polkupyörän syntymäpäivälahjaksi. Lause3: Hänen isänsä sanoi, että hänen pitäisi tehdä töitä sen eteen. Lause4: Shawn sai töitä ruohonleikkaajana. Lause5: Shawn säästi tarpeeksi ja osti uuden pyörän.</w:t>
      </w:r>
    </w:p>
    <w:p>
      <w:r>
        <w:rPr>
          <w:b/>
        </w:rPr>
        <w:t xml:space="preserve">Tulos</w:t>
      </w:r>
    </w:p>
    <w:p>
      <w:r>
        <w:t xml:space="preserve">Shawn, isä</w:t>
      </w:r>
    </w:p>
    <w:p>
      <w:r>
        <w:rPr>
          <w:b/>
        </w:rPr>
        <w:t xml:space="preserve">Esimerkki 4.6489</w:t>
      </w:r>
    </w:p>
    <w:p>
      <w:r>
        <w:t xml:space="preserve">Lause1: Meredith pitää juustosta. Lause2: Hän ostaa kaikenlaista juustoa, mitä löytää. Lause3: Meredith sairastui eräänä päivänä lounaan jälkeen. Lause4: Meredith päätti, ettei voi enää syödä niin paljon juustoa. Lause5: Nyt hän syö lounaaksi salaatteja.</w:t>
      </w:r>
    </w:p>
    <w:p>
      <w:r>
        <w:rPr>
          <w:b/>
        </w:rPr>
        <w:t xml:space="preserve">Tulos</w:t>
      </w:r>
    </w:p>
    <w:p>
      <w:r>
        <w:t xml:space="preserve">Meredith</w:t>
      </w:r>
    </w:p>
    <w:p>
      <w:r>
        <w:rPr>
          <w:b/>
        </w:rPr>
        <w:t xml:space="preserve">Esimerkki 4.6490</w:t>
      </w:r>
    </w:p>
    <w:p>
      <w:r>
        <w:t xml:space="preserve">Lause1: Tytöllä oli hyvin pitkät hiukset. Lause2: Hän meni ensimmäiseen hiustenleikkuuseen. Lause3: Stylisti leikkasi pohjan. Lause4: Hänen hiuksensa olivat paljon sileämmät ja kiiltävämmät, kun ne oli leikattu. Lause5: Hän tunsi itsensä kuin uudeksi tytöksi!</w:t>
      </w:r>
    </w:p>
    <w:p>
      <w:r>
        <w:rPr>
          <w:b/>
        </w:rPr>
        <w:t xml:space="preserve">Tulos</w:t>
      </w:r>
    </w:p>
    <w:p>
      <w:r>
        <w:t xml:space="preserve">Tyttö, stylisti</w:t>
      </w:r>
    </w:p>
    <w:p>
      <w:r>
        <w:rPr>
          <w:b/>
        </w:rPr>
        <w:t xml:space="preserve">Esimerkki 4.6491</w:t>
      </w:r>
    </w:p>
    <w:p>
      <w:r>
        <w:t xml:space="preserve">Lause1: Myymälä oli erikoistarjouksessa. Lause2: Se antoi asiakkaille 5 dollaria alennusta kaikista kenkäostoksista. Lause3: Äiti päätti, että nyt oli hyvä aika ostaa kengät perheelle. Lause4: Kaikki saivat uudet sandaalit ja tennarit. Lause5: Äiti oli iloinen, että oli säästänyt rahaa.</w:t>
      </w:r>
    </w:p>
    <w:p>
      <w:r>
        <w:rPr>
          <w:b/>
        </w:rPr>
        <w:t xml:space="preserve">Tulos</w:t>
      </w:r>
    </w:p>
    <w:p>
      <w:r>
        <w:t xml:space="preserve">Äiti, Asiakkaat, Perhe</w:t>
      </w:r>
    </w:p>
    <w:p>
      <w:r>
        <w:rPr>
          <w:b/>
        </w:rPr>
        <w:t xml:space="preserve">Esimerkki 4.6492</w:t>
      </w:r>
    </w:p>
    <w:p>
      <w:r>
        <w:t xml:space="preserve">Lause1: Baseball-joukkue on kamppaillut viidentoista vuoden ajan. Lause2: He myivät arvokkaita palasia rakentaakseen joukkueen uudelleen. Lause3: Tyytymättömyyden vuoksi toimiston johto uudistettiin. Lause4: Talenttia alkoi tulla farmijoukkueesta. Lause5: Joukkue alkoi jälleen voittaa.</w:t>
      </w:r>
    </w:p>
    <w:p>
      <w:r>
        <w:rPr>
          <w:b/>
        </w:rPr>
        <w:t xml:space="preserve">Tulos</w:t>
      </w:r>
    </w:p>
    <w:p>
      <w:r>
        <w:t xml:space="preserve">Baseball-joukkue, Johtokunta</w:t>
      </w:r>
    </w:p>
    <w:p>
      <w:r>
        <w:rPr>
          <w:b/>
        </w:rPr>
        <w:t xml:space="preserve">Esimerkki 4.6493</w:t>
      </w:r>
    </w:p>
    <w:p>
      <w:r>
        <w:t xml:space="preserve">Lause1: Wanda-tytär halusi joululahjaksi erityisen nuken. Lause2: Wanda ei löytänyt nukkea mistään kaupasta. Lause3: Tutkittuaan internetin, hän löysi sen. Lause4: Wanda päätti ostaa sen. Lause5: Wandan tytär oli haltioissaan avatessaan lahjan.</w:t>
      </w:r>
    </w:p>
    <w:p>
      <w:r>
        <w:rPr>
          <w:b/>
        </w:rPr>
        <w:t xml:space="preserve">Tulos</w:t>
      </w:r>
    </w:p>
    <w:p>
      <w:r>
        <w:t xml:space="preserve">Wanda, tytär</w:t>
      </w:r>
    </w:p>
    <w:p>
      <w:r>
        <w:rPr>
          <w:b/>
        </w:rPr>
        <w:t xml:space="preserve">Esimerkki 4.6494</w:t>
      </w:r>
    </w:p>
    <w:p>
      <w:r>
        <w:t xml:space="preserve">Lause1: Pikku Timmy rakasti kotivideoiden tekemistä. Lause2: Hän järjesti monimutkaisia kohtauksia ja sai perheensä näyttelemään asioita. Lause3: Hän jopa kirjoitti käsikirjoituksia pitämiensä elokuvien pohjalta. Lause4: Hän katsoi eräänä päivänä salaa r-luokituksen elokuvan. Lause5: Hänen vanhempansa olivat huolissaan luettuaan hänen uuden käsikirjoituksensa.</w:t>
      </w:r>
    </w:p>
    <w:p>
      <w:r>
        <w:rPr>
          <w:b/>
        </w:rPr>
        <w:t xml:space="preserve">Tulos</w:t>
      </w:r>
    </w:p>
    <w:p>
      <w:r>
        <w:t xml:space="preserve">Hänen vanhempansa, Pikku Timmy, Hänen perheensä</w:t>
      </w:r>
    </w:p>
    <w:p>
      <w:r>
        <w:rPr>
          <w:b/>
        </w:rPr>
        <w:t xml:space="preserve">Esimerkki 4.6495</w:t>
      </w:r>
    </w:p>
    <w:p>
      <w:r>
        <w:t xml:space="preserve">Lause1: Renee oli aina stressaantunut. Lause2: Hänen piti saada elämänsä järjestykseen. Lause3: Hän alkoi tehdä listoja ja parempia valintoja. Lause4: Hän päätti levätä enemmän. Lause5: Hänen olonsa parani hetkessä.</w:t>
      </w:r>
    </w:p>
    <w:p>
      <w:r>
        <w:rPr>
          <w:b/>
        </w:rPr>
        <w:t xml:space="preserve">Tulos</w:t>
      </w:r>
    </w:p>
    <w:p>
      <w:r>
        <w:t xml:space="preserve">Renee</w:t>
      </w:r>
    </w:p>
    <w:p>
      <w:r>
        <w:rPr>
          <w:b/>
        </w:rPr>
        <w:t xml:space="preserve">Esimerkki 4.6496</w:t>
      </w:r>
    </w:p>
    <w:p>
      <w:r>
        <w:t xml:space="preserve">Lause1: Melindan kissa tykkäsi kuljeskella naapurustossa. Lause2: Mutta kun myrsky alkoi vyöryä, Melinda oli huolissaan siitä. Lause3: Hän rukoili äitiään päästämään hänet etsimään sitä. Lause4: Koska myrsky oli paha, hänen äitinsä kieltäytyi. Lause5: Kissa palasi kotiin kaksi päivää myöhemmin.</w:t>
      </w:r>
    </w:p>
    <w:p>
      <w:r>
        <w:rPr>
          <w:b/>
        </w:rPr>
        <w:t xml:space="preserve">Tulos</w:t>
      </w:r>
    </w:p>
    <w:p>
      <w:r>
        <w:t xml:space="preserve">Melinda, äiti, kissa</w:t>
      </w:r>
    </w:p>
    <w:p>
      <w:r>
        <w:rPr>
          <w:b/>
        </w:rPr>
        <w:t xml:space="preserve">Esimerkki 4.6497</w:t>
      </w:r>
    </w:p>
    <w:p>
      <w:r>
        <w:t xml:space="preserve">Lause1: Dalen koira oli sekaisin. Lause2: Hän vei sen hoitajalle. Lause3: He leikkasivat sen hiukset ja kylvettivät sen. Lause4: Koira näytti paljon paremmalta! Lause5: Dale vei koiran kotiin ja halasi sitä.</w:t>
      </w:r>
    </w:p>
    <w:p>
      <w:r>
        <w:rPr>
          <w:b/>
        </w:rPr>
        <w:t xml:space="preserve">Tulos</w:t>
      </w:r>
    </w:p>
    <w:p>
      <w:r>
        <w:t xml:space="preserve">Groomer, Dale, Dalen koira</w:t>
      </w:r>
    </w:p>
    <w:p>
      <w:r>
        <w:rPr>
          <w:b/>
        </w:rPr>
        <w:t xml:space="preserve">Esimerkki 4.6498</w:t>
      </w:r>
    </w:p>
    <w:p>
      <w:r>
        <w:t xml:space="preserve">Lause1: Neil oli kulinaarisella kiertomatkalla. Lause2: Hän maisteli kiinalaista ruokaa oikeissa kiinalaisissa ravintoloissa. Lause3: Hän maistoi ruokaa Hunanissa verratakseen sitä Pekingiin. Lause4: Hunanin ruoka oli miedompaa ja runsaampaa kuin Pekingin ruoka. Lause5: Neil piti siitä paljon!</w:t>
      </w:r>
    </w:p>
    <w:p>
      <w:r>
        <w:rPr>
          <w:b/>
        </w:rPr>
        <w:t xml:space="preserve">Tulos</w:t>
      </w:r>
    </w:p>
    <w:p>
      <w:r>
        <w:t xml:space="preserve">Neil</w:t>
      </w:r>
    </w:p>
    <w:p>
      <w:r>
        <w:rPr>
          <w:b/>
          <w:u w:val="single"/>
        </w:rPr>
        <w:t xml:space="preserve">Tehtävä numero 5</w:t>
      </w:r>
    </w:p>
    <w:p>
      <w:r>
        <w:t xml:space="preserve">Tässä tehtävässä sinulle esitetään asiayhteys akateemisesta artikkelista, ja sinun on kirjoitettava asiayhteyteen perustuva kysymys, johon voit vastata. Kysymyksesi voivat olla poimintakysymyksiä, abstrakteja kysymyksiä tai kyllä-ei-kysymyksiä.</w:t>
      </w:r>
    </w:p>
    <w:p>
      <w:r>
        <w:rPr>
          <w:b/>
        </w:rPr>
        <w:t xml:space="preserve">Esimerkki 5.0</w:t>
      </w:r>
    </w:p>
    <w:p>
      <w:r>
        <w:t xml:space="preserve">Kuten kuvasta käy ilmi, arvioitu testitarkkuus korreloi suuresti todellisen testitarkkuuden kanssa eri tietokokonaisuuksissa, ja pahimmillaan arvot $\mu &lt;1\%$ ja $\sigma &lt;5\%$ . Huomaa, että vapaiden parametrien määrä on pieni ($||\\le 6$) verrattuna pisteiden määrään (42-49 malli-datakokoonpanoa), mikä osoittaa ehdotetun funktion soveltuvuuden monimutkaisen virhemaiseman mallintamiseen.</w:t>
      </w:r>
    </w:p>
    <w:p>
      <w:r>
        <w:rPr>
          <w:b/>
        </w:rPr>
        <w:t xml:space="preserve">Tulos</w:t>
      </w:r>
    </w:p>
    <w:p>
      <w:r>
        <w:t xml:space="preserve">Mikä on todiste siitä, että ehdotettu funktionaalinen muoto approksimoi hyvin yleistysvirhettä käytännössä?</w:t>
      </w:r>
    </w:p>
    <w:p>
      <w:r>
        <w:rPr>
          <w:b/>
        </w:rPr>
        <w:t xml:space="preserve">Esimerkki 5.1</w:t>
      </w:r>
    </w:p>
    <w:p>
      <w:r>
        <w:t xml:space="preserve">Ohjattu käyttöliittymä: Ohjattu-roolissa oleville osallistujille näytettävä käyttöliittymä tarjoaa selainikkunan oikeassa reunassa mahdollisia toimintoja. Toiminnot voivat olla sanallisia, kuten viestin lähettäminen, tai sanattomia, kuten robotin aktivoiminen painikkeella.  Vuoropuhelun rakenne: Otimme käyttöön strukturoidut vuoropuhelut käyttäen rajallista tilakonetta (FSM), joka valvoo vuoropuhelun nykyistä tilaa ja tarjoaa useita sopivia ja asiaankuuluvia tilasiirtymiä (toimintoja) ohjatulle henkilölle vuorovaikutuksen kulloisenkin vaiheen, maailman tilan ja historian mukaan. Dialogitilojen, siirtymien ja lausumien graafi ladataan, kun järjestelmä käynnistetään, ja jokaisella keskusteluhuoneella on oma dialogitilansa, joka muuttuu toimintojen kautta. Järjestelmää muuttavat toiminnot: toiminnot aiheuttavat siirtymiä FSM:n tilojen välillä. Erotamme kahdenlaisia toimia: Sanalliset toimet, kuten sillä hetkellä käytettävissä olevat dialogivaihtoehdot. Ohjattu voi valita jonkin useista valmiiksi määritellyistä viesteistä lähetettäväksi tai tarvittaessa kirjoittaa oman viestinsä. Vapaat tekstiviestit eivät muuta FSM:n dialogitilaa, joten on tärkeää minimoida niiden käyttö tarjoamalla ohjatulle riittävästi dialogivaihtoehtoja. Ennalta määritellyt viestit voivat myös laukaista muita niihin liittyviä tapahtumia, kuten ponnahdusikkunoita tai ei-verbaalisia seurantatoimia. ei-verbaaliset toimet, kuten tapahtumia laukaisevat komennot. Nämä voivat olla minkä tahansa muotoisia, mutta käytimme tiedonkeruussa painikkeita robottien ohjaamiseen.Toiminnon lähettäminen muuttaisi dialogin tilaa FSM:ssä, mikä muuttaisi niiden toimintojen joukkoa, jotka ovat käytettävissä seuraavalla Wizardille näkyvällä vuorolla. Jotkin dialogivaihtoehdot ovat mahdollisia vain tietyissä tiloissa, samalla tavalla kuin ei-verbaaliset toiminnot otetaan käyttöön tai poistetaan käytöstä tilasta riippuen. </w:t>
      </w:r>
    </w:p>
    <w:p>
      <w:r>
        <w:rPr>
          <w:b/>
        </w:rPr>
        <w:t xml:space="preserve">Tulos</w:t>
      </w:r>
    </w:p>
    <w:p>
      <w:r>
        <w:t xml:space="preserve">Miten varmistetaan, että vuoropuhelu ei riko menettelyjä?</w:t>
      </w:r>
    </w:p>
    <w:p>
      <w:r>
        <w:rPr>
          <w:b/>
        </w:rPr>
        <w:t xml:space="preserve">Esimerkki 5.2</w:t>
      </w:r>
    </w:p>
    <w:p>
      <w:r>
        <w:t xml:space="preserve">Menetelmässämme otamme kuvan syötteenä ja luomme luonnollisen kysymyksen tulosteena. Mallimme arkkitehtuuri on esitetty kuvassa KUVA4 . Mallimme sisältää kolme päämoduulia: a) esitysmoduuli, joka poimii multimodaaliset piirteet, b) sekoitusmoduuli, joka sulauttaa multimodaalisen esityksen ja c) dekooderi, joka tuottaa kysymyksen LSTM-pohjaisen kielimallin avulla.</w:t>
      </w:r>
    </w:p>
    <w:p>
      <w:r>
        <w:rPr>
          <w:b/>
        </w:rPr>
        <w:t xml:space="preserve">Tulos</w:t>
      </w:r>
    </w:p>
    <w:p>
      <w:r>
        <w:t xml:space="preserve">Miten/missä luonnollinen kysymys syntyy?</w:t>
      </w:r>
    </w:p>
    <w:p>
      <w:r>
        <w:rPr>
          <w:b/>
        </w:rPr>
        <w:t xml:space="preserve">Esimerkki 5.3</w:t>
      </w:r>
    </w:p>
    <w:p>
      <w:r>
        <w:t xml:space="preserve">Havaitsemme $R^2$-korrelaatiokertoimia, jotka ovat välillä 0,11-0,22 syötteen ja tuotoksen pituussuhteille ja välillä 0,81-0,88 yhdistelmädiversiolle. </w:t>
      </w:r>
    </w:p>
    <w:p>
      <w:r>
        <w:rPr>
          <w:b/>
        </w:rPr>
        <w:t xml:space="preserve">Tulos</w:t>
      </w:r>
    </w:p>
    <w:p>
      <w:r>
        <w:t xml:space="preserve">Kuinka vahva on negatiivinen korrelaatio yhdisteiden eroavuuden ja tarkkuuden välillä suoritetussa kokeessa?</w:t>
      </w:r>
    </w:p>
    <w:p>
      <w:r>
        <w:rPr>
          <w:b/>
        </w:rPr>
        <w:t xml:space="preserve">Esimerkki 5.4</w:t>
      </w:r>
    </w:p>
    <w:p>
      <w:r>
        <w:t xml:space="preserve">Kokeilimme neljää erilaista luokittelijaa, nimittäin tukivektorikonetta BIBREF18 , satunnaismetsää, ylimääräistä puuta ja naiivia Bayes-luokittelijaa BIBREF19 . Piirrevalinta-algoritmia käytetään ominaisuuksien koon pienentämiseksi. Järjestelmäluokittimen kouluttamiseen käytettiin Scikit-learn BIBREF19 .</w:t>
      </w:r>
    </w:p>
    <w:p>
      <w:r>
        <w:rPr>
          <w:b/>
        </w:rPr>
        <w:t xml:space="preserve">Tulos</w:t>
      </w:r>
    </w:p>
    <w:p>
      <w:r>
        <w:t xml:space="preserve">Minkä tyyppistä järjestelmää käytetään perusluokituksessa?</w:t>
      </w:r>
    </w:p>
    <w:p>
      <w:r>
        <w:rPr>
          <w:b/>
        </w:rPr>
        <w:t xml:space="preserve">Esimerkki 5.5</w:t>
      </w:r>
    </w:p>
    <w:p>
      <w:r>
        <w:t xml:space="preserve">Paikkojen nimiä edustavien opittujen foneemisekvenssien tarkkuus Arvioimme, opittiinko paikkojen nimet oikein opittujen opetuspaikkojen osalta. Tässä kokeessa oletetaan, että pyydetään parasta foneemisekvenssiä INLINEFORM0, joka edustaa robotin omaa paikkaa INLINEFORM1. Robotti liikkuu jokaisen opetuspaikan lähellä. Sanan INLINEFORM2 todennäköisyys, kun robotin itseasento INLINEFORM3 on annettu, INLINEFORM4 , saadaan yhtälön ( EQREF37 ) avulla. Valittiin sana, jolla oli paras todennäköisyys. Vertailimme PAR:ää oikeaan foneemisekvenssiin ja valittuun paikan nimeen. Koska "kiqchiN" ja "daidokoro" opetettiin samalle paikalle, valittiin sana, jonka PAR oli korkeampi. kuvassa FIGREF63 esitetään PAR:n tulokset sanalle, jota pidettiin paikan nimenä. SpCoA (latticelm), ehdotettu menetelmä, jossa käytetään sanojen segmentoinnin tuloksia ilman valvontaa puheentunnistustulosten perusteella ristikkomuodossa, osoitti parhaan PAR-tuloksen. 1-best- ja BoS-menetelmissä paikan nimen osasäkeistösekvenssi segmentoitiin tarkemmin, kuten taulukossa TABREF55 esitetään. Siksi robotti ei pystynyt oppimaan opetuspaikan nimeä yhtenäisenä foneemisekvenssinä. Sitä vastoin robotti pystyi oppimaan opetuspaikkojen nimet tarkemmin käyttämällä ehdotettua menetelmää.</w:t>
      </w:r>
    </w:p>
    <w:p>
      <w:r>
        <w:rPr>
          <w:b/>
        </w:rPr>
        <w:t xml:space="preserve">Tulos</w:t>
      </w:r>
    </w:p>
    <w:p>
      <w:r>
        <w:t xml:space="preserve">Miten he arvioivat, miten heidän mallinsa on hankkinut sanoja?</w:t>
      </w:r>
    </w:p>
    <w:p>
      <w:r>
        <w:rPr>
          <w:b/>
        </w:rPr>
        <w:t xml:space="preserve">Esimerkki 5.6</w:t>
      </w:r>
    </w:p>
    <w:p>
      <w:r>
        <w:t xml:space="preserve">Laajennamme Amazon Conversational Bot Toolkit (CoBot) BIBREF6 -ohjelmistoa, joka on joustava tapahtumapohjainen kehys. CoBot tarjoaa ASR-tuloksia ja luonnollisen kielen käsittelyputkia Alexa Skills Kit (ASK) BIBREF7 -paketin kautta. Gunrock korjaa ASR:n kontekstin mukaan (asr) ja luo luonnollisen kielen ymmärtämisen (NLU) (nlu) moduulin, jossa useat komponentit analysoivat käyttäjän lausumia. Dialoginhallinta (DM) (dm) käyttää NLU:n piirteitä aihekohtaisten dialogimoduulien valitsemiseen ja määrittelee yksilöllisen dialogivirran. Kukin dialogimoduuli hyödyntää useita tietopankkeja (knowledge). Tämän jälkeen luonnollisen kielen generointimoduuli (NLG) (nlg) tuottaa vastaavan vastauksen. Lopuksi syntetisoidut vastaukset merkitään ja palautetaan käyttäjille tekstistä puheeksi (TTS) (tts).</w:t>
      </w:r>
    </w:p>
    <w:p>
      <w:r>
        <w:rPr>
          <w:b/>
        </w:rPr>
        <w:t xml:space="preserve">Tulos</w:t>
      </w:r>
    </w:p>
    <w:p>
      <w:r>
        <w:t xml:space="preserve">Mitä järjestelmämallit esittivät?</w:t>
      </w:r>
    </w:p>
    <w:p>
      <w:r>
        <w:rPr>
          <w:b/>
        </w:rPr>
        <w:t xml:space="preserve">Esimerkki 5.7</w:t>
      </w:r>
    </w:p>
    <w:p>
      <w:r>
        <w:t xml:space="preserve">Valvomaton arviointi Valvomattomat tehtävät sisältävät viisi SemEval Semantic Textual Similarity (STS) -tehtävää vuosilta 2012-2016 BIBREF30 , BIBREF31 , BIBREF32 , BIBREF33 , BIBREF34 ja SemEval2014 Semantic Relatedness -tehtävä (SICK-R) BIBREF35 .Kahden lauseen vektoriedustusten välinen kosinin samankaltaisuus määrittää kahden lauseen tekstuaalisen samankaltaisuuden, ja suorituskyky ilmoitetaan Pearsonin korrelaatiopistemääränä ihmisen antamien merkintöjen ja mallin ennusteiden välillä kussakin tietokokonaisuudessa.Valvottu arviointiSe sisältää semanttisen sukulaisuuden (SICK) BIBREF35 , SemEval (STS-B) BIBREF36 , parafraasien havaitsemisen (MRPC) BIBREF37 , kysymystyyppiluokituksen (TREC) BIBREF38 , elokuva-arvostelujen sentimentti (MR) BIBREF39 , Stanford Sentiment Treebank (SST) BIBREF40 , asiakkaiden tuotearvostelut (CR) BIBREF41 , subjektiivisuuden/objektiivisuuden luokittelu (SUBJ) BIBREF42 , mielipiteen polariteetti (MPQA) BIBREF43 .</w:t>
      </w:r>
    </w:p>
    <w:p>
      <w:r>
        <w:rPr>
          <w:b/>
        </w:rPr>
        <w:t xml:space="preserve">Tulos</w:t>
      </w:r>
    </w:p>
    <w:p>
      <w:r>
        <w:t xml:space="preserve">Miten he arvioivat lauseiden esityksiä?</w:t>
      </w:r>
    </w:p>
    <w:p>
      <w:r>
        <w:rPr>
          <w:b/>
        </w:rPr>
        <w:t xml:space="preserve">Esimerkki 5.8</w:t>
      </w:r>
    </w:p>
    <w:p>
      <w:r>
        <w:t xml:space="preserve">Otimme näistä teoksista vaikutteita suunnitellessamme kokeilujamme CSKS-tehtävän ratkaisemiseksi.</w:t>
      </w:r>
    </w:p>
    <w:p>
      <w:r>
        <w:rPr>
          <w:b/>
        </w:rPr>
        <w:t xml:space="preserve">Tulos</w:t>
      </w:r>
    </w:p>
    <w:p>
      <w:r>
        <w:t xml:space="preserve">Mihin ongelmaan he soveltavat siirto-oppimista?</w:t>
      </w:r>
    </w:p>
    <w:p>
      <w:r>
        <w:rPr>
          <w:b/>
        </w:rPr>
        <w:t xml:space="preserve">Esimerkki 5.9</w:t>
      </w:r>
    </w:p>
    <w:p>
      <w:r>
        <w:t xml:space="preserve">Kokeet kahdella julkisesti saatavilla olevalla tietokokonaisuudella (Camrest BIBREF11 ja InCar Assistant BIBREF6) vahvistavat KB-retrieverin tehokkuuden.</w:t>
      </w:r>
    </w:p>
    <w:p>
      <w:r>
        <w:rPr>
          <w:b/>
        </w:rPr>
        <w:t xml:space="preserve">Tulos</w:t>
      </w:r>
    </w:p>
    <w:p>
      <w:r>
        <w:t xml:space="preserve">Millaisilla dialogitietoaineistoilla he tekivät kokeiluja?</w:t>
      </w:r>
    </w:p>
    <w:p>
      <w:r>
        <w:rPr>
          <w:b/>
        </w:rPr>
        <w:t xml:space="preserve">Esimerkki 5.10</w:t>
      </w:r>
    </w:p>
    <w:p>
      <w:r>
        <w:t xml:space="preserve">Ensimmäiseksi korpukseksi kokosimme INLINEFORM0-korpuksen, joka edustaa 80 tieteellisen teoksen, kuten artikkelien, väitöskirjojen, kirjojen lukujen ja teknisten raporttien, otteita, jotka olemme valinneet tunnetulta Digital Bibliography &amp; Library Project (DBLP) -alustalta. Toisena korpuksena kokosimme INLINEFORM0 -korpuksen, joka edustaa kokoelmaa 1 645 chat-keskustelua 550 seksuaalirikollisesta, jotka on poimittu Perverted-Justice-portaalista. Kolmantena korpuksena kokosimme INLINEFORM0 , joka on kokoelma 200 aggregoitua kirjoitusta, jotka on poimittu Reddit-alustalta.</w:t>
      </w:r>
    </w:p>
    <w:p>
      <w:r>
        <w:rPr>
          <w:b/>
        </w:rPr>
        <w:t xml:space="preserve">Tulos</w:t>
      </w:r>
    </w:p>
    <w:p>
      <w:r>
        <w:t xml:space="preserve">Minkä kokoisia korpukset ovat?</w:t>
      </w:r>
    </w:p>
    <w:p>
      <w:r>
        <w:rPr>
          <w:b/>
        </w:rPr>
        <w:t xml:space="preserve">Esimerkki 5.11</w:t>
      </w:r>
    </w:p>
    <w:p>
      <w:r>
        <w:t xml:space="preserve">Perusluokittimessa käytetään lineaarista tukivektorikonetta BIBREF7 , joka soveltuu suurelle määrälle ominaisuuksia. </w:t>
      </w:r>
    </w:p>
    <w:p>
      <w:r>
        <w:rPr>
          <w:b/>
        </w:rPr>
        <w:t xml:space="preserve">Tulos</w:t>
      </w:r>
    </w:p>
    <w:p>
      <w:r>
        <w:t xml:space="preserve">Mitä perustasoa käytetään?</w:t>
      </w:r>
    </w:p>
    <w:p>
      <w:r>
        <w:rPr>
          <w:b/>
        </w:rPr>
        <w:t xml:space="preserve">Esimerkki 5.12</w:t>
      </w:r>
    </w:p>
    <w:p>
      <w:r>
        <w:t xml:space="preserve">Myöhemmässä vaiheessa voidaan sisällyttää lauseisiin perustuva sanojen upottaminen sanastokartoituksen parantamiseksi. Tarkemman kohdekoodin saamiseksi jokaiselle riville abstrakti syntaksipuu (AST) voi olla hyödyllinen.</w:t>
      </w:r>
    </w:p>
    <w:p>
      <w:r>
        <w:rPr>
          <w:b/>
        </w:rPr>
        <w:t xml:space="preserve">Tulos</w:t>
      </w:r>
    </w:p>
    <w:p>
      <w:r>
        <w:t xml:space="preserve">Mitä lisätekniikoita voitaisiin ottaa käyttöön tarkkuuden parantamiseksi entisestään?</w:t>
      </w:r>
    </w:p>
    <w:p>
      <w:r>
        <w:rPr>
          <w:b/>
        </w:rPr>
        <w:t xml:space="preserve">Esimerkki 5.13</w:t>
      </w:r>
    </w:p>
    <w:p>
      <w:r>
        <w:t xml:space="preserve">Tässä asiakirjassa annotoimme manuaalisesti 600 L2-L1-parin predikaatti-argumenttirakenteet oppijan kiinan kielen semanttisen analyysin pohjaksi.</w:t>
      </w:r>
    </w:p>
    <w:p>
      <w:r>
        <w:rPr>
          <w:b/>
        </w:rPr>
        <w:t xml:space="preserve">Tulos</w:t>
      </w:r>
    </w:p>
    <w:p>
      <w:r>
        <w:t xml:space="preserve">Kuka kommentoi manuaalisesti semanttiset roolit oppijatekstien joukkoon?</w:t>
      </w:r>
    </w:p>
    <w:p>
      <w:r>
        <w:rPr>
          <w:b/>
        </w:rPr>
        <w:t xml:space="preserve">Esimerkki 5.14</w:t>
      </w:r>
    </w:p>
    <w:p>
      <w:r>
        <w:t xml:space="preserve">Suoritimme ehdotetun järjestelmän luotettavuustutkimuksen käyttäen kahta asiantuntijalausunnonantajaparia, P1 ja P2. </w:t>
      </w:r>
    </w:p>
    <w:p>
      <w:r>
        <w:rPr>
          <w:b/>
        </w:rPr>
        <w:t xml:space="preserve">Tulos</w:t>
      </w:r>
    </w:p>
    <w:p>
      <w:r>
        <w:t xml:space="preserve">käyttävätkö he joukkoistamisalustaa?</w:t>
      </w:r>
    </w:p>
    <w:p>
      <w:r>
        <w:rPr>
          <w:b/>
        </w:rPr>
        <w:t xml:space="preserve">Esimerkki 5.15</w:t>
      </w:r>
    </w:p>
    <w:p>
      <w:r>
        <w:t xml:space="preserve">Koska Garimella et al. BIBREF23 ovat julkaisseet koodinsa, toistimme heidän parhaan menetelmänsä Randomwalk meidän tietokokonaisuuksillamme ja mittasimme AUC ROC-arvon, jolloin saimme tulokseksi 0,935. Mielenkiintoinen havainto oli, että heidän menetelmänsä suorituskyky oli heikko heidän omissa aineistoissaan. Tämä johtui siitä (selitetty jo kohdassa SECREF4), että täydellisiä keskusteluja ei voitu palauttaa, eikä missään tapauksessa pystytty palauttamaan yli 50 prosenttia twiiteistä. Päätimme siis poistaa nämä keskustelut ja mitata uudelleen menetelmän AUC ROC -arvon, jolloin saimme arvon 0,99. Hypoteesimme on, että tietojen epätäydellisyys haittasi vakavasti kyseisen menetelmän suorituskykyä. Testasimme menetelmäämme myös näillä aineistoilla ja saimme AUC ROC -arvon 0,99 Walktrapin kanssa ja 0,989 Louvain-klusteroinnin kanssa.</w:t>
      </w:r>
    </w:p>
    <w:p>
      <w:r>
        <w:rPr>
          <w:b/>
        </w:rPr>
        <w:t xml:space="preserve">Tulos</w:t>
      </w:r>
    </w:p>
    <w:p>
      <w:r>
        <w:t xml:space="preserve">Mitkä ovat uusimmat toimenpiteet?</w:t>
      </w:r>
    </w:p>
    <w:p>
      <w:r>
        <w:rPr>
          <w:b/>
        </w:rPr>
        <w:t xml:space="preserve">Esimerkki 5.16</w:t>
      </w:r>
    </w:p>
    <w:p>
      <w:r>
        <w:t xml:space="preserve">Enemmistöperustason lisäksi vertaamme tuloksiamme myös leksikonipohjaiseen lähestymistapaan. Kokeellisten tulosten osalta ilmoitamme enemmistöperustason kunkin kielen osalta, jossa enemmistöperustason arvo vastaa mallin tarkkuutta, jos se ennustaa aina enemmistöluokan tietokokonaisuudessa.</w:t>
      </w:r>
    </w:p>
    <w:p>
      <w:r>
        <w:rPr>
          <w:b/>
        </w:rPr>
        <w:t xml:space="preserve">Tulos</w:t>
      </w:r>
    </w:p>
    <w:p>
      <w:r>
        <w:t xml:space="preserve">mitkä ovat peruslinjat?</w:t>
      </w:r>
    </w:p>
    <w:p>
      <w:r>
        <w:rPr>
          <w:b/>
        </w:rPr>
        <w:t xml:space="preserve">Esimerkki 5.17</w:t>
      </w:r>
    </w:p>
    <w:p>
      <w:r>
        <w:t xml:space="preserve">Arvioimme ehdotettuja menetelmiä kahdeksalla kielellä, mikä osoittaa, että ne pystyvät oppimaan osittaisesta datasta. Lisäksi kokeilemme CBL:n alustamista toimialakohtaisilla instanssipainotusjärjestelmillä, ja tulokset ovat vaihtelevia. Prosessissa käytämme suosittujen NER-mallien painotettuja variantteja, jotka osoittavat vahvaa suorituskykyä sekä ei-neuraalisissa että neuraalisissa ympäristöissä. Lopuksi esitämme kokeita todellisessa ympäristössä, jossa ei-kielentaitoiset henkilöt kommentoivat manuaalisesti romanisoitua bengalilaista tekstiä. Kokeilemme 8 kielellä. Neljä kieltä - englanti, saksa, espanja ja hollanti - ovat peräisin CoNLL 2002/2003 -ohjelman jaetuista tehtävistä BIBREF21 ja BIBREF22. Nämä kielet on otettu uutislehtitekstistä, ja niiden merkintäkokonaisuudet ovat Person, Organization, Location, Miscellaneous. Loput neljä kieltä ovat peräisin LORELEI-hankkeesta BIBREF23. Nämä kielet ovat: LDC2016E87), arabia (ara: LDC2016E89), hindi (hin: LDC2017E62) ja somali (som: LDC2016E91). Nämä ovat peräisin eri lähteistä, kuten keskustelufoorumeilta, uutislehdistä ja sosiaalisesta mediasta. </w:t>
      </w:r>
    </w:p>
    <w:p>
      <w:r>
        <w:rPr>
          <w:b/>
        </w:rPr>
        <w:t xml:space="preserve">Tulos</w:t>
      </w:r>
    </w:p>
    <w:p>
      <w:r>
        <w:t xml:space="preserve">Mitkä kielet arvioidaan?</w:t>
      </w:r>
    </w:p>
    <w:p>
      <w:r>
        <w:rPr>
          <w:b/>
        </w:rPr>
        <w:t xml:space="preserve">Esimerkki 5.18</w:t>
      </w:r>
    </w:p>
    <w:p>
      <w:r>
        <w:t xml:space="preserve">Tässä analyysissä käytetään FBFans-tietokannan viestejä. Laskemme kunkin erillisen kirjoittajan tykkääjätilastot näistä 32 595 viestistä.</w:t>
      </w:r>
    </w:p>
    <w:p>
      <w:r>
        <w:rPr>
          <w:b/>
        </w:rPr>
        <w:t xml:space="preserve">Tulos</w:t>
      </w:r>
    </w:p>
    <w:p>
      <w:r>
        <w:t xml:space="preserve">Mikä on Kiinan tietojen koko?</w:t>
      </w:r>
    </w:p>
    <w:p>
      <w:r>
        <w:rPr>
          <w:b/>
        </w:rPr>
        <w:t xml:space="preserve">Esimerkki 5.19</w:t>
      </w:r>
    </w:p>
    <w:p>
      <w:r>
        <w:t xml:space="preserve">Kuvassa KUVA 9 esitetään ehdotetun Attentional Encoder Network (AEN) -verkon kokonaisarkkitehtuuri, joka koostuu pääasiassa upotuskerroksesta, attentional encoder -kerroksesta, kohdekohtaisesta huomiokerroksesta ja lähtökerroksesta. Upotuskerroksessa on kaksi tyyppiä: GloVe- ja BERT- upotus. Näin ollen mallit ovat nimeltään AEN-GloVe ja AEN-BERT.</w:t>
      </w:r>
    </w:p>
    <w:p>
      <w:r>
        <w:rPr>
          <w:b/>
        </w:rPr>
        <w:t xml:space="preserve">Tulos</w:t>
      </w:r>
    </w:p>
    <w:p>
      <w:r>
        <w:t xml:space="preserve">Miten heidän mallinsa eroaa yhteistyöelimen mallista?</w:t>
      </w:r>
    </w:p>
    <w:p>
      <w:r>
        <w:rPr>
          <w:b/>
        </w:rPr>
        <w:t xml:space="preserve">Esimerkki 5.20</w:t>
      </w:r>
    </w:p>
    <w:p>
      <w:r>
        <w:t xml:space="preserve">Testasimme järjestelmää kahdella tietokokonaisuudella, jotka olivat erikokoisia ja monimutkaisia käsiteltävän kielen suhteen.Kokeellinen arviointi ::: Datasets ::: Ensimmäinen (julkisesti saatavilla oleva) tietokokonaisuus, NLU-Benchmark (NLU-BM), sisältää $25,716$ lauseita, jotka on annotoitu kohdennetuilla skenaarioilla, toiminnoilla ja mukana olevilla entiteeteillä. Kokeellinen arviointi ::: Datasets ::: ROMULUS-tietokantaToinen tietokanta, ROMULUS, koostuu 1 431$ lauseesta, joista jokaiselle on annettu dialogitoimet, semanttiset kehykset ja vastaavat kehyselementit. Tämä tietokokonaisuus on kehitetty mallintamaan käyttäjän lausumia avoimen alueen keskustelujärjestelmiin robottialustoille, joiden odotetaan käsittelevän erilaisia vuorovaikutustilanteita/kaavoja - esim. chit-chat, komentojen tulkinta.</w:t>
      </w:r>
    </w:p>
    <w:p>
      <w:r>
        <w:rPr>
          <w:b/>
        </w:rPr>
        <w:t xml:space="preserve">Tulos</w:t>
      </w:r>
    </w:p>
    <w:p>
      <w:r>
        <w:t xml:space="preserve">Mitä julkisesti saatavilla olevaa NLU-tietoaineistoa käytetään?</w:t>
      </w:r>
    </w:p>
    <w:p>
      <w:r>
        <w:rPr>
          <w:b/>
        </w:rPr>
        <w:t xml:space="preserve">Esimerkki 5.21</w:t>
      </w:r>
    </w:p>
    <w:p>
      <w:r>
        <w:t xml:space="preserve">Arvioimme kehystämme fastText-sulkeumilla, jotka on koulutettu Wikipediassa (2017), UMBC:n webbase-korpuksessa ja statmt.org-uutistietokannassa (16B tokenia) BIBREF11. Yksinkertaisuuden vuoksi kaikissa upotuksissa käytetään vain 22000 ensimmäistä sanaa, vaikka alustavat tulokset osoittavat, että tulokset ulottuvat koko korpukseen. Uusissa menetelmissämme harhojen lieventämiseksi käytetään matalaa neuroverkkoa upotuksen säätämiseen. Mallin ainoa kerros on upotuskerros, jonka painot on alustettu alkuperäisen upotuksen painoihin. Yhdistelmämenetelmässä nämä painot alustetaan todennäköisyyspainotuksen lieventämisen jälkeisen upotuksen painoihin. Malliin syötetään joukko sanaindeksejä, jotka sitten upotetaan ja joille lasketaan tappioarvo, jolloin back-propagation voi säätää upotuksia. Jokaisessa mallissa käytetään kiinteää iteraatiomäärää, jotta estetään ylisovittaminen, joka voi lopulta heikentää suorituskykyä sulauttamisvertailumalleissa (ks. kuva FIGREF12). Arvioimme sulautuksen 1000 iteraation jälkeen ja lopetimme harjoittelun, jos suorituskyky vertailukohteessa heikkeni merkittävästi. Rakensimme luettelon debias-ehdokkaista sanoista, jotka otimme WEAT:n sukupuoleen perustuvassa harhautumistilastossa käytetyistä sanoista. Luettelossa olevien sanojen pitäisi olla sukupuolineutraaleja ja liittyä aiheisiin ura, taide, tiede, matematiikka, perhe ja ammatit (ks. liite). Huomaamme, että tätä luetteloa voidaan helposti laajentaa, jotta se sisältäisi suuremman osan korpuksen sanoista. Esimerkiksi BIBREF4 ehdotti menetelmää, jonka avulla voidaan tunnistaa sukupuolittuneet sanat valvomattoman oppimisen avulla. Vertailemme tätä ennakkoluulojen vähentämismenetelmää ennakkoluulojen vähentämättömään vähentämiseen ("Orig"), geometriseen ennakkoluulojen vähentämiseen ("Geo"), menetelmämme kahteen osaan yksinään ("Prob" ja "KNN") ja yhdistelmämenetelmään ("KNN+Prob"). Huomaamme, että yhdistelmämenetelmä toimii kohtuullisen hyvin RIPA-mittarin mukaan ja paljon paremmin kuin perinteinen geometrinen harhojen lieventäminen naapuruusmittarin mukaan ilman merkittävää suorituskyvyn heikkenemistä hyväksyttyjen vertailuarvojen mukaan. Tietojemme mukaan tämä on ensimmäinen harhojen lieventämismenetelmä, joka toimii kohtuullisesti molemmilla mittareilla.</w:t>
      </w:r>
    </w:p>
    <w:p>
      <w:r>
        <w:rPr>
          <w:b/>
        </w:rPr>
        <w:t xml:space="preserve">Tulos</w:t>
      </w:r>
    </w:p>
    <w:p>
      <w:r>
        <w:t xml:space="preserve">Miten laatua arvioidaan?</w:t>
      </w:r>
    </w:p>
    <w:p>
      <w:r>
        <w:rPr>
          <w:b/>
        </w:rPr>
        <w:t xml:space="preserve">Esimerkki 5.22</w:t>
      </w:r>
    </w:p>
    <w:p>
      <w:r>
        <w:t xml:space="preserve">Autokieli on abstraktia kieltä, joka liittyy auton fyysisiin ominaisuuksiin. Tässä tapauksessa fyysiset ominaisuudet, joihin termi "nopea" viittaa, voivat olla hevosvoimat, tai se voi olla auton muototekijä (miten auto näyttää). Emme kuitenkaan tiedä tarkalleen, mihin ominaisuuksiin termi "nopea" viittaa.</w:t>
      </w:r>
    </w:p>
    <w:p>
      <w:r>
        <w:rPr>
          <w:b/>
        </w:rPr>
        <w:t xml:space="preserve">Tulos</w:t>
      </w:r>
    </w:p>
    <w:p>
      <w:r>
        <w:t xml:space="preserve">Miten autopuhe liittyy auton fyysisiin ominaisuuksiin?</w:t>
      </w:r>
    </w:p>
    <w:p>
      <w:r>
        <w:rPr>
          <w:b/>
        </w:rPr>
        <w:t xml:space="preserve">Esimerkki 5.23</w:t>
      </w:r>
    </w:p>
    <w:p>
      <w:r>
        <w:t xml:space="preserve">Ehdotetun mallin tehokkuuden osoittamiseksi paremmin vertaamme sitä perusmalleihin ja esitämme tulokset taulukossa TABREF12 .</w:t>
      </w:r>
    </w:p>
    <w:p>
      <w:r>
        <w:rPr>
          <w:b/>
        </w:rPr>
        <w:t xml:space="preserve">Tulos</w:t>
      </w:r>
    </w:p>
    <w:p>
      <w:r>
        <w:t xml:space="preserve">Mikä oli ehdotetun mallin pistemäärä?</w:t>
      </w:r>
    </w:p>
    <w:p>
      <w:r>
        <w:rPr>
          <w:b/>
        </w:rPr>
        <w:t xml:space="preserve">Esimerkki 5.24</w:t>
      </w:r>
    </w:p>
    <w:p>
      <w:r>
        <w:t xml:space="preserve">Tavoitteena oli arvioida, voisiko D2V tehokkaasti korvata PubMedin related-document-toiminnon, ja siksi suunniteltiin viisi erilaista asiakirjojen samankaltaisuuden arviointia, kuten kuvassa FIGREF9 on esitetty.  Menetelmät ::: Arviointi ::: Merkkijonon pituusVoidaksemme arvioida, voisiko samankaltainen pituus johtaa kahden asiakirjan lähentymiseen, kyselyasiakirjan $D_{x}$ kokoa on verrattu lähimpään asiakirjaan $C_{x}$ 10 000:n satunnaisesti TeS:stä valitun asiakirjan osalta joidenkin esikäsittelyvaiheiden jälkeen (pysäytyssanat ja välilyönnit poistettiin molemmista asiakirjoista). Menetelmät ::: Evaluation :::: Sanojen yhteisesiintymisetSanojen yhteisesiintymismatriisi rakennettiin PubMedin koko korpuksesta. Lyhyesti sanottuna kukin dokumentti alennettiin ja tokenisoitiin. Matriisiin merkittiin, kuinka monta kertaa kaksi sanaa esiintyy yhdessä asiakirjassa. Tämän jälkeen 5 000:lle TeS:n asiakirjalle $D_{x}$ haettiin kaikista malleista ylhäältä lähin asiakirja $C_{x}$. Kaikki mahdolliset yhdistelmät kaikkien sanojen $WD_{x} \ D_{x}$ ja kaikkien sanojen $WC_{x}$ välillä. \ in C_{x}$ (lukuun ottamatta stop-sanoja) poimittiin, 500 paria valittiin satunnaisesti ja matriisista poimittiin, kuinka monta kertaa kukin niistä esiintyi yhdessä. Tästä luettelosta laskettiin keskiarvo, joka kuvastaa D:n ja C:n läheisyyttä niiden sanasisällön suhteen. Tämä pistemäärä laskettiin myös kunkin $D_{x}$:n ja pmra-algoritmin palauttaman lähimmän asiakirjan $C_{x}$ välillä. Menetelmät ::: Evaluation ::: Edellä selostettua arviointitehtävää sovellettiin myös 10 000 kantatekstiin (käyttäen Gensimin PorterStemmer-ohjelmaa, joka säilyttää vain sanan juuret). Voidaan arvioida konjugaatiomuodon tai muiden suffiksien vaikutusta. Menetelmät ::: Arviointi ::: MeSH:n samankaltaisuusVoidaan verrata sekä pmra:n että D2V:n kykyä tuoda lähemmäksi artikkeleita, jotka on indeksoitu yhteisillä merkinnöillä. Tätä varten 5000 satunnaisesti TeS:stä valittua dokumenttia $D_{x}$ lähetettiin sekä pmra- että D2V-arkkitehtuureille, ja niistä poimittiin viisi parasta lähempänä olevaa artikkelia $C_{x}$. Seuraavia sääntöjä sovellettiin sitten kuhunkin $D_{x}$:n yhteydessä löydettyyn MeSH-terminiin kunkin asiakirjan $C_{x_i}$ osalta: lisätään 1 pistemäärään, jos kyseinen MeSH-termi esiintyy sekä $D_{x}$:ssä että $C_{x_i}$:ssä, lisätään 3 pistemäärään, jos kyseinen MeSH-termi määritellään pääaiheeksi, ja lisätään 1 pistemäärään jokaista $D_{x}$:n ja Cxi:n yhteistä määritettä kohden, joka koskee kyseistä MeSH-termiä. Tämän jälkeen laskettiin näiden viiden pisteen keskiarvo sekä pmra:lle että D2V:lle.</w:t>
      </w:r>
    </w:p>
    <w:p>
      <w:r>
        <w:rPr>
          <w:b/>
        </w:rPr>
        <w:t xml:space="preserve">Tulos</w:t>
      </w:r>
    </w:p>
    <w:p>
      <w:r>
        <w:t xml:space="preserve">Mitkä neljä arviointitehtävää on määritelty sen määrittämiseksi, mikä vaikuttaa läheisyyteen?</w:t>
      </w:r>
    </w:p>
    <w:p>
      <w:r>
        <w:rPr>
          <w:b/>
        </w:rPr>
        <w:t xml:space="preserve">Esimerkki 5.25</w:t>
      </w:r>
    </w:p>
    <w:p>
      <w:r>
        <w:t xml:space="preserve">Amazonin arvostelutietokanta BIBREF24 on suuri tietokanta, joka sisältää miljoonia arvosteluja eri tuoteryhmistä. Kokeissamme tarkastelemme 20000 arvostelun osajoukkoa aloilta Matkapuhelimet ja lisävarusteet(C), Vaatteet ja kengät(S), Koti ja keittiö(H) sekä Työkalut ja sisustustarvikkeet(T). 20000 arvostelusta 10000 on positiivisia ja 10000 negatiivisia. Käytämme 12800 arvostelua harjoitteluun, 3200 arvostelua validointiin ja 4000 arvostelua testaukseen jokaiselta alueelta.</w:t>
      </w:r>
    </w:p>
    <w:p>
      <w:r>
        <w:rPr>
          <w:b/>
        </w:rPr>
        <w:t xml:space="preserve">Tulos</w:t>
      </w:r>
    </w:p>
    <w:p>
      <w:r>
        <w:t xml:space="preserve">Miten tässä asiakirjassa määritetään, että jokin asia on aluespesifistä tietoa?</w:t>
      </w:r>
    </w:p>
    <w:p>
      <w:r>
        <w:rPr>
          <w:b/>
        </w:rPr>
        <w:t xml:space="preserve">Esimerkki 5.26</w:t>
      </w:r>
    </w:p>
    <w:p>
      <w:r>
        <w:t xml:space="preserve">Huomaamme kuitenkin, että IR-menetelmät toimivat paremmin kuin parhaat neuromallit. Emme löydä riittävästi todisteita nollahypoteesin hylkäämiseksi sen suhteen, mitä kontekstia siteeratusta asiakirjasta pitäisi käyttää.</w:t>
      </w:r>
    </w:p>
    <w:p>
      <w:r>
        <w:rPr>
          <w:b/>
        </w:rPr>
        <w:t xml:space="preserve">Tulos</w:t>
      </w:r>
    </w:p>
    <w:p>
      <w:r>
        <w:t xml:space="preserve">Mikä perustaso toimii parhaiten?</w:t>
      </w:r>
    </w:p>
    <w:p>
      <w:r>
        <w:rPr>
          <w:b/>
        </w:rPr>
        <w:t xml:space="preserve">Esimerkki 5.27</w:t>
      </w:r>
    </w:p>
    <w:p>
      <w:r>
        <w:t xml:space="preserve">Sanasäkki-ominaisuusvektoreita käytettiin multinomiaalisen logistisen regressiomallin kouluttamiseen. Olkoon INLINEFORM0 todellinen etiketti, jossa INLINEFORM1 on etikettien kokonaismäärä ja INLINEFORM2 on INLINEFORM4 th osapuoleen liittyvien painovektoreiden INLINEFORM3 ketjutus, niin DISPLAYFORM0</w:t>
      </w:r>
    </w:p>
    <w:p>
      <w:r>
        <w:rPr>
          <w:b/>
        </w:rPr>
        <w:t xml:space="preserve">Tulos</w:t>
      </w:r>
    </w:p>
    <w:p>
      <w:r>
        <w:t xml:space="preserve">Millaisessa mallissa tekstin piirteitä käytetään ennusteiden tuottamiseen?</w:t>
      </w:r>
    </w:p>
    <w:p>
      <w:r>
        <w:rPr>
          <w:b/>
        </w:rPr>
        <w:t xml:space="preserve">Esimerkki 5.28</w:t>
      </w:r>
    </w:p>
    <w:p>
      <w:r>
        <w:t xml:space="preserve">Tutkiaksemme, miten multimodaalinen konteksti voi parantaa suorituskykyä verrattuna unimodaaliseen kontekstiin, arvioimme erilaisia malleja: Feature Concatenation Model (FCM), Spatial Concatenation Model (SCM) ja Textual Kernels Model (TKM).</w:t>
      </w:r>
    </w:p>
    <w:p>
      <w:r>
        <w:rPr>
          <w:b/>
        </w:rPr>
        <w:t xml:space="preserve">Tulos</w:t>
      </w:r>
    </w:p>
    <w:p>
      <w:r>
        <w:t xml:space="preserve">Mitä eri malleja multimodaaliseen havaitsemiseen on ehdotettu?</w:t>
      </w:r>
    </w:p>
    <w:p>
      <w:r>
        <w:rPr>
          <w:b/>
        </w:rPr>
        <w:t xml:space="preserve">Esimerkki 5.29</w:t>
      </w:r>
    </w:p>
    <w:p>
      <w:r>
        <w:t xml:space="preserve">Euroopan parlamentin jäsenten uudelleentwiittauskäyttäytymistä kuvaa heidän uudelleentwiittausverkostonsa. Jokainen Twitterissä aktiivinen MEP on tämän verkon solmu. Kahden MEP:n välinen verkoston särmä on olemassa, kun toinen MEP twiittailee toiselle. Reunan paino on kahden MEP:n välisten uudelleentwiittausten määrä Mittaamme poliittisen ryhmän INLINEFORM0 yhteenkuuluvuutta uudelleentwiittausten keskiarvona, eli ryhmän INLINEFORM1 MEP:ien välisten uudelleentwiittausten määrän suhteena ryhmän INLINEFORM2 MEP:ien määrään. </w:t>
      </w:r>
    </w:p>
    <w:p>
      <w:r>
        <w:rPr>
          <w:b/>
        </w:rPr>
        <w:t xml:space="preserve">Tulos</w:t>
      </w:r>
    </w:p>
    <w:p>
      <w:r>
        <w:t xml:space="preserve">Ottavatko kirjoittajat mallissaan huomioon erot Twitterin käytössä kansanedustajien keskuudessa?</w:t>
      </w:r>
    </w:p>
    <w:p>
      <w:r>
        <w:rPr>
          <w:b/>
        </w:rPr>
        <w:t xml:space="preserve">Esimerkki 5.30</w:t>
      </w:r>
    </w:p>
    <w:p>
      <w:r>
        <w:t xml:space="preserve">Tässä tutkimuksessa käytetyn De7-tietokannan suunnitteli Marc Schroeder, joka oli yksi ensimmäisistä yrityksistä luoda difonitietokantoja ekspressiivistä puhesynteesiä varten BIBREF2. Tietokanta sisältää kolme äänilaatua (modaalinen, pehmeä ja kovaääninen), jotka saksalainen naispuhuja on lausunut, ja kutakin äänilaatua varten on käytettävissä noin 50 minuuttia puhetta.</w:t>
      </w:r>
    </w:p>
    <w:p>
      <w:r>
        <w:rPr>
          <w:b/>
        </w:rPr>
        <w:t xml:space="preserve">Tulos</w:t>
      </w:r>
    </w:p>
    <w:p>
      <w:r>
        <w:t xml:space="preserve">Mitä suurta korpusta käytetään kokeissa?</w:t>
      </w:r>
    </w:p>
    <w:p>
      <w:r>
        <w:rPr>
          <w:b/>
        </w:rPr>
        <w:t xml:space="preserve">Esimerkki 5.31</w:t>
      </w:r>
    </w:p>
    <w:p>
      <w:r>
        <w:t xml:space="preserve">Kaikkien luokittelijoiden osalta ominaisuusyhdistelmämme on parempi kuin perusluokittelijat (jotka käyttävät vain unigram-ominaisuuksia) ja BIBREF3 , ja MILR-luokittelijan F-tulos paranee 3,7 prosenttia ja Kappa-ero 0,08 prosenttia. Myös SVM-luokittimella saavutetaan 2 prosentin parannus perustasoon verrattuna, kun käytetään meidän ominaisuusjoukkoamme. Havaitsemme myös, että pelkät katseominaisuudet havaitsevat myös sarkasmiluokkien ja ei-sarkasmiluokkien väliset erot suurella tarkkuudella, mutta alhaisella palautusprosentilla.</w:t>
      </w:r>
    </w:p>
    <w:p>
      <w:r>
        <w:rPr>
          <w:b/>
        </w:rPr>
        <w:t xml:space="preserve">Tulos</w:t>
      </w:r>
    </w:p>
    <w:p>
      <w:r>
        <w:t xml:space="preserve">Mitä muita arviointimittareita tarkastellaan?</w:t>
      </w:r>
    </w:p>
    <w:p>
      <w:r>
        <w:rPr>
          <w:b/>
        </w:rPr>
        <w:t xml:space="preserve">Esimerkki 5.32</w:t>
      </w:r>
    </w:p>
    <w:p>
      <w:r>
        <w:t xml:space="preserve">Vertaillaksemme tuloksiamme käytämme annettua perustasoa, joka on ilman parametreja optimoitu lineaarisen ytimen SVM, joka käyttää syötteenä TF-IDF-sanapussivektoreita. </w:t>
      </w:r>
    </w:p>
    <w:p>
      <w:r>
        <w:rPr>
          <w:b/>
        </w:rPr>
        <w:t xml:space="preserve">Tulos</w:t>
      </w:r>
    </w:p>
    <w:p>
      <w:r>
        <w:t xml:space="preserve">Mikä oli perusmalli?</w:t>
      </w:r>
    </w:p>
    <w:p>
      <w:r>
        <w:rPr>
          <w:b/>
        </w:rPr>
        <w:t xml:space="preserve">Esimerkki 5.33</w:t>
      </w:r>
    </w:p>
    <w:p>
      <w:r>
        <w:t xml:space="preserve">Huomasimme, että 51,25 prosentilla kerätyistä jengiläisistä on twiitti, joka linkittää YouTube-videoon. Näiden linkkien jälkeen YouTube-videon kuvauksessa olevien termien gangsta ja hiphop haku yksinkertaisella avainsanahaulla osoitti, että 76,58 prosenttia jaetuista linkeistä liittyy hiphop-musiikkiin, gangsteriräppiin ja tätä musiikkityyppiä ympäröivään kulttuuriin.</w:t>
      </w:r>
    </w:p>
    <w:p>
      <w:r>
        <w:rPr>
          <w:b/>
        </w:rPr>
        <w:t xml:space="preserve">Tulos</w:t>
      </w:r>
    </w:p>
    <w:p>
      <w:r>
        <w:t xml:space="preserve">Mitä eroja YouTube-linkkien käytössä on jengiläisten ja muun Twitter-väestön välillä?</w:t>
      </w:r>
    </w:p>
    <w:p>
      <w:r>
        <w:rPr>
          <w:b/>
        </w:rPr>
        <w:t xml:space="preserve">Esimerkki 5.34</w:t>
      </w:r>
    </w:p>
    <w:p>
      <w:r>
        <w:t xml:space="preserve">Kuvissa FIGREF39, FIGREF43 ja FIGREF51 oleva suora viiva on tulos, joka on saatu valvotulla LDA-algoritmilla, jota käytetään perustasona. </w:t>
      </w:r>
    </w:p>
    <w:p>
      <w:r>
        <w:rPr>
          <w:b/>
        </w:rPr>
        <w:t xml:space="preserve">Tulos</w:t>
      </w:r>
    </w:p>
    <w:p>
      <w:r>
        <w:t xml:space="preserve">Verrattiinko heikosti valvotun mallin suorituskykyä valvotun mallin suorituskykyyn?</w:t>
      </w:r>
    </w:p>
    <w:p>
      <w:r>
        <w:rPr>
          <w:b/>
        </w:rPr>
        <w:t xml:space="preserve">Esimerkki 5.35</w:t>
      </w:r>
    </w:p>
    <w:p>
      <w:r>
        <w:t xml:space="preserve">Käytimme kokeiluissamme Universal Dependencies Treebank UD v2.1 BIBREF0 -tietopankkia. Valitsimme neljä kieliparia, joissa on vähän resursseja ja paljon resursseja, ja kukin niistä on eri kieliperheestä: Tanskan/ruotsin (da/sv), venäjän/bulgaarin (ru/bg), suomen/unkarin (fi/hu) ja espanjan/portugalin (es/pt). Valitsemalla kielet eri kieliperheistä varmistetaan, että tulokset ovat keskimäärin yhdenmukaisia eri kielten välillä.</w:t>
      </w:r>
    </w:p>
    <w:p>
      <w:r>
        <w:rPr>
          <w:b/>
        </w:rPr>
        <w:t xml:space="preserve">Tulos</w:t>
      </w:r>
    </w:p>
    <w:p>
      <w:r>
        <w:t xml:space="preserve">Mitä kieliä tutkitaan?</w:t>
      </w:r>
    </w:p>
    <w:p>
      <w:r>
        <w:rPr>
          <w:b/>
        </w:rPr>
        <w:t xml:space="preserve">Esimerkki 5.36</w:t>
      </w:r>
    </w:p>
    <w:p>
      <w:r>
        <w:t xml:space="preserve">Kokeelliset tulokset on esitetty taulukossa 1, josta käy ilmi, että automaattiset koodaajat päihittivät MLP:n ja CNN:n, sillä suurin saavutettu tarkkuus oli 82,6 %.</w:t>
      </w:r>
    </w:p>
    <w:p>
      <w:r>
        <w:rPr>
          <w:b/>
        </w:rPr>
        <w:t xml:space="preserve">Tulos</w:t>
      </w:r>
    </w:p>
    <w:p>
      <w:r>
        <w:t xml:space="preserve">Kumpi syväoppimismalli toimi paremmin?</w:t>
      </w:r>
    </w:p>
    <w:p>
      <w:r>
        <w:rPr>
          <w:b/>
        </w:rPr>
        <w:t xml:space="preserve">Tulos</w:t>
      </w:r>
    </w:p>
    <w:p>
      <w:r>
        <w:t xml:space="preserve">Millainen oli niiden suorituskyky kyseisessä tietokokonaisuudessa?</w:t>
      </w:r>
    </w:p>
    <w:p>
      <w:r>
        <w:rPr>
          <w:b/>
        </w:rPr>
        <w:t xml:space="preserve">Esimerkki 5.37</w:t>
      </w:r>
    </w:p>
    <w:p>
      <w:r>
        <w:t xml:space="preserve">Manning ja Schütze väittävät, että vaikka se ei olekaan aivan oikein, kielitekstit voidaan mallintaa stationäärisinä ergodisina satunnaisprosesseina BIBREF29, ja me noudatamme tätä oletusta. Lisäksi, kun otetaan huomioon kielentuotannon monimuotoisuus, oletamme, että tämä stationaarinen ergodinen satunnaisprosessi, jolla on äärellinen aakkosto $\mathcal {A}$ ja jota merkitään $X = \lbrace X_i, -\infty &lt; i &lt; \infty \rbrace $, ei ole nollassa siinä mielessä, että aina $P(x_{-m}^{-1}) &gt; 0$, jaTätä kutsutaan joskus tasoittumisvaatimukseksi.</w:t>
      </w:r>
    </w:p>
    <w:p>
      <w:r>
        <w:rPr>
          <w:b/>
        </w:rPr>
        <w:t xml:space="preserve">Tulos</w:t>
      </w:r>
    </w:p>
    <w:p>
      <w:r>
        <w:t xml:space="preserve">Onko oletus, että luonnollinen kieli on pysyvää ja ergodista, pätevä?</w:t>
      </w:r>
    </w:p>
    <w:p>
      <w:r>
        <w:rPr>
          <w:b/>
        </w:rPr>
        <w:t xml:space="preserve">Esimerkki 5.38</w:t>
      </w:r>
    </w:p>
    <w:p>
      <w:r>
        <w:t xml:space="preserve">Löytääksemme aiheita kerätyistä twiiteistä käytimme aiheiden mallintamista, joka klusteroi semanttisesti toisiinsa liittyvät sanat, kuten "diabetes", "syöpä" ja "influenssa" aiheeksi, jolla on yleinen "sairaus"-teema BIBREF44 , BIBREF45 . Teemamalleista Latent Dirichlet Allocation (LDA) BIBREF49 on suosituin tehokas malli BIBREF50 , BIBREF19 , koska tutkimukset ovat osoittaneet, että LDA on tehokas laskennallisen kielitieteen malli aiheiden löytämiseksi korpuksesta BIBREF51 , BIBREF52 . Käytimme LDA:n Mallet-toteutusta BIBREF49 , BIBREF56 sen oletusasetuksilla tutkiaksemme mielipiteitä twiiteissä.</w:t>
      </w:r>
    </w:p>
    <w:p>
      <w:r>
        <w:rPr>
          <w:b/>
        </w:rPr>
        <w:t xml:space="preserve">Tulos</w:t>
      </w:r>
    </w:p>
    <w:p>
      <w:r>
        <w:t xml:space="preserve">Miten DDEO:ta koskevat kiinnostavat aiheet tunnistettiin?</w:t>
      </w:r>
    </w:p>
    <w:p>
      <w:r>
        <w:rPr>
          <w:b/>
        </w:rPr>
        <w:t xml:space="preserve">Esimerkki 5.39</w:t>
      </w:r>
    </w:p>
    <w:p>
      <w:r>
        <w:t xml:space="preserve">Huumorin tunnistaminen sosiaalisen median teksteistä analysoidaan luokitteluongelmana ja käytetään useita koneoppimisen luokittelumalleja.</w:t>
      </w:r>
    </w:p>
    <w:p>
      <w:r>
        <w:rPr>
          <w:b/>
        </w:rPr>
        <w:t xml:space="preserve">Tulos</w:t>
      </w:r>
    </w:p>
    <w:p>
      <w:r>
        <w:t xml:space="preserve">Mitä kokeita korpuksella tehtiin?</w:t>
      </w:r>
    </w:p>
    <w:p>
      <w:r>
        <w:rPr>
          <w:b/>
        </w:rPr>
        <w:t xml:space="preserve">Esimerkki 5.40</w:t>
      </w:r>
    </w:p>
    <w:p>
      <w:r>
        <w:t xml:space="preserve">Ensiksi esitellään kaksivaiheinen tunnetekstien merkintästrategia. Ensimmäisessä vaiheessa annotoijia pyydetään merkitsemään suuri määrä lyhyitä tekstejä, joissa on suhteellisen puhtaat tunnesuuntaukset. Kunkin näytteen leimaa vain yksi kommentoija. Toisessa vaiheessa annotoidaan suhteellisen pieni määrä tekstinäytteitä, joissa on sekalaisia tunnesuuntauksia, ja useampi annotoija merkitsee jokaisen näytteen. </w:t>
      </w:r>
    </w:p>
    <w:p>
      <w:r>
        <w:rPr>
          <w:b/>
        </w:rPr>
        <w:t xml:space="preserve">Tulos</w:t>
      </w:r>
    </w:p>
    <w:p>
      <w:r>
        <w:t xml:space="preserve">Mikä on uusi merkintästrategia?</w:t>
      </w:r>
    </w:p>
    <w:p>
      <w:r>
        <w:rPr>
          <w:b/>
        </w:rPr>
        <w:t xml:space="preserve">Esimerkki 5.41</w:t>
      </w:r>
    </w:p>
    <w:p>
      <w:r>
        <w:t xml:space="preserve">Päätimme arvioida malliamme käyttämällä painotettua F1-pistemäärää, eli luokkakohtainen F1-pistemäärä lasketaan ja keskiarvoistetaan painottamalla kutakin etikettiä sen tuen mukaan. </w:t>
      </w:r>
    </w:p>
    <w:p>
      <w:r>
        <w:rPr>
          <w:b/>
        </w:rPr>
        <w:t xml:space="preserve">Tulos</w:t>
      </w:r>
    </w:p>
    <w:p>
      <w:r>
        <w:t xml:space="preserve">mitä arviointimittareita käytettiin?</w:t>
      </w:r>
    </w:p>
    <w:p>
      <w:r>
        <w:rPr>
          <w:b/>
        </w:rPr>
        <w:t xml:space="preserve">Esimerkki 5.42</w:t>
      </w:r>
    </w:p>
    <w:p>
      <w:r>
        <w:t xml:space="preserve">Tässä luvussa kuvataan teoreemantodistajien taustalla oleva formalismi, sellaisena kuin se näkyy vuorovaikutteisen todistusjäljen aikana, ja esitellään yleinen strategia, jota teoreemantodistajat noudattavat.  Tämän luvun loppuosa on jäsennelty seuraavasti. Jaksossa "Tyyppilogiset kieliopit" esitetään yleinen johdanto tyyppilogisiin kielioppiin ja havainnollistetaan sen peruskäsitteitä Lambek-laskennan avulla, ja jakso päättyy joihinkin ongelmiin Lambek-laskennan syntaksi-semantiikan rajapinnassa. Tyyppilogiset kieliopit ovat kielioppiformalismin perhe, joka perustuu logiikkaan ja tyyppiteoriaan. Tyyppilogiset kieliopit saivat alkunsa, kun BIBREF4 esitteli syntaktisen kalkyylinsä (jota myöhemmät kirjoittajat kutsuvat Lambekin kalkyyliksi, L). Vaikka Lambek perustui BIBREFin5 , BIBREFin6 ja muiden töihin, Lambekin tärkein innovaatio oli laskennan esittäminen logiikkana, jossa hän esitti sekvenssilaskennan ja osoitti ratkaisukelpoisuuden leikkausten eliminoinnin avulla.</w:t>
      </w:r>
    </w:p>
    <w:p>
      <w:r>
        <w:rPr>
          <w:b/>
        </w:rPr>
        <w:t xml:space="preserve">Tulos</w:t>
      </w:r>
    </w:p>
    <w:p>
      <w:r>
        <w:t xml:space="preserve">Mitä formalismia Grail käyttää?</w:t>
      </w:r>
    </w:p>
    <w:p>
      <w:r>
        <w:rPr>
          <w:b/>
        </w:rPr>
        <w:t xml:space="preserve">Esimerkki 5.43</w:t>
      </w:r>
    </w:p>
    <w:p>
      <w:r>
        <w:t xml:space="preserve">Arvioimme CAHANin eri versioiden ja HAN-perustason avulla opittujen asiakirjojen upotusten laatua kolmella laajamittaisella asiakirjaluokitustietokannalla, jotka esiteltiin BIBREF14:ssä ja joita käytettiin alkuperäisessä HAN-julkaisussa BIBREF5.</w:t>
      </w:r>
    </w:p>
    <w:p>
      <w:r>
        <w:rPr>
          <w:b/>
        </w:rPr>
        <w:t xml:space="preserve">Tulos</w:t>
      </w:r>
    </w:p>
    <w:p>
      <w:r>
        <w:t xml:space="preserve">Onko niitä verrattavissa muihin malleihin HANin lisäksi?</w:t>
      </w:r>
    </w:p>
    <w:p>
      <w:r>
        <w:rPr>
          <w:b/>
        </w:rPr>
        <w:t xml:space="preserve">Esimerkki 5.44</w:t>
      </w:r>
    </w:p>
    <w:p>
      <w:r>
        <w:t xml:space="preserve">Vertailemme FSDM:ää neljään perusmenetelmään ja kahteen ablaatioon.NDM BIBREF7 ehdottaa modulaarista päästä päähän -koulutettavaa verkkoa. LIDM BIBREF9 parantaa NDM:ää käyttämällä diskreettia latenttia muuttujaa taustalla olevien dialogitekojen oppimiseen. KVRN BIBREF13 ottaa käyttöön kopioidun Seq2Seq-mallin agentin vastausten generoimiseksi ja käyttää KB:n huomiomekanismia. TSCP/RL BIBREF10 on kaksivaiheinen CopyNet, joka koostuu yhdestä koodaajasta ja kahdesta kopiomekanismilla täydennetystä dekooderista uskomustilan ja vastauksen tuottamista varten.</w:t>
      </w:r>
    </w:p>
    <w:p>
      <w:r>
        <w:rPr>
          <w:b/>
        </w:rPr>
        <w:t xml:space="preserve">Tulos</w:t>
      </w:r>
    </w:p>
    <w:p>
      <w:r>
        <w:t xml:space="preserve">Mitä perustasoja tässä työssä on käytetty?</w:t>
      </w:r>
    </w:p>
    <w:p>
      <w:r>
        <w:rPr>
          <w:b/>
        </w:rPr>
        <w:t xml:space="preserve">Esimerkki 5.45</w:t>
      </w:r>
    </w:p>
    <w:p>
      <w:r>
        <w:t xml:space="preserve"> Kuten BIBREF0:ssa käsiteltiin, pelkkää tekstiä sisältävä UMT on pohjimmiltaan huonosti ratkaistu ongelma, koska on mahdollisesti monia tapoja yhdistää kohde- ja lähdelauseet. Koska visuaalinen sisältö ja kieli liittyvät läheisesti toisiinsa, kuva voi intuitiivisesti toimia "kielenä", joka yhdistää nämä kaksi kieltä ilman rinnakkaista korpusta, jolloin ongelmasta tulee "tarkemmin määritelty", koska se voidaan vähentää valvottuun oppimiseen.</w:t>
      </w:r>
    </w:p>
    <w:p>
      <w:r>
        <w:rPr>
          <w:b/>
        </w:rPr>
        <w:t xml:space="preserve">Tulos</w:t>
      </w:r>
    </w:p>
    <w:p>
      <w:r>
        <w:t xml:space="preserve">Miksi tämä työ eroaa pelkän tekstin UNMT:stä?</w:t>
      </w:r>
    </w:p>
    <w:p>
      <w:r>
        <w:rPr>
          <w:b/>
        </w:rPr>
        <w:t xml:space="preserve">Esimerkki 5.46</w:t>
      </w:r>
    </w:p>
    <w:p>
      <w:r>
        <w:t xml:space="preserve">Kuvassa FIGREF29 esitetään vertailun vuoksi ehdotetun DP-LSTM:n ja vanilla-LSTM:n $\text{MPA}$. </w:t>
      </w:r>
    </w:p>
    <w:p>
      <w:r>
        <w:rPr>
          <w:b/>
        </w:rPr>
        <w:t xml:space="preserve">Tulos</w:t>
      </w:r>
    </w:p>
    <w:p>
      <w:r>
        <w:t xml:space="preserve">Verrataanko mallia lineaarisen regression perustasoon?</w:t>
      </w:r>
    </w:p>
    <w:p>
      <w:r>
        <w:rPr>
          <w:b/>
        </w:rPr>
        <w:t xml:space="preserve">Esimerkki 5.47</w:t>
      </w:r>
    </w:p>
    <w:p>
      <w:r>
        <w:t xml:space="preserve">Tässä asiakirjassa käytämme kolmea kirjallisuudesta löytyvää aineistoa oman luokittelijamme kouluttamiseen ja arviointiin. BIBREFin3 keräämät tiedot, joita kutsumme Sexist/Racist (SR) -datajoukoksi, kerättiin alustavalla Twitter-haulla, jonka jälkeen kirjoittajat ja heidän tiiminsä analysoivat ja suodattivat ne. He tunnistivat 17 yleistä lausetta, hashtagia ja käyttäjää, jotka viittasivat loukkaavaan puheeseen. BIBREF4 keräsi HATE-tietoaineiston etsimällä twiittejä Hatebase.orgin tarjoaman sanaston avulla. Lopullisen käyttämämme aineiston, jota kutsumme nimellä HAR, keräsi BIBREF9 ; poistimme kaikki uudelleentwiittaukset ja pienensimme aineiston 20 000 twiittiin. Twiitit merkittiin "häiritseviksi" tai "ei-häiritseviksi"; vihapuhetta ei nimenomaisesti merkitty, vaan sitä käsiteltiin merkitsemättömänä osajoukkona laajemmasta "häiritsevä"-luokasta BIBREF9 . Monet väärät negatiiviset tulokset ovat viittauksia "My Kitchen Rules" -televisiosarjan hahmoihin, eivät niinkään naisiin yleensä.  Tämä voi olla rajoitus, joka johtuu siitä, että otetaan huomioon vain twiitin sisältö, mutta se voi olla myös virheellinen nimitys. debra are now my most hated team on #mkr after least night's ep. Snakes in the grass those two.Along these lines, we also see correct predictions of harmittomia puheita, mutta löydämme dataa, joka on leimattu väärin vihapuheeksi:@LoveAndLonging ...how is that example "sexism"?@amberhasalamb ...in what way?</w:t>
      </w:r>
    </w:p>
    <w:p>
      <w:r>
        <w:rPr>
          <w:b/>
        </w:rPr>
        <w:t xml:space="preserve">Tulos</w:t>
      </w:r>
    </w:p>
    <w:p>
      <w:r>
        <w:t xml:space="preserve">Raportoidaanko tulokset vain englanninkielisistä tiedoista?</w:t>
      </w:r>
    </w:p>
    <w:p>
      <w:r>
        <w:rPr>
          <w:b/>
        </w:rPr>
        <w:t xml:space="preserve">Esimerkki 5.48</w:t>
      </w:r>
    </w:p>
    <w:p>
      <w:r>
        <w:t xml:space="preserve">Leksikaalisiin ominaisuuksiimme kuuluvat 1-, 2- ja 3-grammat sekä sana- että merkkitasolla. Käytämme myös merkkien ja sanojen lukumäärää ominaisuuksina. Tämän jälkeen käytämme kaikkia POS-tunnisteita ja niitä vastaavia tf-idf-arvoja syntaktisina ominaisuuksina ja ominaisuusarvoina. Ensin käytämme GloVe BIBREF:stä29 saatuja 300-ulotteisia esivalmistettuja sanojen upotuksia twiitin upotuksen laskemiseen twiitin sanojen upotusten keskiarvona. Toiseksi käytämme latenttia semanttista indeksointia BIBREF30 kuvaamaan tietokokonaisuuden taustalla olevaa semantiikkaa. Jokainen twiitti esitetään 100-ulotteisena vektorina. Kolmanneksi uutamme twiitin esityksen myös soveltamalla Brownin klusterointialgoritmia BIBREF31 , BIBREF32 - hierarkkista klusterointialgoritmia, joka ryhmittelee sanat, joilla on samanlainen merkitys ja syntaktinen funktio, yhteen. Kiihdyttämämme verbaalisen ironian avulla polariteettikontrastin avulla, kuten "I really love this year's summer; weeks and weeks of awful weather", käytämme twiitissä esiintyvien polariteettisignaalien lukumäärää polariteettipiirteinä. Signaaleja ovat positiiviset sanat (esim. rakkaus), negatiiviset sanat (esim. kauhea), positiivinen emoji-ikoni ja negatiivinen emoji-ikoni. Käytämme BIBREF33:n tarjoamia sentimenttisanakirjoja tunnistamaan positiiviset ja negatiiviset sanat twiitissä. Lisäksi käytämme boolean-ominaisuuksia, joilla tarkistetaan, onko twiitissä negaatiosana (esim. not, n't).</w:t>
      </w:r>
    </w:p>
    <w:p>
      <w:r>
        <w:rPr>
          <w:b/>
        </w:rPr>
        <w:t xml:space="preserve">Tulos</w:t>
      </w:r>
    </w:p>
    <w:p>
      <w:r>
        <w:t xml:space="preserve">Minkälaisia leksikaalisia, syntaktisia, semanttisia ja polariteettipiirteitä käytetään?</w:t>
      </w:r>
    </w:p>
    <w:p>
      <w:r>
        <w:rPr>
          <w:b/>
        </w:rPr>
        <w:t xml:space="preserve">Esimerkki 5.49</w:t>
      </w:r>
    </w:p>
    <w:p>
      <w:r>
        <w:t xml:space="preserve">Keräsimme COVID-19:ään liittyviä arabialaisia twiittejä 1. tammikuuta 2020 ja 15. huhtikuuta 2020 välisenä aikana Twitterin streaming API:n ja Tweepy Python-kirjaston avulla. </w:t>
      </w:r>
    </w:p>
    <w:p>
      <w:r>
        <w:rPr>
          <w:b/>
        </w:rPr>
        <w:t xml:space="preserve">Tulos</w:t>
      </w:r>
    </w:p>
    <w:p>
      <w:r>
        <w:t xml:space="preserve">Minkä ajanjakson aikana twiittejä kerättiin?</w:t>
      </w:r>
    </w:p>
    <w:p>
      <w:r>
        <w:rPr>
          <w:b/>
        </w:rPr>
        <w:t xml:space="preserve">Esimerkki 5.50</w:t>
      </w:r>
    </w:p>
    <w:p>
      <w:r>
        <w:t xml:space="preserve">Vertailemalla rinnakkaisten aineistojemme luonnollisia ja keinotekoisia lähteitä useiden kielellisten ja jakaumallisten ominaisuuksien suhteen havaitsemme, että (ks. kuvat KUVA 21 - KUVA 22 ): keinotekoiset lähteet ovat keskimäärin lyhyempiä kuin luonnolliset lähteet: BT:tä käytettäessä tapaukset, joissa lähde on lyhyempi kuin kohde, ovat harvinaisempia, kun taas tapaukset, joissa lähde on samanpituinen, ovat yleisempiä.Keinotekoisten lähteiden väliset automaattiset sanakohdistukset ovat yleensä monotonisempia kuin luonnollisia lähteitä käytettäessä, mikä mitataan lähde-kohde-kohdistusten keskimääräisellä Kendall INLINEFORM0 -luvulla BIBREF22 : ranskan ja englannin osalta vastaavat luvut ovat 0,048 (luonnolliset lähteet) ja 0,018 (keinotekoiset lähteet); saksan ja englannin osalta 0,068 ja 0,053.  Intuitio on, että ominaisuuksien (i) ja (ii) pitäisi auttaa kääntämistä verrattuna luonnolliseen lähteeseen, kun taas ominaisuuden (iv) pitäisi olla haitallinen.</w:t>
      </w:r>
    </w:p>
    <w:p>
      <w:r>
        <w:rPr>
          <w:b/>
        </w:rPr>
        <w:t xml:space="preserve">Tulos</w:t>
      </w:r>
    </w:p>
    <w:p>
      <w:r>
        <w:t xml:space="preserve">Mikä on heidän selityksensä takaisinkääntämisen tehokkuudelle?</w:t>
      </w:r>
    </w:p>
    <w:p>
      <w:r>
        <w:rPr>
          <w:b/>
        </w:rPr>
        <w:t xml:space="preserve">Esimerkki 5.51</w:t>
      </w:r>
    </w:p>
    <w:p>
      <w:r>
        <w:t xml:space="preserve">Vaikka tämän tietopohjan rakentamiseen käytettävät tekniikat eivät kuulu tämän asiakirjan piiriin, mainitsemme ne lyhyesti. Taulukot rakennettiin käyttämällä manuaalisia ja puoliautomaattisia tekniikoita.</w:t>
      </w:r>
    </w:p>
    <w:p>
      <w:r>
        <w:rPr>
          <w:b/>
        </w:rPr>
        <w:t xml:space="preserve">Tulos</w:t>
      </w:r>
    </w:p>
    <w:p>
      <w:r>
        <w:t xml:space="preserve">Miten puolistrukturoitu tietopohja luodaan?</w:t>
      </w:r>
    </w:p>
    <w:p>
      <w:r>
        <w:rPr>
          <w:b/>
        </w:rPr>
        <w:t xml:space="preserve">Esimerkki 5.52</w:t>
      </w:r>
    </w:p>
    <w:p>
      <w:r>
        <w:t xml:space="preserve">Havaitsemme sarkastisen luokan adjektiivi- ja adverbikuvioita runsaasti, vaikka emme käytä adjektiivi- ja adverbikuvioita regex-haun menetelmässämme.  Monissa sarkastisissa kysymyksissämme keskitytään nimenomaan vastaanottajan henkisiin kykyihin kohdistuviin hyökkäyksiin. Tämä yleistäminen tulee selväksi, kun poimimme ja analysoimme verbin, subjektin ja objektin argumentit Stanfordin riippuvuusjäsennyksen jäsentäjän BIBREF32 avulla RQ-tietokannan kysymyksistä.  Kuten edellä todettiin, eräs yleinen hyperbolian malli liittyy adverbeihin ja adjektiiveihin. Emme käyttäneet tätä kuviota hyperbolin hakemiseen, mutta koska jokainen hyperbolinen sarkastinen lausahdus sisältää useita vihjeitä, opimme laajennetun luokan hyperbolin kuvioita.  Opimme useita verbaalisia malleja, joita emme olleet aiemmin yhdistäneet hyperboliin, kuten taulukossa TABREF34 näkyy. </w:t>
      </w:r>
    </w:p>
    <w:p>
      <w:r>
        <w:rPr>
          <w:b/>
        </w:rPr>
        <w:t xml:space="preserve">Tulos</w:t>
      </w:r>
    </w:p>
    <w:p>
      <w:r>
        <w:t xml:space="preserve">Mitä leksikaalis-syntaktisia vihjeitä käytetään sarkastisten lausumien hakemiseen?</w:t>
      </w:r>
    </w:p>
    <w:p>
      <w:r>
        <w:rPr>
          <w:b/>
        </w:rPr>
        <w:t xml:space="preserve">Esimerkki 5.53</w:t>
      </w:r>
    </w:p>
    <w:p>
      <w:r>
        <w:t xml:space="preserve">Esityksemme sijoittuivat toiseksi (EI-Reg), toiseksi (EI-Oc), neljänneksi (V-Reg) ja viidenneksi (V-Oc), mikä osoittaa, että ehdotettu menetelmä on tarkka espanjankielisten twiittien tunteiden voimakkuuden ja sentimentin automaattisessa määrittämisessä.</w:t>
      </w:r>
    </w:p>
    <w:p>
      <w:r>
        <w:rPr>
          <w:b/>
        </w:rPr>
        <w:t xml:space="preserve">Tulos</w:t>
      </w:r>
    </w:p>
    <w:p>
      <w:r>
        <w:t xml:space="preserve">Mihin osatehtäviin he osallistuivat?</w:t>
      </w:r>
    </w:p>
    <w:p>
      <w:r>
        <w:rPr>
          <w:b/>
        </w:rPr>
        <w:t xml:space="preserve">Esimerkki 5.54</w:t>
      </w:r>
    </w:p>
    <w:p>
      <w:r>
        <w:t xml:space="preserve">Suodatin 1: String match -suodatin poistaa kaikki KB-kolmikot, joissa oikea vastaus (esim. Apple) on aiheena olevan entiteetin nimen (esim. Apple Watch) iso-kirjaimet erittelemätön osajono. Suodatin 2: Entiteettien nimet voivat tietysti olla paljastavia hienovaraisemmilla tavoilla. Kuten ranskalaisen näyttelijän esimerkki osoittaa, henkilön nimi voi olla hyödyllinen ennakkotieto, jonka perusteella voidaan arvata hänen äidinkielensä ja siten myös hänen kansallisuutensa, syntymäpaikkansa jne. Henkilön nimisuodattimessamme käytetään cloze-tyyppisiä kysymyksiä BERT:lle ominaisten nimiassosiaatioiden selvittämiseksi ja poistetaan niiden kanssa korreloivat KB-kolmiot.</w:t>
      </w:r>
    </w:p>
    <w:p>
      <w:r>
        <w:rPr>
          <w:b/>
        </w:rPr>
        <w:t xml:space="preserve">Tulos</w:t>
      </w:r>
    </w:p>
    <w:p>
      <w:r>
        <w:t xml:space="preserve">Miten määritetään, että jokin tosiasia on helposti arvattavissa?</w:t>
      </w:r>
    </w:p>
    <w:p>
      <w:r>
        <w:rPr>
          <w:b/>
        </w:rPr>
        <w:t xml:space="preserve">Esimerkki 5.55</w:t>
      </w:r>
    </w:p>
    <w:p>
      <w:r>
        <w:t xml:space="preserve">Kaikkiaan 27 eri genreä raaputettiin.</w:t>
      </w:r>
    </w:p>
    <w:p>
      <w:r>
        <w:rPr>
          <w:b/>
        </w:rPr>
        <w:t xml:space="preserve">Tulos</w:t>
      </w:r>
    </w:p>
    <w:p>
      <w:r>
        <w:t xml:space="preserve">kuinka monta elokuvagenreä he tutkivat?</w:t>
      </w:r>
    </w:p>
    <w:p>
      <w:r>
        <w:rPr>
          <w:b/>
        </w:rPr>
        <w:t xml:space="preserve">Esimerkki 5.56</w:t>
      </w:r>
    </w:p>
    <w:p>
      <w:r>
        <w:t xml:space="preserve">Prototyyppinen toteutus, jossa sanojen oletetaan olevan erityisen ortogonaalisen ryhmän INLINEFORM0 perustavanlaatuisessa esityksessä ja jossa sanojen suhteelliselle toiminnalle herkkien tappioiden ehdoilla, on toisen, parhaillaan valmisteilla olevan käsikirjoituksen aiheena.</w:t>
      </w:r>
    </w:p>
    <w:p>
      <w:r>
        <w:rPr>
          <w:b/>
        </w:rPr>
        <w:t xml:space="preserve">Tulos</w:t>
      </w:r>
    </w:p>
    <w:p>
      <w:r>
        <w:t xml:space="preserve">Onko olemassa muodollinen todiste siitä, että RNN:t muodostavat ryhmän edustuksen?</w:t>
      </w:r>
    </w:p>
    <w:p>
      <w:r>
        <w:rPr>
          <w:b/>
        </w:rPr>
        <w:t xml:space="preserve">Esimerkki 5.57</w:t>
      </w:r>
    </w:p>
    <w:p>
      <w:r>
        <w:t xml:space="preserve">Valvomaton luokittelumallimme päihittää valvotun IMS-järjestelmän 1,02 %:lla CoNLL:n F1-tuloksessa ja saavuttaa kilpailukykyisen suorituskyvyn latentin puumallin kanssa. Lisäksi lähestymistapamme kaventaa huomattavasti eroa muihin taulukossa 3 lueteltuihin valvottuihin järjestelmiin.</w:t>
      </w:r>
    </w:p>
    <w:p>
      <w:r>
        <w:rPr>
          <w:b/>
        </w:rPr>
        <w:t xml:space="preserve">Tulos</w:t>
      </w:r>
    </w:p>
    <w:p>
      <w:r>
        <w:t xml:space="preserve">Onko asiakirjassa esitetty malli uusinta tekniikkaa?</w:t>
      </w:r>
    </w:p>
    <w:p>
      <w:r>
        <w:rPr>
          <w:b/>
        </w:rPr>
        <w:t xml:space="preserve">Esimerkki 5.58</w:t>
      </w:r>
    </w:p>
    <w:p>
      <w:r>
        <w:t xml:space="preserve">Toinen laajalti käytetty menetelmä harhaanjohtavan sisällön luokitteluun on käyttää etäisiä merkintöjä, esimerkiksi luokitella twiitti twiitin jakaman URL-osoitteen toimialueen tai twiitin sisältämän hashtagin perusteella BIBREF6, BIBREF7, BIBREF8. Jotta metatietoja laajemmat merkinnät voitaisiin skaalata suurempiin tietokokonaisuuksiin, tekstisisällön automaattiseen merkitsemiseen voidaan käyttää luonnollisen kielen prosessoinnin (NLP) malleja.</w:t>
      </w:r>
    </w:p>
    <w:p>
      <w:r>
        <w:rPr>
          <w:b/>
        </w:rPr>
        <w:t xml:space="preserve">Tulos</w:t>
      </w:r>
    </w:p>
    <w:p>
      <w:r>
        <w:t xml:space="preserve">Millaisia tietojen merkitsemisen apuvälineitä on käytetty aiemmissa tietokokonaisuuksissa?</w:t>
      </w:r>
    </w:p>
    <w:p>
      <w:r>
        <w:rPr>
          <w:b/>
        </w:rPr>
        <w:t xml:space="preserve">Esimerkki 5.59</w:t>
      </w:r>
    </w:p>
    <w:p>
      <w:r>
        <w:t xml:space="preserve">Maalausten keskimääräinen sisältöpistemäärä on 3,7, mikä osoittaa, että tuotettu proosa liittyy maalaukseen. Keskimääräinen luovuuspistemäärä on 3,9, mikä osoittaa, että malli kuvaa onnistuneesti maalauksen muutakin kuin perusobjekteja käyttämällä kohtauksen runollisia vihjeitä. Keskimääräinen tyyliarvosana on 3,9, mikä osoittaa, että tuotetun proosan koetaan olevan Shakespearen tyylistä.</w:t>
      </w:r>
    </w:p>
    <w:p>
      <w:r>
        <w:rPr>
          <w:b/>
        </w:rPr>
        <w:t xml:space="preserve">Tulos</w:t>
      </w:r>
    </w:p>
    <w:p>
      <w:r>
        <w:t xml:space="preserve">Millainen on lopullinen malli Likertin asteikolla?</w:t>
      </w:r>
    </w:p>
    <w:p>
      <w:r>
        <w:rPr>
          <w:b/>
        </w:rPr>
        <w:t xml:space="preserve">Esimerkki 5.60</w:t>
      </w:r>
    </w:p>
    <w:p>
      <w:r>
        <w:t xml:space="preserve">RC-QED$^{\\rm E}$ voidaan luonnollisesti ratkaista polkujen järjestykseen perustuvalla KGC:llä (PRKGC), jossa kyselytripletti vastaa kysymystä ja näytteeksi otetut polut vastaavat kysymystä ja johdannaisvaiheita.</w:t>
      </w:r>
    </w:p>
    <w:p>
      <w:r>
        <w:rPr>
          <w:b/>
        </w:rPr>
        <w:t xml:space="preserve">Tulos</w:t>
      </w:r>
    </w:p>
    <w:p>
      <w:r>
        <w:t xml:space="preserve">Mikä on lähtötaso?</w:t>
      </w:r>
    </w:p>
    <w:p>
      <w:r>
        <w:rPr>
          <w:b/>
        </w:rPr>
        <w:t xml:space="preserve">Esimerkki 5.61</w:t>
      </w:r>
    </w:p>
    <w:p>
      <w:r>
        <w:t xml:space="preserve">Trinomit esiintyvät todennäköisesti täsmälleen yhdessä järjestyksessä, ja kun niitä esiintyy useammassa kuin yhdessä järjestyksessä, viimeinen sana on lähes aina sama kaikissa tapauksissa. </w:t>
      </w:r>
    </w:p>
    <w:p>
      <w:r>
        <w:rPr>
          <w:b/>
        </w:rPr>
        <w:t xml:space="preserve">Tulos</w:t>
      </w:r>
    </w:p>
    <w:p>
      <w:r>
        <w:t xml:space="preserve">Onko trinomien analyysissä mitään uutta havaintoa, jota ei ollut binomien analyysissä?</w:t>
      </w:r>
    </w:p>
    <w:p>
      <w:r>
        <w:rPr>
          <w:b/>
        </w:rPr>
        <w:t xml:space="preserve">Esimerkki 5.62</w:t>
      </w:r>
    </w:p>
    <w:p>
      <w:r>
        <w:t xml:space="preserve">Keskitymme BIBREF3:n jakamiin tietoihin ja testaamme empiirisesti, missä määrin arviointisuunnitelmaan tehdyt muutokset vaikuttavat ihmisarvioinnin tuloksiin. Tässä tutkimuksessa käsittelemme kolmea näkökohtaa, jotka ovat mielestämme erityisen tärkeitä monikielisen tekstin inhimillisen arvioinnin kannalta, ja keskitymme erityisesti ihmisen ja koneen välisen tasavertaisuuden testaamiseen: arvioijien valinta, kielellisen kontekstin käyttö ja vertailukäännösten laatiminen. Testataan empiirisesti näiden tekijöiden vaikutusta monikielisen tekstin inhimilliseen arviointiin ja keskustellaan siitä jaksoissa SECREF3-SECREF5. </w:t>
      </w:r>
    </w:p>
    <w:p>
      <w:r>
        <w:rPr>
          <w:b/>
        </w:rPr>
        <w:t xml:space="preserve">Tulos</w:t>
      </w:r>
    </w:p>
    <w:p>
      <w:r>
        <w:t xml:space="preserve">Mihin virallisiin tutkimuksiin he viittaavat?</w:t>
      </w:r>
    </w:p>
    <w:p>
      <w:r>
        <w:rPr>
          <w:b/>
        </w:rPr>
        <w:t xml:space="preserve">Esimerkki 5.63</w:t>
      </w:r>
    </w:p>
    <w:p>
      <w:r>
        <w:t xml:space="preserve">Koe 1: modifioitujen viittaavien ilmaisujen kohtausvaihtelu Rekrytoimme 58 osallistujaparia (yhteensä 116 osallistujaa) Amazonin Mechanical Turk -palvelun kautta, ja jokaiselle osallistujalle maksettiin 1,75 dollaria osallistumisesta.</w:t>
      </w:r>
    </w:p>
    <w:p>
      <w:r>
        <w:rPr>
          <w:b/>
        </w:rPr>
        <w:t xml:space="preserve">Tulos</w:t>
      </w:r>
    </w:p>
    <w:p>
      <w:r>
        <w:t xml:space="preserve">Kuvataanko artikkelissa oikeilla ihmisillä tehtyjä kokeita?</w:t>
      </w:r>
    </w:p>
    <w:p>
      <w:r>
        <w:rPr>
          <w:b/>
        </w:rPr>
        <w:t xml:space="preserve">Esimerkki 5.64</w:t>
      </w:r>
    </w:p>
    <w:p>
      <w:r>
        <w:t xml:space="preserve">Kolme perusluokitusmenetelmää: SVM, Adaboost ja Random Forests -menetelmiä käytetään arvioimaan poimittuja ominaisuuksia. Käytetyt luokittelijat koulutetaan kussakin tietokokonaisuudessa ensin yksittäisellä ominaisuudella ja sitten kahden ominaisuuden yhdistelmällä.</w:t>
      </w:r>
    </w:p>
    <w:p>
      <w:r>
        <w:rPr>
          <w:b/>
        </w:rPr>
        <w:t xml:space="preserve">Tulos</w:t>
      </w:r>
    </w:p>
    <w:p>
      <w:r>
        <w:t xml:space="preserve">LDA on valvomaton menetelmä; esitelläänkö tässä asiakirjassa valvomaton lähestymistapa roskapostin havaitsemiseen?</w:t>
      </w:r>
    </w:p>
    <w:p>
      <w:r>
        <w:rPr>
          <w:b/>
        </w:rPr>
        <w:t xml:space="preserve">Esimerkki 5.65</w:t>
      </w:r>
    </w:p>
    <w:p>
      <w:r>
        <w:t xml:space="preserve">Teemme erilaisia kokeita havainnollistaaksemme ominaisuuksia, joita kannustetaan eri KL-suuruusluokkien avulla. Erityisesti tarkastelemme uudelleen nopeuden ja vääristymän välistä riippuvuutta ja valotamme KL:n vaikutusta approksimoitujen jälkijäämien terävyyteen. Tämän jälkeen osoitamme tekstin tuottamista koskevien kvalitatiivisten ja kvantitatiivisten kokeiden avulla, miten VAE:ille voidaan asettaa tiettyjä generatiivisia käyttäytymismalleja maksimikanavakapasiteettien avulla. Lopuksi tehdään joitakin kokeita sen selvittämiseksi, onko latenttiin tilaan koodattu minkäänlaista syntaktista tietoa.</w:t>
      </w:r>
    </w:p>
    <w:p>
      <w:r>
        <w:rPr>
          <w:b/>
        </w:rPr>
        <w:t xml:space="preserve">Tulos</w:t>
      </w:r>
    </w:p>
    <w:p>
      <w:r>
        <w:t xml:space="preserve">Mitä posteriorisen jakauman eri ominaisuuksia tutkielmassa tarkastellaan?</w:t>
      </w:r>
    </w:p>
    <w:p>
      <w:r>
        <w:rPr>
          <w:b/>
        </w:rPr>
        <w:t xml:space="preserve">Esimerkki 5.66</w:t>
      </w:r>
    </w:p>
    <w:p>
      <w:r>
        <w:t xml:space="preserve">Tätä viitekehystä voidaan soveltaa vertailtaessa erilaisia kultaisia standardeja, harkittaessa uuden kultaisen standardin suunnitteluvalintoja ja suoritettaessa ehdotetun lähestymistavan laadullisia virheanalyysejä.</w:t>
      </w:r>
    </w:p>
    <w:p>
      <w:r>
        <w:rPr>
          <w:b/>
        </w:rPr>
        <w:t xml:space="preserve">Tulos</w:t>
      </w:r>
    </w:p>
    <w:p>
      <w:r>
        <w:t xml:space="preserve">Ovatko he yrittäneet korjata MRC:n kultaisia standardeja havaintojensa mukaisesti? </w:t>
      </w:r>
    </w:p>
    <w:p>
      <w:r>
        <w:rPr>
          <w:b/>
        </w:rPr>
        <w:t xml:space="preserve">Esimerkki 5.67</w:t>
      </w:r>
    </w:p>
    <w:p>
      <w:r>
        <w:t xml:space="preserve">Kansallisessa jengiuhkien arviointiraportissa vahvistetaan, että ainakin kymmenet tuhannet jengiläiset käyttävät jokapäiväisessä elämässään Twitterin kaltaisia sosiaalisia verkostosivustoja ja YouTuben kaltaisia videonjakosivustoja BIBREF0 . He ovat hyvin aktiivisia verkossa; National Assessment Centerin vuonna 2007 tekemän jengiläisiä koskevan tutkimuksen mukaan 25 prosenttia jengiläisistä käyttää Internetiä vähintään neljä tuntia viikossa BIBREF4 .</w:t>
      </w:r>
    </w:p>
    <w:p>
      <w:r>
        <w:rPr>
          <w:b/>
        </w:rPr>
        <w:t xml:space="preserve">Tulos</w:t>
      </w:r>
    </w:p>
    <w:p>
      <w:r>
        <w:t xml:space="preserve">Esittävätkö kirjoittajat todisteita siitä, että "useimmat" katujengien jäsenet käyttävät Twitteriä toisten pelotteluun?</w:t>
      </w:r>
    </w:p>
    <w:p>
      <w:r>
        <w:rPr>
          <w:b/>
        </w:rPr>
        <w:t xml:space="preserve">Esimerkki 5.68</w:t>
      </w:r>
    </w:p>
    <w:p>
      <w:r>
        <w:t xml:space="preserve">Toisin kuin tekstimuotoisen datan kohdalla, tässä asiakirjassa tavoitteenamme on tutkia suurta määrää kategorista dataa, joka usein kerätään matkatutkimuksissa. Tällaisia ovat esimerkiksi matkan tarkoitus, koulutustaso tai perhetyyppi. Tarkastelemme myös muita muuttujia, jotka eivät välttämättä ole luonteeltaan kategorisia, mutta jotka segmentoinnin vuoksi päätyvät tyypillisesti dummy-koodaukseen, kuten ikä, tulot tai jopa lähtö- ja määräpaikkapari.</w:t>
      </w:r>
    </w:p>
    <w:p>
      <w:r>
        <w:rPr>
          <w:b/>
        </w:rPr>
        <w:t xml:space="preserve">Tulos</w:t>
      </w:r>
    </w:p>
    <w:p>
      <w:r>
        <w:t xml:space="preserve">Miten ne mallintavat matkustuskäyttäytymistä?</w:t>
      </w:r>
    </w:p>
    <w:p>
      <w:r>
        <w:rPr>
          <w:b/>
        </w:rPr>
        <w:t xml:space="preserve">Esimerkki 5.69</w:t>
      </w:r>
    </w:p>
    <w:p>
      <w:r>
        <w:t xml:space="preserve">Siksi käytämme vain yksinkertaista yksikerroksista RNN:ää, jossa on LSTM-kenno, luokittelemaan esikäsitellyt lauseet ironisiin ja ei-ironisiin lauseisiin, koska LSTM-verkkoja käytetään laajalti ironian havaitsemisessa.</w:t>
      </w:r>
    </w:p>
    <w:p>
      <w:r>
        <w:rPr>
          <w:b/>
        </w:rPr>
        <w:t xml:space="preserve">Tulos</w:t>
      </w:r>
    </w:p>
    <w:p>
      <w:r>
        <w:t xml:space="preserve">Miten kirjoittajat löysivät ironista dataa Twitteristä?</w:t>
      </w:r>
    </w:p>
    <w:p>
      <w:r>
        <w:rPr>
          <w:b/>
        </w:rPr>
        <w:t xml:space="preserve">Esimerkki 5.70</w:t>
      </w:r>
    </w:p>
    <w:p>
      <w:r>
        <w:t xml:space="preserve">Kuvassa FIGREF18 esitetään annotoijien välisten merkintöjen sekoitusmatriisit lämpökarttoina.</w:t>
      </w:r>
    </w:p>
    <w:p>
      <w:r>
        <w:rPr>
          <w:b/>
        </w:rPr>
        <w:t xml:space="preserve">Tulos</w:t>
      </w:r>
    </w:p>
    <w:p>
      <w:r>
        <w:t xml:space="preserve">Miten annotaatiokokeilua arvioidaan?</w:t>
      </w:r>
    </w:p>
    <w:p>
      <w:r>
        <w:rPr>
          <w:b/>
        </w:rPr>
        <w:t xml:space="preserve">Esimerkki 5.71</w:t>
      </w:r>
    </w:p>
    <w:p>
      <w:r>
        <w:t xml:space="preserve">Kukin tietokokonaisuus koostui viidestä arabian murteesta: Egyptin (EGY), Levantin (LEV), Persianlahden (GLF), Pohjois-Afrikan (NOR) ja modernin standardiarabian (MSA) murteet.</w:t>
      </w:r>
    </w:p>
    <w:p>
      <w:r>
        <w:rPr>
          <w:b/>
        </w:rPr>
        <w:t xml:space="preserve">Tulos</w:t>
      </w:r>
    </w:p>
    <w:p>
      <w:r>
        <w:t xml:space="preserve">Mitkä ovat neljä arabian murretta?</w:t>
      </w:r>
    </w:p>
    <w:p>
      <w:r>
        <w:rPr>
          <w:b/>
        </w:rPr>
        <w:t xml:space="preserve">Esimerkki 5.72</w:t>
      </w:r>
    </w:p>
    <w:p>
      <w:r>
        <w:t xml:space="preserve">Toisin kuin skaalattu pistepotentiaalihuomio, Gaussin maskeeraama suuntakohtainen huomio odottaa kiinnittävänsä huomiota kunkin aseman vierekkäisiin merkkeihin ja valaa merkkien välisen paikallisuussuhteen kiinteänä Gaussin painoarvona huomiolle. Oletamme, että Gaussin paino perustuu vain merkkien väliseen etäisyyteen.</w:t>
      </w:r>
    </w:p>
    <w:p>
      <w:r>
        <w:rPr>
          <w:b/>
        </w:rPr>
        <w:t xml:space="preserve">Tulos</w:t>
      </w:r>
    </w:p>
    <w:p>
      <w:r>
        <w:t xml:space="preserve">Miten Gaussin naamioitu suunnattu monipäinen huomio toimii?</w:t>
      </w:r>
    </w:p>
    <w:p>
      <w:r>
        <w:rPr>
          <w:b/>
        </w:rPr>
        <w:t xml:space="preserve">Esimerkki 5.73</w:t>
      </w:r>
    </w:p>
    <w:p>
      <w:r>
        <w:t xml:space="preserve">Kuten kuvassa FIGREF3 on esitetty, mallimme sisältää kaksi keskeistä komponenttia, nimittäin lyhennetyn historian ja huomion (Truncated History-Attention, THA) ja valikoivan transformaatioverkon (Selective Transformation Network, STN), jotka kuvaavat näkökohtien havaitsemishistoriaa ja mielipiteiden yhteenvetoa. THA ja STN rakentuvat kahdesta LSTM:stä, jotka tuottavat alkuperäiset sanarepresentaatiot ensisijaista ATE-tehtävää varten ja ylimääräistä mielipiteiden havaitsemistehtävää varten. THA on suunniteltu integroimaan näkökohtien havaitsemishistorian tiedot nykyiseen näkökohtaominaisuuteen uuden historiatietoisen näkökohtaesityksen luomiseksi. STN laskee ensin uuden mielipide-esityksen, joka perustuu nykyiseen aspekti-ehdokkaaseen. Sen jälkeen käytämme bilineaarista huomioverkkoa laskeaksemme mielipiteen yhteenvedon uusien mielipide-esitysten painotettuna summana sen mukaan, miten ne liittyvät nykyiseen näkökohtaesitykseen. Lopuksi historiatietoinen näkökohtaesitys ja mielipiteiden yhteenveto yhdistetään ominaisuuksiksi, joita käytetään nykyisen ajanjakson näkökohtien ennustamiseen.</w:t>
      </w:r>
    </w:p>
    <w:p>
      <w:r>
        <w:rPr>
          <w:b/>
        </w:rPr>
        <w:t xml:space="preserve">Tulos</w:t>
      </w:r>
    </w:p>
    <w:p>
      <w:r>
        <w:t xml:space="preserve">Miten he määrittävät lausuntoyhteenvedon?</w:t>
      </w:r>
    </w:p>
    <w:p>
      <w:r>
        <w:rPr>
          <w:b/>
        </w:rPr>
        <w:t xml:space="preserve">Esimerkki 5.74</w:t>
      </w:r>
    </w:p>
    <w:p>
      <w:r>
        <w:t xml:space="preserve">Taulukossa TABREF19 esitetään neljän perustason suorituskyky ReviewQA:n testijoukossa. Nämä tulokset ovat näiden neljän mallin omalla toteutuksella saavutettu suorituskyky.</w:t>
      </w:r>
    </w:p>
    <w:p>
      <w:r>
        <w:rPr>
          <w:b/>
        </w:rPr>
        <w:t xml:space="preserve">Tulos</w:t>
      </w:r>
    </w:p>
    <w:p>
      <w:r>
        <w:t xml:space="preserve">Mitä tehtäviä arvioitiin?</w:t>
      </w:r>
    </w:p>
    <w:p>
      <w:r>
        <w:rPr>
          <w:b/>
        </w:rPr>
        <w:t xml:space="preserve">Esimerkki 5.75</w:t>
      </w:r>
    </w:p>
    <w:p>
      <w:r>
        <w:t xml:space="preserve">Kun otetaan huomioon parannukset, jotka RNN-malli saavutti enemmistön perustasoon verrattuna sekä muiden kuin englannin kielen osalta (keskimäärin 22,76 % suhteellinen parannus; 15,82 % suhteellinen parannus espanjan kielen osalta, 72,71 % vs. 84,21 %, 30,53 % suhteellinen parannus turkin kielen osalta, 56,97 % vs. 84,21 %). 74,36 %, 37,13 % suhteellinen parannus hollannin kielessä, 59,63 % vs. 81,77 %, ja 7,55 % suhteellinen parannus venäjän kielessä, 79,60 % vs. 85,62 %) ja englanninkielisissä testisarjoissa (27,34 % suhteellinen parannus), voimme tehdä johtopäätöksen, että mallimme on vankka käsittelemään useita kieliä.</w:t>
      </w:r>
    </w:p>
    <w:p>
      <w:r>
        <w:rPr>
          <w:b/>
        </w:rPr>
        <w:t xml:space="preserve">Tulos</w:t>
      </w:r>
    </w:p>
    <w:p>
      <w:r>
        <w:t xml:space="preserve">Minkä muun kuin englannin kielen tulos oli paras?</w:t>
      </w:r>
    </w:p>
    <w:p>
      <w:r>
        <w:rPr>
          <w:b/>
        </w:rPr>
        <w:t xml:space="preserve">Tulos</w:t>
      </w:r>
    </w:p>
    <w:p>
      <w:r>
        <w:t xml:space="preserve">Minkä muun kuin englannin kielen tulokset olivat huonoimmat?</w:t>
      </w:r>
    </w:p>
    <w:p>
      <w:r>
        <w:rPr>
          <w:b/>
        </w:rPr>
        <w:t xml:space="preserve">Esimerkki 5.76</w:t>
      </w:r>
    </w:p>
    <w:p>
      <w:r>
        <w:t xml:space="preserve">Käytämme kaikissa tehtävissä TensorFlow-toteutusta. AraNet ennustaa sosiaalisen median viesteistä ikää, murretta, sukupuolta, tunteita, ironiaa ja tunteita. Se tarjoaa huippuluokan ja kilpailukykyisen suorituskyvyn näissä tehtävissä, ja sen etuna on, että se käyttää yhtenäistä, yksinkertaista kehystä, joka perustuu äskettäin kehitettyyn BERT-malliin. </w:t>
      </w:r>
    </w:p>
    <w:p>
      <w:r>
        <w:rPr>
          <w:b/>
        </w:rPr>
        <w:t xml:space="preserve">Tulos</w:t>
      </w:r>
    </w:p>
    <w:p>
      <w:r>
        <w:t xml:space="preserve">Kokeilivatko he kaikkia tehtäviä?</w:t>
      </w:r>
    </w:p>
    <w:p>
      <w:r>
        <w:rPr>
          <w:b/>
        </w:rPr>
        <w:t xml:space="preserve">Esimerkki 5.77</w:t>
      </w:r>
    </w:p>
    <w:p>
      <w:r>
        <w:t xml:space="preserve">E2E NLG -haasteiden tietokanta: E2E-haastetietokannan harjoitusjoukko, joka koostuu 42 000 näytteestä, jaettiin satunnaisprosessin avulla 10 000 paritettuun ja 32 000 parittomaan tietokokonaisuuteen.  Wikipedia Company -tietokanta: Jaksossa SECREF18 esitelty Wikipedian yritystietokanta suodatettiin siten, että se sisälsi vain yrityksiä, joiden tiivistelmä oli vähintään 7 sanaa ja enintään 105 sanaa. Tämän jälkeen tietokokonaisuus jaettiin seuraaviin osiin: harjoitusjoukko (35K), kehitysjoukko (4,3K) ja testijoukko (4,3K). Koulutusjoukko jaettiin myös parittaisten ja parittomien tietokokonaisuuksien saamiseksi. </w:t>
      </w:r>
    </w:p>
    <w:p>
      <w:r>
        <w:rPr>
          <w:b/>
        </w:rPr>
        <w:t xml:space="preserve">Tulos</w:t>
      </w:r>
    </w:p>
    <w:p>
      <w:r>
        <w:t xml:space="preserve">Mitä ei-annotoituja tietokokonaisuuksia otetaan huomioon?</w:t>
      </w:r>
    </w:p>
    <w:p>
      <w:r>
        <w:rPr>
          <w:b/>
        </w:rPr>
        <w:t xml:space="preserve">Esimerkki 5.78</w:t>
      </w:r>
    </w:p>
    <w:p>
      <w:r>
        <w:t xml:space="preserve">Tuloksena saatu vektorisarja koodataan LSTM-koodaimella. </w:t>
      </w:r>
    </w:p>
    <w:p>
      <w:r>
        <w:rPr>
          <w:b/>
        </w:rPr>
        <w:t xml:space="preserve">Tulos</w:t>
      </w:r>
    </w:p>
    <w:p>
      <w:r>
        <w:t xml:space="preserve">Mikä on kooderin arkkitehtuuri?</w:t>
      </w:r>
    </w:p>
    <w:p>
      <w:r>
        <w:rPr>
          <w:b/>
        </w:rPr>
        <w:t xml:space="preserve">Esimerkki 5.79</w:t>
      </w:r>
    </w:p>
    <w:p>
      <w:r>
        <w:t xml:space="preserve">Havaitsemme, että BIBREF27 zhao2018valvomaton käyttää joukkoa erillisiä muuttujia, jotka määrittelevät vastauksen korkean tason ominaisuudet. Vaikka ne tulkitsevat opittujen diskreettien latenttien muuttujien merkityksiä klusteroimalla tiedot tiettyjen luokkien (esim. dialogitekojen) mukaan, tällaisilla latenteilla muuttujilla ei silti ole tarkkoja merkityksiä. Meidän mallissamme yhdistämme jokaisen latentin muuttujan sanastossa olevaan sanaan, joten jokaisella latentilla muuttujalla on tarkka semanttinen merkitys. Lisäksi he keskittyvät monikierroksisen dialogin tuottamiseen ja esittelivät kontekstista opitun, valvomattoman diskreetin lause-esityksen oppimismenetelmän, kun taas me keskitymme ensisijaisesti yhden kierroksen dialogin tuottamiseen ilman kontekstitietoa.</w:t>
      </w:r>
    </w:p>
    <w:p>
      <w:r>
        <w:rPr>
          <w:b/>
        </w:rPr>
        <w:t xml:space="preserve">Tulos</w:t>
      </w:r>
    </w:p>
    <w:p>
      <w:r>
        <w:t xml:space="preserve">Miten erillisellä latentilla muuttujalla on eksplisiittinen semanttinen merkitys CVAE:n parantamiseksi lyhyen tekstin keskusteluissa?</w:t>
      </w:r>
    </w:p>
    <w:p>
      <w:r>
        <w:rPr>
          <w:b/>
        </w:rPr>
        <w:t xml:space="preserve">Esimerkki 5.80</w:t>
      </w:r>
    </w:p>
    <w:p>
      <w:r>
        <w:t xml:space="preserve">Tässä tutkimuksessa käytettiin seuraavia tietolähteitä RNN-T:n ja siihen liittyvien RNN-LM:ien harjoitteluun.Lähdealueeseen perustuva RNN-T: noin 120 miljoonaa segmentoitua lausetta (190 000 tuntia ääntä) YouTube-videoista, ja niihin liittyvät transkriptiot, jotka saatiin puolivalvotusta kuvatekstien suodatuksesta BIBREF28.Lähdealueeseen perustuva normalisoiva RNN-LM: transkriptiot samasta 120 miljoonan lausekkeen YouTube-harjoittelusarjasta. Tämä vastaa noin 3B tokenia käytetyistä alasanayksiköistä (ks. jäljempänä, SECREF30).Kohdealue RNN-LM: 21M pelkkää tekstiä sisältävää lausetason transkriptiä anonymisoidusta, manuaalisesti transkriptoidusta äänitiedostosta, joka edustaa erään Voice Search -palvelun tietoja. Tämä vastaa noin 275M sanan alitunnusta.Kohdealueen RNN-T hienosäätöaineisto: 10K, 100K, 1M ja 21M lausetason {audio, transkriptio} paria, jotka on otettu anonymisoidusta, transkriptoidusta Voice Search -datasta. Nämä hienosäätöjoukot vastaavat karkeasti 10 tuntia, 100 tuntia, 1000 tuntia ja 21 000 tuntia ääntä.</w:t>
      </w:r>
    </w:p>
    <w:p>
      <w:r>
        <w:rPr>
          <w:b/>
        </w:rPr>
        <w:t xml:space="preserve">Tulos</w:t>
      </w:r>
    </w:p>
    <w:p>
      <w:r>
        <w:t xml:space="preserve">Kuinka paljon harjoitusaineistoa käytetään?</w:t>
      </w:r>
    </w:p>
    <w:p>
      <w:r>
        <w:rPr>
          <w:b/>
        </w:rPr>
        <w:t xml:space="preserve">Tulos</w:t>
      </w:r>
    </w:p>
    <w:p>
      <w:r>
        <w:t xml:space="preserve">Miten koulutustiedot kerätään?</w:t>
      </w:r>
    </w:p>
    <w:p>
      <w:r>
        <w:rPr>
          <w:b/>
        </w:rPr>
        <w:t xml:space="preserve">Esimerkki 5.81</w:t>
      </w:r>
    </w:p>
    <w:p>
      <w:r>
        <w:t xml:space="preserve">Arvioimme lausetason semantiikkaa käyttämällä keskiarvotettuja vektoripussin (BoV) esityksiä BIBREF:n21 Semanttinen tekstuaalinen samankaltaisuus (STSB) -tehtävässä ja SentEval BIBREF:n22 Sanasisältö (WC) -tehtävässä (tunnista sanaluettelosta, mikä sisältyy lauseen esitykseen). Syntaksi: Vastaavasti käytämme Google Syntactic analogies (GSyn) BIBREF9 -tehtävää sanatason syntaktisen tiedon arvioimiseksi ja SentEval BIBREF22 -tehtävän Depth (Dep) ja Top Constituent (TopC) (syötteen lauseen rakenneosan jäsennyspuun) koettelutehtäviä lausetason syntaksin arvioimiseksi.</w:t>
      </w:r>
    </w:p>
    <w:p>
      <w:r>
        <w:rPr>
          <w:b/>
        </w:rPr>
        <w:t xml:space="preserve">Tulos</w:t>
      </w:r>
    </w:p>
    <w:p>
      <w:r>
        <w:t xml:space="preserve">Mitä semanttisia ja syntaktisia tehtäviä käytetään koekappaleina?</w:t>
      </w:r>
    </w:p>
    <w:p>
      <w:r>
        <w:rPr>
          <w:b/>
        </w:rPr>
        <w:t xml:space="preserve">Esimerkki 5.82</w:t>
      </w:r>
    </w:p>
    <w:p>
      <w:r>
        <w:t xml:space="preserve">TED-puheiden automaattiset käännökset sisältävät enemmän sanoja kuin vastaava viitekäännös, mikä tarkoittaa, että tämäntyyppisissä konekäännetyissä teksteissä on myös enemmän potentiaalisia tokeneita, jotka voivat muodostaa coreference-suhteen, mikä saattaa olla osoitus läpilyöntivaikutuksesta. Samaa ei tapahdu uutistestijoukon kohdalla. Näemme, kuinka NMT-käännökset lisäävät $30\%$-mainintojen määrää suhteessa ihmisviittauksiin, mikä osoittaa jopa selvempää eksplikointivaikutusta kuin ihmiskäännökset.</w:t>
      </w:r>
    </w:p>
    <w:p>
      <w:r>
        <w:rPr>
          <w:b/>
        </w:rPr>
        <w:t xml:space="preserve">Tulos</w:t>
      </w:r>
    </w:p>
    <w:p>
      <w:r>
        <w:t xml:space="preserve">Mitä käännösvaikutuksia analyysissä on havaittu?</w:t>
      </w:r>
    </w:p>
    <w:p>
      <w:r>
        <w:rPr>
          <w:b/>
        </w:rPr>
        <w:t xml:space="preserve">Esimerkki 5.83</w:t>
      </w:r>
    </w:p>
    <w:p>
      <w:r>
        <w:t xml:space="preserve">. Tässä työssä haastamme nykyiset esitystekniikat ja ehdotamme tilan esittämistä luonnollisella kielellä, joka vastaa tapaa, jolla me ihmiset tiivistämme ja siirrämme tietoa tehokkaasti toisesta toiseen BIBREF5.</w:t>
      </w:r>
    </w:p>
    <w:p>
      <w:r>
        <w:rPr>
          <w:b/>
        </w:rPr>
        <w:t xml:space="preserve">Tulos</w:t>
      </w:r>
    </w:p>
    <w:p>
      <w:r>
        <w:t xml:space="preserve">Miten oppimisen ja tehtävien suorittamisen tila esitetään luonnollisen kielen avulla?</w:t>
      </w:r>
    </w:p>
    <w:p>
      <w:r>
        <w:rPr>
          <w:b/>
        </w:rPr>
        <w:t xml:space="preserve">Esimerkki 5.84</w:t>
      </w:r>
    </w:p>
    <w:p>
      <w:r>
        <w:t xml:space="preserve">Malli koostuu yhdestä LSTM-kerroksesta, jota seuraa kolme tiheää kerrosta. LSTM-kerroksessa käytetään pudotusarvoa 0,2. </w:t>
      </w:r>
    </w:p>
    <w:p>
      <w:r>
        <w:rPr>
          <w:b/>
        </w:rPr>
        <w:t xml:space="preserve">Tulos</w:t>
      </w:r>
    </w:p>
    <w:p>
      <w:r>
        <w:t xml:space="preserve">Käyttävätkö he dropoutia?</w:t>
      </w:r>
    </w:p>
    <w:p>
      <w:r>
        <w:rPr>
          <w:b/>
        </w:rPr>
        <w:t xml:space="preserve">Esimerkki 5.85</w:t>
      </w:r>
    </w:p>
    <w:p>
      <w:r>
        <w:t xml:space="preserve"> Kokeellisesti kolmessa konekääntämisen vertailutietokannassa - WMT2014, WMT2016 ja IWSLT-2014 - FlowSeq saavuttaa vertailukelpoisen suorituskyvyn ei-autoregressiivisten mallien kanssa ja lähes vakio dekoodausajan sekvenssin pituuden suhteen verrattuna tyypilliseen vasemmalta oikealle Transformer-malliin, joka on super-lineaarinen.</w:t>
      </w:r>
    </w:p>
    <w:p>
      <w:r>
        <w:rPr>
          <w:b/>
        </w:rPr>
        <w:t xml:space="preserve">Tulos</w:t>
      </w:r>
    </w:p>
    <w:p>
      <w:r>
        <w:t xml:space="preserve">Mitä kolmea neuraalisen konekääntämisen (NMT) vertailutietoaineistoa käytetään arvioinnissa?</w:t>
      </w:r>
    </w:p>
    <w:p>
      <w:r>
        <w:rPr>
          <w:b/>
        </w:rPr>
        <w:t xml:space="preserve">Esimerkki 5.86</w:t>
      </w:r>
    </w:p>
    <w:p>
      <w:r>
        <w:t xml:space="preserve">Upotimme COSTRA-lauseet LASER BIBREF15 -menetelmällä, joka toimi erittäin hyvin lineaaristen suhteiden paljastamisessa BaBo2019:ssä.</w:t>
      </w:r>
    </w:p>
    <w:p>
      <w:r>
        <w:rPr>
          <w:b/>
        </w:rPr>
        <w:t xml:space="preserve">Tulos</w:t>
      </w:r>
    </w:p>
    <w:p>
      <w:r>
        <w:t xml:space="preserve">Onko joitakin perusmalleja koulutettu tällä tietokokonaisuudella?</w:t>
      </w:r>
    </w:p>
    <w:p>
      <w:r>
        <w:rPr>
          <w:b/>
        </w:rPr>
        <w:t xml:space="preserve">Esimerkki 5.87</w:t>
      </w:r>
    </w:p>
    <w:p>
      <w:r>
        <w:t xml:space="preserve">Sen lisäksi poimimme jokaisesta arvostelusta kolme käsin laadittua polariteettipistemäärää, jotka ovat minimi-, keski- ja maksimipolariteettipisteet. Nämä sanojen polariteettipisteet lasketaan kuten (DISPLAY_FORM4). Jos esimerkiksi arvostelu koostuu viidestä sanasta, sillä on viisi polariteettipistemäärää, ja käytämme vain kolmea näistä tunnepistemääristä, kuten mainittiin. Lopuksi yhdistämme nämä kolme pistettä arvostelukohtaiseksi keskimääräiseksi sanavektoriksi, eli kutakin arvostelua edustaa sen muodostavien sanojen upotusten keskimääräinen sanavektori ja kolme valvottua pistettä. Tämän jälkeen syötämme nämä syötteet SVM-menetelmään. Kehyksemme vuokaavio on esitetty kuvassa KUVA 11. Kun yhdistämme valvomattomat piirteet, jotka ovat sanavektoreita, jotka on luotu sanakohtaisesti, kolmeen valvottuun pisteytykseen, jotka on poimittu arvostelukohtaisesti, saamme parempia huipputason tuloksia.</w:t>
      </w:r>
    </w:p>
    <w:p>
      <w:r>
        <w:rPr>
          <w:b/>
        </w:rPr>
        <w:t xml:space="preserve">Tulos</w:t>
      </w:r>
    </w:p>
    <w:p>
      <w:r>
        <w:t xml:space="preserve">Mitkä käsityönä tehdyt ominaisuudet yhdistetään word2veciin?</w:t>
      </w:r>
    </w:p>
    <w:p>
      <w:r>
        <w:rPr>
          <w:b/>
        </w:rPr>
        <w:t xml:space="preserve">Esimerkki 5.88</w:t>
      </w:r>
    </w:p>
    <w:p>
      <w:r>
        <w:t xml:space="preserve">Dialoginen teko (DA) kuvaa puhujan aikomuksen tyyppiä lausuman tuottamisen aikana, ja se vastaa suunnilleen BIBREF0:n illokuutioaktia tai BIBREF1:n puheaktia. DA:n tunnistaminen on olennaista diskurssin rakenteen mallintamisessa ja automaattisessa havaitsemisessa, erityisesti kehitettäessä ihmisen ja koneen välistä dialogijärjestelmää. On luonnollista ennustaa kysymys-tyyppisen lausuman jälkeiset vastausaktit ja sitten sovittaa kysymys-lausuma kuhunkin QA-pariin tietämyskannassa. Ennustettu DA voi myös ohjata vastauksen generointiprosessia BIBREF2. Esimerkiksi järjestelmä luo tervehdystyyppisen vastauksen entiseen tervehdystyyppiseen lausahdukseen. DA:n tunnistamisen tarkoituksena on antaa merkintä jokaiselle keskustelun lausumalle. Se voidaan muotoilla valvotuksi luokitusongelmaksi. Ongelman ratkaisemiseksi on kaksi suuntausta: 1) sekvenssilappuongelmana se ennustaa kaikkien koko keskusteluhistorian lausumien leimat BIBREF13, BIBREF14, BIBREF9; 2) lauseenluokitusongelmana se käsittelee lausumia itsenäisesti ilman mitään kontekstihistoriaa BIBREF5, BIBREF15. </w:t>
      </w:r>
    </w:p>
    <w:p>
      <w:r>
        <w:rPr>
          <w:b/>
        </w:rPr>
        <w:t xml:space="preserve">Tulos</w:t>
      </w:r>
    </w:p>
    <w:p>
      <w:r>
        <w:t xml:space="preserve">Mitä on vuoropuhelun tunnistaminen?</w:t>
      </w:r>
    </w:p>
    <w:p>
      <w:r>
        <w:rPr>
          <w:b/>
        </w:rPr>
        <w:t xml:space="preserve">Esimerkki 5.89</w:t>
      </w:r>
    </w:p>
    <w:p>
      <w:r>
        <w:t xml:space="preserve">Yksi SCRF-mallien suurimmista haitoista on niiden korkeat laskentakustannukset. Kokeissamme CTC-malli on noin 3-4 kertaa nopeampi kuin SRNN-malli, joka käyttää samaa RNN-kooderia. Laskentakustannusten alentamiseksi tutkimme, voidaanko CTC:tä käyttää RNN-kooderin esivalmennukseen yhteisen mallin harjoittelun nopeuttamiseksi. Kuvassa 2 esitetään yhteisen mallin konvergenssikäyrät CTC:n esivalmennuksen kanssa ja ilman sitä, ja nähdään, että esivalmennus todellakin parantaa yhteisen mallin konvergenssinopeutta.</w:t>
      </w:r>
    </w:p>
    <w:p>
      <w:r>
        <w:rPr>
          <w:b/>
        </w:rPr>
        <w:t xml:space="preserve">Tulos</w:t>
      </w:r>
    </w:p>
    <w:p>
      <w:r>
        <w:t xml:space="preserve">Voidaanko SCRF:ää käyttää mallin esivalmennukseen?</w:t>
      </w:r>
    </w:p>
    <w:p>
      <w:r>
        <w:rPr>
          <w:b/>
        </w:rPr>
        <w:t xml:space="preserve">Esimerkki 5.90</w:t>
      </w:r>
    </w:p>
    <w:p>
      <w:r>
        <w:t xml:space="preserve">Tältä osin havaitsimme, että HDGAN tuotti suhteellisesti parempia visuaalisia tuloksia CUB- ja Oxford-tietokannoissa, kun taas AttnGAN tuotti muita huomattavasti vaikuttavampia tuloksia monimutkaisemmassa COCO-tietokannassa. Mitä tulee inception score (IS) -mittariin, jota sovellettiin useimpiin malleihin DC-GANia lukuun ottamatta, taulukossa TABREF48 esitetyt tulokset osoittavat, että StackGAN++ paransi vain hieman edeltäjäänsä StackGANia teksti-kuvasynteesissä. Taulukon TABREF48 tulokset osoittavat myös, että DM-GAN BIBREF53:n suorituskyky on paras, ja seuraavaksi paras on Obj-GAN BIBREF81. Huomaa, että sekä DM-GAN että Obj-GAN ovat alan viimeisimpiä kehitettyjä menetelmiä (molemmat julkaistu vuonna 2019), mikä osoittaa, että tekstistä kuvaan -synteesin tutkimus parantaa jatkuvasti tuloksia paremman visuaalisen hahmottamisen ja kuuntelun saavuttamiseksi.</w:t>
      </w:r>
    </w:p>
    <w:p>
      <w:r>
        <w:rPr>
          <w:b/>
        </w:rPr>
        <w:t xml:space="preserve">Tulos</w:t>
      </w:r>
    </w:p>
    <w:p>
      <w:r>
        <w:t xml:space="preserve">Mikä on ehdotetun ratkaisun vertailun johtopäätös?</w:t>
      </w:r>
    </w:p>
    <w:p>
      <w:r>
        <w:rPr>
          <w:b/>
        </w:rPr>
        <w:t xml:space="preserve">Esimerkki 5.91</w:t>
      </w:r>
    </w:p>
    <w:p>
      <w:r>
        <w:t xml:space="preserve">Lopullisessa koulutusprosessissa käytetään 500 validointidataa rekursiivisen neuromallin luomiseen, mikä on 3 % koulutusdatasta. Koulutuksen päätyttyä lähdekorpuksen validointidataa käyttävän mallin tarkkuus oli 74,40 %.</w:t>
      </w:r>
    </w:p>
    <w:p>
      <w:r>
        <w:rPr>
          <w:b/>
        </w:rPr>
        <w:t xml:space="preserve">Tulos</w:t>
      </w:r>
    </w:p>
    <w:p>
      <w:r>
        <w:t xml:space="preserve">Mitä tietokokonaisuutta käytetään tarkkuuden mittaamiseen?</w:t>
      </w:r>
    </w:p>
    <w:p>
      <w:r>
        <w:rPr>
          <w:b/>
        </w:rPr>
        <w:t xml:space="preserve">Esimerkki 5.92</w:t>
      </w:r>
    </w:p>
    <w:p>
      <w:r>
        <w:t xml:space="preserve">Testausta varten sovelsimme TongueNetiä myös UBC:n BIBREF14-tietokantaan ilman harjoittelua, jotta näimme mallin yleistämiskyvyn.</w:t>
      </w:r>
    </w:p>
    <w:p>
      <w:r>
        <w:rPr>
          <w:b/>
        </w:rPr>
        <w:t xml:space="preserve">Tulos</w:t>
      </w:r>
    </w:p>
    <w:p>
      <w:r>
        <w:t xml:space="preserve">Mitä aiemmin kommentoituja tietokantoja on saatavilla?</w:t>
      </w:r>
    </w:p>
    <w:p>
      <w:r>
        <w:rPr>
          <w:b/>
        </w:rPr>
        <w:t xml:space="preserve">Esimerkki 5.93</w:t>
      </w:r>
    </w:p>
    <w:p>
      <w:r>
        <w:t xml:space="preserve">Arvioimme perusmallia ja malliamme käyttäen mittarina tarkkuutta ROCStories-tietokannassa ja esitimme yhteenvedon tuloksista taulukossa 2 .</w:t>
      </w:r>
    </w:p>
    <w:p>
      <w:r>
        <w:rPr>
          <w:b/>
        </w:rPr>
        <w:t xml:space="preserve">Tulos</w:t>
      </w:r>
    </w:p>
    <w:p>
      <w:r>
        <w:t xml:space="preserve">Millä mittareilla he arvioivat?</w:t>
      </w:r>
    </w:p>
    <w:p>
      <w:r>
        <w:rPr>
          <w:b/>
        </w:rPr>
        <w:t xml:space="preserve">Esimerkki 5.94</w:t>
      </w:r>
    </w:p>
    <w:p>
      <w:r>
        <w:t xml:space="preserve">Toiseksi tutkimme Washington Postin vaikutusta käyttäjien näkemyksiin. Tämä tehdään tarkastelemalla väittelyn ehdokkaiden mielipiteitä (voittajien ennustamiseksi) ennen ja jälkeen sen, kun Washington Postin asiantuntijat ovat ilmoittaneet voittajat. Näin voimme nähdä, onko Washington Postilla ollut vaikutusta käyttäjien mielipiteisiin. Washington Postin ehdottamat voittajat näkyvät taulukossa TABREF35. </w:t>
      </w:r>
    </w:p>
    <w:p>
      <w:r>
        <w:rPr>
          <w:b/>
        </w:rPr>
        <w:t xml:space="preserve">Tulos</w:t>
      </w:r>
    </w:p>
    <w:p>
      <w:r>
        <w:t xml:space="preserve">Miten saadaan selville, kuka voitti väittelyn?</w:t>
      </w:r>
    </w:p>
    <w:p>
      <w:r>
        <w:rPr>
          <w:b/>
        </w:rPr>
        <w:t xml:space="preserve">Esimerkki 5.95</w:t>
      </w:r>
    </w:p>
    <w:p>
      <w:r>
        <w:t xml:space="preserve">Lisäksi meillä on toinen riippumaton inhimillinen arviointitehtävä tyylin voimakkuudesta - esitämme TitleStylistin ja perustasojen tuottamat otsikot inhimillisille tuomareille ja annamme heidän valita sen, joka vastaa parhaiten tavoiteltua tyyliä, kuten huumoria. Tämän jälkeen määrittelemme tyylin vahvuuden pistemäärän valintojen osuutena.</w:t>
      </w:r>
    </w:p>
    <w:p>
      <w:r>
        <w:rPr>
          <w:b/>
        </w:rPr>
        <w:t xml:space="preserve">Tulos</w:t>
      </w:r>
    </w:p>
    <w:p>
      <w:r>
        <w:t xml:space="preserve">Miten kolmen kohdetyylin olemassaolo havaitaan?</w:t>
      </w:r>
    </w:p>
    <w:p>
      <w:r>
        <w:rPr>
          <w:b/>
        </w:rPr>
        <w:t xml:space="preserve">Esimerkki 5.96</w:t>
      </w:r>
    </w:p>
    <w:p>
      <w:r>
        <w:t xml:space="preserve">Vaikka tietokokonaisuuksien ja lähdekoodien jakamiseen on panostettu suosituilla ohjelmistokehitysalustoilla, kuten GitHubissa (github.com) tai Zenodossa (zenodo.org), muiden ryhmien tietojen tai koodin käyttäminen on edelleen haasteellista.</w:t>
      </w:r>
    </w:p>
    <w:p>
      <w:r>
        <w:rPr>
          <w:b/>
        </w:rPr>
        <w:t xml:space="preserve">Tulos</w:t>
      </w:r>
    </w:p>
    <w:p>
      <w:r>
        <w:t xml:space="preserve">Ovatko tietokokonaisuudet julkisesti saatavilla?</w:t>
      </w:r>
    </w:p>
    <w:p>
      <w:r>
        <w:rPr>
          <w:b/>
        </w:rPr>
        <w:t xml:space="preserve">Esimerkki 5.97</w:t>
      </w:r>
    </w:p>
    <w:p>
      <w:r>
        <w:t xml:space="preserve">Kaiken kaikkiaan havaitsemme positiivisen korrelaation uudelleentwiittauksen ja yhteisäänestyksen välillä, joka eroaa merkittävästi nollasta. Vahvimmat positiiviset korrelaatiot ovat vapauden, turvallisuuden ja oikeuden alueella, unionin ulkosuhteissa ja sisämarkkinoilla. Heikompia, mutta silti positiivisia korrelaatioita havaitaan aloilla Taloudellinen, sosiaalinen ja alueellinen yhteenkuuluvuus, Euroopan kansalaisuus sekä unionin tila ja kehitys. Ainoa poikkeus, jonka kerroin on merkitsevästi negatiivinen, on talous- ja valuuttajärjestelmä. Tämä tarkoittaa, että talous- ja rahajärjestelmän alalla havaitaan merkittävä poikkeama tavanomaisista yhteisäänestysmalleista.</w:t>
      </w:r>
    </w:p>
    <w:p>
      <w:r>
        <w:rPr>
          <w:b/>
        </w:rPr>
        <w:t xml:space="preserve">Tulos</w:t>
      </w:r>
    </w:p>
    <w:p>
      <w:r>
        <w:t xml:space="preserve">Mikä on yhteisäänestys- ja uudelleentwiittaustottumusten välinen suhde?</w:t>
      </w:r>
    </w:p>
    <w:p>
      <w:r>
        <w:rPr>
          <w:b/>
        </w:rPr>
        <w:t xml:space="preserve">Esimerkki 5.98</w:t>
      </w:r>
    </w:p>
    <w:p>
      <w:r>
        <w:t xml:space="preserve">Korkeampi pistemäärä tarkoittaa parempaa vaihejärjestystä (maksimipistemäärä on 2). tab:coherencemetrics osoittaa, että personoidut mallit saavuttavat keskimääräiset reseptitason koherenssiarvot 1,78-1,82, mikä ylittää perustason 1,77. Ihmisarvioijat pitivät keskimäärin 63 %:ssa tapauksista personoituja mallituloksia parempina kuin perustasoa, mikä vahvistaa, että personoitu huomio parantaa tuotettujen reseptien semanttista uskottavuutta.</w:t>
      </w:r>
    </w:p>
    <w:p>
      <w:r>
        <w:rPr>
          <w:b/>
        </w:rPr>
        <w:t xml:space="preserve">Tulos</w:t>
      </w:r>
    </w:p>
    <w:p>
      <w:r>
        <w:t xml:space="preserve">Millaisia tuloksia he saivat uudella aineistolla?</w:t>
      </w:r>
    </w:p>
    <w:p>
      <w:r>
        <w:rPr>
          <w:b/>
        </w:rPr>
        <w:t xml:space="preserve">Esimerkki 5.99</w:t>
      </w:r>
    </w:p>
    <w:p>
      <w:r>
        <w:t xml:space="preserve">Itse asiassa, kun ymmärsimme suuren tekstikorpuksen tarpeellisuuden Sindhille, aloitimme tämän tutkimuksen keräämällä raakakorpuksen useista verkkoresursseista käyttäen web-scrappy-kehystä uutispalstojen uutisoimiseksi päivittäisistä Kawish- ja Awami Awaz Sindhi -sanomalehdistä, Wikipedian dumpeista, novelleista ja urheilu-uutisista Wichaarin yhteiskunnallisesta blogista, uutisista Focus Word press -blogista, historiallisista kirjoituksista, romaaneista, tarinoista, kirjoista Sindh Salamatin kirjallisilta verkkosivustoilta, romaaneista, historiallisista ja uskonnollisista kirjoista Sindhi Adabi Boardista ja uutisia ja urheilua koskevista twiiteistä, jotka on kerätty twitteristä.</w:t>
      </w:r>
    </w:p>
    <w:p>
      <w:r>
        <w:rPr>
          <w:b/>
        </w:rPr>
        <w:t xml:space="preserve">Tulos</w:t>
      </w:r>
    </w:p>
    <w:p>
      <w:r>
        <w:t xml:space="preserve">Miten tiedot on kerätty, mitä verkkolähteitä on käytetty?</w:t>
      </w:r>
    </w:p>
    <w:p>
      <w:r>
        <w:rPr>
          <w:b/>
        </w:rPr>
        <w:t xml:space="preserve">Esimerkki 5.100</w:t>
      </w:r>
    </w:p>
    <w:p>
      <w:r>
        <w:t xml:space="preserve">CNN:ää voidaan käyttää myös sarkasmiaineistoissa sarkastisten ja ei-sarkastisten twiittien tunnistamiseen. Kutsumme tästä verkosta poimittuja piirteitä peruspiirteiksi, menetelmää perusmenetelmäksi ja tässä perusmenetelmässä käytettyä CNN-arkkitehtuuria perus-CNN:ksi. Koska täysin kytketyssä kerroksessa on 100 neuronia, meillä on kokeessamme 100 peruspiirrettä. </w:t>
      </w:r>
    </w:p>
    <w:p>
      <w:r>
        <w:rPr>
          <w:b/>
        </w:rPr>
        <w:t xml:space="preserve">Tulos</w:t>
      </w:r>
    </w:p>
    <w:p>
      <w:r>
        <w:t xml:space="preserve">Mitkä ovat verkon perusominaisuudet?</w:t>
      </w:r>
    </w:p>
    <w:p>
      <w:r>
        <w:rPr>
          <w:b/>
        </w:rPr>
        <w:t xml:space="preserve">Esimerkki 5.101</w:t>
      </w:r>
    </w:p>
    <w:p>
      <w:r>
        <w:t xml:space="preserve">Se on harjoitusajan kannalta kertaluokkaa tehokkaampi. Malli on monimutkainen sekä toteutuksen että suoritusajan kannalta. Malli vaatii esivalmennusta ja keskinäistä oppimista ja vaatii päiviä harjoitteluaikaa, kun taas ehdottamamme yksinkertainen arkkitehtuuri vaatii noin tunnin (ja se on helppo toteuttaa). MGNC-CNN on yleensä parempi kuin MG-CNN. Subj-tietokannassa MG-CNN saavuttaa itse asiassa hieman parempia tuloksia kuin BIBREF11 , ja sen monimutkaisuus ja koulutukseen tarvittava aika ovat huomattavasti pienemmät (MGNC-CNN toimii tässä vertailukelpoisesti, vaikkakaan ei paremmin).</w:t>
      </w:r>
    </w:p>
    <w:p>
      <w:r>
        <w:rPr>
          <w:b/>
        </w:rPr>
        <w:t xml:space="preserve">Tulos</w:t>
      </w:r>
    </w:p>
    <w:p>
      <w:r>
        <w:t xml:space="preserve">Kuinka paljon nopeampi MGNC-CNN:n koulutusaika on peruslinjoihin verrattuna?</w:t>
      </w:r>
    </w:p>
    <w:p>
      <w:r>
        <w:rPr>
          <w:b/>
        </w:rPr>
        <w:t xml:space="preserve">Esimerkki 5.102</w:t>
      </w:r>
    </w:p>
    <w:p>
      <w:r>
        <w:t xml:space="preserve">Taivutuksen realisaatio määrittelee lekseemin/lemman taivutetut muodot. Laskennallisena tehtävänä, johon usein viitataan nimellä "morfologinen taivutus", taivutuksen toteutus on kartoitus, jossa lemman ja morfologisten tunnisteiden yhdistäminen yhdistetään vastaavaan sanamuotoon. Esimerkiksi SJQ Chatino -verbimuotojen taivutuksen realisointi tarkoittaa, että lemman lyu1 `putoaa' ja tag-joukon 1;SG;PROG yhdistäminen yhdistetään sanamuotoon nlyon32. Morfologisen analyysin tehtävänä on morfosyntaktisen kuvauksen luominen tietylle sanalle. Se voidaan laatia kontekstista riippumatta (kuten meidän tapauksessamme) tai tietyn kontekstin sisällä, kuten esimerkiksi SIGMORPHON 2019:n toisen jaetun tehtävän BIBREF11 yhteydessä.</w:t>
      </w:r>
    </w:p>
    <w:p>
      <w:r>
        <w:rPr>
          <w:b/>
        </w:rPr>
        <w:t xml:space="preserve">Tulos</w:t>
      </w:r>
    </w:p>
    <w:p>
      <w:r>
        <w:t xml:space="preserve">Miten morfologinen analyysi eroaa morfologisesta taivutuksesta?</w:t>
      </w:r>
    </w:p>
    <w:p>
      <w:r>
        <w:rPr>
          <w:b/>
        </w:rPr>
        <w:t xml:space="preserve">Esimerkki 5.103</w:t>
      </w:r>
    </w:p>
    <w:p>
      <w:r>
        <w:t xml:space="preserve">Tämän jälkeen määrittelemme INLINEFORM7:n ja INLINEFORM8:n välisen samankaltaisuuden seuraavasti: DISPLAYFORM0 Huomaamme, että edellä lauseille määriteltyä samankaltaisuusmittaria voidaan soveltaa yhtä lailla myös n-grammien hakuun.</w:t>
      </w:r>
    </w:p>
    <w:p>
      <w:r>
        <w:rPr>
          <w:b/>
        </w:rPr>
        <w:t xml:space="preserve">Tulos</w:t>
      </w:r>
    </w:p>
    <w:p>
      <w:r>
        <w:t xml:space="preserve">Mitä samankaltaisuusmittaria he käyttävät n-grammin hakumenetelmässään?</w:t>
      </w:r>
    </w:p>
    <w:p>
      <w:r>
        <w:rPr>
          <w:b/>
        </w:rPr>
        <w:t xml:space="preserve">Esimerkki 5.104</w:t>
      </w:r>
    </w:p>
    <w:p>
      <w:r>
        <w:t xml:space="preserve">Jaetut itsetarkkailukerrokset Koska mallimme tarjoaa kaksi tulostetta yhdestä syötteestä, on olemassa kaksijakoinen asetus sille, kuinka paljon jaettua osaa tulisi määrittää. Sekä konstituentti- että riippuvuusjäsennyksen jäsentäjät jakavat tokenin esityksen ja enintään 8 itsehuomautuskerrosta. Jos oletetaan, että kumpikin jäsentäjä ottaa aina syötteen tietovirran 8 itsehuomautuskerroksen kautta, kuten kuvassa FIGREF4 on esitetty, jaettujen itsehuomautuskerrosten määrä, joka vaihtelee 0:sta 8:aan, voi kuvastaa jaetun osuuden astetta mallissa. Kun luku on 0, se osoittaa, että vain merkkien esitys on jaettu molemmille jäsentäjille, jotka on koulutettu yhteiseen häviöön kummankin oman 8 itsetarkkailukerroksen kautta. Kun luku on pienempi kuin 8, esimerkiksi 6, se tarkoittaa, että molemmat jäsentäjät jakavat ensin 6 kerrosta merkkien esittämisestä ja sitten omat 2 itsetarkkailukerroksensa. Eri jaettujen kerrosten lukumäärillä saadut tulokset ovat taulukossa TABREF14. Poistamme konstituentti- ja riippuvuusjäsennyksen jäsentäjän käytöstä, jotta saamme mallissamme molemmille jäsentäjille erilliset oppimisasetukset. Taulukossa TABREF14 oleva vertailu osoittaa, että vaikka jaettuja itsehuomautuskerroksia ei olekaan, mallimme yhteinen harjoittelu voi olla huomattavasti parempi kuin erillinen oppimistila. Paras suorituskyky saavutetaan edelleen jakamalla kaikki 8 itsetarkkailukerrosta.</w:t>
      </w:r>
    </w:p>
    <w:p>
      <w:r>
        <w:rPr>
          <w:b/>
        </w:rPr>
        <w:t xml:space="preserve">Tulos</w:t>
      </w:r>
    </w:p>
    <w:p>
      <w:r>
        <w:t xml:space="preserve">Miten eri verkkokomponentteja arvioidaan?</w:t>
      </w:r>
    </w:p>
    <w:p>
      <w:r>
        <w:rPr>
          <w:b/>
        </w:rPr>
        <w:t xml:space="preserve">Esimerkki 5.105</w:t>
      </w:r>
    </w:p>
    <w:p>
      <w:r>
        <w:t xml:space="preserve">Chatbottien arviointi on edelleen avoin ongelma alalla. Viimeaikaiset työt BIBREF25 ovat osoittaneet, että konekääntämisestä lainatut automaattiset arviointimittarit, kuten BLEU-pisteet BIBREF26 , vastaavat yleensä huonosti ihmisen arviointia. Sen vuoksi tässä asiakirjassa käytetään pääasiassa inhimillistä arviointia ja perpleksisyyttä, kuten aiemmissa töissä on tehty.</w:t>
      </w:r>
    </w:p>
    <w:p>
      <w:r>
        <w:rPr>
          <w:b/>
        </w:rPr>
        <w:t xml:space="preserve">Tulos</w:t>
      </w:r>
    </w:p>
    <w:p>
      <w:r>
        <w:t xml:space="preserve">Mitataanko jotain muita mittareita kuin hämmennystä?</w:t>
      </w:r>
    </w:p>
    <w:p>
      <w:r>
        <w:rPr>
          <w:b/>
        </w:rPr>
        <w:t xml:space="preserve">Esimerkki 5.106</w:t>
      </w:r>
    </w:p>
    <w:p>
      <w:r>
        <w:t xml:space="preserve">Kokeilemme ja arvioimme mallejamme Manner-Kiinan siviilioikeudellisessa järjestelmässä. Keräämme ja rakennamme laajamittaisen reaalimaailman aineiston INLINEFORM0-tapausasiakirjoista, jotka Kiinan kansantasavallan korkein kansantuomioistuin on asettanut julkisesti saataville.</w:t>
      </w:r>
    </w:p>
    <w:p>
      <w:r>
        <w:rPr>
          <w:b/>
        </w:rPr>
        <w:t xml:space="preserve">Tulos</w:t>
      </w:r>
    </w:p>
    <w:p>
      <w:r>
        <w:t xml:space="preserve">Mikä on todellisen siviilitapaustietokannan koko?</w:t>
      </w:r>
    </w:p>
    <w:p>
      <w:r>
        <w:rPr>
          <w:b/>
        </w:rPr>
        <w:t xml:space="preserve">Esimerkki 5.107</w:t>
      </w:r>
    </w:p>
    <w:p>
      <w:r>
        <w:t xml:space="preserve">Teho-osaston muistiinpanoissa (esim. tekstiesimerkki vasemmassa ylälaatikossa kuvassa 2) tunnistetaan ensin kaikki lyhenteet säännöllisten lausekkeiden avulla ja yritetään sitten löytää näiden lyhenteiden kaikki mahdolliset laajennukset aluespesifisestä tietopohjasta ehdokkaiksi.</w:t>
      </w:r>
    </w:p>
    <w:p>
      <w:r>
        <w:rPr>
          <w:b/>
        </w:rPr>
        <w:t xml:space="preserve">Tulos</w:t>
      </w:r>
    </w:p>
    <w:p>
      <w:r>
        <w:t xml:space="preserve">Käyttävätkö he mitään tietopohjaa lyhenteiden laajentamiseen?</w:t>
      </w:r>
    </w:p>
    <w:p>
      <w:r>
        <w:rPr>
          <w:b/>
        </w:rPr>
        <w:t xml:space="preserve">Tulos</w:t>
      </w:r>
    </w:p>
    <w:p>
      <w:r>
        <w:t xml:space="preserve">Miten he tunnistavat lyhenteet?</w:t>
      </w:r>
    </w:p>
    <w:p>
      <w:r>
        <w:rPr>
          <w:b/>
        </w:rPr>
        <w:t xml:space="preserve">Esimerkki 5.108</w:t>
      </w:r>
    </w:p>
    <w:p>
      <w:r>
        <w:t xml:space="preserve">d Kokeet kahdella vertailuaineistolla, Stanford Sentiment Treebank BIBREF7 ja AG English news corpus BIBREF3 , osoittavat, että 1) menetelmämme saavuttaa erittäin kilpailukykyisen tarkkuuden, 2) jotkin näkemykset erottuvat muista luokittelemalla tietyt luokat paremmin ja 3) kun perus-sanapussi-ominaisuusjoukkoamme täydennetään konvoluutio-ominaisuuksilla, menetelmä saavuttaa molemmissa aineistoissa uuden huipputason.  Stanford Sentiment Treebank AG Englanninkielinen uutiskorpus. </w:t>
      </w:r>
    </w:p>
    <w:p>
      <w:r>
        <w:rPr>
          <w:b/>
        </w:rPr>
        <w:t xml:space="preserve">Tulos</w:t>
      </w:r>
    </w:p>
    <w:p>
      <w:r>
        <w:t xml:space="preserve">Millaisia vertailutehtäviä he kokeilivat?</w:t>
      </w:r>
    </w:p>
    <w:p>
      <w:r>
        <w:rPr>
          <w:b/>
        </w:rPr>
        <w:t xml:space="preserve">Esimerkki 5.109</w:t>
      </w:r>
    </w:p>
    <w:p>
      <w:r>
        <w:t xml:space="preserve">Rakensimme yhdistetyt ennusteet valitsemalla verkon vastauksen, jonka todennäköisyys oli suurin, ja valitsemalla ei vastausta, jos jokin verkko ei ennustanut mitään vastausta.</w:t>
      </w:r>
    </w:p>
    <w:p>
      <w:r>
        <w:rPr>
          <w:b/>
        </w:rPr>
        <w:t xml:space="preserve">Tulos</w:t>
      </w:r>
    </w:p>
    <w:p>
      <w:r>
        <w:t xml:space="preserve">Mitä ensemble-menetelmiä käytetään parhaan mallin löytämiseksi?</w:t>
      </w:r>
    </w:p>
    <w:p>
      <w:r>
        <w:rPr>
          <w:b/>
        </w:rPr>
        <w:t xml:space="preserve">Esimerkki 5.110</w:t>
      </w:r>
    </w:p>
    <w:p>
      <w:r>
        <w:t xml:space="preserve">Nämä ovat neljä konjunktiokirjoitettua ngunin kieltä (zul, xho, nbl, ssw), afrikaans (afr) ja englanti (eng), kolme disjunktiokirjoitettua sothon kieltä (nso, sot, tsn) sekä tshiVenda (ven) ja Xitsonga (tso). Nguni-kielet ovat keskenään samankaltaisia ja niitä on vaikeampi erottaa toisistaan. Sama pätee myös sothokieliin. Samankaltaisia kieliä ovat:- Nguni-kielet: zul, xho, nbl, ssw- Sotho-kielet: nso, sot, tsn.</w:t>
      </w:r>
    </w:p>
    <w:p>
      <w:r>
        <w:rPr>
          <w:b/>
        </w:rPr>
        <w:t xml:space="preserve">Tulos</w:t>
      </w:r>
    </w:p>
    <w:p>
      <w:r>
        <w:t xml:space="preserve">Mitkä kielet muistuttavat toisiaan?</w:t>
      </w:r>
    </w:p>
    <w:p>
      <w:r>
        <w:rPr>
          <w:b/>
        </w:rPr>
        <w:t xml:space="preserve">Esimerkki 5.111</w:t>
      </w:r>
    </w:p>
    <w:p>
      <w:r>
        <w:t xml:space="preserve">Tulokset paljastavat, että vastoin yleistä käsitystä Rougen ja Pyramidin pisteiden väliset korrelaatiot ovat heikkoja, mikä kyseenalaistaa sen tehokkuuden tieteellisessä tiivistämisessä. Lisäksi eri Rouge-muunnosten ja manuaalisten arviointien välisten korrelaatioiden välinen vaihtelu on suurta, mikä tekee Rougen luotettavuudesta tieteellisten tiivistelmien arvioinnissa entistä epäselvempää.</w:t>
      </w:r>
    </w:p>
    <w:p>
      <w:r>
        <w:rPr>
          <w:b/>
        </w:rPr>
        <w:t xml:space="preserve">Tulos</w:t>
      </w:r>
    </w:p>
    <w:p>
      <w:r>
        <w:t xml:space="preserve">Mikä on se yleinen uskomus, jonka tämä asiakirja kumoaa? (esim. "vastoin yleistä uskomusta ROUGE ei ole kovinkaan luotettava").</w:t>
      </w:r>
    </w:p>
    <w:p>
      <w:r>
        <w:rPr>
          <w:b/>
        </w:rPr>
        <w:t xml:space="preserve">Esimerkki 5.112</w:t>
      </w:r>
    </w:p>
    <w:p>
      <w:r>
        <w:t xml:space="preserve">Ehdotamme, että ihmisen ja ihmisen välisistä vuoropuheluista johdetaan palkintoja antamalla positiivisia arvoja aineistossa havaituille kontekstisidonnaisille vastauksille ja negatiivisia arvoja satunnaisesti valituille vastauksille, jotka johtuvat johdonmukaisuuden puutteesta (joita kutsutaan myös "ei-ihmisen kaltaisiksi vastauksiksi") - ks. esimerkki taulukoissa TABREF29 ja TABREF30 .</w:t>
      </w:r>
    </w:p>
    <w:p>
      <w:r>
        <w:rPr>
          <w:b/>
        </w:rPr>
        <w:t xml:space="preserve">Tulos</w:t>
      </w:r>
    </w:p>
    <w:p>
      <w:r>
        <w:t xml:space="preserve">Miten ne saavat ihmisten tuottamia politiikkoja?</w:t>
      </w:r>
    </w:p>
    <w:p>
      <w:r>
        <w:rPr>
          <w:b/>
        </w:rPr>
        <w:t xml:space="preserve">Esimerkki 5.113</w:t>
      </w:r>
    </w:p>
    <w:p>
      <w:r>
        <w:t xml:space="preserve">Ensimmäisessä tehtävässä osallistujia ohjeistettiin lukemaan lauseita luonnollisesti ilman mitään muuta erityistehtävää kuin ymmärtäminen. Osallistujia kehotettiin lukemaan lauseet normaalisti ilman erityisiä ohjeita.</w:t>
      </w:r>
    </w:p>
    <w:p>
      <w:r>
        <w:rPr>
          <w:b/>
        </w:rPr>
        <w:t xml:space="preserve">Tulos</w:t>
      </w:r>
    </w:p>
    <w:p>
      <w:r>
        <w:t xml:space="preserve">Mikä on normaali lukuparadigma?</w:t>
      </w:r>
    </w:p>
    <w:p>
      <w:r>
        <w:rPr>
          <w:b/>
        </w:rPr>
        <w:t xml:space="preserve">Esimerkki 5.114</w:t>
      </w:r>
    </w:p>
    <w:p>
      <w:r>
        <w:t xml:space="preserve">Keräsimme tietokokonaisuuden joukkorahoituksella Amazon Mechanical Turkista (MTurk).</w:t>
      </w:r>
    </w:p>
    <w:p>
      <w:r>
        <w:rPr>
          <w:b/>
        </w:rPr>
        <w:t xml:space="preserve">Tulos</w:t>
      </w:r>
    </w:p>
    <w:p>
      <w:r>
        <w:t xml:space="preserve">Miten aineisto kerättiin?</w:t>
      </w:r>
    </w:p>
    <w:p>
      <w:r>
        <w:rPr>
          <w:b/>
        </w:rPr>
        <w:t xml:space="preserve">Tulos</w:t>
      </w:r>
    </w:p>
    <w:p>
      <w:r>
        <w:t xml:space="preserve">Käyttivätkö kirjoittajat joukkoistamisalustoja?</w:t>
      </w:r>
    </w:p>
    <w:p>
      <w:r>
        <w:rPr>
          <w:b/>
        </w:rPr>
        <w:t xml:space="preserve">Esimerkki 5.115</w:t>
      </w:r>
    </w:p>
    <w:p>
      <w:r>
        <w:t xml:space="preserve">Rakennamme iSQuAD- ja iNewsQA-aineistot SQuAD v1.1 BIBREF0- ja NewsQA BIBREF1-tietokantojen pohjalta. iMRC: Making MRC Interactive ::: Koska iMRC sisältää sekä MRC:n että RL:n, otamme käyttöön molempien asetusten arviointimittareita. Ensiksi, kysymysten vastaustehtävänä, käytämme $\text{F}_1$-pistemäärää vertaillaksemme ennustettuja vastauksia perustotuuteen, kuten aiemmissa töissä. Kun on olemassa useita perustotuuden vastauksia, ilmoitamme suurimman $\text{F}_1$-pistemäärän. Toiseksi, useiden pelien hallitseminen on edelleen melko haastavaa RL-agenttien kannalta. Siksi arvioimme agentin suorituskykyä sekä koulutus- että testausvaiheessa. Koulutuksen aikana raportoimme koulutuskäyrät, jotka on laskettu keskiarvona kolmesta satunnaisesta siemenestä. Testauksen aikana noudatamme valvotun oppimisen tehtävissä yleistä käytäntöä, jossa raportoimme agentin testisuorituksen, joka vastaa sen parasta validointisuoritusta.</w:t>
      </w:r>
    </w:p>
    <w:p>
      <w:r>
        <w:rPr>
          <w:b/>
        </w:rPr>
        <w:t xml:space="preserve">Tulos</w:t>
      </w:r>
    </w:p>
    <w:p>
      <w:r>
        <w:t xml:space="preserve">Millä perusteella mallit arvioidaan?</w:t>
      </w:r>
    </w:p>
    <w:p>
      <w:r>
        <w:rPr>
          <w:b/>
        </w:rPr>
        <w:t xml:space="preserve">Esimerkki 5.116</w:t>
      </w:r>
    </w:p>
    <w:p>
      <w:r>
        <w:t xml:space="preserve">Tehtäväkokoelmaa koskevat toiveemme olivat: riittävä monimuotoisuus, melko suurten tietokokonaisuuksien olemassaolo harjoittelua varten ja onnistuminen itsenäisinä harjoittelutavoitteina lauseiden representaatioille.Monitehtäväinen harjoitteluasetelma</w:t>
      </w:r>
    </w:p>
    <w:p>
      <w:r>
        <w:rPr>
          <w:b/>
        </w:rPr>
        <w:t xml:space="preserve">Tulos</w:t>
      </w:r>
    </w:p>
    <w:p>
      <w:r>
        <w:t xml:space="preserve">Minkä malliarkkitehtuurin ne tekevät lauseiden koodaukseen?</w:t>
      </w:r>
    </w:p>
    <w:p>
      <w:r>
        <w:rPr>
          <w:b/>
        </w:rPr>
        <w:t xml:space="preserve">Esimerkki 5.117</w:t>
      </w:r>
    </w:p>
    <w:p>
      <w:r>
        <w:t xml:space="preserve">Laajentaaksemme kokeilupohjaamme lisäsimme uusia keskusteluja, joista kustakin on tarkempia tietoja UNKREF6:n taulukossa TABREF24. Uusien keskustelujen valitsemiseksi ja sen määrittämiseksi, ovatko ne kiistanalaisia vai eivät, etsittiin aiheita, joita valtamedia on käsitellyt laajasti ja jotka ovat herättäneet runsaasti keskustelua sekä verkossa että sen ulkopuolella. Keskityimme "pehmeisiin uutisiin" ja viihteeseen, mutta myös tapahtumiin, jotka olivat vaikuttavia ja/tai dramaattisia, mutta eivät aiheuttaneet suuria kiistoja. Vahvistaaksemme tämän intuition tarkistimme manuaalisesti otoksen twiittejä, emmekä kyenneet tunnistamaan yhtään selkeää kiistatapausta. Toisaalta kiistanalaisissa keskusteluissa keskityimme poliittisiin tapahtumiin, kuten vaaleihin, korruptiotapauksiin tai oikeuden päätöksiin.</w:t>
      </w:r>
    </w:p>
    <w:p>
      <w:r>
        <w:rPr>
          <w:b/>
        </w:rPr>
        <w:t xml:space="preserve">Tulos</w:t>
      </w:r>
    </w:p>
    <w:p>
      <w:r>
        <w:t xml:space="preserve">Mitä kiistanalaisia aiheita kokeillaan?</w:t>
      </w:r>
    </w:p>
    <w:p>
      <w:r>
        <w:rPr>
          <w:b/>
        </w:rPr>
        <w:t xml:space="preserve">Esimerkki 5.118</w:t>
      </w:r>
    </w:p>
    <w:p>
      <w:r>
        <w:t xml:space="preserve">Teemme kokeita WikiSQL BIBREF8 -tietokannalla, joka tarjoaa 87 726 kommentoitua kysymys-SQL-paria 26 375 verkkotaulukosta. Teemme tutkimuksemme SimpleQuestions BIBREF10 -tietokannalla, joka sisältää 108 442 yksinkertaista kysymystä, joihin kuhunkin liittyy subjekti-suhde-objekti-kolmio. Teemme kokeita SequentialQA BIBREF9 -tietokannalla, joka on johdettu WikiTableQuestions BIBREF19 -tietokannasta.</w:t>
      </w:r>
    </w:p>
    <w:p>
      <w:r>
        <w:rPr>
          <w:b/>
        </w:rPr>
        <w:t xml:space="preserve">Tulos</w:t>
      </w:r>
    </w:p>
    <w:p>
      <w:r>
        <w:t xml:space="preserve">Mitä tietokokonaisuuksia tässä asiakirjassa käytetään?</w:t>
      </w:r>
    </w:p>
    <w:p>
      <w:r>
        <w:rPr>
          <w:b/>
        </w:rPr>
        <w:t xml:space="preserve">Esimerkki 5.119</w:t>
      </w:r>
    </w:p>
    <w:p>
      <w:r>
        <w:t xml:space="preserve">Kokeissa tarkastellut vastaustyylit vastasivat kahta tehtävää. NLG-tehtävässä edellytetään hyvin muotoiltua vastausta, joka on abstrakti tiivistelmä kysymyksestä ja kymmenestä kappaleesta, keskimäärin 16,6 sanaa. Kysymys- ja vastaustehtävässä edellytetään myös abstraktia vastausta, mutta siinä suositaan tiiviimpää vastausta kuin NLG-tehtävässä, keskimäärin 13,1 sanaa, jossa monet vastaukset eivät sisällä kysymyksen asiayhteyttä.</w:t>
      </w:r>
    </w:p>
    <w:p>
      <w:r>
        <w:rPr>
          <w:b/>
        </w:rPr>
        <w:t xml:space="preserve">Tulos</w:t>
      </w:r>
    </w:p>
    <w:p>
      <w:r>
        <w:t xml:space="preserve">Mikä on "vastaustyyli"?</w:t>
      </w:r>
    </w:p>
    <w:p>
      <w:r>
        <w:rPr>
          <w:b/>
        </w:rPr>
        <w:t xml:space="preserve">Tulos</w:t>
      </w:r>
    </w:p>
    <w:p>
      <w:r>
        <w:t xml:space="preserve">Mitä he tarkoittavat vastaustyyleillä?</w:t>
      </w:r>
    </w:p>
    <w:p>
      <w:r>
        <w:rPr>
          <w:b/>
        </w:rPr>
        <w:t xml:space="preserve">Tulos</w:t>
      </w:r>
    </w:p>
    <w:p>
      <w:r>
        <w:t xml:space="preserve">Onko jokaista tietokokonaisuutta kohti olemassa täsmälleen yksi "vastaustyyli"?</w:t>
      </w:r>
    </w:p>
    <w:p>
      <w:r>
        <w:rPr>
          <w:b/>
        </w:rPr>
        <w:t xml:space="preserve">Esimerkki 5.120</w:t>
      </w:r>
    </w:p>
    <w:p>
      <w:r>
        <w:t xml:space="preserve">Päätimme käyttää kokeilussamme Europarl-tietokokonaisuutta, jossa käytetään WMT:n tietoja11 .</w:t>
      </w:r>
    </w:p>
    <w:p>
      <w:r>
        <w:rPr>
          <w:b/>
        </w:rPr>
        <w:t xml:space="preserve">Tulos</w:t>
      </w:r>
    </w:p>
    <w:p>
      <w:r>
        <w:t xml:space="preserve">Onko tätä lähestymistapaa kokeiltu sanojen upotuksissa?</w:t>
      </w:r>
    </w:p>
    <w:p>
      <w:r>
        <w:rPr>
          <w:b/>
        </w:rPr>
        <w:t xml:space="preserve">Esimerkki 5.121</w:t>
      </w:r>
    </w:p>
    <w:p>
      <w:r>
        <w:t xml:space="preserve">Jotta voitaisiin luoda minimaalisia pareja, jotka edustavat laajaa valikoimaa kielellisiä kontrasteja, on tarpeen luoda kaikki tietokokonaisuudet keinotekoisesti. Näin varmistetaan sekä se, että meillä on riittävästi esimerkkejä, joita ei voida hyväksyä, että se, että aineisto on täysin kontrolloitua, mikä mahdollistaa yksittäisen kielellisen ilmiön toistuvan eristämisen kussakin paradigmassa BIBREF30. Tietojen luomisessa käytetään perusmallia kunkin paradigman luomiseksi, ja siinä käytetään yli 3000 sanan sanastoa, johon on merkitty morfologiset, syntaktiset ja semanttiset piirteet, joita tarvitaan kieliopillisesti ja semanttisesti onnistuneiden lauseiden luomiseksi. Esimerkit SECREF6 ja SECREF6 osoittavat yhden tällaisen mallin parin "hyväksyttäville" ja "ei-hyväksyttäville" lauseille: ainoa ero niiden välillä on alleviivattu sana, joka eroaa vain siinä, onko anafora samansuuruinen lukumäärältään kuin edeltäjänsä. Sukupolven koodipohja ja skriptit ovat vapaasti saatavilla. Tämä generointimenettely ei ole rajoittamaton, ja käyttämästämme hyvin yksityiskohtaisesta sanastosta huolimatta syntyy toisinaan epätodennäköisiä lauseita (esim. `Sam juoksi jäätiköiden ympäri'). Näissä tapauksissa sekä hyväksyttävät että hyväksymättömät lauseet ovat kuitenkin yhtä epätodennäköisiä, kun otetaan huomioon maailman tietämys, joten kaikki erot niille annetuissa todennäköisyyksissä johtuvat edelleen tarkoitetusta kieliopillisesta kontrastista.</w:t>
      </w:r>
    </w:p>
    <w:p>
      <w:r>
        <w:rPr>
          <w:b/>
        </w:rPr>
        <w:t xml:space="preserve">Tulos</w:t>
      </w:r>
    </w:p>
    <w:p>
      <w:r>
        <w:t xml:space="preserve">Miten tiedot luodaan automaattisesti?</w:t>
      </w:r>
    </w:p>
    <w:p>
      <w:r>
        <w:rPr>
          <w:b/>
        </w:rPr>
        <w:t xml:space="preserve">Esimerkki 5.122</w:t>
      </w:r>
    </w:p>
    <w:p>
      <w:r>
        <w:t xml:space="preserve"> BIBREF3 käyttää myös kaksikielisiä joukkojen työntekijöitä, mutta tutkimukset, jotka tukevat joukkoistamisen käyttöä monikielisen kääntämisen arvioinnissa, on tehty vanhemmilla monikielisillä järjestelmillä, eivätkä niiden tulokset välttämättä sovellu nykyisten laadukkaampien neuraalisten konekäännösjärjestelmien (NMT) arviointiin. Lisäksi MT-kehittäjät, joihin joukkoistustyöntekijöitä verrattiin, eivät yleensä ole ammattikääntäjiä.  Oletamme, että BIBREF3:ssa sovellettu lauseiden arviointi yksinään estää arvioijia havaitsemasta käännösvirheitä, jotka tulevat esiin vasta, kun lauseiden välinen konteksti on käytettävissä, ja että he arvioivat MT:n laatua huonommin, kun he arvioivat kokonaisia asiakirjoja. BIBREF3 käytti kokeissaan kaikkia WMT 2017 Chinese-English -testisarjan lähdetekstejä, joista vain puolet oli alun perin kirjoitettu kiinaksi; </w:t>
      </w:r>
    </w:p>
    <w:p>
      <w:r>
        <w:rPr>
          <w:b/>
        </w:rPr>
        <w:t xml:space="preserve">Tulos</w:t>
      </w:r>
    </w:p>
    <w:p>
      <w:r>
        <w:t xml:space="preserve">Mikä oli Hassanin ym. arviointisuunnitelman heikkous?</w:t>
      </w:r>
    </w:p>
    <w:p>
      <w:r>
        <w:rPr>
          <w:b/>
        </w:rPr>
        <w:t xml:space="preserve">Esimerkki 5.123</w:t>
      </w:r>
    </w:p>
    <w:p>
      <w:r>
        <w:t xml:space="preserve">Mittaamme ensin Logicianin eri komponenttien hyödyllisyyttä optimaalisen mallin valitsemiseksi ja vertaamme sitten tätä mallia uusimpiin menetelmiin neljänlaisissa tiedonlouhintatehtävissä: verbi/prepositio-pohjainen suhde, nominaalinen attribuutti, kuvaileva lause ja hyponymisuhde.</w:t>
      </w:r>
    </w:p>
    <w:p>
      <w:r>
        <w:rPr>
          <w:b/>
        </w:rPr>
        <w:t xml:space="preserve">Tulos</w:t>
      </w:r>
    </w:p>
    <w:p>
      <w:r>
        <w:t xml:space="preserve">Mitä avoimien suhteiden louhintatehtäviä he kokeilivat?</w:t>
      </w:r>
    </w:p>
    <w:p>
      <w:r>
        <w:rPr>
          <w:b/>
        </w:rPr>
        <w:t xml:space="preserve">Esimerkki 5.124</w:t>
      </w:r>
    </w:p>
    <w:p>
      <w:r>
        <w:t xml:space="preserve"> Perustason määrittämiseksi tarkastelemme satunnaista menetelmää, joka ennustaa positiivisen merkinnän 0,15 todennäköisyydellä (positiivisten tapausten perusprosentti). Tutkiaksemme ominaisuuksiemme hyödyllisyyttä neuraalisessa kehyksessä muokkaamme sanatason tehtäväämme edelleen merkintätehtäväksi ja käytämme LSTM:ää perustasona. Konkreettisesti ketjutamme OP:n ja PC:n siten, että erotinmerkki on erityinen, jotta LSTM-malli voi mahdollisesti erottaa OP:n PC:stä, ja sitten merkitsemme jokaisen sanan sen kantasanan merkinnän perusteella. Käytämme GloVe-sanojen upotuksia sanojen upotusten BIBREF40 alustamiseen. Yhdistämme ehdotetut piirteemme vastaavasta kantasanasta sanan upotukseen; tuloksena oleva ero suorituskyvyssä vanilja-LSTM:n välillä osoittaa ehdotettujen piirteidemme hyödyllisyyden.</w:t>
      </w:r>
    </w:p>
    <w:p>
      <w:r>
        <w:rPr>
          <w:b/>
        </w:rPr>
        <w:t xml:space="preserve">Tulos</w:t>
      </w:r>
    </w:p>
    <w:p>
      <w:r>
        <w:t xml:space="preserve">Mikä on lähtötaso?</w:t>
      </w:r>
    </w:p>
    <w:p>
      <w:r>
        <w:rPr>
          <w:b/>
        </w:rPr>
        <w:t xml:space="preserve">Esimerkki 5.125</w:t>
      </w:r>
    </w:p>
    <w:p>
      <w:r>
        <w:t xml:space="preserve">Tunnistamme monia erityisiä syntaktisia piirteitä, jotka vaikeuttavat lauseiden luokittelua, ja monia, joiden vaikutus on vähäinen. Esimerkiksi lauseet, joissa on epätavallisia tai merkittyjä argumenttirakenteita, eivät ole keskimääräistä lausetta vaikeampia, kun taas lauseet, joissa on pitkien etäisyyksien riippuvuuksia, ovat vaikeita oppia. Löydämme lauseista myös piirteitä, jotka korostavat tai minimoivat mallien välisiä eroja. Muunnosmallit näyttävät oppivan pitkien etäisyyksien riippuvuudet paljon paremmin kuin rekursiivinen malli, mutta niillä ei ole etua lauseissa, joissa on morfologisia rikkomuksia. Tunnistamme monia erityisiä syntaktisia piirteitä, jotka vaikeuttavat lauseiden luokittelua, ja monia, joiden vaikutus on vähäinen. Esimerkiksi lauseet, joissa on epätavallisia tai merkittyjä argumenttirakenteita, eivät ole keskimääräistä lausetta vaikeampia, kun taas lauseet, joissa on pitkän matkan riippuvuuksia, ovat vaikeita oppia. Löydämme lauseista myös piirteitä, jotka korostavat tai minimoivat mallien välisiä eroja. Muunnosmallit näyttävät oppivan pitkien etäisyyksien riippuvuudet paljon paremmin kuin rekursiivinen malli, mutta niillä ei ole etua lauseissa, joissa on morfologisia rikkomuksia.</w:t>
      </w:r>
    </w:p>
    <w:p>
      <w:r>
        <w:rPr>
          <w:b/>
        </w:rPr>
        <w:t xml:space="preserve">Tulos</w:t>
      </w:r>
    </w:p>
    <w:p>
      <w:r>
        <w:t xml:space="preserve">Mitkä mallit ovat parhaita pitkän matkan liikkumisen oppimiseen?</w:t>
      </w:r>
    </w:p>
    <w:p>
      <w:r>
        <w:rPr>
          <w:b/>
        </w:rPr>
        <w:t xml:space="preserve">Esimerkki 5.126</w:t>
      </w:r>
    </w:p>
    <w:p>
      <w:r>
        <w:t xml:space="preserve">CN-Celeb keskittyy erityisesti kiinalaisiin julkkiksiin, ja se sisältää yli 130 000$ lausumia 1000$ henkilöltä.CN-Celeb kattaa useampia puhegenrejä. Keräsimme tarkoituksella tietoja 11 genrestä, mukaan lukien viihde, haastattelu, laulaminen, näytelmä, elokuva, vlogi, suora lähetys, puhe, draama, lausunta ja mainos. Tietyn puhujan puhe voi kuulua useampaan kuin viiteen genreen. Vertailun vuoksi voidaan todeta, että suurin osa VoxCelebissä käytetyistä lausahduksista poimittiin haastatteluvideoista. Genrejen moninaisuus tekee tietokannastamme edustavamman todellisten skenaarioiden kannalta rajoittamattomissa olosuhteissa, mutta myös haastavamman.</w:t>
      </w:r>
    </w:p>
    <w:p>
      <w:r>
        <w:rPr>
          <w:b/>
        </w:rPr>
        <w:t xml:space="preserve">Tulos</w:t>
      </w:r>
    </w:p>
    <w:p>
      <w:r>
        <w:t xml:space="preserve">Millaisista ympäristöistä lausahdukset ovat peräisin?</w:t>
      </w:r>
    </w:p>
    <w:p>
      <w:r>
        <w:rPr>
          <w:b/>
        </w:rPr>
        <w:t xml:space="preserve">Esimerkki 5.127</w:t>
      </w:r>
    </w:p>
    <w:p>
      <w:r>
        <w:t xml:space="preserve">Nämä työntekijät suorittivat 1001 tehtävää: 496 tehtävää valvonnassa ja 505 tehtävää AUI:ssa. </w:t>
      </w:r>
    </w:p>
    <w:p>
      <w:r>
        <w:rPr>
          <w:b/>
        </w:rPr>
        <w:t xml:space="preserve">Tulos</w:t>
      </w:r>
    </w:p>
    <w:p>
      <w:r>
        <w:t xml:space="preserve">Kuinka monta vastausta he saivat?</w:t>
      </w:r>
    </w:p>
    <w:p>
      <w:r>
        <w:rPr>
          <w:b/>
        </w:rPr>
        <w:t xml:space="preserve">Esimerkki 5.128</w:t>
      </w:r>
    </w:p>
    <w:p>
      <w:r>
        <w:t xml:space="preserve">Vaikka tehtävämme ja vuoden 2013 ShARE/CLEF-tehtävä 1 ovat hyvin samankaltaisia, käytämme vuoden 2010 i2b2/VA:n CE-tehtävän kliinisiä muistiinpanoja, koska 1) vuoden 2010 i2b2/VA:n tiedot ovat helpommin saatavilla ja analysoitavissa ja 2) vuoden 2013 ShARE/CLEF sisältää epäyhtenäisiä kokonaisuuksia, mikä edellyttää monimutkaisempia merkintäjärjestelmiä.</w:t>
      </w:r>
    </w:p>
    <w:p>
      <w:r>
        <w:rPr>
          <w:b/>
        </w:rPr>
        <w:t xml:space="preserve">Tulos</w:t>
      </w:r>
    </w:p>
    <w:p>
      <w:r>
        <w:t xml:space="preserve">Mistä he saivat kommentoidut kliiniset muistiinpanot?</w:t>
      </w:r>
    </w:p>
    <w:p>
      <w:r>
        <w:rPr>
          <w:b/>
        </w:rPr>
        <w:t xml:space="preserve">Esimerkki 5.129</w:t>
      </w:r>
    </w:p>
    <w:p>
      <w:r>
        <w:t xml:space="preserve">Vastaamattomien kysymysten generointia varten luomme harjoitusaineistoa käyttämällä (uskottavia) vastausvälejä kappaleissa pivotteina, joiden avulla kohdistamme vastattavien kysymysten ja vastaamattomien kysymysten parit. Näin saamme dataa, jonka avulla mallit voivat oppia esittämään vastaamattomia kysymyksiä muokkaamalla vastaavia kysymyksiä sananvaihdoilla, negaatioilla jne.</w:t>
      </w:r>
    </w:p>
    <w:p>
      <w:r>
        <w:rPr>
          <w:b/>
        </w:rPr>
        <w:t xml:space="preserve">Tulos</w:t>
      </w:r>
    </w:p>
    <w:p>
      <w:r>
        <w:t xml:space="preserve">Miten he varmistavat, että luotuihin kysymyksiin ei voi vastata?</w:t>
      </w:r>
    </w:p>
    <w:p>
      <w:r>
        <w:rPr>
          <w:b/>
        </w:rPr>
        <w:t xml:space="preserve">Esimerkki 5.130</w:t>
      </w:r>
    </w:p>
    <w:p>
      <w:r>
        <w:t xml:space="preserve">Tarkastelemme YK:n BIBREF3 -julkaisun kansainvälistä kehitysagendaa YK:n yleiskeskustelujen aineistona (UNGDC), joka sisältää GD:n lausumia vuosilta 1970-2016. </w:t>
      </w:r>
    </w:p>
    <w:p>
      <w:r>
        <w:rPr>
          <w:b/>
        </w:rPr>
        <w:t xml:space="preserve">Tulos</w:t>
      </w:r>
    </w:p>
    <w:p>
      <w:r>
        <w:t xml:space="preserve">Onko tietokokonaisuus monikielinen?</w:t>
      </w:r>
    </w:p>
    <w:p>
      <w:r>
        <w:rPr>
          <w:b/>
        </w:rPr>
        <w:t xml:space="preserve">Esimerkki 5.131</w:t>
      </w:r>
    </w:p>
    <w:p>
      <w:r>
        <w:t xml:space="preserve">Aloitimme alkuperäisestä korpuksesta, jossa ei ollut tarkistuksia, ja lisäsimme jatkuvasti uusia asiakirjoja ja tarkistimme olemassa olevia asiakirjoja. Käyttämiämme tarkistustoimintoja olivat sanojen, lauseiden, kappaleiden, jaksojen nimien ja asiakirjojen otsikoiden poistaminen, lisääminen ja korvaaminen. Sanojen, ..., jaksojen nimien ja uusien asiakirjojen lisääminen otettiin Wikipedian tiivistelmistä. Loimme kuusi datajoukkoa käyttäen erilaisia satunnaiskylvöjä, ja kukin datajoukko sisälsi kuusi korpusta (Corpus 0 - 5).</w:t>
      </w:r>
    </w:p>
    <w:p>
      <w:r>
        <w:rPr>
          <w:b/>
        </w:rPr>
        <w:t xml:space="preserve">Tulos</w:t>
      </w:r>
    </w:p>
    <w:p>
      <w:r>
        <w:t xml:space="preserve">Mitä simuloituja tietokokonaisuuksia kerätään?</w:t>
      </w:r>
    </w:p>
    <w:p>
      <w:r>
        <w:rPr>
          <w:b/>
        </w:rPr>
        <w:t xml:space="preserve">Esimerkki 5.132</w:t>
      </w:r>
    </w:p>
    <w:p>
      <w:r>
        <w:t xml:space="preserve">Neuraalisena luokittelumallina käytämme konvoluutiohermoverkkoa (convolutional neural network, CNN) BIBREF29, joka on aiemmin osoittanut hyviä tuloksia twiittien luokittelussa BIBREF30, BIBREF27.</w:t>
      </w:r>
    </w:p>
    <w:p>
      <w:r>
        <w:rPr>
          <w:b/>
        </w:rPr>
        <w:t xml:space="preserve">Tulos</w:t>
      </w:r>
    </w:p>
    <w:p>
      <w:r>
        <w:t xml:space="preserve">Mitä neuraalisia luokittelijoita käytetään?</w:t>
      </w:r>
    </w:p>
    <w:p>
      <w:r>
        <w:rPr>
          <w:b/>
        </w:rPr>
        <w:t xml:space="preserve">Esimerkki 5.133</w:t>
      </w:r>
    </w:p>
    <w:p>
      <w:r>
        <w:t xml:space="preserve">Käytämme GPT-muuntajaa (Generative Pre-trained Transformer) BIBREF2 esikoulutettuna kielimallina. </w:t>
      </w:r>
    </w:p>
    <w:p>
      <w:r>
        <w:rPr>
          <w:b/>
        </w:rPr>
        <w:t xml:space="preserve">Tulos</w:t>
      </w:r>
    </w:p>
    <w:p>
      <w:r>
        <w:t xml:space="preserve">Mitä esivalmennettua LM:ää käytetään?</w:t>
      </w:r>
    </w:p>
    <w:p>
      <w:r>
        <w:rPr>
          <w:b/>
        </w:rPr>
        <w:t xml:space="preserve">Esimerkki 5.134</w:t>
      </w:r>
    </w:p>
    <w:p>
      <w:r>
        <w:t xml:space="preserve">Huomaa myös, että tässä tehtävässä ei odoteta täydellistä tarkkuutta, koska voi olla tilanteita, joissa useampi kuin yksi toiminta on järkevää, ja koska kirjailijat kertovat tarinaa leikitellen yllätyksellisyydellä tai epävarmuudella.</w:t>
      </w:r>
    </w:p>
    <w:p>
      <w:r>
        <w:rPr>
          <w:b/>
        </w:rPr>
        <w:t xml:space="preserve">Tulos</w:t>
      </w:r>
    </w:p>
    <w:p>
      <w:r>
        <w:t xml:space="preserve">Miksi he pitävät tätä tehtävää vaikeana?  Mikä on lähtötason suorituskyky?</w:t>
      </w:r>
    </w:p>
    <w:p>
      <w:r>
        <w:rPr>
          <w:b/>
        </w:rPr>
        <w:t xml:space="preserve">Esimerkki 5.135</w:t>
      </w:r>
    </w:p>
    <w:p>
      <w:r>
        <w:t xml:space="preserve">Welchin t-testin avulla molemmat muutokset weGAN-koulutuksen jälkeen ovat tilastollisesti merkitseviä INLINEFORM0-merkitsevyystasolla. </w:t>
      </w:r>
    </w:p>
    <w:p>
      <w:r>
        <w:rPr>
          <w:b/>
        </w:rPr>
        <w:t xml:space="preserve">Tulos</w:t>
      </w:r>
    </w:p>
    <w:p>
      <w:r>
        <w:t xml:space="preserve">Arvioivatko ne tuotetun tekstin kieliopillisuutta?</w:t>
      </w:r>
    </w:p>
    <w:p>
      <w:r>
        <w:rPr>
          <w:b/>
        </w:rPr>
        <w:t xml:space="preserve">Esimerkki 5.136</w:t>
      </w:r>
    </w:p>
    <w:p>
      <w:r>
        <w:t xml:space="preserve">Useissa menetelmissä käytetään ylimääräistä tietoa olioiden havaittuina ominaisuuksina joko yhdistämällä, ketjuttamalla tai keskiarvottamalla olio ja sen ominaisuudet sen upotusten laskemiseksi, kuten numeeriset arvot BIBREF26 (käytämme KBLN:ää tästä työstä verrataksemme sitä lähestymistapaamme, jossa käytetään ylimääräisinä ominaisuuksina vain numeerisia arvoja), kuvat BIBREF27 , BIBREF28 (käytämme ensimmäisessä työssä käytettyä IKRL:ää verrataksemme sitä lähestymistapaamme, jossa käytetään vain kuvia lisäattribuutteina), teksti BIBREF29 , BIBREF30 , BIBREF31 , BIBREF31 , BIBREF32 , BIBREF32 , BIBREF33 , BIBREF34 sekä tekstin ja kuvan yhdistelmä BIBREF35 . Lisäksi BIBREF7 käsittelee monikielistä relaatioiden louhintatehtävää universaalin skeeman aikaansaamiseksi ottamalla huomioon raakatekstin, jossa ei ole merkintöjä, ylimääräisenä ominaisuutena ja käyttämällä matriisitekijöintiä KB- ja tekstisuhteiden yhdistämiseen BIBREF36 . Sen lisäksi, että ylimääräistä tietoa käsitellään ominaisuuksina, graafien upottamista koskevissa lähestymistavoissa BIBREF37 , BIBREF38 otetaan huomioon havaitut attribuutit koodauksen aikana tarkempien upotusten aikaansaamiseksi.</w:t>
      </w:r>
    </w:p>
    <w:p>
      <w:r>
        <w:rPr>
          <w:b/>
        </w:rPr>
        <w:t xml:space="preserve">Tulos</w:t>
      </w:r>
    </w:p>
    <w:p>
      <w:r>
        <w:t xml:space="preserve">Mitä muita multimodaalisia tietopohjan upotusmenetelmiä on olemassa?</w:t>
      </w:r>
    </w:p>
    <w:p>
      <w:r>
        <w:rPr>
          <w:b/>
        </w:rPr>
        <w:t xml:space="preserve">Esimerkki 5.137</w:t>
      </w:r>
    </w:p>
    <w:p>
      <w:r>
        <w:t xml:space="preserve">Aineisto koostuu monikielisistä sanoista: Se sisältää 20 substantiivia, 20 verbiä ja 10 adjektiivia, ja siinä on 20-100 kontekstia sanaa kohti, yhteensä 4664 kontekstia, jotka on poimittu Open American National Corpus -aineistosta. Kilpailun osallistujien oli jaettava monikielisen sanan kontekstit klustereihin sanan merkityksen mukaan. Tehtävässä voidaan käyttää kahta asetusta: luokiteltu WSI, jossa osallistujat voivat antaa useita aistimuksia sanaa kohti ja ilmoittaa kunkin aistin todennäköisyyden tietyssä kontekstissa, ja ei-luokiteltu WSI, jossa malli määrittää yhden aistin sanalle kontekstissa. Kokeissamme suoritimme luokittelemattoman WSI:n. Katsoimme sopivimmaksi merkitykseksi sen, jolla oli suurin kosinin samankaltaisuus kontekstin upotusten kanssa, kuten kohdassa SECREF9 on kuvattu.</w:t>
      </w:r>
    </w:p>
    <w:p>
      <w:r>
        <w:rPr>
          <w:b/>
        </w:rPr>
        <w:t xml:space="preserve">Tulos</w:t>
      </w:r>
    </w:p>
    <w:p>
      <w:r>
        <w:t xml:space="preserve">Miten eri aistit on merkitty/merkitty? </w:t>
      </w:r>
    </w:p>
    <w:p>
      <w:r>
        <w:rPr>
          <w:b/>
        </w:rPr>
        <w:t xml:space="preserve">Esimerkki 5.138</w:t>
      </w:r>
    </w:p>
    <w:p>
      <w:r>
        <w:t xml:space="preserve">Tässä työssä kokeissa käytetään IARPA:n babel-ohjelmasta kerättyä BABEL-puhekorpusta. </w:t>
      </w:r>
    </w:p>
    <w:p>
      <w:r>
        <w:rPr>
          <w:b/>
        </w:rPr>
        <w:t xml:space="preserve">Tulos</w:t>
      </w:r>
    </w:p>
    <w:p>
      <w:r>
        <w:t xml:space="preserve">Millä aineistolla kielimallit koulutetaan?</w:t>
      </w:r>
    </w:p>
    <w:p>
      <w:r>
        <w:rPr>
          <w:b/>
        </w:rPr>
        <w:t xml:space="preserve">Esimerkki 5.139</w:t>
      </w:r>
    </w:p>
    <w:p>
      <w:r>
        <w:t xml:space="preserve">BIBREF3:n mukaisesti ilmoitetaan BLEU-pisteet ja rakovirheprosentti (ERR). BLEU-pistemäärällä arvioidaan, kuinka luonnollinen tuotettu lausuma on verrattuna ihmislukijoihin. ERR mittaa, kuinka tarkasti slot-tokenit sopivat yhteen ehdokaslausekkeissa. $\text{ERR}=(p+q)/M$, jossa $M$ on dialogin kokonaislukumäärä ja $p$, $q$ on puuttuvien ja tarpeettomien slottien lukumäärä kyseisessä toteutuksessa. Kustakin vuoropuhelusta luodaan viisi lausumaa ja valitaan lopputulokseksi se, jonka ERR on alhaisin.</w:t>
      </w:r>
    </w:p>
    <w:p>
      <w:r>
        <w:rPr>
          <w:b/>
        </w:rPr>
        <w:t xml:space="preserve">Tulos</w:t>
      </w:r>
    </w:p>
    <w:p>
      <w:r>
        <w:t xml:space="preserve">Mitä automaattisia mittareita käytetään järjestelmän suorituskyvyn mittaamiseen?</w:t>
      </w:r>
    </w:p>
    <w:p>
      <w:r>
        <w:rPr>
          <w:b/>
        </w:rPr>
        <w:t xml:space="preserve">Esimerkki 5.140</w:t>
      </w:r>
    </w:p>
    <w:p>
      <w:r>
        <w:t xml:space="preserve">Toinen lähestymistapamme sisällyttää matalaa syntaktista tietoa myöhemmissä tehtävissä token-tason kappaletunnisteiden upotusten avulla. Tehtävien harjoitus- (ja testi-) data pilkotaan automaattisesti, ja pilkkurajoja koskeva tieto siirretään tehtävämalliin merkintöjen BIOUL-koodauksen avulla. Lisäämme satunnaisesti alustettuja kappaletunnisteiden upotuksia tehtäväkohtaisiin syötekoodereihin, jotka sitten hienosäädetään tehtäväkohtaisia tavoitteita varten.</w:t>
      </w:r>
    </w:p>
    <w:p>
      <w:r>
        <w:rPr>
          <w:b/>
        </w:rPr>
        <w:t xml:space="preserve">Tulos</w:t>
      </w:r>
    </w:p>
    <w:p>
      <w:r>
        <w:t xml:space="preserve">Mitä syntaktisia piirteitä saadaan automaattisesti tehtäväkohtaisista tiedoista?</w:t>
      </w:r>
    </w:p>
    <w:p>
      <w:r>
        <w:rPr>
          <w:b/>
        </w:rPr>
        <w:t xml:space="preserve">Esimerkki 5.141</w:t>
      </w:r>
    </w:p>
    <w:p>
      <w:r>
        <w:t xml:space="preserve">Vertailemme logististen regressiomallien ennusteita, jotka perustuvat unigram-sanapussi-ominaisuuksiin (BOW), sentimenttisignaaleihin (SENT), aiemmissa analyyseissämme käytettyihin kielellisiin ominaisuuksiin (LING) ja näiden ominaisuuksien yhdistelmiin.</w:t>
      </w:r>
    </w:p>
    <w:p>
      <w:r>
        <w:rPr>
          <w:b/>
        </w:rPr>
        <w:t xml:space="preserve">Tulos</w:t>
      </w:r>
    </w:p>
    <w:p>
      <w:r>
        <w:t xml:space="preserve">Millainen ennustemalli he rakentavat?</w:t>
      </w:r>
    </w:p>
    <w:p>
      <w:r>
        <w:rPr>
          <w:b/>
        </w:rPr>
        <w:t xml:space="preserve">Esimerkki 5.142</w:t>
      </w:r>
    </w:p>
    <w:p>
      <w:r>
        <w:t xml:space="preserve">Pitkän ja lyhyen aikavälin hybridimuisti ja monitarkkailulohko. Long-short Term Hybrid Memory (LSTHM) on Long-short Term Memory (LSTM) -muistin laajennus muotoilemalla muistin komponentti uudelleen siten, että se sisältää hybriditietoa.  LSTHM-mallissa pyrimme rakentamaan kullekin modaliteetille muistimekanismin, joka näkymäkohtaisen dynamiikan tallentamisen lisäksi kykenee tallentamaan myös kyseisen modaliteetin kannalta tärkeät näkymien väliset dynamiikat. Näin muisti voi toimia hybridisesti.</w:t>
      </w:r>
    </w:p>
    <w:p>
      <w:r>
        <w:rPr>
          <w:b/>
        </w:rPr>
        <w:t xml:space="preserve">Tulos</w:t>
      </w:r>
    </w:p>
    <w:p>
      <w:r>
        <w:t xml:space="preserve">Mitä eroa on pitkä- ja lyhytkestoisella hybridimuistilla ja LSTM-muistilla?</w:t>
      </w:r>
    </w:p>
    <w:p>
      <w:r>
        <w:rPr>
          <w:b/>
        </w:rPr>
        <w:t xml:space="preserve">Esimerkki 5.143</w:t>
      </w:r>
    </w:p>
    <w:p>
      <w:r>
        <w:t xml:space="preserve">Suoritimme kokeilumme CSJ BIBREF25 -aineistolla, joka on yksi yleisimmin käytetyistä japanilaisen puheen tunnistuksen arviointijoukoista. CSJ koostuu yli 600 tunnista japaninkielisiä äänitteitä. Vaikka suurin osa sisällöstä on yhden puhujan luentotallenteita, CSJ sisältää myös 11,5 tuntia 54 dialogitallennetta (keskimäärin 12,8 minuuttia per äänite), joissa on kaksi puhujaa, jotka olivat ASR:n ja puhujan päiväkirjamäärityksen pääkohde tässä tutkimuksessa.</w:t>
      </w:r>
    </w:p>
    <w:p>
      <w:r>
        <w:rPr>
          <w:b/>
        </w:rPr>
        <w:t xml:space="preserve">Tulos</w:t>
      </w:r>
    </w:p>
    <w:p>
      <w:r>
        <w:t xml:space="preserve">Kuinka kauan keskustelutallenteita käytetään arvioinnissa?</w:t>
      </w:r>
    </w:p>
    <w:p>
      <w:r>
        <w:rPr>
          <w:b/>
        </w:rPr>
        <w:t xml:space="preserve">Esimerkki 5.144</w:t>
      </w:r>
    </w:p>
    <w:p>
      <w:r>
        <w:t xml:space="preserve">Axelrodin kausaalikartoitusmenetelmään kuuluu joukko konventioita, joiden avulla voidaan esittää graafisesti syiden ja vaikutusten verkostot (verkon solmut) sekä tämän suhteen laadulliset näkökohdat (verkon suunnatut reunat, erityisesti väitteet siitä, onko kausaalisuhde positiivinen vai negatiivinen).</w:t>
      </w:r>
    </w:p>
    <w:p>
      <w:r>
        <w:rPr>
          <w:b/>
        </w:rPr>
        <w:t xml:space="preserve">Tulos</w:t>
      </w:r>
    </w:p>
    <w:p>
      <w:r>
        <w:t xml:space="preserve">Mitä kausaalikartoitusmenetelmiä käytetään?</w:t>
      </w:r>
    </w:p>
    <w:p>
      <w:r>
        <w:rPr>
          <w:b/>
        </w:rPr>
        <w:t xml:space="preserve">Esimerkki 5.145</w:t>
      </w:r>
    </w:p>
    <w:p>
      <w:r>
        <w:t xml:space="preserve">Koska esivalmennetut mallit toimivat alasanatasolla, meidän on arvioitava alasanojen käännöstodennäköisyydet. Mallimme oppimien kontekstuaalisten representaatioiden arvioimiseksi emme käytä puheosamerkintöjä. Kontekstuaaliset representaatiot syötetään suoraan Deep-Biaffine-kerroksiin kaari- ja etikettipisteiden ennustamiseksi. Taulukossa TABREF34 esitetään Labeled Attachment Scores (LAS) nollakohtaisen riippuvuusjäsennyksen jäsennyksen osalta.</w:t>
      </w:r>
    </w:p>
    <w:p>
      <w:r>
        <w:rPr>
          <w:b/>
        </w:rPr>
        <w:t xml:space="preserve">Tulos</w:t>
      </w:r>
    </w:p>
    <w:p>
      <w:r>
        <w:t xml:space="preserve">Mitä mittareita käytetään arvioinnissa?</w:t>
      </w:r>
    </w:p>
    <w:p>
      <w:r>
        <w:rPr>
          <w:b/>
        </w:rPr>
        <w:t xml:space="preserve">Esimerkki 5.146</w:t>
      </w:r>
    </w:p>
    <w:p>
      <w:r>
        <w:t xml:space="preserve">jos kuvaajassa on virhe, kolmio on todennäköisesti epäjohdonmukainen lähiympäristönsä kanssa, joten mallin tulisi luottaa vähiten tähän kolmioon. Toisin sanoen virhekolmion pitäisi vaikuttaa vähiten mallin ennusteeseen harjoitusdatasta. Seuraavassa esitellään toinenkin mahdollinen vastakohtaisten muutosten käyttömahdollisuus: virheellisten kolmioiden löytäminen tietämysgraafista. Intuitiivisesti, jos graafissa on virhe, kolmio on todennäköisesti epäjohdonmukainen lähiympäristönsä kanssa, ja näin ollen mallin pitäisi luottaa vähiten tähän kolmioon. Toisin sanoen virheellisellä kolmikolla pitäisi olla vähiten vaikutusta mallin ennusteeseen harjoitusdatasta. Virheellisen kolmion $\langle s^{\prime }, r^{\prime }, o\rangle $ löytämiseksi koulutuskolmion $\langle s, r, o\rangle $ naapurustosta, meidän on löydettävä kolmio $\langle s^{\prime },r^{\prime },o\rangle $, jonka poistaminen kuvaajasta aiheuttaa pienimmän muutoksen $\Delta _{(s^{\prime },r^{\prime })}(s,r,o)$.</w:t>
      </w:r>
    </w:p>
    <w:p>
      <w:r>
        <w:rPr>
          <w:b/>
        </w:rPr>
        <w:t xml:space="preserve">Tulos</w:t>
      </w:r>
    </w:p>
    <w:p>
      <w:r>
        <w:t xml:space="preserve">Miten tätä lähestymistapaa käytetään virheellisten tosiseikkojen havaitsemiseen?</w:t>
      </w:r>
    </w:p>
    <w:p>
      <w:r>
        <w:rPr>
          <w:b/>
        </w:rPr>
        <w:t xml:space="preserve">Esimerkki 5.147</w:t>
      </w:r>
    </w:p>
    <w:p>
      <w:r>
        <w:t xml:space="preserve">Ensinnäkin GRU sallii vain lauseet, joilla on kontekstia niitä edeltävistä lauseista, mutta ei niiden jälkeisistä lauseista. Tämä estää tiedon leviämisen tulevista lauseista. Toiseksi tukevat lauseet voivat olla sanatasolla liian kaukana toisistaan, jotta nämä kaukana olevat lauseet voisivat olla vuorovaikutuksessa sanatason GRU:n kautta.</w:t>
      </w:r>
    </w:p>
    <w:p>
      <w:r>
        <w:rPr>
          <w:b/>
        </w:rPr>
        <w:t xml:space="preserve">Tulos</w:t>
      </w:r>
    </w:p>
    <w:p>
      <w:r>
        <w:t xml:space="preserve">Miksi tukeva tosiasioiden valvonta on välttämätöntä DMN:n osalta?</w:t>
      </w:r>
    </w:p>
    <w:p>
      <w:r>
        <w:rPr>
          <w:b/>
        </w:rPr>
        <w:t xml:space="preserve">Esimerkki 5.148</w:t>
      </w:r>
    </w:p>
    <w:p>
      <w:r>
        <w:t xml:space="preserve">Toteutamme annotaatiotutkimuksemme Amazon Mechanical Turkissa, jossa turkkilaisille esitetään Human Intelligence Tasks (jäljempänä HIT) -tehtäviä, jotka koostuvat yhdestä asiakkaan ja agentin välisestä keskustelusta. Jokaisessa HIT-tehtävässä esitämme turkkilaisille kunkin keskustelutoimen määritelmän sekä esimerkin annotoidusta keskustelusta. Jokaisen keskustelun käännöksen osalta annamme turkkilaisille mahdollisuuden valita taksonomiastamme niin monta merkintää kuin on tarpeen käännöksen tarkoituksen täydelliseksi kuvaamiseksi. Lisäksi annotoijille esitetään jokaisen keskustelun HIT:n lopussa kolme kysymystä, joihin he voivat vastata, että he ovat samaa mieltä, eri mieltä tai eivät osaa sanoa:</w:t>
      </w:r>
    </w:p>
    <w:p>
      <w:r>
        <w:rPr>
          <w:b/>
        </w:rPr>
        <w:t xml:space="preserve">Tulos</w:t>
      </w:r>
    </w:p>
    <w:p>
      <w:r>
        <w:t xml:space="preserve">Miten kerätään tietoja asiakastyytyväisyydestä, asiakkaiden turhautumisesta ja ongelmanratkaisun kokonaisuudesta?</w:t>
      </w:r>
    </w:p>
    <w:p>
      <w:r>
        <w:rPr>
          <w:b/>
        </w:rPr>
        <w:t xml:space="preserve">Esimerkki 5.149</w:t>
      </w:r>
    </w:p>
    <w:p>
      <w:r>
        <w:t xml:space="preserve">Tutkimme myös 12742 STRENGTH-lauseen klusterointia suoraan CLUTO BIBREF19- ja Carrot2 Lingo BIBREF20 -klusterointialgoritmeilla. </w:t>
      </w:r>
    </w:p>
    <w:p>
      <w:r>
        <w:rPr>
          <w:b/>
        </w:rPr>
        <w:t xml:space="preserve">Tulos</w:t>
      </w:r>
    </w:p>
    <w:p>
      <w:r>
        <w:t xml:space="preserve">Mitä klusterointialgoritmeja käytettiin?</w:t>
      </w:r>
    </w:p>
    <w:p>
      <w:r>
        <w:rPr>
          <w:b/>
        </w:rPr>
        <w:t xml:space="preserve">Esimerkki 5.150</w:t>
      </w:r>
    </w:p>
    <w:p>
      <w:r>
        <w:t xml:space="preserve">Aiemmin mainitut tietokokonaisuudet ovat kaikki englanninkielisiä.</w:t>
      </w:r>
    </w:p>
    <w:p>
      <w:r>
        <w:rPr>
          <w:b/>
        </w:rPr>
        <w:t xml:space="preserve">Tulos</w:t>
      </w:r>
    </w:p>
    <w:p>
      <w:r>
        <w:t xml:space="preserve">Mille kielille on luotu suurin osa MRC:n nykyisistä tietokokonaisuuksista?</w:t>
      </w:r>
    </w:p>
    <w:p>
      <w:r>
        <w:rPr>
          <w:b/>
        </w:rPr>
        <w:t xml:space="preserve">Esimerkki 5.151</w:t>
      </w:r>
    </w:p>
    <w:p>
      <w:r>
        <w:t xml:space="preserve">Arvioimme malliamme ensin MultiWOZ 2.0 -tietokannalla, joka on esitetty taulukossa TABREF16. Vertaamme sitä viiteen julkaistuun perusmalliin. TRADE BIBREF3 on tämänhetkinen julkaistu huippumalli. Taulukossa TABREF24 esitetään tulokset WOZ $2.0$ -tietokannalla. Vertaamme neljään julkaistuun perusmalliin. SUMBT BIBREF17 on tämänhetkinen huippumalli WOZ 2.0 -tietokannassa.</w:t>
      </w:r>
    </w:p>
    <w:p>
      <w:r>
        <w:rPr>
          <w:b/>
        </w:rPr>
        <w:t xml:space="preserve">Tulos</w:t>
      </w:r>
    </w:p>
    <w:p>
      <w:r>
        <w:t xml:space="preserve">Mikä on nykyinen uusin malli?</w:t>
      </w:r>
    </w:p>
    <w:p>
      <w:r>
        <w:rPr>
          <w:b/>
        </w:rPr>
        <w:t xml:space="preserve">Esimerkki 5.152</w:t>
      </w:r>
    </w:p>
    <w:p>
      <w:r>
        <w:t xml:space="preserve">Lopullisessa järjestelmässämme, kun olemme esivalmentaneet eteen- ja taaksepäin suuntautuvat LM:t erikseen, poistamme ylimmän kerroksen softmaxin ja yhdistämme eteen- ja taaksepäin suuntautuvat LM-kuvioinnit kaksisuuntaisiksi LM-kuvioinneiksi, eli INLINEFORM0 . </w:t>
      </w:r>
    </w:p>
    <w:p>
      <w:r>
        <w:rPr>
          <w:b/>
        </w:rPr>
        <w:t xml:space="preserve">Tulos</w:t>
      </w:r>
    </w:p>
    <w:p>
      <w:r>
        <w:t xml:space="preserve">miten saadaan kaksisuuntaiset lms-arvot?</w:t>
      </w:r>
    </w:p>
    <w:p>
      <w:r>
        <w:rPr>
          <w:b/>
        </w:rPr>
        <w:t xml:space="preserve">Esimerkki 5.153</w:t>
      </w:r>
    </w:p>
    <w:p>
      <w:r>
        <w:t xml:space="preserve">MCD-jakojen avulla saavutetaan muihin kokeisiin verrattuna huomattavasti korkeampi yhdisteiden hajonta samalla atomien hajonnalla. </w:t>
      </w:r>
    </w:p>
    <w:p>
      <w:r>
        <w:rPr>
          <w:b/>
        </w:rPr>
        <w:t xml:space="preserve">Tulos</w:t>
      </w:r>
    </w:p>
    <w:p>
      <w:r>
        <w:t xml:space="preserve">Millaisia tuloksia saadaan, kun uutta menetelmää verrataan muihin lähestymistapoihin kompositionaalisen yleistämisen vertailuarvojen luomiseksi?</w:t>
      </w:r>
    </w:p>
    <w:p>
      <w:r>
        <w:rPr>
          <w:b/>
        </w:rPr>
        <w:t xml:space="preserve">Esimerkki 5.154</w:t>
      </w:r>
    </w:p>
    <w:p>
      <w:r>
        <w:t xml:space="preserve">Tässä työssä esittelemme IndoSumin, uuden indonesian kielen tekstin tiivistämisen vertailutietokannan, ja arvioimme useita tunnettuja yksittäisten asiakirjojen tiivistämismenetelmiä kyseisellä tietokannalla. Tietokokonaisuus koostuu verkkouutisartikkeleista, ja siinä on lähes 200 kertaa enemmän asiakirjoja kuin seuraavaksi suurimmassa saman toimialueen tietokokonaisuudessa BIBREF2 Käytimme indonesialaisen uutisaggregaattori- ja tiivistämisyrityksen Shortirin tarjoamaa tietokokonaisuutta. Tietokanta sisältää noin 20 000 uutisartikkelia. </w:t>
      </w:r>
    </w:p>
    <w:p>
      <w:r>
        <w:rPr>
          <w:b/>
        </w:rPr>
        <w:t xml:space="preserve">Tulos</w:t>
      </w:r>
    </w:p>
    <w:p>
      <w:r>
        <w:t xml:space="preserve">Mikä on tietokokonaisuuden koko?</w:t>
      </w:r>
    </w:p>
    <w:p>
      <w:r>
        <w:rPr>
          <w:b/>
        </w:rPr>
        <w:t xml:space="preserve">Esimerkki 5.155</w:t>
      </w:r>
    </w:p>
    <w:p>
      <w:r>
        <w:t xml:space="preserve">Nykyinen ominaisuusjoukkomme koneoppimisen luokittelijan kouluttamista varten on suhteellisen pieni ja koostuu kappaleen toimialueen pistemääristä, sanapussista, oleskelun pituudesta ja aiempien sisäänottojen määrästä, mutta aiomme sisällyttää siihen monia lisäominaisuuksia, jotka eivät kuulu tämän tutkimuksen piiriin. Näihin kuuluu EHR-tietokannoissa olevien kliinisten kertomusten syvällisempi analyysi: seuraava tehtävämme on laajentaa EHR-tietoputkea erottelemalla kliinisesti positiiviset ja negatiiviset ilmiöt kullakin riskitekijäalueella. Tähän liittyy joukko annotaatiotehtäviä, joiden avulla voimme luoda leksikonipohjaisia ja korpuspohjaisia tunneanalyysityökaluja. Tämän jälkeen voimme käyttää näitä kliinisiä tunnepisteitä tuottaaksemme potilaan paranemisen tai heikkenemisen asteittaisen kuvauksen ajan myötä.</w:t>
      </w:r>
    </w:p>
    <w:p>
      <w:r>
        <w:rPr>
          <w:b/>
        </w:rPr>
        <w:t xml:space="preserve">Tulos</w:t>
      </w:r>
    </w:p>
    <w:p>
      <w:r>
        <w:t xml:space="preserve">Mitä lisäominaisuuksia ehdotetaan tulevaa työtä varten?</w:t>
      </w:r>
    </w:p>
    <w:p>
      <w:r>
        <w:rPr>
          <w:b/>
        </w:rPr>
        <w:t xml:space="preserve">Esimerkki 5.156</w:t>
      </w:r>
    </w:p>
    <w:p>
      <w:r>
        <w:t xml:space="preserve">Jotta kommentoidut tiedot olisivat julkisesti saatavilla, valitsimme 70 uutisartikkelia arabialaisesta WikiNews-sivustosta. Nämä artikkelit kattavat viimeaikaisia uutisia vuodesta 2013 vuoteen 2015 useista eri genreistä (politiikka, talous, terveys, tiede ja teknologia, urheilu, taide ja kulttuuri). Artikkeleissa on 18 300 sanaa, ja ne on jaettu tasaisesti näiden seitsemän genren kesken siten, että kutakin genreä kohti on 10 artikkelia. Sanat on erotettu välilyönneistä ja välimerkeistä, ja joitakin oikeinkirjoitusvirheitä on korjattu (1,33 % kaikista sanoista), jotta saamme erittäin puhtaita testitapauksia. Lemmatisoinnista huolehtii arabian kielen asiantuntija, joka merkitsee oikeinkirjoituskorjaukset, ja lemmat varustetaan täydellisellä diakritisaatiolla, kuten kuvassa KUVA 2 esitetään.</w:t>
      </w:r>
    </w:p>
    <w:p>
      <w:r>
        <w:rPr>
          <w:b/>
        </w:rPr>
        <w:t xml:space="preserve">Tulos</w:t>
      </w:r>
    </w:p>
    <w:p>
      <w:r>
        <w:t xml:space="preserve">Miten tietokokonaisuutta kommentoitiin?</w:t>
      </w:r>
    </w:p>
    <w:p>
      <w:r>
        <w:rPr>
          <w:b/>
        </w:rPr>
        <w:t xml:space="preserve">Esimerkki 5.157</w:t>
      </w:r>
    </w:p>
    <w:p>
      <w:r>
        <w:t xml:space="preserve">Intuitiivisesti ajateltuna alikäännettyjen sanojen pitäisi vaikuttaa vain vähän NMT-tuloksiin, jolloin sanojen merkitys olisi paljon pienempi.  Hyödyntämällä attribuutiomenetelmällä laskettua sanojen tärkeyttä voimme tunnistaa alikäännösvirheet automaattisesti ilman ihmistulkkien osallistumista. </w:t>
      </w:r>
    </w:p>
    <w:p>
      <w:r>
        <w:rPr>
          <w:b/>
        </w:rPr>
        <w:t xml:space="preserve">Tulos</w:t>
      </w:r>
    </w:p>
    <w:p>
      <w:r>
        <w:t xml:space="preserve">Miten ne mittaavat, mitkä sanat NMT-mallit kääntävät liian vähän?</w:t>
      </w:r>
    </w:p>
    <w:p>
      <w:r>
        <w:rPr>
          <w:b/>
        </w:rPr>
        <w:t xml:space="preserve">Esimerkki 5.158</w:t>
      </w:r>
    </w:p>
    <w:p>
      <w:r>
        <w:t xml:space="preserve">Vektoriportti on saanut vaikutteita BIBREF11- ja BIBREF12-ohjelmista, mutta se eroaa edellisistä siinä, että porttimekanismi vaikuttaa sana- ja merkkitason vektoreiden kuhunkin ulottuvuuteen, ja eroaa jälkimmäisistä siinä, että porttimekanismin laskennassa ei käytetä ulkoisia tietolähteitä.</w:t>
      </w:r>
    </w:p>
    <w:p>
      <w:r>
        <w:rPr>
          <w:b/>
        </w:rPr>
        <w:t xml:space="preserve">Tulos</w:t>
      </w:r>
    </w:p>
    <w:p>
      <w:r>
        <w:t xml:space="preserve">Missä ne käyttävät ominaisuuksiin perustuvaa sigmoidista porttausta?</w:t>
      </w:r>
    </w:p>
    <w:p>
      <w:r>
        <w:rPr>
          <w:b/>
        </w:rPr>
        <w:t xml:space="preserve">Esimerkki 5.159</w:t>
      </w:r>
    </w:p>
    <w:p>
      <w:r>
        <w:t xml:space="preserve">Kahden menetelmän valintaa empiiriseen tutkimukseemme perusteltiin logistisen regression parhaalla suorituksella, jonka se saavutti SemEval 2017 -tapahtumassa kysymysten samankaltaisuudessa (paras järjestelmä BIBREF37 ja toiseksi paras järjestelmä BIBREF38 ), sekä neuroverkkojen korkealla suorituskyvyllä, jonka ne saavuttivat suuremmissa tietokokonaisuuksissa, kuten SNLI:ssä BIBREF13 , BIBREF39 , BIBREF40 , BIBREF41 </w:t>
      </w:r>
    </w:p>
    <w:p>
      <w:r>
        <w:rPr>
          <w:b/>
        </w:rPr>
        <w:t xml:space="preserve">Tulos</w:t>
      </w:r>
    </w:p>
    <w:p>
      <w:r>
        <w:t xml:space="preserve">Mitä koneoppimisen ja syväoppimisen menetelmiä käytetään RQE:ssä?</w:t>
      </w:r>
    </w:p>
    <w:p>
      <w:r>
        <w:rPr>
          <w:b/>
        </w:rPr>
        <w:t xml:space="preserve">Esimerkki 5.160</w:t>
      </w:r>
    </w:p>
    <w:p>
      <w:r>
        <w:t xml:space="preserve">Keräsimme japanin ja vietnamin välistä rinnakkaista dataa TED-puheista, jotka oli poimittu WIT3:n korpuksesta BIBREF15 . </w:t>
      </w:r>
    </w:p>
    <w:p>
      <w:r>
        <w:rPr>
          <w:b/>
        </w:rPr>
        <w:t xml:space="preserve">Tulos</w:t>
      </w:r>
    </w:p>
    <w:p>
      <w:r>
        <w:t xml:space="preserve">mitä japanilais-vietnamilaista tietokokonaisuutta he käyttävät?</w:t>
      </w:r>
    </w:p>
    <w:p>
      <w:r>
        <w:rPr>
          <w:b/>
        </w:rPr>
        <w:t xml:space="preserve">Tulos</w:t>
      </w:r>
    </w:p>
    <w:p>
      <w:r>
        <w:t xml:space="preserve">keräsivätkö he omat tietonsa?</w:t>
      </w:r>
    </w:p>
    <w:p>
      <w:r>
        <w:rPr>
          <w:b/>
        </w:rPr>
        <w:t xml:space="preserve">Esimerkki 5.161</w:t>
      </w:r>
    </w:p>
    <w:p>
      <w:r>
        <w:t xml:space="preserve">Teimme joukkoistettuja monivalintakysymyksiä kahdessa osassa ja kannustimme työntekijöitä käyttämään kieltä mielikuvituksellisesti ja monipuolisesti. Ensin työntekijöille annettiin alaan liittyvä kvalitatiivinen suhdeluku q+/-( INLINEFORM0 ), joka ilmaistiin englanniksi (esim. "Jos pinnalla on enemmän kitkaa, esine kulkee hitaammin"), ja heitä pyydettiin syöttämään kaksi vertailtavaa esinettä, ihmistä tai tilannetta.</w:t>
      </w:r>
    </w:p>
    <w:p>
      <w:r>
        <w:rPr>
          <w:b/>
        </w:rPr>
        <w:t xml:space="preserve">Tulos</w:t>
      </w:r>
    </w:p>
    <w:p>
      <w:r>
        <w:t xml:space="preserve">Annetaanko kaikissa tietokannan kysymyksissä vastauksissa mahdollisuus valita kahdesta vaihtoehdosta?</w:t>
      </w:r>
    </w:p>
    <w:p>
      <w:r>
        <w:rPr>
          <w:b/>
        </w:rPr>
        <w:t xml:space="preserve">Esimerkki 5.162</w:t>
      </w:r>
    </w:p>
    <w:p>
      <w:r>
        <w:t xml:space="preserve">Vertaillaksemme USVC:n ja PitchNetin välisiä muunnoksia käytimme automaattista ja inhimillistä arviointipistemäärää. Automaattinen pisteytys noudatti suunnilleen BIBREF13:n suunnitelmaa. Syöttö- ja lähtöäänen sävelkorkeustiedon poimimiseen käytettiin librosa-paketin BIBREF18 sävelkorkeudenseurantaohjelmaa. Tämän jälkeen tulosteiden äänenkorkeutta verrattiin tulosteiden äänenkorkeuteen käyttämällä normalisoitua ristikkäiskorrelaatiota (NCC), joka antaa pistemäärän välillä 0-1. Mitä korkeampi pistemäärä on, sitä paremmin tulosteiden äänenkorkeus vastaa tulosteiden äänenkorkeutta. Arviointi suoritettiin USVC:llä (meidän) ja PitchNetillä. Muunto- ja rekonstruktiotehtävien arvioidut automaattiset pisteet näkyvät taulukossa. TABREF14. Menetelmämme suoriutui paremmin sekä muuntamisessa että rekonstruoinnissa. Rekonstruktiosta saadut pisteet ovat korkeammat kuin muuntamisesta saadut pisteet, koska molemmat mallit koulutettiin rekonstruktiohäviön avulla. Menetelmämme pisteet muuntamisessa ovat kuitenkin jopa korkeammat kuin USVC:n (meidän) pisteet rekonstruoinnissa. Keskimääräistä mielipidepistemäärää (Mean Opinion Score, MOS) käytettiin subjektiivisena mittarina muunnetun äänen laadun arvioimiseksi. Kaksi kysymystä esitettiin: (1) Mikä on äänen laatu? (luonnollisuus) (2) Kuinka hyvin muunnettu versio vastaa alkuperäistä? (samankaltaisuus) Kysymyksiin vastattaessa annettaisiin pistemäärä 1-5. Arviointi suoritettiin USVC:llä (Our) ja PitchNetillä. Lisäksi mukaan otettiin myös BIBREF0:n toimittamat muunnetut näytteet vakuuttavamman arvioinnin aikaansaamiseksi. Kuten taulukosta Tab. TABREF15, menetelmämme luonnollisuus ja samankaltaisuus ovat molemmat korkeammat kuin kahden muun menetelmän. USVC-toteutuksemme suoriutui hieman heikommin kuin alkuperäisen tekijän toteutus, koska emme voi täysin toistaa niiden tuloksia. Seuraavaksi analysoimme kvalitatiivisesti syöttökorkeuden vaikutusta menetelmäämme. Käytimme syötteenä eri sävelkorkeuksia havainnoidaksemme, miten ulostulon sävelkorkeus muuttuu syötteen sävelkorkeuden mukana. Syöttökorkeus kerrottiin vastaavasti 0,7:llä, 1,0:lla ja 1,3:lla. Lähtökorkeus poimittiin myös librosa-paketin pitch tracker -ohjelmalla. Kuvassa FIGREF16 esitetään tuloäänen ja lähtöäänen korkeus, kun tuloäänen korkeus on eri, mutta tavoiteääni pysyy samana. Kuten kuvasta FIGREF16 käy ilmi, ulostulon äänenkorkeus muuttuu merkittävästi tulon äänenkorkeuden mukana. Esimerkit on esitetty myös verkkosivuillamme.</w:t>
      </w:r>
    </w:p>
    <w:p>
      <w:r>
        <w:rPr>
          <w:b/>
        </w:rPr>
        <w:t xml:space="preserve">Tulos</w:t>
      </w:r>
    </w:p>
    <w:p>
      <w:r>
        <w:t xml:space="preserve">Miten lauluäänen laatua mitataan?</w:t>
      </w:r>
    </w:p>
    <w:p>
      <w:r>
        <w:rPr>
          <w:b/>
        </w:rPr>
        <w:t xml:space="preserve">Esimerkki 5.163</w:t>
      </w:r>
    </w:p>
    <w:p>
      <w:r>
        <w:t xml:space="preserve">Käytämme samaa järjestelmää kuin BIBREF47 merkitäksemme MT-tulosteet ydinviittausketjuilla. Tämän järjestelmän avulla annotoija voi määritellä jokaisen merkinnän tietyksi mainintatyypiksi (pronomini, NP, VP tai lauseke). Maininnat voidaan määritellä edelleen niiden koheesiotoimintojen perusteella (antecedentti, anaforinen, kataforinen, komparatiivi, substituutio, ellipsi, appositio). Antecedentit voidaan merkitä joko yksinkertaisiksi tai jaetuiksi tai entiteeteiksi tai tapahtumiksi. Merkintäjärjestelmä sisältää myös pronominityypin (persoonapronominit, possessiivipronominit, demonstratiivipronominit, refleksiivipronominit, relatiivipronominit) ja NP:iden modifiointityypit (possessiivipronominit, demonstratiivipronominit, määräiset artikkelit tai ei mitään, jos kyseessä ovat oikeat nimet), ks. tarkemmin BIBREF46. Samaan diskurssiesineeseen viittaavat maininnat on linkitetty toisiinsa. Käytämme annotaatiotyökalua MMAX2 BIBREF48 , jota käytettiin myös ParCorFullin annotoinnissa. Seuraavassa vaiheessa ketjun jäsenet annotoidaan niiden oikeellisuuden kannalta. Mainintojen virheellisiä käännöksiä varten otamme mukaan seuraavat virhekategoriat: sukupuoli, luku, tapaus, moniselitteinen ja muu. Jälkimmäinen luokka on avoin, mikä tarkoittaa, että annotoijat voivat lisätä omia virhetyyppejään annotoinnin aikana. Tämän myötä lopulliseen virhetypologiaan kuuluivat myös väärä nimetty entiteetti, väärä sana, puuttuva sana, väärä syntaktinen rakenne, oikeinkirjoitusvirhe ja osoiterivirhe.</w:t>
      </w:r>
    </w:p>
    <w:p>
      <w:r>
        <w:rPr>
          <w:b/>
        </w:rPr>
        <w:t xml:space="preserve">Tulos</w:t>
      </w:r>
    </w:p>
    <w:p>
      <w:r>
        <w:t xml:space="preserve">Miten MT-tulosteiden (mahdollisesti virheelliset) ydinviittausketjut annotoidaan?</w:t>
      </w:r>
    </w:p>
    <w:p>
      <w:r>
        <w:rPr>
          <w:b/>
        </w:rPr>
        <w:t xml:space="preserve">Esimerkki 5.164</w:t>
      </w:r>
    </w:p>
    <w:p>
      <w:r>
        <w:t xml:space="preserve">Tulokset osoittavat, että NCEL päihittää johdonmukaisesti erilaiset perusratkaisut, ja sen yleistyskyky on hyvä.</w:t>
      </w:r>
    </w:p>
    <w:p>
      <w:r>
        <w:rPr>
          <w:b/>
        </w:rPr>
        <w:t xml:space="preserve">Tulos</w:t>
      </w:r>
    </w:p>
    <w:p>
      <w:r>
        <w:t xml:space="preserve">Kuinka tehokas heidän NCEL-lähestymistapansa on kaiken kaikkiaan?</w:t>
      </w:r>
    </w:p>
    <w:p>
      <w:r>
        <w:rPr>
          <w:b/>
        </w:rPr>
        <w:t xml:space="preserve">Esimerkki 5.165</w:t>
      </w:r>
    </w:p>
    <w:p>
      <w:r>
        <w:t xml:space="preserve">Puhtaasti sisältöön perustuvan mallin suorituskyky pysyy luonnollisesti vakaana, mutta muiden järjestelmien suorituskyky heikkenee huomattavasti - ne toimivat huonommin kuin sisältöön perustuva malli.</w:t>
      </w:r>
    </w:p>
    <w:p>
      <w:r>
        <w:rPr>
          <w:b/>
        </w:rPr>
        <w:t xml:space="preserve">Tulos</w:t>
      </w:r>
    </w:p>
    <w:p>
      <w:r>
        <w:t xml:space="preserve">Miten ne osoittavat tulostensa kestävyyden?</w:t>
      </w:r>
    </w:p>
    <w:p>
      <w:r>
        <w:rPr>
          <w:b/>
        </w:rPr>
        <w:t xml:space="preserve">Esimerkki 5.166</w:t>
      </w:r>
    </w:p>
    <w:p>
      <w:r>
        <w:t xml:space="preserve">Käytimme kahta rinnakkaista korpusta: Asian Scientific Paper Excerpt Corpus (ASPEC) BIBREF0 ja NTCIR PatentMT Parallel Corpus BIBREF1 .</w:t>
      </w:r>
    </w:p>
    <w:p>
      <w:r>
        <w:rPr>
          <w:b/>
        </w:rPr>
        <w:t xml:space="preserve">Tulos</w:t>
      </w:r>
    </w:p>
    <w:p>
      <w:r>
        <w:t xml:space="preserve">Mitä rinnakkaista korpusta he käyttivät?</w:t>
      </w:r>
    </w:p>
    <w:p>
      <w:r>
        <w:rPr>
          <w:b/>
        </w:rPr>
        <w:t xml:space="preserve">Esimerkki 5.167</w:t>
      </w:r>
    </w:p>
    <w:p>
      <w:r>
        <w:t xml:space="preserve">$LS \cup KLD \cup CONN$ ja $KLD \cup LS \cup LS_{inter}$ ovat parhaat järjestelmät, joilla on korkein recall- ja F1-tulos.</w:t>
      </w:r>
    </w:p>
    <w:p>
      <w:r>
        <w:rPr>
          <w:b/>
        </w:rPr>
        <w:t xml:space="preserve">Tulos</w:t>
      </w:r>
    </w:p>
    <w:p>
      <w:r>
        <w:t xml:space="preserve">Mikä oli aiempi uusin lähestymistapa?</w:t>
      </w:r>
    </w:p>
    <w:p>
      <w:r>
        <w:rPr>
          <w:b/>
        </w:rPr>
        <w:t xml:space="preserve">Esimerkki 5.168</w:t>
      </w:r>
    </w:p>
    <w:p>
      <w:r>
        <w:t xml:space="preserve">Rakensimme 16 mallia sanojen upotuksista käyttäen CBOW- ja Skip-gram-menetelmien toteutusta FastText-työkalussa BIBREF9 .</w:t>
      </w:r>
    </w:p>
    <w:p>
      <w:r>
        <w:rPr>
          <w:b/>
        </w:rPr>
        <w:t xml:space="preserve">Tulos</w:t>
      </w:r>
    </w:p>
    <w:p>
      <w:r>
        <w:t xml:space="preserve">Mitä sulautusalgoritmia käytetään sulautusten muodostamiseen?</w:t>
      </w:r>
    </w:p>
    <w:p>
      <w:r>
        <w:rPr>
          <w:b/>
        </w:rPr>
        <w:t xml:space="preserve">Esimerkki 5.169</w:t>
      </w:r>
    </w:p>
    <w:p>
      <w:r>
        <w:t xml:space="preserve">Yhteistyössä Saksan kansainvälisen koulutustutkimuslaitoksen tutkijoiden kanssa kartoitimme seuraavat ajankohtaiset kiistanalaiset aiheet englanninkielisten maiden koulutuksessa: (1) kotiopetus, (2) julkiset ja yksityiset koulut, (3) redshirting - ikäisen lapsen siirtäminen päiväkotiin tarkoituksellisesti, jotta lapsella olisi enemmän aikaa kypsyä emotionaalisesti ja fyysisesti BIBREF51 , (4) rukous kouluissa - pitäisikö rukous sallia ja ottaa osaksi opetusta vai kieltää kokonaan, (5) yksisukupuolinen opetus - yksisukupuoliset luokat (miehet ja naiset erillään) verrattuna sekasukupuolisiin luokkiin ("co-ed"), ja (6) valtavirtaistaminen - erityistarpeita omaavien lasten ottaminen mukaan tavallisiin luokkiin.</w:t>
      </w:r>
    </w:p>
    <w:p>
      <w:r>
        <w:rPr>
          <w:b/>
        </w:rPr>
        <w:t xml:space="preserve">Tulos</w:t>
      </w:r>
    </w:p>
    <w:p>
      <w:r>
        <w:t xml:space="preserve">Raportoidaanko tulokset vain englanninkielisistä tiedoista?</w:t>
      </w:r>
    </w:p>
    <w:p>
      <w:r>
        <w:rPr>
          <w:b/>
        </w:rPr>
        <w:t xml:space="preserve">Esimerkki 5.170</w:t>
      </w:r>
    </w:p>
    <w:p>
      <w:r>
        <w:t xml:space="preserve">Gensimin julkaiseman D2V-algoritmin virittämiseen käytettävissä olevista parametreista valittiin kuusi parametria BIBREF14-optimointia varten. Parametri window_size vaikuttaa tekstien analysoinnissa käytettävän liukuikkunan kokoon. Parametri alpha edustaa verkon oppimisnopeutta. Sample-asetuksella malli voi vähentää suurtaajuisille sanoille annettua painoarvoa. dm-parametri määrittää koulutuksessa käytettävän arkkitehtuurin (PV-DM tai PV-DBOW). </w:t>
      </w:r>
    </w:p>
    <w:p>
      <w:r>
        <w:rPr>
          <w:b/>
        </w:rPr>
        <w:t xml:space="preserve">Tulos</w:t>
      </w:r>
    </w:p>
    <w:p>
      <w:r>
        <w:t xml:space="preserve">Mitä muita Doc2Vec-arkkitehtuureja kuin PV-DBOW:ta on kokeiltu?</w:t>
      </w:r>
    </w:p>
    <w:p>
      <w:r>
        <w:rPr>
          <w:b/>
        </w:rPr>
        <w:t xml:space="preserve">Esimerkki 5.171</w:t>
      </w:r>
    </w:p>
    <w:p>
      <w:r>
        <w:t xml:space="preserve">Segmentoimme hashtagin merkityksellisiksi englanninkielisiksi lauseiksi. Tätä varten käytämme englanninkielisten sanojen sanakirjaa. Sentimentti url: Koska lähes kaikki artikkelit on kirjoitettu hyvin muotoillulla englannilla, analysoimme artikkelin ensimmäisen kappaleen sentimenttiä Standfordin sentimenttianalyysityökalulla BIBREF4 . </w:t>
      </w:r>
    </w:p>
    <w:p>
      <w:r>
        <w:rPr>
          <w:b/>
        </w:rPr>
        <w:t xml:space="preserve">Tulos</w:t>
      </w:r>
    </w:p>
    <w:p>
      <w:r>
        <w:t xml:space="preserve">Raportoivatko kirjoittajat vain englanninkielisistä tiedoista?</w:t>
      </w:r>
    </w:p>
    <w:p>
      <w:r>
        <w:rPr>
          <w:b/>
        </w:rPr>
        <w:t xml:space="preserve">Esimerkki 5.172</w:t>
      </w:r>
    </w:p>
    <w:p>
      <w:r>
        <w:t xml:space="preserve">Puoliparametriset mallit koulutettiin 32 GPU:lla siten, että kukin kopio jaettiin kahdelle GPU:lle, joista toinen koulutettiin käännösmallia ja toinen CSTM:n laskentaa varten.</w:t>
      </w:r>
    </w:p>
    <w:p>
      <w:r>
        <w:rPr>
          <w:b/>
        </w:rPr>
        <w:t xml:space="preserve">Tulos</w:t>
      </w:r>
    </w:p>
    <w:p>
      <w:r>
        <w:t xml:space="preserve">Koulutetaanko heidän ei-parametrisen haun ja neuroverkon yhdistelmänsä alusta loppuun?</w:t>
      </w:r>
    </w:p>
    <w:p>
      <w:r>
        <w:rPr>
          <w:b/>
        </w:rPr>
        <w:t xml:space="preserve">Esimerkki 5.173</w:t>
      </w:r>
    </w:p>
    <w:p>
      <w:r>
        <w:t xml:space="preserve">Käytämme tässä työssä kahta tietokokonaisuutta: harjoittelu tehdään Fisherin englanninkielisellä korpuksella BIBREF15 (LDC2004S13) ja testaus itsemurhien riskinarviointikorpuksella BIBREF16 yhdessä Fisherin kanssa.</w:t>
      </w:r>
    </w:p>
    <w:p>
      <w:r>
        <w:rPr>
          <w:b/>
        </w:rPr>
        <w:t xml:space="preserve">Tulos</w:t>
      </w:r>
    </w:p>
    <w:p>
      <w:r>
        <w:t xml:space="preserve">Mitä tietokokonaisuutta he käyttävät upotusten oppimiseen?</w:t>
      </w:r>
    </w:p>
    <w:p>
      <w:r>
        <w:rPr>
          <w:b/>
        </w:rPr>
        <w:t xml:space="preserve">Esimerkki 5.174</w:t>
      </w:r>
    </w:p>
    <w:p>
      <w:r>
        <w:t xml:space="preserve">Aktiiviset oppimismenetelmät voidaan yleensä jakaa kahteen osaan: oppimismoottoriin ja valintamoottoriin BIBREF28 . Oppimismoottori on pohjimmiltaan luokittelija, jota käytetään pääasiassa luokitusongelmien harjoitteluun. Valintamoottori perustuu näytteenottostrategiaan, joka valitsee merkitsijöiden uudelleenmerkitsemistä näytteistä merkitsemättömästä datasta näytteet, jotka on merkittävä uudelleen. Tämän jälkeen uudelleenmerkityt näytteet lisätään harjoitusjoukkoon, jotta luokittelija voi kouluttautua uudelleen, jolloin luokittelijan tarkkuus paranee jatkuvasti. Tässä asiakirjassa oppimismoottorina käytetään CRF-pohjaista segmentoijaa ja valintamallina pisteytysmallia.</w:t>
      </w:r>
    </w:p>
    <w:p>
      <w:r>
        <w:rPr>
          <w:b/>
        </w:rPr>
        <w:t xml:space="preserve">Tulos</w:t>
      </w:r>
    </w:p>
    <w:p>
      <w:r>
        <w:t xml:space="preserve">Miten aktiivisen oppimisen malli toimii?</w:t>
      </w:r>
    </w:p>
    <w:p>
      <w:r>
        <w:rPr>
          <w:b/>
        </w:rPr>
        <w:t xml:space="preserve">Esimerkki 5.175</w:t>
      </w:r>
    </w:p>
    <w:p>
      <w:r>
        <w:t xml:space="preserve">Kaikkien käsitteiden keskiarvon laskemisen jälkeen menetämme tiedon kunkin käsitteen leksikaalisesta vaihtelusta, mutta toisaalta voimme nyt tutkia, millä alueilla on samanlaista geolektistä vaihtelua, mikä johtaa hyvin määriteltyihin kielellisiin lajityyppeihin. Ne solut, joilla on samanlaiset värit joko kuviossa FIGREF16 tai kuviossa FIGREF17, voidaan olettaa kuuluvan samaan murrealueeseen. Näin ollen kartoissa voidaan erottaa kaksi pääaluetta tai klusteria. Violetti tausta peittää suurimman osan kartasta ja edustaa maaseutualueita, joilla on pieni, hajallaan oleva väestö. Analyysimme osoittaa, että tällä soluryhmällä on leksikossaan enemmän erityisiä sanoja. Vihreät ja keltaiset solut sen sijaan muodostavat toisen klusterin, joka on suurelta osin keskittynyt keskustaan ja rannikolle, jotka vastaavat suurkaupunkeja ja teollisuusalueita. Näissä soluissa espanjan kielen vakiokielen käyttö on yleistä, mikä johtuu todennäköisesti kouluopetuksesta, tiedotusvälineistä, matkailijoista jne. Sen sanaston luonne on yhtenäisempi verrattuna violettiin ryhmään. Siinä missä violetti rypäs suosii tiettyjä lausumia, kaupunkiryhmän sanasto sisältää suurimman osan avainsanoista. </w:t>
      </w:r>
    </w:p>
    <w:p>
      <w:r>
        <w:rPr>
          <w:b/>
        </w:rPr>
        <w:t xml:space="preserve">Tulos</w:t>
      </w:r>
    </w:p>
    <w:p>
      <w:r>
        <w:t xml:space="preserve">Mitkä ovat maaseudun murteen ominaispiirteet?</w:t>
      </w:r>
    </w:p>
    <w:p>
      <w:r>
        <w:rPr>
          <w:b/>
        </w:rPr>
        <w:t xml:space="preserve">Esimerkki 5.176</w:t>
      </w:r>
    </w:p>
    <w:p>
      <w:r>
        <w:t xml:space="preserve">Vertailemme ja analysoimme huolellisesti eri kontekstin mallintamismenetelmien suorituskykyä kahdella suurella, monimutkaisella ja monialaisella tietokokonaisuudella, SParC BIBREF2:lla ja CoSQL BIBREF6:lla, tehtyjen kokeiden avulla.</w:t>
      </w:r>
    </w:p>
    <w:p>
      <w:r>
        <w:rPr>
          <w:b/>
        </w:rPr>
        <w:t xml:space="preserve">Tulos</w:t>
      </w:r>
    </w:p>
    <w:p>
      <w:r>
        <w:t xml:space="preserve">Millä kahdella tietokokonaisuudella malleja testataan?</w:t>
      </w:r>
    </w:p>
    <w:p>
      <w:r>
        <w:rPr>
          <w:b/>
        </w:rPr>
        <w:t xml:space="preserve">Esimerkki 5.177</w:t>
      </w:r>
    </w:p>
    <w:p>
      <w:r>
        <w:t xml:space="preserve">Pyydämme kommentoijia luomaan jokaiselle aineiston sukupuolittuneelle hahmolle uuden hahmon, jolla on vastakkaista sukupuolta oleva persoona ja joka on muuten identtinen lukuun ottamatta viittaavia substantiiveja tai pronomineja.</w:t>
      </w:r>
    </w:p>
    <w:p>
      <w:r>
        <w:rPr>
          <w:b/>
        </w:rPr>
        <w:t xml:space="preserve">Tulos</w:t>
      </w:r>
    </w:p>
    <w:p>
      <w:r>
        <w:t xml:space="preserve">Minkä tyyppisiä tietoja kohdennetussa tiedonkeruussa kohdennetaan?</w:t>
      </w:r>
    </w:p>
    <w:p>
      <w:r>
        <w:rPr>
          <w:b/>
        </w:rPr>
        <w:t xml:space="preserve">Esimerkki 5.178</w:t>
      </w:r>
    </w:p>
    <w:p>
      <w:r>
        <w:t xml:space="preserve"> Sen sijaan, että aloittaisimme Twitterin API-hausta, tarkastelemme kahden suuren uutissivuston (CNN, NBC) arkistoituja tilannekuvia ja poimimme sitten uutisartikkeleihin upotetut twiittilohkot.</w:t>
      </w:r>
    </w:p>
    <w:p>
      <w:r>
        <w:rPr>
          <w:b/>
        </w:rPr>
        <w:t xml:space="preserve">Tulos</w:t>
      </w:r>
    </w:p>
    <w:p>
      <w:r>
        <w:t xml:space="preserve">Miten he määrittävät, ovatko toimittajat käyttäneet twiittejä?</w:t>
      </w:r>
    </w:p>
    <w:p>
      <w:r>
        <w:rPr>
          <w:b/>
        </w:rPr>
        <w:t xml:space="preserve">Esimerkki 5.179</w:t>
      </w:r>
    </w:p>
    <w:p>
      <w:r>
        <w:t xml:space="preserve">Voisi olettaa, että harjoittelu useammalla datalla parantaisi upotusten laatua, mutta C3-tietokannasta saatujen tulosten perusteella havaitsimme, että vain korkealaatuinen data auttaa.</w:t>
      </w:r>
    </w:p>
    <w:p>
      <w:r>
        <w:rPr>
          <w:b/>
        </w:rPr>
        <w:t xml:space="preserve">Tulos</w:t>
      </w:r>
    </w:p>
    <w:p>
      <w:r>
        <w:t xml:space="preserve">Kumpi osoittautuu tärkeämmäksi, suuri määrä vai korkea laatu?</w:t>
      </w:r>
    </w:p>
    <w:p>
      <w:r>
        <w:rPr>
          <w:b/>
        </w:rPr>
        <w:t xml:space="preserve">Esimerkki 5.180</w:t>
      </w:r>
    </w:p>
    <w:p>
      <w:r>
        <w:t xml:space="preserve">Rekrytoimme Amazon Mechanical Turk (AMT) -palveluun 100 joukkorakentajaa ja mittasimme Yelp-korpuksesta satunnaisesti poimittujen lauseiden kirjoittamiseen käytetyt ajat ja tarkkuudet. </w:t>
      </w:r>
    </w:p>
    <w:p>
      <w:r>
        <w:rPr>
          <w:b/>
        </w:rPr>
        <w:t xml:space="preserve">Tulos</w:t>
      </w:r>
    </w:p>
    <w:p>
      <w:r>
        <w:t xml:space="preserve">Mitä käyttäjävariaatioita on testattu?</w:t>
      </w:r>
    </w:p>
    <w:p>
      <w:r>
        <w:rPr>
          <w:b/>
        </w:rPr>
        <w:t xml:space="preserve">Tulos</w:t>
      </w:r>
    </w:p>
    <w:p>
      <w:r>
        <w:t xml:space="preserve">Kuinka monta osallistujaa kokeili tätä viestintäpeliä?</w:t>
      </w:r>
    </w:p>
    <w:p>
      <w:r>
        <w:rPr>
          <w:b/>
        </w:rPr>
        <w:t xml:space="preserve">Esimerkki 5.181</w:t>
      </w:r>
    </w:p>
    <w:p>
      <w:r>
        <w:t xml:space="preserve">Viime aikoina syvien neuroverkkojen menestys monissa luonnollisen kielen käsittelytehtävissä ( BIBREF20 ) on innoittanut uutta työtä abstraktiivisen tiivistämisen alalla. BIBREF2 ehdottaa tämän tehtävän ratkaisemiseksi neuraalista huomiomallia, jossa on konvoluutiokooderi.  Hiljattain BIBREF4 laajensi BIBREF2:n työtä RNN-dekooderilla, ja BIBREF8 ehdotti RNN-kooderi-dekooderiarkkitehtuuria tiivistämistä varten. Molemmat tekniikat ovat tällä hetkellä DUC-kilpailun huippuluokkaa.</w:t>
      </w:r>
    </w:p>
    <w:p>
      <w:r>
        <w:rPr>
          <w:b/>
        </w:rPr>
        <w:t xml:space="preserve">Tulos</w:t>
      </w:r>
    </w:p>
    <w:p>
      <w:r>
        <w:t xml:space="preserve">Mikä on tekniikan nykytila?</w:t>
      </w:r>
    </w:p>
    <w:p>
      <w:r>
        <w:rPr>
          <w:b/>
        </w:rPr>
        <w:t xml:space="preserve">Esimerkki 5.182</w:t>
      </w:r>
    </w:p>
    <w:p>
      <w:r>
        <w:t xml:space="preserve">Annotoija suoritti kaiken annotoinnin.</w:t>
      </w:r>
    </w:p>
    <w:p>
      <w:r>
        <w:rPr>
          <w:b/>
        </w:rPr>
        <w:t xml:space="preserve">Tulos</w:t>
      </w:r>
    </w:p>
    <w:p>
      <w:r>
        <w:t xml:space="preserve">Kuinka monta kommentoijaa merkitsi jokaisen twiitin?</w:t>
      </w:r>
    </w:p>
    <w:p>
      <w:r>
        <w:rPr>
          <w:b/>
        </w:rPr>
        <w:t xml:space="preserve">Esimerkki 5.183</w:t>
      </w:r>
    </w:p>
    <w:p>
      <w:r>
        <w:t xml:space="preserve">. Tätä työtä voidaan laajentaa ennustamaan tulevia tapahtumia yhden päivän päähän, jolloin käytämme samaa menetelmää ominaisuuksien valintaan sekä sanaparien historiallisten mallien aikasarja-analyysiä.</w:t>
      </w:r>
    </w:p>
    <w:p>
      <w:r>
        <w:rPr>
          <w:b/>
        </w:rPr>
        <w:t xml:space="preserve">Tulos</w:t>
      </w:r>
    </w:p>
    <w:p>
      <w:r>
        <w:t xml:space="preserve">Ehdottavatko kirjoittajat, että tätä työtä laajennettaisiin tulevaisuudessa?</w:t>
      </w:r>
    </w:p>
    <w:p>
      <w:r>
        <w:rPr>
          <w:b/>
        </w:rPr>
        <w:t xml:space="preserve">Esimerkki 5.184</w:t>
      </w:r>
    </w:p>
    <w:p>
      <w:r>
        <w:t xml:space="preserve">Näin voimme leimata 77 uutta Venäjä-mielistä reunaa tarkastelemalla 415 twiittiä, mikä tarkoittaa, että 19 prosenttia ehdokkaista on osumia. Ukrainalaismyönteisen luokan osalta voimme merkitä 110 uutta reunaa tarkastelemalla 611 twiittiä (18 % osumia). Vaikka luokittimen ennusteiden laatu on liian heikko, jotta ne voitaisiin integroida verkostoanalyysiin heti, luokittimen avulla voidaan kuitenkin helpottaa huomattavasti inhimillisten merkitsijöiden merkintäprosessia verrattuna suodattamattomien twiittien merkitsemiseen (alkuperäisten merkintöjen perusteella voidaan päätellä, että suodattamattomista twiiteistä vain 6 prosenttia on osumia Venäjä-mielisen luokan osalta ja 11 prosenttia Ukraina-mielisen luokan osalta).</w:t>
      </w:r>
    </w:p>
    <w:p>
      <w:r>
        <w:rPr>
          <w:b/>
        </w:rPr>
        <w:t xml:space="preserve">Tulos</w:t>
      </w:r>
    </w:p>
    <w:p>
      <w:r>
        <w:t xml:space="preserve">Miten luokittelija voi helpottaa annotointitehtävää ihmisannotoijien kannalta?</w:t>
      </w:r>
    </w:p>
    <w:p>
      <w:r>
        <w:rPr>
          <w:b/>
        </w:rPr>
        <w:t xml:space="preserve">Esimerkki 5.185</w:t>
      </w:r>
    </w:p>
    <w:p>
      <w:r>
        <w:t xml:space="preserve">Huomaamme myös, että paras yhdistelmä näyttää koostuvan siitä, että mallimme koulutetaan alkuperäisellä kontekstin ulkopuolisella tietokokonaisuudella ja testataan sitä kontekstin sisäisillä pareilla. Tällä kokoonpanolla saavutamme F-tuloksen (0,72), joka on vain hieman alhaisempi kuin BIBREF3:ssa ilmoitettu tulos (0,74), ja saavutamme korkeimman Pearsonin korrelaation, 0,3 (joka ei kuitenkaan ole vahva verrattuna BIBREF3:n parhaaseen tulokseen, 0,75). </w:t>
      </w:r>
    </w:p>
    <w:p>
      <w:r>
        <w:rPr>
          <w:b/>
        </w:rPr>
        <w:t xml:space="preserve">Tulos</w:t>
      </w:r>
    </w:p>
    <w:p>
      <w:r>
        <w:t xml:space="preserve">Mitkä olivat ensimmäisen kokeen tulokset?</w:t>
      </w:r>
    </w:p>
    <w:p>
      <w:r>
        <w:rPr>
          <w:b/>
        </w:rPr>
        <w:t xml:space="preserve">Esimerkki 5.186</w:t>
      </w:r>
    </w:p>
    <w:p>
      <w:r>
        <w:t xml:space="preserve">Malliin käytettiin seuraavia käsityönä tehtyjä piirteitä:Bias-piirreToken-piirreUppercase-piirre (y/n)Titlecase-piirre (y/n)Character trigram-piirreQuotation-piirre (y/n)Sanan suffix-piirre (kolme viimeistä merkkiä)POS-tunniste (spaCy-apuohjelmien tarjoama)Sanan muoto (spaCy-apuohjelmien tarjoama)Sanan sulauttaminen (ks. taulukko TABREF26).</w:t>
      </w:r>
    </w:p>
    <w:p>
      <w:r>
        <w:rPr>
          <w:b/>
        </w:rPr>
        <w:t xml:space="preserve">Tulos</w:t>
      </w:r>
    </w:p>
    <w:p>
      <w:r>
        <w:t xml:space="preserve">Mitä käsityönä tehtyjä ominaisuuksia käytetään?</w:t>
      </w:r>
    </w:p>
    <w:p>
      <w:r>
        <w:rPr>
          <w:b/>
        </w:rPr>
        <w:t xml:space="preserve">Esimerkki 5.187</w:t>
      </w:r>
    </w:p>
    <w:p>
      <w:r>
        <w:t xml:space="preserve">Yksisuuntainen: Constellation AI BIBREF5:ssä kehitetyn MiM-keskustelurobotin lausumien ja vastausten yhden käännöksen tapaukset. Multi-Turn: Tämä tietokokonaisuus on peräisin ConvAI2-haasteesta, ja se koostuu erityyppisistä vuoropuheluista, jotka on luotu ihmisen ja tietokoneen välisistä keskusteluista.</w:t>
      </w:r>
    </w:p>
    <w:p>
      <w:r>
        <w:rPr>
          <w:b/>
        </w:rPr>
        <w:t xml:space="preserve">Tulos</w:t>
      </w:r>
    </w:p>
    <w:p>
      <w:r>
        <w:t xml:space="preserve">mitä tietokokonaisuuksia he käyttivät?</w:t>
      </w:r>
    </w:p>
    <w:p>
      <w:r>
        <w:rPr>
          <w:b/>
        </w:rPr>
        <w:t xml:space="preserve">Esimerkki 5.188</w:t>
      </w:r>
    </w:p>
    <w:p>
      <w:r>
        <w:t xml:space="preserve">Ensimmäiseksi mukautamme Freebase-tietokannasta poimitun FB24K-tietokannan, jota BIBREF26 käyttää. Sitten keräämme DBpedian ylimääräisiä entiteettejä ja suhteita, joilla on vähintään 100 mainintaa BIBREF7:ssä ja jotka voivat linkittyä FB24K:ssa oleviin entiteetteihin sameAs-kolmioilla. Lopuksi muodostetaan tietokokonaisuus nimeltä DBP24K. Lisäksi muodostamme pelien tietämysgraafista pelidatan, joka on nimeltään Game30K.</w:t>
      </w:r>
    </w:p>
    <w:p>
      <w:r>
        <w:rPr>
          <w:b/>
        </w:rPr>
        <w:t xml:space="preserve">Tulos</w:t>
      </w:r>
    </w:p>
    <w:p>
      <w:r>
        <w:t xml:space="preserve">Mitä kolmea tietokokonaisuutta käytetään suorituskyvyn mittaamiseen?</w:t>
      </w:r>
    </w:p>
    <w:p>
      <w:r>
        <w:rPr>
          <w:b/>
        </w:rPr>
        <w:t xml:space="preserve">Esimerkki 5.189</w:t>
      </w:r>
    </w:p>
    <w:p>
      <w:r>
        <w:t xml:space="preserve">Annotaatioprosessin lopussa olemme annotoineet 700 twiittiä, joista 175 twiittiä kannattaa ja 175 twiittiä vastustaa tavoitetta 1, ja vastaavasti 175 twiittiä kannattaa ja 175 vastustaa tavoitetta 2. </w:t>
      </w:r>
    </w:p>
    <w:p>
      <w:r>
        <w:rPr>
          <w:b/>
        </w:rPr>
        <w:t xml:space="preserve">Tulos</w:t>
      </w:r>
    </w:p>
    <w:p>
      <w:r>
        <w:t xml:space="preserve">Kuinka monta twiittiä he keräsivät?</w:t>
      </w:r>
    </w:p>
    <w:p>
      <w:r>
        <w:rPr>
          <w:b/>
        </w:rPr>
        <w:t xml:space="preserve">Esimerkki 5.190</w:t>
      </w:r>
    </w:p>
    <w:p>
      <w:r>
        <w:t xml:space="preserve">Suuren muinaismodernin kiinan tietokokonaisuuden rakentamiseksi keräsimme internetistä 1,7 000 kaksikielistä muinaismodernin kiinan artikkelia. Tarkemmin sanottuna suuri osa käyttämistämme muinaiskiinalaisista tiedoista on peräisin muinaiskiinalaisten historiankirjoituksista useiden dynastioiden ajalta (noin 1000 eaa. - 200 eaa.) ja tuon aikakauden julkkisten kirjoittamista artikkeleista.</w:t>
      </w:r>
    </w:p>
    <w:p>
      <w:r>
        <w:rPr>
          <w:b/>
        </w:rPr>
        <w:t xml:space="preserve">Tulos</w:t>
      </w:r>
    </w:p>
    <w:p>
      <w:r>
        <w:t xml:space="preserve">Mistä muinaiskiinalainen aineisto on peräisin?</w:t>
      </w:r>
    </w:p>
    <w:p>
      <w:r>
        <w:rPr>
          <w:b/>
        </w:rPr>
        <w:t xml:space="preserve">Esimerkki 5.191</w:t>
      </w:r>
    </w:p>
    <w:p>
      <w:r>
        <w:t xml:space="preserve">Syötämme edellä kuvatut käsin luodut ominaisuudet yhdessä syvän neuroverkon oppimien tehtäväkohtaisten sulautusten kanssa (yhteensä 1892 ominaisuutta) tukivektorikoneiden (SVM) luokittimeen BIBREF37 .</w:t>
      </w:r>
    </w:p>
    <w:p>
      <w:r>
        <w:rPr>
          <w:b/>
        </w:rPr>
        <w:t xml:space="preserve">Tulos</w:t>
      </w:r>
    </w:p>
    <w:p>
      <w:r>
        <w:t xml:space="preserve">mitä luokittelijoita tässä asiakirjassa käytettiin?</w:t>
      </w:r>
    </w:p>
    <w:p>
      <w:r>
        <w:rPr>
          <w:b/>
        </w:rPr>
        <w:t xml:space="preserve">Esimerkki 5.192</w:t>
      </w:r>
    </w:p>
    <w:p>
      <w:r>
        <w:t xml:space="preserve">Päädymme poistamaan 5,86 % kaikista merkeistä, ja saamme 45 821 merkkiä ja 12 815 ainutlaatuista HLA:ta, jolloin saamme yhteensä 945 519 merkki-HLA-paria.  Päädymme poistamaan 5,86 % kaikista merkkeistä, ja lopulta meillä on 45 821 merkkiä ja 12 815 ainutlaatuista HLA:ta, jolloin hahmo-HLA-parien kokonaismäärä on 945 519.</w:t>
      </w:r>
    </w:p>
    <w:p>
      <w:r>
        <w:rPr>
          <w:b/>
        </w:rPr>
        <w:t xml:space="preserve">Tulos</w:t>
      </w:r>
    </w:p>
    <w:p>
      <w:r>
        <w:t xml:space="preserve">Kuinka monta erilaista merkkiä aineistossa oli?</w:t>
      </w:r>
    </w:p>
    <w:p>
      <w:r>
        <w:rPr>
          <w:b/>
        </w:rPr>
        <w:t xml:space="preserve">Esimerkki 5.193</w:t>
      </w:r>
    </w:p>
    <w:p>
      <w:r>
        <w:t xml:space="preserve">Mukana on myös uusimpia malleja: RegSum BIBREF0 ja GCN+PADG BIBREF3. ROUGE-1:n suhteen olemme molempia parempia. ROUGE-2-pisteiden osalta saavutamme parempia tuloksia kuin GCN+PADG, mutta ilman aluespesifisiä käsintehtyjä piirteitä ja paljon pienemmällä ja yksinkertaisemmalla mallilla. RegSum saavuttaa samanlaiset ROUGE-2-tulokset, mutta se laskee lauseiden saliences-pisteet sanapisteiden perusteella ja käyttää runsaasti sanatason ja toimialakohtaisia piirteitä.</w:t>
      </w:r>
    </w:p>
    <w:p>
      <w:r>
        <w:rPr>
          <w:b/>
        </w:rPr>
        <w:t xml:space="preserve">Tulos</w:t>
      </w:r>
    </w:p>
    <w:p>
      <w:r>
        <w:t xml:space="preserve">Kuinka paljon paremmat tulokset ovat kuin tämän mallin tulokset? </w:t>
      </w:r>
    </w:p>
    <w:p>
      <w:r>
        <w:rPr>
          <w:b/>
        </w:rPr>
        <w:t xml:space="preserve">Esimerkki 5.194</w:t>
      </w:r>
    </w:p>
    <w:p>
      <w:r>
        <w:t xml:space="preserve">Harjoittelimme mallimme etukäteen OSCAR-korpuksen hollanninkielisellä osalla, joka on suuri monikielinen korpus, joka saatiin Common Crawl -korpuksen BIBREF16 kieliluokittelun avulla.</w:t>
      </w:r>
    </w:p>
    <w:p>
      <w:r>
        <w:rPr>
          <w:b/>
        </w:rPr>
        <w:t xml:space="preserve">Tulos</w:t>
      </w:r>
    </w:p>
    <w:p>
      <w:r>
        <w:t xml:space="preserve">Mitä tietoja he käyttivät?</w:t>
      </w:r>
    </w:p>
    <w:p>
      <w:r>
        <w:rPr>
          <w:b/>
        </w:rPr>
        <w:t xml:space="preserve">Esimerkki 5.195</w:t>
      </w:r>
    </w:p>
    <w:p>
      <w:r>
        <w:t xml:space="preserve">Siksi otamme käyttöön vahvistusoppimisen ja suunnittelemme kaksi palkkiota kuvaamaan ironian tarkkuutta ja tunteiden säilymistä.</w:t>
      </w:r>
    </w:p>
    <w:p>
      <w:r>
        <w:rPr>
          <w:b/>
        </w:rPr>
        <w:t xml:space="preserve">Tulos</w:t>
      </w:r>
    </w:p>
    <w:p>
      <w:r>
        <w:t xml:space="preserve">Mikä on palkintojen yhdistelmä vahvistusoppimisessa?</w:t>
      </w:r>
    </w:p>
    <w:p>
      <w:r>
        <w:rPr>
          <w:b/>
        </w:rPr>
        <w:t xml:space="preserve">Esimerkki 5.196</w:t>
      </w:r>
    </w:p>
    <w:p>
      <w:r>
        <w:t xml:space="preserve">Esittelemme korvaavan koulutustavoitteen, jolla vältetään nämä ongelmat ja joka on täysin jatkuva.  Muodostamme jatkuvan funktion softLB, joka pyrkii lähentämään tulosta, joka saadaan, kun dekooderi ajetaan INLINEFORM0-syötteellä ja sitten arvioidaan tulos INLINEFORM1:n suhteen INLINEFORM2:n avulla.</w:t>
      </w:r>
    </w:p>
    <w:p>
      <w:r>
        <w:rPr>
          <w:b/>
        </w:rPr>
        <w:t xml:space="preserve">Tulos</w:t>
      </w:r>
    </w:p>
    <w:p>
      <w:r>
        <w:t xml:space="preserve">Tarjoavatko ne puitteet, joiden avulla voidaan rakentaa aladifferentiaali mille tahansa lopulliselle tappiomittarille?</w:t>
      </w:r>
    </w:p>
    <w:p>
      <w:r>
        <w:rPr>
          <w:b/>
        </w:rPr>
        <w:t xml:space="preserve">Esimerkki 5.197</w:t>
      </w:r>
    </w:p>
    <w:p>
      <w:r>
        <w:t xml:space="preserve">Kun siirrytään semantiikkaan ja käytetään eri tekstikappaleiden aiheuttamien aktivaatioiden visualisointia, osoitamme viitteellisiä todisteita siitä, että BERT erottaa sanojen aistit hyvin hienolla tasolla.  Sovellamme tarkkaavaisuuskoettimia tehtävään tunnistaa kahden sanan välisen riippuvuussuhteen olemassaolo ja tyyppi.</w:t>
      </w:r>
    </w:p>
    <w:p>
      <w:r>
        <w:rPr>
          <w:b/>
        </w:rPr>
        <w:t xml:space="preserve">Tulos</w:t>
      </w:r>
    </w:p>
    <w:p>
      <w:r>
        <w:t xml:space="preserve">Miten ominaisuuksien esityksiä arvioitiin?</w:t>
      </w:r>
    </w:p>
    <w:p>
      <w:r>
        <w:rPr>
          <w:b/>
        </w:rPr>
        <w:t xml:space="preserve">Esimerkki 5.198</w:t>
      </w:r>
    </w:p>
    <w:p>
      <w:r>
        <w:t xml:space="preserve">Tästä korpuksesta on useita versioita, ja valitsemme seuraavat kaksi versiota, koska niiden testitietokannassa on huomattavasti suurempi määrä useiden relaatiotuplien tapauksia, joissa on päällekkäisiä entiteettejä. (i) Ensimmäistä versiota käyttää BIBREF6 (BIBREF6) (joka mainitaan heidän artikkelissaan nimellä NYT), ja siinä on 24 relaatiota. Nimeämme tämän version nimellä NYT24. (ii) Toista versiota käyttää BIBREF11 (BIBREF11) (joka mainitaan artikkelissaan nimellä NYT10), ja siinä on 29 relaatiota.</w:t>
      </w:r>
    </w:p>
    <w:p>
      <w:r>
        <w:rPr>
          <w:b/>
        </w:rPr>
        <w:t xml:space="preserve">Tulos</w:t>
      </w:r>
    </w:p>
    <w:p>
      <w:r>
        <w:t xml:space="preserve">Onko olemassa tietokokonaisuuksia, joihin on merkitty relaatiotuplet, ja kuinka suuria tietokokonaisuuksia on saatavilla?</w:t>
      </w:r>
    </w:p>
    <w:p>
      <w:r>
        <w:rPr>
          <w:b/>
        </w:rPr>
        <w:t xml:space="preserve">Esimerkki 5.199</w:t>
      </w:r>
    </w:p>
    <w:p>
      <w:r>
        <w:t xml:space="preserve">GPT2:n hienosäätämiseksi tekstin tuottamista varten on tyypillistä yhdistää ehdollistava konteksti $X = x_1 \ldots x_n$ ja lainauslause $Y = y_1 \ldots y_m$ erityisellä erotinmerkillä $\mho $. Kunkin asiakirjan tiivistelmä upotetaan yhdeksi tiheäksi vektoriksi laskemalla keskiarvo BIBREF11:n SciBERT-mallin tarjoamista kontekstiupotuksista ja normalisoimalla.</w:t>
      </w:r>
    </w:p>
    <w:p>
      <w:r>
        <w:rPr>
          <w:b/>
        </w:rPr>
        <w:t xml:space="preserve">Tulos</w:t>
      </w:r>
    </w:p>
    <w:p>
      <w:r>
        <w:t xml:space="preserve">Mitä lähtötasoja tutkitaan?</w:t>
      </w:r>
    </w:p>
    <w:p>
      <w:r>
        <w:rPr>
          <w:b/>
        </w:rPr>
        <w:t xml:space="preserve">Esimerkki 5.200</w:t>
      </w:r>
    </w:p>
    <w:p>
      <w:r>
        <w:t xml:space="preserve"> Käytämme erityisesti Semeval 2014 BIBREF34 Twitter Sentiment Analysis Dataset -tietokokonaisuutta koulutukseen Kokeessa käytetyt sarkasmiaineistotTämän tietokokonaisuuden on luonut BIBREF8 . Twiitit ladattiin Twitteristä käyttäen #sarcasm-merkkiä sarkastisten twiittien merkkinä. Kyseessä on yksikielinen englanninkielinen tietokokonaisuus, joka koostuu tasapainoisesta jakaumasta, joka koostuu 50 000 sarkastisesta twiitistä ja 50 000 ei-sarkastisesta twiitistä.Koska sarkastisia twiittejä käytetään harvemmin BIBREF8 , meidän on myös tutkittava valittujen piirteiden ja näillä piirteillä koulutetun mallin kestävyyttä epätasapainoisessa tietokokonaisuudessa. Tätä varten käytimme toista englanninkielistä tietokokonaisuutta BIBREF8 . Se koostuu 25 000 sarkastisesta twiitistä ja 75 000 ei-sarkastisesta twiitistä.Saimme tämän tietokokonaisuuden The Sarcasm Detector -ohjelmasta. Se sisältää 120 000 twiittiä, joista 20 000 on sarkastisia ja 100 000 ei-sarkastisia. Otimme satunnaisotannalla 10 000 sarkastista ja 20 000 ei-sarkastista twiittiä tietokokonaisuudesta. Sekä alkuperäisen että osajoukon datan visualisointi osoittaa samanlaisia ominaisuuksia.</w:t>
      </w:r>
    </w:p>
    <w:p>
      <w:r>
        <w:rPr>
          <w:b/>
        </w:rPr>
        <w:t xml:space="preserve">Tulos</w:t>
      </w:r>
    </w:p>
    <w:p>
      <w:r>
        <w:t xml:space="preserve">Mitä vertailutietoaineistoja käytetään?</w:t>
      </w:r>
    </w:p>
    <w:p>
      <w:r>
        <w:rPr>
          <w:b/>
        </w:rPr>
        <w:t xml:space="preserve">Esimerkki 5.201</w:t>
      </w:r>
    </w:p>
    <w:p>
      <w:r>
        <w:t xml:space="preserve">Määrittelemme pisteet x:n tehokkaan sanapistemäärän seuraavasti:EFWS(x) = N(+x) - N(-x),jossa N(x) on niiden sanojen lukumäärä twiitissä, joiden polariteettipisteet x ovat.</w:t>
      </w:r>
    </w:p>
    <w:p>
      <w:r>
        <w:rPr>
          <w:b/>
        </w:rPr>
        <w:t xml:space="preserve">Tulos</w:t>
      </w:r>
    </w:p>
    <w:p>
      <w:r>
        <w:t xml:space="preserve">Miten tehokkaan sanan pistemäärä lasketaan?</w:t>
      </w:r>
    </w:p>
    <w:p>
      <w:r>
        <w:rPr>
          <w:b/>
        </w:rPr>
        <w:t xml:space="preserve">Esimerkki 5.202</w:t>
      </w:r>
    </w:p>
    <w:p>
      <w:r>
        <w:t xml:space="preserve">Oktaavikonvoluutiokerros BIBREF0 faktoroi konvoluutiokerroksen lähtöominaisuuskartat kahteen ryhmään. Matalataajuisten piirrekarttojen resoluutiota pienennetään oktaavilla - korkeus- ja leveysulottuvuudet jaetaan kahdella. Tässä työssä tutkitaan tilallista pienentämistä jopa kolmella oktaavilla - jakamalla $2^t$:llä, jossa $t=1,2,3$ - ja jopa neljällä ryhmällä. Kutsumme tällaista kerrosta monioktaavikonvoluutiokerrokseksi (MultiOctConv), ja kuvassa FIGREF1 on esitetty esimerkki, jossa on kolme ryhmää ja yhden ja kahden oktaavin vähennykset.</w:t>
      </w:r>
    </w:p>
    <w:p>
      <w:r>
        <w:rPr>
          <w:b/>
        </w:rPr>
        <w:t xml:space="preserve">Tulos</w:t>
      </w:r>
    </w:p>
    <w:p>
      <w:r>
        <w:t xml:space="preserve">Miten oktaavikonvoluution käsitettä laajennetaan useisiin resoluutioihin ja oktaaveihin?</w:t>
      </w:r>
    </w:p>
    <w:p>
      <w:r>
        <w:rPr>
          <w:b/>
        </w:rPr>
        <w:t xml:space="preserve">Esimerkki 5.203</w:t>
      </w:r>
    </w:p>
    <w:p>
      <w:r>
        <w:t xml:space="preserve">Nykyinen uusin lähestymistapa BIBREF14 , BIBREF15 käyttää maksimientropia- ja CRF-malleja, joissa yhdistetään kielimalli ja käsin laaditut piirteet ennustamaan, onko hashtagin jokainen merkki uuden sanan alku.</w:t>
      </w:r>
    </w:p>
    <w:p>
      <w:r>
        <w:rPr>
          <w:b/>
        </w:rPr>
        <w:t xml:space="preserve">Tulos</w:t>
      </w:r>
    </w:p>
    <w:p>
      <w:r>
        <w:t xml:space="preserve">Mitä nykyistä uusinta menetelmää käytettiin vertailussa?</w:t>
      </w:r>
    </w:p>
    <w:p>
      <w:r>
        <w:rPr>
          <w:b/>
        </w:rPr>
        <w:t xml:space="preserve">Esimerkki 5.204</w:t>
      </w:r>
    </w:p>
    <w:p>
      <w:r>
        <w:t xml:space="preserve">Arvioimme malliamme sekä englannin- että kiinankielisellä segmentoinnilla.</w:t>
      </w:r>
    </w:p>
    <w:p>
      <w:r>
        <w:rPr>
          <w:b/>
        </w:rPr>
        <w:t xml:space="preserve">Tulos</w:t>
      </w:r>
    </w:p>
    <w:p>
      <w:r>
        <w:t xml:space="preserve">Mitä kieltä he tarkastelevat?</w:t>
      </w:r>
    </w:p>
    <w:p>
      <w:r>
        <w:rPr>
          <w:b/>
        </w:rPr>
        <w:t xml:space="preserve">Esimerkki 5.205</w:t>
      </w:r>
    </w:p>
    <w:p>
      <w:r>
        <w:t xml:space="preserve">Ensimmäinen tässä työssä arvioimamme luokittelijatyyppi on feedforward-neuraaliverkot (DNN), jotka koostuvat kolmesta piilokerroksesta, joissa kussakin on 512 rektifioitua lineaarista yksikköä (ReLU), joissa on softmax-aktivointifunktio. Toisena arvioitavana luokittelijana käytämme konvoluutiohermoverkkoja (convolutional neural networks, CNN), joissa on 2 konvoluutio- ja max pooling-kerrosta, joita seuraa 2 täysin yhdistettyä ReLU-kerrosta, joissa on 512 solmua.</w:t>
      </w:r>
    </w:p>
    <w:p>
      <w:r>
        <w:rPr>
          <w:b/>
        </w:rPr>
        <w:t xml:space="preserve">Tulos</w:t>
      </w:r>
    </w:p>
    <w:p>
      <w:r>
        <w:t xml:space="preserve">Millaisia malleja käytetään luokittelussa?</w:t>
      </w:r>
    </w:p>
    <w:p>
      <w:r>
        <w:rPr>
          <w:b/>
        </w:rPr>
        <w:t xml:space="preserve">Esimerkki 5.206</w:t>
      </w:r>
    </w:p>
    <w:p>
      <w:r>
        <w:t xml:space="preserve">Tämä työ tarjoaa myös uuden INLINEFORM0-tietokannan, joka koostuu vapaamuotoisista luonnollisen kielen ohjeista ja korkean tason navigointisuunnitelmista. Tämä tietokokonaisuus kerättiin Mechanical Turkin kautta käyttäen 100 simuloitua ympäristöä ja vastaavaa topologista karttaa, ja tietojemme mukaan se on ensimmäinen laatuaan käyttäytymisnavigointia varten. Tietokokonaisuus avaa mahdollisuuksia tutkia dataan perustuvia menetelmiä navigointikomentojen perustamiseksi korkean tason liikesuunnitelmiin. Vaikka tietokokonaisuus kerättiin simuloitujen ympäristöjen avulla, navigointikäskyille ei asetettu mitään rakennetta, kun tietoja kerättiin joukolla. Näin ollen monet aineistossamme olevat ohjeet ovat moniselitteisiä. Lisäksi ohjeiden käyttäytymisjärjestys ei ole aina sama. Esimerkiksi eräs henkilö sanoi "käänny oikealle ja etene" kuvaamaan osaa reitistä, kun taas toinen henkilö sanoi "mene suoraan käännyttyään oikealle" vastaavassa tilanteessa. Koska aineistomme luonnollisen kielen kuvauksissa on suurta vaihtelua, ohjeiden purkaminen käyttäytymiseksi ei ole aivan yksinkertaista. Katso lisäaineiston liite A, jossa on lisätietoja tiedonkeruupyrkimyksistämme.</w:t>
      </w:r>
    </w:p>
    <w:p>
      <w:r>
        <w:rPr>
          <w:b/>
        </w:rPr>
        <w:t xml:space="preserve">Tulos</w:t>
      </w:r>
    </w:p>
    <w:p>
      <w:r>
        <w:t xml:space="preserve">Käytettiinkö keruuprosessissa WoZ-menetelmää?</w:t>
      </w:r>
    </w:p>
    <w:p>
      <w:r>
        <w:rPr>
          <w:b/>
        </w:rPr>
        <w:t xml:space="preserve">Esimerkki 5.207</w:t>
      </w:r>
    </w:p>
    <w:p>
      <w:r>
        <w:t xml:space="preserve">Tarkastelemme siis vastausten tuottamista TweetQA:ssa ja käytämme useita luonnollisen kielen tuottamiseen tarkoitettuja standardimittareita arvioidaksemme QAjärjestelmiä aineistossamme, nimittäin BLEU-1 BIBREF16 , Meteor BIBREF17 ja Rouge-L BIBREF18 tässä asiakirjassa.</w:t>
      </w:r>
    </w:p>
    <w:p>
      <w:r>
        <w:rPr>
          <w:b/>
        </w:rPr>
        <w:t xml:space="preserve">Tulos</w:t>
      </w:r>
    </w:p>
    <w:p>
      <w:r>
        <w:t xml:space="preserve">Mitä arviointimittareita ne käyttävät?</w:t>
      </w:r>
    </w:p>
    <w:p>
      <w:r>
        <w:rPr>
          <w:b/>
        </w:rPr>
        <w:t xml:space="preserve">Esimerkki 5.208</w:t>
      </w:r>
    </w:p>
    <w:p>
      <w:r>
        <w:t xml:space="preserve">Valitettavasti $\mathit {PMI}(w,c)$ on negatiivinen ääretön, kun sana-kontekstipari $(w,c)$ ei esiinny harjoituskorpuksessa. Epäluotettavien tilastojen vuoksi tämä tapahtuu hyvin usein äärellisissä korpuksissa. </w:t>
      </w:r>
    </w:p>
    <w:p>
      <w:r>
        <w:rPr>
          <w:b/>
        </w:rPr>
        <w:t xml:space="preserve">Tulos</w:t>
      </w:r>
    </w:p>
    <w:p>
      <w:r>
        <w:t xml:space="preserve">Miksi rajallisista korpuksista saadut tilastot ovat epäluotettavia?</w:t>
      </w:r>
    </w:p>
    <w:p>
      <w:r>
        <w:rPr>
          <w:b/>
        </w:rPr>
        <w:t xml:space="preserve">Esimerkki 5.209</w:t>
      </w:r>
    </w:p>
    <w:p>
      <w:r>
        <w:t xml:space="preserve">Tärkeintä on, että kaikilla kolmella kielellä on testitarkoituksiin käytettävät virheenkorjatut korpukset, vaikka niiden automaattista kielioppivirheiden korjausta koskeva työ on erittäin vähäistä (ks. kohta SECREF3 ).</w:t>
      </w:r>
    </w:p>
    <w:p>
      <w:r>
        <w:rPr>
          <w:b/>
        </w:rPr>
        <w:t xml:space="preserve">Tulos</w:t>
      </w:r>
    </w:p>
    <w:p>
      <w:r>
        <w:t xml:space="preserve">Tuovatko ne virheitä tietoihin vai sisältävätkö tiedot jo virheitä?</w:t>
      </w:r>
    </w:p>
    <w:p>
      <w:r>
        <w:rPr>
          <w:b/>
        </w:rPr>
        <w:t xml:space="preserve">Esimerkki 5.210</w:t>
      </w:r>
    </w:p>
    <w:p>
      <w:r>
        <w:t xml:space="preserve">Ehdotamme yhteisölle seuraavaa haastetta: Meidän on kehitettävä uskollisuudelle muodollinen määritelmä ja arviointi, joka antaa meille vapauden sanoa, milloin menetelmä on riittävän uskollinen ollakseen käyttökelpoinen käytännössä.Toteamme kaksi mahdollista lähestymistapaa tähän tavoitteeseen: Mallien ja tehtävien yhdistäminen: Uskollisuuden aste (harmaasävyisenä) tiettyjen mallien ja tehtävien tasolla. Ehkä jotkin mallit tai tehtävät mahdollistavat riittävän uskollisen tulkinnan, vaikka sama ei päde toisiin. esimerkiksi menetelmä ei ehkä ole uskollinen jollekin kysymys-vastaus-tehtävälle, mutta uskollinen elokuva-arvostelujen sentimentille, kenties näiden tehtävien erilaisten syntaktisten ja semanttisten ominaisuuksien perusteella. across input space: Uskottavuuden aste syöttöavaruuden aliavaruuksien, kuten samankaltaisten syötteiden naapurustojen tai yksittäisten syötteiden tasolla. Jos pystymme sanomaan tietyllä varmuudella, onko tietyn päätöksen selitys uskollinen mallille, vaikka tulkintamenetelmää ei pidettäisikään yleisesti uskollisena, sitä voidaan käyttää vain näiden erityisalueiden tai -tapausten osalta.</w:t>
      </w:r>
    </w:p>
    <w:p>
      <w:r>
        <w:rPr>
          <w:b/>
        </w:rPr>
        <w:t xml:space="preserve">Tulos</w:t>
      </w:r>
    </w:p>
    <w:p>
      <w:r>
        <w:t xml:space="preserve">Mitä uskollisuuden kriteerejä he ehdottavat?</w:t>
      </w:r>
    </w:p>
    <w:p>
      <w:r>
        <w:rPr>
          <w:b/>
        </w:rPr>
        <w:t xml:space="preserve">Tulos</w:t>
      </w:r>
    </w:p>
    <w:p>
      <w:r>
        <w:t xml:space="preserve">Mitä lähestymistapoja he ehdottavat?</w:t>
      </w:r>
    </w:p>
    <w:p>
      <w:r>
        <w:rPr>
          <w:b/>
        </w:rPr>
        <w:t xml:space="preserve">Esimerkki 5.211</w:t>
      </w:r>
    </w:p>
    <w:p>
      <w:r>
        <w:t xml:space="preserve">Tässä asiakirjassa keskitymme BIBREFissä0 ehdotettuun skipgrammimenetelmään, jossa käytetään satunnaisia negatiivisia esimerkkejä. </w:t>
      </w:r>
    </w:p>
    <w:p>
      <w:r>
        <w:rPr>
          <w:b/>
        </w:rPr>
        <w:t xml:space="preserve">Tulos</w:t>
      </w:r>
    </w:p>
    <w:p>
      <w:r>
        <w:t xml:space="preserve">Käyttävätkö he word2vecin skipgram-versiota?</w:t>
      </w:r>
    </w:p>
    <w:p>
      <w:r>
        <w:rPr>
          <w:b/>
        </w:rPr>
        <w:t xml:space="preserve">Esimerkki 5.212</w:t>
      </w:r>
    </w:p>
    <w:p>
      <w:r>
        <w:t xml:space="preserve">MTurk-kyselymme vastaajilla oli eniten vaikeuksia tunnistaa luokan $(b=0.3, \lambda=-5)$ arvosteluja, joissa todellisten positiivisten arvostelujen osuus oli $40.4\%$, kun taas todellisten negatiivisten arvostelujen osuus oli $62.7\%$. Tarkkuus oli vastaavasti 16 \%$ ja 86 \%$. Luokan keskimääräinen F-pistemäärä on 47,6 \%$, mikä on lähellä satunnaisarvoa. Yksityiskohtaiset luokitusraportit on esitetty liitteen taulukossa~\ref{table:MTurk_sub}. MTurk-tutkimuksemme osoittaa, että \emph{Meidän NMT-väärennetyt arvostelut muodostavat merkittävän uhan arvostelujärjestelmille}, koska \emph{tavallisilla englantia äidinkielenään puhuvilla on hyvin suuria vaikeuksia erottaa todelliset arvostelut väärennetyistä arvosteluista}. Käytämme arvosteluluokkaa $(b=0.3, \lambda=-5)$ tulevissa käyttäjätesteissä, koska MTurkin osallistujilla oli eniten vaikeuksia havaita näitä arvosteluja. Käytämme tästä kategoriasta tässä asiakirjassa nimitystä NMT-Fake*. Luokittelija on erittäin tehokas havaitsemaan arvosteluja, joita ihmisillä on vaikeuksia havaita. Esimerkiksi väärennetyt arvostelut, joita MTurkin käyttäjillä oli eniten vaikeuksia havaita ($b=0.3, \lambda=-5$), havaitaan erinomaisella 97\% F-tuloksella.</w:t>
      </w:r>
    </w:p>
    <w:p>
      <w:r>
        <w:rPr>
          <w:b/>
        </w:rPr>
        <w:t xml:space="preserve">Tulos</w:t>
      </w:r>
    </w:p>
    <w:p>
      <w:r>
        <w:t xml:space="preserve">Toimiiko heidän havaitsemisvälineensä paremmin kuin ihmisen havaitseminen?</w:t>
      </w:r>
    </w:p>
    <w:p>
      <w:r>
        <w:rPr>
          <w:b/>
        </w:rPr>
        <w:t xml:space="preserve">Esimerkki 5.213</w:t>
      </w:r>
    </w:p>
    <w:p>
      <w:r>
        <w:t xml:space="preserve">Tietomme on kerätty akateemisesta yelp-tietokannasta, jonka tarjoaa Yelp.com, suosittu ravintola-arvostelusivusto. Tietoaineisto sisältää kolmenlaisia objekteja: liiketoiminta-, käyttäjä- ja arvosteluobjekteja, joissa liiketoimintaobjektit sisältävät perustietoja paikallisista yrityksistä (esim. ravintoloista), arvosteluobjektit sisältävät arvostelutekstejä ja tähtiluokituksia, ja käyttäjäobjektit sisältävät yksittäisen käyttäjän yhteenlaskettuja tietoja koko Yelpistä. Taulukossa TABREF31 esitetään tietokokonaisuuden yleiset tilastotiedot.</w:t>
      </w:r>
    </w:p>
    <w:p>
      <w:r>
        <w:rPr>
          <w:b/>
        </w:rPr>
        <w:t xml:space="preserve">Tulos</w:t>
      </w:r>
    </w:p>
    <w:p>
      <w:r>
        <w:t xml:space="preserve">Keskittyvätkö ne johonkin tiettyyn tuote-/palvelualaan?</w:t>
      </w:r>
    </w:p>
    <w:p>
      <w:r>
        <w:rPr>
          <w:b/>
        </w:rPr>
        <w:t xml:space="preserve">Esimerkki 5.214</w:t>
      </w:r>
    </w:p>
    <w:p>
      <w:r>
        <w:t xml:space="preserve">Osoitamme, että määrittämällä ja integroimalla heterogeeninen joukko eri modaliteeteista peräisin olevia piirteitä - esteettiset piirteet lähetetyistä kuvista (värikkyys, värisävyjen vaihtelu, terävyys, kirkkaus, epätarkkuus, luonnollisuus), profiilikuvan valinta (sukupuolen, iän ja kasvojen ilmeen osalta), näyttönimi, kielelliset piirteet sekä tekstisisällöstä että profiilin kuvauksesta (n-grammi, tunne, sentimentti) ja lopuksi sosiaalisuus ego-verkostosta ja käyttäjän sitoutumisesta - voimme luotettavasti havaita todennäköiset masentuneet henkilöt 8 770 ihmisen kommentoimasta Twitter-käyttäjästä koostuvasta aineistosta.</w:t>
      </w:r>
    </w:p>
    <w:p>
      <w:r>
        <w:rPr>
          <w:b/>
        </w:rPr>
        <w:t xml:space="preserve">Tulos</w:t>
      </w:r>
    </w:p>
    <w:p>
      <w:r>
        <w:t xml:space="preserve">Mikä on käyttäjän vuorovaikutustietojen lähde? </w:t>
      </w:r>
    </w:p>
    <w:p>
      <w:r>
        <w:rPr>
          <w:b/>
        </w:rPr>
        <w:t xml:space="preserve">Tulos</w:t>
      </w:r>
    </w:p>
    <w:p>
      <w:r>
        <w:t xml:space="preserve">Mikä on tekstiaineiston lähde? </w:t>
      </w:r>
    </w:p>
    <w:p>
      <w:r>
        <w:rPr>
          <w:b/>
        </w:rPr>
        <w:t xml:space="preserve">Tulos</w:t>
      </w:r>
    </w:p>
    <w:p>
      <w:r>
        <w:t xml:space="preserve">Mikä on visuaalisen tiedon lähde? </w:t>
      </w:r>
    </w:p>
    <w:p>
      <w:r>
        <w:rPr>
          <w:b/>
        </w:rPr>
        <w:t xml:space="preserve">Esimerkki 5.215</w:t>
      </w:r>
    </w:p>
    <w:p>
      <w:r>
        <w:t xml:space="preserve">Taulukosta TABREF24 käy ilmi, että vaikka dekooderikerrosten vaihtaminen koodauskerroksiin on koulutuksessa pieni nopeutus, dekoodauksessa se on merkittävä. Transformer, jossa on 10 koodauskerrosta ja 2 dekoodauskerrosta, on 2,32 $ kertaa nopeampi kuin 6-kerroksinen Transformer ja saavuttaa samalla hieman korkeamman BLEU-arvon.</w:t>
      </w:r>
    </w:p>
    <w:p>
      <w:r>
        <w:rPr>
          <w:b/>
        </w:rPr>
        <w:t xml:space="preserve">Tulos</w:t>
      </w:r>
    </w:p>
    <w:p>
      <w:r>
        <w:t xml:space="preserve">Kuinka paljon dekoodausnopeus kasvaa, kun kooderin syvyyttä lisätään ja dekooderin syvyyttä pienennetään?</w:t>
      </w:r>
    </w:p>
    <w:p>
      <w:r>
        <w:rPr>
          <w:b/>
        </w:rPr>
        <w:t xml:space="preserve">Esimerkki 5.216</w:t>
      </w:r>
    </w:p>
    <w:p>
      <w:r>
        <w:t xml:space="preserve">Esittelemme ehdottamamme monimuotoisuus-, tiheys- ja homogeenisuusmittarit sekä niiden yksityiskohtaiset muotoilut ja keskeiset intuitiot.</w:t>
      </w:r>
    </w:p>
    <w:p>
      <w:r>
        <w:rPr>
          <w:b/>
        </w:rPr>
        <w:t xml:space="preserve">Tulos</w:t>
      </w:r>
    </w:p>
    <w:p>
      <w:r>
        <w:t xml:space="preserve">Ehdottivatko he muita mittareita?</w:t>
      </w:r>
    </w:p>
    <w:p>
      <w:r>
        <w:rPr>
          <w:b/>
        </w:rPr>
        <w:t xml:space="preserve">Esimerkki 5.217</w:t>
      </w:r>
    </w:p>
    <w:p>
      <w:r>
        <w:t xml:space="preserve">Käytämme kokeissa kahta tietokokonaisuutta (taulukko TABREF29 ): (Se koostuu 1 108 ainutlaatuisesta englanninkielisestä hashtagista 1 268 satunnaisesti valitusta twiitistä Stanfordin sentimenttianalyysitietokannasta BIBREF36 sekä niiden joukkoryhmittäisistä segmentoinneista ja meidän lisäkorjauksistamme; ja (b) STAN INLINEFORM1 , uusi asiantuntijoiden kuratoima tietokokonaisuutemme, joka sisältää kaikki 12 594 ainutlaatuista englanninkielistä hashtagia ja niihin liittyvät twiitit samasta Stanfordin tietokokonaisuudesta.</w:t>
      </w:r>
    </w:p>
    <w:p>
      <w:r>
        <w:rPr>
          <w:b/>
        </w:rPr>
        <w:t xml:space="preserve">Tulos</w:t>
      </w:r>
    </w:p>
    <w:p>
      <w:r>
        <w:t xml:space="preserve">Sisältävätkö hashtag- ja SemEval-tietokannat vain englanninkielisiä tietoja?</w:t>
      </w:r>
    </w:p>
    <w:p>
      <w:r>
        <w:rPr>
          <w:b/>
        </w:rPr>
        <w:t xml:space="preserve">Tulos</w:t>
      </w:r>
    </w:p>
    <w:p>
      <w:r>
        <w:t xml:space="preserve">Mistä hashtagien tietokanta on peräisin?</w:t>
      </w:r>
    </w:p>
    <w:p>
      <w:r>
        <w:rPr>
          <w:b/>
        </w:rPr>
        <w:t xml:space="preserve">Esimerkki 5.218</w:t>
      </w:r>
    </w:p>
    <w:p>
      <w:r>
        <w:t xml:space="preserve">Keskitymme Twitter-sivuston sosiaalisen median viesteihin, jotka ovat erinomainen testialusta merkkipohjaisille malleille tekstin meluisan luonteen vuoksi. Slangin runsas käyttö ja runsaat kirjoitusvirheet tarkoittavat, että ortografisesti ja semanttisesti samankaltaisia merkkejä on paljon, ja erikoismerkit, kuten hymiöt, ovat myös erittäin suosittuja ja sisältävät hyödyllistä semanttista tietoa. Kohtalaisen suuressa, 2 miljoonan twiitin mittaisessa harjoitusaineistossa oli noin 0,92 miljoonaa yksilöllistä sanatyyppiä.</w:t>
      </w:r>
    </w:p>
    <w:p>
      <w:r>
        <w:rPr>
          <w:b/>
        </w:rPr>
        <w:t xml:space="preserve">Tulos</w:t>
      </w:r>
    </w:p>
    <w:p>
      <w:r>
        <w:t xml:space="preserve">Osoitetaanko asiakirjassa selvästi, että tässä luetellut haasteet ovat olemassa kyseisessä tietokokonaisuudessa ja tehtävässä?</w:t>
      </w:r>
    </w:p>
    <w:p>
      <w:r>
        <w:rPr>
          <w:b/>
        </w:rPr>
        <w:t xml:space="preserve">Esimerkki 5.219</w:t>
      </w:r>
    </w:p>
    <w:p>
      <w:r>
        <w:t xml:space="preserve">Kone-kone-vuorovaikutus Aiheeseen liittyvässä työssä tutkitaan simulointipohjaista vuoropuhelun tuottamista, jossa käyttäjän ja järjestelmän roolit simuloidaan täydellisen keskustelun kulun luomiseksi, joka voidaan sitten muuntaa luonnolliseksi kieleksi joukkojen työntekijöiden avulla BIBREF1. Tällainen kehys voi olla kustannustehokas ja virheenkestävä, koska sen taustalla oleva joukko-osallistujien tehtävä on yksinkertaisempi ja semanttiset merkinnät saadaan automaattisesti. Usein väitetään, että simulaatiopohjainen tiedonkeruu ei tuota luonnollisia dialogeja tai riittävää kattavuutta verrattuna muihin lähestymistapoihin, kuten Wizard-of-Oz:iin. Väitämme, että simulaatiopohjainen tiedonkeruu on parempi vaihtoehto tämänkaltaisten tietokokonaisuuksien keräämiseen jäljempänä esitettyjen tekijöiden vuoksi.</w:t>
      </w:r>
    </w:p>
    <w:p>
      <w:r>
        <w:rPr>
          <w:b/>
        </w:rPr>
        <w:t xml:space="preserve">Tulos</w:t>
      </w:r>
    </w:p>
    <w:p>
      <w:r>
        <w:t xml:space="preserve">Miten he keräsivät tiedot?</w:t>
      </w:r>
    </w:p>
    <w:p>
      <w:r>
        <w:rPr>
          <w:b/>
        </w:rPr>
        <w:t xml:space="preserve">Esimerkki 5.220</w:t>
      </w:r>
    </w:p>
    <w:p>
      <w:r>
        <w:t xml:space="preserve">Vaikka BERT-QC saavuttaa ARC-tietokannassa suuria voittoja nykyisiin menetelmiin verrattuna, tässä osoitamme, että BERT-QC vastaa myös TREC BIBREF6 -tietokannassa uusimman tekniikan tasoa ja ylittää uusimman tekniikan tason myös kuluttajien terveyskysymyksiä sisältävässä GARD-tietokannassa BIBREF3 ja biolääketieteellisiä kysymyksiä sisältävässä MLBioMedLAT-tietokannassa BIBREF4 .</w:t>
      </w:r>
    </w:p>
    <w:p>
      <w:r>
        <w:rPr>
          <w:b/>
        </w:rPr>
        <w:t xml:space="preserve">Tulos</w:t>
      </w:r>
    </w:p>
    <w:p>
      <w:r>
        <w:t xml:space="preserve">Mitä tietokokonaisuuksia käytetään arvioinnissa?</w:t>
      </w:r>
    </w:p>
    <w:p>
      <w:r>
        <w:rPr>
          <w:b/>
        </w:rPr>
        <w:t xml:space="preserve">Esimerkki 5.221</w:t>
      </w:r>
    </w:p>
    <w:p>
      <w:r>
        <w:t xml:space="preserve">Käytämme DNN-pohjaista akustista mallia BIBREF0, jossa on 11 piilokerrosta, ja mallin kouluttamiseen käytetty kohdistus on peräisin SAT-kriteerillä koulutetusta HMM-GMM-mallista.</w:t>
      </w:r>
    </w:p>
    <w:p>
      <w:r>
        <w:rPr>
          <w:b/>
        </w:rPr>
        <w:t xml:space="preserve">Tulos</w:t>
      </w:r>
    </w:p>
    <w:p>
      <w:r>
        <w:t xml:space="preserve">Mitä syväoppimisarkkitehtuureja tehtävässä käytetään?</w:t>
      </w:r>
    </w:p>
    <w:p>
      <w:r>
        <w:rPr>
          <w:b/>
        </w:rPr>
        <w:t xml:space="preserve">Esimerkki 5.222</w:t>
      </w:r>
    </w:p>
    <w:p>
      <w:r>
        <w:t xml:space="preserve">Uutiskategoria-aineisto BIBREF11 on kokoelma HuffPostin BIBREF12 vuosina 2012-2018 julkaisemia otsikoita, ja se saatiin verkossa Kaggle BIBREF13 -palvelusta. Koko tietokokonaisuus sisältää 200k uutisotsikkoa, joissa on kategoriatunnisteet, julkaisupäivät ja lyhyet tekstikuvaukset.</w:t>
      </w:r>
    </w:p>
    <w:p>
      <w:r>
        <w:rPr>
          <w:b/>
        </w:rPr>
        <w:t xml:space="preserve">Tulos</w:t>
      </w:r>
    </w:p>
    <w:p>
      <w:r>
        <w:t xml:space="preserve">Mitä uutistietoaineistoa käytettiin?</w:t>
      </w:r>
    </w:p>
    <w:p>
      <w:r>
        <w:rPr>
          <w:b/>
        </w:rPr>
        <w:t xml:space="preserve">Esimerkki 5.223</w:t>
      </w:r>
    </w:p>
    <w:p>
      <w:r>
        <w:t xml:space="preserve">Tässä jaksossa arvioimme ehdotettua menetelmää sisäisesti sen suhteen, pystyykö matalan sijan approksimaation jälkeinen yhteisesiintymismatriisi kuvaamaan samankaltaisia käsitteitä opiskelijoiden vastausdatajoukoissa, ja myös ulkoisesti tiivistämisen lopputehtävän suhteen kaikissa korporaatioissa. Seuraavissa kokeissa yhteenvedon pituudeksi asetetaan ihmisten tekemien yhteenvetojen keskimääräinen sanamäärä tai vähemmän. Vaihtoehtoinen tapa arvioida hypoteesia on antaa ihmisten arvioida, ovatko kaksi bigramia samankaltaisia vai eivät, minkä jätämme tulevaa työtä varten.</w:t>
      </w:r>
    </w:p>
    <w:p>
      <w:r>
        <w:rPr>
          <w:b/>
        </w:rPr>
        <w:t xml:space="preserve">Tulos</w:t>
      </w:r>
    </w:p>
    <w:p>
      <w:r>
        <w:t xml:space="preserve">Arvioivatko he kvantitatiivisesti vai kvalitatiivisesti matalan sijan approksimaation tulosta tarkistaakseen leksikaalisten nimikkeiden ryhmittelyn?</w:t>
      </w:r>
    </w:p>
    <w:p>
      <w:r>
        <w:rPr>
          <w:b/>
        </w:rPr>
        <w:t xml:space="preserve">Esimerkki 5.224</w:t>
      </w:r>
    </w:p>
    <w:p>
      <w:r>
        <w:t xml:space="preserve">Tunneanalyysikokeissa havaitsimme, että twiitti voi sisältää useita tunteita. Groundtruth-tunnisteet sisältävät 210 positiivista, 521 neutraalia ja 305 negatiivista tunnetta ehdokkaille.</w:t>
      </w:r>
    </w:p>
    <w:p>
      <w:r>
        <w:rPr>
          <w:b/>
        </w:rPr>
        <w:t xml:space="preserve">Tulos</w:t>
      </w:r>
    </w:p>
    <w:p>
      <w:r>
        <w:t xml:space="preserve">Ovatko tunneanalyysin tietokokonaisuudet tasapainossa?</w:t>
      </w:r>
    </w:p>
    <w:p>
      <w:r>
        <w:rPr>
          <w:b/>
        </w:rPr>
        <w:t xml:space="preserve">Esimerkki 5.225</w:t>
      </w:r>
    </w:p>
    <w:p>
      <w:r>
        <w:t xml:space="preserve">Ominaisuutemme koostuivat suorasta samankaltaisuudesta ConceptNetin Numberbatch-sulkeumien kanssa, SME:n ConceptNetistä päättelemistä suhteista, ominaisuuksista, jotka yhdistävät ConceptNetin muihin resursseihin (WordNet ja Wikipedia), sekä puhtaasti korpuspohjaisesta ominaisuudesta, joka etsii kahden sanan lauseita Google Books -tietokannasta.</w:t>
      </w:r>
    </w:p>
    <w:p>
      <w:r>
        <w:rPr>
          <w:b/>
        </w:rPr>
        <w:t xml:space="preserve">Tulos</w:t>
      </w:r>
    </w:p>
    <w:p>
      <w:r>
        <w:t xml:space="preserve">Mitä ominaisuuksia he harjoittelivat?</w:t>
      </w:r>
    </w:p>
    <w:p>
      <w:r>
        <w:rPr>
          <w:b/>
        </w:rPr>
        <w:t xml:space="preserve">Esimerkki 5.226</w:t>
      </w:r>
    </w:p>
    <w:p>
      <w:r>
        <w:t xml:space="preserve">sanojen upottaminen, syötteen koodaus, kohdistaminen, yhdistäminen ja ennustaminen.</w:t>
      </w:r>
    </w:p>
    <w:p>
      <w:r>
        <w:rPr>
          <w:b/>
        </w:rPr>
        <w:t xml:space="preserve">Tulos</w:t>
      </w:r>
    </w:p>
    <w:p>
      <w:r>
        <w:t xml:space="preserve">mikä on perusmallin arkkitehtuuri?</w:t>
      </w:r>
    </w:p>
    <w:p>
      <w:r>
        <w:rPr>
          <w:b/>
        </w:rPr>
        <w:t xml:space="preserve">Esimerkki 5.227</w:t>
      </w:r>
    </w:p>
    <w:p>
      <w:r>
        <w:t xml:space="preserve"> Korkealla tasolla arvioimme epäsuorasti sisällön relevanssia ehdokasyhteenvedon ja ihmisen tekemän yhteenvedon välillä tiedonhaun avulla. Tätä varten käytämme tiivistelmiä hakukyselyinä ja vertailemme haettujen tulosten päällekkäisyyksiä. </w:t>
      </w:r>
    </w:p>
    <w:p>
      <w:r>
        <w:rPr>
          <w:b/>
        </w:rPr>
        <w:t xml:space="preserve">Tulos</w:t>
      </w:r>
    </w:p>
    <w:p>
      <w:r>
        <w:t xml:space="preserve">Miten ehdotetussa mittarissa mitataan sisällön merkityksellisyyttä?</w:t>
      </w:r>
    </w:p>
    <w:p>
      <w:r>
        <w:rPr>
          <w:b/>
        </w:rPr>
        <w:t xml:space="preserve">Esimerkki 5.228</w:t>
      </w:r>
    </w:p>
    <w:p>
      <w:r>
        <w:t xml:space="preserve">Mukana on kymmenen subredditiä viidellä alueella, jotka ovat väärinkäyttö, sosiaalinen, ahdistus, PTSD ja talous, kuten tab:data-spreadissa on esitetty, ja analyysimme keskittyy verkkotunnustasolle. </w:t>
      </w:r>
    </w:p>
    <w:p>
      <w:r>
        <w:rPr>
          <w:b/>
        </w:rPr>
        <w:t xml:space="preserve">Tulos</w:t>
      </w:r>
    </w:p>
    <w:p>
      <w:r>
        <w:t xml:space="preserve">Mistä luokista tietokokonaisuus on peräisin?</w:t>
      </w:r>
    </w:p>
    <w:p>
      <w:r>
        <w:rPr>
          <w:b/>
        </w:rPr>
        <w:t xml:space="preserve">Esimerkki 5.229</w:t>
      </w:r>
    </w:p>
    <w:p>
      <w:r>
        <w:t xml:space="preserve">Osoittaaksemme arkkitehtuurissamme olevien tehtäväkohtaisten BiRNN-kerrosten tehokkuuden, teimme ablaatiotutkimuksen CoNLL04-tietokannan avulla. Koulutimme ja arvioimme samalla edellä kuvatulla tavalla käyttäen samoja hyperparametreja seuraavin poikkeuksin: Käytimme joko (i) yhtään NER-kohtaista BiRNN-kerrosta, (ii) yhtään RE-kohtaista BiRNN-kerrosta tai (iii) yhtään minkäänlaista tehtäväkohtaista BiRNN-kerrosta.Lisäsimme jaettujen BiRNN-kerrosten määrää, jotta mallin parametrien kokonaismäärä pysyisi samansuuruisena kuin perusmallissa.Keskitimme kunkin hyperparametrin tulokset kolmesta kokeesta satunnaisten painojen alustusten avulla.</w:t>
      </w:r>
    </w:p>
    <w:p>
      <w:r>
        <w:rPr>
          <w:b/>
        </w:rPr>
        <w:t xml:space="preserve">Tulos</w:t>
      </w:r>
    </w:p>
    <w:p>
      <w:r>
        <w:t xml:space="preserve">Mitkä olivat ablaatiotutkimuksen muuttujat?</w:t>
      </w:r>
    </w:p>
    <w:p>
      <w:r>
        <w:rPr>
          <w:b/>
        </w:rPr>
        <w:t xml:space="preserve">Esimerkki 5.230</w:t>
      </w:r>
    </w:p>
    <w:p>
      <w:r>
        <w:t xml:space="preserve"> SemEval-2015- ja SemEval-2016-tapahtumissa parhaiten suoriutuneet järjestelmät käyttivät syviä konvoluutioverkkoja BIBREF53 , BIBREF54 </w:t>
      </w:r>
    </w:p>
    <w:p>
      <w:r>
        <w:rPr>
          <w:b/>
        </w:rPr>
        <w:t xml:space="preserve">Tulos</w:t>
      </w:r>
    </w:p>
    <w:p>
      <w:r>
        <w:t xml:space="preserve">Mikä on tämänhetkinen SOTA tunneanalyysille Twitterissä tätä kirjoitettaessa?</w:t>
      </w:r>
    </w:p>
    <w:p>
      <w:r>
        <w:rPr>
          <w:b/>
        </w:rPr>
        <w:t xml:space="preserve">Esimerkki 5.231</w:t>
      </w:r>
    </w:p>
    <w:p>
      <w:r>
        <w:t xml:space="preserve">Joukkoruotsittajat antoivat sanapareille samankaltaisuuden sanojen samankaltaisuustehtävän aikana. </w:t>
      </w:r>
    </w:p>
    <w:p>
      <w:r>
        <w:rPr>
          <w:b/>
        </w:rPr>
        <w:t xml:space="preserve">Tulos</w:t>
      </w:r>
    </w:p>
    <w:p>
      <w:r>
        <w:t xml:space="preserve">käyttivätkö he joukkoistamisalustaa huomautusten tekemiseen?</w:t>
      </w:r>
    </w:p>
    <w:p>
      <w:r>
        <w:rPr>
          <w:b/>
        </w:rPr>
        <w:t xml:space="preserve">Esimerkki 5.232</w:t>
      </w:r>
    </w:p>
    <w:p>
      <w:r>
        <w:t xml:space="preserve">Frege kannatti sitä, mitä voisimme kutsua lauseen holismiksi: "Vain lauseen yhteydessä sanalla on merkitys." BIBREF10</w:t>
      </w:r>
    </w:p>
    <w:p>
      <w:r>
        <w:rPr>
          <w:b/>
        </w:rPr>
        <w:t xml:space="preserve">Tulos</w:t>
      </w:r>
    </w:p>
    <w:p>
      <w:r>
        <w:t xml:space="preserve">Mitä Fregen holistinen ja funktionaalinen lähestymistapa merkitykseen toteaa?</w:t>
      </w:r>
    </w:p>
    <w:p>
      <w:r>
        <w:rPr>
          <w:b/>
        </w:rPr>
        <w:t xml:space="preserve">Esimerkki 5.233</w:t>
      </w:r>
    </w:p>
    <w:p>
      <w:r>
        <w:t xml:space="preserve">Konkreettisesti valitsimme kultakantastandardit, jotka sopivat ongelman määritelmäämme ja jotka on julkaistu vuosina 2016-2019, joilla on vähintään $(2019 - julkaisuvuosi\ vuosi) \ kertaa 20$ viittauksia, ja poimimme ne vastausten valintatyylien mukaisesti, kuten luvussa SECREF4 on kuvattu.</w:t>
      </w:r>
    </w:p>
    <w:p>
      <w:r>
        <w:rPr>
          <w:b/>
        </w:rPr>
        <w:t xml:space="preserve">Tulos</w:t>
      </w:r>
    </w:p>
    <w:p>
      <w:r>
        <w:t xml:space="preserve">Mitä nykyaikaisia MRC:n kultaisia standardeja analysoidaan?</w:t>
      </w:r>
    </w:p>
    <w:p>
      <w:r>
        <w:rPr>
          <w:b/>
        </w:rPr>
        <w:t xml:space="preserve">Esimerkki 5.234</w:t>
      </w:r>
    </w:p>
    <w:p>
      <w:r>
        <w:t xml:space="preserve">Analyysimme osoittaa, että tarkkaavaisuus mallintaa perinteistä linjausta joissakin tapauksissa tarkemmin, kun taas toisissa tapauksissa se tallentaa linjauksen ulkopuolista tietoa. Esimerkiksi substantiivien kohdalla huomio vastaa pitkälti perinteistä kohdistusta. Verbeissä se kuitenkin tallentaa muutakin tietoa kuin vain käännösvastineen. Voidaan nähdä, että huomion menetys vaihtelee huomattavasti eri POS-tunnisteiden välillä. Keskitymme erityisesti tapauksiin NOUN ja VERB, jotka ovat aineistossa yleisimmät POS-tunnisteet. Kuten nähdään, NOUNin huomio on keskimäärin lähimpänä kohdistuksia. VERBin keskimääräinen huomionmenetys on kuitenkin lähes kaksi kertaa suurempi kuin NOUNin.</w:t>
      </w:r>
    </w:p>
    <w:p>
      <w:r>
        <w:rPr>
          <w:b/>
        </w:rPr>
        <w:t xml:space="preserve">Tulos</w:t>
      </w:r>
    </w:p>
    <w:p>
      <w:r>
        <w:t xml:space="preserve">Mitä hyödyllistä tietoa tarkkaavaisuus tallentaa?</w:t>
      </w:r>
    </w:p>
    <w:p>
      <w:r>
        <w:rPr>
          <w:b/>
        </w:rPr>
        <w:t xml:space="preserve">Esimerkki 5.235</w:t>
      </w:r>
    </w:p>
    <w:p>
      <w:r>
        <w:t xml:space="preserve">Tämän artikkelin koeasetukset ja Mboshi-korpuksen arviointiprotokolla (Boundary F-pisteet käyttäen ZRC-puheviitettä) ovat samat kuin BIBREF8:ssa. Taulukossa esitetään tulokset kaksikielisen UWS:n ja monikielisen vivutuksen osalta. </w:t>
      </w:r>
    </w:p>
    <w:p>
      <w:r>
        <w:rPr>
          <w:b/>
        </w:rPr>
        <w:t xml:space="preserve">Tulos</w:t>
      </w:r>
    </w:p>
    <w:p>
      <w:r>
        <w:t xml:space="preserve">Ilmoitetaanko asiakirjassa mallin tarkkuus?</w:t>
      </w:r>
    </w:p>
    <w:p>
      <w:r>
        <w:rPr>
          <w:b/>
        </w:rPr>
        <w:t xml:space="preserve">Esimerkki 5.236</w:t>
      </w:r>
    </w:p>
    <w:p>
      <w:r>
        <w:t xml:space="preserve">VQA-tutkimus alkoi toden teolla vuoden 2014 lopulla, kun DAQUAR-tietokanta julkaistiin BIBREF0</w:t>
      </w:r>
    </w:p>
    <w:p>
      <w:r>
        <w:rPr>
          <w:b/>
        </w:rPr>
        <w:t xml:space="preserve">Tulos</w:t>
      </w:r>
    </w:p>
    <w:p>
      <w:r>
        <w:t xml:space="preserve">Mistä lähtien monet VQA:n tietokokonaisuudet on kerätty?</w:t>
      </w:r>
    </w:p>
    <w:p>
      <w:r>
        <w:rPr>
          <w:b/>
        </w:rPr>
        <w:t xml:space="preserve">Esimerkki 5.237</w:t>
      </w:r>
    </w:p>
    <w:p>
      <w:r>
        <w:t xml:space="preserve">Tässä jaksossa kuvataan, miten arvioidaan ja vertaillaan sellaisten algoritmien tuloksia, jotka antavat sanoille relevanssipisteitä (kuten LRP tai SA) sisäisen validoinnin avulla. Lisäksi ehdotamme mallin selitysvoiman mittausta, joka perustuu ulkoiseen validointimenettelyyn.</w:t>
      </w:r>
    </w:p>
    <w:p>
      <w:r>
        <w:rPr>
          <w:b/>
        </w:rPr>
        <w:t xml:space="preserve">Tulos</w:t>
      </w:r>
    </w:p>
    <w:p>
      <w:r>
        <w:t xml:space="preserve">Arvioidaanko kirjoittajien esittelemiä asiakirjavektoreita jollakin muulla tavalla kuin kirjoittajien ehdottamalla uudella tavalla?</w:t>
      </w:r>
    </w:p>
    <w:p>
      <w:r>
        <w:rPr>
          <w:b/>
        </w:rPr>
        <w:t xml:space="preserve">Esimerkki 5.238</w:t>
      </w:r>
    </w:p>
    <w:p>
      <w:r>
        <w:t xml:space="preserve">Toisessa testisarjassa käytettiin kaikkia "asiantuntija"-osakorpuksen $E$ asiakirjoja, koska Annodis-osakorpuksen asiakirjat eivät ole identtisiä.  Järjestelmän arvioinnissa käytämme vertailukohtana 78 $E$-asiakirjaa.  Laskemme tarkkuuden $P$, palautuksen $R$ ja $F$-pistemäärän testeissä käytetystä tekstikorpuksesta seuraavasti:</w:t>
      </w:r>
    </w:p>
    <w:p>
      <w:r>
        <w:rPr>
          <w:b/>
        </w:rPr>
        <w:t xml:space="preserve">Tulos</w:t>
      </w:r>
    </w:p>
    <w:p>
      <w:r>
        <w:t xml:space="preserve">Miten segmentoinnin laatua arvioidaan?</w:t>
      </w:r>
    </w:p>
    <w:p>
      <w:r>
        <w:rPr>
          <w:b/>
        </w:rPr>
        <w:t xml:space="preserve">Esimerkki 5.239</w:t>
      </w:r>
    </w:p>
    <w:p>
      <w:r>
        <w:t xml:space="preserve">Mallimme tuottaa parhaat tulokset sekä ammattikorkeakoulu- että LAS-mittareilla kaikissa kielissä japania lukuun ottamatta. Japanin osalta mallimme antaa epätyydyttäviä tuloksia, koska alkuperäinen puupankki oli kirjoitettu roomalaisilla foneettisilla kirjaimilla hiraganan sijasta, jota käytetään sekä tavallisessa japanin kirjoitusasussa että esivalmennetuissa upotuksissa. Tästä huolimatta mallimme antaa kokonaisuutena 1,0 % paremmat keskimääräiset ammattikorkeakoulu- ja ammattikorkeakoulu- ja ammattikorkeakoululaskennan tulokset kuin edellinen paras jäsentäjä, BIAF. Vaikka sekä BIAF- että STACKPTR-jäsennysmallit ovat saavuttaneet suhteellisen korkean jäsennystarkkuuden 12 kielellä ja niiden kaikkien UAS on yli 90 %, mallimme saavuttaa huipputulokset kaikilla kielillä sekä UAS:n että LAS:n osalta. Kaiken kaikkiaan mallimme raportoi yli 1,0 % korkeamman keskimääräisen ammattikorkeusasteen kuin STACKPTR ja 0,3 % korkeamman kuin BIAF.</w:t>
      </w:r>
    </w:p>
    <w:p>
      <w:r>
        <w:rPr>
          <w:b/>
        </w:rPr>
        <w:t xml:space="preserve">Tulos</w:t>
      </w:r>
    </w:p>
    <w:p>
      <w:r>
        <w:t xml:space="preserve">Mikä on suorituskyky verrattuna aiempiin malleihin?</w:t>
      </w:r>
    </w:p>
    <w:p>
      <w:r>
        <w:rPr>
          <w:b/>
        </w:rPr>
        <w:t xml:space="preserve">Esimerkki 5.240</w:t>
      </w:r>
    </w:p>
    <w:p>
      <w:r>
        <w:t xml:space="preserve">Tätä vaihetta seurasi esikäsittelyvaihe, jossa tekstit normalisoitiin korvaamalla ZWNJ (zero-width-non-joiner) BIBREF2 -merkki ja tarkistamalla ortografia manuaalisesti Irakin Kurdistanin alueen viiteortografian perusteella.</w:t>
      </w:r>
    </w:p>
    <w:p>
      <w:r>
        <w:rPr>
          <w:b/>
        </w:rPr>
        <w:t xml:space="preserve">Tulos</w:t>
      </w:r>
    </w:p>
    <w:p>
      <w:r>
        <w:t xml:space="preserve">Miten korpus normalisoidaan?</w:t>
      </w:r>
    </w:p>
    <w:p>
      <w:r>
        <w:rPr>
          <w:b/>
        </w:rPr>
        <w:t xml:space="preserve">Esimerkki 5.241</w:t>
      </w:r>
    </w:p>
    <w:p>
      <w:r>
        <w:t xml:space="preserve">S2-GORC on laaja viittausgrafiikkatietokanta, joka sisältää 8,1 miljoonan tieteellisen asiakirjan kokotekstit. Korpuksemme on 154 000 tietotekniikka-artikkelin osajoukko. Näistä poimimme 622K viittauslausetta, jotka viittaavat muihin korpuksen asiakirjoihin. Pidämme 2500 esimerkkiä kumpaankin validointi- ja testijoukkoon.</w:t>
      </w:r>
    </w:p>
    <w:p>
      <w:r>
        <w:rPr>
          <w:b/>
        </w:rPr>
        <w:t xml:space="preserve">Tulos</w:t>
      </w:r>
    </w:p>
    <w:p>
      <w:r>
        <w:t xml:space="preserve">Mikä on korpuksen koko?</w:t>
      </w:r>
    </w:p>
    <w:p>
      <w:r>
        <w:rPr>
          <w:b/>
        </w:rPr>
        <w:t xml:space="preserve">Esimerkki 5.242</w:t>
      </w:r>
    </w:p>
    <w:p>
      <w:r>
        <w:t xml:space="preserve">BIBREFin3 keräämät tiedot, joita kutsumme seksistiseksi/rasistiseksi (SR) tietokokonaisuudeksi, kerättiin käyttämällä alustavaa Twitter-hakua, jonka jälkeen kirjoittajat ja heidän tiiminsä tekivät analyysin ja suodatuksen ja tunnistivat 17 yleistä lausetta, hashtagia ja käyttäjää, jotka viittasivat loukkaavaan puheeseen. BIBREF4 keräsi HATE-tietoaineiston etsimällä twiittejä Hatebase.orgin tarjoaman sanaston avulla. Lopullisen käyttämämme aineiston, jota kutsumme nimellä HAR, keräsi BIBREF9 ; poistimme kaikki uudelleentwiittaukset ja pienensimme aineiston 20 000 twiittiin.</w:t>
      </w:r>
    </w:p>
    <w:p>
      <w:r>
        <w:rPr>
          <w:b/>
        </w:rPr>
        <w:t xml:space="preserve">Tulos</w:t>
      </w:r>
    </w:p>
    <w:p>
      <w:r>
        <w:t xml:space="preserve">mitä tietokokonaisuuksia käytettiin?</w:t>
      </w:r>
    </w:p>
    <w:p>
      <w:r>
        <w:rPr>
          <w:b/>
        </w:rPr>
        <w:t xml:space="preserve">Esimerkki 5.243</w:t>
      </w:r>
    </w:p>
    <w:p>
      <w:r>
        <w:t xml:space="preserve">Tämän teknologian tulevan kehityksen kannalta korostamme, että on tärkeää vastata neljään kysymykseen: 1) Miten otetaan käyttöön valvomaton esiharjoittelu NLG-tehtävissä, joissa on ristikkäismodaalinen konteksti? 2) Miten suunnitella geneerinen esivalmennusalgoritmi, joka sopii monenlaisiin NLG-tehtäviin? 3) Miten vähentää laajamittaiseen esivalmennukseen tarvittavia laskentaresursseja? 4) Minkälaista tietoa esikoulutetut mallit tarjoavat paremman kielen tuottamisen kannalta?</w:t>
      </w:r>
    </w:p>
    <w:p>
      <w:r>
        <w:rPr>
          <w:b/>
        </w:rPr>
        <w:t xml:space="preserve">Tulos</w:t>
      </w:r>
    </w:p>
    <w:p>
      <w:r>
        <w:t xml:space="preserve">Mistä NLG:n tulevasta suunnasta keskustellaan?</w:t>
      </w:r>
    </w:p>
    <w:p>
      <w:r>
        <w:rPr>
          <w:b/>
        </w:rPr>
        <w:t xml:space="preserve">Esimerkki 5.244</w:t>
      </w:r>
    </w:p>
    <w:p>
      <w:r>
        <w:t xml:space="preserve">Arvioimme ehdotettua malliamme BIBREF12:n kirjoittajilta saadulla Twitter-tietoaineistolla. Lopullinen tietokokonaisuutemme koostuu 11 576 käyttäjästä (eli faktantarkistajasta), 4 732 faktantarkistusosoitteesta ja 63 429 vuorovaikutuksesta. Tietokokonaisuus sisältää myös kunkin käyttäjän sosiaalisen verkoston tiedot. Huomaa, että kunkin käyttäjän sosiaaliset suhteet on rajoitettu tietokannassa käytettävissä oleviin käyttäjiin.</w:t>
      </w:r>
    </w:p>
    <w:p>
      <w:r>
        <w:rPr>
          <w:b/>
        </w:rPr>
        <w:t xml:space="preserve">Tulos</w:t>
      </w:r>
    </w:p>
    <w:p>
      <w:r>
        <w:t xml:space="preserve">Mitä tietokokonaisuutta käytetään?</w:t>
      </w:r>
    </w:p>
    <w:p>
      <w:r>
        <w:rPr>
          <w:b/>
        </w:rPr>
        <w:t xml:space="preserve">Esimerkki 5.245</w:t>
      </w:r>
    </w:p>
    <w:p>
      <w:r>
        <w:t xml:space="preserve">Aiempien tutkimusten BIBREF1 mukaisesti keräämme tapahtumiin liittyviä mikroposteja Twitteristä käyttämällä 11 ja 8 siementapahtumaa (ks. jakso SECREF2) vastaavasti CyberAttack- ja PoliticianDeath-tapahtumille.</w:t>
      </w:r>
    </w:p>
    <w:p>
      <w:r>
        <w:rPr>
          <w:b/>
        </w:rPr>
        <w:t xml:space="preserve">Tulos</w:t>
      </w:r>
    </w:p>
    <w:p>
      <w:r>
        <w:t xml:space="preserve">Mitä reaalimaailman tietokokonaisuuksia käytetään?</w:t>
      </w:r>
    </w:p>
    <w:p>
      <w:r>
        <w:rPr>
          <w:b/>
        </w:rPr>
        <w:t xml:space="preserve">Esimerkki 5.246</w:t>
      </w:r>
    </w:p>
    <w:p>
      <w:r>
        <w:t xml:space="preserve">Otimme 200 lauseparia BIBREF3 -tietokannasta ja annoimme jokaiselle parille asiakirjakontekstin, joka koostuu edeltävästä ja seuraavasta lauseesta, kuten seuraavassa esimerkissä.</w:t>
      </w:r>
    </w:p>
    <w:p>
      <w:r>
        <w:rPr>
          <w:b/>
        </w:rPr>
        <w:t xml:space="preserve">Tulos</w:t>
      </w:r>
    </w:p>
    <w:p>
      <w:r>
        <w:t xml:space="preserve">Mikä asiakirjan konteksti lisättiin?</w:t>
      </w:r>
    </w:p>
    <w:p>
      <w:r>
        <w:rPr>
          <w:b/>
        </w:rPr>
        <w:t xml:space="preserve">Esimerkki 5.247</w:t>
      </w:r>
    </w:p>
    <w:p>
      <w:r>
        <w:t xml:space="preserve">Koulutamme yksikerroksisen LSTM:n, jossa on 150-ulotteinen piilotila viha/ei-viha luokittelua varten. Syötteen ulottuvuudeksi asetetaan 100, ja sanojen syöttöesityksinä käytetään GloVe BIBREF26 -sisällön upotuksia.</w:t>
      </w:r>
    </w:p>
    <w:p>
      <w:r>
        <w:rPr>
          <w:b/>
        </w:rPr>
        <w:t xml:space="preserve">Tulos</w:t>
      </w:r>
    </w:p>
    <w:p>
      <w:r>
        <w:t xml:space="preserve">Mitä unimodaalisia havaintomalleja käytettiin?</w:t>
      </w:r>
    </w:p>
    <w:p>
      <w:r>
        <w:rPr>
          <w:b/>
        </w:rPr>
        <w:t xml:space="preserve">Esimerkki 5.248</w:t>
      </w:r>
    </w:p>
    <w:p>
      <w:r>
        <w:t xml:space="preserve">Vaikka MCDN ei saavuta suurinta tarkkuutta, se parantaa F1-tulosta 10,2 % ja 3 % verrattuna nykyisiin parhaisiin järjestelmiin $LS \cup KLD \cup CONN$ ja $KLD \cup LS \cup LS_inter}$.</w:t>
      </w:r>
    </w:p>
    <w:p>
      <w:r>
        <w:rPr>
          <w:b/>
        </w:rPr>
        <w:t xml:space="preserve">Tulos</w:t>
      </w:r>
    </w:p>
    <w:p>
      <w:r>
        <w:t xml:space="preserve">Millainen suorituskyky ehdotetulla menetelmällä saavutettiin ja kuinka paljon parempi se on kuin aiempi huipputekniikka?</w:t>
      </w:r>
    </w:p>
    <w:p>
      <w:r>
        <w:rPr>
          <w:b/>
        </w:rPr>
        <w:t xml:space="preserve">Esimerkki 5.249</w:t>
      </w:r>
    </w:p>
    <w:p>
      <w:r>
        <w:t xml:space="preserve">Vähintään kaksi kommentoijaa tarkistaa kaikkien kysymys-vastausparien tyypin ja oikeellisuuden.</w:t>
      </w:r>
    </w:p>
    <w:p>
      <w:r>
        <w:rPr>
          <w:b/>
        </w:rPr>
        <w:t xml:space="preserve">Tulos</w:t>
      </w:r>
    </w:p>
    <w:p>
      <w:r>
        <w:t xml:space="preserve">Mikä oli kommentoijien välinen sopimus?</w:t>
      </w:r>
    </w:p>
    <w:p>
      <w:r>
        <w:rPr>
          <w:b/>
        </w:rPr>
        <w:t xml:space="preserve">Esimerkki 5.250</w:t>
      </w:r>
    </w:p>
    <w:p>
      <w:r>
        <w:t xml:space="preserve">Koulutamme Word2Vecin, jonka vektorin koko on $d_\mathrm {W2V} = d_\mathrm {LM} = 768$, PubMed+PMC-tietokannalla (lisätietoja on liitteessä). Sen jälkeen noudatamme SECREF3-jaksossa kuvattua menettelyä päivittääksemme sanakappaleiden upotuskerroksen ja tokenisaattorin yleistason BERT-järjestelmän sanakappaleiden upotuskerroksen ja tokenisaattorin.</w:t>
      </w:r>
    </w:p>
    <w:p>
      <w:r>
        <w:rPr>
          <w:b/>
        </w:rPr>
        <w:t xml:space="preserve">Tulos</w:t>
      </w:r>
    </w:p>
    <w:p>
      <w:r>
        <w:t xml:space="preserve">Mitä domainin sisäistä tekstiä he käyttivät?</w:t>
      </w:r>
    </w:p>
    <w:p>
      <w:r>
        <w:rPr>
          <w:b/>
        </w:rPr>
        <w:t xml:space="preserve">Esimerkki 5.251</w:t>
      </w:r>
    </w:p>
    <w:p>
      <w:r>
        <w:t xml:space="preserve">Viralliset tuloksemme (sarake Ens Test taulukossa TABREF19 ) ovat sijoittaneet meidät SemEval AIT-2018 -kilpailun tulostaulukossa toiseksi (EI-Reg, EI-Oc), neljänneksi (V-Reg) ja viidenneksi (V-Oc).</w:t>
      </w:r>
    </w:p>
    <w:p>
      <w:r>
        <w:rPr>
          <w:b/>
        </w:rPr>
        <w:t xml:space="preserve">Tulos</w:t>
      </w:r>
    </w:p>
    <w:p>
      <w:r>
        <w:t xml:space="preserve">Mitkä olivat heidän järjestelmänsä pisteet?</w:t>
      </w:r>
    </w:p>
    <w:p>
      <w:r>
        <w:rPr>
          <w:b/>
        </w:rPr>
        <w:t xml:space="preserve">Esimerkki 5.252</w:t>
      </w:r>
    </w:p>
    <w:p>
      <w:r>
        <w:t xml:space="preserve">Esitämme jokaisen kuvan, kysymyksen ja käyttäjän valinnan kolmikkona, joka koostuu kuvan ominaisuudesta, kysymyksen ominaisuudesta ja käyttäjän vastauksen merkintävektorista. Lisäksi useiden samanlaisten käyttäjien tekemien valintojen kerääminen mahdollistaa sen, että voimme esittää kaksi saman käyttäjän tekemää tapausta kolmikkoparina, kun oletetaan lähde-kohde-suhde. Näiden kolmikkoparien avulla voimme kouluttaa järjestelmän ennustamaan käyttäjän valinnan uudessa kuvassa ja uudessa kysymyksessä, kun otetaan huomioon saman käyttäjän valinta edellisessä kuvassa ja siihen liittyvä kysymys. Kuten aiemmin todettiin, pyrimme heijastamaan käyttäjän kiinnostusta esittämällä kysymyksiä, jotka tarjoavat visuaalisen kontekstin. Toisin sanoen kysymys, jonka vastaus on niin ilmeinen, että siihen voidaan vastata samalla tavalla, ei kelpaisi interaktiiviseksi kysymykseksi.   Jos todennäköisimmän ehdokkaan $c_i=\max p_{ans}$ , jossa $c_i \ in C$ , vastaustodennäköisyys on yli tietyn kynnysarvon $\alpha$ , kysymyksellä katsotaan olevan vain yksi ilmeinen vastaus, eikä sitä siten pidetä hyväksyttävänä.  Kokeissamme asetimme $\alpha$:ksi 0,33. Lisäksi jätimme pois kyllä/ei-tyyppiset kysymykset. </w:t>
      </w:r>
    </w:p>
    <w:p>
      <w:r>
        <w:rPr>
          <w:b/>
        </w:rPr>
        <w:t xml:space="preserve">Tulos</w:t>
      </w:r>
    </w:p>
    <w:p>
      <w:r>
        <w:t xml:space="preserve">Mitä ominaisuuksia käytetään kohdekäyttäjien vuorovaikutuksen mukauttamiseen? </w:t>
      </w:r>
    </w:p>
    <w:p>
      <w:r>
        <w:rPr>
          <w:b/>
        </w:rPr>
        <w:t xml:space="preserve">Esimerkki 5.253</w:t>
      </w:r>
    </w:p>
    <w:p>
      <w:r>
        <w:t xml:space="preserve"> Tässä tehtävässä aineistona käytetään keskusteluketjujen englanninkielisiä twiittejä, joista jokainen liittyy uutisarvoiseen tapahtumaan ja sitä ympäröiviin huhuihin. Tavoitteena on määrittää, tukeeko, kiistääkö, kyseenalaistaa vai kommentoiko keskusteluketjuun kuuluva twiitti alkuperäistä huhua, josta keskustelu alkoi. </w:t>
      </w:r>
    </w:p>
    <w:p>
      <w:r>
        <w:rPr>
          <w:b/>
        </w:rPr>
        <w:t xml:space="preserve">Tulos</w:t>
      </w:r>
    </w:p>
    <w:p>
      <w:r>
        <w:t xml:space="preserve">Onko tämä englanninkielinen tietokokonaisuus?</w:t>
      </w:r>
    </w:p>
    <w:p>
      <w:r>
        <w:rPr>
          <w:b/>
        </w:rPr>
        <w:t xml:space="preserve">Esimerkki 5.254</w:t>
      </w:r>
    </w:p>
    <w:p>
      <w:r>
        <w:t xml:space="preserve">Tämä johtaa kolmeen lisävektoriin, jotka vastaavat INLINEFORM3-, INLINEFORM4- ja INLINEFORM5-erovektoreita.Tulokset</w:t>
      </w:r>
    </w:p>
    <w:p>
      <w:r>
        <w:rPr>
          <w:b/>
        </w:rPr>
        <w:t xml:space="preserve">Tulos</w:t>
      </w:r>
    </w:p>
    <w:p>
      <w:r>
        <w:t xml:space="preserve">Miten EAU:n tekstivälejä kommentoidaan?</w:t>
      </w:r>
    </w:p>
    <w:p>
      <w:r>
        <w:rPr>
          <w:b/>
        </w:rPr>
        <w:t xml:space="preserve">Esimerkki 5.255</w:t>
      </w:r>
    </w:p>
    <w:p>
      <w:r>
        <w:t xml:space="preserve">Valitsimme mallimme arvioimiseksi suuren kiinalaisen BIBREF0-tietokannan, jossa on miljoonia oikeita kommentteja, ja ihmisen kommentoiman testikannan. Tietokokonaisuus on kerätty Tencent Newsilta, joka on yksi suosituimmista kiinalaisista uutis- ja mielipideartikkelisivustoista. Tietoaineisto koostuu 198 112 uutisartikkelista. Jokainen uutinen sisältää otsikon, artikkelin sisällön ja luettelon käyttäjien kommenteista.</w:t>
      </w:r>
    </w:p>
    <w:p>
      <w:r>
        <w:rPr>
          <w:b/>
        </w:rPr>
        <w:t xml:space="preserve">Tulos</w:t>
      </w:r>
    </w:p>
    <w:p>
      <w:r>
        <w:t xml:space="preserve">Mitä uutiskommenttiaineistoa käytettiin?</w:t>
      </w:r>
    </w:p>
    <w:p>
      <w:r>
        <w:rPr>
          <w:b/>
        </w:rPr>
        <w:t xml:space="preserve">Esimerkki 5.256</w:t>
      </w:r>
    </w:p>
    <w:p>
      <w:r>
        <w:t xml:space="preserve">Tässä lähestymistavassa kahden sanan välinen samankaltaisuus ei perustu varsinaisesti niiden esiintymistiheyteen, vaan pikemminkin niiden muiden sanojen esiintymistiheyteen, jotka esiintyvät molempien sanojen kanssa (eli toisen asteen esiintymistiheys). Tämä lähestymistapa on osoittautunut onnistuneeksi semanttisen sukulaisuuden kvantifioinnissa BIBREF12 , BIBREF13 .</w:t>
      </w:r>
    </w:p>
    <w:p>
      <w:r>
        <w:rPr>
          <w:b/>
        </w:rPr>
        <w:t xml:space="preserve">Tulos</w:t>
      </w:r>
    </w:p>
    <w:p>
      <w:r>
        <w:t xml:space="preserve">Mikä on toisen kertaluvun kookurenssimatriisi?</w:t>
      </w:r>
    </w:p>
    <w:p>
      <w:r>
        <w:rPr>
          <w:b/>
        </w:rPr>
        <w:t xml:space="preserve">Esimerkki 5.257</w:t>
      </w:r>
    </w:p>
    <w:p>
      <w:r>
        <w:t xml:space="preserve">Arvioimme malliamme kahdella vertailupankilla, englanninkielisellä Penn Treebankilla (PTB) ja kiinankielisellä Penn Treebankilla (CTB5.1), jotka noudattavat vakiomuotoista tiedonjakoa BIBREF30, BIBREF31. POS-tunnisteet ennustetaan Stanford Tagger BIBREF32 -ohjelmalla. Konstituenttien jäsentelyssä käytämme vakiomuotoista evalb-työkalua F1-tuloksen arvioimiseksi. Riippuvuuksien jäsentämiseen käytetään Stanfordin perusriippuvuuksien (SD) esitystä BIBREF4 , jonka Stanfordin jäsentäjä on muuntanut. Aiempien töiden BIBREF27 ja BIBREF33 mukaisesti raportoimme tulokset ilman välimerkkejä molempien puupankkien osalta. Taulukoissa TABREF17, TABREF18 ja TABREF19 verrataan malliamme olemassa olevaan huipputekniikkaan, jossa indikaattori Separate with our model osoittaa mallimme tulokset, jotka on saatu oppimalla konstituenttien tai riippuvuuksien jäsennys erikseen, ja (Sum) ja (Concat) vastaavasti tulokset, joissa on ilmoitettu merkkien esitys. PTB:ssä mallimme saavuttaa 93,90 F1-tuloksen konstituenttien jäsennyksessä ja 95,91 ammattikorkeakoulu- ja 93,86 LAS-tuloksen riippuvuuksien jäsennyksessä. CTB:ssä mallimme saavuttaa uuden huipputuloksen sekä ainesosien että riippuvuuksien jäsentelyssä. Lopuksi malliamme arvioidaan kahdella vertailupankilla sekä konstituentti- että riippuvuusjäsennyksen jäsennyksen osalta. Empiiriset tulokset osoittavat, että jäsentäjämme saavuttaa uuden huipputason kaikissa jäsentämistehtävissä.</w:t>
      </w:r>
    </w:p>
    <w:p>
      <w:r>
        <w:rPr>
          <w:b/>
        </w:rPr>
        <w:t xml:space="preserve">Tulos</w:t>
      </w:r>
    </w:p>
    <w:p>
      <w:r>
        <w:t xml:space="preserve">Miten riippuvuuksien jäsentäminen todennetaan empiirisesti?</w:t>
      </w:r>
    </w:p>
    <w:p>
      <w:r>
        <w:rPr>
          <w:b/>
        </w:rPr>
        <w:t xml:space="preserve">Esimerkki 5.258</w:t>
      </w:r>
    </w:p>
    <w:p>
      <w:r>
        <w:t xml:space="preserve">Useissa viimeaikaisissa töissä on tutkittu akustisen mallin ja peittävän puheenparannusmallin yhteistä harjoittelua BIBREF11, BIBREF12, BIBREF13 , mutta näissä töissä järjestelmää ei ole arvioitu puheenparannusmittareilla. Sisäiset kokeilumme osoittavat, että ilman puhdasta dataa yhteinen harjoittelu heikentää huomattavasti suorituskykyä näillä mittareilla.</w:t>
      </w:r>
    </w:p>
    <w:p>
      <w:r>
        <w:rPr>
          <w:b/>
        </w:rPr>
        <w:t xml:space="preserve">Tulos</w:t>
      </w:r>
    </w:p>
    <w:p>
      <w:r>
        <w:t xml:space="preserve">Mitä jäädytettyä akustista mallia he käyttävät?</w:t>
      </w:r>
    </w:p>
    <w:p>
      <w:r>
        <w:rPr>
          <w:b/>
        </w:rPr>
        <w:t xml:space="preserve">Esimerkki 5.259</w:t>
      </w:r>
    </w:p>
    <w:p>
      <w:r>
        <w:t xml:space="preserve">Kokeelliset tulokset julkisista tietokannoista osoittavat, että CRU-mallimme voi päihittää huomattavasti eri järjestelmät ja luoda uusia huippuluokan suorituskykyjä asiaan liittyvissä tietokannoissa.</w:t>
      </w:r>
    </w:p>
    <w:p>
      <w:r>
        <w:rPr>
          <w:b/>
        </w:rPr>
        <w:t xml:space="preserve">Tulos</w:t>
      </w:r>
    </w:p>
    <w:p>
      <w:r>
        <w:t xml:space="preserve">Onko näissä tehtävissä saavutettu joitakin nykyistä parempia tuloksia?</w:t>
      </w:r>
    </w:p>
    <w:p>
      <w:r>
        <w:rPr>
          <w:b/>
        </w:rPr>
        <w:t xml:space="preserve">Esimerkki 5.260</w:t>
      </w:r>
    </w:p>
    <w:p>
      <w:r>
        <w:t xml:space="preserve">Arviointimittareina käytetään tarkkuutta, palautusta, F1:tä ja tarkkuutta.</w:t>
      </w:r>
    </w:p>
    <w:p>
      <w:r>
        <w:rPr>
          <w:b/>
        </w:rPr>
        <w:t xml:space="preserve">Tulos</w:t>
      </w:r>
    </w:p>
    <w:p>
      <w:r>
        <w:t xml:space="preserve">mitä arviointimittareita raportoidaan?</w:t>
      </w:r>
    </w:p>
    <w:p>
      <w:r>
        <w:rPr>
          <w:b/>
        </w:rPr>
        <w:t xml:space="preserve">Esimerkki 5.261</w:t>
      </w:r>
    </w:p>
    <w:p>
      <w:r>
        <w:t xml:space="preserve">Kuten INLINEFORM0 -menetelmässä, Vihreät, EFA, S&amp;D ja EPP osoittavat suurinta yhteenkuuluvuutta, vaikka niiden järjestys on muuttunut INLINEFORM1 -menetelmällä saatuun järjestykseen verrattuna. Asteikon toisessa päässä havaitaan sama tilanne kuin INLINEFORM2 :n yhteydessä: liittoutumattomien NI-jäsenten koheesio on alhaisin, ja seuraavina ovat EFDD ja ENL. Ainoa kohta, jossa nämä kaksi menetelmää eroavat toisistaan, on GUE-NGL:n koheesiotaso. Alphan mukaan GUE-NGL:n koheesiotaso on melko korkea, yhtä korkea kuin ALDE:n, kun taas ERGM:n mukaan se on paljon alhaisempi.</w:t>
      </w:r>
    </w:p>
    <w:p>
      <w:r>
        <w:rPr>
          <w:b/>
        </w:rPr>
        <w:t xml:space="preserve">Tulos</w:t>
      </w:r>
    </w:p>
    <w:p>
      <w:r>
        <w:t xml:space="preserve">Mitä tietoja analyysi antaa Euroopan parlamentin poliittisten ryhmien yhteenkuuluvuudesta?</w:t>
      </w:r>
    </w:p>
    <w:p>
      <w:r>
        <w:rPr>
          <w:b/>
        </w:rPr>
        <w:t xml:space="preserve">Esimerkki 5.262</w:t>
      </w:r>
    </w:p>
    <w:p>
      <w:r>
        <w:t xml:space="preserve">Vertaamme menetelmäämme Adoben sisäisellä NLU-työkalulla koulutettuihin malleihin sekä Pytext BIBREF18- ja Rasa BIBREF19 NLU-työkaluihin.</w:t>
      </w:r>
    </w:p>
    <w:p>
      <w:r>
        <w:rPr>
          <w:b/>
        </w:rPr>
        <w:t xml:space="preserve">Tulos</w:t>
      </w:r>
    </w:p>
    <w:p>
      <w:r>
        <w:t xml:space="preserve">Mitkä ovat perustasot?</w:t>
      </w:r>
    </w:p>
    <w:p>
      <w:r>
        <w:rPr>
          <w:b/>
        </w:rPr>
        <w:t xml:space="preserve">Esimerkki 5.263</w:t>
      </w:r>
    </w:p>
    <w:p>
      <w:r>
        <w:t xml:space="preserve">WinogradSchemas-kokoelman 144 skeemasta 33 voidaan kääntää tällä tavalla.</w:t>
      </w:r>
    </w:p>
    <w:p>
      <w:r>
        <w:rPr>
          <w:b/>
        </w:rPr>
        <w:t xml:space="preserve">Tulos</w:t>
      </w:r>
    </w:p>
    <w:p>
      <w:r>
        <w:t xml:space="preserve">Keräsivätkö he omia tietokokonaisuuksiaan?</w:t>
      </w:r>
    </w:p>
    <w:p>
      <w:r>
        <w:rPr>
          <w:b/>
        </w:rPr>
        <w:t xml:space="preserve">Esimerkki 5.264</w:t>
      </w:r>
    </w:p>
    <w:p>
      <w:r>
        <w:t xml:space="preserve">BIBREF11 mukaisesti kokeilemme anonymisoimatonta versiota BIBREF:stä. Yhteenvetoja luodessamme noudatamme vakiokäytäntöä, jossa säädämme tulosteen enimmäispituuden ja kiellämme saman trigrammin toistamisen BIBREF27 , BIBREF14 . Tätä tehtävää varten koulutamme kielimallin representaatioita newscrawlin ja harjoitusdatan yhdistelmällä. Taulukko TABREF16 osoittaa, että valmiiksi koulutetut upotukset voivat parantaa merkittävästi vahvan perusmuuntimen lisäksi. Vertaamme myös BIBREF26:een, joka käyttää tehtäväkohtaista arkkitehtuuria verrattuna yleiseen sekvenssistä sekvenssiksi -perusarkkitehtuuriin. Esikoulutetut esitykset täydentävät heidän menetelmäänsä.</w:t>
      </w:r>
    </w:p>
    <w:p>
      <w:r>
        <w:rPr>
          <w:b/>
        </w:rPr>
        <w:t xml:space="preserve">Tulos</w:t>
      </w:r>
    </w:p>
    <w:p>
      <w:r>
        <w:t xml:space="preserve">Mihin muihin malleihin niitä verrataan?</w:t>
      </w:r>
    </w:p>
    <w:p>
      <w:r>
        <w:rPr>
          <w:b/>
        </w:rPr>
        <w:t xml:space="preserve">Esimerkki 5.265</w:t>
      </w:r>
    </w:p>
    <w:p>
      <w:r>
        <w:t xml:space="preserve">AblaatiotutkimusVoidaksemme tutkia tarkemmin kehyksemme keskeisten komponenttien eli THA:n ja STN:n tehokkuutta suoritamme ablaatiotutkimuksen taulukon TABREF39 toisessa lohkossa esitetyllä tavalla. Tulokset osoittavat, että THA ja STN auttavat kumpikin parantamaan suorituskykyä, ja STN:n osuus on hieman suurempi kuin THA:n. "OURS ilman THA:ta ja STN:ää" säilyttää vain perusbi-lineaarisen huomion. Vaikka se ei suoriudu huonosti, se on silti heikommin kilpailukykyinen kuin vahvin perusversio (CMLA), mikä viittaa siihen, että pelkkä huomiomekanismin käyttäminen mielipiteiden yhteenvedon tislaamiseen ei riitä. Kun STN-komponentti on lisätty ennen bilineaarista huomiota, eli "OURS w/o THA", saadaan noin 1 prosentin absoluuttinen parannus kussakin tietokokonaisuudessa, ja sen jälkeen suorituskyky on verrattavissa CMLA:n suorituskykyyn. Lisäämällä THA:n, eli "OURS", suorituskyky paranee entisestään, ja kaikki uusimmat menetelmät ohitetaan.</w:t>
      </w:r>
    </w:p>
    <w:p>
      <w:r>
        <w:rPr>
          <w:b/>
        </w:rPr>
        <w:t xml:space="preserve">Tulos</w:t>
      </w:r>
    </w:p>
    <w:p>
      <w:r>
        <w:t xml:space="preserve">Tutkivatko he, kuinka hyödyllinen on havaintohistoria ja lausuntotiivistelmä?</w:t>
      </w:r>
    </w:p>
    <w:p>
      <w:r>
        <w:rPr>
          <w:b/>
        </w:rPr>
        <w:t xml:space="preserve">Esimerkki 5.266</w:t>
      </w:r>
    </w:p>
    <w:p>
      <w:r>
        <w:t xml:space="preserve">a) Rinnakkainen skannauksen päättely b) Vektoroitu jäsennys c) Semiring-matriisioperaatiot Torch-Struct pyrkii laskennalliseen ja muistitehokkuuteen. Naiivisti toteutettuna Pythonissa dynaamisen ohjelmoinnin algoritmit ovat kohtuuttoman hitaita. Siksi Torch-Struct tarjoaa keskeisiä primitiivejä, jotka auttavat näiden algoritmien panostamisessa ja vektoroinnissa, jotta GPU-laskentaa voidaan hyödyntää ja minimoida takaperin etenemisestä aiheutuvat yleiskustannukset kaavioihin perustuvan dynaamisen ohjelmoinnin avulla.</w:t>
      </w:r>
    </w:p>
    <w:p>
      <w:r>
        <w:rPr>
          <w:b/>
        </w:rPr>
        <w:t xml:space="preserve">Tulos</w:t>
      </w:r>
    </w:p>
    <w:p>
      <w:r>
        <w:t xml:space="preserve">Mitä yleiskäyttöisiä optimointeja sisältyy?</w:t>
      </w:r>
    </w:p>
    <w:p>
      <w:r>
        <w:rPr>
          <w:b/>
        </w:rPr>
        <w:t xml:space="preserve">Esimerkki 5.267</w:t>
      </w:r>
    </w:p>
    <w:p>
      <w:r>
        <w:t xml:space="preserve">FarsNet [20] [21] on ensimmäinen persian kielen WordNet, jonka Shahid Beheshti -yliopiston NLP-laboratorio on kehittänyt ja joka noudattaa samaa rakennetta kuin alkuperäinen WordNet.</w:t>
      </w:r>
    </w:p>
    <w:p>
      <w:r>
        <w:rPr>
          <w:b/>
        </w:rPr>
        <w:t xml:space="preserve">Tulos</w:t>
      </w:r>
    </w:p>
    <w:p>
      <w:r>
        <w:t xml:space="preserve">Mikä on persian kielen WordNet-vastine?</w:t>
      </w:r>
    </w:p>
    <w:p>
      <w:r>
        <w:rPr>
          <w:b/>
        </w:rPr>
        <w:t xml:space="preserve">Esimerkki 5.268</w:t>
      </w:r>
    </w:p>
    <w:p>
      <w:r>
        <w:t xml:space="preserve"> Määritimme sekvenssin merkitsemistehtävän, jonka avulla käyttäjän syötteestä voidaan poimia mukautettuja entiteettejä. Oletimme, että malli tunnistaa seitsemän (7) mahdollista entiteettiä (ks. taulukko TABREF43): aihe, alateema, tenttimismuoto ja -taso, kysymyksen numero, aikomus sekä muut entiteetit lausuman jäljellä oleville sanoille.   Määrittelimme luokitusongelman, jonka tarkoituksena on ennustaa järjestelmän seuraava toiminto käyttäjän antaman syötteen perusteella. Oletimme 13 mukautettua toimintoa (ks. taulukko TABREF42), joita pidimme merkintöinä. Keskusteluaineistossa sääntöpohjainen järjestelmä merkitsi automaattisesti jokaisen syötteen vastaavalla seuraavalla toiminnolla ja dialogitunnuksella. Näin ollen ylimääräistä jälkikäteistä merkitsemistä ei tarvittu. </w:t>
      </w:r>
    </w:p>
    <w:p>
      <w:r>
        <w:rPr>
          <w:b/>
        </w:rPr>
        <w:t xml:space="preserve">Tulos</w:t>
      </w:r>
    </w:p>
    <w:p>
      <w:r>
        <w:t xml:space="preserve">Miten IPA merkitsee tiedot vuorovaikutuksessa käyttäjien kanssa?</w:t>
      </w:r>
    </w:p>
    <w:p>
      <w:r>
        <w:rPr>
          <w:b/>
        </w:rPr>
        <w:t xml:space="preserve">Esimerkki 5.269</w:t>
      </w:r>
    </w:p>
    <w:p>
      <w:r>
        <w:t xml:space="preserve">Kuvasta FIGREF5 käy ilmi, että E-BERT toimii suodattamattomassa LAMA:ssa vertailukelpoisesti BERT:n ja ERNIE:n kanssa.</w:t>
      </w:r>
    </w:p>
    <w:p>
      <w:r>
        <w:rPr>
          <w:b/>
        </w:rPr>
        <w:t xml:space="preserve">Tulos</w:t>
      </w:r>
    </w:p>
    <w:p>
      <w:r>
        <w:t xml:space="preserve">Kumpi näistä kahdesta kokonaisuudesta tuottaa parhaan tuloksen?</w:t>
      </w:r>
    </w:p>
    <w:p>
      <w:r>
        <w:rPr>
          <w:b/>
        </w:rPr>
        <w:t xml:space="preserve">Esimerkki 5.270</w:t>
      </w:r>
    </w:p>
    <w:p>
      <w:r>
        <w:t xml:space="preserve">Arvioimme STM-analyysia varten määriteltävien aiheiden optimaalisen määrän. Noudatamme alkuperäisen STM-asiakirjan suosituksia ja keskitymme yksinoikeuden ja semanttisen koherenssin toimenpiteisiin. Tietyssä aihepiirissä erittäin usein esiintyvien sanojen, jotka eivät esiinny kovin usein muissa aihepiireissä, katsotaan tekevän kyseisestä aihepiiristä eksklusiivisen.  BIBREF8:n mukaisesti luomme joukon ehdokasmalleja, jotka vaihtelevat 3 ja 50 aiheen välillä. Tämän jälkeen piirretään yksinoikeus ja semanttinen koherenssi (numerot lähempänä 0:ta tarkoittavat suurempaa koherenssia), ja niiden päälle asetetaan lineaarinen regressio (kuva FIGREF3 ). Regressiosuoran yläpuolella olevilla malleilla on "parempi" yksinoikeuden ja semanttisen koherenssin tasapaino. Valitsemme 16 aihepiirin mallin, jolla on suurin positiivinen jäännös regressiosovituksessa ja joka tarjoaa suuremman yksinoikeuden samalla semanttisen koherenssin tasolla. Aiheen laatua arvioidaan yleensä suurimman todennäköisyyden sanojen perusteella, mikä on esitetty kuvassa KUVIO4 .</w:t>
      </w:r>
    </w:p>
    <w:p>
      <w:r>
        <w:rPr>
          <w:b/>
        </w:rPr>
        <w:t xml:space="preserve">Tulos</w:t>
      </w:r>
    </w:p>
    <w:p>
      <w:r>
        <w:t xml:space="preserve">Miten valtioiden esiin nostamat tärkeimmät kansainväliset kehitysyhteistyöaiheet tunnistetaan?</w:t>
      </w:r>
    </w:p>
    <w:p>
      <w:r>
        <w:rPr>
          <w:b/>
        </w:rPr>
        <w:t xml:space="preserve">Esimerkki 5.271</w:t>
      </w:r>
    </w:p>
    <w:p>
      <w:r>
        <w:t xml:space="preserve">Annotaatioprosessi oli kokeilu ja erehdys, jossa annotaatiojaksot koostuivat annotaatiosta, hämmentävistä yksiköistä keskustelemisesta, annotaatio-oppaan kaavion päivittämisestä ja korpusosion uudelleen läpikäymisestä yksikköjen korjaamiseksi oppaan muutosten jälkeen.</w:t>
      </w:r>
    </w:p>
    <w:p>
      <w:r>
        <w:rPr>
          <w:b/>
        </w:rPr>
        <w:t xml:space="preserve">Tulos</w:t>
      </w:r>
    </w:p>
    <w:p>
      <w:r>
        <w:t xml:space="preserve">Kokeilivatko he korpusta?</w:t>
      </w:r>
    </w:p>
    <w:p>
      <w:r>
        <w:rPr>
          <w:b/>
        </w:rPr>
        <w:t xml:space="preserve">Esimerkki 5.272</w:t>
      </w:r>
    </w:p>
    <w:p>
      <w:r>
        <w:t xml:space="preserve">Tässä luvussa kuvaamme yksityiskohtaisesti keskusteluja, joita käytämme mittarimme testaamiseen, ja miten määrittelemme perustotuuden (eli onko keskustelu kiistanalainen vai ei). Käytämme kolmekymmentä erilaista keskustelua, jotka käytiin maaliskuun 2015 ja kesäkuun 2019 välisenä aikana, joista puolet oli kiistanalaisia ja puolet kiistattomia. Tarkastelimme keskusteluja neljällä eri kielellä: Ne käytiin viidellä eri alueella eri puolilla maailmaa: Etelä- ja Pohjois-Amerikassa, Länsi-Euroopassa, Keski- ja Etelä-Aasiassa. Tutkimme näitä keskusteluja myös ottamalla ensin 140 merkkiä ja sitten 280 merkkiä kustakin twiitistä analysoidaksemme eroa suorituskyvyssä ja laskenta-ajassa viestien pituuden mukaan.</w:t>
      </w:r>
    </w:p>
    <w:p>
      <w:r>
        <w:rPr>
          <w:b/>
        </w:rPr>
        <w:t xml:space="preserve">Tulos</w:t>
      </w:r>
    </w:p>
    <w:p>
      <w:r>
        <w:t xml:space="preserve">Kuinka monta kieltä he kokeilevat?</w:t>
      </w:r>
    </w:p>
    <w:p>
      <w:r>
        <w:rPr>
          <w:b/>
        </w:rPr>
        <w:t xml:space="preserve">Esimerkki 5.273</w:t>
      </w:r>
    </w:p>
    <w:p>
      <w:r>
        <w:t xml:space="preserve">Menetelmämme on puhtaasti tekstipohjainen, eikä siinä oteta huomioon julkaisupäivää eikä artikkelin lähdettä. Siinä yhdistetään tehtäväkohtaiset sulautukset, jotka on tuotettu kaksitasoisella huomiopohjaisella syvän neuroverkon mallilla, manuaalisesti laadittuihin ominaisuuksiin (stilometriset, leksikaaliset, kieliopilliset ja semanttiset) ja kernel-pohjaiseen SVM-luokittimeen.</w:t>
      </w:r>
    </w:p>
    <w:p>
      <w:r>
        <w:rPr>
          <w:b/>
        </w:rPr>
        <w:t xml:space="preserve">Tulos</w:t>
      </w:r>
    </w:p>
    <w:p>
      <w:r>
        <w:t xml:space="preserve">millaisia ominaisuuksia käytettiin?</w:t>
      </w:r>
    </w:p>
    <w:p>
      <w:r>
        <w:rPr>
          <w:b/>
        </w:rPr>
        <w:t xml:space="preserve">Esimerkki 5.274</w:t>
      </w:r>
    </w:p>
    <w:p>
      <w:r>
        <w:t xml:space="preserve">. Erittäin dynaaminen yhteisö vaihtaa jatkuvasti kiinnostuksen kohteita aikaikkunasta toiseen, ja nämä ajalliset vaihtelut heijastuvat sen häilyvässä kielenkäytössä. Muodollisesti määrittelemme yhteisön INLINEFORM0 dynaamisuuden kaikkien INLINEFORM1 -yhteisön lausumien keskimääräiseksi volatiliteetiksi. </w:t>
      </w:r>
    </w:p>
    <w:p>
      <w:r>
        <w:rPr>
          <w:b/>
        </w:rPr>
        <w:t xml:space="preserve">Tulos</w:t>
      </w:r>
    </w:p>
    <w:p>
      <w:r>
        <w:t xml:space="preserve">Miten kirjoittajat mittaavat, kuinka ajallisesti dynaaminen yhteisö on?</w:t>
      </w:r>
    </w:p>
    <w:p>
      <w:r>
        <w:rPr>
          <w:b/>
        </w:rPr>
        <w:t xml:space="preserve">Esimerkki 5.275</w:t>
      </w:r>
    </w:p>
    <w:p>
      <w:r>
        <w:t xml:space="preserve">Kaikki asiakirjat on jaettu kappaleisiin ja käsitelty kappaleiden tasolla (sekä harjoittelussa että päättelyssä); tämä on hyväksyttävää, koska olemme havainneet, että useimmat kappaleet ovat alle 200 merkkiä. BERT-tokenizer segmentoi syötesekvenssit siten, että alussa on erityinen [CLS]-merkki ja lopussa erityinen [SEP]-merkki.</w:t>
      </w:r>
    </w:p>
    <w:p>
      <w:r>
        <w:rPr>
          <w:b/>
        </w:rPr>
        <w:t xml:space="preserve">Tulos</w:t>
      </w:r>
    </w:p>
    <w:p>
      <w:r>
        <w:t xml:space="preserve">Millä tekstiyksiköllä/tasolla asiakirjoja käsiteltiin?</w:t>
      </w:r>
    </w:p>
    <w:p>
      <w:r>
        <w:rPr>
          <w:b/>
        </w:rPr>
        <w:t xml:space="preserve">Tulos</w:t>
      </w:r>
    </w:p>
    <w:p>
      <w:r>
        <w:t xml:space="preserve">Hyödynnettiinkö mallia koulutettaessa sääntelyasiakirjojen rakennetta? </w:t>
      </w:r>
    </w:p>
    <w:p>
      <w:r>
        <w:rPr>
          <w:b/>
        </w:rPr>
        <w:t xml:space="preserve">Esimerkki 5.276</w:t>
      </w:r>
    </w:p>
    <w:p>
      <w:r>
        <w:t xml:space="preserve">Wikipedia-artikkelin laatuluokan määrittelevät Wikipedian arvioijat tai kuka tahansa rekisteröitynyt käyttäjä, jotka voivat keskustella artikkelin keskustelusivulla päästäkseen yhteisymmärrykseen. ArXivin tietokokonaisuus BIBREF2 koostuu kolmesta osajoukosta tietotekniikan (cs) arXiv-tietokantaan kuuluvia akateemisia artikkeleita kolmelta aihealueelta: Artificial Intelligence (cs.ai), Computation and Language (cs.cl) ja Machine Learning (cs.lg). Alkuperäisen BIBREF2 -tietokannan muotoilun mukaisesti artikkeli katsotaan hyväksytyksi (eli positiivisesti merkityksi), jos se vastaa DBLP-tietokannassa olevaa artikkelia tai on muuten hyväksytty jossakin seuraavista konferensseista: ACL, EMNLP, NAACL, EACL, TACL, NIPS, ICML, ICLR tai AAAI. Jos näin ei tapahdu, se katsotaan hylätyksi (huomioiden, että joitakin artikkeleita ei välttämättä ole toimitettu mihinkään näistä konferensseista).</w:t>
      </w:r>
    </w:p>
    <w:p>
      <w:r>
        <w:rPr>
          <w:b/>
        </w:rPr>
        <w:t xml:space="preserve">Tulos</w:t>
      </w:r>
    </w:p>
    <w:p>
      <w:r>
        <w:t xml:space="preserve">Mistä he saavat perustotuuden mukaiset laatuarvionsa?</w:t>
      </w:r>
    </w:p>
    <w:p>
      <w:r>
        <w:rPr>
          <w:b/>
        </w:rPr>
        <w:t xml:space="preserve">Esimerkki 5.277</w:t>
      </w:r>
    </w:p>
    <w:p>
      <w:r>
        <w:t xml:space="preserve">Tässä artikkelissa osoitamme, että sekä ihmisen että koneen kääntäminen voi muuttaa aineiston pinnallisia kuvioita, mikä edellyttää aiempien havaintojen tarkistamista kieltenvälisen siirto-oppimisen alalla.</w:t>
      </w:r>
    </w:p>
    <w:p>
      <w:r>
        <w:rPr>
          <w:b/>
        </w:rPr>
        <w:t xml:space="preserve">Tulos</w:t>
      </w:r>
    </w:p>
    <w:p>
      <w:r>
        <w:t xml:space="preserve">Ottaako ammattimainen käännös vai konekäännös käyttöön artefaktit?</w:t>
      </w:r>
    </w:p>
    <w:p>
      <w:r>
        <w:rPr>
          <w:b/>
        </w:rPr>
        <w:t xml:space="preserve">Esimerkki 5.278</w:t>
      </w:r>
    </w:p>
    <w:p>
      <w:r>
        <w:t xml:space="preserve">BIBREF1:n kokeellisia asetuksia noudattaen yhdistämme mallimme tuottamat lauseiden esitykset ja modernimmalla valvomattomalla oppimismallilla (Layer Normalized Skip-Thoughts, ST-LN) BIBREF31 saadut esitykset. BIBREF1:n koesuunnitelmaa noudattaen teemme kokeita kolmella eri oppimistavoitteella: Cap2All, Cap2Cap ja Cap2Img.</w:t>
      </w:r>
    </w:p>
    <w:p>
      <w:r>
        <w:rPr>
          <w:b/>
        </w:rPr>
        <w:t xml:space="preserve">Tulos</w:t>
      </w:r>
    </w:p>
    <w:p>
      <w:r>
        <w:t xml:space="preserve">Mihin perustasoihin ehdotettua menetelmää verrataan?</w:t>
      </w:r>
    </w:p>
    <w:p>
      <w:r>
        <w:rPr>
          <w:b/>
        </w:rPr>
        <w:t xml:space="preserve">Esimerkki 5.279</w:t>
      </w:r>
    </w:p>
    <w:p>
      <w:r>
        <w:t xml:space="preserve">Tutkimuksessamme käytetään WikiHop BIBREF0 -tietokokonaisuutta, koska se on entiteettipohjainen monisatamapohjainen laadunvarmistustietokanta, jota on käytetty aktiivisesti.</w:t>
      </w:r>
    </w:p>
    <w:p>
      <w:r>
        <w:rPr>
          <w:b/>
        </w:rPr>
        <w:t xml:space="preserve">Tulos</w:t>
      </w:r>
    </w:p>
    <w:p>
      <w:r>
        <w:t xml:space="preserve">Mitä tietokokonaisuutta käytettiin kokeessa?</w:t>
      </w:r>
    </w:p>
    <w:p>
      <w:r>
        <w:rPr>
          <w:b/>
        </w:rPr>
        <w:t xml:space="preserve">Esimerkki 5.280</w:t>
      </w:r>
    </w:p>
    <w:p>
      <w:r>
        <w:t xml:space="preserve">Tämän ongelman ratkaisemiseksi tutkimme, miten BERT-pohjaisten MCQA-mallien yleistettävyyttä voidaan parantaa rajoitetun harjoitusdatan rajoitteella käyttämällä neljää edustavaa MCQA-aineistoa: DREAM, MCTest, TOEFL ja SemEval-2018 Task 11.</w:t>
      </w:r>
    </w:p>
    <w:p>
      <w:r>
        <w:rPr>
          <w:b/>
        </w:rPr>
        <w:t xml:space="preserve">Tulos</w:t>
      </w:r>
    </w:p>
    <w:p>
      <w:r>
        <w:t xml:space="preserve">Mitä neljää edustavaa tietokokonaisuutta käytetään bechmarkissa?</w:t>
      </w:r>
    </w:p>
    <w:p>
      <w:r>
        <w:rPr>
          <w:b/>
        </w:rPr>
        <w:t xml:space="preserve">Esimerkki 5.281</w:t>
      </w:r>
    </w:p>
    <w:p>
      <w:r>
        <w:t xml:space="preserve">Yksi tärkeimmistä sanalle suoritettavista operaatioista on saada joukko sanoja, joiden merkitys on samankaltainen kuin sanan merkitys tai joiden käyttö tekstissä on samankaltaista kuin sanan käyttö. Kutsumme tätä joukkoa sanan naapurijoukoksi. Olemme havainneet, että monisanaisen sanan naapuri koostuu sanoista, jotka muistuttavat monisanaisen sanan ensisijaista merkitystä.  Vaikka sana voi olla polysemi, se vastaa yleensä yhtä vektoria hajautetussa esityksessä. Tämä vektori määräytyy ensisijaisesti päämerkityksen mukaan, jota käytetään useimmin. Sanan sivumerkitystä koskeva informaatio on hienovaraista, ja sivumerkityksen vaikutusta on vaikea erottaa tilastollisesta vaihtelusta. Vähäisen merkityksen vaikutuksen mittaamiseksi tässä asiakirjassa ehdotetaan ympäröivän yhdenmukaisuuden käsitteen käyttöä. Ympäröivä yhtenäisyys vastaa karkeasti ottaen tilastollista vaihtelua vektoreissa, jotka vastaavat naapurissa olevia sanoja Ympäröivä yhtenäisyys (SU) voidaan ilmaista seuraavasti: $SU(\vec{w}) = \frac{|\vec{s}(\vec{w})|}{|\vec{w}| + \sum _{i}^{N}|\vec{a_i}(\vec{w})|}$ jossa $\vec{s}(\vec{w}) = \vec{w} + \sum _{i}^{N} \vec{a_i}(\vec{w}).$\vec{a_i}(\vec{w}).</w:t>
      </w:r>
    </w:p>
    <w:p>
      <w:r>
        <w:rPr>
          <w:b/>
        </w:rPr>
        <w:t xml:space="preserve">Tulos</w:t>
      </w:r>
    </w:p>
    <w:p>
      <w:r>
        <w:t xml:space="preserve">Miten sanan ja sen naapureiden merkityksessä tapahtuva vaihtelu mitataan?</w:t>
      </w:r>
    </w:p>
    <w:p>
      <w:r>
        <w:rPr>
          <w:b/>
        </w:rPr>
        <w:t xml:space="preserve">Esimerkki 5.282</w:t>
      </w:r>
    </w:p>
    <w:p>
      <w:r>
        <w:t xml:space="preserve">Spoken-SQuAD on valittu harjoitus- ja testausaineistoksi. Spoken-SQuAD BIBREF5 on automaattisesti luotu korpus, jossa asiakirja on puhutussa muodossa ja kysymys tekstimuodossa. Viitteelliset transkriptiot ovat peräisin SQuAD BIBREF1 -tietokannasta. Koulutus- ja testausjoukoissa on 37 111 ja 5 351 kysymysvastausparia, ja molempien joukkojen sanavirheprosentti (WER) on noin 22,7. Alkuperäinen SQuAD, Text-SQuAD, on valittu lähdeaineistoksi, jossa käytetään vain Spoken-SQuADissa esiintyviä kysymysvastauspareja. Tehtäväasetuksessamme koulutamme ehdotettua QA-mallia harjoittelun aikana sekä Text-SQuAD- että Spoken-SQuAD-koulutusjoukoilla. Testausvaiheessa arvioimme suorituskykyä Spoken-SQuAD-testausjoukolla.</w:t>
      </w:r>
    </w:p>
    <w:p>
      <w:r>
        <w:rPr>
          <w:b/>
        </w:rPr>
        <w:t xml:space="preserve">Tulos</w:t>
      </w:r>
    </w:p>
    <w:p>
      <w:r>
        <w:t xml:space="preserve">Mitä tietokokonaisuuksia he käyttivät arvioinnissa?</w:t>
      </w:r>
    </w:p>
    <w:p>
      <w:r>
        <w:rPr>
          <w:b/>
        </w:rPr>
        <w:t xml:space="preserve">Esimerkki 5.283</w:t>
      </w:r>
    </w:p>
    <w:p>
      <w:r>
        <w:t xml:space="preserve">Tiedot kerättiin 10 prosentin yhtenäisestä otoksesta vuoden 2013 aikana tehdyistä Twitter-viesteistä, erityisesti Gardenhose API:sta. Lisäksi valittiin kontrolliasiakirjoja. Nämä asiakirjat eivät sisältäneet yhtään sanaa `caused', `causing' tai `causes', eivätkä mitään kaksisuuntaisia sanoja, ja ne sovitettiin edelleen ajallisesti yhteen, jotta saatiin sama määrä kontrolliasiakirjoja kuin kausaalisia asiakirjoja kullakin viidentoista minuutin jaksolla vuoden 2013 aikana. Kontrollidokumentit valittiin muuten satunnaisesti; kausaalisynonyymit voivat olla läsnä.</w:t>
      </w:r>
    </w:p>
    <w:p>
      <w:r>
        <w:rPr>
          <w:b/>
        </w:rPr>
        <w:t xml:space="preserve">Tulos</w:t>
      </w:r>
    </w:p>
    <w:p>
      <w:r>
        <w:t xml:space="preserve">Mikä on "valvonta"-korpuksen lähde?</w:t>
      </w:r>
    </w:p>
    <w:p>
      <w:r>
        <w:rPr>
          <w:b/>
        </w:rPr>
        <w:t xml:space="preserve">Tulos</w:t>
      </w:r>
    </w:p>
    <w:p>
      <w:r>
        <w:t xml:space="preserve">miten he keräävät vertailukelpoisen korpuksen?</w:t>
      </w:r>
    </w:p>
    <w:p>
      <w:r>
        <w:rPr>
          <w:b/>
        </w:rPr>
        <w:t xml:space="preserve">Esimerkki 5.284</w:t>
      </w:r>
    </w:p>
    <w:p>
      <w:r>
        <w:t xml:space="preserve">Käytimme HEOT-tietokokonaisuutta, joka on peräisin Mathur et al. tekemästä aiemmasta tutkimuksesta, jossa he kommentoivat joukon puhdistettuja twiittejä, jotka on saatu Twitteristä Intian niemimaalla käytyjen keskustelujen osalta. Vastaavien englanninkielisten twiittien merkitty tietokokonaisuus saatiin myös Davidson et al. tekemästä tutkimuksesta.</w:t>
      </w:r>
    </w:p>
    <w:p>
      <w:r>
        <w:rPr>
          <w:b/>
        </w:rPr>
        <w:t xml:space="preserve">Tulos</w:t>
      </w:r>
    </w:p>
    <w:p>
      <w:r>
        <w:t xml:space="preserve">Mitä tietokokonaisuutta käytetään?</w:t>
      </w:r>
    </w:p>
    <w:p>
      <w:r>
        <w:rPr>
          <w:b/>
        </w:rPr>
        <w:t xml:space="preserve">Tulos</w:t>
      </w:r>
    </w:p>
    <w:p>
      <w:r>
        <w:t xml:space="preserve">Miten tietokokonaisuus on kerätty?</w:t>
      </w:r>
    </w:p>
    <w:p>
      <w:r>
        <w:rPr>
          <w:b/>
        </w:rPr>
        <w:t xml:space="preserve">Tulos</w:t>
      </w:r>
    </w:p>
    <w:p>
      <w:r>
        <w:t xml:space="preserve">Mitä tietokokonaisuutta käytetään?</w:t>
      </w:r>
    </w:p>
    <w:p>
      <w:r>
        <w:rPr>
          <w:b/>
        </w:rPr>
        <w:t xml:space="preserve">Esimerkki 5.285</w:t>
      </w:r>
    </w:p>
    <w:p>
      <w:r>
        <w:t xml:space="preserve">Meta-tutkimuksessa havaittiin, että vain yksi yhdeksästä ihmisen ja tietokoneen vuorovaikutuksen laadullisesta artikkelista raportoi arvioijien välisen luotettavuuden mittarit BIBREF31. Toinen aiheeseen liittyvä alue on metatutkimus ja menetelmiä käsittelevät artikkelit, joissa keskitytään tunnistamaan tai estämään joukko-osallistujien vähäisen panostuksen vastauksia - joita kutsutaan joskus "roskapostiksi" tai "satunnaisiksi" vastauksiksi tai vaihtoehtoisesti "huijareiksi" tai "huijareiksi". Usein käytetään "itseään hyväksyviä" määriä, joilla määritetään, merkitseekö sama henkilö saman kohteen eri tavalla myöhemmässä vaiheessa.</w:t>
      </w:r>
    </w:p>
    <w:p>
      <w:r>
        <w:rPr>
          <w:b/>
        </w:rPr>
        <w:t xml:space="preserve">Tulos</w:t>
      </w:r>
    </w:p>
    <w:p>
      <w:r>
        <w:t xml:space="preserve">Mitkä ovat keskeiset kysymykset, jotka liittyvät siihen, ovatko tällaisessa annotaatiossa tuotetut kultaiset standarditiedot luotettavia? </w:t>
      </w:r>
    </w:p>
    <w:p>
      <w:r>
        <w:rPr>
          <w:b/>
        </w:rPr>
        <w:t xml:space="preserve">Esimerkki 5.286</w:t>
      </w:r>
    </w:p>
    <w:p>
      <w:r>
        <w:t xml:space="preserve">Tästä huolimatta JESSI sijoittuu osatehtävässä A toiseksi, ja sen F1-tulos on 77,78 % 33 muun ryhmän tarjouksen joukossa. Se menestyy hyvin myös osatehtävässä B, jonka F1-pisteet ovat 79,59 %.</w:t>
      </w:r>
    </w:p>
    <w:p>
      <w:r>
        <w:rPr>
          <w:b/>
        </w:rPr>
        <w:t xml:space="preserve">Tulos</w:t>
      </w:r>
    </w:p>
    <w:p>
      <w:r>
        <w:t xml:space="preserve">Miten he pärjäsivät muihin joukkueisiin verrattuna?</w:t>
      </w:r>
    </w:p>
    <w:p>
      <w:r>
        <w:rPr>
          <w:b/>
        </w:rPr>
        <w:t xml:space="preserve">Esimerkki 5.287</w:t>
      </w:r>
    </w:p>
    <w:p>
      <w:r>
        <w:t xml:space="preserve">Sovellamme tarkkaavaisuusluotainta tehtävään tunnistaa kahden sanan välisen riippuvuussuhteen olemassaolo ja tyyppi. Ensimmäinen kokeilumme on kartoittava visualisointi siitä, miten sanan merkitys vaikuttaa kontekstin upotuksiin. </w:t>
      </w:r>
    </w:p>
    <w:p>
      <w:r>
        <w:rPr>
          <w:b/>
        </w:rPr>
        <w:t xml:space="preserve">Tulos</w:t>
      </w:r>
    </w:p>
    <w:p>
      <w:r>
        <w:t xml:space="preserve">Mitä kielellisiä piirteitä tutkittiin?</w:t>
      </w:r>
    </w:p>
    <w:p>
      <w:r>
        <w:rPr>
          <w:b/>
        </w:rPr>
        <w:t xml:space="preserve">Esimerkki 5.288</w:t>
      </w:r>
    </w:p>
    <w:p>
      <w:r>
        <w:t xml:space="preserve">Voimme tunnistaa kolme pääasiallista tapausta, joissa malli tuottaa virheen:oikea luokka voidaan päätellä suoraan tekstin sisällöstä helposti, jopa ilman taustatietoaoikea luokka voidaan päätellä tekstin sisällöstä, jos tapahtumakohtainen tieto on annettuoikea luokka voidaan päätellä tekstin sisällöstä, jos tekstiä tulkitaan oikein.</w:t>
      </w:r>
    </w:p>
    <w:p>
      <w:r>
        <w:rPr>
          <w:b/>
        </w:rPr>
        <w:t xml:space="preserve">Tulos</w:t>
      </w:r>
    </w:p>
    <w:p>
      <w:r>
        <w:t xml:space="preserve">Millaisia virheitä luokittelijat käyttävät?</w:t>
      </w:r>
    </w:p>
    <w:p>
      <w:r>
        <w:rPr>
          <w:b/>
        </w:rPr>
        <w:t xml:space="preserve">Esimerkki 5.289</w:t>
      </w:r>
    </w:p>
    <w:p>
      <w:r>
        <w:t xml:space="preserve">LangID- ja NoLangID-järjestelmiä koskevia tuloksia verrataan deri2016graphemen esittelemään järjestelmään, joka on tuloksissamme tunnistettu wFST:ksi.</w:t>
      </w:r>
    </w:p>
    <w:p>
      <w:r>
        <w:rPr>
          <w:b/>
        </w:rPr>
        <w:t xml:space="preserve">Tulos</w:t>
      </w:r>
    </w:p>
    <w:p>
      <w:r>
        <w:t xml:space="preserve">Mikä oli lähtötaso?</w:t>
      </w:r>
    </w:p>
    <w:p>
      <w:r>
        <w:rPr>
          <w:b/>
        </w:rPr>
        <w:t xml:space="preserve">Esimerkki 5.290</w:t>
      </w:r>
    </w:p>
    <w:p>
      <w:r>
        <w:t xml:space="preserve">Oletamme, että äänisignaaleista voidaan poimia puheäänikirjoituksia suurella tarkkuudella, kun otetaan huomioon ASR-tekniikoiden kehittyminen BIBREF7 .</w:t>
      </w:r>
    </w:p>
    <w:p>
      <w:r>
        <w:rPr>
          <w:b/>
        </w:rPr>
        <w:t xml:space="preserve">Tulos</w:t>
      </w:r>
    </w:p>
    <w:p>
      <w:r>
        <w:t xml:space="preserve">Käyttävätkö he tietokokonaisuuksia, joissa on puhtaaksikirjoitettua tekstiä, vai määrittävätkö he tekstin äänen perusteella?</w:t>
      </w:r>
    </w:p>
    <w:p>
      <w:r>
        <w:rPr>
          <w:b/>
        </w:rPr>
        <w:t xml:space="preserve">Esimerkki 5.291</w:t>
      </w:r>
    </w:p>
    <w:p>
      <w:r>
        <w:t xml:space="preserve">Käytämme harjoitteluun ja testaukseen WikiTableQuestions BIBREF0 -tietokannan, joka sisältää 22 033 kysymys- ja vastausparia, jotka perustuvat 2 108 Wikipedia-taulukkoon, harjoittelu-, validointi- ja testiosaa. Tätä tietokokonaisuutta käyttävät myös perusasetuksemme BIBREF0 , BIBREF3 .</w:t>
      </w:r>
    </w:p>
    <w:p>
      <w:r>
        <w:rPr>
          <w:b/>
        </w:rPr>
        <w:t xml:space="preserve">Tulos</w:t>
      </w:r>
    </w:p>
    <w:p>
      <w:r>
        <w:t xml:space="preserve">Eroaako heidän käyttämänsä tietokokonaisuus Pasupatin ja Liangin (2015) käyttämästä tietokokonaisuudesta?</w:t>
      </w:r>
    </w:p>
    <w:p>
      <w:r>
        <w:rPr>
          <w:b/>
        </w:rPr>
        <w:t xml:space="preserve">Esimerkki 5.292</w:t>
      </w:r>
    </w:p>
    <w:p>
      <w:r>
        <w:t xml:space="preserve">Oletamme, että jokaiselle korpukselle INLINEFORM0 annetaan sanojen upotukset jokaiselle sanalle INLINEFORM1 , jossa INLINEFORM2 on kunkin sanojen upotuksen ulottuvuus. Meille annetaan myös asiakirjojen luokittelutehtävä, jota edustaa parametrinen malli INLINEFORM3 , jossa asiakirjojen upotukset ovat ominaisvektoreita. Rakennamme GAN-mallin, joka yhdistää erilaiset sanojen upotukset INLINEFORM4 , INLINEFORM5 yhdeksi sanojen upotusten joukoksi INLINEFORM6 . Huomaa, että INLINEFORM7 on annettu, mutta INLINEFORM8 on koulutettu. Tässä tarkastelemme INLINEFORM9:ää generaattorina, ja diskriminatorin tavoitteena on erottaa alkuperäisten INLINEFORM10- upotusten ja uusien INLINEFORM11- upotusten edustamat asiakirjat toisistaan.</w:t>
      </w:r>
    </w:p>
    <w:p>
      <w:r>
        <w:rPr>
          <w:b/>
        </w:rPr>
        <w:t xml:space="preserve">Tulos</w:t>
      </w:r>
    </w:p>
    <w:p>
      <w:r>
        <w:t xml:space="preserve">Mitä GAN:ia he käyttävät?</w:t>
      </w:r>
    </w:p>
    <w:p>
      <w:r>
        <w:rPr>
          <w:b/>
        </w:rPr>
        <w:t xml:space="preserve">Esimerkki 5.293</w:t>
      </w:r>
    </w:p>
    <w:p>
      <w:r>
        <w:t xml:space="preserve">Yhteisöllä, jolla on hyvin omaleimainen identiteetti, on yleensä omaleimaisia intressejä, jotka ilmaistaan erikoiskielellä. Muodollisesti määrittelemme yhteisön INLINEFORM0-erityisyyden kaikkien INLINEFORM1:n lausumien keskimääräiseksi erityisyydeksi. </w:t>
      </w:r>
    </w:p>
    <w:p>
      <w:r>
        <w:rPr>
          <w:b/>
        </w:rPr>
        <w:t xml:space="preserve">Tulos</w:t>
      </w:r>
    </w:p>
    <w:p>
      <w:r>
        <w:t xml:space="preserve">Miten kirjoittajat mittaavat sitä, kuinka omaleimainen yhteisö on?</w:t>
      </w:r>
    </w:p>
    <w:p>
      <w:r>
        <w:rPr>
          <w:b/>
        </w:rPr>
        <w:t xml:space="preserve">Esimerkki 5.294</w:t>
      </w:r>
    </w:p>
    <w:p>
      <w:r>
        <w:t xml:space="preserve">Jotta korpusten kerääminen olisi helpompaa ja nopeampaa, otimme käyttöön puoliautomaattisen menettelyn, joka perustuu peräkkäisiin neuromalleihin BIBREF19, BIBREF20. Koska merkit transkriboidaan morfeemitasolla, jaoimme arabian merkit merkkeihin ja arabian merkit morfeemeihin ja käsittelimme kutakin merkkiä sekvenssinä. Mallimme oppii näin kartoittamaan arabialaiset merkit arabialaisiksi morfeemeiksi. Tämän mallin avulla transkriboimme automaattisesti arabian morfeemeiksi noin 5 000 ylimääräistä merkkiä, jotka vastaavat toista annotaatiolohkoa.  Manuaalinen transkriptio sekä</w:t>
      </w:r>
    </w:p>
    <w:p>
      <w:r>
        <w:rPr>
          <w:b/>
        </w:rPr>
        <w:t xml:space="preserve">Tulos</w:t>
      </w:r>
    </w:p>
    <w:p>
      <w:r>
        <w:t xml:space="preserve">Miten puoliautomaattinen rakennusprosessi toimii?</w:t>
      </w:r>
    </w:p>
    <w:p>
      <w:r>
        <w:rPr>
          <w:b/>
        </w:rPr>
        <w:t xml:space="preserve">Esimerkki 5.295</w:t>
      </w:r>
    </w:p>
    <w:p>
      <w:r>
        <w:t xml:space="preserve">äskeisen rajoituksen välittömänä vaikutuksena on se, että vältetään romahdusongelma ($D_{KL}=0$) asettamalla KL-termiä koskeva nollasta poikkeava positiivinen rajoitus ($C\ge 0$) ($|D_{KL}\big (q_\phi ({z}|{x}) || p({z})\big )-C|$).</w:t>
      </w:r>
    </w:p>
    <w:p>
      <w:r>
        <w:rPr>
          <w:b/>
        </w:rPr>
        <w:t xml:space="preserve">Tulos</w:t>
      </w:r>
    </w:p>
    <w:p>
      <w:r>
        <w:t xml:space="preserve">Miksi ehdotettu termi auttaa välttämään posteriorista romahdusta?</w:t>
      </w:r>
    </w:p>
    <w:p>
      <w:r>
        <w:rPr>
          <w:b/>
        </w:rPr>
        <w:t xml:space="preserve">Esimerkki 5.296</w:t>
      </w:r>
    </w:p>
    <w:p>
      <w:r>
        <w:t xml:space="preserve">Samoihin 36 kysymykseen vastattiin neljällä QALD-välineellä: WDAqua BIBREF0 , QAKiS BIBREF7 , gAnswer BIBREF6 ja Platypus BIBREF8 .</w:t>
      </w:r>
    </w:p>
    <w:p>
      <w:r>
        <w:rPr>
          <w:b/>
        </w:rPr>
        <w:t xml:space="preserve">Tulos</w:t>
      </w:r>
    </w:p>
    <w:p>
      <w:r>
        <w:t xml:space="preserve">Mitä neljää laadunvarmistusjärjestelmää he käyttävät?</w:t>
      </w:r>
    </w:p>
    <w:p>
      <w:r>
        <w:rPr>
          <w:b/>
        </w:rPr>
        <w:t xml:space="preserve">Esimerkki 5.297</w:t>
      </w:r>
    </w:p>
    <w:p>
      <w:r>
        <w:t xml:space="preserve">Arvioimme hiljattain ehdottamiamme malleja ja niihin liittyviä perusmalleja useissa eri kielten vähäresurssiympäristöissä todellisilla, etäisesti valvotuilla aineistoilla, joissa ei ole synteettistä kohinaa. </w:t>
      </w:r>
    </w:p>
    <w:p>
      <w:r>
        <w:rPr>
          <w:b/>
        </w:rPr>
        <w:t xml:space="preserve">Tulos</w:t>
      </w:r>
    </w:p>
    <w:p>
      <w:r>
        <w:t xml:space="preserve">Miten he arvioivat lähestymistapaansa?</w:t>
      </w:r>
    </w:p>
    <w:p>
      <w:r>
        <w:rPr>
          <w:b/>
        </w:rPr>
        <w:t xml:space="preserve">Esimerkki 5.298</w:t>
      </w:r>
    </w:p>
    <w:p>
      <w:r>
        <w:t xml:space="preserve">Mitataksemme Bertramin lisäämisen vaikutusta yhteistyöelimeen myöhempiin tehtäviin sovellamme SECREF4-jaksossa kuvattua menettelyä yleisesti käytettyyn tekstin sisältävään päättelyaineistoon sekä kahteen tekstiluokittelua koskevaan aineistoon: MNLI BIBREF21, AG's News BIBREF22 ja DBPedia BIBREF23. </w:t>
      </w:r>
    </w:p>
    <w:p>
      <w:r>
        <w:rPr>
          <w:b/>
        </w:rPr>
        <w:t xml:space="preserve">Tulos</w:t>
      </w:r>
    </w:p>
    <w:p>
      <w:r>
        <w:t xml:space="preserve">Mitkä ovat kolme jatkojalostustehtävän tietokokonaisuutta?</w:t>
      </w:r>
    </w:p>
    <w:p>
      <w:r>
        <w:rPr>
          <w:b/>
        </w:rPr>
        <w:t xml:space="preserve">Esimerkki 5.299</w:t>
      </w:r>
    </w:p>
    <w:p>
      <w:r>
        <w:t xml:space="preserve"> Arvioidaksemme valitsemamme luokittelijan todellista suorituskykyä (eli suorituskykyä ilman mallin ja parametrien vääristymiä), suoritamme luokittelun odotusjoukosta. Tässä joukossa luokittelijamme tarkkuus oli 89,6 % ja F1-tulos 89,2 %. </w:t>
      </w:r>
    </w:p>
    <w:p>
      <w:r>
        <w:rPr>
          <w:b/>
        </w:rPr>
        <w:t xml:space="preserve">Tulos</w:t>
      </w:r>
    </w:p>
    <w:p>
      <w:r>
        <w:t xml:space="preserve">Mikä oli heidän järjestelmänsä suorituskyky?</w:t>
      </w:r>
    </w:p>
    <w:p>
      <w:r>
        <w:rPr>
          <w:b/>
        </w:rPr>
        <w:t xml:space="preserve">Esimerkki 5.300</w:t>
      </w:r>
    </w:p>
    <w:p>
      <w:r>
        <w:t xml:space="preserve">Vertaamme lähestymistapaamme kahteen perusnäkemykseen perustuvaan menetelmään, joita on ehdotettu BIBREF:ssä6 ja BIBREF:ssä7 ja jotka mittaavat kahden globaalien visuaalisten piirteiden joukon samankaltaisuutta kaksikielisen leksikon induktiota varten: CNN-mean: kahden kuvajoukon piirteiden keskiarvon samankaltaisuuspistemäärä.CNN-avgmax: kahden kuvajoukon suurimpien samankaltaisuuspisteiden keskiarvo.</w:t>
      </w:r>
    </w:p>
    <w:p>
      <w:r>
        <w:rPr>
          <w:b/>
        </w:rPr>
        <w:t xml:space="preserve">Tulos</w:t>
      </w:r>
    </w:p>
    <w:p>
      <w:r>
        <w:t xml:space="preserve">Mitä näköön perustuvia lähestymistapoja tämä lähestymistapa päihittää?</w:t>
      </w:r>
    </w:p>
    <w:p>
      <w:r>
        <w:rPr>
          <w:b/>
        </w:rPr>
        <w:t xml:space="preserve">Tulos</w:t>
      </w:r>
    </w:p>
    <w:p>
      <w:r>
        <w:t xml:space="preserve">Mitä perusviivaa käytetään koejärjestelyssä?</w:t>
      </w:r>
    </w:p>
    <w:p>
      <w:r>
        <w:rPr>
          <w:b/>
        </w:rPr>
        <w:t xml:space="preserve">Esimerkki 5.301</w:t>
      </w:r>
    </w:p>
    <w:p>
      <w:r>
        <w:t xml:space="preserve">Miten populaarimusiikin yleisön musiikkimaku on muuttunut viime vuosisadalla? MUSIC-mallin ominaisuuksien trendiviivat, jotka esitetään kuviossa FIGREF12, paljastavat, että yleisö halusi yhä enemmän nykyaikaisia, intensiivisiä ja hieman uudenlaisia tai hienostuneita tuotteita, mutta yhä vähemmän pehmeää ja (yllättäen) vaatimatonta musiikkia. Toisin sanoen populaarimusiikin yleisö on yhä vaativampi, kun musiikkituotteiden laatu ja monipuolisuus lisääntyvät.</w:t>
      </w:r>
    </w:p>
    <w:p>
      <w:r>
        <w:rPr>
          <w:b/>
        </w:rPr>
        <w:t xml:space="preserve">Tulos</w:t>
      </w:r>
    </w:p>
    <w:p>
      <w:r>
        <w:t xml:space="preserve">Millaisia suuntauksia musiikillisissa mieltymyksissä on havaittavissa?</w:t>
      </w:r>
    </w:p>
    <w:p>
      <w:r>
        <w:rPr>
          <w:b/>
        </w:rPr>
        <w:t xml:space="preserve">Esimerkki 5.302</w:t>
      </w:r>
    </w:p>
    <w:p>
      <w:r>
        <w:t xml:space="preserve">ehdotetun adaptiivisesti harvan muuntajan huomiopäät voivat erikoistua enemmän ja luotettavammin Analysoimme erityisesti, miten ehdotetun adaptiivisesti harvan muuntajan huomiopäät voivat erikoistua enemmän ja luotettavammin.</w:t>
      </w:r>
    </w:p>
    <w:p>
      <w:r>
        <w:rPr>
          <w:b/>
        </w:rPr>
        <w:t xml:space="preserve">Tulos</w:t>
      </w:r>
    </w:p>
    <w:p>
      <w:r>
        <w:t xml:space="preserve">Miten heidän mallinsa parantaa tulkittavuutta softmax-muuntajiin verrattuna?</w:t>
      </w:r>
    </w:p>
    <w:p>
      <w:r>
        <w:rPr>
          <w:b/>
        </w:rPr>
        <w:t xml:space="preserve">Esimerkki 5.303</w:t>
      </w:r>
    </w:p>
    <w:p>
      <w:r>
        <w:t xml:space="preserve">Lopullinen annotoitu tietokokonaisuus koostuu 1000 keskustelusta, jotka koostuvat 6833 lauseesta ja 88047 merkistä. </w:t>
      </w:r>
    </w:p>
    <w:p>
      <w:r>
        <w:rPr>
          <w:b/>
        </w:rPr>
        <w:t xml:space="preserve">Tulos</w:t>
      </w:r>
    </w:p>
    <w:p>
      <w:r>
        <w:t xml:space="preserve">Mikä on tietokokonaisuuden koko?</w:t>
      </w:r>
    </w:p>
    <w:p>
      <w:r>
        <w:rPr>
          <w:b/>
        </w:rPr>
        <w:t xml:space="preserve">Esimerkki 5.304</w:t>
      </w:r>
    </w:p>
    <w:p>
      <w:r>
        <w:t xml:space="preserve">Haettuja pareja verrataan kultaiseen standardiin ja arvioidaan käyttämällä tarkkuutta $k$:n kohdalla (P@$k$, jolla arvioidaan, kuinka usein oikea käännös on $k$:n haettujen lähimpien naapureiden joukossa). Tässä työssä ilmoitetaan koko ajan P@1, joka vastaa tarkkuutta, mutta liitteessä esitetään myös P@5- ja P@10-tuloksia.</w:t>
      </w:r>
    </w:p>
    <w:p>
      <w:r>
        <w:rPr>
          <w:b/>
        </w:rPr>
        <w:t xml:space="preserve">Tulos</w:t>
      </w:r>
    </w:p>
    <w:p>
      <w:r>
        <w:t xml:space="preserve">Mitä arviointimittareita he käyttivät?</w:t>
      </w:r>
    </w:p>
    <w:p>
      <w:r>
        <w:rPr>
          <w:b/>
        </w:rPr>
        <w:t xml:space="preserve">Esimerkki 5.305</w:t>
      </w:r>
    </w:p>
    <w:p>
      <w:r>
        <w:t xml:space="preserve">Lähestymistapamme FEVERiin on korjata hakua ja seurausta koskevien peruslähestymistapojen ilmeisimmät puutteet ja kouluttaa terävä seurausluokittelija, jota voidaan käyttää suodattamaan laajaa joukkoa haettuja potentiaalisia todisteita. Vertailemme seuraamusluokittimen osalta Decomposable Attention BIBREF2 -luokitinta, BIBREF3 -luokitinta sellaisena kuin se on toteutettu virallisessa perusversiossa, ESIM BIBREF4 -luokitinta ja muunnosverkkoa, jossa on valmiiksi koulutetut painot BIBREF5 . Muunnosverkko tukee luonnollisesti sanaston ulkopuolisia sanoja, ja sen suorituskyky on huomattavasti parempi kuin muiden menetelmien.</w:t>
      </w:r>
    </w:p>
    <w:p>
      <w:r>
        <w:rPr>
          <w:b/>
        </w:rPr>
        <w:t xml:space="preserve">Tulos</w:t>
      </w:r>
    </w:p>
    <w:p>
      <w:r>
        <w:t xml:space="preserve">Mihin lähtötasoon niitä verrataan?</w:t>
      </w:r>
    </w:p>
    <w:p>
      <w:r>
        <w:rPr>
          <w:b/>
        </w:rPr>
        <w:t xml:space="preserve">Esimerkki 5.306</w:t>
      </w:r>
    </w:p>
    <w:p>
      <w:r>
        <w:t xml:space="preserve">Kun kyseessä on uutistili Twitterissä, luemme sen twiitit tilin aikajanalta. Sitten lajittelemme twiitit julkaisupäivän mukaan nousevasti ja jaamme ne $N$-kappaleisiin. Kukin palanen koostuu lajitellusta twiittien sarjasta, joka on merkitty vastaavan tilin tunnisteella.</w:t>
      </w:r>
    </w:p>
    <w:p>
      <w:r>
        <w:rPr>
          <w:b/>
        </w:rPr>
        <w:t xml:space="preserve">Tulos</w:t>
      </w:r>
    </w:p>
    <w:p>
      <w:r>
        <w:t xml:space="preserve">Oliko tässä työssä käytetty lähestymistapa valeuutisten havaitsemiseen täysin valvottu?</w:t>
      </w:r>
    </w:p>
    <w:p>
      <w:r>
        <w:rPr>
          <w:b/>
        </w:rPr>
        <w:t xml:space="preserve">Esimerkki 5.307</w:t>
      </w:r>
    </w:p>
    <w:p>
      <w:r>
        <w:t xml:space="preserve">Onneksi 180221 tekijän 231162 nimestä saatiin onnistuneesti yhdistettyä. Jäljelle jääneisiin kattamattomiin tapauksiin on monia syitä. 9073 latinankielistä nimeä ei löytynyt ENAMDICT-nimisanakirjasta, ja 14827 nimen latinankielisen ja kanji-kuvauksen vertailu ei onnistunut. Nämä nimet saattavat puuttua sanakirjasta kokonaan, ne on toimitettu hyvin epätavallisessa muodossa, jota työkalu ei kata, tai ne eivät ehkä ole lainkaan japanilaisia tai ihmisten nimiä. Japanilaiset tietojenkäsittelytieteilijät tekevät tietysti joskus yhteistyötä myös ulkomaisten kollegojen kanssa, mutta työkalumme odottaa japanilaisia nimiä ja on optimoitu niitä varten.</w:t>
      </w:r>
    </w:p>
    <w:p>
      <w:r>
        <w:rPr>
          <w:b/>
        </w:rPr>
        <w:t xml:space="preserve">Tulos</w:t>
      </w:r>
    </w:p>
    <w:p>
      <w:r>
        <w:t xml:space="preserve">Kuinka hyvin he onnistuvat kirjailijoiden japanin- ja englanninkielisten nimien yhteensovittamisessa?</w:t>
      </w:r>
    </w:p>
    <w:p>
      <w:r>
        <w:rPr>
          <w:b/>
        </w:rPr>
        <w:t xml:space="preserve">Esimerkki 5.308</w:t>
      </w:r>
    </w:p>
    <w:p>
      <w:r>
        <w:t xml:space="preserve">Sähköpostiluokitin koneoppimisen avulla ::: Koneoppimisen lähestymistapa ::: Ominaisuuksien valintaNgrammit ovat jatkuva n kohteen sarja tietystä tekstinäytteestä. Otsikosta, rungosta ja OCR-tekstistä valitaan sanat. Kolmen lähekkäisen sanan Ngramit poimitaan Term Frequency-Inverse Document Frequency (TF-IDF) -vektoroinnin avulla, minkä jälkeen piirteet suodatetaan käyttämällä ominaisuuksien pisteytysmenetelmää chi squared. Sähköpostiluokitin koneoppimisen avulla ::: Koneoppimisen lähestymistapa ::: Random forestRandom Forest on bagging-algoritmi, ensemble-oppimismenetelmä luokitteluun, joka toimii rakentamalla useita päätöspuita koulutusaikana ja antamalla tulokseksi luokan, jolla on suurin keskimääräinen enemmistöääni luokistaBIBREF14. Sähköpostiluokitin koneoppimisen avulla ::: Koneoppimisen lähestymistapa ::: XGBoostXGBoost on päätöspuihin perustuva koneoppimisalgoritmi, joka käyttää gradienttipainotteista tehostamismenetelmää. Sitä käytetään yleisesti luokitusongelmissa, joihin liittyy jäsentymätöntä dataaBIBREF5. Sähköpostiluokitin koneoppimisen avulla ::: Koneoppimisen lähestymistapa ::: Hierarkkinen malliKoska kohdetunnisteiden määrä on suuri, korkeamman tarkkuuden saavuttaminen on vaikeaa, kun kaikki luokat pidetään saman ominaisuuksien valintamenetelmän alaisina. Jotkin luokat toimivat hyvin pienemmällä TF-IDF-vektorointialueella ja suuremmilla n-grammaominaisuuksilla, vaikka niiden tarkkuus oli alhaisempi yksittäisessä kokonaismallissa. Siksi hierarkkiset koneoppimismallit rakennetaan 31 luokan luokittelemiseksi ensimmäisessä luokittelumallissa, ja loput luokat nimetään mataliksi accuiksi ja ennustetaan yhdeksi luokaksi. Seuraavassa mallissa ennustetut low-accu-luokat luokitellaan jälleen 47 luokkaan. Vertailun perusteella tämä hierarkkinen malli toimii hyvin, koska eri luokille käytetään erilaisia ominaisuuksien valintamenetelmiäBIBREF5.</w:t>
      </w:r>
    </w:p>
    <w:p>
      <w:r>
        <w:rPr>
          <w:b/>
        </w:rPr>
        <w:t xml:space="preserve">Tulos</w:t>
      </w:r>
    </w:p>
    <w:p>
      <w:r>
        <w:t xml:space="preserve">Mitä kaikkia koneoppimisen lähestymistapoja tässä työssä verrataan?</w:t>
      </w:r>
    </w:p>
    <w:p>
      <w:r>
        <w:rPr>
          <w:b/>
        </w:rPr>
        <w:t xml:space="preserve">Esimerkki 5.309</w:t>
      </w:r>
    </w:p>
    <w:p>
      <w:r>
        <w:t xml:space="preserve">Näytämme käyttämämme tietokokonaisuuden tilastot tab:statistics-kohdassa, ja rakentamismenettelyt esitellään tässä jaksossa. Wikidata BIBREF8 -tietokannassa faktat voidaan kuvata muodossa (Head item/property, Property, Tail item/property).  Aluksi valitsemme Wikidatasta 202 yleisintä suhdetta ja 120000 oliota lähtötiedoiksi. ReVerb BIBREF9 on ohjelma, joka tunnistaa ja poimii automaattisesti binäärisiä suhteita englanninkielisistä lauseista. Käytämme uuttoja, jotka on saatu ajamalla ReVerb-ohjelma Wikipediassa. FB15K BIBREF3 on freebasen osajoukko. TACRED BIBREF10 on suuri valvottu relaatioiden poimintatietokanta, joka on saatu joukkoistamisen avulla. Käytämme suoraan näitä kahta tietokokonaisuutta, eikä niihin ole sovellettu mitään ylimääräisiä käsittelyvaiheita.</w:t>
      </w:r>
    </w:p>
    <w:p>
      <w:r>
        <w:rPr>
          <w:b/>
        </w:rPr>
        <w:t xml:space="preserve">Tulos</w:t>
      </w:r>
    </w:p>
    <w:p>
      <w:r>
        <w:t xml:space="preserve">Mitä tietopohjia ne käyttävät?</w:t>
      </w:r>
    </w:p>
    <w:p>
      <w:r>
        <w:rPr>
          <w:b/>
        </w:rPr>
        <w:t xml:space="preserve">Esimerkki 5.310</w:t>
      </w:r>
    </w:p>
    <w:p>
      <w:r>
        <w:t xml:space="preserve">Lopullinen upotusulottuvuus on yhtä suuri kuin harjoitusjoukon ainutlaatuisten sanatunnisteiden määrä, joka on 1061.</w:t>
      </w:r>
    </w:p>
    <w:p>
      <w:r>
        <w:rPr>
          <w:b/>
        </w:rPr>
        <w:t xml:space="preserve">Tulos</w:t>
      </w:r>
    </w:p>
    <w:p>
      <w:r>
        <w:t xml:space="preserve">Minkälaista ulottuvuutta ne käyttävät upotuksissaan?</w:t>
      </w:r>
    </w:p>
    <w:p>
      <w:r>
        <w:rPr>
          <w:b/>
        </w:rPr>
        <w:t xml:space="preserve">Esimerkki 5.311</w:t>
      </w:r>
    </w:p>
    <w:p>
      <w:r>
        <w:t xml:space="preserve">Merkittävä pullonkaula, joka on jäänyt aiemmissa ponnisteluissa huomiotta, on kuitenkin syöttösanaston koko ja sitä vastaava sanojen upotusmatriisi, jotka muodostavat usein merkittävän osan kaikista malliparametreista. Esimerkiksi BERTBASE-mallin upotustaulukko, joka koostuu yli 30 000 WordPiece-merkistä BIBREF14, muodostaa yli 21 \%$ mallin koosta. Vaikka NLP-mallien sanastokokojen pienentämiseksi on tehty työtä BIBREF15 , tislaustekniikat eivät voi hyödyntää näitä, koska ne edellyttävät, että oppilas- ja opettajamallit jakavat saman sanaston ja tulostusavaruuden. Tämä rajoittaa huomattavasti niiden mahdollisuuksia pienentää mallien kokoa entisestään.</w:t>
      </w:r>
    </w:p>
    <w:p>
      <w:r>
        <w:rPr>
          <w:b/>
        </w:rPr>
        <w:t xml:space="preserve">Tulos</w:t>
      </w:r>
    </w:p>
    <w:p>
      <w:r>
        <w:t xml:space="preserve">Miksi ennakkotiedon tislaustekniikoiden mallit ovat tehottomia tuottamaan oppilasmalleja, joiden sanastot eroavat opettajan alkuperäisistä malleista?  </w:t>
      </w:r>
    </w:p>
    <w:p>
      <w:r>
        <w:rPr>
          <w:b/>
        </w:rPr>
        <w:t xml:space="preserve">Esimerkki 5.312</w:t>
      </w:r>
    </w:p>
    <w:p>
      <w:r>
        <w:t xml:space="preserve">Tämän perusteella ehdotamme, että on oltava varovainen, kun graafien sulautuksia käytetään NLP-putkistoissa, ja että on kehitettävä vankkoja menetelmiä tällaisten sulautusten poistamiseksi.</w:t>
      </w:r>
    </w:p>
    <w:p>
      <w:r>
        <w:rPr>
          <w:b/>
        </w:rPr>
        <w:t xml:space="preserve">Tulos</w:t>
      </w:r>
    </w:p>
    <w:p>
      <w:r>
        <w:t xml:space="preserve">Ehdottavatko he mitään ratkaisua upotusten purkamiseksi?</w:t>
      </w:r>
    </w:p>
    <w:p>
      <w:r>
        <w:rPr>
          <w:b/>
        </w:rPr>
        <w:t xml:space="preserve">Esimerkki 5.313</w:t>
      </w:r>
    </w:p>
    <w:p>
      <w:r>
        <w:t xml:space="preserve">Otamme tiedot WMT'14:n englannin ja ranskan (En-Fr) sekä englannin ja saksan (En-De) tietokokonaisuuksista. Jotta tehtävien välille saataisiin luotua suurempi ero, jotta aineiston koko olisi selvästi epätasapainossa, En-De-aineisto rajoitetaan keinotekoisesti vain miljoonaan rinnakkaiseen lauseeseen, kun taas koko En-Fr-tietokokonaisuutta, joka sisältää lähes 40 miljoonaa rinnakkaista lausetta, käytetään kokonaan. </w:t>
      </w:r>
    </w:p>
    <w:p>
      <w:r>
        <w:rPr>
          <w:b/>
        </w:rPr>
        <w:t xml:space="preserve">Tulos</w:t>
      </w:r>
    </w:p>
    <w:p>
      <w:r>
        <w:t xml:space="preserve">Mitä tietokokonaisuuksia käytetään kokeissa?</w:t>
      </w:r>
    </w:p>
    <w:p>
      <w:r>
        <w:rPr>
          <w:b/>
        </w:rPr>
        <w:t xml:space="preserve">Esimerkki 5.314</w:t>
      </w:r>
    </w:p>
    <w:p>
      <w:r>
        <w:t xml:space="preserve">Validoidut puhtaaksikirjoitukset lähetettiin ammattimaisille kääntäjille. Ammattikääntäjien käännösten laadun valvomiseksi teimme käännöksiin erilaisia terveystarkastuksia BIBREF11. Tarkistimme myös harjoitus-, kehitys- ja testijoukkojen päällekkäisyydet transkriptien ja äänileikkeiden osalta (MD5-tiedostojen hashausmenetelmällä) ja varmistimme, että ne ovat täysin erillisiä.</w:t>
      </w:r>
    </w:p>
    <w:p>
      <w:r>
        <w:rPr>
          <w:b/>
        </w:rPr>
        <w:t xml:space="preserve">Tulos</w:t>
      </w:r>
    </w:p>
    <w:p>
      <w:r>
        <w:t xml:space="preserve">Miten tietojen laatua arvioidaan empiirisesti? </w:t>
      </w:r>
    </w:p>
    <w:p>
      <w:r>
        <w:rPr>
          <w:b/>
        </w:rPr>
        <w:t xml:space="preserve">Esimerkki 5.315</w:t>
      </w:r>
    </w:p>
    <w:p>
      <w:r>
        <w:t xml:space="preserve">Käytämme OpenNMT BIBREF24 NMT-järjestelmän toteutuksena kaikissa kokeissa BIBREF5 . PBMT-R on fraasipohjainen menetelmä, jossa on jälkikäsittelyvaihe BIBREF18 . Hybrid suorittaa lauseiden jako- ja poisto-operaatiot diskurssin esitysrakenteiden perusteella ja yksinkertaistaa sitten lauseita PBMT-R:llä BIBREF25 . SBMT-SARI BIBREF19 on syntaksiin perustuva käännösmalli, joka käyttää PPDB-parafraasitietokantaa BIBREF26 ja muokkaa viritystoimintoa (SARI:n avulla). Dress on koodaaja-dekooderimalli, johon on yhdistetty syvä vahvistusoppimiskehys, ja parametrit valitaan alkuperäisen artikkelin BIBREF20 mukaisesti.</w:t>
      </w:r>
    </w:p>
    <w:p>
      <w:r>
        <w:rPr>
          <w:b/>
        </w:rPr>
        <w:t xml:space="preserve">Tulos</w:t>
      </w:r>
    </w:p>
    <w:p>
      <w:r>
        <w:t xml:space="preserve">mihin uusimpiin menetelmiin niitä verrattiin?</w:t>
      </w:r>
    </w:p>
    <w:p>
      <w:r>
        <w:rPr>
          <w:b/>
        </w:rPr>
        <w:t xml:space="preserve">Esimerkki 5.316</w:t>
      </w:r>
    </w:p>
    <w:p>
      <w:r>
        <w:t xml:space="preserve">KBQA (Knowledge Base Question Answering) -järjestelmät vastaavat kysymyksiin hankkimalla tietoa KB-tupeleista BIBREF0 , BIBREF1 , BIBREF2 , BIBREF3 , BIBREF4 , BIBREF5.</w:t>
      </w:r>
    </w:p>
    <w:p>
      <w:r>
        <w:rPr>
          <w:b/>
        </w:rPr>
        <w:t xml:space="preserve">Tulos</w:t>
      </w:r>
    </w:p>
    <w:p>
      <w:r>
        <w:t xml:space="preserve">Mitä KBQA tarkoittaa lyhenteenä?</w:t>
      </w:r>
    </w:p>
    <w:p>
      <w:r>
        <w:rPr>
          <w:b/>
        </w:rPr>
        <w:t xml:space="preserve">Esimerkki 5.317</w:t>
      </w:r>
    </w:p>
    <w:p>
      <w:r>
        <w:t xml:space="preserve">Aiemmista lausunnoista huolimatta esittelemme tässä asiakirjassa järjestelmän, jossa käytetään sääntöpohjaisia ja sanakirjapohjaisia menetelmiä yhdistettynä (tavalla, jota kutsumme mieluummin resurssipohjaiseksi). </w:t>
      </w:r>
    </w:p>
    <w:p>
      <w:r>
        <w:rPr>
          <w:b/>
        </w:rPr>
        <w:t xml:space="preserve">Tulos</w:t>
      </w:r>
    </w:p>
    <w:p>
      <w:r>
        <w:t xml:space="preserve">Mistä heidän järjestelmänsä koostuu?</w:t>
      </w:r>
    </w:p>
    <w:p>
      <w:r>
        <w:rPr>
          <w:b/>
        </w:rPr>
        <w:t xml:space="preserve">Esimerkki 5.318</w:t>
      </w:r>
    </w:p>
    <w:p>
      <w:r>
        <w:t xml:space="preserve">Havaitsimme, että syntyvän leksikon yhdistelmällisyyteen liittyvät ominaisuudet, nimittäin sanojen pituusjakauma, eri muotojen käyttötiheys ja itse yhdistelmällisyyden mittari, heijastavat sekä laadullisesti että määrällisesti vastaavia ominaisuuksia, jotka on mitattu ihmiskielissä, edellyttäen, että muistiparametri $\tau $ on riittävän suuri, eli että uusien muotojen ymmärtämiseen ja oppimiseen tarvitaan riittävän paljon vaivaa.</w:t>
      </w:r>
    </w:p>
    <w:p>
      <w:r>
        <w:rPr>
          <w:b/>
        </w:rPr>
        <w:t xml:space="preserve">Tulos</w:t>
      </w:r>
    </w:p>
    <w:p>
      <w:r>
        <w:t xml:space="preserve">Mihin empiirisiin tietoihin Blending Game -ennusteita verrataan?</w:t>
      </w:r>
    </w:p>
    <w:p>
      <w:r>
        <w:rPr>
          <w:b/>
        </w:rPr>
        <w:t xml:space="preserve">Esimerkki 5.319</w:t>
      </w:r>
    </w:p>
    <w:p>
      <w:r>
        <w:t xml:space="preserve">Ensimmäinen, OpenIE 4 BIBREF5 , on peräisin kahdesta suositusta OIE-järjestelmästä OLLIE BIBREF10 ja Reverb BIBREF10 . Toinen oli MinIE BIBREF7 , jonka on raportoitu suoriutuvan paremmin kuin OLLIE, ClauseIE BIBREF9 ja Stanford OIE BIBREF9 .</w:t>
      </w:r>
    </w:p>
    <w:p>
      <w:r>
        <w:rPr>
          <w:b/>
        </w:rPr>
        <w:t xml:space="preserve">Tulos</w:t>
      </w:r>
    </w:p>
    <w:p>
      <w:r>
        <w:t xml:space="preserve">Mitä OpenIE-järjestelmiä käytettiin?</w:t>
      </w:r>
    </w:p>
    <w:p>
      <w:r>
        <w:rPr>
          <w:b/>
        </w:rPr>
        <w:t xml:space="preserve">Esimerkki 5.320</w:t>
      </w:r>
    </w:p>
    <w:p>
      <w:r>
        <w:t xml:space="preserve">Menetelmäämme testataan Twitter-tietokannoilla. Tätä mikroblogialustaa on käytetty laajasti keskustelujen ja polarisaation analysointiin BIBREF12, BIBREF13, BIBREF14, BIBREF15, BIBREF2. Se on luonteva valinta tämäntyyppisiin ongelmiin, koska se on yksi tärkeimmistä julkisen keskustelun foorumeista sosiaalisessa verkkomediassa BIBREF15, se on affiliatiivisten ilmaisujen yleinen kohde BIBREF16 ja sitä käytetään usein ajankohtaisia tapahtumia koskevien uutisten raportointiin ja lukemiseen BIBREF17. Twitterin lisäetuna tämäntyyppisissä tutkimuksissa on miljoonien käyttäjien tuottaman reaaliaikaisen tiedon saatavuus. Muut sosiaalisen median alustat tarjoavat vastaavia tiedonjakopalveluja, mutta vain harvat niistä pystyvät vastaamaan Twitterin tarjoamaan tietomäärään ja siihen liittyvään dokumentaatioon. Twitterin viimeisenä etuna työssämme ovat uudelleentwiittaukset, jotka tyypillisesti osoittavat hyväksyntää BIBREF18 ja joista näin ollen tulee hyödyllinen käsite keskustelujen mallintamisessa, koska voimme määrittää, kuka on kenen kanssa. Menetelmämme lähestymistapa on kuitenkin yleinen, ja sitä voitaisiin käyttää a priori missä tahansa sosiaalisessa verkostossa. Tässä työssä raportoimme Twitterissä testatuista erinomaisista tuloksista, mutta tulevassa työssä aiomme testata sitä muissa sosiaalisissa verkostoissa.</w:t>
      </w:r>
    </w:p>
    <w:p>
      <w:r>
        <w:rPr>
          <w:b/>
        </w:rPr>
        <w:t xml:space="preserve">Tulos</w:t>
      </w:r>
    </w:p>
    <w:p>
      <w:r>
        <w:t xml:space="preserve">Mitä sosiaalisen median alustaa tarkkaillaan?</w:t>
      </w:r>
    </w:p>
    <w:p>
      <w:r>
        <w:rPr>
          <w:b/>
        </w:rPr>
        <w:t xml:space="preserve">Esimerkki 5.321</w:t>
      </w:r>
    </w:p>
    <w:p>
      <w:r>
        <w:t xml:space="preserve"> Kaiken kaikkiaan tämä johti yhteensä 34 432 käyttäjäkeskusteluun. Yhdessä nämä käyttäjät antoivat Gunrockille keskimäärin 3,65 arvosanan (mediaani: 4,0), joka saatiin keskustelun lopussa ("Asteikolla 1-5 tähteä, mitä mieltä olet siitä, että voisit keskustella tämän sosiaalibotin kanssa uudelleen?").</w:t>
      </w:r>
    </w:p>
    <w:p>
      <w:r>
        <w:rPr>
          <w:b/>
        </w:rPr>
        <w:t xml:space="preserve">Tulos</w:t>
      </w:r>
    </w:p>
    <w:p>
      <w:r>
        <w:t xml:space="preserve">Mikä on käyttäjätyytyväisyyden mittaamiseen käytettävän otoksen koko?</w:t>
      </w:r>
    </w:p>
    <w:p>
      <w:r>
        <w:rPr>
          <w:b/>
        </w:rPr>
        <w:t xml:space="preserve">Esimerkki 5.322</w:t>
      </w:r>
    </w:p>
    <w:p>
      <w:r>
        <w:t xml:space="preserve">Näistä puutteista huolimatta WER:n käyttö onnistumisen mittarina voi kuvastaa mallimme tehokkuutta SQuAD:n kysymysten kaltaisten kysymysten tuottamisessa annetun lukukappaleen ja vastauksen perusteella. WER:ää voidaan käyttää alustaviin analyyseihin, jotka voivat johtaa syvällisempiin oivalluksiin, kuten jäljempänä käsitellään.</w:t>
      </w:r>
    </w:p>
    <w:p>
      <w:r>
        <w:rPr>
          <w:b/>
        </w:rPr>
        <w:t xml:space="preserve">Tulos</w:t>
      </w:r>
    </w:p>
    <w:p>
      <w:r>
        <w:t xml:space="preserve">Miksi he valitsivat arviointimittariksi WER:n?</w:t>
      </w:r>
    </w:p>
    <w:p>
      <w:r>
        <w:rPr>
          <w:b/>
        </w:rPr>
        <w:t xml:space="preserve">Esimerkki 5.323</w:t>
      </w:r>
    </w:p>
    <w:p>
      <w:r>
        <w:t xml:space="preserve">Käyttämällä sekvenssistä sekvenssiin -verkkoja tässä lähestymistavassa koulutetaan yhdessä annotoituja lausetason aikomuksia ja aukkoja/aikomuksen avainsanoja lisäämällä /-merkkejä kunkin lausekkeen alkuun/päähän, ja lausetason aikomustyyppi on kyseisten merkkien merkintä. Lähestymistapamme on BIBREF2:n laajennus, jossa lisätään vain termi, jonka intent-tyyppiset tunnisteet liittyvät tähän lauseen loppumerkkiin, sekä LSTM- että Bi-LSTM-tapauksissa. Kokeilimme kuitenkin sekä termien että termien lisäämistä, koska Bi-LSTM:iä käytetään seq2seq-oppimiseen, ja havaitsimme, että näin voidaan saavuttaa hieman parempia tuloksia. Taustalla on ajatus siitä, että koska kyseessä on seq2seq-oppimisongelma, viimeisellä aika-askeleella (eli ennuste klo ) Bi-LSTM:n käänteinen läpikäynti olisi epätäydellinen (katso kuvaa FIGREF24 (a) viimeisen Bi-LSTM-solun havaitsemiseksi). Sen vuoksi merkin lisääminen ja takaperin LSTM:n tuotoksen hyödyntäminen ensimmäisellä aika-askeleella (eli ennuste klo ) voisi mahdollisesti auttaa yhteisessä seq2seq-oppimisessa. Kuvassa FIGREF30 on yhteinen verkkoarkkitehtuuri yhteisiä mallejamme varten. Raportoimme kokeelliset tulokset kahdella muunnelmalla (aikomusavainsanojen kanssa ja ilman aikomusavainsanoja) seuraavasti: Joint-1: Seq2seq Bi-LSTM lausetason aikomuksen havaitsemiseen (yhdessä koulutettu lähtö- ja saapumisaikojen kanssa)Joint-2: Seq2seq Bi-LSTM lausetason aikomuksen havaitsemiseen (yhdessä koulutettu lähtö- ja saapumisaikojen ja aikomusavainsanojen kanssa).</w:t>
      </w:r>
    </w:p>
    <w:p>
      <w:r>
        <w:rPr>
          <w:b/>
        </w:rPr>
        <w:t xml:space="preserve">Tulos</w:t>
      </w:r>
    </w:p>
    <w:p>
      <w:r>
        <w:t xml:space="preserve">Mitä yhteisessä mallissa jaetaan?</w:t>
      </w:r>
    </w:p>
    <w:p>
      <w:r>
        <w:rPr>
          <w:b/>
        </w:rPr>
        <w:t xml:space="preserve">Esimerkki 5.324</w:t>
      </w:r>
    </w:p>
    <w:p>
      <w:r>
        <w:t xml:space="preserve">Aiempien tutkimusten BIBREF1 mukaisesti keräämme tapahtumiin liittyviä mikroposteja Twitteristä käyttämällä 11 ja 8 siementapahtumaa (ks. jakso SECREF2) vastaavasti CyberAttack- ja PoliticianDeath-tapahtumille. CyberAttack-tapahtuman kohdalla käytetään avainsanaa "hakkerointi", kun taas PoliticianDeath-tapahtuman kohdalla käytetään joukkoa avainsanoja, jotka liittyvät sanoihin "poliitikko" ja "kuolema" (kuten "byrokraatti", "kuollut" jne.).</w:t>
      </w:r>
    </w:p>
    <w:p>
      <w:r>
        <w:rPr>
          <w:b/>
        </w:rPr>
        <w:t xml:space="preserve">Tulos</w:t>
      </w:r>
    </w:p>
    <w:p>
      <w:r>
        <w:t xml:space="preserve">Raportoidaanko tulokset vain englanninkielisistä tiedoista?</w:t>
      </w:r>
    </w:p>
    <w:p>
      <w:r>
        <w:rPr>
          <w:b/>
        </w:rPr>
        <w:t xml:space="preserve">Esimerkki 5.325</w:t>
      </w:r>
    </w:p>
    <w:p>
      <w:r>
        <w:t xml:space="preserve">Käytämme samaa datan jakoa kuin BIBREF31, BIBREF30 ja BIBREF6:ssa, jossa harjoitusjoukkona käytetään uutisia (bn:n ja nw:n yhdistelmää), kehitysjoukkona puolet bc:stä ja testijoukkona loput datasta.Opetamme mallin parametrit käyttämällä Adam BIBREF32:ta. Sovellamme piilokerroksiin dropout BIBREF33 -menetelmää ylisovittamisen vähentämiseksi. Kehitysjoukkoa käytetään mallin hyperparametrien virittämiseen ja aikaiseen pysäytykseen. Koulutamme 5 Bi-LSTM English RE -mallia, jotka on aloitettu erilaisilla satunnaiskylvöillä, sovellamme näitä 5 mallia kohdekieliin ja yhdistämme tuotokset valitsemalla 5 mallin joukosta ne relaatiotyypin merkinnät, joilla on suurin todennäköisyys.</w:t>
      </w:r>
    </w:p>
    <w:p>
      <w:r>
        <w:rPr>
          <w:b/>
        </w:rPr>
        <w:t xml:space="preserve">Tulos</w:t>
      </w:r>
    </w:p>
    <w:p>
      <w:r>
        <w:t xml:space="preserve">Kouluttavatko he omaa RE-malliaan?</w:t>
      </w:r>
    </w:p>
    <w:p>
      <w:r>
        <w:rPr>
          <w:b/>
        </w:rPr>
        <w:t xml:space="preserve">Esimerkki 5.326</w:t>
      </w:r>
    </w:p>
    <w:p>
      <w:r>
        <w:t xml:space="preserve">Käsittelemme tätä kysymystä tutkimalla ja tarkistamalla julkisesti saatavilla olevia tietokokonaisuuksia väärinkäytösten havaitsemiseksi, ja tarjoamme niihin pääsyn uudella verkkosivustolla hatespeechdata.com. Käsittelemme tätä kysymystä tarkastelemalla ja arvioimalla julkisesti saatavilla olevia tietokokonaisuuksia väärinkäytösten havaitsemiseksi, ja tarjoamme niihin pääsyn uudella verkkosivustolla hatespeechdata.com.</w:t>
      </w:r>
    </w:p>
    <w:p>
      <w:r>
        <w:rPr>
          <w:b/>
        </w:rPr>
        <w:t xml:space="preserve">Tulos</w:t>
      </w:r>
    </w:p>
    <w:p>
      <w:r>
        <w:t xml:space="preserve">Mikä on avoin verkkosivusto väärinkäytösten kielitietojen luetteloimiseksi?</w:t>
      </w:r>
    </w:p>
    <w:p>
      <w:r>
        <w:rPr>
          <w:b/>
        </w:rPr>
        <w:t xml:space="preserve">Esimerkki 5.327</w:t>
      </w:r>
    </w:p>
    <w:p>
      <w:r>
        <w:t xml:space="preserve">Testaamme lähestymistapaamme empiirisesti useilla kokeilla WikiTableQuestions-tietokannalla, joka on tietojemme mukaan ainoa tähän tehtävään suunniteltu tietokokonaisuus. Algoritmissa 1 kuvaamme, miten loogiset muodot muunnetaan tulkittaviksi tekstimuotoisiksi esityksiksi, joita kutsutaan "parafraaseiksi".</w:t>
      </w:r>
    </w:p>
    <w:p>
      <w:r>
        <w:rPr>
          <w:b/>
        </w:rPr>
        <w:t xml:space="preserve">Tulos</w:t>
      </w:r>
    </w:p>
    <w:p>
      <w:r>
        <w:t xml:space="preserve">Mistä kysymysten parafraasit ovat peräisin?</w:t>
      </w:r>
    </w:p>
    <w:p>
      <w:r>
        <w:rPr>
          <w:b/>
        </w:rPr>
        <w:t xml:space="preserve">Esimerkki 5.328</w:t>
      </w:r>
    </w:p>
    <w:p>
      <w:r>
        <w:t xml:space="preserve">Kokeilemme ja vertailemme seuraavia malleja.Pointer-Gen on perusmalli, joka on koulutettu optimoimalla $L_\text{MLE}$ yhtälössä DISPLAY_FORM13.Pointer-Gen+Pos on perusmalli, jossa Pointer-Gen koulutetaan vain positiivisille näytteille, joiden sensationalismipistemäärä on yli 0.5Pointer-Gen+Same-FT on malli, joka hienosäätää Pointer-Gen:ää harjoitusnäytteille, joiden sensationalismipistemäärä on yli 0.1Pointer-Gen+Pos-FT on malli, joka hienosäätää Pointer-Gen:ää harjoitusnäytteillä, joiden sensationalismipisteet ovat suuremmat kuin 0,5Pointer-Gen+RL-ROUGE on perusmalli, joka on koulutettu optimoimalla $L_\text{RL-ROUGE}$ yhtälössä DISPLAY_FORM17, ja ROUGE-L BIBREF9 on palkkio.Pointer-Gen+RL-SEN on perusmalli, joka on koulutettu optimoimalla $L_\text{RL-SEN}$ yhtälössä DISPLAY_FORM17, ja $\alpha _\text{sen}$ on palkkio.</w:t>
      </w:r>
    </w:p>
    <w:p>
      <w:r>
        <w:rPr>
          <w:b/>
        </w:rPr>
        <w:t xml:space="preserve">Tulos</w:t>
      </w:r>
    </w:p>
    <w:p>
      <w:r>
        <w:t xml:space="preserve">Mitä perustasoja käytetään arvioinnissa?</w:t>
      </w:r>
    </w:p>
    <w:p>
      <w:r>
        <w:rPr>
          <w:b/>
        </w:rPr>
        <w:t xml:space="preserve">Esimerkki 5.329</w:t>
      </w:r>
    </w:p>
    <w:p>
      <w:r>
        <w:t xml:space="preserve">Sitä voidaan käyttää esimerkiksi ominaisuuksien poimimiseen muiden koneoppimistyökalujen käyttöä varten tai tiettyjen ominaisuuksien arviointiin olemassa olevien luokittelijoiden tai regressorien kanssa. Kuvassa FIGREF19 esitetään yksinkertainen ominaisuuksien poimintaohjelma, joka hakee lauseen pituuden.</w:t>
      </w:r>
    </w:p>
    <w:p>
      <w:r>
        <w:rPr>
          <w:b/>
        </w:rPr>
        <w:t xml:space="preserve">Tulos</w:t>
      </w:r>
    </w:p>
    <w:p>
      <w:r>
        <w:t xml:space="preserve">Näyttävätkö he esimerkin INFODENSin käytöstä?</w:t>
      </w:r>
    </w:p>
    <w:p>
      <w:r>
        <w:rPr>
          <w:b/>
        </w:rPr>
        <w:t xml:space="preserve">Esimerkki 5.330</w:t>
      </w:r>
    </w:p>
    <w:p>
      <w:r>
        <w:t xml:space="preserve">Kokeemme suoritetaan käyttämällä TED-puheista poimitun MuST-C-korpuksen BIBREF25 englanninkielisiä, italian- ja saksankielisiä osia käyttäen samaa train/validointi/testi-jakoa kuin korpuksen mukana (ks. taulukko TABREF18). Lisäaineistona käytämme julkisten ja omien aineistojen yhdistelmää noin 16 miljoonan lauseparin osalta englanti-italia (En-It) ja 4,4 miljoonan WMT14-lauseparin osalta englanti-saksa (En-De) osalta.</w:t>
      </w:r>
    </w:p>
    <w:p>
      <w:r>
        <w:rPr>
          <w:b/>
        </w:rPr>
        <w:t xml:space="preserve">Tulos</w:t>
      </w:r>
    </w:p>
    <w:p>
      <w:r>
        <w:t xml:space="preserve">Mitä tietokokonaisuutta he käyttävät?</w:t>
      </w:r>
    </w:p>
    <w:p>
      <w:r>
        <w:rPr>
          <w:b/>
        </w:rPr>
        <w:t xml:space="preserve">Tulos</w:t>
      </w:r>
    </w:p>
    <w:p>
      <w:r>
        <w:t xml:space="preserve">Mitä tietokokonaisuutta he käyttävät kokeissa?</w:t>
      </w:r>
    </w:p>
    <w:p>
      <w:r>
        <w:rPr>
          <w:b/>
        </w:rPr>
        <w:t xml:space="preserve">Esimerkki 5.331</w:t>
      </w:r>
    </w:p>
    <w:p>
      <w:r>
        <w:t xml:space="preserve">Tärkeimmät tuotoksemme ovat (1) turkkilaisen korpuksen julkaiseminen karkea- ja hienojakoista NER- ja TC-tutkimusta varten, (2) kuusi eri versiota korpuksesta kohinanvähennysmenetelmien ja oliotyyppien mukaan, (3) korpuksen analyysi ja (4) vertailut NER- ja TC-tehtäviä varten ihmisannotaattoreiden kanssa. </w:t>
      </w:r>
    </w:p>
    <w:p>
      <w:r>
        <w:rPr>
          <w:b/>
        </w:rPr>
        <w:t xml:space="preserve">Tulos</w:t>
      </w:r>
    </w:p>
    <w:p>
      <w:r>
        <w:t xml:space="preserve">Kokeilivatko he tietokokonaisuutta joissakin tehtävissä?</w:t>
      </w:r>
    </w:p>
    <w:p>
      <w:r>
        <w:rPr>
          <w:b/>
        </w:rPr>
        <w:t xml:space="preserve">Esimerkki 5.332</w:t>
      </w:r>
    </w:p>
    <w:p>
      <w:r>
        <w:t xml:space="preserve">Ottaen huomioon englannin ja kiinan väliset erot teimme PDTB-3-järjestelmään mukautuksia, kuten poistimme AltLexC:n ja lisäsimme Progressionin merkityshierarkiamme.</w:t>
      </w:r>
    </w:p>
    <w:p>
      <w:r>
        <w:rPr>
          <w:b/>
        </w:rPr>
        <w:t xml:space="preserve">Tulos</w:t>
      </w:r>
    </w:p>
    <w:p>
      <w:r>
        <w:t xml:space="preserve">Miten resurssit mukautetaan kiinalaisen tekstin ominaisuuksiin?</w:t>
      </w:r>
    </w:p>
    <w:p>
      <w:r>
        <w:rPr>
          <w:b/>
        </w:rPr>
        <w:t xml:space="preserve">Esimerkki 5.333</w:t>
      </w:r>
    </w:p>
    <w:p>
      <w:r>
        <w:t xml:space="preserve">Koejärjestelyt</w:t>
      </w:r>
    </w:p>
    <w:p>
      <w:r>
        <w:rPr>
          <w:b/>
        </w:rPr>
        <w:t xml:space="preserve">Tulos</w:t>
      </w:r>
    </w:p>
    <w:p>
      <w:r>
        <w:t xml:space="preserve">mitä kiinalaisia tietokantoja käytettiin?</w:t>
      </w:r>
    </w:p>
    <w:p>
      <w:r>
        <w:rPr>
          <w:b/>
        </w:rPr>
        <w:t xml:space="preserve">Tulos</w:t>
      </w:r>
    </w:p>
    <w:p>
      <w:r>
        <w:t xml:space="preserve">mitä englanninkielisiä tietokokonaisuuksia käytettiin?</w:t>
      </w:r>
    </w:p>
    <w:p>
      <w:r>
        <w:rPr>
          <w:b/>
        </w:rPr>
        <w:t xml:space="preserve">Tulos</w:t>
      </w:r>
    </w:p>
    <w:p>
      <w:r>
        <w:t xml:space="preserve">Mitä alueita tässä asiakirjassa havaitaan?</w:t>
      </w:r>
    </w:p>
    <w:p>
      <w:r>
        <w:rPr>
          <w:b/>
        </w:rPr>
        <w:t xml:space="preserve">Esimerkki 5.334</w:t>
      </w:r>
    </w:p>
    <w:p>
      <w:r>
        <w:t xml:space="preserve">Kokeet ::: Tärkeimmät tulokset ja analyysi ::: GCAE:hen verrattuna AGDT:n suorituskyky paranee 2,4 % ja 1,6 % molempien tietokokonaisuuksien "DS"-osassa. Nämä tulokset osoittavat, että AGDT-ohjelmamme voi hyödyntää riittävästi annettua aspektia luodakseen aspektiohjatun lause-esityksen ja siten tehdä tarkan tunteen ennustamisen. HDS-tietokanta, jonka tarkoituksena on mitata, pystyykö malli havaitsemaan lauseen erilaiset tunteen polariteetit, koostuu toistetuista lauseista, joissa on erilaisia tunteita useita eri näkökohtia kohtaan. Meidän AGDT:mme ylittää GCAE:n erittäin selvästi (+11,4 % ja +4,9 %) molemmissa tietokokonaisuuksissa. Kokeet ::: Tärkeimmät tulokset ja analyysi ::: HDS-osiossa AGDT-malli saavuttaa +3,6 % suuremman tarkkuuden kuin GCAE ravintola-alalla ja +4,2 % suuremman tarkkuuden kuin GCAE kannettavan tietokoneen alalla, mikä osoittaa, että AGDT:llä on vahvempi kyky ratkaista usean mielialan ongelma kuin GCAE:llä. Nämä tulokset osoittavat lisäksi, että mallimme toimii hyvin eri tehtävissä ja tietokokonaisuuksissa.</w:t>
      </w:r>
    </w:p>
    <w:p>
      <w:r>
        <w:rPr>
          <w:b/>
        </w:rPr>
        <w:t xml:space="preserve">Tulos</w:t>
      </w:r>
    </w:p>
    <w:p>
      <w:r>
        <w:t xml:space="preserve">Kuinka suuri on parannus verrattuna uusimpiin tuloksiin?</w:t>
      </w:r>
    </w:p>
    <w:p>
      <w:r>
        <w:rPr>
          <w:b/>
        </w:rPr>
        <w:t xml:space="preserve">Esimerkki 5.335</w:t>
      </w:r>
    </w:p>
    <w:p>
      <w:r>
        <w:t xml:space="preserve"> Käytämme BIBREF3:n $\textsc {BERT}_{\textsc {BASE}}}$-kokoonpanoa yhden siirtymän QA-mallina. </w:t>
      </w:r>
    </w:p>
    <w:p>
      <w:r>
        <w:rPr>
          <w:b/>
        </w:rPr>
        <w:t xml:space="preserve">Tulos</w:t>
      </w:r>
    </w:p>
    <w:p>
      <w:r>
        <w:t xml:space="preserve">Mitä valmista laadunvarmistusmallia käytettiin alakysymyksiin vastaamiseen?</w:t>
      </w:r>
    </w:p>
    <w:p>
      <w:r>
        <w:rPr>
          <w:b/>
        </w:rPr>
        <w:t xml:space="preserve">Esimerkki 5.336</w:t>
      </w:r>
    </w:p>
    <w:p>
      <w:r>
        <w:t xml:space="preserve">PeruskokeilutTässä jaksossa kuvaamme lyhyesti peruskokeilun ja arviointiskriptit, jotka julkaisemme yksityiskohtaisen dokumentaation ja korpuksen kanssa.</w:t>
      </w:r>
    </w:p>
    <w:p>
      <w:r>
        <w:rPr>
          <w:b/>
        </w:rPr>
        <w:t xml:space="preserve">Tulos</w:t>
      </w:r>
    </w:p>
    <w:p>
      <w:r>
        <w:t xml:space="preserve">Minkälaista arviointia tätä tehtävää varten ehdotetaan?</w:t>
      </w:r>
    </w:p>
    <w:p>
      <w:r>
        <w:rPr>
          <w:b/>
        </w:rPr>
        <w:t xml:space="preserve">Tulos</w:t>
      </w:r>
    </w:p>
    <w:p>
      <w:r>
        <w:t xml:space="preserve">Mitä perusjärjestelmää ehdotetaan?</w:t>
      </w:r>
    </w:p>
    <w:p>
      <w:r>
        <w:rPr>
          <w:b/>
        </w:rPr>
        <w:t xml:space="preserve">Esimerkki 5.337</w:t>
      </w:r>
    </w:p>
    <w:p>
      <w:r>
        <w:t xml:space="preserve">Tärkeä ominaisuus, kun ehdotetaan artikkelia INLINEFORM0 kokonaisuuteen INLINEFORM1, on INLINEFORM2:n uutuus suhteessa jo olemassa olevaan kokonaisuusprofiiliin INLINEFORM3 Kun otetaan huomioon kokonaisuus INLINEFORM0 ja jo lisätyt uutisviittaukset INLINEFORM1 vuoteen INLINEFORM2 asti, INLINEFORM3:n uutuutta vuonna INLINEFORM4 mitataan INLINEFORM5:n kielimallin ja INLINEFORM6:n artikkelien välisen KL-eroavuuden avulla. Yhdistämme tämän mittarin INLINEFORM7:n ja INLINEFORM8:n entiteettien päällekkäisyyteen. INLINEFORM9:n uutuusarvo saadaan pienimmän eroavuuden arvosta. Alhaiset pisteet osoittavat, että olioprofiilin INLINEFORM10 uutuusarvo on alhainen.</w:t>
      </w:r>
    </w:p>
    <w:p>
      <w:r>
        <w:rPr>
          <w:b/>
        </w:rPr>
        <w:t xml:space="preserve">Tulos</w:t>
      </w:r>
    </w:p>
    <w:p>
      <w:r>
        <w:t xml:space="preserve">Mitä ominaisuuksia käytetään uutisartikkelien uutuuden esittämiseen kokonaisuussivuille?</w:t>
      </w:r>
    </w:p>
    <w:p>
      <w:r>
        <w:rPr>
          <w:b/>
        </w:rPr>
        <w:t xml:space="preserve">Esimerkki 5.338</w:t>
      </w:r>
    </w:p>
    <w:p>
      <w:r>
        <w:t xml:space="preserve">Tällä hetkellä saatavilla on seuraavat tekstikorpuksesta johdetut WSD-mallit: Klusterin sanaominaisuuksiin perustuvat sanan aistit. Tässä mallissa käytetään indusoidun sanamerkityskannan klusterisanoja harvoina merkkeinä, jotka edustavat merkityssisältöä.Word senses based on context word features. Tämä esitys perustuu indusoidun merkitysinventaarin kaikkien klusterisanojen sanavektoreiden summaan, jota painotetaan jakauman samankaltaisuuspisteillä. supersensseihin, jotka perustuvat klusterisanojen ominaisuuksiin. Tämän mallin rakentamiseksi indusoidut sana-aistimukset klusteroidaan ensin globaalisti käyttämällä Chinese Whispers -grafiikkaklusterointialgoritmia BIBREF9 . Tämän aistigraafin reunat muodostetaan disambiguoimalla toisiinsa liittyvät sanat BIBREF11 , BIBREF12 . Tuloksena syntyneet klusterit edustavat semanttisia luokkia, jotka ryhmittelevät sanoja, joilla on yhteinen hyperym, esim. "eläin". Tätä semanttisten luokkien joukkoa käytetään automaattisesti opittuna superaistien luettelona: Kaikilla sanoilla on vain yksi yleinen merkitysluettelo, toisin kuin kahdessa aiemmassa perinteisessä sanakohtaisessa mallissa. Kukin semanttinen luokka merkitään hypernymeillä. Tässä mallissa käytetään semanttiseen luokkaan kuuluvia sanoja ominaisuuksina.Superaistit perustuvat kontekstisanojen ominaisuuksiin. Tämä malli perustuu samoihin semanttisiin luokkiin kuin edellinenkin, mutta sen sijaan aistimusedustukset saadaan keskiarvottamalla samaan luokkaan kuuluvien sanojen vektorit.</w:t>
      </w:r>
    </w:p>
    <w:p>
      <w:r>
        <w:rPr>
          <w:b/>
        </w:rPr>
        <w:t xml:space="preserve">Tulos</w:t>
      </w:r>
    </w:p>
    <w:p>
      <w:r>
        <w:t xml:space="preserve">Käyttävätkö he tehtäväänsä neuraalista mallia?</w:t>
      </w:r>
    </w:p>
    <w:p>
      <w:r>
        <w:rPr>
          <w:b/>
        </w:rPr>
        <w:t xml:space="preserve">Esimerkki 5.339</w:t>
      </w:r>
    </w:p>
    <w:p>
      <w:r>
        <w:t xml:space="preserve">Kaikki aiemmat IE-vertailukohteet BIBREF18 ovat kuitenkin liian pieniä QA:ssa tyypillisesti käytettävien neuroverkkomallien kouluttamiseen, joten meidän on rakennettava suuri vertailukohde. Siksi rakennamme QA4IE-vertailumittarin, joka koostuu 293 000 Wikipedia-artikkelista ja 2 miljoonasta kultaisesta relaatiokolmiosta, joissa on 636 erilaista relaatiotyyppiä. Löydämme manuaalisesti 148 relaatiota, jotka voidaan projisoida WikiData-relaatioon 2064 DBpedia-relaatiosta.</w:t>
      </w:r>
    </w:p>
    <w:p>
      <w:r>
        <w:rPr>
          <w:b/>
        </w:rPr>
        <w:t xml:space="preserve">Tulos</w:t>
      </w:r>
    </w:p>
    <w:p>
      <w:r>
        <w:t xml:space="preserve">Onko tämä vertailuarvo luotu automaattisesti olemassa olevasta tietokokonaisuudesta?</w:t>
      </w:r>
    </w:p>
    <w:p>
      <w:r>
        <w:rPr>
          <w:b/>
        </w:rPr>
        <w:t xml:space="preserve">Esimerkki 5.340</w:t>
      </w:r>
    </w:p>
    <w:p>
      <w:r>
        <w:t xml:space="preserve">Vertaamme malliamme muihin vahvasti kilpaileviin menetelmiin SQuAD- ja TriviaQA-listalla.</w:t>
      </w:r>
    </w:p>
    <w:p>
      <w:r>
        <w:rPr>
          <w:b/>
        </w:rPr>
        <w:t xml:space="preserve">Tulos</w:t>
      </w:r>
    </w:p>
    <w:p>
      <w:r>
        <w:t xml:space="preserve">Mihin muihin ratkaisuihin niitä verrataan?</w:t>
      </w:r>
    </w:p>
    <w:p>
      <w:r>
        <w:rPr>
          <w:b/>
        </w:rPr>
        <w:t xml:space="preserve">Esimerkki 5.341</w:t>
      </w:r>
    </w:p>
    <w:p>
      <w:r>
        <w:t xml:space="preserve">Ensimmäisessä, kuvassa KUVA 12 esitetyssä mallissa malliin on lisätty erityinen diskriminaattori, jolla valvotaan, että latentti esitys ei sisällä tyylitietoa. Perusarkkitehtuurin toisessa laajennuksessa ei käytetä vastakohtaista komponenttia $D_z$, joka pyrkii poistamaan komponentista $z$ tietoa $c$:stä. Sen sijaan kuvassa FIGREF16 esitetty järjestelmä syöttää "pehmeän" generoidun lauseen $\tilde{G}$ koodaimeen $E$ ja tarkistaa, kuinka lähellä esitys $E(\tilde{G} )$ on alkuperäistä esitystä $z = E(x)$ kosinusetäisyyden suhteen. Käytämme siitä nimitystä siirretty autokooderi tai SAE. Tutkimme myös molempien edellä kuvattujen lähestymistapojen yhdistelmää, joka on esitetty kuvassa FIGREF17.</w:t>
      </w:r>
    </w:p>
    <w:p>
      <w:r>
        <w:rPr>
          <w:b/>
        </w:rPr>
        <w:t xml:space="preserve">Tulos</w:t>
      </w:r>
    </w:p>
    <w:p>
      <w:r>
        <w:t xml:space="preserve">Mitkä ovat kolme uutta ehdotettua arkkitehtuuria?</w:t>
      </w:r>
    </w:p>
    <w:p>
      <w:r>
        <w:rPr>
          <w:b/>
        </w:rPr>
        <w:t xml:space="preserve">Esimerkki 5.342</w:t>
      </w:r>
    </w:p>
    <w:p>
      <w:r>
        <w:t xml:space="preserve">Ehdotetun mallin osalta merkitsemme INLINEFORM0-parametrilla INLINEFORM1 neuraalipohjaiseksi ominaisuuksien koodaajaksi, joka kartoittaa molempien alojen asiakirjat jaettuun ominaisuusavaruuteen, ja INLINEFORM2-parametrilla INLINEFORM3 täysin kytketyksi kerrokseksi, jossa on softmax-aktivointi ja joka toimii sentimenttiluokittelijana. Olemme jättäneet määrittelemättä ominaisuuden koodaajan INLINEFORM0, jota varten voidaan harkita muutamia vaihtoehtoja. Toteutuksessamme käytämme yksikerroksista CNN-rakennetta, joka on peräisin aiemmista töistä BIBREF22 , BIBREF4 , koska sen on osoitettu toimivan hyvin tunnetilaluokittelutehtävissä.</w:t>
      </w:r>
    </w:p>
    <w:p>
      <w:r>
        <w:rPr>
          <w:b/>
        </w:rPr>
        <w:t xml:space="preserve">Tulos</w:t>
      </w:r>
    </w:p>
    <w:p>
      <w:r>
        <w:t xml:space="preserve">Mikä on mallin arkkitehtuuri?</w:t>
      </w:r>
    </w:p>
    <w:p>
      <w:r>
        <w:rPr>
          <w:b/>
        </w:rPr>
        <w:t xml:space="preserve">Esimerkki 5.343</w:t>
      </w:r>
    </w:p>
    <w:p>
      <w:r>
        <w:t xml:space="preserve">Tehtävä 1: Tehtävä 2: Kysymysten sijoittaminen Bingin People Also Ask -palvelussa.</w:t>
      </w:r>
    </w:p>
    <w:p>
      <w:r>
        <w:rPr>
          <w:b/>
        </w:rPr>
        <w:t xml:space="preserve">Tulos</w:t>
      </w:r>
    </w:p>
    <w:p>
      <w:r>
        <w:t xml:space="preserve">Millä tehtävillä he testaavat konfliktimenetelmäänsä?</w:t>
      </w:r>
    </w:p>
    <w:p>
      <w:r>
        <w:rPr>
          <w:b/>
        </w:rPr>
        <w:t xml:space="preserve">Esimerkki 5.344</w:t>
      </w:r>
    </w:p>
    <w:p>
      <w:r>
        <w:t xml:space="preserve">Analysoidaksemme paremmin mallin yleistämistä uuteen, tuntemattomaan alueeseen sekä mallin hyödyntämistä alueen ulkopuolisista lähteistä, ehdotamme uutta arkkitehtuuria, joka on ARED-mallin laajennus. Jotta semanttista tietoa voitaisiin paremmin valita, aggregoida ja hallita, dekooderin puolelle tuodaan Refinement Adjustment LSTM-pohjainen komponentti (RALSTM). Ehdotettu malli voi oppia epäsymmetrisestä datasta harjoittelemalla yhdessä lauseen suunnittelua ja pinnan toteutusta luonnollisen kielen lauseiden tuottamiseksi. </w:t>
      </w:r>
    </w:p>
    <w:p>
      <w:r>
        <w:rPr>
          <w:b/>
        </w:rPr>
        <w:t xml:space="preserve">Tulos</w:t>
      </w:r>
    </w:p>
    <w:p>
      <w:r>
        <w:t xml:space="preserve">Miten ehdotettu malli eroaa tavallisesta RNN-kooderi-dekooderista?</w:t>
      </w:r>
    </w:p>
    <w:p>
      <w:r>
        <w:rPr>
          <w:b/>
        </w:rPr>
        <w:t xml:space="preserve">Esimerkki 5.345</w:t>
      </w:r>
    </w:p>
    <w:p>
      <w:r>
        <w:t xml:space="preserve">Vertaillaksemme malliamme valitsemme useita vahvoja yhteenvetomalleja perusjärjestelmiksi. $\textsc {Lead-X}}$ käyttää yhteenvetona $X$:n suurimpia lauseita BIBREF19. $\textsc {DRM}$ BIBREF10 käyttää syvää vahvistusoppimista tiivistämiseen. $\textsc {TConvS2S}$ BIBREF2 perustuu konvoluutiohermoverkkoihin. $\textsc {BottomUp}$ BIBREF11 käyttää bottom-up-lähestymistapaa yhteenvedon tuottamiseen. ABS BIBREF26 käyttää yhteenvedon tuottamiseen neuraalista huomiota. DRGD BIBREF27 perustuu syvään rekursiiviseen generatiiviseen dekooderiin. Vertaillaksemme vain esivalmisteluun perustuvaan malliimme, otamme mukaan useita valvomattomia abstraktioperustoja: SEQ$^3$ BIBREF28 käyttää yhteenvetoon rekonstruktiohäviötä ja aihekohtaista häviötä. BottleSum BIBREF23 hyödyntää valvomattomia uuttamis- ja itseohjautuvia abstrahointimenetelmiä. GPT-2 BIBREF7 on laajamittainen esivalmennettu kielimalli, jota voidaan käyttää suoraan tiivistelmien tuottamiseen.</w:t>
      </w:r>
    </w:p>
    <w:p>
      <w:r>
        <w:rPr>
          <w:b/>
        </w:rPr>
        <w:t xml:space="preserve">Tulos</w:t>
      </w:r>
    </w:p>
    <w:p>
      <w:r>
        <w:t xml:space="preserve">Mitkä olivat lähtötasot?</w:t>
      </w:r>
    </w:p>
    <w:p>
      <w:r>
        <w:rPr>
          <w:b/>
        </w:rPr>
        <w:t xml:space="preserve">Esimerkki 5.346</w:t>
      </w:r>
    </w:p>
    <w:p>
      <w:r>
        <w:t xml:space="preserve">Tunneanalyysin osalta tarkastelemme ongelmaamme monimerkkijärjestelmässä, jossa kaksi merkkiä ovat tunteen polariteetti ja tarkasteltava ehdokas/luokka.</w:t>
      </w:r>
    </w:p>
    <w:p>
      <w:r>
        <w:rPr>
          <w:b/>
        </w:rPr>
        <w:t xml:space="preserve">Tulos</w:t>
      </w:r>
    </w:p>
    <w:p>
      <w:r>
        <w:t xml:space="preserve">Kuinka monta tarravaihtoehtoa monitarratehtävässä on?</w:t>
      </w:r>
    </w:p>
    <w:p>
      <w:r>
        <w:rPr>
          <w:b/>
        </w:rPr>
        <w:t xml:space="preserve">Esimerkki 5.347</w:t>
      </w:r>
    </w:p>
    <w:p>
      <w:r>
        <w:t xml:space="preserve"> Menetelmää arvioidaan BERTbase-mallilla, jossa on 12 kerrosta, 12 itsetarkkailupäätä ja 768 piilotetun tason koko.</w:t>
      </w:r>
    </w:p>
    <w:p>
      <w:r>
        <w:rPr>
          <w:b/>
        </w:rPr>
        <w:t xml:space="preserve">Tulos</w:t>
      </w:r>
    </w:p>
    <w:p>
      <w:r>
        <w:t xml:space="preserve">Mitä BERT-mallia he testaavat?</w:t>
      </w:r>
    </w:p>
    <w:p>
      <w:r>
        <w:rPr>
          <w:b/>
        </w:rPr>
        <w:t xml:space="preserve">Esimerkki 5.348</w:t>
      </w:r>
    </w:p>
    <w:p>
      <w:r>
        <w:t xml:space="preserve">Kokeemme osoittivat, että käyttämällä objektin väriä tai muotoa objektin yksilölliseen tunnistamiseen robotti pystyy suorittamaan binning-tehtävän onnistuneesti 97,6 %:ssa ja 96,0 %:ssa tapauksista. Jos kuitenkin käytettiin pelkkää muotoa yksilöllisenä tunnisteena, tehtävä voitiin suorittaa vain 79,0 prosentissa tapauksista.</w:t>
      </w:r>
    </w:p>
    <w:p>
      <w:r>
        <w:rPr>
          <w:b/>
        </w:rPr>
        <w:t xml:space="preserve">Tulos</w:t>
      </w:r>
    </w:p>
    <w:p>
      <w:r>
        <w:t xml:space="preserve">Mikä on tehtävien onnistumisaste? </w:t>
      </w:r>
    </w:p>
    <w:p>
      <w:r>
        <w:rPr>
          <w:b/>
        </w:rPr>
        <w:t xml:space="preserve">Esimerkki 5.349</w:t>
      </w:r>
    </w:p>
    <w:p>
      <w:r>
        <w:t xml:space="preserve">Yksi useista muodoista, joihin FHIR voidaan sarjallistaa, on RDF. Koska RDF on kuitenkin suunniteltu abstraktiksi tietomalliksi ja FHIR on suunniteltu terveydenhuollon operatiiviseen käyttöön, mallien välillä voi olla pieni epäsuhta.</w:t>
      </w:r>
    </w:p>
    <w:p>
      <w:r>
        <w:rPr>
          <w:b/>
        </w:rPr>
        <w:t xml:space="preserve">Tulos</w:t>
      </w:r>
    </w:p>
    <w:p>
      <w:r>
        <w:t xml:space="preserve">Mitä eroja FHIR:n ja RDF:n välillä on?</w:t>
      </w:r>
    </w:p>
    <w:p>
      <w:r>
        <w:rPr>
          <w:b/>
        </w:rPr>
        <w:t xml:space="preserve">Esimerkki 5.350</w:t>
      </w:r>
    </w:p>
    <w:p>
      <w:r>
        <w:t xml:space="preserve">Puhtaasti merkittyjä tietokokonaisuuksia. Käytämme kolmea puhtaasti merkittyä tietokokonaisuutta. Ensimmäinen on BIBREF19:n elokuvan lauseen polariteettitietokanta. Kaksi muuta tietokokonaisuutta ovat SemEval-2016-ohjelmasta kerätyt kannettavan tietokoneen ja ravintolan tietokokonaisuudet. Meluisat leimatut harjoitusaineistot. Edellä mainittuja kolmea aluetta (elokuva, kannettava tietokone ja ravintola) varten keräsimme 2000 arvostelua kutakin aluetta varten samasta arvostelulähteestä.</w:t>
      </w:r>
    </w:p>
    <w:p>
      <w:r>
        <w:rPr>
          <w:b/>
        </w:rPr>
        <w:t xml:space="preserve">Tulos</w:t>
      </w:r>
    </w:p>
    <w:p>
      <w:r>
        <w:t xml:space="preserve">Mitä tietokokonaisuutta käytetään mallin kouluttamiseen?</w:t>
      </w:r>
    </w:p>
    <w:p>
      <w:r>
        <w:rPr>
          <w:b/>
        </w:rPr>
        <w:t xml:space="preserve">Esimerkki 5.351</w:t>
      </w:r>
    </w:p>
    <w:p>
      <w:r>
        <w:t xml:space="preserve">Kuumat kohdat merkittiin alunperin 8:lla tasolla ja asteella, jotka vaihtelivat tasoista "ei kuuma", "lämmin" ja "kuuma +". Yksi annotoija merkitsi jokaisen lausuman yhdellä näistä erillisistä merkinnöistä. Korostunut osallistuminen on harvinaista, sillä se on merkitty vain 1 prosenttiin lausumista.</w:t>
      </w:r>
    </w:p>
    <w:p>
      <w:r>
        <w:rPr>
          <w:b/>
        </w:rPr>
        <w:t xml:space="preserve">Tulos</w:t>
      </w:r>
    </w:p>
    <w:p>
      <w:r>
        <w:t xml:space="preserve">Mitä merkintöjä ICSI:n kokouskorpus sisältää?</w:t>
      </w:r>
    </w:p>
    <w:p>
      <w:r>
        <w:rPr>
          <w:b/>
        </w:rPr>
        <w:t xml:space="preserve">Esimerkki 5.352</w:t>
      </w:r>
    </w:p>
    <w:p>
      <w:r>
        <w:t xml:space="preserve">Taulukossa 1 esitetään SQuAD-testisarjan virallinen pistetaulukko, kun toimitimme järjestelmämme. Mallimme EM-tulos on 68,73 % ja F1-tulos 77,39 %, mikä on huippuluokkaa yksittäisten mallien (ilman mallien yhdistämistä) joukossa.</w:t>
      </w:r>
    </w:p>
    <w:p>
      <w:r>
        <w:rPr>
          <w:b/>
        </w:rPr>
        <w:t xml:space="preserve">Tulos</w:t>
      </w:r>
    </w:p>
    <w:p>
      <w:r>
        <w:t xml:space="preserve">Mikä on SQUADin tarkka suorituskyky?</w:t>
      </w:r>
    </w:p>
    <w:p>
      <w:r>
        <w:rPr>
          <w:b/>
        </w:rPr>
        <w:t xml:space="preserve">Esimerkki 5.353</w:t>
      </w:r>
    </w:p>
    <w:p>
      <w:r>
        <w:t xml:space="preserve">Huomaamme, että A-gen-suorituskyky paranee merkittävästi yhteisen mallin avulla: sekä F1 että EM paranevat noin 10 prosenttiyksikköä.</w:t>
      </w:r>
    </w:p>
    <w:p>
      <w:r>
        <w:rPr>
          <w:b/>
        </w:rPr>
        <w:t xml:space="preserve">Tulos</w:t>
      </w:r>
    </w:p>
    <w:p>
      <w:r>
        <w:t xml:space="preserve">Kuinka paljon parannusta QA:n ja QG:n yhteinen oppiminen antaa verrattuna pelkkään QA:n harjoitteluun?</w:t>
      </w:r>
    </w:p>
    <w:p>
      <w:r>
        <w:rPr>
          <w:b/>
        </w:rPr>
        <w:t xml:space="preserve">Esimerkki 5.354</w:t>
      </w:r>
    </w:p>
    <w:p>
      <w:r>
        <w:t xml:space="preserve">Kilpailua varten annoimme 1 000 merkittyä dialogia kustakin tietokokonaisuudesta harjoittelua varten ja 240 merkitsemätöntä dialogia kustakin tietokokonaisuudesta arviointia varten. </w:t>
      </w:r>
    </w:p>
    <w:p>
      <w:r>
        <w:rPr>
          <w:b/>
        </w:rPr>
        <w:t xml:space="preserve">Tulos</w:t>
      </w:r>
    </w:p>
    <w:p>
      <w:r>
        <w:t xml:space="preserve">Kuinka suuri on ensimmäinen tietokokonaisuus?</w:t>
      </w:r>
    </w:p>
    <w:p>
      <w:r>
        <w:rPr>
          <w:b/>
        </w:rPr>
        <w:t xml:space="preserve">Tulos</w:t>
      </w:r>
    </w:p>
    <w:p>
      <w:r>
        <w:t xml:space="preserve">Mikä on toisen tietokokonaisuuden koko?</w:t>
      </w:r>
    </w:p>
    <w:p>
      <w:r>
        <w:rPr>
          <w:b/>
        </w:rPr>
        <w:t xml:space="preserve">Esimerkki 5.355</w:t>
      </w:r>
    </w:p>
    <w:p>
      <w:r>
        <w:t xml:space="preserve">Vertaamme edellä mainittua mallia vastaavaan malliin, jossa sen sijaan, että esitämme $K$ ominaisuutta eksplisiittisesti syötteenä, meillä on $K$ ominaisuutta genre-esiintymän muodossa, eli opimme genrekohtaisen sisäkkäisen sisäkkäisosaamisen kullekin gootti-, scifi- ja filosofian genrestä, kuten BIBREF8:ssa ja BIBREF7:ssä tutkittiin.</w:t>
      </w:r>
    </w:p>
    <w:p>
      <w:r>
        <w:rPr>
          <w:b/>
        </w:rPr>
        <w:t xml:space="preserve">Tulos</w:t>
      </w:r>
    </w:p>
    <w:p>
      <w:r>
        <w:t xml:space="preserve">Onko tämä tyyligeneraattori verrattu johonkin perustasoon?</w:t>
      </w:r>
    </w:p>
    <w:p>
      <w:r>
        <w:rPr>
          <w:b/>
        </w:rPr>
        <w:t xml:space="preserve">Esimerkki 5.356</w:t>
      </w:r>
    </w:p>
    <w:p>
      <w:r>
        <w:t xml:space="preserve">Tietoaineiston laadun analysointi ::: Arvioidaksemme tietokokonaisuuden johdonmukaisuutta eri annotaatioiden välillä, mittaamme F1:n käyttämällä UA-mittaria, jossa on 5 generaattoria per predikaatti. Dataset Quality Analysis ::: Arvioimme sekä kultaista standardijoukkoamme että äskettäistä Dense-joukkoa verrattuna integroituun 100 predikaatin asiantuntija-annotoituun näytteeseen.  Dataset Quality Analysis :::: Yhteensopivuus PropBankin aineiston kanssaOn valaisevaa havaita QA-SRL:n ja PropBankin (CoNLL-2009) annotaatioiden välinen yhteensopivuus BIBREF7. </w:t>
      </w:r>
    </w:p>
    <w:p>
      <w:r>
        <w:rPr>
          <w:b/>
        </w:rPr>
        <w:t xml:space="preserve">Tulos</w:t>
      </w:r>
    </w:p>
    <w:p>
      <w:r>
        <w:t xml:space="preserve">Miten laatua mitattiin?</w:t>
      </w:r>
    </w:p>
    <w:p>
      <w:r>
        <w:rPr>
          <w:b/>
        </w:rPr>
        <w:t xml:space="preserve">Esimerkki 5.357</w:t>
      </w:r>
    </w:p>
    <w:p>
      <w:r>
        <w:t xml:space="preserve">Aiempien töiden mukaisesti suoritamme 10-kertaisen ristiinvalidoinnin ja raportoimme keskimääräiset tulokset. </w:t>
      </w:r>
    </w:p>
    <w:p>
      <w:r>
        <w:rPr>
          <w:b/>
        </w:rPr>
        <w:t xml:space="preserve">Tulos</w:t>
      </w:r>
    </w:p>
    <w:p>
      <w:r>
        <w:t xml:space="preserve">Miten mallin kestävyyttä arvioidaan?</w:t>
      </w:r>
    </w:p>
    <w:p>
      <w:r>
        <w:rPr>
          <w:b/>
        </w:rPr>
        <w:t xml:space="preserve">Esimerkki 5.358</w:t>
      </w:r>
    </w:p>
    <w:p>
      <w:r>
        <w:t xml:space="preserve">Annotaatio-ohjelmistomme avulla poimimme automaattisesti maamerkit 2000:sta UOttawan BIBREF14-tietokannan kuvasta, jotka oli annotoitu kuvan segmentointitehtäviä varten. </w:t>
      </w:r>
    </w:p>
    <w:p>
      <w:r>
        <w:rPr>
          <w:b/>
        </w:rPr>
        <w:t xml:space="preserve">Tulos</w:t>
      </w:r>
    </w:p>
    <w:p>
      <w:r>
        <w:t xml:space="preserve">Kuinka suuria tietokokonaisuuksia kokeissa käytetään?</w:t>
      </w:r>
    </w:p>
    <w:p>
      <w:r>
        <w:rPr>
          <w:b/>
        </w:rPr>
        <w:t xml:space="preserve">Esimerkki 5.359</w:t>
      </w:r>
    </w:p>
    <w:p>
      <w:r>
        <w:t xml:space="preserve">Sosiaalisen median epävirallinen ympäristö kannustaa monikielisiä puhujia usein vaihtamaan kielten välillä puhuessaan tai kirjoittaessaan. Nämä kaikki johtivat koodien sekoittumiseen ja koodinvaihtoon. Koodisekoittamisella tarkoitetaan eri kielten kielellisten yksiköiden käyttöä samassa lausumassa tai lauseessa, kun taas koodinvaihto tarkoittaa kahteen eri kieliopilliseen järjestelmään kuuluvien puheotteiden samanaikaista esiintymistäBIBREF3. Tämä kielten vaihtaminen tekee kieliopista monimutkaisemman, ja siksi sitä on vaikea käsitellä perinteisillä algoritmeilla. Sosiaalisen median teksteissä esiintyvä suuri osuus koodinvaihtelua sisältävästä sisällöstä on siis lisännyt aggression havaitsemistehtävän monimutkaisuutta. Esimerkiksi TRAC-2018-tapahtuman järjestäjien tarjoama tietokokonaisuus BIBREF0, BIBREF2 on itse asiassa koodisekoitettu tietokokonaisuus.</w:t>
      </w:r>
    </w:p>
    <w:p>
      <w:r>
        <w:rPr>
          <w:b/>
        </w:rPr>
        <w:t xml:space="preserve">Tulos</w:t>
      </w:r>
    </w:p>
    <w:p>
      <w:r>
        <w:t xml:space="preserve">Mitä tietoja/tutkimuksia kirjoittajat esittävät tukeakseen väitettä, jonka mukaan suurin osa aggressiivisista keskusteluista sisältää koodeja sekoittavia kieliä?</w:t>
      </w:r>
    </w:p>
    <w:p>
      <w:r>
        <w:rPr>
          <w:b/>
        </w:rPr>
        <w:t xml:space="preserve">Esimerkki 5.360</w:t>
      </w:r>
    </w:p>
    <w:p>
      <w:r>
        <w:t xml:space="preserve">PolyResponsen ravintolahaku on tällä hetkellä saatavilla 8 kielellä ja 8 kaupungissa ympäri maailmaa: Englanti (Edinburgh), saksa (Berliini), espanja (Madrid), mandariini (Taipei), puola (Varsova), venäjä (Moskova), korea (Soul) ja serbia (Belgrad).</w:t>
      </w:r>
    </w:p>
    <w:p>
      <w:r>
        <w:rPr>
          <w:b/>
        </w:rPr>
        <w:t xml:space="preserve">Tulos</w:t>
      </w:r>
    </w:p>
    <w:p>
      <w:r>
        <w:t xml:space="preserve">Millä 8 kielellä PolyResponse-moottoria käytetään ravintoloiden haku- ja varausjärjestelmässä?</w:t>
      </w:r>
    </w:p>
    <w:p>
      <w:r>
        <w:rPr>
          <w:b/>
        </w:rPr>
        <w:t xml:space="preserve">Esimerkki 5.361</w:t>
      </w:r>
    </w:p>
    <w:p>
      <w:r>
        <w:t xml:space="preserve">Ehdotamme yksinkertaista ja käytännöllistä inhimillistä arviointia tekstin tiivistämisen arvioimiseksi, jossa tiivistelmä arvioidaan lähdesisältöä vasten viitteen sijasta. Se käsittelee sekä parafrasoinnin että laadukkaan viitteen puuttumisen ongelmia.  Puutteiden välttämiseksi ehdotamme yksinkertaista inhimillistä arviointimenetelmää semanttisen johdonmukaisuuden arvioimiseksi. Kukin tiivistelmäehdokas arvioidaan tekstin eikä viitteen perusteella. Jos ehdokas on tekstin kannalta epäolennainen tai virheellinen tai jos ehdokas ei ole ymmärrettävä, ehdokas leimataan huonoksi. Muussa tapauksessa ehdokas merkitään hyväksi. Tällöin saadaan hyvien tiivistelmien tarkkuus. Ehdotettu arviointi on hyvin yksinkertainen ja suoraviivainen. Siinä keskitytään tiivistelmän ja tekstin väliseen vastaavuuteen. Semanttisen yhdenmukaisuuden pitäisi olla tärkein näkökohta, kun tekstin tiivistämismenetelmiä otetaan käyttöön, mutta nykyiset automaattiset menetelmät eivät pysty arvioimaan sitä kunnolla. Yksityiskohtaiset ohjeet inhimillisestä arvioinnista löytyvät liitteestä SECREF6 . </w:t>
      </w:r>
    </w:p>
    <w:p>
      <w:r>
        <w:rPr>
          <w:b/>
        </w:rPr>
        <w:t xml:space="preserve">Tulos</w:t>
      </w:r>
    </w:p>
    <w:p>
      <w:r>
        <w:t xml:space="preserve">Mitä inhimillistä arviointimenetelmää ehdotetaan?</w:t>
      </w:r>
    </w:p>
    <w:p>
      <w:r>
        <w:rPr>
          <w:b/>
        </w:rPr>
        <w:t xml:space="preserve">Esimerkki 5.362</w:t>
      </w:r>
    </w:p>
    <w:p>
      <w:r>
        <w:t xml:space="preserve">Sitten luotiin testisarjat, joissa häiriötoimintojen taso vaihteli - $\lbrace 20\%,40\%,60\%\rbrace $.</w:t>
      </w:r>
    </w:p>
    <w:p>
      <w:r>
        <w:rPr>
          <w:b/>
        </w:rPr>
        <w:t xml:space="preserve">Tulos</w:t>
      </w:r>
    </w:p>
    <w:p>
      <w:r>
        <w:t xml:space="preserve">Koulutetaanko toistuvia neuroverkkoja häiriintyneellä datalla?</w:t>
      </w:r>
    </w:p>
    <w:p>
      <w:r>
        <w:rPr>
          <w:b/>
        </w:rPr>
        <w:t xml:space="preserve">Esimerkki 5.363</w:t>
      </w:r>
    </w:p>
    <w:p>
      <w:r>
        <w:t xml:space="preserve">Analysoimme, millaisia diskurssi-ilmiöitä on vaikea kuvata käyttämällä vain yksikielisiä aineistoja. Käyttämiemme testisarjojen neljästä ilmiöstä (deiksi, leksikaalinen koheesio, VP-ellipsis ja NP-alkuiseen taivutukseen vaikuttava ellipsis) havaitsimme, että VP-ellipsis on vaikein ilmiö, joka on vaikeimmin kuvattavissa käyttämällä round-trip-käännöksiä.</w:t>
      </w:r>
    </w:p>
    <w:p>
      <w:r>
        <w:rPr>
          <w:b/>
        </w:rPr>
        <w:t xml:space="preserve">Tulos</w:t>
      </w:r>
    </w:p>
    <w:p>
      <w:r>
        <w:t xml:space="preserve">mitä ilmiöitä he mainitsevat vaikeasti vangittaviksi?</w:t>
      </w:r>
    </w:p>
    <w:p>
      <w:r>
        <w:rPr>
          <w:b/>
        </w:rPr>
        <w:t xml:space="preserve">Esimerkki 5.364</w:t>
      </w:r>
    </w:p>
    <w:p>
      <w:r>
        <w:t xml:space="preserve">Mallimme eroaa tästä siten, että osa-sanavektorit ja tuloksena oleva representaatio opitaan yhdessä, kun sana-konteksti-koesiintymismatriisin painotettu faktorointi suoritetaan.</w:t>
      </w:r>
    </w:p>
    <w:p>
      <w:r>
        <w:rPr>
          <w:b/>
        </w:rPr>
        <w:t xml:space="preserve">Tulos</w:t>
      </w:r>
    </w:p>
    <w:p>
      <w:r>
        <w:t xml:space="preserve">Mitä matriisifaktorointimenetelmiä ne käyttävät?</w:t>
      </w:r>
    </w:p>
    <w:p>
      <w:r>
        <w:rPr>
          <w:b/>
        </w:rPr>
        <w:t xml:space="preserve">Esimerkki 5.365</w:t>
      </w:r>
    </w:p>
    <w:p>
      <w:r>
        <w:t xml:space="preserve">Neljätoista tällaista ominaisuuksien poimintaohjelmaa on toteutettu, ja ne voidaan jakaa kolmeen pääluokkaan:[noitemsep]Lexicon FeaturesWord VectorsSyntax FeaturesSyntax Features</w:t>
      </w:r>
    </w:p>
    <w:p>
      <w:r>
        <w:rPr>
          <w:b/>
        </w:rPr>
        <w:t xml:space="preserve">Tulos</w:t>
      </w:r>
    </w:p>
    <w:p>
      <w:r>
        <w:t xml:space="preserve">kuinka monta yhdistettyä ominaisuutta oli yhteensä?</w:t>
      </w:r>
    </w:p>
    <w:p>
      <w:r>
        <w:rPr>
          <w:b/>
        </w:rPr>
        <w:t xml:space="preserve">Esimerkki 5.366</w:t>
      </w:r>
    </w:p>
    <w:p>
      <w:r>
        <w:t xml:space="preserve">Meillä on harjoitus- ja testausjoukkoja kolmella eri kielellä: Englanniksi, kiinaksi ja koreaksi. Hienosäätöä tehdessämme otimme käyttöön yhteistyöelimen virallisen koulutuskäsikirjoituksen, jossa oli oletushyperparametrit, ja hienosäädimme kutakin mallia, kunnes koulutustappio oli konvergoitunut.</w:t>
      </w:r>
    </w:p>
    <w:p>
      <w:r>
        <w:rPr>
          <w:b/>
        </w:rPr>
        <w:t xml:space="preserve">Tulos</w:t>
      </w:r>
    </w:p>
    <w:p>
      <w:r>
        <w:t xml:space="preserve">mitä malli oppii nollapistoolin asetelmassa?</w:t>
      </w:r>
    </w:p>
    <w:p>
      <w:r>
        <w:rPr>
          <w:b/>
        </w:rPr>
        <w:t xml:space="preserve">Esimerkki 5.367</w:t>
      </w:r>
    </w:p>
    <w:p>
      <w:r>
        <w:t xml:space="preserve">Huomaamme, että vanhempien laatu on yksinkertainen mutta tehokas ominaisuus, ja SVM-malli, joka käyttää tätä ominaisuutta, saavuttaa huomattavasti korkeamman ($p&lt;0.001$) F1-pistemäärän ($46.61\%$) kuin etäisyys opinnäytetyöstä ja kielelliset ominaisuudet. Vaikka BiLSTM-malli, jossa on huomio- ja FastText-perusominaisuudet, suoriutuu paremmin kuin SVM-malli, jossa on etäisyys opinnäytetyöstä ja kielelliset ominaisuudet, sen suorituskyky on samankaltainen kuin vanhemman laadun perusominaisuudella. Huomaamme, että kontekstin litteä esitys saavuttaa korkeimman F1-pistemäärän. Suuremmalla parametrimäärällä varustettujen mallien voi olla vaikeampaa suoriutua litteää esitystä paremmin, koska tietokokonaisuus on pieni. Havaitaan myös, että mallintamalla kolme väittämää argumenttipolulla ennen kohdeväittämää saavutetaan paras F1-pistemäärä (55,98 \%$).</w:t>
      </w:r>
    </w:p>
    <w:p>
      <w:r>
        <w:rPr>
          <w:b/>
        </w:rPr>
        <w:t xml:space="preserve">Tulos</w:t>
      </w:r>
    </w:p>
    <w:p>
      <w:r>
        <w:t xml:space="preserve">Kuinka parempia tulokset ovat verrattuna perusmalleihin?</w:t>
      </w:r>
    </w:p>
    <w:p>
      <w:r>
        <w:rPr>
          <w:b/>
        </w:rPr>
        <w:t xml:space="preserve">Esimerkki 5.368</w:t>
      </w:r>
    </w:p>
    <w:p>
      <w:r>
        <w:t xml:space="preserve">CRWIZ-alustan avulla kerättiin 145 ainutlaatuista vuoropuhelua (kukin vuoropuhelu koostuu kahden osallistujan välisestä keskustelusta).  Keskimääräinen aika tehtävää kohden oli 10 minuuttia 47 sekuntia, mikä on hyvin lähellä alkuperäistä 10 minuutin arviotamme, ja tehtävä oli käytettävissä AMT:ssä viisi päivää. 145 dialogista 14 (9,66 %) sai 0,2 dollarin bonuksen hätätilanteen ratkaisemisesta. Ennustimme, että vain pieni osa osallistujista pystyisi ratkaisemaan hätätilanteen alle 6 minuutissa, joten se muotoiltiin pikemminkin bonushaasteeksi kuin vaatimukseksi saada palkkaa. Nopein aika hätätilanteen ratkaisemiseen oli 4 minuuttia 13 sekuntia ja keskiarvo 5 minuuttia 8 sekuntia. Taulukossa TABREF28 esitetään useita vuorovaikutustilastoja kerätystä aineistosta verrattuna yksittäiseen laboratoriossa suoritettuun WoZ-tutkimukseen BIBREF4.Data Analysis :::: Subjektiiviset tiedotTaulukossa TABREF33 esitetään tehtävän jälkeisen kyselyn tulokset. Havaitaan, että subjektiivinen ja objektiivinen tehtävän onnistuminen ovat samankaltaisia siinä mielessä, että hätätilanteen ratkaisseet dialogit arvioitiin johdonmukaisesti korkeammiksi kuin muut.Mann-Whitney-U:n yksisuuntaiset testit osoittavat, että hätätapauksen ratkaisseiden dialogien pisteet olivat Q1:n ja Q2:n osalta 95 prosentin luotettavuustasolla merkitsevästi korkeammat kuin hätätapauksen ratkaisemattomien dialogien pisteet (Q1: $U = 1654.5$, $p &lt; 0.0001$; Q2: $U = 2195$, $p = 0.009$, molemmat $p &lt; 0.05$). Tämä osoittaa, että tehokas yhteistyö ja tiedon helppous ovat avainasemassa tehtävän suorittamisessa tässä ympäristössä. Mitä tulee laadulliseen aineistoon, yksi Wizard-of-Oz-tekniikan tavoitteista oli saada osallistuja uskomaan, että hän on vuorovaikutuksessa automaattisen agentin kanssa, ja laadullinen palaute näytti heijastavan tätä: "Pelin tekoäly ei ollut lainkaan avulias [...]" tai "Keskustelin Fredin, robottiavustajan, kanssa, minulla ei ollut muuta pelikumppania pelissä." Aineiston analyysi :::: Taulukossa TABREF28 vertaamme joukkoistamisella kerätyistä dialogeista saatuja eri mittareita aiemmin laboratorioympäristössä samankaltaisesta tehtävästä kerättyihin dialogeihin. Useimmat luvut ovat vertailukelpoisia lukuun ottamatta hätäavustajien vuorojen määrää (ja siten vuorojen kokonaismäärää). Jotta ymmärtäisimme näitä eroja paremmin, olemme ensin ryhmitelleet dialogin tekoja neljään eri laajempaan tyyppiin: Päivitykset, toimet, vuorovaikutukset ja pyynnöt, ja laskimme kunkin tyypin suhteellisen esiintymistiheyden molemmissa aineistokokoelmissa. Lisäksi kuvissa FIGREF29 ja FIGREF30 esitetään yleisimpien dialogitekojen jakautuminen eri ympäristöissä. On nähtävissä, että laboratorioympäristössä, jossa vuorovaikutus tapahtui kasvokkain robotin kanssa, ohjattu käytti enemmän vuorovaikutusta koskevia dialogitekstejä (taulukko TABREF32). Niitä käytettiin usein tilanteissa, joissa ohjatun oli pidettävä vuoro kesken, kun hän etsi sopivaa kehotusta tai odotti, että robotti saapuisi määriteltyyn tavoitteeseen ympäristössä. Toisaalta joukkorekisteröityjen aineistojen keräyspuheissa tilannepäivitykset olivat yleisempi valinta, kun avustaja odotti, että robotti kulkisi määritettyyn tavoitteeseen ympäristössä.Ehkä ei ole yllättävää, että aineistosta käy ilmi keskivahva positiivinen korrelaatio tehtävän onnistumisen ja niiden Toimintatyyppisten dialogitekojen lukumäärän välillä, joita avustaja suorittaa ja jotka laukaisevat tapahtumia maailmassa, jotka johtavat onnistumiseen ($R=0.475$). Tehtävän onnistumisen ja niiden Request-dialogitoimien määrän välillä, joissa pyydetään vahvistusta ennen toimia ($R=0.421$), esim. "Minkä robotin haluat lähettää?", on myös positiivinen korrelaatio. Kuten taulukosta 3 käy ilmi, nämä ovat suhteellisen harvinaisia, mutta ehkä ne kuvastavat yhteistyötä, jota tarvitaan tehtävän loppuun saattamiseksi. Taulukossa TABREF40 esitetään yksi kerätyistä dialogeista, joissa hätäapulainen oli jatkuvasti yhteydessä operaattoriin tämäntyyppisten vuoropuhelujen avulla.Tehtävän onnistumisprosentti oli myös hyvin erilainen näiden kahden asetelman välillä. BIBREF4:ssä raportoiduissa kokeissa 96 prosenttia vuoropuheluista johti tulipalon sammuttamiseen, kun taas joukkoistamisasetelmassa vain 9,66 prosenttia saavutti saman tavoitteen. Joukkoistamisasetelmassa robotit olivat hitaampia ja liikkuivat realistisella nopeudella, toisin kuin laboratorioasetelmassa. Suurempi bonus ja enemmän aikaa tehtävään saattaisi johtaa korkeampaan tehtävän onnistumisprosenttiin. data-analyysi ::: RajoituksetOn tärkeää ottaa huomioon, kuinka monta osallistujaa on käytettävissä, jotka ovat valmiita ja halukkaita suorittamaan tehtävän kerrallaan. Tämäntyyppinen joukkoistaminen edellyttää, että kahden osallistujan on oltava yhteydessä toisiinsa muutaman minuutin sisällä toisistaan, jotta heidät voidaan yhdistää pariksi. Kuten edellä mainittiin, joissakin tapauksissa osallistujat eivät tehneet yhteistyötä, ja nämä vuoropuhelut oli hylättävä, koska niistä ei ollut hyötyä.</w:t>
      </w:r>
    </w:p>
    <w:p>
      <w:r>
        <w:rPr>
          <w:b/>
        </w:rPr>
        <w:t xml:space="preserve">Tulos</w:t>
      </w:r>
    </w:p>
    <w:p>
      <w:r>
        <w:t xml:space="preserve">Käytetäänkö CRWIZ-järjestelmää jo tiedonkeruuseen, ja mitkä ovat tulokset?</w:t>
      </w:r>
    </w:p>
    <w:p>
      <w:r>
        <w:rPr>
          <w:b/>
        </w:rPr>
        <w:t xml:space="preserve">Esimerkki 5.369</w:t>
      </w:r>
    </w:p>
    <w:p>
      <w:r>
        <w:t xml:space="preserve">Kuvassa FIGREF28 esitetään joitakin esimerkkejä CORD-19-NER:n annotaatiotuloksista. Näemme, että etäisesti tai heikosti valvotut menetelmämme tunnistavat uudet entiteettityypit laadukkaasti, kun syötteenä tarvitaan vain useita siemenesimerkkejä. Tunnistimme esimerkiksi "SARS-CoV-2:n" "CORONAVIRUS"-tyypiksi, "lepakon" ja "pangoliinin" "WILDLIFE"-tyypiksi ja "Van der Waalsin voimat" "PHYSICAL_SCIENCE"-tyypiksi. Tämän NER-merkinnän tulokset auttavat tekstinlouhintatehtävissä viruksen alkuperän ja fysikaalisen luonteen selvittämisessä. NER-menetelmämme ovat toimialariippumattomia, joten niitä voidaan soveltaa eri alojen korpuksiin. Lisäksi kuvassa FIGREF29 on toinen esimerkki New York Timesin NER-merkinnästä järjestelmällämme. Kuvassa FIGREF30 vertaamme merkintätuloksiamme olemassa oleviin NER/BioNER-järjestelmiin. Kuvasta FIGREF30 nähdään, että vain meidän menetelmämme pystyy tunnistamaan "SARS-CoV-2" koronavirukseksi. Kuvasta FIGREF30 nähdään, että menetelmämme pystyy tunnistamaan paljon muitakin entiteettejä, kuten "pylogenetic" evoluutioterminä ja "bat" villieläimenä. Kuvasta FIGREF30 nähdään myös, että menetelmämme pystyy tunnistamaan monia muita entiteettejä, kuten "rasismi" sosiaalisena käyttäytymisenä. Yhteenvetona voidaan todeta, että etäisesti ja heikosti valvotut NER-menetelmämme ovat luotettavia korkealaatuisen entiteettien tunnistamisen kannalta ilman, että harjoitusdatan annotointi vaatii ihmisen työtä.</w:t>
      </w:r>
    </w:p>
    <w:p>
      <w:r>
        <w:rPr>
          <w:b/>
        </w:rPr>
        <w:t xml:space="preserve">Tulos</w:t>
      </w:r>
    </w:p>
    <w:p>
      <w:r>
        <w:t xml:space="preserve">Kokeilivatko he tietokokonaisuutta?</w:t>
      </w:r>
    </w:p>
    <w:p>
      <w:r>
        <w:rPr>
          <w:b/>
        </w:rPr>
        <w:t xml:space="preserve">Esimerkki 5.370</w:t>
      </w:r>
    </w:p>
    <w:p>
      <w:r>
        <w:t xml:space="preserve">Tutkiaksemme tarkemmin diskurssin upotuksiin koodattua tietoa suoritamme niille t-SNE-klusteroinnin BIBREF20 käyttäen parhaiten suoriutuvaa mallia CNN2-DE (globaali).</w:t>
      </w:r>
    </w:p>
    <w:p>
      <w:r>
        <w:rPr>
          <w:b/>
        </w:rPr>
        <w:t xml:space="preserve">Tulos</w:t>
      </w:r>
    </w:p>
    <w:p>
      <w:r>
        <w:t xml:space="preserve">Miten diskurssin sulautumia analysoidaan?</w:t>
      </w:r>
    </w:p>
    <w:p>
      <w:r>
        <w:rPr>
          <w:b/>
        </w:rPr>
        <w:t xml:space="preserve">Esimerkki 5.371</w:t>
      </w:r>
    </w:p>
    <w:p>
      <w:r>
        <w:t xml:space="preserve">Yrityksemme kielten esivalmennuksessa jäi odotuksistamme kaikissa muissa paitsi yhdessä testatussa tietokokonaisuudessa. Esiharjoittelumme ei onnistunut parantamaan tarkkuutta, vaikka sitä sovellettiin raportoituja verkkoja suurempiin verkkoihin.</w:t>
      </w:r>
    </w:p>
    <w:p>
      <w:r>
        <w:rPr>
          <w:b/>
        </w:rPr>
        <w:t xml:space="preserve">Tulos</w:t>
      </w:r>
    </w:p>
    <w:p>
      <w:r>
        <w:t xml:space="preserve">Parantaako esiharjoittelu yleisessä tekstikorpuksessa suorituskykyä?</w:t>
      </w:r>
    </w:p>
    <w:p>
      <w:r>
        <w:rPr>
          <w:b/>
        </w:rPr>
        <w:t xml:space="preserve">Esimerkki 5.372</w:t>
      </w:r>
    </w:p>
    <w:p>
      <w:r>
        <w:t xml:space="preserve">Huomaamme, että kun AQA optimoi uudelleenmuotoilujaan mukautuakseen laadunvarmistusjärjestelmän kieleen, se poikkeaa hyvin jäsennellystä kielestä vähemmän sujuvien, mutta tehokkaampien klassisten tiedonhaun (IR) kyselyoperaatioiden hyväksi. </w:t>
      </w:r>
    </w:p>
    <w:p>
      <w:r>
        <w:rPr>
          <w:b/>
        </w:rPr>
        <w:t xml:space="preserve">Tulos</w:t>
      </w:r>
    </w:p>
    <w:p>
      <w:r>
        <w:t xml:space="preserve">Mitä eroa on Buckin ja muiden tutkimustuloksissa? Näyttää siltä, että Buck et al. mainitsee saman johtopäätöksen.</w:t>
      </w:r>
    </w:p>
    <w:p>
      <w:r>
        <w:rPr>
          <w:b/>
        </w:rPr>
        <w:t xml:space="preserve">Esimerkki 5.373</w:t>
      </w:r>
    </w:p>
    <w:p>
      <w:r>
        <w:t xml:space="preserve">Aktiivinen oppiminen parantaa huomattavasti iteratiivisesti koulutettujen koneoppimismallien suorituskykyä määrittelemällä valikoivasti, mitkä merkitsemättömät näytteet tulisi merkitä. </w:t>
      </w:r>
    </w:p>
    <w:p>
      <w:r>
        <w:rPr>
          <w:b/>
        </w:rPr>
        <w:t xml:space="preserve">Tulos</w:t>
      </w:r>
    </w:p>
    <w:p>
      <w:r>
        <w:t xml:space="preserve">Mitä on aktiivinen oppiminen?</w:t>
      </w:r>
    </w:p>
    <w:p>
      <w:r>
        <w:rPr>
          <w:b/>
        </w:rPr>
        <w:t xml:space="preserve">Esimerkki 5.374</w:t>
      </w:r>
    </w:p>
    <w:p>
      <w:r>
        <w:t xml:space="preserve">SCA BIBREF5 lisää pehmeästi lauseen satunnaisesti valittuun sanaan sen kontekstisidonnaisen sekoituksen useista toisiinsa liittyvistä sanoista, eli korvaa sanan yhden pisteen esityksen kielimallin antamalla jakaumalla sanastosta.</w:t>
      </w:r>
    </w:p>
    <w:p>
      <w:r>
        <w:rPr>
          <w:b/>
        </w:rPr>
        <w:t xml:space="preserve">Tulos</w:t>
      </w:r>
    </w:p>
    <w:p>
      <w:r>
        <w:t xml:space="preserve">Miten pehmeä kontekstisidonnainen tietojen lisääminen toimii?</w:t>
      </w:r>
    </w:p>
    <w:p>
      <w:r>
        <w:rPr>
          <w:b/>
        </w:rPr>
        <w:t xml:space="preserve">Esimerkki 5.375</w:t>
      </w:r>
    </w:p>
    <w:p>
      <w:r>
        <w:t xml:space="preserve">Peruslauseen upotusmallina käytetään BiLSTM-mallia, joka kattaa kaikki vastaavien sekvenssien sanat ja jossa sanojen upotukset on alustettu satunnaisesti BIBREF:n30 mukaisesti. Valitsimme tämän vahvan peruslauseen koodausmallin, toisin kuin tekniset lauseen upotukset, jotka toimivat erityisen hyvin tässä tietokokonaisuudessa, jotta voimme esitellä tietokokonaisuutta. Odotamme, että valmiiksi koulutetut kontekstuaaliset koodausmallit, esimerkiksi ELMO BIBREF33 , ULMFit BIBREF34 , BERT BIBREF35 , tarjoaisivat täydentäviä suorituskykyparannuksia, kuten muutamissa viimeaikaisissa artikkeleissa BIBREF36 , BIBREF37 on osoitettu.</w:t>
      </w:r>
    </w:p>
    <w:p>
      <w:r>
        <w:rPr>
          <w:b/>
        </w:rPr>
        <w:t xml:space="preserve">Tulos</w:t>
      </w:r>
    </w:p>
    <w:p>
      <w:r>
        <w:t xml:space="preserve">Mitkä olivat lähtötasot?</w:t>
      </w:r>
    </w:p>
    <w:p>
      <w:r>
        <w:rPr>
          <w:b/>
        </w:rPr>
        <w:t xml:space="preserve">Esimerkki 5.376</w:t>
      </w:r>
    </w:p>
    <w:p>
      <w:r>
        <w:t xml:space="preserve">Käytämme Universal Dependenciesin hindi-englanti-koodisekoitetietoaineistoa BIBREF9 testataksemme mallin kykyä merkitä koodisekoitetietoja. Tämä tietokokonaisuus perustuu hindi- ja englanninkielisten monikielisten puhujien koodinvaihtoon perustuviin twiitteihin. Käytämme syötemerkkeinä aineiston tarjoamia Devanagari-skriptejä.</w:t>
      </w:r>
    </w:p>
    <w:p>
      <w:r>
        <w:rPr>
          <w:b/>
        </w:rPr>
        <w:t xml:space="preserve">Tulos</w:t>
      </w:r>
    </w:p>
    <w:p>
      <w:r>
        <w:t xml:space="preserve">Mitä koodi- ja sekakielipareja arvioidaan?</w:t>
      </w:r>
    </w:p>
    <w:p>
      <w:r>
        <w:rPr>
          <w:b/>
        </w:rPr>
        <w:t xml:space="preserve">Esimerkki 5.377</w:t>
      </w:r>
    </w:p>
    <w:p>
      <w:r>
        <w:t xml:space="preserve">Yhdistämme 11'248 saksan kielen kirjakielistä sanaa ja niiden foneettiset esitykset kuudella eri sveitsiläismurteella: Zürichin, St. Gallenin, Baselin, Bernin, Vispin ja Stansin (kuva FIGREF1).</w:t>
      </w:r>
    </w:p>
    <w:p>
      <w:r>
        <w:rPr>
          <w:b/>
        </w:rPr>
        <w:t xml:space="preserve">Tulos</w:t>
      </w:r>
    </w:p>
    <w:p>
      <w:r>
        <w:t xml:space="preserve">Kuinka monta sanaa on koodattu sanakirjaan?</w:t>
      </w:r>
    </w:p>
    <w:p>
      <w:r>
        <w:rPr>
          <w:b/>
        </w:rPr>
        <w:t xml:space="preserve">Esimerkki 5.378</w:t>
      </w:r>
    </w:p>
    <w:p>
      <w:r>
        <w:t xml:space="preserve">Kesäkuussa 2019 AA:lla oli $\sim $50K merkintöjä, mutta tähän sisältyy joitakin merkintöjä, jotka eivät ole todellisia tutkimusjulkaisuja (esimerkiksi esipuheet, esipuheet, sisällysluettelot, ohjelmat, aikataulut, indeksit, papereita/osallistumispyynnöt, arvostelijaluettelot, luettelot tutoriaalin tiivistelmistä, kutsutut puheenvuorot, liitteet, istuntotiedot, muistokirjoitukset, kirja-arvostelut, uutiskirjeet, luettelot pöytäkirjoista, elinaikapalkinnot, erratum ja muistiinpanot). Hylkäämme ne tässä analyysissä. (Huomautus: CL-lehti sisältää kannanottoja, kuten squibs, letter to editor, opinion jne. Emme hylkää niitä.) Jäljelle jää 44 896 artikkelia.</w:t>
      </w:r>
    </w:p>
    <w:p>
      <w:r>
        <w:rPr>
          <w:b/>
        </w:rPr>
        <w:t xml:space="preserve">Tulos</w:t>
      </w:r>
    </w:p>
    <w:p>
      <w:r>
        <w:t xml:space="preserve">Kuinka monta paperia kokeessa käytetään?</w:t>
      </w:r>
    </w:p>
    <w:p>
      <w:r>
        <w:rPr>
          <w:b/>
        </w:rPr>
        <w:t xml:space="preserve">Esimerkki 5.379</w:t>
      </w:r>
    </w:p>
    <w:p>
      <w:r>
        <w:t xml:space="preserve">Keskitymme tässä Europarl-alueeseen, josta meillä on runsaasti tietoja useilla kielillä, ja käytämme alan sisäisenä harjoitusaineistona Europarl-korpusta BIBREF5 kahta käännössuuntaa varten: Englanti INLINEFORM0 saksa ja englanti INLINEFORM1 ranska. </w:t>
      </w:r>
    </w:p>
    <w:p>
      <w:r>
        <w:rPr>
          <w:b/>
        </w:rPr>
        <w:t xml:space="preserve">Tulos</w:t>
      </w:r>
    </w:p>
    <w:p>
      <w:r>
        <w:t xml:space="preserve">millä kielellä tiedot ovat?</w:t>
      </w:r>
    </w:p>
    <w:p>
      <w:r>
        <w:rPr>
          <w:b/>
        </w:rPr>
        <w:t xml:space="preserve">Esimerkki 5.380</w:t>
      </w:r>
    </w:p>
    <w:p>
      <w:r>
        <w:t xml:space="preserve">Vaikka tässä asiakirjassa keskitymme entiteettien yhteyksiin ja nimiin, tietokirjoissa on tekstimuotoinen tietolähde, jota voimme myös hyödyntää: entiteettien kuvaukset. Poimimme FIGMENT-olioiden Wikipedian kuvaukset ja suodatamme pois ne oliot ( $\sim $ 40 000 $ 200 000 $:sta), joilla ei ole kuvausta.</w:t>
      </w:r>
    </w:p>
    <w:p>
      <w:r>
        <w:rPr>
          <w:b/>
        </w:rPr>
        <w:t xml:space="preserve">Tulos</w:t>
      </w:r>
    </w:p>
    <w:p>
      <w:r>
        <w:t xml:space="preserve">Miten löydät kokonaisuuksien kuvaukset?</w:t>
      </w:r>
    </w:p>
    <w:p>
      <w:r>
        <w:rPr>
          <w:b/>
        </w:rPr>
        <w:t xml:space="preserve">Esimerkki 5.381</w:t>
      </w:r>
    </w:p>
    <w:p>
      <w:r>
        <w:t xml:space="preserve">Kun kommentoimme dialogeja, meidän pitäisi lukea dialogit alusta loppuun. Jokaisesta lausumasta on löydettävä vähintään yksi vanhemman solmu kaikista sen aikaisemmista lausumista. Oletamme, että diskurssirakenne on yhdistetty graafi eikä yksikään lausuma ole eristetty. Ehdotamme kullekin dialogille kolmea kysymystä ja annotoimme vastausten vaihteluvälin syötetyssä dialogissa. Kuten tiedämme, tietokokonaisuutemme on ensimmäinen korpus moniosaisten dialogien luetun ymmärtämistä varten.Rakennamme seuraavat kysymykset ja vastaukset dialogille esimerkissä 1:Q1: Milloin Bdale lähtee?A1: Pe aamullaQ2: Miten saada ihmiset rakastamaan Markia Mjg59:n mielestä.A2: Palkkaa ihmisiä työskentelemään suljettujen ajureiden käänteistekniikan parissa.Toisaalta tehtävän vaikeuden parantamiseksi ehdotamme $ \frac{1}{6}$:lle $ \frac{1}{3}$ vastaamattomia kysymyksiä aineistossamme. Annotoimme vastaamattomat kysymykset ja niiden uskottavat vastaukset (PA). Kukin uskottava vastaus on peräisin syötetystä dialogista, mutta se ei ole vastaus uskottavaan kysymykseen.Q1: Whis is the email of daniels?PA: +61 403 505 896</w:t>
      </w:r>
    </w:p>
    <w:p>
      <w:r>
        <w:rPr>
          <w:b/>
        </w:rPr>
        <w:t xml:space="preserve">Tulos</w:t>
      </w:r>
    </w:p>
    <w:p>
      <w:r>
        <w:t xml:space="preserve">Tehdäänkö merkinnät manuaalisesti?</w:t>
      </w:r>
    </w:p>
    <w:p>
      <w:r>
        <w:rPr>
          <w:b/>
        </w:rPr>
        <w:t xml:space="preserve">Esimerkki 5.382</w:t>
      </w:r>
    </w:p>
    <w:p>
      <w:r>
        <w:t xml:space="preserve">Kun otetaan huomioon raa'at ääninäytteet INLINEFORM0 , sovelletaan koodausverkkoa INLINEFORM1 , joka parametrisoidaan viisikerroksiseksi konvoluutioverkoksi, joka on samanlainen kuin BIBREF15 . Seuraavaksi sovellamme kontekstiverkkoa INLINEFORM0 kooderiverkon ulostuloon sekoittaaksemme useita latentteja representaatioita INLINEFORM1 yhdeksi kontekstualisoiduksi tensoriksi INLINEFORM2 reseptiivisen kentän kokoa INLINEFORM3 varten. Kontekstiverkossa on seitsemän kerrosta, ja jokaisen kerroksen ytimen koko on kolme ja stride yksi. </w:t>
      </w:r>
    </w:p>
    <w:p>
      <w:r>
        <w:rPr>
          <w:b/>
        </w:rPr>
        <w:t xml:space="preserve">Tulos</w:t>
      </w:r>
    </w:p>
    <w:p>
      <w:r>
        <w:t xml:space="preserve">Kuinka monta konvoluutiokerrosta heidän mallissaan on?</w:t>
      </w:r>
    </w:p>
    <w:p>
      <w:r>
        <w:rPr>
          <w:b/>
        </w:rPr>
        <w:t xml:space="preserve">Esimerkki 5.383</w:t>
      </w:r>
    </w:p>
    <w:p>
      <w:r>
        <w:t xml:space="preserve">Tärkein syy on se, että kun hallittavuus on vahva, valinnan muutos vaikuttaa suoraan tekstin toteutukseen, joten pieni virhe sisällön valinnassa voi johtaa epärealistiseen tekstiin. Jos valitsijaa ei ole koulutettu täydellisesti, sujuvuus kärsii väistämättä. Kun hallittavuus on heikompi, kuten RS:ssä, sujuvuus on vakaampi, koska valintamaskit eivät vaikuta siihen kovin paljon.</w:t>
      </w:r>
    </w:p>
    <w:p>
      <w:r>
        <w:rPr>
          <w:b/>
        </w:rPr>
        <w:t xml:space="preserve">Tulos</w:t>
      </w:r>
    </w:p>
    <w:p>
      <w:r>
        <w:t xml:space="preserve">Laskeeko suorituskyky välttämättä, kun halutaan enemmän valvontaa?</w:t>
      </w:r>
    </w:p>
    <w:p>
      <w:r>
        <w:rPr>
          <w:b/>
        </w:rPr>
        <w:t xml:space="preserve">Esimerkki 5.384</w:t>
      </w:r>
    </w:p>
    <w:p>
      <w:r>
        <w:t xml:space="preserve">Seuraavassa kuvataan kysymysten muodostamisen todennäköisyysmallimme osatekijät.  Optimoinnin yksityiskohdat ovat seuraavat. Ensin otetaan näytteitä suuresta 150 000 kysymyksen joukosta, jotta gradienttia voidaan approksimoida kussakin vaiheessa tärkeysnäytteenoton avulla. Toiseksi suoritamme tietyn mallin ja harjoitusjoukon osalta 100 000 iteraatiota gradientin nousua oppimisnopeudella 0,1.</w:t>
      </w:r>
    </w:p>
    <w:p>
      <w:r>
        <w:rPr>
          <w:b/>
        </w:rPr>
        <w:t xml:space="preserve">Tulos</w:t>
      </w:r>
    </w:p>
    <w:p>
      <w:r>
        <w:t xml:space="preserve">Onko se hermostollinen malli? Miten se koulutetaan?</w:t>
      </w:r>
    </w:p>
    <w:p>
      <w:r>
        <w:rPr>
          <w:b/>
        </w:rPr>
        <w:t xml:space="preserve">Esimerkki 5.385</w:t>
      </w:r>
    </w:p>
    <w:p>
      <w:r>
        <w:t xml:space="preserve">Esimerkiksi parhaidenkin laadunvarmistusmallien suorituskyky heikkenee huomattavasti (8-15 %), kun siirrytään 1 hopin yhteyksistä 2 hopin yhteyksiin. Lisäksi parhaidenkin mallien tarkkuus WordNetQA-luotainten osalta laskee 14-44 prosenttia klusteripohjaisessa analyysissämme, jossa arvioidaan, tietääkö malli useita faktoja kustakin yksittäisestä käsitteestä sen sijaan, että se olisi vain hyvä vastaamaan yksittäisiin kysymyksiin. </w:t>
      </w:r>
    </w:p>
    <w:p>
      <w:r>
        <w:rPr>
          <w:b/>
        </w:rPr>
        <w:t xml:space="preserve">Tulos</w:t>
      </w:r>
    </w:p>
    <w:p>
      <w:r>
        <w:t xml:space="preserve">Kuinka monen hyppäyksen jälkeen tarkkuus vähenee?</w:t>
      </w:r>
    </w:p>
    <w:p>
      <w:r>
        <w:rPr>
          <w:b/>
        </w:rPr>
        <w:t xml:space="preserve">Esimerkki 5.386</w:t>
      </w:r>
    </w:p>
    <w:p>
      <w:r>
        <w:t xml:space="preserve">Tässä tutkimuksessa käytämme Oxford-tyyppisten väittelyjen puhtaaksikirjoituksia ja tuloksia julkisesta väittelysarjasta "Intelligence Squared Debates" (lyhyesti IQ2).</w:t>
      </w:r>
    </w:p>
    <w:p>
      <w:r>
        <w:rPr>
          <w:b/>
        </w:rPr>
        <w:t xml:space="preserve">Tulos</w:t>
      </w:r>
    </w:p>
    <w:p>
      <w:r>
        <w:t xml:space="preserve">mitä keskustelutietoaineistoa käytettiin?</w:t>
      </w:r>
    </w:p>
    <w:p>
      <w:r>
        <w:rPr>
          <w:b/>
        </w:rPr>
        <w:t xml:space="preserve">Esimerkki 5.387</w:t>
      </w:r>
    </w:p>
    <w:p>
      <w:r>
        <w:t xml:space="preserve">Vaikka FAR:ia pitäisi suosia, koska FAM:t ovat jo manuaalisesti merkittyjä ja kertovat tarkalleen, pitäisikö yksi lause poimia (olettaen, että annotaatiomme ovat yhteneväiset), varmistaaksemme tarkemmin, että FAR korreloi ihmisen mieltymysten kanssa, asetamme UnifiedSum(E):n, NeuSum:n ja Lead-3:n paremmuusjärjestykseen taulukossa TABREF15. Ihmisten arvioinnissa 1. sijan järjestys on sama kuin FAR. FAR:lla on myös suurempi Spearmanin kerroin $\rho $ kuin ROUGE:lla (0,457 vs. 0,44, n=30, kynnysarvo = 0,362 95 prosentin merkitsevyydellä).</w:t>
      </w:r>
    </w:p>
    <w:p>
      <w:r>
        <w:rPr>
          <w:b/>
        </w:rPr>
        <w:t xml:space="preserve">Tulos</w:t>
      </w:r>
    </w:p>
    <w:p>
      <w:r>
        <w:t xml:space="preserve">Miten he arvioivat ehdottamaansa mittaria?</w:t>
      </w:r>
    </w:p>
    <w:p>
      <w:r>
        <w:rPr>
          <w:b/>
        </w:rPr>
        <w:t xml:space="preserve">Esimerkki 5.388</w:t>
      </w:r>
    </w:p>
    <w:p>
      <w:r>
        <w:t xml:space="preserve">Vertaamme Blseä (jaksot UID23 - UID30 ) VecMapiin, Museen ja Baristaan (jakso "Aikaisemmat työt" ), joilla on samankaltaiset tietovaatimukset, sekä konekääntämiseen (MT) ja yksikieliseen (Mono) ylärajaan, jotka vaativat enemmän resursseja.</w:t>
      </w:r>
    </w:p>
    <w:p>
      <w:r>
        <w:rPr>
          <w:b/>
        </w:rPr>
        <w:t xml:space="preserve">Tulos</w:t>
      </w:r>
    </w:p>
    <w:p>
      <w:r>
        <w:t xml:space="preserve">mihin lähtötasoon niitä verrataan?</w:t>
      </w:r>
    </w:p>
    <w:p>
      <w:r>
        <w:rPr>
          <w:b/>
        </w:rPr>
        <w:t xml:space="preserve">Esimerkki 5.389</w:t>
      </w:r>
    </w:p>
    <w:p>
      <w:r>
        <w:t xml:space="preserve">Tarkastelemme esiharjoittelua WSJ:n äänidatalla (ilman merkintöjä), osalla puhdasta Librispeechiä (noin 80 tuntia) ja täydellä Librispeechillä sekä kaikkien tietokokonaisuuksien yhdistelmällä (§ SECREF7 ).  Kokeelliset tulokset WSJ-vertailussa osoittavat, että esivalmennetut esitykset, jotka on arvioitu noin 1 000 tunnin merkitsemättömän puheen perusteella, voivat merkittävästi parantaa merkkipohjaista ASR-järjestelmää ja päihittää kirjallisuuden parhaan merkkipohjaisen tuloksen, Deep Speech 2:n. Tämän lisäksi on mahdollista, että esivalmennetut esitykset ovat parempia kuin kirjallisuuden paras merkkipohjainen tulos, Deep Speech 2. </w:t>
      </w:r>
    </w:p>
    <w:p>
      <w:r>
        <w:rPr>
          <w:b/>
        </w:rPr>
        <w:t xml:space="preserve">Tulos</w:t>
      </w:r>
    </w:p>
    <w:p>
      <w:r>
        <w:t xml:space="preserve">Minkä merkitsemättömän datan avulla ne esivalmennetaan?</w:t>
      </w:r>
    </w:p>
    <w:p>
      <w:r>
        <w:rPr>
          <w:b/>
        </w:rPr>
        <w:t xml:space="preserve">Esimerkki 5.390</w:t>
      </w:r>
    </w:p>
    <w:p>
      <w:r>
        <w:t xml:space="preserve">Vertaamme järjestelmäämme erilaisiin perusasetuksiin. (1) Luokittelu sen mukaan, kuinka monta kertaa viittaus mainitaan asiakirjassa. (2) Sijoitus sen mukaan, kuinka monta kertaa viittausta on siteerattu kirjallisuudessa (viittausvaikutus). (3) Sijoittaminen Google Scholar Related Articlesin avulla. (4) Sijoittaminen TF*IDF-painotetun kosinimaisen samankaltaisuuden avulla. (5) Sijoittaminen käyttämällä tekstin samankaltaisuusrankingin perusteella koulutettua learning-to-rank-mallia. Kaksi ensimmäistä perusjärjestelmää ovat malleja, joissa arvot järjestetään suurimmasta pienimpään järjestyksen muodostamiseksi. Niiden taustalla on ajatus, että artikkelissa mainittujen viittausten määrä tai viittausten vaikutus voivat jo olla hyviä indikaattoreita niiden läheisyydestä. Tekstin samankaltaisuusmalli koulutetaan käyttäen samoja ominaisuuksia ja menetelmiä kuin annotaatiomalli, mutta se koulutetaan käyttäen tekstin samankaltaisuusrankingia kirjoittajan arvioiden sijasta.</w:t>
      </w:r>
    </w:p>
    <w:p>
      <w:r>
        <w:rPr>
          <w:b/>
        </w:rPr>
        <w:t xml:space="preserve">Tulos</w:t>
      </w:r>
    </w:p>
    <w:p>
      <w:r>
        <w:t xml:space="preserve">mitkä olivat lähtötasot?</w:t>
      </w:r>
    </w:p>
    <w:p>
      <w:r>
        <w:rPr>
          <w:b/>
        </w:rPr>
        <w:t xml:space="preserve">Esimerkki 5.391</w:t>
      </w:r>
    </w:p>
    <w:p>
      <w:r>
        <w:t xml:space="preserve">Koulutusaiheille on ominaista se, että niissä on monenlaisia alateemoja ja näkökulmia, sillä ne kiinnostavat tutkijoita, käytännön toimijoita, vanhempia, opiskelijoita tai poliittisia päättäjiä. Oletamme, että tämä moninaisuus johtaa koulutusaiheiden kielelliseen vaihteluun ja on siten haaste NLP:lle.</w:t>
      </w:r>
    </w:p>
    <w:p>
      <w:r>
        <w:rPr>
          <w:b/>
        </w:rPr>
        <w:t xml:space="preserve">Tulos</w:t>
      </w:r>
    </w:p>
    <w:p>
      <w:r>
        <w:t xml:space="preserve">Millaisia haasteita eri rekisterit ja alat asettavat tälle tehtävälle?</w:t>
      </w:r>
    </w:p>
    <w:p>
      <w:r>
        <w:rPr>
          <w:b/>
        </w:rPr>
        <w:t xml:space="preserve">Esimerkki 5.392</w:t>
      </w:r>
    </w:p>
    <w:p>
      <w:r>
        <w:t xml:space="preserve">Enkooderi-dekooderi-kehyksessämme käytetään erillistä koodausta dialogin eri puhujille. Käyttäjän lausumat $x_t^{usr}$ ja järjestelmän lausumat $x_t^{sys}$ syötetään erikseen käyttäjän koodaimeen ja järjestelmän koodaimeen, jotta saadaan kooderin piilotetut tilat $h_{i}^{usr}$ ja $h_{i}^{sys}$ . Integroimme semanttisen slot-rakenteen suorittamalla delexikalisoinnin alkuperäisille dialogeille. Delexikalisointi on yleinen esikäsittelyvaihe dialogien mallintamisessa. Integroimme dialogialueen telineen monitehtäväkehyksen avulla. Dialogialue tarkoittaa eri keskustelutehtävien sisältöä, esimerkiksi hotellin, ravintolan ja taksin varaamista MultiWOZ-tietokannassa.</w:t>
      </w:r>
    </w:p>
    <w:p>
      <w:r>
        <w:rPr>
          <w:b/>
        </w:rPr>
        <w:t xml:space="preserve">Tulos</w:t>
      </w:r>
    </w:p>
    <w:p>
      <w:r>
        <w:t xml:space="preserve">Miten SPNet hyödyntää puhujan roolia, semanttista aukkoa ja dialogialueen annotaatioita?</w:t>
      </w:r>
    </w:p>
    <w:p>
      <w:r>
        <w:rPr>
          <w:b/>
        </w:rPr>
        <w:t xml:space="preserve">Esimerkki 5.393</w:t>
      </w:r>
    </w:p>
    <w:p>
      <w:r>
        <w:t xml:space="preserve">Visualisoinnin perusidea, joka perustuu Isaac Newtonin värispektrin visualisointiin BIBREF8 , on ilmaista seos sen ainesosien perusteella barysentrisissä koordinaateissa. Tämä visualisointi mahdollistaa intuitiivisen tulkinnan siitä, mihin maahan resepti kuuluu. Jos japanilaisuuden todennäköisyys on suuri, resepti kartoitetaan lähelle japanilaisuutta. Maat sijoitetaan Newton-diagrammissa spektrigraafin piirtämisen BIBREF9 avulla siten, että samanlaiset maat sijoitetaan ympyrän lähelle. </w:t>
      </w:r>
    </w:p>
    <w:p>
      <w:r>
        <w:rPr>
          <w:b/>
        </w:rPr>
        <w:t xml:space="preserve">Tulos</w:t>
      </w:r>
    </w:p>
    <w:p>
      <w:r>
        <w:t xml:space="preserve">Mikä on barysentrinen Newtonin diagrammi?</w:t>
      </w:r>
    </w:p>
    <w:p>
      <w:r>
        <w:rPr>
          <w:b/>
        </w:rPr>
        <w:t xml:space="preserve">Esimerkki 5.394</w:t>
      </w:r>
    </w:p>
    <w:p>
      <w:r>
        <w:t xml:space="preserve">Keräsimme japanilaisia fiktiivisiä tarinoita verkosta tietokokonaisuuden rakentamiseksi.</w:t>
      </w:r>
    </w:p>
    <w:p>
      <w:r>
        <w:rPr>
          <w:b/>
        </w:rPr>
        <w:t xml:space="preserve">Tulos</w:t>
      </w:r>
    </w:p>
    <w:p>
      <w:r>
        <w:t xml:space="preserve">Miten tietokokonaisuus luodaan?</w:t>
      </w:r>
    </w:p>
    <w:p>
      <w:r>
        <w:rPr>
          <w:b/>
        </w:rPr>
        <w:t xml:space="preserve">Esimerkki 5.395</w:t>
      </w:r>
    </w:p>
    <w:p>
      <w:r>
        <w:t xml:space="preserve">Näiden tulosten perusteella etsimme tulkittavissa olevia piilotetun tilan ulottuvuuksia hieman järjestelmällisemmin käyttämällä päätöspuita yksittäisten piilotetun tilan ulottuvuuksien ennustamiseen (kuva 2 ). Visualisoimme piilotettujen tilojen kokonaisdynamiikan värittämällä harjoitusaineiston tilavektoreiden k-means-klustereilla (kuvat 3 , 3 ). Kuvissa 3 ja 3 värikoodaamme harjoitusdatan 10 HMM-tilan avulla. Kuvissa 3 ja 3 sovelletaan k-means-klusterointia LSTM:n tilavektoreihin ja värikoodataan harjoitusdata klustereilla.</w:t>
      </w:r>
    </w:p>
    <w:p>
      <w:r>
        <w:rPr>
          <w:b/>
        </w:rPr>
        <w:t xml:space="preserve">Tulos</w:t>
      </w:r>
    </w:p>
    <w:p>
      <w:r>
        <w:t xml:space="preserve">Mitä menetelmiä kirjoittajat käyttävät päätellessään, että LSTM ja HMM oppivat täydentävää tietoa?</w:t>
      </w:r>
    </w:p>
    <w:p>
      <w:r>
        <w:rPr>
          <w:b/>
        </w:rPr>
        <w:t xml:space="preserve">Esimerkki 5.396</w:t>
      </w:r>
    </w:p>
    <w:p>
      <w:r>
        <w:t xml:space="preserve">Vertailemme mallimme suorituskykyä (taulukko 2 ) perinteisiin Bag of Words (BoW), TF-IDF ja n-grammiominaisuuksiin perustuviin luokittelijoihin. Vertailemme myös keskimääräisiä Skip-Gram BIBREF29 , Doc2Vec BIBREF30 , CNN BIBREF23 , Hierarchical Attention (HN-ATT) BIBREF24 ja hierarkkisia verkkomalleja (HN). HN-malli on samanlainen kuin mallimme HN-SA, mutta ilman itsehuomiota. Tutkimme edelleen suorituskykyä SWBD2:ssa tarkastelemalla mallin sekoitusmatriisia. Kuvassa 2 esitetään mallin normalisoidun sekoitusmatriisin lämpökartta SWBD2:ssa.</w:t>
      </w:r>
    </w:p>
    <w:p>
      <w:r>
        <w:rPr>
          <w:b/>
        </w:rPr>
        <w:t xml:space="preserve">Tulos</w:t>
      </w:r>
    </w:p>
    <w:p>
      <w:r>
        <w:t xml:space="preserve">Tekevätkö kirjoittajat manuaalista arviointia?</w:t>
      </w:r>
    </w:p>
    <w:p>
      <w:r>
        <w:rPr>
          <w:b/>
        </w:rPr>
        <w:t xml:space="preserve">Esimerkki 5.397</w:t>
      </w:r>
    </w:p>
    <w:p>
      <w:r>
        <w:t xml:space="preserve">Hausan kieli on Afrikan toiseksi puhutuin alkuperäiskieli, jota puhuu äidinkielenään yli 40 miljoonaa ihmistä (BIBREF20), ja se on yksi Nigerian kolmesta pääkielestä yhdessä igbon ja jorùban kanssa. Kieli on kotoisin Nigerian pohjoisosasta ja Nigerin eteläosasta, ja sitä puhutaan laajalti Länsi- ja Keski-Afrikassa kauppakielenä kahdeksassa muussa maassa: Beninissä, Ghanassa, Kamerunissa, Togossa, Norsunluurannikolla, Tšadissa, Burkina Fasossa ja Sudanissa. Yorùbá-kieli on Afrikan kolmanneksi puhutuin alkuperäiskieli swahillin ja hausan jälkeen, ja sitä puhuu yli 35 miljoonaa ihmistä BIBREF20. Kieli on kotoisin Nigerian lounaisosasta ja Beninin eteläosasta, ja sitä puhutaan myös muissa maissa, kuten Togon tasavallassa, Ghanassa, Norsunluurannikolla, Sierra Leonessa, Kuubassa ja Brasiliassa.</w:t>
      </w:r>
    </w:p>
    <w:p>
      <w:r>
        <w:rPr>
          <w:b/>
        </w:rPr>
        <w:t xml:space="preserve">Tulos</w:t>
      </w:r>
    </w:p>
    <w:p>
      <w:r>
        <w:t xml:space="preserve">Missä maissa puhutaan Hausaa ja Yor\`ub\'aa?</w:t>
      </w:r>
    </w:p>
    <w:p>
      <w:r>
        <w:rPr>
          <w:b/>
        </w:rPr>
        <w:t xml:space="preserve">Esimerkki 5.398</w:t>
      </w:r>
    </w:p>
    <w:p>
      <w:r>
        <w:t xml:space="preserve">Toiseksi sanojen aistimusten epätasaisen, mutta tuntemattoman jakautumisen tunnettu ongelma on ratkaistu muuttamalla naiivia Bayesin luokittelijaa. Tämän korjauksen ansiosta luokittelija ei enää vinoutuisi niiden aistimusten suuntaan, joista on enemmän harjoitustietoa. Lopuksi sanojen kohdeaistimuksia vastaavia aggregoituja ominaisuusarvoja käytetään naivistisen Bayesin luokittimen rakentamiseen, joka on mukautettu tilanteeseen, jossa a priori tuntemattomat todennäköisyydet ovat tuntemattomia.</w:t>
      </w:r>
    </w:p>
    <w:p>
      <w:r>
        <w:rPr>
          <w:b/>
        </w:rPr>
        <w:t xml:space="preserve">Tulos</w:t>
      </w:r>
    </w:p>
    <w:p>
      <w:r>
        <w:t xml:space="preserve">Miten ne käsittelevät tuntemattomia jakeluaistimuksia?</w:t>
      </w:r>
    </w:p>
    <w:p>
      <w:r>
        <w:rPr>
          <w:b/>
        </w:rPr>
        <w:t xml:space="preserve">Esimerkki 5.399</w:t>
      </w:r>
    </w:p>
    <w:p>
      <w:r>
        <w:t xml:space="preserve">RNN-mallien perustasona käytämme yksisuuntaista RNN-mallia, joka ennustaa suhteen koko lauseen käsittelyn jälkeen.</w:t>
      </w:r>
    </w:p>
    <w:p>
      <w:r>
        <w:rPr>
          <w:b/>
        </w:rPr>
        <w:t xml:space="preserve">Tulos</w:t>
      </w:r>
    </w:p>
    <w:p>
      <w:r>
        <w:t xml:space="preserve">Mitä rekursiivisen neuroverkon muunnosta he käyttävät?</w:t>
      </w:r>
    </w:p>
    <w:p>
      <w:r>
        <w:rPr>
          <w:b/>
        </w:rPr>
        <w:t xml:space="preserve">Esimerkki 5.400</w:t>
      </w:r>
    </w:p>
    <w:p>
      <w:r>
        <w:t xml:space="preserve">Aiempien teosten BIBREF6, BIBREF7 ja BIBREF9 mukaisesti käytämme BLEU- ja Micro Entity F1 -mittareita arvioidaksemme mallimme suorituskykyä.  Tarjoamme ihmisarvioinnin kehyksestämme ja vertailluista malleista.  Palkkaamme useita ihmisasiantuntijoita ja pyydämme heitä arvioimaan vastausten laatua oikeellisuuden, sujuvuuden ja inhimillisyyden perusteella asteikolla 1-5.</w:t>
      </w:r>
    </w:p>
    <w:p>
      <w:r>
        <w:rPr>
          <w:b/>
        </w:rPr>
        <w:t xml:space="preserve">Tulos</w:t>
      </w:r>
    </w:p>
    <w:p>
      <w:r>
        <w:t xml:space="preserve">Mitkä olivat arviointimittarit?</w:t>
      </w:r>
    </w:p>
    <w:p>
      <w:r>
        <w:rPr>
          <w:b/>
        </w:rPr>
        <w:t xml:space="preserve">Esimerkki 5.401</w:t>
      </w:r>
    </w:p>
    <w:p>
      <w:r>
        <w:t xml:space="preserve"> Valitsimme sen sijaan automaattisen lähestymistavan, joka voidaan skaalata mielivaltaisesti ja pienin kustannuksin: luomme synteettisiä lausepareja $(, \tilde{})$ häiritsemällä satunnaisesti 1,8 miljoonaa Wikipedia-tietokannan $$ segmenttiä. Käytämme kolmea tekniikkaa: maskin täyttäminen BERT:llä, takaisinkääntäminen ja sanojen satunnainen poisjättäminen. </w:t>
      </w:r>
    </w:p>
    <w:p>
      <w:r>
        <w:rPr>
          <w:b/>
        </w:rPr>
        <w:t xml:space="preserve">Tulos</w:t>
      </w:r>
    </w:p>
    <w:p>
      <w:r>
        <w:t xml:space="preserve">Miten synteettiset esimerkit luodaan?</w:t>
      </w:r>
    </w:p>
    <w:p>
      <w:r>
        <w:rPr>
          <w:b/>
        </w:rPr>
        <w:t xml:space="preserve">Esimerkki 5.402</w:t>
      </w:r>
    </w:p>
    <w:p>
      <w:r>
        <w:t xml:space="preserve">Peruslähtökohtana käytetään lineaarista logistista regressiota osakkeiden teknisiin signaaleihin, jotta voidaan ennustaa seuraavan päivän osaketuottojen merkit (+/-). Perusmalliin ei liitetä sentimenttiominaisuuksia.</w:t>
      </w:r>
    </w:p>
    <w:p>
      <w:r>
        <w:rPr>
          <w:b/>
        </w:rPr>
        <w:t xml:space="preserve">Tulos</w:t>
      </w:r>
    </w:p>
    <w:p>
      <w:r>
        <w:t xml:space="preserve">Mikä on peruslähtökohtainen koneoppimisennuste?</w:t>
      </w:r>
    </w:p>
    <w:p>
      <w:r>
        <w:rPr>
          <w:b/>
        </w:rPr>
        <w:t xml:space="preserve">Esimerkki 5.403</w:t>
      </w:r>
    </w:p>
    <w:p>
      <w:r>
        <w:t xml:space="preserve">Twitter-profiilien manuaalinen vahvistaminen: Tarkistimme jokaisen löydetyn profiilin manuaalisesti tarkastelemalla profiilikuvaa, profiilin taustakuvaa, viimeisimpiä twiittejä ja käyttäjän lähettämiä viimeisimpiä kuvia.</w:t>
      </w:r>
    </w:p>
    <w:p>
      <w:r>
        <w:rPr>
          <w:b/>
        </w:rPr>
        <w:t xml:space="preserve">Tulos</w:t>
      </w:r>
    </w:p>
    <w:p>
      <w:r>
        <w:t xml:space="preserve">Miten jengiin kuuluminen todennetaan?</w:t>
      </w:r>
    </w:p>
    <w:p>
      <w:r>
        <w:rPr>
          <w:b/>
        </w:rPr>
        <w:t xml:space="preserve">Esimerkki 5.404</w:t>
      </w:r>
    </w:p>
    <w:p>
      <w:r>
        <w:t xml:space="preserve">NER-tehtävää varten tarkastelemme sekä kiinalaisia tietokokonaisuuksia eli OntoNotes4.0 BIBREF34 ja MSRA BIBREF35 että englantilaisia tietokokonaisuuksia eli CoNLL2003 BIBREF36 ja OntoNotes5.0 BIBREF37. Taulukossa esitetään kokeelliset tulokset NER-tietokannoilla. Englanninkielisissä tietokokonaisuuksissa, joihin kuuluvat CoNLL2003 ja OntoNotes5.0, ehdotettu menetelmämme on parempi kuin BERT-MRCBIBREF38 +0,29 ja +0,96. Kiinalaisissa aineistoissa suorituskyky paranee huomattavasti: MSRA:n F1-parannus on +0,97 ja OntoNotes4.0:n +2,36. Me saavutamme uusia SOTA-suorituksia kaikissa neljässä NER-tietokannassa.</w:t>
      </w:r>
    </w:p>
    <w:p>
      <w:r>
        <w:rPr>
          <w:b/>
        </w:rPr>
        <w:t xml:space="preserve">Tulos</w:t>
      </w:r>
    </w:p>
    <w:p>
      <w:r>
        <w:t xml:space="preserve">Mitkä ovat menetelmän F1-parannukset NER-tehtävässä englannin- ja kiinankielisten tietokokonaisuuksien osalta?</w:t>
      </w:r>
    </w:p>
    <w:p>
      <w:r>
        <w:rPr>
          <w:b/>
        </w:rPr>
        <w:t xml:space="preserve">Esimerkki 5.405</w:t>
      </w:r>
    </w:p>
    <w:p>
      <w:r>
        <w:t xml:space="preserve">Keskustelujen tulosten ennustaminen on tapauksessamme hyvin mielenkiintoista. Suurin osa tuloksista näyttää vastaavan joidenkin asiantuntijoiden, kuten Washington Postin poliittisten asiantuntijoiden, näkemyksiä. Tämä viittaa siihen, että tietyt säännöt, joita mainitut asiantuntijat käyttivät ehdokkaiden pisteyttämiseen väittelyissä, heijastuivat itse asiassa lukemalla ihmisten sosiaalisessa mediassa ilmaisemia mielipiteitä. Tämä avaa monenlaisia oppimismahdollisuuksia käyttäjien sosiaalisessa mediassa esittämistä mielipiteistä, joita kutsutaan joskus myös joukon viisaudeksi (wisdom of crowd).</w:t>
      </w:r>
    </w:p>
    <w:p>
      <w:r>
        <w:rPr>
          <w:b/>
        </w:rPr>
        <w:t xml:space="preserve">Tulos</w:t>
      </w:r>
    </w:p>
    <w:p>
      <w:r>
        <w:t xml:space="preserve">Kuka on yleisö näissä kokeissa?</w:t>
      </w:r>
    </w:p>
    <w:p>
      <w:r>
        <w:rPr>
          <w:b/>
        </w:rPr>
        <w:t xml:space="preserve">Esimerkki 5.406</w:t>
      </w:r>
    </w:p>
    <w:p>
      <w:r>
        <w:t xml:space="preserve">Hyödyllisyydestään huolimatta ELS:istä poimittuihin linkitettyihin entiteetteihin liittyy ongelmia, jotka johtuvat alhaisista tarkkuusluvuista BIBREF11 ja koulutustietokantojen suunnitteluun liittyvistä haasteista BIBREF12 . Ensiksikin poimitut entiteetit voivat olla moniselitteisiä. Toiseksi linkitetyt entiteetit voivat olla myös liian yleisiä, jotta niitä voitaisiin pitää entiteetteinä. </w:t>
      </w:r>
    </w:p>
    <w:p>
      <w:r>
        <w:rPr>
          <w:b/>
        </w:rPr>
        <w:t xml:space="preserve">Tulos</w:t>
      </w:r>
    </w:p>
    <w:p>
      <w:r>
        <w:t xml:space="preserve">Miksi nykyiset ELS-järjestelmät eivät ole riittävän tehokkaita?</w:t>
      </w:r>
    </w:p>
    <w:p>
      <w:r>
        <w:rPr>
          <w:b/>
        </w:rPr>
        <w:t xml:space="preserve">Esimerkki 5.407</w:t>
      </w:r>
    </w:p>
    <w:p>
      <w:r>
        <w:t xml:space="preserve">Tämän jälkeen yhdistämme nämä maininnat toisiinsa i) jos ne esiintyvät samassa asiakirjassa (tästä käytetään nimitystä DOC-BASED edges), ii) jos nimettyjen entiteettien mainintapari on identtinen (MATCH edges - nämä voivat yhdistää solmuja sekä asiakirjojen välillä että niiden sisällä) tai iii) jos ne ovat samassa ydinviittausketjussa ulkoisen ydinviittausjärjestelmän ennusteen mukaan (COREF edges).</w:t>
      </w:r>
    </w:p>
    <w:p>
      <w:r>
        <w:rPr>
          <w:b/>
        </w:rPr>
        <w:t xml:space="preserve">Tulos</w:t>
      </w:r>
    </w:p>
    <w:p>
      <w:r>
        <w:t xml:space="preserve">Käyttivätkö he relaatioiden louhintamenetelmää rakentaakseen graafin reunat?</w:t>
      </w:r>
    </w:p>
    <w:p>
      <w:r>
        <w:rPr>
          <w:b/>
        </w:rPr>
        <w:t xml:space="preserve">Esimerkki 5.408</w:t>
      </w:r>
    </w:p>
    <w:p>
      <w:r>
        <w:t xml:space="preserve">Siirtomallimme laajentaa alkuperäistä muuntajamallia monikooderipohjaiseen muuntajaarkkitehtuuriin. Muuntajaarkkitehtuuri BIBREF12 perustuu yksinomaan tällaisiin huomiomekanismeihin, jotka korvaavat rekursio- ja konvoluutiomekanismit kokonaan. Muuntaja käyttää sijaintikoodausta tulo- ja lähtösekvenssien koodaamiseen ja laskee sekä itse- että ristihuomiota niin sanottujen monipäähuomioiden avulla, mitä helpottaa rinnakkaistaminen. Käytämme usean pään huomiointia, jotta voimme yhdessä huomioida eri sijainneissa olevaa tietoa eri esityksen osa-alueilta.</w:t>
      </w:r>
    </w:p>
    <w:p>
      <w:r>
        <w:rPr>
          <w:b/>
        </w:rPr>
        <w:t xml:space="preserve">Tulos</w:t>
      </w:r>
    </w:p>
    <w:p>
      <w:r>
        <w:t xml:space="preserve">Mitä algoritmia käytetään UDS-DFKI-järjestelmässä?</w:t>
      </w:r>
    </w:p>
    <w:p>
      <w:r>
        <w:rPr>
          <w:b/>
        </w:rPr>
        <w:t xml:space="preserve">Esimerkki 5.409</w:t>
      </w:r>
    </w:p>
    <w:p>
      <w:r>
        <w:t xml:space="preserve">Vertailemme lähestymistapojamme vastaaviin lähestymistapoihin, kuten pivoting, monikielinen NMT (MNMT) BIBREF19 ja kieltenvälinen siirto ilman esivalmennusta BIBREF16.  Tulokset osoittavat, että lähestymistapamme päihittävät johdonmukaisesti muut lähestymistavat kaikissa kielissä ja tietokokonaisuuksissa, erityisesti pivotingin, joka on vahva lähtökohta nollatilanteessa, jota monikieliset NMT-järjestelmät eivät useinkaan päihitä BIBREF19, BIBREF20, BIBREF23.</w:t>
      </w:r>
    </w:p>
    <w:p>
      <w:r>
        <w:rPr>
          <w:b/>
        </w:rPr>
        <w:t xml:space="preserve">Tulos</w:t>
      </w:r>
    </w:p>
    <w:p>
      <w:r>
        <w:t xml:space="preserve">mihin monikielisiin lähestymistapoihin niitä verrataan?</w:t>
      </w:r>
    </w:p>
    <w:p>
      <w:r>
        <w:rPr>
          <w:b/>
        </w:rPr>
        <w:t xml:space="preserve">Esimerkki 5.410</w:t>
      </w:r>
    </w:p>
    <w:p>
      <w:r>
        <w:t xml:space="preserve">Kuviosta FIGREF1 voidaan nähdä, että jokaisen yksittäisen uusintakierroksen tulokset eroavat merkittävästi toisistaan. Tarkkuus voi muuttua jopa 5 prosenttiyksikköä, kun taas BLEU voi vaihdella jopa 8 prosenttiyksikköä.</w:t>
      </w:r>
    </w:p>
    <w:p>
      <w:r>
        <w:rPr>
          <w:b/>
        </w:rPr>
        <w:t xml:space="preserve">Tulos</w:t>
      </w:r>
    </w:p>
    <w:p>
      <w:r>
        <w:t xml:space="preserve">Kuinka paljon tyylitarkkuuden standardimittarit vaihtelevat eri uusintakierroksilla?</w:t>
      </w:r>
    </w:p>
    <w:p>
      <w:r>
        <w:rPr>
          <w:b/>
        </w:rPr>
        <w:t xml:space="preserve">Esimerkki 5.411</w:t>
      </w:r>
    </w:p>
    <w:p>
      <w:r>
        <w:t xml:space="preserve">Valitsimme testialustaksi uusimman Transformer BIBREF1 -mallin ja perinteisen RNN-hakumallin BIBREF0.</w:t>
      </w:r>
    </w:p>
    <w:p>
      <w:r>
        <w:rPr>
          <w:b/>
        </w:rPr>
        <w:t xml:space="preserve">Tulos</w:t>
      </w:r>
    </w:p>
    <w:p>
      <w:r>
        <w:t xml:space="preserve">Millä malliarkkitehtuureilla he testaavat sanojen tärkeyttä koskevaa lähestymistapaa?</w:t>
      </w:r>
    </w:p>
    <w:p>
      <w:r>
        <w:rPr>
          <w:b/>
        </w:rPr>
        <w:t xml:space="preserve">Esimerkki 5.412</w:t>
      </w:r>
    </w:p>
    <w:p>
      <w:r>
        <w:t xml:space="preserve">Ensimmäisessä tutkimuksessa käytimme Twitterin määritelmää vihamielisestä käytöksestä. Tämä määritelmä esitettiin alussa ja uudelleen jokaisen twiitin yläpuolella.</w:t>
      </w:r>
    </w:p>
    <w:p>
      <w:r>
        <w:rPr>
          <w:b/>
        </w:rPr>
        <w:t xml:space="preserve">Tulos</w:t>
      </w:r>
    </w:p>
    <w:p>
      <w:r>
        <w:t xml:space="preserve">Mikä määritelmä oli yksi ryhmistä näytettiin?</w:t>
      </w:r>
    </w:p>
    <w:p>
      <w:r>
        <w:rPr>
          <w:b/>
        </w:rPr>
        <w:t xml:space="preserve">Esimerkki 5.413</w:t>
      </w:r>
    </w:p>
    <w:p>
      <w:r>
        <w:t xml:space="preserve">Rakensimme fraasipohjaisen kiinasta englanniksi SMT-järjestelmän Moses BIBREF18 -ohjelman avulla.  Lopulta lopullinen rinnakkaisteksti koostuu noin 8,8 miljoonasta lauseparista, 228 miljoonasta kiinankielisestä merkistä ja 254 miljoonasta englanninkielisestä merkistä (merkki voi olla sana tai välimerkki).  Sanojen kokonaismäärä näissä kahdessa korpuksessa on kiinan osalta 1,81 miljoonaa ja englannin osalta 2,03 miljoonaa.</w:t>
      </w:r>
    </w:p>
    <w:p>
      <w:r>
        <w:rPr>
          <w:b/>
        </w:rPr>
        <w:t xml:space="preserve">Tulos</w:t>
      </w:r>
    </w:p>
    <w:p>
      <w:r>
        <w:t xml:space="preserve">Kokeilivatko he vain yhtä kieliparia?</w:t>
      </w:r>
    </w:p>
    <w:p>
      <w:r>
        <w:rPr>
          <w:b/>
        </w:rPr>
        <w:t xml:space="preserve">Esimerkki 5.414</w:t>
      </w:r>
    </w:p>
    <w:p>
      <w:r>
        <w:t xml:space="preserve">Ensimmäinen lähestymistapa perustuu hierarkkiseen mallintamiseen BIBREF13 , jossa oletetaan, että ryhmäkohtaiset upotusrepresentaatiot on sidottu yhteen globaalin upotuksen kautta.</w:t>
      </w:r>
    </w:p>
    <w:p>
      <w:r>
        <w:rPr>
          <w:b/>
        </w:rPr>
        <w:t xml:space="preserve">Tulos</w:t>
      </w:r>
    </w:p>
    <w:p>
      <w:r>
        <w:t xml:space="preserve">Mitä hierarkkista mallinnusmenetelmää käytetään?</w:t>
      </w:r>
    </w:p>
    <w:p>
      <w:r>
        <w:rPr>
          <w:b/>
        </w:rPr>
        <w:t xml:space="preserve">Esimerkki 5.415</w:t>
      </w:r>
    </w:p>
    <w:p>
      <w:r>
        <w:t xml:space="preserve">. Taulukosta TABREF17 käy ilmi, että GM$\_$KL:llä saavutetaan SCWS-tietokannassa parempi korrelaatio kuin nykyisillä lähestymistavoilla eri mittareilla.</w:t>
      </w:r>
    </w:p>
    <w:p>
      <w:r>
        <w:rPr>
          <w:b/>
        </w:rPr>
        <w:t xml:space="preserve">Tulos</w:t>
      </w:r>
    </w:p>
    <w:p>
      <w:r>
        <w:t xml:space="preserve">Miten tämä lähestymistapa vertautuu muihin WSD-lähestymistapoihin, joissa käytetään sanojen upotuksia?</w:t>
      </w:r>
    </w:p>
    <w:p>
      <w:r>
        <w:rPr>
          <w:b/>
        </w:rPr>
        <w:t xml:space="preserve">Esimerkki 5.416</w:t>
      </w:r>
    </w:p>
    <w:p>
      <w:r>
        <w:t xml:space="preserve">Olemme osoittaneet, että neuroverkkopohjaiset mallit voivat päihittää ominaisuuksiin perustuvat mallit laajoilla marginaaleilla, ja teimme ablaatiotutkimuksen osoittaaksemme, että kontekstisidonnainen esitysoppiminen voi parantaa NN-mallien suorituskykyä.</w:t>
      </w:r>
    </w:p>
    <w:p>
      <w:r>
        <w:rPr>
          <w:b/>
        </w:rPr>
        <w:t xml:space="preserve">Tulos</w:t>
      </w:r>
    </w:p>
    <w:p>
      <w:r>
        <w:t xml:space="preserve">Mitä johtopäätöksiä kirjoittajat tekevät yksityiskohtaisten analyysiensa perusteella?</w:t>
      </w:r>
    </w:p>
    <w:p>
      <w:r>
        <w:rPr>
          <w:b/>
        </w:rPr>
        <w:t xml:space="preserve">Esimerkki 5.417</w:t>
      </w:r>
    </w:p>
    <w:p>
      <w:r>
        <w:t xml:space="preserve">Käytämme 10-kertaista ristiinvalidointia ja vain kahdenlaisia piirteitä: n-grammeja ja Word2Vec-sanan upotuksia.  N-grammiominaisuuksiin kuuluvat unigrammit, bigrammit ja trigrammit, mukaan lukien välimerkkijaksot (esimerkiksi ellipsit tai "!!!") ja hymiöt. Käytämme GoogleNewsin Word2Vec-ominaisuuksia BIBREF28 .</w:t>
      </w:r>
    </w:p>
    <w:p>
      <w:r>
        <w:rPr>
          <w:b/>
        </w:rPr>
        <w:t xml:space="preserve">Tulos</w:t>
      </w:r>
    </w:p>
    <w:p>
      <w:r>
        <w:t xml:space="preserve">Mitä yksinkertaisia ominaisuuksia käytetään?</w:t>
      </w:r>
    </w:p>
    <w:p>
      <w:r>
        <w:rPr>
          <w:b/>
        </w:rPr>
        <w:t xml:space="preserve">Esimerkki 5.418</w:t>
      </w:r>
    </w:p>
    <w:p>
      <w:r>
        <w:t xml:space="preserve">DSC-häviön käyttö parantaa F1-pistemäärää +0,58 MRPC:n osalta ja +0,73 QQP:n osalta.</w:t>
      </w:r>
    </w:p>
    <w:p>
      <w:r>
        <w:rPr>
          <w:b/>
        </w:rPr>
        <w:t xml:space="preserve">Tulos</w:t>
      </w:r>
    </w:p>
    <w:p>
      <w:r>
        <w:t xml:space="preserve">Mitkä ovat F1-menetelmän parannukset parafraasin tunnistamisessa?</w:t>
      </w:r>
    </w:p>
    <w:p>
      <w:r>
        <w:rPr>
          <w:b/>
        </w:rPr>
        <w:t xml:space="preserve">Esimerkki 5.419</w:t>
      </w:r>
    </w:p>
    <w:p>
      <w:r>
        <w:t xml:space="preserve">Se, mitkä tapahtumat kirjoittajat valitsevat sisällytettäväksi historiaansa, mitkä he jättävät pois ja miten valitut tapahtumat liittyvät marssiin, ovat ratkaisevia tekijöitä puolueellisuuden välittämisessä.</w:t>
      </w:r>
    </w:p>
    <w:p>
      <w:r>
        <w:rPr>
          <w:b/>
        </w:rPr>
        <w:t xml:space="preserve">Tulos</w:t>
      </w:r>
    </w:p>
    <w:p>
      <w:r>
        <w:t xml:space="preserve">Mitkä tekijät vaikuttavat tämän tutkimuksen mukaan tulkinnallisiin ennakkoluuloihin?</w:t>
      </w:r>
    </w:p>
    <w:p>
      <w:r>
        <w:rPr>
          <w:b/>
        </w:rPr>
        <w:t xml:space="preserve">Esimerkki 5.420</w:t>
      </w:r>
    </w:p>
    <w:p>
      <w:r>
        <w:t xml:space="preserve">Tämän jälkeen koulutamme malleja WMT English-German (EnDe) -mallilla ilman BT-kohinaa ja sen sijaan merkitsemme synteettisen datan nimenomaisesti varatuilla tunnuksilla. Toistamme nämä kokeet WMT English-Romanian (EnRo) -menetelmällä, jossa NoisedBT alittaa tavallisen BT:n ja TaggedBT parantaa molempia tekniikoita. Suoritamme kokeet WMT18 EnDe bitextillä, WMT16 EnRo bitextillä ja WMT15 EnFr bitextillä. Käytämme WMT Newscrawlia yksikielisten aineistojen osalta (2007-2017 De:n osalta, 2016 Ro:n osalta, 2007-2013 En:n osalta ja 2007-2014 Fr:n osalta). Bitextin osalta suodatamme tyhjät lauseet ja yli 250 alasanaa pitkät lauseet pois. Poistamme parit, joiden whitespace-tokenized-pituuden suhde on yli 2. Tuloksena on noin 5,0 miljoonaa paria EnDe:lle ja 0,6 miljoonaa paria EnRo:lle. Emme suodata EnFr-purkutekstiä, jolloin tuloksena on 41 miljoonaa lauseparia.</w:t>
      </w:r>
    </w:p>
    <w:p>
      <w:r>
        <w:rPr>
          <w:b/>
        </w:rPr>
        <w:t xml:space="preserve">Tulos</w:t>
      </w:r>
    </w:p>
    <w:p>
      <w:r>
        <w:t xml:space="preserve">Millä aineistoilla menetelmä arvioitiin?</w:t>
      </w:r>
    </w:p>
    <w:p>
      <w:r>
        <w:rPr>
          <w:b/>
        </w:rPr>
        <w:t xml:space="preserve">Esimerkki 5.421</w:t>
      </w:r>
    </w:p>
    <w:p>
      <w:r>
        <w:t xml:space="preserve">Käytämme erityisesti CORD-19-tietokokonaisuutta BIBREF2, joka sisältää yli 45 000 tieteellistä artikkelia, joista yli 33 000 on kokotekstejä COVID-19:stä, SARS-CoV-2:sta ja niihin liittyvistä koronaviruksista. Kehitämme lauseiden luokittelumenetelmiä kaikkien COVID-19:n radiologisia löydöksiä kuvaavien lauseiden tunnistamiseksi. </w:t>
      </w:r>
    </w:p>
    <w:p>
      <w:r>
        <w:rPr>
          <w:b/>
        </w:rPr>
        <w:t xml:space="preserve">Tulos</w:t>
      </w:r>
    </w:p>
    <w:p>
      <w:r>
        <w:t xml:space="preserve">Mikä on CORD-19-tietokanta?</w:t>
      </w:r>
    </w:p>
    <w:p>
      <w:r>
        <w:rPr>
          <w:b/>
        </w:rPr>
        <w:t xml:space="preserve">Esimerkki 5.422</w:t>
      </w:r>
    </w:p>
    <w:p>
      <w:r>
        <w:t xml:space="preserve">Taso B luokittelee rikoksen tyypin, ja siinä käytetään kahta nimikettä: kohdennetut (TIN) ja kohdentamattomat (INT) loukkaukset ja uhkaukset.Kohdentunut loukkaus (TIN): Viestit, jotka sisältävät yksilöön, ryhmään tai muihin kohdistuvan loukkauksen/uhkauksen (ks. seuraava taso);Kohdistamaton (UNT): Viestit, jotka sisältävät ei-kohdennettuja solvauksia ja kirosanoja. Yleistä kirosanaa sisältävät viestit eivät ole kohdennettuja, mutta ne sisältävät ei-hyväksyttävää kielenkäyttöä. Taso C luokittelee loukkausten ja uhkausten kohteet yksilöihin (IND), ryhmiin (GRP) ja muihin (OTH).Yksilö (IND): Yksilöön kohdistuvat viestit. Kyseessä voi olla tunnettu henkilö, nimetty yksilö tai nimeltä mainitsematon keskustelun osanottaja. Yksilöihin kohdistuvat loukkaukset ja uhkaukset määritellään usein cyberbullingiksi. ryhmä (GRP): Näiden loukkaavien viestien kohteena on ryhmä ihmisiä, joita pidetään yhtenäisinä saman etnisen alkuperän, sukupuolen tai seksuaalisen suuntautumisen, poliittisen suuntautumisen, uskonnollisen vakaumuksen tai muun yhteisen ominaisuuden vuoksi. Monet ryhmään kohdistuvista loukkauksista ja uhkauksista vastaavat sitä, mitä yleisesti ymmärretään vihapuheeksi.Muu (OTH): Näiden loukkaavien viestien kohde ei kuulu mihinkään kahdesta edellisestä kategoriasta (esim. organisaatio, tilanne, tapahtuma tai asia).</w:t>
      </w:r>
    </w:p>
    <w:p>
      <w:r>
        <w:rPr>
          <w:b/>
        </w:rPr>
        <w:t xml:space="preserve">Tulos</w:t>
      </w:r>
    </w:p>
    <w:p>
      <w:r>
        <w:t xml:space="preserve">Millaista loukkaavaa sisältöä tutkitaan?</w:t>
      </w:r>
    </w:p>
    <w:p>
      <w:r>
        <w:rPr>
          <w:b/>
        </w:rPr>
        <w:t xml:space="preserve">Esimerkki 5.423</w:t>
      </w:r>
    </w:p>
    <w:p>
      <w:r>
        <w:t xml:space="preserve">Laskemme mittarimme yhteisön käyttäjien kirjoittamista kommenteista kuukausien aikaikkunoissa jokaiselle riittävän aktiiviselle kuukaudelle ja poistamme manuaalisesti yhteisöt, joissa suurin osa kommenteista on vieraskielisiä. </w:t>
      </w:r>
    </w:p>
    <w:p>
      <w:r>
        <w:rPr>
          <w:b/>
        </w:rPr>
        <w:t xml:space="preserve">Tulos</w:t>
      </w:r>
    </w:p>
    <w:p>
      <w:r>
        <w:t xml:space="preserve">Raportoidaanko tulokset vain englanninkielisistä tiedoista?</w:t>
      </w:r>
    </w:p>
    <w:p>
      <w:r>
        <w:rPr>
          <w:b/>
        </w:rPr>
        <w:t xml:space="preserve">Esimerkki 5.424</w:t>
      </w:r>
    </w:p>
    <w:p>
      <w:r>
        <w:t xml:space="preserve">Käytämme oletusarvoista harjoittelu-validointi-testijakoa 70-15-15 jokaiselle tietokokonaisuudelle ja käytämme kaikkia neljää tietokokonaisuutta (BF, BA, SFU ja Sherlock).</w:t>
      </w:r>
    </w:p>
    <w:p>
      <w:r>
        <w:rPr>
          <w:b/>
        </w:rPr>
        <w:t xml:space="preserve">Tulos</w:t>
      </w:r>
    </w:p>
    <w:p>
      <w:r>
        <w:t xml:space="preserve">Minkä useiden eri tietokokonaisuuksien pohjalta ne harjoittelivat yhteisen harjoittelun aikana?</w:t>
      </w:r>
    </w:p>
    <w:p>
      <w:r>
        <w:rPr>
          <w:b/>
        </w:rPr>
        <w:t xml:space="preserve">Esimerkki 5.425</w:t>
      </w:r>
    </w:p>
    <w:p>
      <w:r>
        <w:t xml:space="preserve">Perustasomme on TransE, koska mallimme pisteytysfunktio perustuu TransE:hen.</w:t>
      </w:r>
    </w:p>
    <w:p>
      <w:r>
        <w:rPr>
          <w:b/>
        </w:rPr>
        <w:t xml:space="preserve">Tulos</w:t>
      </w:r>
    </w:p>
    <w:p>
      <w:r>
        <w:t xml:space="preserve">Mitä vertailukohtia käytetään?</w:t>
      </w:r>
    </w:p>
    <w:p>
      <w:r>
        <w:rPr>
          <w:b/>
        </w:rPr>
        <w:t xml:space="preserve">Esimerkki 5.426</w:t>
      </w:r>
    </w:p>
    <w:p>
      <w:r>
        <w:t xml:space="preserve">Vastataksemme kysymykseen 2, joka koskee ATSC:n suorituskykyä toimialueella, näemme välilehdellä: tulokset, että toimialueella tapahtuvan harjoittelun osalta mallimme BERT-ADA Lapt ja BERT-ADA Rest saavuttavat suorituskyvyn, joka on lähellä huipputason suorituskykyä kannettavien tietokoneiden tietokokonaisuudessa, ja uuden huipputason suorituskyvyn ravintoloiden tietokokonaisuudessa, ja niiden tarkkuus on 79,19 % ja 87,14 %. Yleisesti ottaen ATSC-tehtävä yleistyy hyvin eri osa-alueiden välillä, mutta tarkkuus laskee noin 2-$3\%$ verrattuna osa-alueen sisäiseen harjoitteluun.</w:t>
      </w:r>
    </w:p>
    <w:p>
      <w:r>
        <w:rPr>
          <w:b/>
        </w:rPr>
        <w:t xml:space="preserve">Tulos</w:t>
      </w:r>
    </w:p>
    <w:p>
      <w:r>
        <w:t xml:space="preserve">Mitkä ovat suorituskyvyn tulokset?</w:t>
      </w:r>
    </w:p>
    <w:p>
      <w:r>
        <w:rPr>
          <w:b/>
        </w:rPr>
        <w:t xml:space="preserve">Esimerkki 5.427</w:t>
      </w:r>
    </w:p>
    <w:p>
      <w:r>
        <w:t xml:space="preserve">Kokeissamme käytimme TF.IDF-pohjaisia piirteitä artikkelin otsikossa ja sisällössä, jotka halusimme luokitella. Käytimme näitä piirteitä kahdesti - kerran otsikon ja kerran artikkelin sisällön osalta, koska halusimme saada kaksi erilaista esitystä samasta artikkelista. Käytimme siis yhteensä 1 100 TF.IDF-painotettua piirrettä (800 sisältöä + 300 otsikkoa) ja rajasimme sanaston 800 ja 300 tärkeimpään sanaan (jotka esiintyivät yli viidessä artikkelissa).</w:t>
      </w:r>
    </w:p>
    <w:p>
      <w:r>
        <w:rPr>
          <w:b/>
        </w:rPr>
        <w:t xml:space="preserve">Tulos</w:t>
      </w:r>
    </w:p>
    <w:p>
      <w:r>
        <w:t xml:space="preserve">mitä leksikaalisia piirteitä he kokeilivat?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docId:D549658811119799AA5F3207E7AB5945</keywords>
  <dc:description>generated by python-docx</dc:description>
  <lastModifiedBy/>
  <revision>1</revision>
  <dcterms:created xsi:type="dcterms:W3CDTF">2013-12-23T23:15:00.0000000Z</dcterms:created>
  <dcterms:modified xsi:type="dcterms:W3CDTF">2013-12-23T23:15:00.0000000Z</dcterms:modified>
  <category/>
</coreProperties>
</file>