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4.1108</w:t>
      </w:r>
    </w:p>
    <w:p>
      <w:r>
        <w:t xml:space="preserve">Lause1: Sally on kotiäiti. Lause2: Hän haluaa ansaita rahaa. Lause3: Eräänä päivänä hän päätti liittyä pyramidihuijaukseen. Lause4: Se oli huono ajatus. Lause5: Sally ei vieläkään tienaa rahaa.</w:t>
      </w:r>
    </w:p>
    <w:p>
      <w:r>
        <w:rPr>
          <w:b/>
        </w:rPr>
        <w:t xml:space="preserve">Tulos</w:t>
      </w:r>
    </w:p>
    <w:p>
      <w:r>
        <w:t xml:space="preserve">Sally</w:t>
      </w:r>
    </w:p>
    <w:p>
      <w:r>
        <w:rPr>
          <w:b/>
        </w:rPr>
        <w:t xml:space="preserve">Esimerkki 4.1109</w:t>
      </w:r>
    </w:p>
    <w:p>
      <w:r>
        <w:t xml:space="preserve">Lause1: Barry valittiin isännöimään koripalloleiriä pienille lapsille. Lause2: Barry oli innoissaan leirin isännöinnistä, sillä hän rakasti lasten kanssa työskentelyä. Lause3: Barry opetti lapsille heittomekaniikkaa ja pelin historiaa. Lause4: Barry opetti lapsille myös urheiluhenkeä ja joukkuepelaamista. Lause5: Barry nautti tämän vuoden koripalloleirin isäntänä toimimisesta.</w:t>
      </w:r>
    </w:p>
    <w:p>
      <w:r>
        <w:rPr>
          <w:b/>
        </w:rPr>
        <w:t xml:space="preserve">Tulos</w:t>
      </w:r>
    </w:p>
    <w:p>
      <w:r>
        <w:t xml:space="preserve">Lapset, Barry</w:t>
      </w:r>
    </w:p>
    <w:p>
      <w:r>
        <w:rPr>
          <w:b/>
        </w:rPr>
        <w:t xml:space="preserve">Esimerkki 4.1110</w:t>
      </w:r>
    </w:p>
    <w:p>
      <w:r>
        <w:t xml:space="preserve">Lause1: Alexin poika pyysi häntä lähtemään patikoimaan Alexin ystävien kanssa. Lause2: Lause3: Mutta Alexin ystävät lupasivat huolehtia pojasta. Lause4: Vaelluksella ystävät uppoutuivat liikaa keskusteluun. Lause5: Alexin poika katosi, eikä kukaan tiennyt miten.</w:t>
      </w:r>
    </w:p>
    <w:p>
      <w:r>
        <w:rPr>
          <w:b/>
        </w:rPr>
        <w:t xml:space="preserve">Tulos</w:t>
      </w:r>
    </w:p>
    <w:p>
      <w:r>
        <w:t xml:space="preserve">Ystävät, poika, Alex</w:t>
      </w:r>
    </w:p>
    <w:p>
      <w:r>
        <w:rPr>
          <w:b/>
        </w:rPr>
        <w:t xml:space="preserve">Esimerkki 4.1111</w:t>
      </w:r>
    </w:p>
    <w:p>
      <w:r>
        <w:t xml:space="preserve">Lause1: Guillermon suosikkilaulaja oli tullut kaupunkiin. Lause2: Hän aikoi olla kaupassa maanantaina. Lause3: Mutta Guillermolla oli sinä päivänä töitä. Lause4: Niinpä hän soitti pois töistä. Lause5: Ja sai nimmarin ajoissa.</w:t>
      </w:r>
    </w:p>
    <w:p>
      <w:r>
        <w:rPr>
          <w:b/>
        </w:rPr>
        <w:t xml:space="preserve">Tulos</w:t>
      </w:r>
    </w:p>
    <w:p>
      <w:r>
        <w:t xml:space="preserve">Guilermo</w:t>
      </w:r>
    </w:p>
    <w:p>
      <w:r>
        <w:rPr>
          <w:b/>
        </w:rPr>
        <w:t xml:space="preserve">Esimerkki 4.1112</w:t>
      </w:r>
    </w:p>
    <w:p>
      <w:r>
        <w:t xml:space="preserve">Lause1: He sanoivat, että lukio olisi elämäni parasta aikaa. Lause2: Olen fuksivuonna, vuoden ensimmäisellä luokalla. Lause3: Kävelen luokkaan ja neljä ystävääni on myös siellä! Lause4: Tästä vuodesta tulee niin mahtava. Lause5: Me kaikki kokeilemme baseball-joukkueeseen.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4.1113</w:t>
      </w:r>
    </w:p>
    <w:p>
      <w:r>
        <w:t xml:space="preserve">Lause1: Tom käveli vanhaa tietä pitkin. Lause2: Hän näki monia suuria kuoppia. Lause3: Tom astui niiden yli. Lause4: Tom piti sitä leikkinä. Lause5: Tomista tuli erittäin taitava välttämään kuoppia tiessä.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4.1114</w:t>
      </w:r>
    </w:p>
    <w:p>
      <w:r>
        <w:t xml:space="preserve">Lause1: Koira jahtasi kania ympäri pihaa. Lause2: Jänis oli hyvin nopea. Lause3: Koira melkein sai jäniksen kiinni kahdesti. Lause4: Jänis juoksi aidan alta. Lause5: Jänis pääsi karkuun.</w:t>
      </w:r>
    </w:p>
    <w:p>
      <w:r>
        <w:rPr>
          <w:b/>
        </w:rPr>
        <w:t xml:space="preserve">Tulos</w:t>
      </w:r>
    </w:p>
    <w:p>
      <w:r>
        <w:t xml:space="preserve">Koira, Kani</w:t>
      </w:r>
    </w:p>
    <w:p>
      <w:r>
        <w:rPr>
          <w:b/>
        </w:rPr>
        <w:t xml:space="preserve">Esimerkki 4.1115</w:t>
      </w:r>
    </w:p>
    <w:p>
      <w:r>
        <w:t xml:space="preserve">Lause1: Jill lähetti graafisen suunnittelijansa ohjeet aina viime hetkellä. Lause2: Jill lähetti hänelle eräänä päivänä työn, jonka hän tarvitsi päivän loppuun mennessä. Lause3: Hänen graafinen suunnittelijansa oli kuitenkin sairaana. Lause4: Työ jäi tekemättä, ja Jill näytti huonolta asiakkaan edessä. Lause5: Jill ei enää koskaan odottanut viime hetkeen asti.</w:t>
      </w:r>
    </w:p>
    <w:p>
      <w:r>
        <w:rPr>
          <w:b/>
        </w:rPr>
        <w:t xml:space="preserve">Tulos</w:t>
      </w:r>
    </w:p>
    <w:p>
      <w:r>
        <w:t xml:space="preserve">Jill, asiakas, graafinen suunnittelija</w:t>
      </w:r>
    </w:p>
    <w:p>
      <w:r>
        <w:rPr>
          <w:b/>
        </w:rPr>
        <w:t xml:space="preserve">Esimerkki 4.1116</w:t>
      </w:r>
    </w:p>
    <w:p>
      <w:r>
        <w:t xml:space="preserve">Lause1: Terry osti kaupasta pussillisen sipsejä. Lause2: Kun hän tuli kotiin, hän huomasi, että sipsit olivat vanhentuneet. Lause3: Terry vei sipsit takaisin kauppaan. Lause4: Johtaja palautti rahat. Lause5: Terry alkoi tarkistaa viimeiset käyttöpäivät ostaessaan elintarvikkeita.</w:t>
      </w:r>
    </w:p>
    <w:p>
      <w:r>
        <w:rPr>
          <w:b/>
        </w:rPr>
        <w:t xml:space="preserve">Tulos</w:t>
      </w:r>
    </w:p>
    <w:p>
      <w:r>
        <w:t xml:space="preserve">Johtaja, Terry</w:t>
      </w:r>
    </w:p>
    <w:p>
      <w:r>
        <w:rPr>
          <w:b/>
        </w:rPr>
        <w:t xml:space="preserve">Esimerkki 4.1117</w:t>
      </w:r>
    </w:p>
    <w:p>
      <w:r>
        <w:t xml:space="preserve">Lause1: Lottien ystävät päästivät perheen asumaan heidän luokseen. Lause2: Perhe tarvitsi paljon apua erilaisten elämäntilanteidensa vuoksi. Lause3: Valitettavasti perhe tarvitsi paljon enemmän apua kuin sitä voitiin antaa. Lause4: Lottien ystävien oli potkittava perhe ulos talosta. Lause5: Heidän auttamishalunsa räjähti Lottien ystävien kasvoille.</w:t>
      </w:r>
    </w:p>
    <w:p>
      <w:r>
        <w:rPr>
          <w:b/>
        </w:rPr>
        <w:t xml:space="preserve">Tulos</w:t>
      </w:r>
    </w:p>
    <w:p>
      <w:r>
        <w:t xml:space="preserve">Lottien ystävät, Perhe</w:t>
      </w:r>
    </w:p>
    <w:p>
      <w:r>
        <w:rPr>
          <w:b/>
        </w:rPr>
        <w:t xml:space="preserve">Esimerkki 4.1118</w:t>
      </w:r>
    </w:p>
    <w:p>
      <w:r>
        <w:t xml:space="preserve">Lause1: John tunsi lihovansa. Lause2: Hän päätti alkaa treenata. Lause3: Hän kutsui ystävänsä mukaansa. Lause4: He motivoivat toisiaan tekemään paremmin. Lause5: John ja hänen ystävänsä saavuttivat tavoitteensa.</w:t>
      </w:r>
    </w:p>
    <w:p>
      <w:r>
        <w:rPr>
          <w:b/>
        </w:rPr>
        <w:t xml:space="preserve">Tulos</w:t>
      </w:r>
    </w:p>
    <w:p>
      <w:r>
        <w:t xml:space="preserve">Hänen ystävänsä John</w:t>
      </w:r>
    </w:p>
    <w:p>
      <w:r>
        <w:rPr>
          <w:b/>
        </w:rPr>
        <w:t xml:space="preserve">Esimerkki 4.1119</w:t>
      </w:r>
    </w:p>
    <w:p>
      <w:r>
        <w:t xml:space="preserve">Lause1: Tom oli katuratsastaja. Lause2: Hän voitti monia kilpailuja. Lause3: Hän ajatteli kuitenkin, että olisi hyvä idea lopettaa. Lause4: Mutta hän otti vastaan haasteen viimeiseen kisaan. Lause5: Poliisi sai kuitenkin Tomin kiinni ja hänet pantiin vankilaan.</w:t>
      </w:r>
    </w:p>
    <w:p>
      <w:r>
        <w:rPr>
          <w:b/>
        </w:rPr>
        <w:t xml:space="preserve">Tulos</w:t>
      </w:r>
    </w:p>
    <w:p>
      <w:r>
        <w:t xml:space="preserve">Poliisi, Tom</w:t>
      </w:r>
    </w:p>
    <w:p>
      <w:r>
        <w:rPr>
          <w:b/>
        </w:rPr>
        <w:t xml:space="preserve">Esimerkki 4.1120</w:t>
      </w:r>
    </w:p>
    <w:p>
      <w:r>
        <w:t xml:space="preserve">Lause1: Kay tapasi Chadin verkossa. Lause2: Kay ja Chad tulivat läheisiksi. Lause3: Kay päätti muuttaa maan toiselle puolelle asumaan Chadin kanssa. Lause4: Kay vuokrasi Uhaulin ja ajoi maan halki. Lause5: Kay asuu nyt onnellisesti Chadin kanssa.</w:t>
      </w:r>
    </w:p>
    <w:p>
      <w:r>
        <w:rPr>
          <w:b/>
        </w:rPr>
        <w:t xml:space="preserve">Tulos</w:t>
      </w:r>
    </w:p>
    <w:p>
      <w:r>
        <w:t xml:space="preserve">Kay, Chad</w:t>
      </w:r>
    </w:p>
    <w:p>
      <w:r>
        <w:rPr>
          <w:b/>
        </w:rPr>
        <w:t xml:space="preserve">Esimerkki 4.1121</w:t>
      </w:r>
    </w:p>
    <w:p>
      <w:r>
        <w:t xml:space="preserve">Lause1: Eric täytti 4 vuotta ja kertoi äidilleen synttäritoiveensa. Lause2: Eric toivoi syntymäpäivänään olevansa palomies! Lause3: Ericin äiti pohti tätä mahdottomuutta ja sitten kirkastui. Lause4: Hän järjesti kierroksen paikalliselle paloasemalle ja sen kiltteihin palomiehiin. Lause5: Eric sai sittenkin olla työnjohtaja syntymäpäivänään!</w:t>
      </w:r>
    </w:p>
    <w:p>
      <w:r>
        <w:rPr>
          <w:b/>
        </w:rPr>
        <w:t xml:space="preserve">Tulos</w:t>
      </w:r>
    </w:p>
    <w:p>
      <w:r>
        <w:t xml:space="preserve">Palomiehet, Eric, äiti</w:t>
      </w:r>
    </w:p>
    <w:p>
      <w:r>
        <w:rPr>
          <w:b/>
        </w:rPr>
        <w:t xml:space="preserve">Esimerkki 4.1122</w:t>
      </w:r>
    </w:p>
    <w:p>
      <w:r>
        <w:t xml:space="preserve">Lause1: Tedillä oli hammassärky ja hän meni hammaslääkäriin. Lause2: Hammaslääkäri katsoi vastaanotolla Tedin hampaita. Lause3: Hän moitti Tediä siitä, että hän ei harjaa hampaitaan hyvin. Lause4: Ted pyysi anteeksi, mutta oli kärsimätön ja vihainen. Lause5: Ted lähti hammas korjattuna, mutta ei yhtään viisaampana.</w:t>
      </w:r>
    </w:p>
    <w:p>
      <w:r>
        <w:rPr>
          <w:b/>
        </w:rPr>
        <w:t xml:space="preserve">Tulos</w:t>
      </w:r>
    </w:p>
    <w:p>
      <w:r>
        <w:t xml:space="preserve">Hammaslääkäri, Ted</w:t>
      </w:r>
    </w:p>
    <w:p>
      <w:r>
        <w:rPr>
          <w:b/>
        </w:rPr>
        <w:t xml:space="preserve">Esimerkki 4.1123</w:t>
      </w:r>
    </w:p>
    <w:p>
      <w:r>
        <w:t xml:space="preserve">Lause1: Jen vei Lucyn ensiapuun. Lause2: Hän ei voinut hyvin. Lause3: Lääkäri otti heidät heti vastaan. Lause4: Lucylle tehtiin joitakin kokeita. Lause5: He saivat selville, että hänellä oli ruokamyrkytys.</w:t>
      </w:r>
    </w:p>
    <w:p>
      <w:r>
        <w:rPr>
          <w:b/>
        </w:rPr>
        <w:t xml:space="preserve">Tulos</w:t>
      </w:r>
    </w:p>
    <w:p>
      <w:r>
        <w:t xml:space="preserve">Jen, Lucy, lääkäri</w:t>
      </w:r>
    </w:p>
    <w:p>
      <w:r>
        <w:rPr>
          <w:b/>
        </w:rPr>
        <w:t xml:space="preserve">Esimerkki 4.1124</w:t>
      </w:r>
    </w:p>
    <w:p>
      <w:r>
        <w:t xml:space="preserve">Lause1: Jan oli aina halunnut kirjoittaa elokuvan. Lause2: Hän päätti salaa kirjoittaa oman käsikirjoituksensa. Lause3: Se oli täynnä toimintaa, romantiikkaa ja draamaa. Lause4: Eräänä päivänä hänen siskonsa törmäsi käsikirjoitukseen. Lause5: Jan oli äärimmäisen hämillään siitä, että joku oli löytänyt sen.</w:t>
      </w:r>
    </w:p>
    <w:p>
      <w:r>
        <w:rPr>
          <w:b/>
        </w:rPr>
        <w:t xml:space="preserve">Tulos</w:t>
      </w:r>
    </w:p>
    <w:p>
      <w:r>
        <w:t xml:space="preserve">Jan, sisar</w:t>
      </w:r>
    </w:p>
    <w:p>
      <w:r>
        <w:rPr>
          <w:b/>
        </w:rPr>
        <w:t xml:space="preserve">Esimerkki 4.1125</w:t>
      </w:r>
    </w:p>
    <w:p>
      <w:r>
        <w:t xml:space="preserve">Lause1: Nate kysyi Lindalta, voivatko he mennä treffeille. Lause2: Nate kertoi, ettei hän ole tällä hetkellä kiinnostunut treffeistä. Lause3: Nate törmäsi Lindaan seuraavana päivänä. Lause4: Hän käveli yhden läheisen ystävänsä kanssa. Lause5: Nate kieltäytyi katsomasta ja käveli pois.</w:t>
      </w:r>
    </w:p>
    <w:p>
      <w:r>
        <w:rPr>
          <w:b/>
        </w:rPr>
        <w:t xml:space="preserve">Tulos</w:t>
      </w:r>
    </w:p>
    <w:p>
      <w:r>
        <w:t xml:space="preserve">Linda, hänen ystävänsä Nate, ystävät.</w:t>
      </w:r>
    </w:p>
    <w:p>
      <w:r>
        <w:rPr>
          <w:b/>
        </w:rPr>
        <w:t xml:space="preserve">Esimerkki 4.1126</w:t>
      </w:r>
    </w:p>
    <w:p>
      <w:r>
        <w:t xml:space="preserve">Lause1: Evans joutui lataamaan puhelimensa joka päivä. Lause2: Eräänä päivänä hän ei löytänyt laturiaan. Lause3: Hän etsi kaikkialta, mutta se oli yksinkertaisesti kadonnut. Lause4: Hän meni ystävänsä luokse lataamaan puhelintaan. Lause5: Sitten hän muisti, että hänen laturinsa oli töissä.</w:t>
      </w:r>
    </w:p>
    <w:p>
      <w:r>
        <w:rPr>
          <w:b/>
        </w:rPr>
        <w:t xml:space="preserve">Tulos</w:t>
      </w:r>
    </w:p>
    <w:p>
      <w:r>
        <w:t xml:space="preserve">Hänen ystävänsä Evans</w:t>
      </w:r>
    </w:p>
    <w:p>
      <w:r>
        <w:rPr>
          <w:b/>
        </w:rPr>
        <w:t xml:space="preserve">Esimerkki 4.1127</w:t>
      </w:r>
    </w:p>
    <w:p>
      <w:r>
        <w:t xml:space="preserve">Lause1: Avaan postin toimistossamme. Lause2: Postimerkkejä ei useinkaan ole mitätöity. Lause3: Leikkaan postimerkit irti ja vien ne kotiin. Lause4: Liotan postimerkit vedessä, jotta ne irtoavat kirjekuoresta. Lause5: Liimaan postimerkit paketteihin, jotka lähetän.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4.1128</w:t>
      </w:r>
    </w:p>
    <w:p>
      <w:r>
        <w:t xml:space="preserve">Lause1: Sasha halusi yksisarvisen joululahjaksi. Lause2: Hänellä oli tallissa lemmikkihevonen. Lause3: Sasha halusi hevosen, jolla oli kaunis sarvi päässä. Lause4: Hän aneli äidiltään koko päivän ennen joulua. Lause5: Sasha heräsi siihen, että hänen hevosensa ohimolle oli teipattu sarvi.</w:t>
      </w:r>
    </w:p>
    <w:p>
      <w:r>
        <w:rPr>
          <w:b/>
        </w:rPr>
        <w:t xml:space="preserve">Tulos</w:t>
      </w:r>
    </w:p>
    <w:p>
      <w:r>
        <w:t xml:space="preserve">Sasha</w:t>
      </w:r>
    </w:p>
    <w:p>
      <w:r>
        <w:rPr>
          <w:b/>
        </w:rPr>
        <w:t xml:space="preserve">Esimerkki 4.1129</w:t>
      </w:r>
    </w:p>
    <w:p>
      <w:r>
        <w:t xml:space="preserve">Lause1: Vincent ajoi bulevardia pitkin ja kuunteli musiikkia. Lause2: Hän katsoi taustapeiliin ja näki poliisin. Lause3: Poliisi sytytti valot ja sireenin. Lause4: Vincent joutui nousemaan autostaan ja hänet tutkittiin. Lause5: Konstaapeli suuttui Vincentin kysyttyä: Miksi pysäytitte minut?</w:t>
      </w:r>
    </w:p>
    <w:p>
      <w:r>
        <w:rPr>
          <w:b/>
        </w:rPr>
        <w:t xml:space="preserve">Tulos</w:t>
      </w:r>
    </w:p>
    <w:p>
      <w:r>
        <w:t xml:space="preserve">Vincent, poliisi</w:t>
      </w:r>
    </w:p>
    <w:p>
      <w:r>
        <w:rPr>
          <w:b/>
        </w:rPr>
        <w:t xml:space="preserve">Esimerkki 4.1130</w:t>
      </w:r>
    </w:p>
    <w:p>
      <w:r>
        <w:t xml:space="preserve">Lause1: Tim rakasti isoja autoja ja kovia ääniä. Lause2: Hänen isänsä vei hänet monsteriautonäyttelyyn. Lause3: Tim rakasti jokaista minuuttia. Lause4: Näytöksen jälkeen he tapasivat kuljettajat. Lause5: Tim sanoi haluavansa tehdä niin, kun hän on isompi.</w:t>
      </w:r>
    </w:p>
    <w:p>
      <w:r>
        <w:rPr>
          <w:b/>
        </w:rPr>
        <w:t xml:space="preserve">Tulos</w:t>
      </w:r>
    </w:p>
    <w:p>
      <w:r>
        <w:t xml:space="preserve">Tim, Kuljettajat, Hänen isänsä</w:t>
      </w:r>
    </w:p>
    <w:p>
      <w:r>
        <w:rPr>
          <w:b/>
        </w:rPr>
        <w:t xml:space="preserve">Esimerkki 4.1131</w:t>
      </w:r>
    </w:p>
    <w:p>
      <w:r>
        <w:t xml:space="preserve">Lause1: Dennis päättää, että hän haluaa lisää työtunteja. Lause2: Dennis päättää, ettei hän halua pyytää pomoltaan lisää työtunteja. Lause3: Sen sijaan hän vain torkkuu iltaisin ennen kuin lähtee töistä. Lause4: Mutta hänen pomonsa huomaa sen ja käskee häntä lopettamaan. Lause5: Dennis päättää pyytää pomoltaan lisää tunteja.</w:t>
      </w:r>
    </w:p>
    <w:p>
      <w:r>
        <w:rPr>
          <w:b/>
        </w:rPr>
        <w:t xml:space="preserve">Tulos</w:t>
      </w:r>
    </w:p>
    <w:p>
      <w:r>
        <w:t xml:space="preserve">Dennis, pomo</w:t>
      </w:r>
    </w:p>
    <w:p>
      <w:r>
        <w:rPr>
          <w:b/>
        </w:rPr>
        <w:t xml:space="preserve">Esimerkki 4.1132</w:t>
      </w:r>
    </w:p>
    <w:p>
      <w:r>
        <w:t xml:space="preserve">Lause1: Sue oli aina halunnut cheerleaderiksi. Lause2: Hän päätti kokeilla sitä yläasteella. Lause3: Hän alkoi käydä tumbling-tunneilla ja treenata. Lause4: Hän oli innoissaan kokeista ja tunsi itsensä varmaksi. Lause5: Kun joukkue julkistettiin, Sue pääsi joukkoon.</w:t>
      </w:r>
    </w:p>
    <w:p>
      <w:r>
        <w:rPr>
          <w:b/>
        </w:rPr>
        <w:t xml:space="preserve">Tulos</w:t>
      </w:r>
    </w:p>
    <w:p>
      <w:r>
        <w:t xml:space="preserve">Sue, ryhmä</w:t>
      </w:r>
    </w:p>
    <w:p>
      <w:r>
        <w:rPr>
          <w:b/>
        </w:rPr>
        <w:t xml:space="preserve">Esimerkki 4.1133</w:t>
      </w:r>
    </w:p>
    <w:p>
      <w:r>
        <w:t xml:space="preserve">Lause1: Tyrone inhosi tiskaamista. Lause2: Samoin kaikki heidän perheessään. Lause3: Heillä oli paljon likaisia astioita tiskialtaassa. Lause4: Kun oli päivällisen aika, ei ollut yhtään astiaa! Lause5: Lopulta heidän oli pakko pestä ne.</w:t>
      </w:r>
    </w:p>
    <w:p>
      <w:r>
        <w:rPr>
          <w:b/>
        </w:rPr>
        <w:t xml:space="preserve">Tulos</w:t>
      </w:r>
    </w:p>
    <w:p>
      <w:r>
        <w:t xml:space="preserve">Tyrone, perhe</w:t>
      </w:r>
    </w:p>
    <w:p>
      <w:r>
        <w:rPr>
          <w:b/>
        </w:rPr>
        <w:t xml:space="preserve">Esimerkki 4.1134</w:t>
      </w:r>
    </w:p>
    <w:p>
      <w:r>
        <w:t xml:space="preserve">Lause1: Lompakossani oli eräänä päivänä 4 dollaria käteistä. Lause2: Päätin ostaa huoltoasemalta neljä 1 dollarin lottokuponkia. Lause3: Odotin lottoarvonnan alkamista. Lause4: Yhdellä lipulla oli tarpeeksi monta numeroa, jotta voitin 4 dollarin palkinnon. Lause5: Vein arvan takaisin huoltoasemalle ja sain 4 dollaria takaisin.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4.1135</w:t>
      </w:r>
    </w:p>
    <w:p>
      <w:r>
        <w:t xml:space="preserve">Lause1: Hän ei koskaan halunnut puhua siitä. Lause2: Sotaa käyneet ihmiset eivät monesti puhu! Lause3: Mutta hän piti huolen siitä, että hän kertoi lapsilleen sodasta. Lause4: Hän halusi kertoa heille, mitä tapahtui, jotta he tietäisivät. Lause5: Hän oli ylpeä palveluksestaan, mutta vihasi ajatusta sodasta.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4.1136</w:t>
      </w:r>
    </w:p>
    <w:p>
      <w:r>
        <w:t xml:space="preserve">Lause1: Aaliyah oli televisiotoimittaja. Lause2: Hän oli matkalla häihinsä virtaavassa valkoisessa puvussa. Lause3: Hänen kännykkänsä alkoi soida. Lause4: Televisiokanava halusi hänen raportoivan lähistöllä olevasta uutisjutusta. Lause5: Aaliyah oli paikalle parhaiten pukeutunut toimittaja.</w:t>
      </w:r>
    </w:p>
    <w:p>
      <w:r>
        <w:rPr>
          <w:b/>
        </w:rPr>
        <w:t xml:space="preserve">Tulos</w:t>
      </w:r>
    </w:p>
    <w:p>
      <w:r>
        <w:t xml:space="preserve">Aaliyah, TV-asema</w:t>
      </w:r>
    </w:p>
    <w:p>
      <w:r>
        <w:rPr>
          <w:b/>
        </w:rPr>
        <w:t xml:space="preserve">Esimerkki 4.1137</w:t>
      </w:r>
    </w:p>
    <w:p>
      <w:r>
        <w:t xml:space="preserve">Lause1: Olin hunajaa kaipaamassa. Lause2: En kuitenkaan halunnut maksaa siitä. Lause3: Päätin mennä puistossa olevaan mehiläispesään. Lause4: Työnsin käteni sisään saadakseni sitä makeaa hunajaa. Lause5: Kun mehiläiset pistivät käteeni, päätin, että oli parempi ostaa hunajaa.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4.1138</w:t>
      </w:r>
    </w:p>
    <w:p>
      <w:r>
        <w:t xml:space="preserve">Lause1: Andersonin perhe rakasti viettää aikaa yhdessä. Lause2: Jokainen perheenjäsen asui eri kaupungeissa. Lause3: Etäisyys vaikeutti yhteisen ajan viettämistä. Lause4: He päättivät alkaa suunnitella vuosittaista perhelomaa. Lause5: He ovat nyt matkustaneet yhdessä yli 10 maahan!</w:t>
      </w:r>
    </w:p>
    <w:p>
      <w:r>
        <w:rPr>
          <w:b/>
        </w:rPr>
        <w:t xml:space="preserve">Tulos</w:t>
      </w:r>
    </w:p>
    <w:p>
      <w:r>
        <w:t xml:space="preserve">Andersonin perhe, Jäsenet</w:t>
      </w:r>
    </w:p>
    <w:p>
      <w:r>
        <w:rPr>
          <w:b/>
        </w:rPr>
        <w:t xml:space="preserve">Esimerkki 4.1139</w:t>
      </w:r>
    </w:p>
    <w:p>
      <w:r>
        <w:t xml:space="preserve">Lause1: Kävelin kadulla. Lause2: Huomasin, että siellä oli uusi ravintola. Lause3: Se oli kiinalainen. Lause4: Kävelin sisään. Lause5: Mutta sitten tajusin, että se oli liian kallis.</w:t>
      </w:r>
    </w:p>
    <w:p>
      <w:r>
        <w:rPr>
          <w:b/>
        </w:rPr>
        <w:t xml:space="preserve">Tulos</w:t>
      </w:r>
    </w:p>
    <w:p>
      <w:r>
        <w:t xml:space="preserve">Minä (itse), Ravintola</w:t>
      </w:r>
    </w:p>
    <w:p>
      <w:r>
        <w:rPr>
          <w:b/>
        </w:rPr>
        <w:t xml:space="preserve">Esimerkki 4.1140</w:t>
      </w:r>
    </w:p>
    <w:p>
      <w:r>
        <w:t xml:space="preserve">Lause1: Tyron on menossa kotiin koripalloharjoituksista. Lause2: Hän kuulee äänen autonsa ulkopuolelta. Lause3: Hän päättää pysähtyä ja katsoa, mitä on tekeillä. Lause4: Tyron näkee renkaassaan metallipiikin. Lause5: Hän soittaa isälleen apua ja odottaa.</w:t>
      </w:r>
    </w:p>
    <w:p>
      <w:r>
        <w:rPr>
          <w:b/>
        </w:rPr>
        <w:t xml:space="preserve">Tulos</w:t>
      </w:r>
    </w:p>
    <w:p>
      <w:r>
        <w:t xml:space="preserve">Tyron, isä</w:t>
      </w:r>
    </w:p>
    <w:p>
      <w:r>
        <w:rPr>
          <w:b/>
        </w:rPr>
        <w:t xml:space="preserve">Esimerkki 4.1141</w:t>
      </w:r>
    </w:p>
    <w:p>
      <w:r>
        <w:t xml:space="preserve">Lause1: Bob osti eräänä päivänä traktorin. Lause2: Hän käytti sitä tukkien vetämiseen takaisin maatilalleen. Lause3: Bob hakkasi sitten puut ja myi ne. Lause4: Hän tienasi tarpeeksi rahaa traktorin maksamiseen. Lause5: Bob on iloinen siitä, että hän osti traktorin.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4.1142</w:t>
      </w:r>
    </w:p>
    <w:p>
      <w:r>
        <w:t xml:space="preserve">Lause1: Emily päätti, että hän haluaa kokeilla hiihtoa. Lause2: Hän ei ollut koskaan aikaisemmin ollut laskenut, joten hän otti mukaan kokeneen ystävänsä. Lause3: He saapuivat hiihtokeskukseen ja vuokrasivat asianmukaiset varusteet. Lause4: Emily aloitti hiihtämisen aloittelijoiden mäessä. Lause5: Hän oppi nopeasti ja vietti rinteessä kuusi tuntia.</w:t>
      </w:r>
    </w:p>
    <w:p>
      <w:r>
        <w:rPr>
          <w:b/>
        </w:rPr>
        <w:t xml:space="preserve">Tulos</w:t>
      </w:r>
    </w:p>
    <w:p>
      <w:r>
        <w:t xml:space="preserve">Kokenut ystävä, Emily</w:t>
      </w:r>
    </w:p>
    <w:p>
      <w:r>
        <w:rPr>
          <w:b/>
        </w:rPr>
        <w:t xml:space="preserve">Esimerkki 4.1143</w:t>
      </w:r>
    </w:p>
    <w:p>
      <w:r>
        <w:t xml:space="preserve">Lause1: Julie halusi mennä rannalle. Lause2: Hän pakkasi kaiken ja ajoi sinne. Lause3: Hänellä oli muutaman tunnin kuluttua tunne, että hän oli unohtanut jotain. Lause4: Julie meni kotiin ja näki peilistä, kuinka punainen hän oli. Lause5: Hän pitää nyt aina aurinkovoidetta rantalaukussaan.</w:t>
      </w:r>
    </w:p>
    <w:p>
      <w:r>
        <w:rPr>
          <w:b/>
        </w:rPr>
        <w:t xml:space="preserve">Tulos</w:t>
      </w:r>
    </w:p>
    <w:p>
      <w:r>
        <w:t xml:space="preserve">Julie</w:t>
      </w:r>
    </w:p>
    <w:p>
      <w:r>
        <w:rPr>
          <w:b/>
        </w:rPr>
        <w:t xml:space="preserve">Esimerkki 4.1144</w:t>
      </w:r>
    </w:p>
    <w:p>
      <w:r>
        <w:t xml:space="preserve">Lause1: Yritin aloittaa lenkkeilyn viime viikolla. Lause2: Juoksukengät jalkaan ja lähdin ulos. Lause3: Olin innostunut ja valmis lähtemään, kun alkoi sataa. Lause4: Käännyin ympäri ja menin sen sijaan kotiin. Lause5: Sen jälkeen ei ole satanut, mutta en ole halunnut ottaa riskiä.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4.1145</w:t>
      </w:r>
    </w:p>
    <w:p>
      <w:r>
        <w:t xml:space="preserve">Lause1: Allie oli menossa kihloihin. Lause2: Hän kertoi kaikille ystävilleen. Lause3: He eivät olleet iloisia hänen puolestaan. Lause4: Allie oli niin pettynyt. Lause5: Sitten hän tajusi, etteivät he ehkä olleetkaan oikeita ystäviä.</w:t>
      </w:r>
    </w:p>
    <w:p>
      <w:r>
        <w:rPr>
          <w:b/>
        </w:rPr>
        <w:t xml:space="preserve">Tulos</w:t>
      </w:r>
    </w:p>
    <w:p>
      <w:r>
        <w:t xml:space="preserve">Ystävät, Allie</w:t>
      </w:r>
    </w:p>
    <w:p>
      <w:r>
        <w:rPr>
          <w:b/>
        </w:rPr>
        <w:t xml:space="preserve">Esimerkki 4.1146</w:t>
      </w:r>
    </w:p>
    <w:p>
      <w:r>
        <w:t xml:space="preserve">Lause1: Bill käveli töistä kotiin. Lause2: Häneltä pyysi rahaa koditon mies. Lause3: Bill antoi miehelle muutaman dollarin. Lause4: Mutta hän ei pitänyt siitä, miten lähelle mies tuli häntä. Lause5: Bill alkoi voida pahoin kotiin tultuaan.</w:t>
      </w:r>
    </w:p>
    <w:p>
      <w:r>
        <w:rPr>
          <w:b/>
        </w:rPr>
        <w:t xml:space="preserve">Tulos</w:t>
      </w:r>
    </w:p>
    <w:p>
      <w:r>
        <w:t xml:space="preserve">Koditon mies, Bill</w:t>
      </w:r>
    </w:p>
    <w:p>
      <w:r>
        <w:rPr>
          <w:b/>
        </w:rPr>
        <w:t xml:space="preserve">Esimerkki 4.1147</w:t>
      </w:r>
    </w:p>
    <w:p>
      <w:r>
        <w:t xml:space="preserve">Lause1: Neil oli juuri saapunut Ranskan Calais'hin. Lause2: Hän oli tullut Englannista Chunnelilla. Lause3: Hänellä oli hauskaa nähdä Calais'n nähtävyyksiä. Lause4: Se oli hänen mielestään eksoottista ja hauskaa. Lause5: Hän päätti, että Calais oli hänen tähänastinen suosikkipaikkansa!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4.1148</w:t>
      </w:r>
    </w:p>
    <w:p>
      <w:r>
        <w:t xml:space="preserve">Lause1: Jeff käveli kadulla eräänä iltapäivänä. Lause2: Hän huomasi maassa olevan kolikon. Lause3: Hän meni innoissaan hakemaan sitä. Lause4: Kolikko taskussaan Jeff käveli läheiseen kauppaan. Lause5: Jeff osti kolikolla purkkapallon ja pureskeli sitä tyytyväisenä.</w:t>
      </w:r>
    </w:p>
    <w:p>
      <w:r>
        <w:rPr>
          <w:b/>
        </w:rPr>
        <w:t xml:space="preserve">Tulos</w:t>
      </w:r>
    </w:p>
    <w:p>
      <w:r>
        <w:t xml:space="preserve">Jeff</w:t>
      </w:r>
    </w:p>
    <w:p>
      <w:r>
        <w:rPr>
          <w:b/>
        </w:rPr>
        <w:t xml:space="preserve">Esimerkki 4.1149</w:t>
      </w:r>
    </w:p>
    <w:p>
      <w:r>
        <w:t xml:space="preserve">Lause1: Tom halusi syödä kananmunan. Lause2: Hän halusi myös valmistaa kananmunaa myöhemmin sillä viikolla. Lause3: Hän alkoi keittää vettä. Lause4: Hän lisäsi munat ja keitti ne. Lause5: Hän valmisti mielellään useita hyviä aterioita.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4.1150</w:t>
      </w:r>
    </w:p>
    <w:p>
      <w:r>
        <w:t xml:space="preserve">Lause1: Leroy oli köyhä vanhus. Lause2: Hän eli suurimman osan elämästään kadulla. Lause3: Hän kompastui huoltoasemalle. Lause4: Hän halusi jotain syötävää, mutta löysi lottokupongin. Lause5: Leroy löysi lottokupongin, joka oli voittolappu.</w:t>
      </w:r>
    </w:p>
    <w:p>
      <w:r>
        <w:rPr>
          <w:b/>
        </w:rPr>
        <w:t xml:space="preserve">Tulos</w:t>
      </w:r>
    </w:p>
    <w:p>
      <w:r>
        <w:t xml:space="preserve">Leroy</w:t>
      </w:r>
    </w:p>
    <w:p>
      <w:r>
        <w:rPr>
          <w:b/>
        </w:rPr>
        <w:t xml:space="preserve">Esimerkki 4.1151</w:t>
      </w:r>
    </w:p>
    <w:p>
      <w:r>
        <w:t xml:space="preserve">Lause1: Opettaja kävi läpi kokeen, joka luokalla on huomenna. Lause2: Aaron ei kiinnittänyt huomiota ja oli tietämätön. Lause3: Kotona hän lähinnä nukkui eikä tehnyt kotitehtäviä. Lause4: Kun hän tuli seuraavana päivänä luokkaan, hän oli yllättynyt. Lause5: Opettaja jakoi kokeet kaikille, ja hän oli peloissaan.</w:t>
      </w:r>
    </w:p>
    <w:p>
      <w:r>
        <w:rPr>
          <w:b/>
        </w:rPr>
        <w:t xml:space="preserve">Tulos</w:t>
      </w:r>
    </w:p>
    <w:p>
      <w:r>
        <w:t xml:space="preserve">Opettaja, Aaron, Luokka</w:t>
      </w:r>
    </w:p>
    <w:p>
      <w:r>
        <w:rPr>
          <w:b/>
        </w:rPr>
        <w:t xml:space="preserve">Esimerkki 4.1152</w:t>
      </w:r>
    </w:p>
    <w:p>
      <w:r>
        <w:t xml:space="preserve">Lause1: Kia oli kahden viikon lomalla Havaijilla. Lause2: Hän ilmoittautui aloitteleville surffitunneille. Lause3: Aluksi hän pystyi tuskin tasapainoilemaan laudalla. Lause4: Mutta pian hän pystyi seisomaan laudalla kädet levällään. Lause5: Kun hän lähti kotiin, hän ratsasti kuin ammattilainen!</w:t>
      </w:r>
    </w:p>
    <w:p>
      <w:r>
        <w:rPr>
          <w:b/>
        </w:rPr>
        <w:t xml:space="preserve">Tulos</w:t>
      </w:r>
    </w:p>
    <w:p>
      <w:r>
        <w:t xml:space="preserve">Kia</w:t>
      </w:r>
    </w:p>
    <w:p>
      <w:r>
        <w:rPr>
          <w:b/>
        </w:rPr>
        <w:t xml:space="preserve">Esimerkki 4.1153</w:t>
      </w:r>
    </w:p>
    <w:p>
      <w:r>
        <w:t xml:space="preserve">Lause1: Beth ei halunnut olla missään tekemisissä kuoleman kanssa. Lause2: Hänet palkattiin silti meikkaajaksi hautaustoimistoon. Lause3: Hän ei halunnut kosketella kuolleita ihmisiä koko päivää. Lause4: Mutta kun hän näki surijoiden kehuvan hänen työtään, hän oli onnellinen. Lause5: Hän tunsi antavansa heille jotain muistamisen arvoista.</w:t>
      </w:r>
    </w:p>
    <w:p>
      <w:r>
        <w:rPr>
          <w:b/>
        </w:rPr>
        <w:t xml:space="preserve">Tulos</w:t>
      </w:r>
    </w:p>
    <w:p>
      <w:r>
        <w:t xml:space="preserve">Beth, Surijat</w:t>
      </w:r>
    </w:p>
    <w:p>
      <w:r>
        <w:rPr>
          <w:b/>
        </w:rPr>
        <w:t xml:space="preserve">Esimerkki 4.1154</w:t>
      </w:r>
    </w:p>
    <w:p>
      <w:r>
        <w:t xml:space="preserve">Lause1: Tomin autossa oli vanhat renkaat. Lause2: Niistä oli tullut liukkaat liiallisesta käytöstä. Lause3: Eräänä yönä satoi rankasti. Lause4: Tom ajautui vesiliirtoon useita kertoja. Lause5: Tom päätti lopulta hankkia uudet renkaat.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4.1155</w:t>
      </w:r>
    </w:p>
    <w:p>
      <w:r>
        <w:t xml:space="preserve">Lause1: Simon oli juhlimassa. Lause2: Hänen puhelimensa sammui matkalla. Lause3: Hänen äitinsä alkoi huolestua siitä, missä Simon oli. Lause4: Hän soitteli Simonille turhaan. Lause5: Hän palasi kotiin ja kaikki oli kunnossa.</w:t>
      </w:r>
    </w:p>
    <w:p>
      <w:r>
        <w:rPr>
          <w:b/>
        </w:rPr>
        <w:t xml:space="preserve">Tulos</w:t>
      </w:r>
    </w:p>
    <w:p>
      <w:r>
        <w:t xml:space="preserve">Simon, Hänen äitinsä</w:t>
      </w:r>
    </w:p>
    <w:p>
      <w:r>
        <w:rPr>
          <w:b/>
        </w:rPr>
        <w:t xml:space="preserve">Esimerkki 4.1156</w:t>
      </w:r>
    </w:p>
    <w:p>
      <w:r>
        <w:t xml:space="preserve">Lause1: Sparky rakasti Pokemon-kortteja. Lause2: Hänen isänsä vei hänet joka viikonloppu ostamaan niitä. Lause3: Sparky vei ne kouluun, jossa ne varastettiin. Lause4: Sparky oli hyvin surullinen. Lause5: Sparky jättää nyt Pokemon-korttinsa kotiin.</w:t>
      </w:r>
    </w:p>
    <w:p>
      <w:r>
        <w:rPr>
          <w:b/>
        </w:rPr>
        <w:t xml:space="preserve">Tulos</w:t>
      </w:r>
    </w:p>
    <w:p>
      <w:r>
        <w:t xml:space="preserve">Isä, Sparky</w:t>
      </w:r>
    </w:p>
    <w:p>
      <w:r>
        <w:rPr>
          <w:b/>
        </w:rPr>
        <w:t xml:space="preserve">Esimerkki 4.1157</w:t>
      </w:r>
    </w:p>
    <w:p>
      <w:r>
        <w:t xml:space="preserve">Lause1: Tim koki niskakipua ajaessaan. Lause2: Tim varasi ajan kiropraktikolle. Lause3: Tim kävi kiropraktikolla. Lause4: Kiropraktikko auttoi Timiä. Lause5: Tim ei enää koskaan kokenut niskakipua.</w:t>
      </w:r>
    </w:p>
    <w:p>
      <w:r>
        <w:rPr>
          <w:b/>
        </w:rPr>
        <w:t xml:space="preserve">Tulos</w:t>
      </w:r>
    </w:p>
    <w:p>
      <w:r>
        <w:t xml:space="preserve">Tim, kiropraktikko</w:t>
      </w:r>
    </w:p>
    <w:p>
      <w:r>
        <w:rPr>
          <w:b/>
        </w:rPr>
        <w:t xml:space="preserve">Esimerkki 4.1158</w:t>
      </w:r>
    </w:p>
    <w:p>
      <w:r>
        <w:t xml:space="preserve">Lause1: Kokeessa oli jäljellä 7 minuuttia. Lause2: Bryanilla oli vielä 35 kysymystä jäljellä. Lause3: Hän meni niin nopeasti kuin pystyi. Lause4: Häntä häiritsi hiki, joka valui hänen poskeaan pitkin. Lause5: Hän tarkisti viimeisen ruudun juuri, kun summeri soi.</w:t>
      </w:r>
    </w:p>
    <w:p>
      <w:r>
        <w:rPr>
          <w:b/>
        </w:rPr>
        <w:t xml:space="preserve">Tulos</w:t>
      </w:r>
    </w:p>
    <w:p>
      <w:r>
        <w:t xml:space="preserve">Bryan</w:t>
      </w:r>
    </w:p>
    <w:p>
      <w:r>
        <w:rPr>
          <w:b/>
        </w:rPr>
        <w:t xml:space="preserve">Esimerkki 4.1159</w:t>
      </w:r>
    </w:p>
    <w:p>
      <w:r>
        <w:t xml:space="preserve">Lause1: John halusi auttaa kodittomia. Lause2: Hän meni kodittomien turvakotiin. Lause3: Hän ilmoittautui sinne vapaaehtoiseksi kokiksi. Lause4: Johnia suositeltiin työhön. Lause5: Johnista tuli ravintolan kokki.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4.1160</w:t>
      </w:r>
    </w:p>
    <w:p>
      <w:r>
        <w:t xml:space="preserve">Lause1: Opettajamme pyysi meitä esittämään. Lause2: Esittelimme itsemme ja aloimme puhua projektistamme. Lause3: Koska Dan ei tehnyt projektista paljoakaan, hän hyytyi. Lause4: Kun häntä pyydettiin vastaamaan tiettyyn kysymykseen, hän oli hämmentynyt. Lause5: Luokka tuntui äärimmäisen kiusalliselta.</w:t>
      </w:r>
    </w:p>
    <w:p>
      <w:r>
        <w:rPr>
          <w:b/>
        </w:rPr>
        <w:t xml:space="preserve">Tulos</w:t>
      </w:r>
    </w:p>
    <w:p>
      <w:r>
        <w:t xml:space="preserve">Dan, Opettajamme, Luokka</w:t>
      </w:r>
    </w:p>
    <w:p>
      <w:r>
        <w:rPr>
          <w:b/>
        </w:rPr>
        <w:t xml:space="preserve">Esimerkki 4.1161</w:t>
      </w:r>
    </w:p>
    <w:p>
      <w:r>
        <w:t xml:space="preserve">Lause1: Chadilla oli unettomuusongelmia. Lause2: Hän päätti kokeilla luonnonlääkkeitä. Lause3: Hän alkoi ottaa melatoniinia. Lause4: Joka ilta hän otti kapselin. Lause5: Pian hän nukkui taas hyvin!</w:t>
      </w:r>
    </w:p>
    <w:p>
      <w:r>
        <w:rPr>
          <w:b/>
        </w:rPr>
        <w:t xml:space="preserve">Tulos</w:t>
      </w:r>
    </w:p>
    <w:p>
      <w:r>
        <w:t xml:space="preserve">Chad</w:t>
      </w:r>
    </w:p>
    <w:p>
      <w:r>
        <w:rPr>
          <w:b/>
        </w:rPr>
        <w:t xml:space="preserve">Esimerkki 4.1162</w:t>
      </w:r>
    </w:p>
    <w:p>
      <w:r>
        <w:t xml:space="preserve">Lause1: Äitini poikaystävä antoi minulle joululahjan. Lause2: Siksi olin innoissani, kun sain avata sen. Lause3: Se on pullo Proactiv-liuosta. Lause4: Hän hymyilee tosi leveästi ja kysyy, pidänkö siitä. Lause5: Hän sanoo haluavansa alkaa ottaa minut mukaan perhekuviin.</w:t>
      </w:r>
    </w:p>
    <w:p>
      <w:r>
        <w:rPr>
          <w:b/>
        </w:rPr>
        <w:t xml:space="preserve">Tulos</w:t>
      </w:r>
    </w:p>
    <w:p>
      <w:r>
        <w:t xml:space="preserve">Minä (itse), äidin poikaystävä, -</w:t>
      </w:r>
    </w:p>
    <w:p>
      <w:r>
        <w:rPr>
          <w:b/>
        </w:rPr>
        <w:t xml:space="preserve">Esimerkki 4.1163</w:t>
      </w:r>
    </w:p>
    <w:p>
      <w:r>
        <w:t xml:space="preserve">Lause1: Tomin suosikkiohjelma esitetään joka tiistai. Lause2: Hän ei aikonut olla kotona tänä tiistaina. Lause3: Tom pyysi kämppäkaveriaan nauhoittamaan ohjelman hänen puolestaan. Lause4: Kun Tom tuli kotiin, hänen kämppiksensä myönsi unohtaneensa. Lause5: Tomin oli luettava tiivistelmä netistä.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4.1164</w:t>
      </w:r>
    </w:p>
    <w:p>
      <w:r>
        <w:t xml:space="preserve">Lause1: Smithin perhe päätti ajaa Coloradoon. Lause2: He ajoivat vuorten läpi. Lause3: He ajoivat parin tunnelin läpi. Lause4: Lapset pitivät niistä kovasti. Lause5: He päättivät ajaa takaisin samaa reittiä.</w:t>
      </w:r>
    </w:p>
    <w:p>
      <w:r>
        <w:rPr>
          <w:b/>
        </w:rPr>
        <w:t xml:space="preserve">Tulos</w:t>
      </w:r>
    </w:p>
    <w:p>
      <w:r>
        <w:t xml:space="preserve">Lapset, Smithin perhe</w:t>
      </w:r>
    </w:p>
    <w:p>
      <w:r>
        <w:rPr>
          <w:b/>
        </w:rPr>
        <w:t xml:space="preserve">Esimerkki 4.1165</w:t>
      </w:r>
    </w:p>
    <w:p>
      <w:r>
        <w:t xml:space="preserve">Lause1: Koulumme pakotti meidät myymään suklaapatukoita. Lause2: Myimme niitä naapureille. Lause3: Joskus ostin niitä myös itselleni. Lause4: Rakastin sitä, miten hyviä ne olivat ja millaisia erilaisia Lause5: Odotin sitä aina innolla.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4.1166</w:t>
      </w:r>
    </w:p>
    <w:p>
      <w:r>
        <w:t xml:space="preserve">Lause1: Mies tunsi itsensä onnelliseksi. Lause2: Tragedia tapahtui. Lause3: Mies tunsi itsensä vähemmän onnelliseksi. Lause4: Hän meni neuvolaan. Lause5: Neuvonantaja kertoi, että hänen tunteensa olivat normaaleja.</w:t>
      </w:r>
    </w:p>
    <w:p>
      <w:r>
        <w:rPr>
          <w:b/>
        </w:rPr>
        <w:t xml:space="preserve">Tulos</w:t>
      </w:r>
    </w:p>
    <w:p>
      <w:r>
        <w:t xml:space="preserve">Neuvonantaja, Mies</w:t>
      </w:r>
    </w:p>
    <w:p>
      <w:r>
        <w:rPr>
          <w:b/>
        </w:rPr>
        <w:t xml:space="preserve">Esimerkki 4.1167</w:t>
      </w:r>
    </w:p>
    <w:p>
      <w:r>
        <w:t xml:space="preserve">Lause1: Carrie on jo jonkin aikaa seurustellut salaa naimisissa olevan miehen kanssa. Lause2: Hän pelkäsi kertoa siitä parhaalle ystävälleen. Lause3: Eräänä päivänä hänen paras ystävänsä näki Carrien lähtevän Starbucksista seuralaisensa kanssa. Lause4: Hän kysyi häneltä myöhemmin, kuka mies oli. Lause5: Hän kertoi hänelle ja oli yllättynyt, ettei tämä ollut järkyttynyt.</w:t>
      </w:r>
    </w:p>
    <w:p>
      <w:r>
        <w:rPr>
          <w:b/>
        </w:rPr>
        <w:t xml:space="preserve">Tulos</w:t>
      </w:r>
    </w:p>
    <w:p>
      <w:r>
        <w:t xml:space="preserve">Carrie</w:t>
      </w:r>
    </w:p>
    <w:p>
      <w:r>
        <w:rPr>
          <w:b/>
        </w:rPr>
        <w:t xml:space="preserve">Esimerkki 4.1168</w:t>
      </w:r>
    </w:p>
    <w:p>
      <w:r>
        <w:t xml:space="preserve">Lause1: Samantha oli pizzajuhlissa. Lause2: Hän ja muutamat muut lapset olivat katsomassa nosturipeliä. Lause3: Hän päätti kokeilla sitä. Lause4: Jotenkin hän onnistui voittamaan. Lause5: Hän sai vaaleanpunaisen gorillalelun ja antoi sen pikkuveljelleen.</w:t>
      </w:r>
    </w:p>
    <w:p>
      <w:r>
        <w:rPr>
          <w:b/>
        </w:rPr>
        <w:t xml:space="preserve">Tulos</w:t>
      </w:r>
    </w:p>
    <w:p>
      <w:r>
        <w:t xml:space="preserve">Samantha, Veli, Muut lapset</w:t>
      </w:r>
    </w:p>
    <w:p>
      <w:r>
        <w:rPr>
          <w:b/>
        </w:rPr>
        <w:t xml:space="preserve">Esimerkki 4.1169</w:t>
      </w:r>
    </w:p>
    <w:p>
      <w:r>
        <w:t xml:space="preserve">Lause1: Tomin vanhemmat olivat eronneet. Lause2: He yrittivät kilpailla toisiaan vastaan hänen syntymäpäivänään. Lause3: He molemmat yrittivät hankkia Tomille parhaan lahjan. Lause4: Tänä vuonna hänen isänsä sai paremman. Lause5: Tom päätti jäädä hänen luokseen pidemmäksi aikaa sen vuoksi.</w:t>
      </w:r>
    </w:p>
    <w:p>
      <w:r>
        <w:rPr>
          <w:b/>
        </w:rPr>
        <w:t xml:space="preserve">Tulos</w:t>
      </w:r>
    </w:p>
    <w:p>
      <w:r>
        <w:t xml:space="preserve">Tomin isä, Tomin vanhemmat, Tom...</w:t>
      </w:r>
    </w:p>
    <w:p>
      <w:r>
        <w:rPr>
          <w:b/>
        </w:rPr>
        <w:t xml:space="preserve">Esimerkki 4.1170</w:t>
      </w:r>
    </w:p>
    <w:p>
      <w:r>
        <w:t xml:space="preserve">Lause1: Jack aikoi lähteä juoksemaan. Lause2: Hän osti uudet kengät parantaakseen suoritustaan. Lause3: Eräänä päivänä hän kuitenkin käänsi nilkkansa, kun hän oli liikkeellä. Lause4: Hän ei pystynyt enää juoksemaan. Lause5: Jackista tuntui, että hän tuhlasi rahansa uusiin kenkiin.</w:t>
      </w:r>
    </w:p>
    <w:p>
      <w:r>
        <w:rPr>
          <w:b/>
        </w:rPr>
        <w:t xml:space="preserve">Tulos</w:t>
      </w:r>
    </w:p>
    <w:p>
      <w:r>
        <w:t xml:space="preserve">Jack</w:t>
      </w:r>
    </w:p>
    <w:p>
      <w:r>
        <w:rPr>
          <w:b/>
        </w:rPr>
        <w:t xml:space="preserve">Esimerkki 4.1171</w:t>
      </w:r>
    </w:p>
    <w:p>
      <w:r>
        <w:t xml:space="preserve">Lause1: Susie istui baarijakkarallaan. Lause2: Susie potkaisi jaloillaan tiskiä. Lause3: Yhtäkkiä Susie kaatui potkusta taaksepäin. Lause4: Tuoli iskeytyi maahan jysähdellen ja hajosi. Lause5: Susie satutti päänsä ja oli todella peloissaan.</w:t>
      </w:r>
    </w:p>
    <w:p>
      <w:r>
        <w:rPr>
          <w:b/>
        </w:rPr>
        <w:t xml:space="preserve">Tulos</w:t>
      </w:r>
    </w:p>
    <w:p>
      <w:r>
        <w:t xml:space="preserve">Susie</w:t>
      </w:r>
    </w:p>
    <w:p>
      <w:r>
        <w:rPr>
          <w:b/>
        </w:rPr>
        <w:t xml:space="preserve">Esimerkki 4.1172</w:t>
      </w:r>
    </w:p>
    <w:p>
      <w:r>
        <w:t xml:space="preserve">Lause1: Neil oli äitinsä ullakolla. Lause2: Hän löysi kenkälaatikon täynnä vanhoja perhevalokuvia. Lause3: Neil meni kopiointipalveluun. Lause4: Hän teki kaikista kuvista useita kopioita. Lause5: Neil jakoi kaikki kuvat perheelleen.</w:t>
      </w:r>
    </w:p>
    <w:p>
      <w:r>
        <w:rPr>
          <w:b/>
        </w:rPr>
        <w:t xml:space="preserve">Tulos</w:t>
      </w:r>
    </w:p>
    <w:p>
      <w:r>
        <w:t xml:space="preserve">Neil, Perhe, Hänen äitinsä</w:t>
      </w:r>
    </w:p>
    <w:p>
      <w:r>
        <w:rPr>
          <w:b/>
        </w:rPr>
        <w:t xml:space="preserve">Esimerkki 4.1173</w:t>
      </w:r>
    </w:p>
    <w:p>
      <w:r>
        <w:t xml:space="preserve">Lause1: Chuckin kaupunki järjesti festivaalin toisen maailmansodan veteraanien kunniaksi. Lause2: Hän ja muutama ystävä menivät tapahtumaan. Lause3: Tapahtumassa annettiin ilmaisia kyytejä pienmoottorisilla lentokoneilla. Lause4: Vastahakoisesti Chuck suostui kyytiin. Lause5: Pian lentoonlähdön jälkeen koneeseen tuli järjestelmävika ja se syöksyi maahan.</w:t>
      </w:r>
    </w:p>
    <w:p>
      <w:r>
        <w:rPr>
          <w:b/>
        </w:rPr>
        <w:t xml:space="preserve">Tulos</w:t>
      </w:r>
    </w:p>
    <w:p>
      <w:r>
        <w:t xml:space="preserve">Ystävät, Veteraanit</w:t>
      </w:r>
    </w:p>
    <w:p>
      <w:r>
        <w:rPr>
          <w:b/>
        </w:rPr>
        <w:t xml:space="preserve">Esimerkki 4.1174</w:t>
      </w:r>
    </w:p>
    <w:p>
      <w:r>
        <w:t xml:space="preserve">Lause1: Aurelia halusi päästä pois talosta. Lause2: Hän päätti mennä puistoon pelaamaan koripalloa. Lause3: Hän tapasi siellä muita lapsia, joiden kanssa hän saattoi leikkiä. Lause4: Heillä oli mahtava päivä koripalloa pelatessaan. Lause5: Aurelia oli iloinen siitä, että hän pääsi pois kotoa.</w:t>
      </w:r>
    </w:p>
    <w:p>
      <w:r>
        <w:rPr>
          <w:b/>
        </w:rPr>
        <w:t xml:space="preserve">Tulos</w:t>
      </w:r>
    </w:p>
    <w:p>
      <w:r>
        <w:t xml:space="preserve">Muut lapset, Aurelia</w:t>
      </w:r>
    </w:p>
    <w:p>
      <w:r>
        <w:rPr>
          <w:b/>
        </w:rPr>
        <w:t xml:space="preserve">Esimerkki 4.1175</w:t>
      </w:r>
    </w:p>
    <w:p>
      <w:r>
        <w:t xml:space="preserve">Lause1: Nat ja James grillasivat takapihallaan. Lause2: He olivat molemmat pyjamassaan. Lause3: He eivät tienneet, että materiaali oli syttyvää. Lause4: Molemmat olivat grillin ääressä paistamassa ruokaa. Lause5: Yhtäkkiä heidän pyjamansa syttyivät tuleen!</w:t>
      </w:r>
    </w:p>
    <w:p>
      <w:r>
        <w:rPr>
          <w:b/>
        </w:rPr>
        <w:t xml:space="preserve">Tulos</w:t>
      </w:r>
    </w:p>
    <w:p>
      <w:r>
        <w:t xml:space="preserve">James, Nat</w:t>
      </w:r>
    </w:p>
    <w:p>
      <w:r>
        <w:rPr>
          <w:b/>
        </w:rPr>
        <w:t xml:space="preserve">Esimerkki 4.1176</w:t>
      </w:r>
    </w:p>
    <w:p>
      <w:r>
        <w:t xml:space="preserve">Lause1: Eric on aina rakastanut pianonsoittoa. Lause2: Hän oli todella lahjakas, ja hänellä oli siinä valoisa tulevaisuus. Lause3: Eräänä päivänä hän joutui tappeluun baarissa. Lause4: Toinen kaveri talloi ja mursi hänen kätensä. Lause5: Se pilasi hänen uransa.</w:t>
      </w:r>
    </w:p>
    <w:p>
      <w:r>
        <w:rPr>
          <w:b/>
        </w:rPr>
        <w:t xml:space="preserve">Tulos</w:t>
      </w:r>
    </w:p>
    <w:p>
      <w:r>
        <w:t xml:space="preserve">Guy, Eric</w:t>
      </w:r>
    </w:p>
    <w:p>
      <w:r>
        <w:rPr>
          <w:b/>
        </w:rPr>
        <w:t xml:space="preserve">Esimerkki 4.1177</w:t>
      </w:r>
    </w:p>
    <w:p>
      <w:r>
        <w:t xml:space="preserve">Lause1: Jack osti eilen uuden kirjan. Lause2: Hän laittoi kirjan sohvalle, kun hän tuli kirjakaupasta kotiin. Lause3: Jack ei nähnyt koiraansa olohuoneessa. Lause4: Kun Jack meni lounaalle, hänen koiransa repi kirjan kappaleiksi. Lause5: Jack toivoi, että hän olisi laittanut kirjansa parempaan paikkaan.</w:t>
      </w:r>
    </w:p>
    <w:p>
      <w:r>
        <w:rPr>
          <w:b/>
        </w:rPr>
        <w:t xml:space="preserve">Tulos</w:t>
      </w:r>
    </w:p>
    <w:p>
      <w:r>
        <w:t xml:space="preserve">Jack, koira</w:t>
      </w:r>
    </w:p>
    <w:p>
      <w:r>
        <w:rPr>
          <w:b/>
        </w:rPr>
        <w:t xml:space="preserve">Esimerkki 4.1178</w:t>
      </w:r>
    </w:p>
    <w:p>
      <w:r>
        <w:t xml:space="preserve">Lause1: Bernard täytti 16 vuotta ja halusi juhlia. Lause2: Hän puhui vanhemmilleen juhlista. Lause3: He päättivät vuokrata meksikolaisen ravintolan. Lause4: Bernard söi paljon tacoja. Lause5: Hän söi niin paljon, että hän sairastui.</w:t>
      </w:r>
    </w:p>
    <w:p>
      <w:r>
        <w:rPr>
          <w:b/>
        </w:rPr>
        <w:t xml:space="preserve">Tulos</w:t>
      </w:r>
    </w:p>
    <w:p>
      <w:r>
        <w:t xml:space="preserve">Bernard, Bernardin vanhemmat</w:t>
      </w:r>
    </w:p>
    <w:p>
      <w:r>
        <w:rPr>
          <w:b/>
        </w:rPr>
        <w:t xml:space="preserve">Esimerkki 4.1179</w:t>
      </w:r>
    </w:p>
    <w:p>
      <w:r>
        <w:t xml:space="preserve">Lause1: Partiolaiset rakensivat valtavan nuotion aukealle. Lause2: Nuotio kävi hyvin kuumaksi. Lause3: Pojat alkoivat heittää kiviä nuotioon. Lause4: Yksi kivistä oli liuskekivi. Lause5: Liuskekivi räjähti ja sirpaleet ampuivat tulesta.</w:t>
      </w:r>
    </w:p>
    <w:p>
      <w:r>
        <w:rPr>
          <w:b/>
        </w:rPr>
        <w:t xml:space="preserve">Tulos</w:t>
      </w:r>
    </w:p>
    <w:p>
      <w:r>
        <w:t xml:space="preserve">Partiolaiset, Pojat</w:t>
      </w:r>
    </w:p>
    <w:p>
      <w:r>
        <w:rPr>
          <w:b/>
        </w:rPr>
        <w:t xml:space="preserve">Esimerkki 4.1180</w:t>
      </w:r>
    </w:p>
    <w:p>
      <w:r>
        <w:t xml:space="preserve">Lause1: Rick oli aina vainoharhainen luonnonkatastrofien suhteen. Lause2: Kun maanjäristys iski hänen alueelleen, hänen talonsa oli ilman sähköä. Lause3: Rick tarttui generaattoriinsa ja käynnisti sen. Lause4: Hän nautti siitä, että hänellä oli virtaa, kun taas hänen naapurinsa jäivät pimeään. Lause5: Kun sähköt saatiin takaisin, Rickin naapuritkin ostivat generaattorit.</w:t>
      </w:r>
    </w:p>
    <w:p>
      <w:r>
        <w:rPr>
          <w:b/>
        </w:rPr>
        <w:t xml:space="preserve">Tulos</w:t>
      </w:r>
    </w:p>
    <w:p>
      <w:r>
        <w:t xml:space="preserve">Naapurit, Rick</w:t>
      </w:r>
    </w:p>
    <w:p>
      <w:r>
        <w:rPr>
          <w:b/>
        </w:rPr>
        <w:t xml:space="preserve">Esimerkki 4.1181</w:t>
      </w:r>
    </w:p>
    <w:p>
      <w:r>
        <w:t xml:space="preserve">Lause1: Minulla oli vaikeuksia löytää mukavat tossuni. Lause2: Etsin niitä kaikkialta. Lause3: Löysin ne vaimoni jaloista. Lause4: Hän kertoi löytäneensä ne olohuoneesta. Lause5: Löytäjät pitävät, hän sanoi minulle.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4.1182</w:t>
      </w:r>
    </w:p>
    <w:p>
      <w:r>
        <w:t xml:space="preserve">Lause1: Kelly oli lenkillä. Lause2: Kelly rakasti lenkkeilyä metsässä. Lause3: Hölkätessään hän kuitenkin kompastui. Lause4: Kompastuessaan hän nylki polvensa. Lause5: Kelly joutui hakemaan laastarin.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4.1183</w:t>
      </w:r>
    </w:p>
    <w:p>
      <w:r>
        <w:t xml:space="preserve">Lause1: Viime aikoina olemme joutuneet tekemään päivittäin paljon kyselyitä. Lause2: Kyllästyimme niihin hyvin nopeasti. Lause3: Jatkoimme niiden tekemistä, koska tarvitsimme rahaa. Lause4: Totta puhuen vihasin jokaista minuuttia. Lause5: Silti meidän oli maksettava laskut.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4.1184</w:t>
      </w:r>
    </w:p>
    <w:p>
      <w:r>
        <w:t xml:space="preserve">Lause1: Kevin aloitti uuden työn. Lause2: Hän kysyi heiltä, kuinka paljon hän joutuisi työskentelemään. Lause3: He sanoivat hänelle 60 tuntia. Lause4: Kevin alkoi pelätä työtä. Lause5: Hän irtisanoutui seuraavana päivänä.</w:t>
      </w:r>
    </w:p>
    <w:p>
      <w:r>
        <w:rPr>
          <w:b/>
        </w:rPr>
        <w:t xml:space="preserve">Tulos</w:t>
      </w:r>
    </w:p>
    <w:p>
      <w:r>
        <w:t xml:space="preserve">Kevin</w:t>
      </w:r>
    </w:p>
    <w:p>
      <w:r>
        <w:rPr>
          <w:b/>
        </w:rPr>
        <w:t xml:space="preserve">Esimerkki 4.1185</w:t>
      </w:r>
    </w:p>
    <w:p>
      <w:r>
        <w:t xml:space="preserve">Lause1: Sam kävi vessassa. Lause2: Hän huomasi, ettei vessapaperia ollut jäljellä. Lause3: Hän joutui käyttämään lautasliinoja puhdistautuakseen. Lause4: Samilla oli epämukava olo. Lause5: Hän osti heti lisää vessapaperia.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4.1186</w:t>
      </w:r>
    </w:p>
    <w:p>
      <w:r>
        <w:t xml:space="preserve">Lause1: Colin työskenteli päivystävänä sähköasentajana. Lause2: Hänet kutsuttiin auttamaan pienen perheen talon sähköistämisessä. Lause3: Collin oli hyvin ystävällinen perheelle, kun hän työskenteli heidän talonsa parissa. Lause4: Perheen lapset keksivät tehdä Collinille herkkuja. Lause5: Viimeisenä työpäivänään Collin sai erän tuoreita keksejä.</w:t>
      </w:r>
    </w:p>
    <w:p>
      <w:r>
        <w:rPr>
          <w:b/>
        </w:rPr>
        <w:t xml:space="preserve">Tulos</w:t>
      </w:r>
    </w:p>
    <w:p>
      <w:r>
        <w:t xml:space="preserve">Colin, lapset, perhe</w:t>
      </w:r>
    </w:p>
    <w:p>
      <w:r>
        <w:rPr>
          <w:b/>
        </w:rPr>
        <w:t xml:space="preserve">Esimerkki 4.1187</w:t>
      </w:r>
    </w:p>
    <w:p>
      <w:r>
        <w:t xml:space="preserve">Lause1: Oli ihanaa viettää aikaa perheeni kanssa eilen illalla. Lause2: Me kaikki pelasimme korttipelejä. Lause3: Katsoimme myös suuren urheilupelin televisiosta. Lause4: Kannustimme kuitenkin kaikki eri joukkueita. Lause5: Jouduimme suureen riitaan siitä, kumpi oli parempi joukkue.</w:t>
      </w:r>
    </w:p>
    <w:p>
      <w:r>
        <w:rPr>
          <w:b/>
        </w:rPr>
        <w:t xml:space="preserve">Tulos</w:t>
      </w:r>
    </w:p>
    <w:p>
      <w:r>
        <w:t xml:space="preserve">Minä (itse), Perhe, Joukkueet</w:t>
      </w:r>
    </w:p>
    <w:p>
      <w:r>
        <w:rPr>
          <w:b/>
        </w:rPr>
        <w:t xml:space="preserve">Esimerkki 4.1188</w:t>
      </w:r>
    </w:p>
    <w:p>
      <w:r>
        <w:t xml:space="preserve">Lause1: Jenny menee tänään naimisiin! Lause2: Jenny alkoi tuntikausia valmistauduttuaan hermostua. Lause3: Jenny alkoi kyseenalaistaa itseään, oliko tämä sitä, mitä hän todella halusi. Lause4: Kun Jenny nousi autoon ja lähti kirkkoon, hän rauhoittui. Lause5: Jenny suostui onnellisena avioitumaan uuden miehensä kanssa alttarilla.</w:t>
      </w:r>
    </w:p>
    <w:p>
      <w:r>
        <w:rPr>
          <w:b/>
        </w:rPr>
        <w:t xml:space="preserve">Tulos</w:t>
      </w:r>
    </w:p>
    <w:p>
      <w:r>
        <w:t xml:space="preserve">Jenny</w:t>
      </w:r>
    </w:p>
    <w:p>
      <w:r>
        <w:rPr>
          <w:b/>
        </w:rPr>
        <w:t xml:space="preserve">Esimerkki 4.1189</w:t>
      </w:r>
    </w:p>
    <w:p>
      <w:r>
        <w:t xml:space="preserve">Lause1: Lapset huusivat ja nauroivat. Lause2: He pelasivat erittäin hauskaa peliä. Lause3: He hurrasivat, kun peli päättyi. Lause4: Vanhin poika voitti kymmenellä pisteellä! Lause5: Lapset vaativat, että heidän hämmästyttävä uusi pelinsä uusitaan.</w:t>
      </w:r>
    </w:p>
    <w:p>
      <w:r>
        <w:rPr>
          <w:b/>
        </w:rPr>
        <w:t xml:space="preserve">Tulos</w:t>
      </w:r>
    </w:p>
    <w:p>
      <w:r>
        <w:t xml:space="preserve">Lapset, Vanhin poika</w:t>
      </w:r>
    </w:p>
    <w:p>
      <w:r>
        <w:rPr>
          <w:b/>
        </w:rPr>
        <w:t xml:space="preserve">Esimerkki 4.1190</w:t>
      </w:r>
    </w:p>
    <w:p>
      <w:r>
        <w:t xml:space="preserve">Lause1: Ginan äiti lupasi ostaa pizzaa. Lause2: Hän tuli kotiin laatikko mukanaan. Lause3: Gina otti sen heti ja meni keittiöön. Lause4: Hän avasi sen. Lause5: Hän oli surullinen, kun hän huomasi, että siinä oli yksi pala.</w:t>
      </w:r>
    </w:p>
    <w:p>
      <w:r>
        <w:rPr>
          <w:b/>
        </w:rPr>
        <w:t xml:space="preserve">Tulos</w:t>
      </w:r>
    </w:p>
    <w:p>
      <w:r>
        <w:t xml:space="preserve">Ginan äiti, Gina</w:t>
      </w:r>
    </w:p>
    <w:p>
      <w:r>
        <w:rPr>
          <w:b/>
        </w:rPr>
        <w:t xml:space="preserve">Esimerkki 4.1191</w:t>
      </w:r>
    </w:p>
    <w:p>
      <w:r>
        <w:t xml:space="preserve">Lause1: Jeff oli pizzalähetti. Lause2: Jeffin piti eräänä päivänä toimittaa 50 pizzaa juhliin. Lause3: Matkalla hänen autonsa eteen juoksi kissa. Lause4: Jeff painoi jarrut pohjaan. Lause5: Osa pizzalaatikoista lensi eteenpäin, ja pizzaa valui lattialle.</w:t>
      </w:r>
    </w:p>
    <w:p>
      <w:r>
        <w:rPr>
          <w:b/>
        </w:rPr>
        <w:t xml:space="preserve">Tulos</w:t>
      </w:r>
    </w:p>
    <w:p>
      <w:r>
        <w:t xml:space="preserve">Kissa, Jeff</w:t>
      </w:r>
    </w:p>
    <w:p>
      <w:r>
        <w:rPr>
          <w:b/>
        </w:rPr>
        <w:t xml:space="preserve">Esimerkki 4.1192</w:t>
      </w:r>
    </w:p>
    <w:p>
      <w:r>
        <w:t xml:space="preserve">Lause1: Ben löysi sammakon purosta. Lause2: Se oli vihreä ja limainen. Lause3: Hän vei sen kotiin ja laittoi sen ämpäriin. Lause4: Seuraavana päivänä sammakko oli kadonnut. Lause5: Se oli hypännyt ulos ja karannut!</w:t>
      </w:r>
    </w:p>
    <w:p>
      <w:r>
        <w:rPr>
          <w:b/>
        </w:rPr>
        <w:t xml:space="preserve">Tulos</w:t>
      </w:r>
    </w:p>
    <w:p>
      <w:r>
        <w:t xml:space="preserve">Sammakko, Ben</w:t>
      </w:r>
    </w:p>
    <w:p>
      <w:r>
        <w:rPr>
          <w:b/>
        </w:rPr>
        <w:t xml:space="preserve">Esimerkki 4.1193</w:t>
      </w:r>
    </w:p>
    <w:p>
      <w:r>
        <w:t xml:space="preserve">Lause1: Maria oli hyvin surullinen. Lause2: Maria pyyhki kyyneleitään nenäliinalla. Lause3: Kun hän oli käyttänyt koko laatikon, hän otti kaapista toisen. Lause4: Hän puhalsi nenäänsä muutaman kerran, kun hän oli itkenyt. Lause5: Kleenexit olivat aivan läpimärät.</w:t>
      </w:r>
    </w:p>
    <w:p>
      <w:r>
        <w:rPr>
          <w:b/>
        </w:rPr>
        <w:t xml:space="preserve">Tulos</w:t>
      </w:r>
    </w:p>
    <w:p>
      <w:r>
        <w:t xml:space="preserve">Maria</w:t>
      </w:r>
    </w:p>
    <w:p>
      <w:r>
        <w:rPr>
          <w:b/>
        </w:rPr>
        <w:t xml:space="preserve">Esimerkki 4.1194</w:t>
      </w:r>
    </w:p>
    <w:p>
      <w:r>
        <w:t xml:space="preserve">Lause1: Ostin päivitetyn Keurigin. Lause2: Se voi nyt keittää suuren kahvikupillisen kahvia. Lause3: Se on hieno uusi päivitys. Lause4: Mukana tuli ilmaisia näytteitä. Lause5: Rakastan kahvia.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4.1195</w:t>
      </w:r>
    </w:p>
    <w:p>
      <w:r>
        <w:t xml:space="preserve">Lause1: Tom oli ostamassa jotakin ja käytti kuponkia. Lause2: Työntekijä ilmoitti hänelle, että kuponki oli vanhentunut. Lause3: Tom oli silminnähden järkyttynyt. Lause4: Työntekijä kysyi johtajalta, voisivatko he kuitenkin käyttää sitä. Lause5: Johtaja suostui, ja Tom oli tyytyväinen.</w:t>
      </w:r>
    </w:p>
    <w:p>
      <w:r>
        <w:rPr>
          <w:b/>
        </w:rPr>
        <w:t xml:space="preserve">Tulos</w:t>
      </w:r>
    </w:p>
    <w:p>
      <w:r>
        <w:t xml:space="preserve">Johtaja, työntekijä, Tom</w:t>
      </w:r>
    </w:p>
    <w:p>
      <w:r>
        <w:rPr>
          <w:b/>
        </w:rPr>
        <w:t xml:space="preserve">Esimerkki 4.1196</w:t>
      </w:r>
    </w:p>
    <w:p>
      <w:r>
        <w:t xml:space="preserve">Lause1: Ella oli suuri dinosaurusten ystävä. Lause2: Hän halusi tulla paleontologiksi. Lause3: Hänen päiväkotiluokkansa oli lähdössä retkelle katsomaan mekaanisia dinosauruksia. Lause4: Kun Ella pääsi sinne, hän kauhistui tekodinosauruksia. Lause5: Ella päätti, ettei hän halua paleontologiksi.</w:t>
      </w:r>
    </w:p>
    <w:p>
      <w:r>
        <w:rPr>
          <w:b/>
        </w:rPr>
        <w:t xml:space="preserve">Tulos</w:t>
      </w:r>
    </w:p>
    <w:p>
      <w:r>
        <w:t xml:space="preserve">Ella, lastentarhan luokka</w:t>
      </w:r>
    </w:p>
    <w:p>
      <w:r>
        <w:rPr>
          <w:b/>
        </w:rPr>
        <w:t xml:space="preserve">Esimerkki 4.1197</w:t>
      </w:r>
    </w:p>
    <w:p>
      <w:r>
        <w:t xml:space="preserve">Lause1: Abbey seurusteli Justin-nimisen miehen kanssa. Lause2: He olivat yhdessä muutaman vuoden. Lause3: Abbey huomasi Justinin tekevän inhottavia asioita tietokoneella. Lause4: Hän päätti erota miehestä sen takia. Lause5: Abbey on iloinen siitä, että jätti Justinin, eikä katsonut takaisin.</w:t>
      </w:r>
    </w:p>
    <w:p>
      <w:r>
        <w:rPr>
          <w:b/>
        </w:rPr>
        <w:t xml:space="preserve">Tulos</w:t>
      </w:r>
    </w:p>
    <w:p>
      <w:r>
        <w:t xml:space="preserve">Justin, Abbey</w:t>
      </w:r>
    </w:p>
    <w:p>
      <w:r>
        <w:rPr>
          <w:b/>
        </w:rPr>
        <w:t xml:space="preserve">Esimerkki 4.1198</w:t>
      </w:r>
    </w:p>
    <w:p>
      <w:r>
        <w:t xml:space="preserve">Lause1: Muutin vanhempieni taloon säästääkseni rahaa. Lause2: Tein koko ajan töitä ja säästin kaiken. Lause3: Hetken kuluttua etsin asuntoa, joka sopi minulle. Lause4: Löysin unelmieni asunnon. Lause5: Säästettyäni niin paljon rahaa, ostin asunnon kokonaan!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4.1199</w:t>
      </w:r>
    </w:p>
    <w:p>
      <w:r>
        <w:t xml:space="preserve">Lause1: Katherine rakasti lapsena katsella isoisäänsä puutarhassaan. Lause2: Ajatus puutarhan hoitamisesta viehätti Katherinea aina. Lause3: Katherine epäröi puutarhan istuttamista aikarajoitteiden vuoksi. Lause4: Katherine päätti aloittaa yksinkertaisesti yrttitarhalla. Lause5: Katherine teki tutkimusta ja istutti ensimmäisen yrttitarhansa.</w:t>
      </w:r>
    </w:p>
    <w:p>
      <w:r>
        <w:rPr>
          <w:b/>
        </w:rPr>
        <w:t xml:space="preserve">Tulos</w:t>
      </w:r>
    </w:p>
    <w:p>
      <w:r>
        <w:t xml:space="preserve">Katherine, isoisä</w:t>
      </w:r>
    </w:p>
    <w:p>
      <w:r>
        <w:rPr>
          <w:b/>
        </w:rPr>
        <w:t xml:space="preserve">Esimerkki 4.1200</w:t>
      </w:r>
    </w:p>
    <w:p>
      <w:r>
        <w:t xml:space="preserve">Lause1: Muutimme uuteen taloon vuoden syksyllä. Lause2: Lehtien alla oli käärmeitä. Lause3: Niitä oli niin paljon, että äitini päätti polttaa lehdet kasoissa. Lause4: Se oli pelottavaa, koska emme halunneet kävellä ulkona. Lause5: Siitä lähtien näin painajaisia käärmeistä, jotka jahtasivat minua pihallani.</w:t>
      </w:r>
    </w:p>
    <w:p>
      <w:r>
        <w:rPr>
          <w:b/>
        </w:rPr>
        <w:t xml:space="preserve">Tulos</w:t>
      </w:r>
    </w:p>
    <w:p>
      <w:r>
        <w:t xml:space="preserve">Käärmeet, äiti</w:t>
      </w:r>
    </w:p>
    <w:p>
      <w:r>
        <w:rPr>
          <w:b/>
        </w:rPr>
        <w:t xml:space="preserve">Esimerkki 4.1201</w:t>
      </w:r>
    </w:p>
    <w:p>
      <w:r>
        <w:t xml:space="preserve">Lause1: Kim ajoi autoa ja sai rengasrikon. Lause2: Hän ei osannut vaihtaa vararengasta. Lause3: Hän soitti hinausyritykselle. Lause4: Hinausmies vaihtoi renkaan hänen puolestaan. Lause5: Kim säästyi hinausmaksulta.</w:t>
      </w:r>
    </w:p>
    <w:p>
      <w:r>
        <w:rPr>
          <w:b/>
        </w:rPr>
        <w:t xml:space="preserve">Tulos</w:t>
      </w:r>
    </w:p>
    <w:p>
      <w:r>
        <w:t xml:space="preserve">Hinaaja, Hinausyritys, Kim</w:t>
      </w:r>
    </w:p>
    <w:p>
      <w:r>
        <w:rPr>
          <w:b/>
        </w:rPr>
        <w:t xml:space="preserve">Esimerkki 4.1202</w:t>
      </w:r>
    </w:p>
    <w:p>
      <w:r>
        <w:t xml:space="preserve">Lause1: Tein paljon mTurk-työtä eräälle Amazonin tilaajalle. Lause2: Sivusto palkitsi minut bonuksilla hyvästä työstä Lause3: Sain rajoittamattoman pääsyn työskentelyyn heidän sivustollaan. Lause4: Sitten minut estettiin huonolaatuisen työn takia. Lause5: Olen pettynyt, koska työstäni oli palkittu.</w:t>
      </w:r>
    </w:p>
    <w:p>
      <w:r>
        <w:rPr>
          <w:b/>
        </w:rPr>
        <w:t xml:space="preserve">Tulos</w:t>
      </w:r>
    </w:p>
    <w:p>
      <w:r>
        <w:t xml:space="preserve">Minä (itse), Amazonin hakija</w:t>
      </w:r>
    </w:p>
    <w:p>
      <w:r>
        <w:rPr>
          <w:b/>
        </w:rPr>
        <w:t xml:space="preserve">Esimerkki 4.1203</w:t>
      </w:r>
    </w:p>
    <w:p>
      <w:r>
        <w:t xml:space="preserve">Lause1: Brucella oli paljon harrastuksia. Lause2: Vanhana hän ei pystynyt jatkamaan niitä kaikkia. Lause3: Hän päätti valita vain yhden, johon keskittyä. Lause4: Hänen valintansa oli huonekalujen valmistus. Lause5: Nyt hän tienaa sivutoimisesti lisärahaa harrastuksestaan.</w:t>
      </w:r>
    </w:p>
    <w:p>
      <w:r>
        <w:rPr>
          <w:b/>
        </w:rPr>
        <w:t xml:space="preserve">Tulos</w:t>
      </w:r>
    </w:p>
    <w:p>
      <w:r>
        <w:t xml:space="preserve">Bruce</w:t>
      </w:r>
    </w:p>
    <w:p>
      <w:r>
        <w:rPr>
          <w:b/>
        </w:rPr>
        <w:t xml:space="preserve">Esimerkki 4.1204</w:t>
      </w:r>
    </w:p>
    <w:p>
      <w:r>
        <w:t xml:space="preserve">Lause1: Mya meni kasinolle. Lause2: Hänellä oli hauskaa pelatessaan uhkapelejä. Lause3: Sitten hän alkoi menettää rahaa. Lause4: Hän pumppasi tuhansia dollareita peliautomaatteihin. Lause5: Lopulta Mya lähti kotiinsa lyötynä.</w:t>
      </w:r>
    </w:p>
    <w:p>
      <w:r>
        <w:rPr>
          <w:b/>
        </w:rPr>
        <w:t xml:space="preserve">Tulos</w:t>
      </w:r>
    </w:p>
    <w:p>
      <w:r>
        <w:t xml:space="preserve">Mya</w:t>
      </w:r>
    </w:p>
    <w:p>
      <w:r>
        <w:rPr>
          <w:b/>
        </w:rPr>
        <w:t xml:space="preserve">Esimerkki 4.1205</w:t>
      </w:r>
    </w:p>
    <w:p>
      <w:r>
        <w:t xml:space="preserve">Lause1: Allie oli aiemmin uupunut. Lause2: Hän oli halunnut nukkua. Lause3: Nyt hän ei yhtäkkiä ollutkaan väsynyt. Lause4: Niinpä hän pysyi hereillä. Lause5: Häntä ei haitannut.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4.1206</w:t>
      </w:r>
    </w:p>
    <w:p>
      <w:r>
        <w:t xml:space="preserve">Lause1: Gina makasi sängyssä toivoen nukahtavansa myöhään illalla. Lause2: Gina ei kärsinyt unettomuudesta. Lause3: Mutta hän kuvitteli, miltä se tuntui. Lause4: Hän oli varma, ettei uni koskaan löytäisi häntä, kun hän sulki silmänsä. Lause5: Kun hän seuraavan kerran avasi silmänsä, aurinko paistoi.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4.1207</w:t>
      </w:r>
    </w:p>
    <w:p>
      <w:r>
        <w:t xml:space="preserve">Lause1: Minulla on maailman paras vaimo! Lause2: Hänellä oli tänään vapaapäivä töistä, ja hän oli todella tuottelias. Lause3: Hän siivosi koko talon, pesi auton ja valmisti illallisen. Lause4: Kun tulin töistä kotiin, olin järkyttynyt. Lause5: Minun täytyy hankkia hänelle lahja kiitokseksi!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4.1208</w:t>
      </w:r>
    </w:p>
    <w:p>
      <w:r>
        <w:t xml:space="preserve">Lause1: Ron oli lomalla isänsä järvimökillä. Lause2: Eräänä päivänä hän lähti kajakilla vesille. Lause3: Siellä hän näki kauniin tytön toisessa kajakissa! Lause4: Rannalla he alkoivat jutella. Lause5: Tyttö lopulta pyysi häntä treffeille!</w:t>
      </w:r>
    </w:p>
    <w:p>
      <w:r>
        <w:rPr>
          <w:b/>
        </w:rPr>
        <w:t xml:space="preserve">Tulos</w:t>
      </w:r>
    </w:p>
    <w:p>
      <w:r>
        <w:t xml:space="preserve">Hänen isänsä, kaunis tyttö, Ron</w:t>
      </w:r>
    </w:p>
    <w:p>
      <w:r>
        <w:rPr>
          <w:b/>
        </w:rPr>
        <w:t xml:space="preserve">Esimerkki 4.1209</w:t>
      </w:r>
    </w:p>
    <w:p>
      <w:r>
        <w:t xml:space="preserve">Lause1: Clyde lähti lomalle Havaijille. Lause2: Hän yöpyi hotellissa lähellä suurta tulivuorta. Lause3: Tulivuori purkautui hänen matkansa kolmantena päivänä. Lause4: Clyde katseli, kuinka laava virtasi vuorta alas kohti hänen hotelliaan. Lause5: Kaikki evakuoitiin, ja Clyde oli turvassa ja hänellä oli hyvä tarina kerrottavanaan.</w:t>
      </w:r>
    </w:p>
    <w:p>
      <w:r>
        <w:rPr>
          <w:b/>
        </w:rPr>
        <w:t xml:space="preserve">Tulos</w:t>
      </w:r>
    </w:p>
    <w:p>
      <w:r>
        <w:t xml:space="preserve">Kaikki, Clyde</w:t>
      </w:r>
    </w:p>
    <w:p>
      <w:r>
        <w:rPr>
          <w:b/>
        </w:rPr>
        <w:t xml:space="preserve">Esimerkki 4.1210</w:t>
      </w:r>
    </w:p>
    <w:p>
      <w:r>
        <w:t xml:space="preserve">Lause1: Halusin istuttaa uuden kirsikkapuun takapihalleni. Lause2: Kaivoin kuopan itse sen sijaan, että olisin maksanut jollekin kaivamisesta. Lause3: Kun kaivoin syvemmälle, tunsin yhtäkkiä lapioni osuvan kovaan esineeseen. Lause4: Luulin sitä kiveksi, mutta se olikin putki. Lause5: Olin puhkaissut putken ja päädyin kalliiseen korjauslaskuun.</w:t>
      </w:r>
    </w:p>
    <w:p>
      <w:r>
        <w:rPr>
          <w:b/>
        </w:rPr>
        <w:t xml:space="preserve">Tulos</w:t>
      </w:r>
    </w:p>
    <w:p>
      <w:r>
        <w:t xml:space="preserve">Minä (itse), Joku</w:t>
      </w:r>
    </w:p>
    <w:p>
      <w:r>
        <w:rPr>
          <w:b/>
        </w:rPr>
        <w:t xml:space="preserve">Esimerkki 4.1211</w:t>
      </w:r>
    </w:p>
    <w:p>
      <w:r>
        <w:t xml:space="preserve">Lause1: Derrick rakasti hauskoja kissakuvia. Lause2: Hänen työtoverinsa eivät. Lause3: Derrick lähetti aina perjantaisin valtavan sähköpostin, jossa oli paljon kuvia. Lause4: Työtoverit olivat pyytäneet häntä lopettamaan, mutta hän ei kuunnellut. Lause5: Derrick sai eräänä päivänä potkut, koska hän lähetti sen vahingossa pomolleen.</w:t>
      </w:r>
    </w:p>
    <w:p>
      <w:r>
        <w:rPr>
          <w:b/>
        </w:rPr>
        <w:t xml:space="preserve">Tulos</w:t>
      </w:r>
    </w:p>
    <w:p>
      <w:r>
        <w:t xml:space="preserve">Derrick, työtoverit, pomo</w:t>
      </w:r>
    </w:p>
    <w:p>
      <w:r>
        <w:rPr>
          <w:b/>
        </w:rPr>
        <w:t xml:space="preserve">Esimerkki 4.1212</w:t>
      </w:r>
    </w:p>
    <w:p>
      <w:r>
        <w:t xml:space="preserve">Lause1: Tom yritti säästää rahaa uuteen tietokonepeliin. Lause2: Hän huomasi, että hänellä oli kasa kolikoita suuressa kannussa. Lause3: Tom päätti laskea ja rullata kaikki kolikot. Lause4: Kävi ilmi, että hänellä oli kolikoita enemmän kuin tarpeeksi peliä varten. Lause5: Hän talletti kolikot pankkiin ja osti pelin.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4.1213</w:t>
      </w:r>
    </w:p>
    <w:p>
      <w:r>
        <w:t xml:space="preserve">Lause1: Petra tuli kehittymättömästä maasta. Lause2: Petra ei ollut koskaan käyttänyt internetiä. Lause3: Kun Petra näki tietokoneen, hän piti sitä pahana. Lause4: Ihmiset hänen ympärillään rauhoittivat häntä. Lause5: Nyt hänellä on oma verkkosivusto.</w:t>
      </w:r>
    </w:p>
    <w:p>
      <w:r>
        <w:rPr>
          <w:b/>
        </w:rPr>
        <w:t xml:space="preserve">Tulos</w:t>
      </w:r>
    </w:p>
    <w:p>
      <w:r>
        <w:t xml:space="preserve">Petra, ihmiset</w:t>
      </w:r>
    </w:p>
    <w:p>
      <w:r>
        <w:rPr>
          <w:b/>
        </w:rPr>
        <w:t xml:space="preserve">Esimerkki 4.1214</w:t>
      </w:r>
    </w:p>
    <w:p>
      <w:r>
        <w:t xml:space="preserve">Lause1: Perhe oli ensimmäistä kertaa New Yorkissa. Lause2: He näkivät Central Parkin. Lause3: He tutkivat koko puiston. Lause4: Se oli kaunis tila! Lause5: Perhe ei malttanut odottaa, että pääsisi joskus palaamaan.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4.1215</w:t>
      </w:r>
    </w:p>
    <w:p>
      <w:r>
        <w:t xml:space="preserve">Lause1: Kelly ja hänen äitinsä tekivät retken majakalle. Lause2: He kävelivät kaikki pitkät portaat ylös. Lause3: Kun he pääsivät huipulle, se oli hämmästyttävää. Lause4: He eivät voineet uskoa näkymää. Lause5: Jelly ei halunnut päästä alas.</w:t>
      </w:r>
    </w:p>
    <w:p>
      <w:r>
        <w:rPr>
          <w:b/>
        </w:rPr>
        <w:t xml:space="preserve">Tulos</w:t>
      </w:r>
    </w:p>
    <w:p>
      <w:r>
        <w:t xml:space="preserve">Kellyn äiti, Jelly</w:t>
      </w:r>
    </w:p>
    <w:p>
      <w:r>
        <w:rPr>
          <w:b/>
        </w:rPr>
        <w:t xml:space="preserve">Esimerkki 4.1216</w:t>
      </w:r>
    </w:p>
    <w:p>
      <w:r>
        <w:t xml:space="preserve">Lause1: Vein ystäväni ostoksille muutama tunti sitten. Lause2: Hän pyysi minua viemään hänet ostoksille, jotta hän voisi ostaa kissalleen ruokaa. Lause3: Kun hän pääsi perille, hän osti kissanruokaa ja osti minulle myös oluen. Lause4: Hän oli hyvin kiitollinen siitä, että vein hänet. Lause5: Teen mielelläni palveluksia hänelle, koska hän on hyvä ystävä.</w:t>
      </w:r>
    </w:p>
    <w:p>
      <w:r>
        <w:rPr>
          <w:b/>
        </w:rPr>
        <w:t xml:space="preserve">Tulos</w:t>
      </w:r>
    </w:p>
    <w:p>
      <w:r>
        <w:t xml:space="preserve">Minä (itse), Ystävä, Kissa</w:t>
      </w:r>
    </w:p>
    <w:p>
      <w:r>
        <w:rPr>
          <w:b/>
        </w:rPr>
        <w:t xml:space="preserve">Esimerkki 4.1217</w:t>
      </w:r>
    </w:p>
    <w:p>
      <w:r>
        <w:t xml:space="preserve">Lause1: Halusin rakentaa tietokoneen, jolla voin pelata, nauhoittaa ja suoratoistaa samanaikaisesti. Lause2: Laadin luettelon markkinoiden tehokkaimmista osista. Lause3: Lopulta olin laatinut listani. Lause4: Kokonaishinta oli törkeän korkea. Lause5: Hillitsin odotuksiani ja aloin muokata rakennustani.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4.1218</w:t>
      </w:r>
    </w:p>
    <w:p>
      <w:r>
        <w:t xml:space="preserve">Lause1: Mursin sormeni kassakaapissa. Lause2: Se oli hakemassa sitä asiakkaalle. Lause3: Ovi oli jätetty auki. Lause4: Se sulkeutui kahdella sormella. Lause5: Minä huusin.</w:t>
      </w:r>
    </w:p>
    <w:p>
      <w:r>
        <w:rPr>
          <w:b/>
        </w:rPr>
        <w:t xml:space="preserve">Tulos</w:t>
      </w:r>
    </w:p>
    <w:p>
      <w:r>
        <w:t xml:space="preserve">Minä (itse), Asiakas</w:t>
      </w:r>
    </w:p>
    <w:p>
      <w:r>
        <w:rPr>
          <w:b/>
        </w:rPr>
        <w:t xml:space="preserve">Esimerkki 4.1219</w:t>
      </w:r>
    </w:p>
    <w:p>
      <w:r>
        <w:t xml:space="preserve">Lause1: Kaadoin Cindyn lempikahvimukin toissapäivänä. Lause2: Se hajosi pieniksi palasiksi. Lause3: Kerroin siitä Cindylle, ja hän oli hyvin järkyttynyt. Lause4: Sitten pyysin anteeksi, että kaadoin sen. Lause5: Se sai Cindyn tuntemaan olonsa paljon paremmaksi.</w:t>
      </w:r>
    </w:p>
    <w:p>
      <w:r>
        <w:rPr>
          <w:b/>
        </w:rPr>
        <w:t xml:space="preserve">Tulos</w:t>
      </w:r>
    </w:p>
    <w:p>
      <w:r>
        <w:t xml:space="preserve">Minä (itse), Cindy</w:t>
      </w:r>
    </w:p>
    <w:p>
      <w:r>
        <w:rPr>
          <w:b/>
        </w:rPr>
        <w:t xml:space="preserve">Esimerkki 4.1220</w:t>
      </w:r>
    </w:p>
    <w:p>
      <w:r>
        <w:t xml:space="preserve">Lause1: Molly opiskeli koko yön ensi viikon koetta varten. Lause2: Hänen ystävänsä pyysivät häntä juhliin tenttiä edeltävänä iltana. Lause3: Molly suostui ja juhli koko yön. Lause4: Molly nukkui seuraavana päivänä herätyksensä myöhässä ja jäi kokeesta paitsi. Lause5: Molly sanoo, ettei hän enää koskaan juhli yliopistossa.</w:t>
      </w:r>
    </w:p>
    <w:p>
      <w:r>
        <w:rPr>
          <w:b/>
        </w:rPr>
        <w:t xml:space="preserve">Tulos</w:t>
      </w:r>
    </w:p>
    <w:p>
      <w:r>
        <w:t xml:space="preserve">Ystävät, Molly</w:t>
      </w:r>
    </w:p>
    <w:p>
      <w:r>
        <w:rPr>
          <w:b/>
        </w:rPr>
        <w:t xml:space="preserve">Esimerkki 4.1221</w:t>
      </w:r>
    </w:p>
    <w:p>
      <w:r>
        <w:t xml:space="preserve">Lause1: Kerran oli kaunis nainen, joka ajeli pyörällään naapurustossani. Lause2: Halusin esitellä itseni hänelle. Lause3: En keksinyt luontevaa tapaa puhua hänelle. Lause4: Eräänä päivänä näin hänen työntävän pyöräänsä kadulla. Lause5: Hän kysyi minulta, voisinko antaa hänelle kyydin!</w:t>
      </w:r>
    </w:p>
    <w:p>
      <w:r>
        <w:rPr>
          <w:b/>
        </w:rPr>
        <w:t xml:space="preserve">Tulos</w:t>
      </w:r>
    </w:p>
    <w:p>
      <w:r>
        <w:t xml:space="preserve">Minä (itse), Pretty lady</w:t>
      </w:r>
    </w:p>
    <w:p>
      <w:r>
        <w:rPr>
          <w:b/>
        </w:rPr>
        <w:t xml:space="preserve">Esimerkki 4.1222</w:t>
      </w:r>
    </w:p>
    <w:p>
      <w:r>
        <w:t xml:space="preserve">Lause1: Jim muuttaa samaan asuntokompleksiin Janen kanssa. Lause2: Molemmat hänen kämppäkaverinsa pitävät Janea seksikkäänä. Lause3: Mutta Janella on outo tunne ja hän etsii Jimiä Googlesta. Lause4: Kävi ilmi, että hän on yksi Lontoon etsityimmistä rikollisista. Lause5: Jane soittaa poliisille ja tekee hänestä rikosilmoituksen.</w:t>
      </w:r>
    </w:p>
    <w:p>
      <w:r>
        <w:rPr>
          <w:b/>
        </w:rPr>
        <w:t xml:space="preserve">Tulos</w:t>
      </w:r>
    </w:p>
    <w:p>
      <w:r>
        <w:t xml:space="preserve">Jane, hänen kämppäkaverinsa, Jim, poliisi, -</w:t>
      </w:r>
    </w:p>
    <w:p>
      <w:r>
        <w:rPr>
          <w:b/>
        </w:rPr>
        <w:t xml:space="preserve">Esimerkki 4.1223</w:t>
      </w:r>
    </w:p>
    <w:p>
      <w:r>
        <w:t xml:space="preserve">Lause1: Kia pelasi jalkapalloa ystäviensä kanssa. Lause2: Kia oli tekemässä voittomaalia. Lause3: Kia: Sitten kramppi kiristi hänen reisilihaksensa! Lause4: Hän kaatui maahan kivusta. Lause5: Kian kramppi esti häntä tekemästä voittomaalia!</w:t>
      </w:r>
    </w:p>
    <w:p>
      <w:r>
        <w:rPr>
          <w:b/>
        </w:rPr>
        <w:t xml:space="preserve">Tulos</w:t>
      </w:r>
    </w:p>
    <w:p>
      <w:r>
        <w:t xml:space="preserve">Kia, Ystävät</w:t>
      </w:r>
    </w:p>
    <w:p>
      <w:r>
        <w:rPr>
          <w:b/>
        </w:rPr>
        <w:t xml:space="preserve">Esimerkki 4.1224</w:t>
      </w:r>
    </w:p>
    <w:p>
      <w:r>
        <w:t xml:space="preserve">Lause1: Mies piilotti rahaa. Lause2: Hänen vaimonsa kysyi, minne rahat olivat kadonneet. Lause3: Mies kieltäytyi kertomasta. Lause4: Vaimo löysi rahat. Lause5: Hän käytti rahat johonkin haluamaansa.</w:t>
      </w:r>
    </w:p>
    <w:p>
      <w:r>
        <w:rPr>
          <w:b/>
        </w:rPr>
        <w:t xml:space="preserve">Tulos</w:t>
      </w:r>
    </w:p>
    <w:p>
      <w:r>
        <w:t xml:space="preserve">Mies, vaimo</w:t>
      </w:r>
    </w:p>
    <w:p>
      <w:r>
        <w:rPr>
          <w:b/>
        </w:rPr>
        <w:t xml:space="preserve">Esimerkki 4.1225</w:t>
      </w:r>
    </w:p>
    <w:p>
      <w:r>
        <w:t xml:space="preserve">Lause1: Sue:lla on aamulla englannin koe. Lause2: Hän sairastui ja joutui jättämään kokeensa väliin. Lause3: Hän oli järkyttynyt, koska hän oli opiskellut niin paljon. Lause4: Sue sopi opettajansa kanssa ajankohdan, jolloin hän voi korjata kokeensa. Lause5: Kun hän vihdoin kirjoitti kokeensa, hän läpäisi sen erinomaisesti.</w:t>
      </w:r>
    </w:p>
    <w:p>
      <w:r>
        <w:rPr>
          <w:b/>
        </w:rPr>
        <w:t xml:space="preserve">Tulos</w:t>
      </w:r>
    </w:p>
    <w:p>
      <w:r>
        <w:t xml:space="preserve">Sue, opettaja</w:t>
      </w:r>
    </w:p>
    <w:p>
      <w:r>
        <w:rPr>
          <w:b/>
        </w:rPr>
        <w:t xml:space="preserve">Esimerkki 4.1226</w:t>
      </w:r>
    </w:p>
    <w:p>
      <w:r>
        <w:t xml:space="preserve">Lause1: Jane tuli raskaaksi. Lause2: Jane käytti ehkäisyä. Lause3: Lääkäri sanoi, että vauva voi tulla väärin. Lause4: Jane ei ollut valmis kaikkeen tähän. Lause5: Hän päätti tehdä abortin.</w:t>
      </w:r>
    </w:p>
    <w:p>
      <w:r>
        <w:rPr>
          <w:b/>
        </w:rPr>
        <w:t xml:space="preserve">Tulos</w:t>
      </w:r>
    </w:p>
    <w:p>
      <w:r>
        <w:t xml:space="preserve">Jane, vauva, lääkäri</w:t>
      </w:r>
    </w:p>
    <w:p>
      <w:r>
        <w:rPr>
          <w:b/>
        </w:rPr>
        <w:t xml:space="preserve">Esimerkki 4.1227</w:t>
      </w:r>
    </w:p>
    <w:p>
      <w:r>
        <w:t xml:space="preserve">Lause1: Lucy oli matkalla töihin. Lause2: Ulkona oli kauhea lumimyrsky. Lause3: Lucy jäi kauhukseen jumiin lumeen. Lause4: Lopulta tunnin kuluttua Lucy pääsi ulos. Lause5: Lucy myöhästyi lopulta töistä.</w:t>
      </w:r>
    </w:p>
    <w:p>
      <w:r>
        <w:rPr>
          <w:b/>
        </w:rPr>
        <w:t xml:space="preserve">Tulos</w:t>
      </w:r>
    </w:p>
    <w:p>
      <w:r>
        <w:t xml:space="preserve">Lucy</w:t>
      </w:r>
    </w:p>
    <w:p>
      <w:r>
        <w:rPr>
          <w:b/>
        </w:rPr>
        <w:t xml:space="preserve">Esimerkki 4.1228</w:t>
      </w:r>
    </w:p>
    <w:p>
      <w:r>
        <w:t xml:space="preserve">Lause1: Miles koki vatsakramppeja herättyään. Lause2: Hänen äitinsä suositteli vihreää teetä. Lause3: Hän osti laatikon ja joi kaksi pussia. Lause4: Vatsavaivat jatkuivat. Lause5: Kipu voimistui, ja hän käytti vessaa tuntikausia.</w:t>
      </w:r>
    </w:p>
    <w:p>
      <w:r>
        <w:rPr>
          <w:b/>
        </w:rPr>
        <w:t xml:space="preserve">Tulos</w:t>
      </w:r>
    </w:p>
    <w:p>
      <w:r>
        <w:t xml:space="preserve">Äiti, Miles</w:t>
      </w:r>
    </w:p>
    <w:p>
      <w:r>
        <w:rPr>
          <w:b/>
        </w:rPr>
        <w:t xml:space="preserve">Esimerkki 4.1229</w:t>
      </w:r>
    </w:p>
    <w:p>
      <w:r>
        <w:t xml:space="preserve">Lause1: Tomin isoisä kuoli äskettäin. Lause2: Hän testamenttasi Tomille autonsa. Lause3: Se oli vanha ja kolhiintunut. Lause4: Tom päätti korjata sen. Lause5: Jonkin ajan kuluttua se näytti hyvältä ja toimi hyvin.</w:t>
      </w:r>
    </w:p>
    <w:p>
      <w:r>
        <w:rPr>
          <w:b/>
        </w:rPr>
        <w:t xml:space="preserve">Tulos</w:t>
      </w:r>
    </w:p>
    <w:p>
      <w:r>
        <w:t xml:space="preserve">Isoisä, Tom</w:t>
      </w:r>
    </w:p>
    <w:p>
      <w:r>
        <w:rPr>
          <w:b/>
        </w:rPr>
        <w:t xml:space="preserve">Esimerkki 4.1230</w:t>
      </w:r>
    </w:p>
    <w:p>
      <w:r>
        <w:t xml:space="preserve">Lause1: Kelly halusi lähteä ulos syntymäpäivänään. Lause2: Kelly lähti ystäviensä kanssa klubille. Lause3: Hän tanssi koko yön. Lause4: Kelly lähti tanssin jälkeen ystäviensä kanssa syömään. Lause5: Hänellä oli hauskaa.</w:t>
      </w:r>
    </w:p>
    <w:p>
      <w:r>
        <w:rPr>
          <w:b/>
        </w:rPr>
        <w:t xml:space="preserve">Tulos</w:t>
      </w:r>
    </w:p>
    <w:p>
      <w:r>
        <w:t xml:space="preserve">Kelly, Hänen ystävänsä</w:t>
      </w:r>
    </w:p>
    <w:p>
      <w:r>
        <w:rPr>
          <w:b/>
        </w:rPr>
        <w:t xml:space="preserve">Esimerkki 4.1231</w:t>
      </w:r>
    </w:p>
    <w:p>
      <w:r>
        <w:t xml:space="preserve">Lause1: Holly rakasti askartelua halloween-koristeisiinsa. Lause2: Tänä vuonna hän teki kissan veistetyistä kurpitsoista. Lause3: Hän esitteli sitä ylpeänä kuistillaan. Lause4: Valitettavasti se alkoi mädäntyä ennen halloweenia. Lause5: Juhlapäivän koittaessa se piti heittää pois.</w:t>
      </w:r>
    </w:p>
    <w:p>
      <w:r>
        <w:rPr>
          <w:b/>
        </w:rPr>
        <w:t xml:space="preserve">Tulos</w:t>
      </w:r>
    </w:p>
    <w:p>
      <w:r>
        <w:t xml:space="preserve">Holly</w:t>
      </w:r>
    </w:p>
    <w:p>
      <w:r>
        <w:rPr>
          <w:b/>
        </w:rPr>
        <w:t xml:space="preserve">Esimerkki 4.1232</w:t>
      </w:r>
    </w:p>
    <w:p>
      <w:r>
        <w:t xml:space="preserve">Lause1: Vaimoni ja minä menimme naimisiin vuonna 1981. Lause2: Ostimme rottinkituolin olohuoneeseen. Lause3: Se näytti samalta kuin suosikkielokuvassamme Casablanca. Lause4: Tuoli osoittautui heiveröiseksi, ja vaihdoimme sen vuotta myöhemmin. Lause5: Ostimme sen sijaan nojatuolin.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4.1233</w:t>
      </w:r>
    </w:p>
    <w:p>
      <w:r>
        <w:t xml:space="preserve">Lause1: Dan ei ollut kovin koordinoitunut. Lause2: Hän oli kömpelö eikä hän tanssinut hyvin. Lause3: Hän otti kursseja valmistautuakseen ystävänsä häihin. Lause4: Hän ei vieläkään tuntenut kehittyneensä paljon. Lause5: Häissä hän astui useiden naisten jalkoihin ja joutui jäämään pois.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4.1234</w:t>
      </w:r>
    </w:p>
    <w:p>
      <w:r>
        <w:t xml:space="preserve">Lause1: Pete-klovni oli niin iloinen klovni. Lause2: Hän rakasti tuoda hymyjä rodeon väelle. Lause3: Eräänä päivänä hänen pomonsa kutsuu hänet toimistoonsa. Lause4: Hän sanoo Peten joutuvan päästämään hänet menemään. Lause5: Pete oli nyt hyvin masentunut ja surullinen klovni.</w:t>
      </w:r>
    </w:p>
    <w:p>
      <w:r>
        <w:rPr>
          <w:b/>
        </w:rPr>
        <w:t xml:space="preserve">Tulos</w:t>
      </w:r>
    </w:p>
    <w:p>
      <w:r>
        <w:t xml:space="preserve">Pete, pomo, ihmiset</w:t>
      </w:r>
    </w:p>
    <w:p>
      <w:r>
        <w:rPr>
          <w:b/>
        </w:rPr>
        <w:t xml:space="preserve">Esimerkki 4.1235</w:t>
      </w:r>
    </w:p>
    <w:p>
      <w:r>
        <w:t xml:space="preserve">Lause1: Frank päätti kokeilla kalliokiipeilyä urheilulajina. Lause2: Hän harjoitteli muutaman kuukauden ajan kuntosalilla turvavarusteiden kanssa. Lause3: Näiden kuukausien jälkeen hän päätti lopulta kokeilla kiipeämistä vuorelle. Lause4: Hän otti varusteensa, ajoi läheiselle vuorelle ja alkoi kiipeillä. Lause5: Hänen kova työnsä tuotti tulosta, kun hän katsoi huipulta alas maailmaan.</w:t>
      </w:r>
    </w:p>
    <w:p>
      <w:r>
        <w:rPr>
          <w:b/>
        </w:rPr>
        <w:t xml:space="preserve">Tulos</w:t>
      </w:r>
    </w:p>
    <w:p>
      <w:r>
        <w:t xml:space="preserve">Frank</w:t>
      </w:r>
    </w:p>
    <w:p>
      <w:r>
        <w:rPr>
          <w:b/>
        </w:rPr>
        <w:t xml:space="preserve">Esimerkki 4.1236</w:t>
      </w:r>
    </w:p>
    <w:p>
      <w:r>
        <w:t xml:space="preserve">Lause1: Donna halusi remontoida keittiön. Lause2: Kodinkoneet olivat vanhoja ja vanhentuneita. Lause3: Hän halusi uudenaikaisempia energiatehokkaita laitteita. Lause4: Hänen miehensä piti sitä hyvänä ideana. Lause5: Donna hankki uudet kodinkoneet ja lattian.</w:t>
      </w:r>
    </w:p>
    <w:p>
      <w:r>
        <w:rPr>
          <w:b/>
        </w:rPr>
        <w:t xml:space="preserve">Tulos</w:t>
      </w:r>
    </w:p>
    <w:p>
      <w:r>
        <w:t xml:space="preserve">Donnan aviomies, Donna</w:t>
      </w:r>
    </w:p>
    <w:p>
      <w:r>
        <w:rPr>
          <w:b/>
        </w:rPr>
        <w:t xml:space="preserve">Esimerkki 4.1237</w:t>
      </w:r>
    </w:p>
    <w:p>
      <w:r>
        <w:t xml:space="preserve">Lause1: John tajusi, että satoi. Lause2: John oli läpimärkä, koska hänellä ei ollut sateenvarjoa. Lause3: John kuuli usein salamaniskuja. Lause4: Johnin oli löydettävä paikka, jossa hän voi odottaa. Lause5: Johniin melkein iski salama matkalla kahvilaan.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4.1238</w:t>
      </w:r>
    </w:p>
    <w:p>
      <w:r>
        <w:t xml:space="preserve">Lause1: Vaimoni kävi tänään ruokaostoksilla. Lause2: Hän oli aulassa menossa ulos. Lause3: Hänellä oli kuulemma paketteja hänelle. Lause4: Hän olisi voinut ottaa paketit myöhemmin, mutta ei ottanut. Lause5: Hän tuli takaisin ylös ja on nyt ruokaostoksilla.</w:t>
      </w:r>
    </w:p>
    <w:p>
      <w:r>
        <w:rPr>
          <w:b/>
        </w:rPr>
        <w:t xml:space="preserve">Tulos</w:t>
      </w:r>
    </w:p>
    <w:p>
      <w:r>
        <w:t xml:space="preserve">Concierge, Vaimo</w:t>
      </w:r>
    </w:p>
    <w:p>
      <w:r>
        <w:rPr>
          <w:b/>
        </w:rPr>
        <w:t xml:space="preserve">Esimerkki 4.1239</w:t>
      </w:r>
    </w:p>
    <w:p>
      <w:r>
        <w:t xml:space="preserve">Lause1: Tanya tuli luokkaan suuren päänsäryn kanssa. Lause2: Häntä ärsytti opettajan ääni. Lause3: Opettaja puhui kovalla äänellä. Lause4: Lopulta Tanja alkoi voida pahoin. Lause5: Hän lähti luokasta oksentamaan vessaan.</w:t>
      </w:r>
    </w:p>
    <w:p>
      <w:r>
        <w:rPr>
          <w:b/>
        </w:rPr>
        <w:t xml:space="preserve">Tulos</w:t>
      </w:r>
    </w:p>
    <w:p>
      <w:r>
        <w:t xml:space="preserve">Tanya, opettaja</w:t>
      </w:r>
    </w:p>
    <w:p>
      <w:r>
        <w:rPr>
          <w:b/>
        </w:rPr>
        <w:t xml:space="preserve">Esimerkki 4.1240</w:t>
      </w:r>
    </w:p>
    <w:p>
      <w:r>
        <w:t xml:space="preserve">Lause1: Maddie halusi todella koiranpennun. Lause2: Hänen äitinsä sanoi, että jos hän saa hyvät arvosanat, hän voi saada koiran. Lause3: Maddie työskenteli todella ahkerasti kolmen kuukauden ajan koulutehtäviensä parissa. Lause4: Kun todistukset tulivat, Maddie oli saanut kaikki kiitettävät arvosanat! Lause5: Maddien äiti vei hänet palkinnoksi hakemaan koiranpennun.</w:t>
      </w:r>
    </w:p>
    <w:p>
      <w:r>
        <w:rPr>
          <w:b/>
        </w:rPr>
        <w:t xml:space="preserve">Tulos</w:t>
      </w:r>
    </w:p>
    <w:p>
      <w:r>
        <w:t xml:space="preserve">Maddie, Pentu, Hänen äitinsä</w:t>
      </w:r>
    </w:p>
    <w:p>
      <w:r>
        <w:rPr>
          <w:b/>
        </w:rPr>
        <w:t xml:space="preserve">Esimerkki 4.1241</w:t>
      </w:r>
    </w:p>
    <w:p>
      <w:r>
        <w:t xml:space="preserve">Lause1: Ystävämme Brasiliasta vuokrasivat asunnon toisesta kerroksesta. Lause2: Heidän 6 ja 8-vuotiaat poikansa olivat äänekkäitä. Lause3: Alakerran naapuri valitti jatkuvasti. Lause4: Eräänä päivänä hän kuuli musiikkia ja piti siitä. Lause5: Hän ystävystyi lopulta perheen kanssa.</w:t>
      </w:r>
    </w:p>
    <w:p>
      <w:r>
        <w:rPr>
          <w:b/>
        </w:rPr>
        <w:t xml:space="preserve">Tulos</w:t>
      </w:r>
    </w:p>
    <w:p>
      <w:r>
        <w:t xml:space="preserve">Pojat, Brasilian ystävät, Brasilian ystävät, Naapuri, Ystävät</w:t>
      </w:r>
    </w:p>
    <w:p>
      <w:r>
        <w:rPr>
          <w:b/>
        </w:rPr>
        <w:t xml:space="preserve">Esimerkki 4.1242</w:t>
      </w:r>
    </w:p>
    <w:p>
      <w:r>
        <w:t xml:space="preserve">Lause1: Vanha mies, joka tervehti ihmisiä CVS:n ulkopuolella, lopetti työnsä. Lause2: Tim oli CVS:n työntekijä. Lause3: Hänen esimiehensä kysyi häneltä, haluaisiko hän miehen työpaikan. Lause4: Siitä maksettiin paremmin, joten Tim otti sen vastaan. Lause5: Tim inhosi ulkona olemista ja palasi vanhaan työhönsä.</w:t>
      </w:r>
    </w:p>
    <w:p>
      <w:r>
        <w:rPr>
          <w:b/>
        </w:rPr>
        <w:t xml:space="preserve">Tulos</w:t>
      </w:r>
    </w:p>
    <w:p>
      <w:r>
        <w:t xml:space="preserve">Timin manageri, Tim, Vanha mies, -</w:t>
      </w:r>
    </w:p>
    <w:p>
      <w:r>
        <w:rPr>
          <w:b/>
        </w:rPr>
        <w:t xml:space="preserve">Esimerkki 4.1243</w:t>
      </w:r>
    </w:p>
    <w:p>
      <w:r>
        <w:t xml:space="preserve">Lause1: Koulutilini mukaan olen velkaa 500 dollaria. Lause2: Ajoin sisäänottotoimistoon, koska tämä tuli yhtäkkiä esiin. Lause3: Vastaanoton työntekijä ohjasi minut taloudellisen tuen toimistoon. Lause4: Rouva kertoi minulle, että kyseessä oli järjestelmävirhe. Lause5: Hän korjasi velkani kokonaissummaa.</w:t>
      </w:r>
    </w:p>
    <w:p>
      <w:r>
        <w:rPr>
          <w:b/>
        </w:rPr>
        <w:t xml:space="preserve">Tulos</w:t>
      </w:r>
    </w:p>
    <w:p>
      <w:r>
        <w:t xml:space="preserve">Minä (itse), Vastaanottotiskin työntekijä, Nainen, Taloudellisen tuen toimisto, Vastaanottotoimisto</w:t>
      </w:r>
    </w:p>
    <w:p>
      <w:r>
        <w:rPr>
          <w:b/>
        </w:rPr>
        <w:t xml:space="preserve">Esimerkki 4.1244</w:t>
      </w:r>
    </w:p>
    <w:p>
      <w:r>
        <w:t xml:space="preserve">Lause1: Vaihdoimme vanhan tulostimen kuukausi sitten. Lause2: Se tulosti vain yhden sivun kerrallaan. Lause3: Pidimme vanhan tulostimen vain siksi, että se oli liian raskas siirrettäväksi. Lause4: Tänään poikamme tuli käymään ja heitti tulostimen pois. Lause5: Olimme iloisia päästessämme siitä eroon.</w:t>
      </w:r>
    </w:p>
    <w:p>
      <w:r>
        <w:rPr>
          <w:b/>
        </w:rPr>
        <w:t xml:space="preserve">Tulos</w:t>
      </w:r>
    </w:p>
    <w:p>
      <w:r>
        <w:t xml:space="preserve">Son</w:t>
      </w:r>
    </w:p>
    <w:p>
      <w:r>
        <w:rPr>
          <w:b/>
        </w:rPr>
        <w:t xml:space="preserve">Esimerkki 4.1245</w:t>
      </w:r>
    </w:p>
    <w:p>
      <w:r>
        <w:t xml:space="preserve">Lause1: Tim oli lomalla. Lause2: Hän meni kasinolle. Lause3: Hän käytti viisikymmentä dollaria kymmenessä minuutissa. Lause4: Hänellä ei ollut enää rahaa jäljellä. Lause5: Hän päätti lähteä kotiin.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4.1246</w:t>
      </w:r>
    </w:p>
    <w:p>
      <w:r>
        <w:t xml:space="preserve">Lause1: Julie oli vaikuttunut siitä, että Ricardo piti hänestä, hän oli rikas. Lause2: Julie mietti, pitikö mies hänestä niin paljon, että hän menisi naimisiin hänen kanssaan. Lause3: Eräänä päivänä Ricardon kartanossa hän kehotti Julieta olemaan avoin. Lause4: Sitten hän sanoi, ettei Julie koskaan olisi hänen ainoa tyttöystävänsä. Lause5: Se vastasi Julien kysymykseen siitä, menisikö mies hänen kanssaan naimisiin.</w:t>
      </w:r>
    </w:p>
    <w:p>
      <w:r>
        <w:rPr>
          <w:b/>
        </w:rPr>
        <w:t xml:space="preserve">Tulos</w:t>
      </w:r>
    </w:p>
    <w:p>
      <w:r>
        <w:t xml:space="preserve">Julie, Ricardo</w:t>
      </w:r>
    </w:p>
    <w:p>
      <w:r>
        <w:rPr>
          <w:b/>
        </w:rPr>
        <w:t xml:space="preserve">Esimerkki 4.1247</w:t>
      </w:r>
    </w:p>
    <w:p>
      <w:r>
        <w:t xml:space="preserve">Lause1: Tänä aamuna aloitin päiväni täynnä energiaa. Lause2: Puhdistin lasiset kahvi- ja valaisinpöydät. Lause3: Jynssäsin kylpyhuoneen kuin se kuuluisi viiden tähden hotelliin. Lause4: Keitin tonnikalakroketteja, fenkoliriisiä ja tein mansikkasalaatin. Lause5: Nyt on ilta, ja olen väsynyt, eikä minulla ole enää energiaa.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4.1248</w:t>
      </w:r>
    </w:p>
    <w:p>
      <w:r>
        <w:t xml:space="preserve">Lause1: Allie meni järvelle. Lause2: Hän rakasti mennä sinne. Lause3: Se oli niin rentouttavaa. Lause4: Kun hän meni sinne, hän näki ystävänsä. Lause5: He söivät lounasta yhdessä.</w:t>
      </w:r>
    </w:p>
    <w:p>
      <w:r>
        <w:rPr>
          <w:b/>
        </w:rPr>
        <w:t xml:space="preserve">Tulos</w:t>
      </w:r>
    </w:p>
    <w:p>
      <w:r>
        <w:t xml:space="preserve">Hänen ystävänsä Allie</w:t>
      </w:r>
    </w:p>
    <w:p>
      <w:r>
        <w:rPr>
          <w:b/>
        </w:rPr>
        <w:t xml:space="preserve">Esimerkki 4.1249</w:t>
      </w:r>
    </w:p>
    <w:p>
      <w:r>
        <w:t xml:space="preserve">Lause1: Eilen oli hieno päivä. Lause2: Minulla ei ollut yhtään mitään tekemistä. Lause3: Heräsin myöhään. Lause4: Katsoin elokuvia koko päivän. Lause5: Se oli kaivattu laiskottelupäivä.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4.1250</w:t>
      </w:r>
    </w:p>
    <w:p>
      <w:r>
        <w:t xml:space="preserve">Lause1: Kerry halusi grillata. Lause2: Hän kysyi vaimoltaan, millaista lihaa tämä halusi. Lause3: Kerry meni kauppaan. Lause4: Hän haki lihaa vaimolleen ja itselleen. Lause5: Kerry valmisti illallista itselleen ja vaimolleen.</w:t>
      </w:r>
    </w:p>
    <w:p>
      <w:r>
        <w:rPr>
          <w:b/>
        </w:rPr>
        <w:t xml:space="preserve">Tulos</w:t>
      </w:r>
    </w:p>
    <w:p>
      <w:r>
        <w:t xml:space="preserve">Kerry, vaimo</w:t>
      </w:r>
    </w:p>
    <w:p>
      <w:r>
        <w:rPr>
          <w:b/>
        </w:rPr>
        <w:t xml:space="preserve">Esimerkki 4.1251</w:t>
      </w:r>
    </w:p>
    <w:p>
      <w:r>
        <w:t xml:space="preserve">Lause1: Gina oli ruokakaupassa lähellä kotiaan. Lause2: Hän tarvitsi kopion avaimesta. Lause3: Hän toivoi, että jono olisi lyhyt, jotta matka sujuisi nopeasti. Lause4: Kaupassa oli jono palvelutiskillä. Lause5: Gina huokaisi, sillä hän tiesi, että odotus tulisi olemaan pitkä.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4.1252</w:t>
      </w:r>
    </w:p>
    <w:p>
      <w:r>
        <w:t xml:space="preserve">Lause1: Boris sai sydänkohtauksen. Lause2: Hän päätti toipumisensa jälkeen huolehtia terveydestään paremmin. Lause3: Boris päätti juosta kolme mailia joka päivä. Lause4: Boris päätti syödä hyvää ruokaa. Lause5: Boris kuoli 120-vuotiaana täysin terveenä.</w:t>
      </w:r>
    </w:p>
    <w:p>
      <w:r>
        <w:rPr>
          <w:b/>
        </w:rPr>
        <w:t xml:space="preserve">Tulos</w:t>
      </w:r>
    </w:p>
    <w:p>
      <w:r>
        <w:t xml:space="preserve">Boris</w:t>
      </w:r>
    </w:p>
    <w:p>
      <w:r>
        <w:rPr>
          <w:b/>
        </w:rPr>
        <w:t xml:space="preserve">Esimerkki 4.1253</w:t>
      </w:r>
    </w:p>
    <w:p>
      <w:r>
        <w:t xml:space="preserve">Lause1: Menin nettiin etsimään löytämääni mikki nukkea. Lause2: Löysin hyvin samanlaisen 1940-luvulta. Lause3: En voinut uskoa, että olin löytänyt sen niin hyvässä kunnossa. Lause4: Siivosin sen ja laitoin sen näytteille. Lause5: Sain useita tarjouksia, mutta en hyväksynyt yhtäkään.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4.1254</w:t>
      </w:r>
    </w:p>
    <w:p>
      <w:r>
        <w:t xml:space="preserve">Lause1: Mel oli yhdeksän ja halusi kasvaa pitkäksi. Lause2: Hän päätti ottaa vitamiineja ja syödä terveellisesti. Lause3: Hän teki myös erityisiä venyttelyharjoituksia. Lause4: Kymmenentenä syntymäpäivänään hänet mitattiin uudelleen. Lause5: Hän oli hurmioitunut nähdessään, että hän oli kasvanut puoli metriä!</w:t>
      </w:r>
    </w:p>
    <w:p>
      <w:r>
        <w:rPr>
          <w:b/>
        </w:rPr>
        <w:t xml:space="preserve">Tulos</w:t>
      </w:r>
    </w:p>
    <w:p>
      <w:r>
        <w:t xml:space="preserve">Mel</w:t>
      </w:r>
    </w:p>
    <w:p>
      <w:r>
        <w:rPr>
          <w:b/>
        </w:rPr>
        <w:t xml:space="preserve">Esimerkki 4.1255</w:t>
      </w:r>
    </w:p>
    <w:p>
      <w:r>
        <w:t xml:space="preserve">Lause1: Terry työskentelee seitsemänkymmentä tuntia viikossa. Lause2: Hän tuli eräänä päivänä kotiin ja oli uupunut kovasta työstä. Lause3: Terry katsoi ulos ja näki, että hänen nurmikkonsa oli hyvin pitkä. Lause4: Hän huokaili ja meni ulos hakemaan ruohonleikkuria. Lause5: Leikatessaan Terry päätti muuttaa asuntoon.</w:t>
      </w:r>
    </w:p>
    <w:p>
      <w:r>
        <w:rPr>
          <w:b/>
        </w:rPr>
        <w:t xml:space="preserve">Tulos</w:t>
      </w:r>
    </w:p>
    <w:p>
      <w:r>
        <w:t xml:space="preserve">Terry</w:t>
      </w:r>
    </w:p>
    <w:p>
      <w:r>
        <w:rPr>
          <w:b/>
        </w:rPr>
        <w:t xml:space="preserve">Esimerkki 4.1256</w:t>
      </w:r>
    </w:p>
    <w:p>
      <w:r>
        <w:t xml:space="preserve">Lause1: Pelasin tänään pikashakkia ystäväni Miken kanssa. Lause2: En ollut odottanut pelaavani, koska oli pääsiäinen. Lause3: Olin häviämässä ensimmäisen pelin, mutta voitin sen. Lause4: Mike lopetti hävittyään vielä kolme peliä. Lause5: Pelaamme taas keskiviikkoiltana.</w:t>
      </w:r>
    </w:p>
    <w:p>
      <w:r>
        <w:rPr>
          <w:b/>
        </w:rPr>
        <w:t xml:space="preserve">Tulos</w:t>
      </w:r>
    </w:p>
    <w:p>
      <w:r>
        <w:t xml:space="preserve">Minä (itse), Ystäväni mike</w:t>
      </w:r>
    </w:p>
    <w:p>
      <w:r>
        <w:rPr>
          <w:b/>
        </w:rPr>
        <w:t xml:space="preserve">Esimerkki 4.1257</w:t>
      </w:r>
    </w:p>
    <w:p>
      <w:r>
        <w:t xml:space="preserve">Lause1: Shawn liittyi nettitreffipalveluun. Lause2: Hänelle oli löytynyt nainen ja hän oli järjestämässä tapaamista. Lause3: Hän sopi, että illallinen ja drinkit olisivat sopivia. Lause4: Shawn tapasi seurustelukumppaninsa paikallisessa irlantilaisessa pubissa. Lause5: Nainen oli nätti, ja heillä kahdella oli todella mukavaa.</w:t>
      </w:r>
    </w:p>
    <w:p>
      <w:r>
        <w:rPr>
          <w:b/>
        </w:rPr>
        <w:t xml:space="preserve">Tulos</w:t>
      </w:r>
    </w:p>
    <w:p>
      <w:r>
        <w:t xml:space="preserve">Shawn, Hänen seurustelukumppaninsa, Nainen</w:t>
      </w:r>
    </w:p>
    <w:p>
      <w:r>
        <w:rPr>
          <w:b/>
        </w:rPr>
        <w:t xml:space="preserve">Esimerkki 4.1258</w:t>
      </w:r>
    </w:p>
    <w:p>
      <w:r>
        <w:t xml:space="preserve">Lause1: Tom käveli kotiin. Lause2: Hän huomasi tienvarressa jotain muutosta. Lause3: Siinä oli vain muutama kolikko. Lause4: Tom poimi ne kaikki. Lause5: Hän piti itseään onnekkaana, vaikka se ei ollutkaan paljon.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4.1259</w:t>
      </w:r>
    </w:p>
    <w:p>
      <w:r>
        <w:t xml:space="preserve">Lause1: Kun olin neljänvuotias, veljeni kyyditsi minua possulla. Lause2: Tämä oli hienoa aikaa elämässäni. Lause3: Veljeni kanssa hengailu oli hetkiä, joita vaalin. Lause4: Nyt kun olen vanhempi, en näe veljeäni yhtä usein. Lause5: Masennun, mutta ajattelen hyviä aikoja piristääkseni itseäni.</w:t>
      </w:r>
    </w:p>
    <w:p>
      <w:r>
        <w:rPr>
          <w:b/>
        </w:rPr>
        <w:t xml:space="preserve">Tulos</w:t>
      </w:r>
    </w:p>
    <w:p>
      <w:r>
        <w:t xml:space="preserve">Minä (itse), veli</w:t>
      </w:r>
    </w:p>
    <w:p>
      <w:r>
        <w:rPr>
          <w:b/>
        </w:rPr>
        <w:t xml:space="preserve">Esimerkki 4.1260</w:t>
      </w:r>
    </w:p>
    <w:p>
      <w:r>
        <w:t xml:space="preserve">Lause1: Susie ja hänen ystävänsä söivät päivällistä teltassa. Lause2: Tytöt nauttivat pihveistään. Lause3: Yhtäkkiä alkoi sataa kaatamalla. Lause4: Teltta alkoi romahtaa. Lause5: Tytöt olivat loukussa.</w:t>
      </w:r>
    </w:p>
    <w:p>
      <w:r>
        <w:rPr>
          <w:b/>
        </w:rPr>
        <w:t xml:space="preserve">Tulos</w:t>
      </w:r>
    </w:p>
    <w:p>
      <w:r>
        <w:t xml:space="preserve">Ystävät, Susie</w:t>
      </w:r>
    </w:p>
    <w:p>
      <w:r>
        <w:rPr>
          <w:b/>
        </w:rPr>
        <w:t xml:space="preserve">Esimerkki 4.1261</w:t>
      </w:r>
    </w:p>
    <w:p>
      <w:r>
        <w:t xml:space="preserve">Lause1: Kyle halusi pyytää Miraa tanssiaisiin. Lause2: Hän osti Miiralle kukkakimpun. Lause3: Hän tapasi Miiran koulun jälkeen kysyäkseen. Lause4: Valitettavasti Mira torjui hänet. Lause5: Kyle oli surullinen, mutta kunnioitti Miiran päätöstä.</w:t>
      </w:r>
    </w:p>
    <w:p>
      <w:r>
        <w:rPr>
          <w:b/>
        </w:rPr>
        <w:t xml:space="preserve">Tulos</w:t>
      </w:r>
    </w:p>
    <w:p>
      <w:r>
        <w:t xml:space="preserve">Kyle, Mira</w:t>
      </w:r>
    </w:p>
    <w:p>
      <w:r>
        <w:rPr>
          <w:b/>
        </w:rPr>
        <w:t xml:space="preserve">Esimerkki 4.1262</w:t>
      </w:r>
    </w:p>
    <w:p>
      <w:r>
        <w:t xml:space="preserve">Lause1: Tim piti mausteisesta ruoasta. Lause2: Hän söi ystäviensä kanssa. Lause3: Tim sanoi: "Tulista kastiketta oli. Lause4: Tim arveli voivansa syödä paljon ilman, että se palaa. Lause5: Hän oli oikeassa ja nautti mausta.</w:t>
      </w:r>
    </w:p>
    <w:p>
      <w:r>
        <w:rPr>
          <w:b/>
        </w:rPr>
        <w:t xml:space="preserve">Tulos</w:t>
      </w:r>
    </w:p>
    <w:p>
      <w:r>
        <w:t xml:space="preserve">Tim, Tim ystävät</w:t>
      </w:r>
    </w:p>
    <w:p>
      <w:r>
        <w:rPr>
          <w:b/>
        </w:rPr>
        <w:t xml:space="preserve">Esimerkki 4.1263</w:t>
      </w:r>
    </w:p>
    <w:p>
      <w:r>
        <w:t xml:space="preserve">Lause1: Johnny halusi saada Facebookin kuten hänen ystävänsä. Lause2: Hän loi profiilin nettiin. Lause3: Hän lisäsi profiilikuvansa ja muokkasi profiiliaan. Lause4: Hän lisäsi kaikki koulusta tuntemansa henkilöt. Lause5: Ennen kuin hän huomasi, hänellä oli yli 100 ystävää!</w:t>
      </w:r>
    </w:p>
    <w:p>
      <w:r>
        <w:rPr>
          <w:b/>
        </w:rPr>
        <w:t xml:space="preserve">Tulos</w:t>
      </w:r>
    </w:p>
    <w:p>
      <w:r>
        <w:t xml:space="preserve">Ystävät, Johnny</w:t>
      </w:r>
    </w:p>
    <w:p>
      <w:r>
        <w:rPr>
          <w:b/>
        </w:rPr>
        <w:t xml:space="preserve">Esimerkki 4.1264</w:t>
      </w:r>
    </w:p>
    <w:p>
      <w:r>
        <w:t xml:space="preserve">Lause1: Danin lempibändi soitti kaukaisessa kaupungissa. Lause2: Bändiä ajateltuaan hän päätti lähteä matkalle katsomaan heitä. Lause3: Hän osti innoissaan lipun. Lause4: Muutama päivä ennen konserttia hänet kutsuttiin valamiehistöön. Lause5: Hänet valittiin valamieheksi, ja hänen oli jätettävä keikka väliin.</w:t>
      </w:r>
    </w:p>
    <w:p>
      <w:r>
        <w:rPr>
          <w:b/>
        </w:rPr>
        <w:t xml:space="preserve">Tulos</w:t>
      </w:r>
    </w:p>
    <w:p>
      <w:r>
        <w:t xml:space="preserve">Bändi, Dan</w:t>
      </w:r>
    </w:p>
    <w:p>
      <w:r>
        <w:rPr>
          <w:b/>
        </w:rPr>
        <w:t xml:space="preserve">Esimerkki 4.1265</w:t>
      </w:r>
    </w:p>
    <w:p>
      <w:r>
        <w:t xml:space="preserve">Lause1: Sophia oli jalkapalloilija. Lause2: Hän oli keskellä suurta peliä. Lause3: Yhtäkkiä hänen jalkansa liukui ruohossa. Lause4: Hän nyrjäytti nilkkansa ja kaatui heti kivusta. Lause5: Hänen vanhempiensa oli vietävä hänet lääkäriin.</w:t>
      </w:r>
    </w:p>
    <w:p>
      <w:r>
        <w:rPr>
          <w:b/>
        </w:rPr>
        <w:t xml:space="preserve">Tulos</w:t>
      </w:r>
    </w:p>
    <w:p>
      <w:r>
        <w:t xml:space="preserve">Vanhemmat, Sophia</w:t>
      </w:r>
    </w:p>
    <w:p>
      <w:r>
        <w:rPr>
          <w:b/>
        </w:rPr>
        <w:t xml:space="preserve">Esimerkki 4.1266</w:t>
      </w:r>
    </w:p>
    <w:p>
      <w:r>
        <w:t xml:space="preserve">Lause1: Joaquin oli aina pelännyt maatilan eläimiä. Lause2: Hänen ystävänsä ja perheensä kiusasivat häntä tästä järjettömästä pelosta. Lause3: Lopulta Joaquin päätti vierailla oikealla maatilalla kohdatakseen pelkonsa. Lause4: Joaquin päätti silittää vuohta maatilalla. Lause5: Hän oli hyvin ylpeä siitä, että hän oli voittanut pelkonsa maatilan eläimiä kohtaan.</w:t>
      </w:r>
    </w:p>
    <w:p>
      <w:r>
        <w:rPr>
          <w:b/>
        </w:rPr>
        <w:t xml:space="preserve">Tulos</w:t>
      </w:r>
    </w:p>
    <w:p>
      <w:r>
        <w:t xml:space="preserve">Joaquin, Maatilan eläimet, Vuohi</w:t>
      </w:r>
    </w:p>
    <w:p>
      <w:r>
        <w:rPr>
          <w:b/>
        </w:rPr>
        <w:t xml:space="preserve">Esimerkki 4.1267</w:t>
      </w:r>
    </w:p>
    <w:p>
      <w:r>
        <w:t xml:space="preserve">Lause1: Lapset pelasivat juhlissa videopelejä. Lause2: Äänenvoimakkuus oli erittäin korkea, eikä kukaan kuullut itseään. Lause3: Vaimoni irrotti virtapistokkeen konsolista. Lause4: Kun peli sammui, lapset suuttuivat. Lause5: Hän antoi kaikille heille aikalisän.</w:t>
      </w:r>
    </w:p>
    <w:p>
      <w:r>
        <w:rPr>
          <w:b/>
        </w:rPr>
        <w:t xml:space="preserve">Tulos</w:t>
      </w:r>
    </w:p>
    <w:p>
      <w:r>
        <w:t xml:space="preserve">Lapset, vaimoni</w:t>
      </w:r>
    </w:p>
    <w:p>
      <w:r>
        <w:rPr>
          <w:b/>
        </w:rPr>
        <w:t xml:space="preserve">Esimerkki 4.1268</w:t>
      </w:r>
    </w:p>
    <w:p>
      <w:r>
        <w:t xml:space="preserve">Lause1: Marilynilla oli ollut päänsärkyä koko päivän. Lause2: Hän otti reseptivapaita särkylääkkeitä kivun lievittämiseksi. Lause3: Mikään ei tuntunut auttavan hänen vaivoihinsa. Lause4: Hänen oli vaikea keskittyä koko päivän. Lause5: Hänen päänsärkynsä jatkui, kunnes hän astui kotiinsa työvuoronsa jälkeen.</w:t>
      </w:r>
    </w:p>
    <w:p>
      <w:r>
        <w:rPr>
          <w:b/>
        </w:rPr>
        <w:t xml:space="preserve">Tulos</w:t>
      </w:r>
    </w:p>
    <w:p>
      <w:r>
        <w:t xml:space="preserve">Marilyn</w:t>
      </w:r>
    </w:p>
    <w:p>
      <w:r>
        <w:rPr>
          <w:b/>
        </w:rPr>
        <w:t xml:space="preserve">Esimerkki 4.1269</w:t>
      </w:r>
    </w:p>
    <w:p>
      <w:r>
        <w:t xml:space="preserve">Lause1: Kimillä oli intohimo muotia kohtaan. Lause2: Niinpä Kim päätti perustaa vaateyrityksen. Lause3: Aluksi hän myi paitoja vain ystäville ja perheelle. Lause4: Mutta lopulta hänen paitojensa kysyntä kasvoi. Lause5: Yritys kasvoi ja menestyi.</w:t>
      </w:r>
    </w:p>
    <w:p>
      <w:r>
        <w:rPr>
          <w:b/>
        </w:rPr>
        <w:t xml:space="preserve">Tulos</w:t>
      </w:r>
    </w:p>
    <w:p>
      <w:r>
        <w:t xml:space="preserve">Ystävät, perhe, Kim</w:t>
      </w:r>
    </w:p>
    <w:p>
      <w:r>
        <w:rPr>
          <w:b/>
        </w:rPr>
        <w:t xml:space="preserve">Esimerkki 4.1270</w:t>
      </w:r>
    </w:p>
    <w:p>
      <w:r>
        <w:t xml:space="preserve">Lause1: Oswald myi appelsiineja tienvarressa. Lause2: Hän rakasti työtään eikä välittänyt siitä, että hän ei tienannut juuri mitään. Lause3: Oswald rakasti appelsiineja. Lause4: Hänen lempipuuhansa oli nähdä, miten onnelliseksi hänen appelsiininsa tekivät ihmiset. Lause5: Päivän päätteeksi hän laski hymyjä eikä rahaa.</w:t>
      </w:r>
    </w:p>
    <w:p>
      <w:r>
        <w:rPr>
          <w:b/>
        </w:rPr>
        <w:t xml:space="preserve">Tulos</w:t>
      </w:r>
    </w:p>
    <w:p>
      <w:r>
        <w:t xml:space="preserve">Oswald, ihmiset</w:t>
      </w:r>
    </w:p>
    <w:p>
      <w:r>
        <w:rPr>
          <w:b/>
        </w:rPr>
        <w:t xml:space="preserve">Esimerkki 4.1271</w:t>
      </w:r>
    </w:p>
    <w:p>
      <w:r>
        <w:t xml:space="preserve">Lause1: Jim istui yksin huoneessaan tylsistyneenä. Lause2: Hän päätti mennä ulos ja tehdä jotain. Lause3: Hän merkitsi stop-merkkiä kadun päässä. Lause4: Poliisi istui poliisiautossaan ja katseli, kun hän teki sen. Lause5: Jim tuomittiin kuudeksi kuukaudeksi nuorisovankilaan.</w:t>
      </w:r>
    </w:p>
    <w:p>
      <w:r>
        <w:rPr>
          <w:b/>
        </w:rPr>
        <w:t xml:space="preserve">Tulos</w:t>
      </w:r>
    </w:p>
    <w:p>
      <w:r>
        <w:t xml:space="preserve">Kyttä, Jim</w:t>
      </w:r>
    </w:p>
    <w:p>
      <w:r>
        <w:rPr>
          <w:b/>
        </w:rPr>
        <w:t xml:space="preserve">Esimerkki 4.1272</w:t>
      </w:r>
    </w:p>
    <w:p>
      <w:r>
        <w:t xml:space="preserve">Lause1: Lause2: Charles oli aina ollut kaveriporukkansa paras biljardinpelaaja: Lause3: Eräänä päivänä uusi henkilö ilmestyi ja haastoi Charlesin peliin: He pelasivat hyvän pelin, mutta Charles hävisi lopulta Lause4: Hän tajusi, ettei hänen tarvinnut aina olla niin kilpailuhenkinen Lause5: Hänestä tuli parempi ystävä ystävilleen ja parempi ihminen.</w:t>
      </w:r>
    </w:p>
    <w:p>
      <w:r>
        <w:rPr>
          <w:b/>
        </w:rPr>
        <w:t xml:space="preserve">Tulos</w:t>
      </w:r>
    </w:p>
    <w:p>
      <w:r>
        <w:t xml:space="preserve">Charles, Ystävät, Uusi henkilö</w:t>
      </w:r>
    </w:p>
    <w:p>
      <w:r>
        <w:rPr>
          <w:b/>
        </w:rPr>
        <w:t xml:space="preserve">Esimerkki 4.1273</w:t>
      </w:r>
    </w:p>
    <w:p>
      <w:r>
        <w:t xml:space="preserve">Lause1: Briana oli ystäviensä kanssa nelipyöräilemässä. Lause2: Briana ajoi tiellä, kun hän kaatui ja putosi. Lause3: Hän laskeutui ja vaikka hän tunsi olonsa kipeäksi, hän vaikutti olevan kunnossa. Lause4: Kun hän tarkisti kypäränsä, hän näki keskellä valtavan halkeaman. Lause5: Hän tiesi, että hän olisi loukkaantunut pahasti, jos hän ei olisi käyttänyt kypärää.</w:t>
      </w:r>
    </w:p>
    <w:p>
      <w:r>
        <w:rPr>
          <w:b/>
        </w:rPr>
        <w:t xml:space="preserve">Tulos</w:t>
      </w:r>
    </w:p>
    <w:p>
      <w:r>
        <w:t xml:space="preserve">Briana, Ystävät</w:t>
      </w:r>
    </w:p>
    <w:p>
      <w:r>
        <w:rPr>
          <w:b/>
        </w:rPr>
        <w:t xml:space="preserve">Esimerkki 4.1274</w:t>
      </w:r>
    </w:p>
    <w:p>
      <w:r>
        <w:t xml:space="preserve">Lause1: Kun tyttäreni oli 12-vuotias, vein hänet töihin arkistoimaan. Lause2: Toinen tyttö näytti hänelle, mitä tehdä, mutta hän ei puhunut hyvin englantia. Lause3: Theresa sanoi, että kaikkien tiedostojen piti olla aakkosjärjestyksessä. Lause4: Lause5: Kun Theresa oli valmis, tarkistin hänen työnsä ja olin hyvin ylpeä hänestä.</w:t>
      </w:r>
    </w:p>
    <w:p>
      <w:r>
        <w:rPr>
          <w:b/>
        </w:rPr>
        <w:t xml:space="preserve">Tulos</w:t>
      </w:r>
    </w:p>
    <w:p>
      <w:r>
        <w:t xml:space="preserve">Tyttö, Lucy, Tyttäreni, Theresa</w:t>
      </w:r>
    </w:p>
    <w:p>
      <w:r>
        <w:rPr>
          <w:b/>
        </w:rPr>
        <w:t xml:space="preserve">Esimerkki 4.1275</w:t>
      </w:r>
    </w:p>
    <w:p>
      <w:r>
        <w:t xml:space="preserve">Lause1: Koko yön oli satanut. Lause2: Sade loppui, kun aurinko nousi. Lause3: Martha näki loistavan sateenkaaren auringonnousun aikaan. Lause4: Hän otti kuvan puhelimellaan. Lause5: Sen jälkeen hän julkaisi sen Facebookissa.</w:t>
      </w:r>
    </w:p>
    <w:p>
      <w:r>
        <w:rPr>
          <w:b/>
        </w:rPr>
        <w:t xml:space="preserve">Tulos</w:t>
      </w:r>
    </w:p>
    <w:p>
      <w:r>
        <w:t xml:space="preserve">Martha</w:t>
      </w:r>
    </w:p>
    <w:p>
      <w:r>
        <w:rPr>
          <w:b/>
        </w:rPr>
        <w:t xml:space="preserve">Esimerkki 4.1276</w:t>
      </w:r>
    </w:p>
    <w:p>
      <w:r>
        <w:t xml:space="preserve">Lause1: Joey leikki huoneessaan lelujensa kanssa. Lause2: Hän tarvitsi jotain kaapista, joten hän meni avaamaan oven. Lause3: Ovi, liukuva peili, juuttui yhtäkkiä jumiin. Lause4: Joey työnsi sitä, jolloin se kaatui. Lause5: Ovi putosi maahan, mutta onneksi se ei osunut Joeyn.</w:t>
      </w:r>
    </w:p>
    <w:p>
      <w:r>
        <w:rPr>
          <w:b/>
        </w:rPr>
        <w:t xml:space="preserve">Tulos</w:t>
      </w:r>
    </w:p>
    <w:p>
      <w:r>
        <w:t xml:space="preserve">Joey</w:t>
      </w:r>
    </w:p>
    <w:p>
      <w:r>
        <w:rPr>
          <w:b/>
        </w:rPr>
        <w:t xml:space="preserve">Esimerkki 4.1277</w:t>
      </w:r>
    </w:p>
    <w:p>
      <w:r>
        <w:t xml:space="preserve">Lause1: Lindy kamppaili matematiikan kanssa. Lause2: Hänen opettajansa suositteli hänelle lopulta toista oppilasta. Lause3: He työskentelivät yhdessä päiviä ennen seuraavaa koetta. Lause4: Lindy tunsi olonsa luottavaiseksi, kun opettaja jakoi kokeet. Lause5: Kaksi päivää myöhemmin Lindy sai kokeensa takaisin täydellä pistemäärällä!</w:t>
      </w:r>
    </w:p>
    <w:p>
      <w:r>
        <w:rPr>
          <w:b/>
        </w:rPr>
        <w:t xml:space="preserve">Tulos</w:t>
      </w:r>
    </w:p>
    <w:p>
      <w:r>
        <w:t xml:space="preserve">Lindy, Opiskelija, Hänen opettajansa</w:t>
      </w:r>
    </w:p>
    <w:p>
      <w:r>
        <w:rPr>
          <w:b/>
        </w:rPr>
        <w:t xml:space="preserve">Esimerkki 4.1278</w:t>
      </w:r>
    </w:p>
    <w:p>
      <w:r>
        <w:t xml:space="preserve">Lause1: Opossumi pihallani. Lause2: Se oli ystävällinen. Lause3: Se tykkäsi kävellä pihallani koirieni kanssa. Lause4: Se roikkui täällä koko päivän. Lause5: En nähnyt sitä enää koskaan.</w:t>
      </w:r>
    </w:p>
    <w:p>
      <w:r>
        <w:rPr>
          <w:b/>
        </w:rPr>
        <w:t xml:space="preserve">Tulos</w:t>
      </w:r>
    </w:p>
    <w:p>
      <w:r>
        <w:t xml:space="preserve">Minä (itse), Opossumi, Koirat</w:t>
      </w:r>
    </w:p>
    <w:p>
      <w:r>
        <w:rPr>
          <w:b/>
        </w:rPr>
        <w:t xml:space="preserve">Esimerkki 4.1279</w:t>
      </w:r>
    </w:p>
    <w:p>
      <w:r>
        <w:t xml:space="preserve">Lause1: Penkillä istui vanha mies. Lause2: Hän haisi niin pahalle, että ihmiset ällöttivät. Lause3: Eräs vanha nainen kysyi häneltä, onko hän kunnossa. Lause4: Mies ei vastannut, joten nainen ravisteli häntä. Lause5: Mies oli kuollut.</w:t>
      </w:r>
    </w:p>
    <w:p>
      <w:r>
        <w:rPr>
          <w:b/>
        </w:rPr>
        <w:t xml:space="preserve">Tulos</w:t>
      </w:r>
    </w:p>
    <w:p>
      <w:r>
        <w:t xml:space="preserve">Vanha mies, Vanha nainen, Ihmiset</w:t>
      </w:r>
    </w:p>
    <w:p>
      <w:r>
        <w:rPr>
          <w:b/>
        </w:rPr>
        <w:t xml:space="preserve">Esimerkki 4.1280</w:t>
      </w:r>
    </w:p>
    <w:p>
      <w:r>
        <w:t xml:space="preserve">Lause1: Oli Nitan vuotuisen tulosarvioinnin aika. Lause2: Hän oli hyvin hermostunut! Lause3: Hänen pomonsa kutsui hänet toimistoonsa. Lause4: Sitten hän sanoi Nitalle, että hänen suorituksensa oli tänä vuonna loistava! Lause5: Hän antoi Nitalle jopa pienen palkankorotuksen.</w:t>
      </w:r>
    </w:p>
    <w:p>
      <w:r>
        <w:rPr>
          <w:b/>
        </w:rPr>
        <w:t xml:space="preserve">Tulos</w:t>
      </w:r>
    </w:p>
    <w:p>
      <w:r>
        <w:t xml:space="preserve">Nita, pomo</w:t>
      </w:r>
    </w:p>
    <w:p>
      <w:r>
        <w:rPr>
          <w:b/>
        </w:rPr>
        <w:t xml:space="preserve">Esimerkki 4.1281</w:t>
      </w:r>
    </w:p>
    <w:p>
      <w:r>
        <w:t xml:space="preserve">Lause1: Annie sai kesätyön lapsenvahtina. Lause2: Hän vahti naapurinsa kahta tyttöä. Lause3: Tytöt nauttivat siitä, että Annie maalasi heidän kyntensä. Lause4: Annie myös punoi heidän hiuksensa ja lauloi heille. Lause5: Tyttöjen mielestä Annie oli hyvä lapsenvahti.</w:t>
      </w:r>
    </w:p>
    <w:p>
      <w:r>
        <w:rPr>
          <w:b/>
        </w:rPr>
        <w:t xml:space="preserve">Tulos</w:t>
      </w:r>
    </w:p>
    <w:p>
      <w:r>
        <w:t xml:space="preserve">Tytöt, naapuri, Annie</w:t>
      </w:r>
    </w:p>
    <w:p>
      <w:r>
        <w:rPr>
          <w:b/>
        </w:rPr>
        <w:t xml:space="preserve">Esimerkki 4.1282</w:t>
      </w:r>
    </w:p>
    <w:p>
      <w:r>
        <w:t xml:space="preserve">Lause1: Ilmoittauduin paikalliseen näyttelijäkerhoon. Lause2: Päätimme eräänä päivänä esittää näytelmän. Lause3: Päätimme harjoitella Macbethiä. Lause4: Meistä tuli hyvin taitavia rooleissamme. Lause5: Kuusi kuukautta myöhemmin esitimme näytelmän paikallisessa seurakuntakeskuksessamme.</w:t>
      </w:r>
    </w:p>
    <w:p>
      <w:r>
        <w:rPr>
          <w:b/>
        </w:rPr>
        <w:t xml:space="preserve">Tulos</w:t>
      </w:r>
    </w:p>
    <w:p>
      <w:r>
        <w:t xml:space="preserve">Minä (itse), Club</w:t>
      </w:r>
    </w:p>
    <w:p>
      <w:r>
        <w:rPr>
          <w:b/>
        </w:rPr>
        <w:t xml:space="preserve">Esimerkki 4.1283</w:t>
      </w:r>
    </w:p>
    <w:p>
      <w:r>
        <w:t xml:space="preserve">Lause1: Ben laittoi juoksukengät jalkaansa. Lause2: Hän juoksi kiireesti ovesta ulos. Lause3: Hän kompastui ylimmällä portaalla. Lause4: Hän pystyi juuri ja juuri estämään itseään putoamasta portaita alas. Lause5: Hän hidasti juoksuvauhtiaan.</w:t>
      </w:r>
    </w:p>
    <w:p>
      <w:r>
        <w:rPr>
          <w:b/>
        </w:rPr>
        <w:t xml:space="preserve">Tulos</w:t>
      </w:r>
    </w:p>
    <w:p>
      <w:r>
        <w:t xml:space="preserve">Ben</w:t>
      </w:r>
    </w:p>
    <w:p>
      <w:r>
        <w:rPr>
          <w:b/>
        </w:rPr>
        <w:t xml:space="preserve">Esimerkki 4.1284</w:t>
      </w:r>
    </w:p>
    <w:p>
      <w:r>
        <w:t xml:space="preserve">Lause1: Roland tuli keilaradalle parantamaan taitojaan. Lause2: Hän maksoi 2 tuntia keilailusta sekä ensiluokkaisista varusteista. Lause3: Roland ei ollut pelannut kauan, kun hän sai elämänsä ensimmäisen strike-iskunsa. Lause4: Hän tanssi tunnusomaisen tanssinsa ja tilasi ruokaa. Lause5: Hän onnistui tekemään sen vielä 3 kertaa ennen kuin se oli illan osalta valmis.</w:t>
      </w:r>
    </w:p>
    <w:p>
      <w:r>
        <w:rPr>
          <w:b/>
        </w:rPr>
        <w:t xml:space="preserve">Tulos</w:t>
      </w:r>
    </w:p>
    <w:p>
      <w:r>
        <w:t xml:space="preserve">Roland</w:t>
      </w:r>
    </w:p>
    <w:p>
      <w:r>
        <w:rPr>
          <w:b/>
        </w:rPr>
        <w:t xml:space="preserve">Esimerkki 4.1285</w:t>
      </w:r>
    </w:p>
    <w:p>
      <w:r>
        <w:t xml:space="preserve">Lause1: Olen aina inhonnut kasviksia hampurilaisilla. Lause2: Minä otin ne aina pois. Lause3: Eräänä päivänä pidin salaatin päällä. Lause4: Se maistui hyvältä. Lause5: Sen jälkeen pidin aina kasviksista hampurilaisteni päällä.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4.1286</w:t>
      </w:r>
    </w:p>
    <w:p>
      <w:r>
        <w:t xml:space="preserve">Lause1: Kelsin vanhemmat lupasivat hänelle uuden koiranpennun syntymäpäiväksi. Lause2: Hänen vanhempansa veivät hänet eläinkauppaan katsomaan. Lause3: Kelsin katseet osuivat kauniiseen ruskeaan koiraan, joka oli hyvin pieni. Lause4: Koira odotti adoptiota, ja Kelsi otti sen mukaansa. Lause5: Kelsi oli niin innoissaan uudesta pennusta.</w:t>
      </w:r>
    </w:p>
    <w:p>
      <w:r>
        <w:rPr>
          <w:b/>
        </w:rPr>
        <w:t xml:space="preserve">Tulos</w:t>
      </w:r>
    </w:p>
    <w:p>
      <w:r>
        <w:t xml:space="preserve">Kelsin vanhemmat, pentu, Kelsi</w:t>
      </w:r>
    </w:p>
    <w:p>
      <w:r>
        <w:rPr>
          <w:b/>
        </w:rPr>
        <w:t xml:space="preserve">Esimerkki 4.1287</w:t>
      </w:r>
    </w:p>
    <w:p>
      <w:r>
        <w:t xml:space="preserve">Lause1: Stacy oli tekemässä oikeinkirjoituskoetta. Lause2: Hän pärjäsi hienosti. Lause3: Hänen kynästään loppui kuitenkin muste. Lause4: Hän ei tiennyt, mitä tehdä. Lause5: Hän muisti laukussaan olevan varakynän ja kirjoitti kokeen loppuun.</w:t>
      </w:r>
    </w:p>
    <w:p>
      <w:r>
        <w:rPr>
          <w:b/>
        </w:rPr>
        <w:t xml:space="preserve">Tulos</w:t>
      </w:r>
    </w:p>
    <w:p>
      <w:r>
        <w:t xml:space="preserve">Stacy</w:t>
      </w:r>
    </w:p>
    <w:p>
      <w:r>
        <w:rPr>
          <w:b/>
        </w:rPr>
        <w:t xml:space="preserve">Esimerkki 4.1288</w:t>
      </w:r>
    </w:p>
    <w:p>
      <w:r>
        <w:t xml:space="preserve">Lause1: Emily rakasti maalaamista. Lause2: Hän vietti koko päivän luoden kaunista taidetta. Lause3: Kun hän lähti pois, hänen kissansa kaatoi maalaustelineen. Lause4: Maalaus oli pilalla. Lause5: Sen jälkeen Emily sulki aina työhuoneensa oven.</w:t>
      </w:r>
    </w:p>
    <w:p>
      <w:r>
        <w:rPr>
          <w:b/>
        </w:rPr>
        <w:t xml:space="preserve">Tulos</w:t>
      </w:r>
    </w:p>
    <w:p>
      <w:r>
        <w:t xml:space="preserve">Hänen kissansa Emily</w:t>
      </w:r>
    </w:p>
    <w:p>
      <w:r>
        <w:rPr>
          <w:b/>
        </w:rPr>
        <w:t xml:space="preserve">Esimerkki 4.1289</w:t>
      </w:r>
    </w:p>
    <w:p>
      <w:r>
        <w:t xml:space="preserve">Lause1: Chris ajoi tietä pitkin. Lause2: Hän alkoi kuulla naksahtelevaa ääntä. Lause3: Hän pysähtyi katsomaan, mikä oli vialla. Lause4: Hän näki savua lentävän kaikkialle. Lause5: Chris soitti Triple A:lle korjatakseen autonsa.</w:t>
      </w:r>
    </w:p>
    <w:p>
      <w:r>
        <w:rPr>
          <w:b/>
        </w:rPr>
        <w:t xml:space="preserve">Tulos</w:t>
      </w:r>
    </w:p>
    <w:p>
      <w:r>
        <w:t xml:space="preserve">Chris, Triple a</w:t>
      </w:r>
    </w:p>
    <w:p>
      <w:r>
        <w:rPr>
          <w:b/>
        </w:rPr>
        <w:t xml:space="preserve">Esimerkki 4.1290</w:t>
      </w:r>
    </w:p>
    <w:p>
      <w:r>
        <w:t xml:space="preserve">Lause1: Jerryllä oli eräänä päivänä nälkä, kun hän katsoi elokuvia. Lause2: Hän nousi ylös ja meni keittiöön etsimään välipalaa. Lause3: Hän löysi pussillisen popcornia ja laittoi sen mikroaaltouuniin. Lause4: Jerry meni takaisin nukkumaan ja unohti tarkistaa popcornit. Lause5: Kun Jerry heräsi, hän tarkisti popcornit ja ne olivat palaneet.</w:t>
      </w:r>
    </w:p>
    <w:p>
      <w:r>
        <w:rPr>
          <w:b/>
        </w:rPr>
        <w:t xml:space="preserve">Tulos</w:t>
      </w:r>
    </w:p>
    <w:p>
      <w:r>
        <w:t xml:space="preserve">Jerry</w:t>
      </w:r>
    </w:p>
    <w:p>
      <w:r>
        <w:rPr>
          <w:b/>
        </w:rPr>
        <w:t xml:space="preserve">Esimerkki 4.1291</w:t>
      </w:r>
    </w:p>
    <w:p>
      <w:r>
        <w:t xml:space="preserve">Lause1: Yvonne odotti innolla matkaansa. Lause2: Hän oli lähdössä Costa Ricaan! Lause3: Hän oli säästänyt rahaa kuukausia. Lause4: Hän pakkasi laukkunsa ja lähti lentokentälle. Lause5: Hän ei voinut uskoa, että oli vihdoin aika lähteä!</w:t>
      </w:r>
    </w:p>
    <w:p>
      <w:r>
        <w:rPr>
          <w:b/>
        </w:rPr>
        <w:t xml:space="preserve">Tulos</w:t>
      </w:r>
    </w:p>
    <w:p>
      <w:r>
        <w:t xml:space="preserve">Yvonne</w:t>
      </w:r>
    </w:p>
    <w:p>
      <w:r>
        <w:rPr>
          <w:b/>
        </w:rPr>
        <w:t xml:space="preserve">Esimerkki 4.1292</w:t>
      </w:r>
    </w:p>
    <w:p>
      <w:r>
        <w:t xml:space="preserve">Lause1: Ike pelasi Twisteriä pikkuveljensä kanssa. Lause2: Hän ajatteli, että koska hänen veljensä oli lyhyempi, hän voittaisi varmasti! Lause3: Mutta Ike yllättyi, kun he pelasivat. Lause4: Hänen veljensä oli notkea ja paljon parempi kuin hän! Lause5: Ike hävisi pelin joka kerta, kun he pelasivat!</w:t>
      </w:r>
    </w:p>
    <w:p>
      <w:r>
        <w:rPr>
          <w:b/>
        </w:rPr>
        <w:t xml:space="preserve">Tulos</w:t>
      </w:r>
    </w:p>
    <w:p>
      <w:r>
        <w:t xml:space="preserve">Pikkuveli, Ike</w:t>
      </w:r>
    </w:p>
    <w:p>
      <w:r>
        <w:rPr>
          <w:b/>
        </w:rPr>
        <w:t xml:space="preserve">Esimerkki 4.1293</w:t>
      </w:r>
    </w:p>
    <w:p>
      <w:r>
        <w:t xml:space="preserve">Lause1: Kirjoitin esseen ystävästäni Harrysta. Lause2: Harry on 98-vuotias. Lause3: Hän pitää itseään runoilijana. Lause4: Harry on aina kannustanut minua kirjoittamaan. Lause5: Kirjoitin esseen vaikutelmistani Harrysta.</w:t>
      </w:r>
    </w:p>
    <w:p>
      <w:r>
        <w:rPr>
          <w:b/>
        </w:rPr>
        <w:t xml:space="preserve">Tulos</w:t>
      </w:r>
    </w:p>
    <w:p>
      <w:r>
        <w:t xml:space="preserve">Minä (itse), Harry</w:t>
      </w:r>
    </w:p>
    <w:p>
      <w:r>
        <w:rPr>
          <w:b/>
        </w:rPr>
        <w:t xml:space="preserve">Esimerkki 4.1294</w:t>
      </w:r>
    </w:p>
    <w:p>
      <w:r>
        <w:t xml:space="preserve">Lause1: Seurustelin Adamin kanssa kaksi vuotta lukiossa. Lause2: Eräänä sunnuntaina hän lähti kotoa kotiin. Lause3: Hän tunsi itsensä huonovointiseksi ja pysähtyi. Lause4: Hän oksensi verta tien sivuun. Lause5: Myöhemmin hänellä todettiin leukemia.</w:t>
      </w:r>
    </w:p>
    <w:p>
      <w:r>
        <w:rPr>
          <w:b/>
        </w:rPr>
        <w:t xml:space="preserve">Tulos</w:t>
      </w:r>
    </w:p>
    <w:p>
      <w:r>
        <w:t xml:space="preserve">Minä (itse), Adam</w:t>
      </w:r>
    </w:p>
    <w:p>
      <w:r>
        <w:rPr>
          <w:b/>
        </w:rPr>
        <w:t xml:space="preserve">Esimerkki 4.1295</w:t>
      </w:r>
    </w:p>
    <w:p>
      <w:r>
        <w:t xml:space="preserve">Lause1: Emily oli menettänyt lemmikkikäärmeensä. Lause2: Se oli karannut yöllä. Lause3: Hän etsi sitä koko päivän, mutta ei löytänyt sitä. Lause4: Lopulta hän luovutti ja päätti mennä nukkumaan. Lause5: Ja siellä, hänen peittonsa alla, oli käärme!</w:t>
      </w:r>
    </w:p>
    <w:p>
      <w:r>
        <w:rPr>
          <w:b/>
        </w:rPr>
        <w:t xml:space="preserve">Tulos</w:t>
      </w:r>
    </w:p>
    <w:p>
      <w:r>
        <w:t xml:space="preserve">Käärme, Emily</w:t>
      </w:r>
    </w:p>
    <w:p>
      <w:r>
        <w:rPr>
          <w:b/>
        </w:rPr>
        <w:t xml:space="preserve">Esimerkki 4.1296</w:t>
      </w:r>
    </w:p>
    <w:p>
      <w:r>
        <w:t xml:space="preserve">Lause1: Ajoin vanhempieni talolle, joka sijaitsee maatilalla. Lause2: Olin hajamielinen, kun nousin autoon, enkä tarkistanut bensiinitasoa. Lause3: Puolimatkassa vanhempieni talolle autostani loppui bensa. Lause4: Otin kännykän esiin, mutta en saanut kuuluvuutta. Lause5: Jouduin odottamaan tunnin, ennen kuin joku ajoi ohi ja pelasti minut.</w:t>
      </w:r>
    </w:p>
    <w:p>
      <w:r>
        <w:rPr>
          <w:b/>
        </w:rPr>
        <w:t xml:space="preserve">Tulos</w:t>
      </w:r>
    </w:p>
    <w:p>
      <w:r>
        <w:t xml:space="preserve">Minä (itse), Joku, Vanhempani, Minä (itseni)</w:t>
      </w:r>
    </w:p>
    <w:p>
      <w:r>
        <w:rPr>
          <w:b/>
        </w:rPr>
        <w:t xml:space="preserve">Esimerkki 4.1297</w:t>
      </w:r>
    </w:p>
    <w:p>
      <w:r>
        <w:t xml:space="preserve">Lause1: Donna halusi olla peruskoulun opettaja. Lause2: Hän on aina haaveillut työskentelevänsä lasten parissa. Lause3: Mutta hänen unelmansa muuttuivat, kun hänet palkattiin paikalliseen kouluun. Lause4: Hän kyllästyi olemaan tekemisissä lasten ja vanhempien kanssa. Lause5: Ja hän toivoi, ettei hänestä olisi koskaan tullut opettajaa.</w:t>
      </w:r>
    </w:p>
    <w:p>
      <w:r>
        <w:rPr>
          <w:b/>
        </w:rPr>
        <w:t xml:space="preserve">Tulos</w:t>
      </w:r>
    </w:p>
    <w:p>
      <w:r>
        <w:t xml:space="preserve">Vanhemmat, Donna, Lapset</w:t>
      </w:r>
    </w:p>
    <w:p>
      <w:r>
        <w:rPr>
          <w:b/>
        </w:rPr>
        <w:t xml:space="preserve">Esimerkki 4.1298</w:t>
      </w:r>
    </w:p>
    <w:p>
      <w:r>
        <w:t xml:space="preserve">Lause1: Sonjan talossa haisi pahalle. Lause2: Hän päätti sytyttää kynttilän. Lause3: Kynttilä alkoi palaa hallitsemattomasti. Lause4: Hän peitti kynttilän kattilalla. Lause5: Kynttilän tuli sammui.</w:t>
      </w:r>
    </w:p>
    <w:p>
      <w:r>
        <w:rPr>
          <w:b/>
        </w:rPr>
        <w:t xml:space="preserve">Tulos</w:t>
      </w:r>
    </w:p>
    <w:p>
      <w:r>
        <w:t xml:space="preserve">Sonya</w:t>
      </w:r>
    </w:p>
    <w:p>
      <w:r>
        <w:rPr>
          <w:b/>
        </w:rPr>
        <w:t xml:space="preserve">Esimerkki 4.1299</w:t>
      </w:r>
    </w:p>
    <w:p>
      <w:r>
        <w:t xml:space="preserve">Lause1: Jack päätti päivällisen jälkeen lähteä hakemaan jäätelöä. Lause2: Hän meni suosikkijäätelökioskiinsa, joka on lähellä hänen kotiaan. Lause3: Hän katseli makujen listaa ja valitsi suklaatötterön. Lause4: Hän istui piknikpöydän ääreen ja nautti jälkiruoastaan. Lause5: Hän päätti ostaa jäätelöä mukissa kotiin vietäväksi.</w:t>
      </w:r>
    </w:p>
    <w:p>
      <w:r>
        <w:rPr>
          <w:b/>
        </w:rPr>
        <w:t xml:space="preserve">Tulos</w:t>
      </w:r>
    </w:p>
    <w:p>
      <w:r>
        <w:t xml:space="preserve">Jack</w:t>
      </w:r>
    </w:p>
    <w:p>
      <w:r>
        <w:rPr>
          <w:b/>
        </w:rPr>
        <w:t xml:space="preserve">Esimerkki 4.1300</w:t>
      </w:r>
    </w:p>
    <w:p>
      <w:r>
        <w:t xml:space="preserve">Lause1: Soitin tänään eläinlääkärille tarkistaakseni pikku koirani voinnin. Lause2: Se joutui viettämään viikonlopun eläinlääkäriasemalla kuumeen takia. Lause3: Eläinlääkäri kertoi minulle, että sen tulehdus ei ole vieläkään hävinnyt. Lause4: Koiraparka on jumissa klinikalla vielä yhden yön. Lause5: Se tekee minut surulliseksi, mutta olen kiitollinen, että se on hyvässä hoidossa.</w:t>
      </w:r>
    </w:p>
    <w:p>
      <w:r>
        <w:rPr>
          <w:b/>
        </w:rPr>
        <w:t xml:space="preserve">Tulos</w:t>
      </w:r>
    </w:p>
    <w:p>
      <w:r>
        <w:t xml:space="preserve">Minä (itse), eläinlääkäri, koira</w:t>
      </w:r>
    </w:p>
    <w:p>
      <w:r>
        <w:rPr>
          <w:b/>
        </w:rPr>
        <w:t xml:space="preserve">Esimerkki 4.1301</w:t>
      </w:r>
    </w:p>
    <w:p>
      <w:r>
        <w:t xml:space="preserve">Lause1: Jill suunnitteli lomaa Senegaliin. Lause2: Senegalissa puhutaan ranskaa. Lause3: Jill halusi oppia ranskaa ennen lomalle lähtöä. Lause4: Hän osti kirjoja ja palkkasi opettajan opettamaan häntä. Lause5: Jill lähti lomalle ja pystyi kommunikoimaan ihmisten kanssa.</w:t>
      </w:r>
    </w:p>
    <w:p>
      <w:r>
        <w:rPr>
          <w:b/>
        </w:rPr>
        <w:t xml:space="preserve">Tulos</w:t>
      </w:r>
    </w:p>
    <w:p>
      <w:r>
        <w:t xml:space="preserve">Tutor, Jill, Ihmiset Senegalissa, Ihmiset</w:t>
      </w:r>
    </w:p>
    <w:p>
      <w:r>
        <w:rPr>
          <w:b/>
        </w:rPr>
        <w:t xml:space="preserve">Esimerkki 4.1302</w:t>
      </w:r>
    </w:p>
    <w:p>
      <w:r>
        <w:t xml:space="preserve">Lause1: Opiskelin yliopistossa ulkomailla Ranskassa. Lause2: 16-vuotias isäntäveljeni oli erittäin mukava. Lause3: Kutsuin hänet mukaani juhliin tapaamaan hienoja vanhempia nuoria. Lause4: Hän ymmärsi väärin, miksi kutsuin hänet. Lause5: Hän yritti suudella minua bussimatkalla kotiin.</w:t>
      </w:r>
    </w:p>
    <w:p>
      <w:r>
        <w:rPr>
          <w:b/>
        </w:rPr>
        <w:t xml:space="preserve">Tulos</w:t>
      </w:r>
    </w:p>
    <w:p>
      <w:r>
        <w:t xml:space="preserve">Minä (itse), Isäntäveli, Vanhemmat lapset</w:t>
      </w:r>
    </w:p>
    <w:p>
      <w:r>
        <w:rPr>
          <w:b/>
        </w:rPr>
        <w:t xml:space="preserve">Esimerkki 4.1303</w:t>
      </w:r>
    </w:p>
    <w:p>
      <w:r>
        <w:t xml:space="preserve">Lause1: Amyn ihastus Ray oli alkanut sivuuttaa häntä. Lause2: Amy oli ensin jättänyt Amyn huomiotta, mutta tämä oli odottamatonta. Lause3: Hän käveli hitaasti kotiin nauttien tuskastaan. Lause4: Amyn äiti yritti saada häntä puhumaan, mutta Amy kieltäytyi. Lause5: Äiti tunsi itsensä avuttomaksi, kun hänen tyttärensä raahautui huoneeseensa.</w:t>
      </w:r>
    </w:p>
    <w:p>
      <w:r>
        <w:rPr>
          <w:b/>
        </w:rPr>
        <w:t xml:space="preserve">Tulos</w:t>
      </w:r>
    </w:p>
    <w:p>
      <w:r>
        <w:t xml:space="preserve">Amy, Amyn äiti, Ray, -</w:t>
      </w:r>
    </w:p>
    <w:p>
      <w:r>
        <w:rPr>
          <w:b/>
        </w:rPr>
        <w:t xml:space="preserve">Esimerkki 4.1304</w:t>
      </w:r>
    </w:p>
    <w:p>
      <w:r>
        <w:t xml:space="preserve">Lause1: Gus sekoitti kastiketta valmistamiensa buffalosiipien päälle. Lause2: Hän kaatoi vahingossa pullon tulista kastiketta sekoitusastiaan. Lause3: Tuloksena oli tulisin kastike, jota hän oli koskaan kokeillut. Lause4: Gus tarjoili kaikki siipensä ystävilleen. Lause5: Kastike oli niin tulista, etteivät he pystyneet syömään niitä loppuun.</w:t>
      </w:r>
    </w:p>
    <w:p>
      <w:r>
        <w:rPr>
          <w:b/>
        </w:rPr>
        <w:t xml:space="preserve">Tulos</w:t>
      </w:r>
    </w:p>
    <w:p>
      <w:r>
        <w:t xml:space="preserve">Gus, ystävät</w:t>
      </w:r>
    </w:p>
    <w:p>
      <w:r>
        <w:rPr>
          <w:b/>
        </w:rPr>
        <w:t xml:space="preserve">Esimerkki 4.1305</w:t>
      </w:r>
    </w:p>
    <w:p>
      <w:r>
        <w:t xml:space="preserve">Lause1: Rex ei ole poistunut pienestä asunnostaan koko päivänä. Lause2: Lopulta hän päättää tavata ystävänsä kahvilla. Lause3: He juovat kumpikin kahvit paikallisessa kahvilassa. Lause4: Kun Rex kävelee kotiin, hän huomaa, että kahvi pitää hänet hereillä. Lause5: Silti hän on iloinen siitä, että lähti asunnostaan tapaamaan ystävää.</w:t>
      </w:r>
    </w:p>
    <w:p>
      <w:r>
        <w:rPr>
          <w:b/>
        </w:rPr>
        <w:t xml:space="preserve">Tulos</w:t>
      </w:r>
    </w:p>
    <w:p>
      <w:r>
        <w:t xml:space="preserve">Rex, Ystävä</w:t>
      </w:r>
    </w:p>
    <w:p>
      <w:r>
        <w:rPr>
          <w:b/>
        </w:rPr>
        <w:t xml:space="preserve">Esimerkki 4.1306</w:t>
      </w:r>
    </w:p>
    <w:p>
      <w:r>
        <w:t xml:space="preserve">Lause1: Sam meni kasinolle ja löi kaikki rahansa vetoa mustan puolesta. Lause2: Sam menetti kaikki rahansa. Lause3: Sam oli iloinen siitä, että hän hävisi kaikki kerralla. Lause4: Hän vietti loppuajan kävelemällä ympäri kasinoa. Lause5: Hän sanoi itselleen, että hän sai ainakin liikuntaa tästä huonosta tuurista.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4.1307</w:t>
      </w:r>
    </w:p>
    <w:p>
      <w:r>
        <w:t xml:space="preserve">Lause1: Siskontyttäreni D sai lapsen vuonna 1999. Lause2: Kun lapsi oli kuusivuotias, koulu ehdotti testejä. Lause3: Heidän mielestään lapsi tarvitsi yksilöllisen oppimisohjelman. Lause4: D sanoi, että se ei olisi tarpeen. Lause5: Muutamaa vuotta myöhemmin D testautti lapsen ja sai hänet ILP-ohjelmaan.</w:t>
      </w:r>
    </w:p>
    <w:p>
      <w:r>
        <w:rPr>
          <w:b/>
        </w:rPr>
        <w:t xml:space="preserve">Tulos</w:t>
      </w:r>
    </w:p>
    <w:p>
      <w:r>
        <w:t xml:space="preserve">Minä (itse), Koulu, D, Lapsi</w:t>
      </w:r>
    </w:p>
    <w:p>
      <w:r>
        <w:rPr>
          <w:b/>
        </w:rPr>
        <w:t xml:space="preserve">Esimerkki 4.1308</w:t>
      </w:r>
    </w:p>
    <w:p>
      <w:r>
        <w:t xml:space="preserve">Lause1: Tom oli suihkussa. Lause2: Hän kuuli jonkun koputtavan oveen. Lause3: Hän ryntäsi ovelle. Lause4: Hänellä oli vain pieni pyyhe. Lause5: Hän oli hämillään, mutta avasi oven.</w:t>
      </w:r>
    </w:p>
    <w:p>
      <w:r>
        <w:rPr>
          <w:b/>
        </w:rPr>
        <w:t xml:space="preserve">Tulos</w:t>
      </w:r>
    </w:p>
    <w:p>
      <w:r>
        <w:t xml:space="preserve">Joku, Tom</w:t>
      </w:r>
    </w:p>
    <w:p>
      <w:r>
        <w:rPr>
          <w:b/>
        </w:rPr>
        <w:t xml:space="preserve">Esimerkki 4.1309</w:t>
      </w:r>
    </w:p>
    <w:p>
      <w:r>
        <w:t xml:space="preserve">Lause1: Phil ja Erin muuttivat uuteen asuntoon. Lause2: He joutuivat vuokraamaan muuttoauton huonekalujaan varten. Lause3: Kummallakaan heistä ei ollut kokemusta tällaisen ajoneuvon kuljettamisesta. Lause4: He heittivät kolikkoa, ja Erinin piti ajaa sitä. Lause5: Hän törmäsi postilaatikkoon, mutta muuten onnistui.</w:t>
      </w:r>
    </w:p>
    <w:p>
      <w:r>
        <w:rPr>
          <w:b/>
        </w:rPr>
        <w:t xml:space="preserve">Tulos</w:t>
      </w:r>
    </w:p>
    <w:p>
      <w:r>
        <w:t xml:space="preserve">Erin, Phil</w:t>
      </w:r>
    </w:p>
    <w:p>
      <w:r>
        <w:rPr>
          <w:b/>
        </w:rPr>
        <w:t xml:space="preserve">Esimerkki 4.1310</w:t>
      </w:r>
    </w:p>
    <w:p>
      <w:r>
        <w:t xml:space="preserve">Lause1: Barryllä oli koira. Lause2: Koira sairastui. Lause3: Barry vei koiran sairaalaan. Lause4: Hänen koiransa oli sairastunut syöpään. Lause5: Vuotta myöhemmin hänen koiransa kuoli.</w:t>
      </w:r>
    </w:p>
    <w:p>
      <w:r>
        <w:rPr>
          <w:b/>
        </w:rPr>
        <w:t xml:space="preserve">Tulos</w:t>
      </w:r>
    </w:p>
    <w:p>
      <w:r>
        <w:t xml:space="preserve">Barry, koira</w:t>
      </w:r>
    </w:p>
    <w:p>
      <w:r>
        <w:rPr>
          <w:b/>
        </w:rPr>
        <w:t xml:space="preserve">Esimerkki 4.1311</w:t>
      </w:r>
    </w:p>
    <w:p>
      <w:r>
        <w:t xml:space="preserve">Lause1: Kävimme puistossa koko ajan. Lause2: Eräänä iltapäivänä menimme tavalliseen tapaan. Lause3: Veljeni päätti ryömiä lattialla. Lause4: Hän leikkasi polvensa auki. Lause5: Hän tarvitsi sinä yönä 19 tikkiä.</w:t>
      </w:r>
    </w:p>
    <w:p>
      <w:r>
        <w:rPr>
          <w:b/>
        </w:rPr>
        <w:t xml:space="preserve">Tulos</w:t>
      </w:r>
    </w:p>
    <w:p>
      <w:r>
        <w:t xml:space="preserve">Minä (itse), Veljeni</w:t>
      </w:r>
    </w:p>
    <w:p>
      <w:r>
        <w:rPr>
          <w:b/>
        </w:rPr>
        <w:t xml:space="preserve">Esimerkki 4.1312</w:t>
      </w:r>
    </w:p>
    <w:p>
      <w:r>
        <w:t xml:space="preserve">Lause1: Jack halusi parantaa dribblausta ja päätti tehdä harjoituksen. Lause2: Jack dribbasi ensin oikealla kädellään monta kertaa. Lause3: Sitten hän teki saman vasemmalla kädellä. Lause4: Hän dribbasi molemmilla käsillä samaan aikaan. Lause5: Kun hän oli valmis, Jack oli paljon parempi dribblaamaan.</w:t>
      </w:r>
    </w:p>
    <w:p>
      <w:r>
        <w:rPr>
          <w:b/>
        </w:rPr>
        <w:t xml:space="preserve">Tulos</w:t>
      </w:r>
    </w:p>
    <w:p>
      <w:r>
        <w:t xml:space="preserve">Jack</w:t>
      </w:r>
    </w:p>
    <w:p>
      <w:r>
        <w:rPr>
          <w:b/>
        </w:rPr>
        <w:t xml:space="preserve">Esimerkki 4.1313</w:t>
      </w:r>
    </w:p>
    <w:p>
      <w:r>
        <w:t xml:space="preserve">Lause1: Minun piti tienata rahaa todella nopeasti. Lause2: Tomaatit olivat kaikki mitä minulla oli myytävänä. Lause3: Avasin tomaattikojun kortteliini. Lause4: Kaikki nauroivat idealleni. Lause5: Kukaan ei kuitenkaan nauranut, kun sain viisisataa dollaria myyntiä.</w:t>
      </w:r>
    </w:p>
    <w:p>
      <w:r>
        <w:rPr>
          <w:b/>
        </w:rPr>
        <w:t xml:space="preserve">Tulos</w:t>
      </w:r>
    </w:p>
    <w:p>
      <w:r>
        <w:t xml:space="preserve">Minä (itse), Kaikki</w:t>
      </w:r>
    </w:p>
    <w:p>
      <w:r>
        <w:rPr>
          <w:b/>
        </w:rPr>
        <w:t xml:space="preserve">Esimerkki 4.1314</w:t>
      </w:r>
    </w:p>
    <w:p>
      <w:r>
        <w:t xml:space="preserve">Lause1: Täytin kaksikymmentä vuotta. Lause2: Tyttöystäväni ei tajunnut, että minulla oli syntymäpäivä. Lause3: Yritin antaa vihjeitä, mutta hän ei ymmärtänyt viestiä. Lause4: Sitten huusin hänelle, ettei hän muistanut syntymäpäivääni. Lause5: Tajusin, ettei hän ollut aikani arvoinen, joten jätin hänet.</w:t>
      </w:r>
    </w:p>
    <w:p>
      <w:r>
        <w:rPr>
          <w:b/>
        </w:rPr>
        <w:t xml:space="preserve">Tulos</w:t>
      </w:r>
    </w:p>
    <w:p>
      <w:r>
        <w:t xml:space="preserve">Minä (itse), Tyttöystävä</w:t>
      </w:r>
    </w:p>
    <w:p>
      <w:r>
        <w:rPr>
          <w:b/>
        </w:rPr>
        <w:t xml:space="preserve">Esimerkki 4.1315</w:t>
      </w:r>
    </w:p>
    <w:p>
      <w:r>
        <w:t xml:space="preserve">Lause1: Melanie otti puhelimensa. Lause2: Hän sai kauhean tekstiviestin poikaystävältään. Lause3: Mies jätti hänet! Lause4: Melanie vastasi tekstiviestillä, mutta mies ei vastannut. Lause5: Melanie itki tuntikausia.</w:t>
      </w:r>
    </w:p>
    <w:p>
      <w:r>
        <w:rPr>
          <w:b/>
        </w:rPr>
        <w:t xml:space="preserve">Tulos</w:t>
      </w:r>
    </w:p>
    <w:p>
      <w:r>
        <w:t xml:space="preserve">Melanie, Hänen poikaystävänsä</w:t>
      </w:r>
    </w:p>
    <w:p>
      <w:r>
        <w:rPr>
          <w:b/>
        </w:rPr>
        <w:t xml:space="preserve">Esimerkki 4.1316</w:t>
      </w:r>
    </w:p>
    <w:p>
      <w:r>
        <w:t xml:space="preserve">Lause1: Unohdin, että on jo verokausi. Lause2: Minulla ei ole mitään valmista. Lause3: Määräaikaan on enää kaksi päivää. Lause4: Serkkuni auttaa minua kiirehtimään. Lause5: Saimme viime hetken lisäaikaa.</w:t>
      </w:r>
    </w:p>
    <w:p>
      <w:r>
        <w:rPr>
          <w:b/>
        </w:rPr>
        <w:t xml:space="preserve">Tulos</w:t>
      </w:r>
    </w:p>
    <w:p>
      <w:r>
        <w:t xml:space="preserve">Minä (itse), serkku</w:t>
      </w:r>
    </w:p>
    <w:p>
      <w:r>
        <w:rPr>
          <w:b/>
        </w:rPr>
        <w:t xml:space="preserve">Esimerkki 4.1317</w:t>
      </w:r>
    </w:p>
    <w:p>
      <w:r>
        <w:t xml:space="preserve">Lause1: Sam lähti viikoittaiselle kalastusretkelle isänsä kanssa. Lause2: Yleensä Sam saa vain pieniä kaloja, mutta tällä kertaa se oli erilaista. Lause3: Kala melkein vei hänet tasapainosta, mutta hän sai sen kiinni. Lause4: Kala oli pidempi kuin Sam oli pitkä, ja se oli hänen suurin saaliinsa. Lause5: Sam ja hänen isänsä ottivat kuvan kalan kanssa ja vaalivat muistoa.</w:t>
      </w:r>
    </w:p>
    <w:p>
      <w:r>
        <w:rPr>
          <w:b/>
        </w:rPr>
        <w:t xml:space="preserve">Tulos</w:t>
      </w:r>
    </w:p>
    <w:p>
      <w:r>
        <w:t xml:space="preserve">Isä, kala, Sam</w:t>
      </w:r>
    </w:p>
    <w:p>
      <w:r>
        <w:rPr>
          <w:b/>
        </w:rPr>
        <w:t xml:space="preserve">Esimerkki 4.1318</w:t>
      </w:r>
    </w:p>
    <w:p>
      <w:r>
        <w:t xml:space="preserve">Lause1: Jane oli innoissaan luokkaretkestä. Lause2: He olivat menossa New Yorkiin. Lause3: Hän ei ollut koskaan ennen käynyt siellä. Lause4: Luokka saapui bussilla. Lause5: Kaupunki oli paljon suurempi kuin Jane oli kuvitellut.</w:t>
      </w:r>
    </w:p>
    <w:p>
      <w:r>
        <w:rPr>
          <w:b/>
        </w:rPr>
        <w:t xml:space="preserve">Tulos</w:t>
      </w:r>
    </w:p>
    <w:p>
      <w:r>
        <w:t xml:space="preserve">Jane, luokka</w:t>
      </w:r>
    </w:p>
    <w:p>
      <w:r>
        <w:rPr>
          <w:b/>
        </w:rPr>
        <w:t xml:space="preserve">Esimerkki 4.1319</w:t>
      </w:r>
    </w:p>
    <w:p>
      <w:r>
        <w:t xml:space="preserve">Lause1: Bill oli hyvin nälkäinen tunnilla. Lause2: Lounas oli kuitenkin tunnin päästä. Lause3: Hän ei vain kestänyt sitä. Lause4: Hän alkoi haaveilla ruoasta, jonka hän söisi myöhemmin. Lause5: Aikaa kului niin paljon, että lopulta oli lounasaika.</w:t>
      </w:r>
    </w:p>
    <w:p>
      <w:r>
        <w:rPr>
          <w:b/>
        </w:rPr>
        <w:t xml:space="preserve">Tulos</w:t>
      </w:r>
    </w:p>
    <w:p>
      <w:r>
        <w:t xml:space="preserve">Bill</w:t>
      </w:r>
    </w:p>
    <w:p>
      <w:r>
        <w:rPr>
          <w:b/>
        </w:rPr>
        <w:t xml:space="preserve">Esimerkki 4.1320</w:t>
      </w:r>
    </w:p>
    <w:p>
      <w:r>
        <w:t xml:space="preserve">Lause1: Nate ilmaisi kiinnostuksensa musiikkia kohtaan tunnilla. Lause2: Ben kyseenalaisti, oliko hän varma asiasta. Lause3: Hän sanoi myös, että laulajan ammatti on vain tytöille. Lause4: Jotkut luokan oppilaista kiistelivät hänen kanssaan. Lause5: Samaan aikaan Nate tunsi itsensä hämmentyneeksi.</w:t>
      </w:r>
    </w:p>
    <w:p>
      <w:r>
        <w:rPr>
          <w:b/>
        </w:rPr>
        <w:t xml:space="preserve">Tulos</w:t>
      </w:r>
    </w:p>
    <w:p>
      <w:r>
        <w:t xml:space="preserve">Opiskelijat, Ben, Nate</w:t>
      </w:r>
    </w:p>
    <w:p>
      <w:r>
        <w:rPr>
          <w:b/>
        </w:rPr>
        <w:t xml:space="preserve">Esimerkki 4.1321</w:t>
      </w:r>
    </w:p>
    <w:p>
      <w:r>
        <w:t xml:space="preserve">Lause1: Etsivä vei epäillyn sellistä. Lause2: Hän otti käsiraudat pois ja kertoi, että tilanne ei näytä hyvältä. Lause3: Hiljaisuus roikkui ilmassa hyvin paksusti heidän välillään. Lause4: Etsivä löi epäiltyä kasvoihin. Lause5: Hän kaatui ja kertoi etsivälle, ettei ikinä tunnusta.</w:t>
      </w:r>
    </w:p>
    <w:p>
      <w:r>
        <w:rPr>
          <w:b/>
        </w:rPr>
        <w:t xml:space="preserve">Tulos</w:t>
      </w:r>
    </w:p>
    <w:p>
      <w:r>
        <w:t xml:space="preserve">Etsivä, epäilty</w:t>
      </w:r>
    </w:p>
    <w:p>
      <w:r>
        <w:rPr>
          <w:b/>
        </w:rPr>
        <w:t xml:space="preserve">Esimerkki 4.1322</w:t>
      </w:r>
    </w:p>
    <w:p>
      <w:r>
        <w:t xml:space="preserve">Lause1: Francis oli pahasti vilustunut. Lause2: Hän meni kuitenkin tapaamaan Kay-siskoaan vanhainkotiin. Lause3: Kay sai flunssan. Lause4: Flunssa muuttui keuhkokuumeeksi. Lause5: Kay on nyt sairaalassa.</w:t>
      </w:r>
    </w:p>
    <w:p>
      <w:r>
        <w:rPr>
          <w:b/>
        </w:rPr>
        <w:t xml:space="preserve">Tulos</w:t>
      </w:r>
    </w:p>
    <w:p>
      <w:r>
        <w:t xml:space="preserve">Kay, Francis</w:t>
      </w:r>
    </w:p>
    <w:p>
      <w:r>
        <w:rPr>
          <w:b/>
        </w:rPr>
        <w:t xml:space="preserve">Esimerkki 4.1323</w:t>
      </w:r>
    </w:p>
    <w:p>
      <w:r>
        <w:t xml:space="preserve">Lause1: Timin pyörä varastettiin. Lause2: Tim luuli Jayn tehneen sen. Lause3: Jay ajoi samanlaisella pyörällä kuin Tim. Lause4: Tim työnsi Jayn pois pyörän selästä. Lause5: Tim pyysi anteeksi, kun hän näki, ettei pyörä ollut hänen.</w:t>
      </w:r>
    </w:p>
    <w:p>
      <w:r>
        <w:rPr>
          <w:b/>
        </w:rPr>
        <w:t xml:space="preserve">Tulos</w:t>
      </w:r>
    </w:p>
    <w:p>
      <w:r>
        <w:t xml:space="preserve">Tim, Jay</w:t>
      </w:r>
    </w:p>
    <w:p>
      <w:r>
        <w:rPr>
          <w:b/>
        </w:rPr>
        <w:t xml:space="preserve">Esimerkki 4.1324</w:t>
      </w:r>
    </w:p>
    <w:p>
      <w:r>
        <w:t xml:space="preserve">Lause1: Liisa sammutti savukkeensa uunikintaalle. Lause2: Hän heitti sen tiskipöydälle postipinon viereen. Lause3: Hänen perheensä istui alas syömään kiitospäivän illallista. Lause4: Alice haistoi yhtäkkiä savun, joka leijaili huoneen poikki. Lause5: Hänen savukkeensa oli sytyttänyt keittiön tuleen!</w:t>
      </w:r>
    </w:p>
    <w:p>
      <w:r>
        <w:rPr>
          <w:b/>
        </w:rPr>
        <w:t xml:space="preserve">Tulos</w:t>
      </w:r>
    </w:p>
    <w:p>
      <w:r>
        <w:t xml:space="preserve">Alice, perhe</w:t>
      </w:r>
    </w:p>
    <w:p>
      <w:r>
        <w:rPr>
          <w:b/>
        </w:rPr>
        <w:t xml:space="preserve">Esimerkki 4.1325</w:t>
      </w:r>
    </w:p>
    <w:p>
      <w:r>
        <w:t xml:space="preserve">Lause1: Maria meni sisälle ja laittoi noutoruokansa keittiön pöydälle. Lause2: Marian poikaystävä näki Marian noutopöydän ja kysyi, mitä Maria oli ostanut. Lause3: Maria kertoi menneensä uuteen nepalilaiseen ravintolaan ja hakeneensa momoa. Lause4: Marian poikaystävä kysyi häneltä, mitä momo on. Lause5: Maria kertoi hänelle, että ne ovat kuin kiinalaisia nyyttejä, mutta hieman erilaisia.</w:t>
      </w:r>
    </w:p>
    <w:p>
      <w:r>
        <w:rPr>
          <w:b/>
        </w:rPr>
        <w:t xml:space="preserve">Tulos</w:t>
      </w:r>
    </w:p>
    <w:p>
      <w:r>
        <w:t xml:space="preserve">Marian poikaystävä, Maria</w:t>
      </w:r>
    </w:p>
    <w:p>
      <w:r>
        <w:rPr>
          <w:b/>
        </w:rPr>
        <w:t xml:space="preserve">Esimerkki 4.1326</w:t>
      </w:r>
    </w:p>
    <w:p>
      <w:r>
        <w:t xml:space="preserve">Lause1: Ron tilasi pizzan ja etsi lompakkoaan maksaakseen. Lause2: Ron ei löytänyt lompakkoa. Lause3: Ron pyysi anteeksi ja pyysi pizzamyyjää odottamaan hetken. Lause4: Pizzamies näytti Ronille lompakkoa, jonka hän löysi pihatieltä. Lause5: Ron kiitti häntä lompakon löytämisestä ja antoi hänelle valtavan tipin.</w:t>
      </w:r>
    </w:p>
    <w:p>
      <w:r>
        <w:rPr>
          <w:b/>
        </w:rPr>
        <w:t xml:space="preserve">Tulos</w:t>
      </w:r>
    </w:p>
    <w:p>
      <w:r>
        <w:t xml:space="preserve">Ron</w:t>
      </w:r>
    </w:p>
    <w:p>
      <w:r>
        <w:rPr>
          <w:b/>
        </w:rPr>
        <w:t xml:space="preserve">Esimerkki 4.1327</w:t>
      </w:r>
    </w:p>
    <w:p>
      <w:r>
        <w:t xml:space="preserve">Lause1: Yleensä nautin joulusta. Lause2: Tämä joulu meni kuitenkin huonosti. Lause3: Sähköt katkesivat jatkuvasti, mikä aiheutti kaiken pimenemisen. Lause4: Sitten saamani lahjat olivat kamalia. Lause5: Tämä päivä päättyi vain uusiin ongelmiin.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4.1328</w:t>
      </w:r>
    </w:p>
    <w:p>
      <w:r>
        <w:t xml:space="preserve">Lause1: Amy oli luokassa katsomassa videoita YouTubesta. Lause2: Opettaja pyysi Amya vastaamaan kysymykseen. Lause3: Amy oli hämmentynyt, koska hän ei ollut kiinnittänyt huomiota. Lause4: Amy antoi ensimmäisen vastauksen, joka tuli mieleen. Lause5: Koko luokka nauroi Amylle, koska se oli väärä vastaus.</w:t>
      </w:r>
    </w:p>
    <w:p>
      <w:r>
        <w:rPr>
          <w:b/>
        </w:rPr>
        <w:t xml:space="preserve">Tulos</w:t>
      </w:r>
    </w:p>
    <w:p>
      <w:r>
        <w:t xml:space="preserve">Amy, Koko luokka, Opettaja</w:t>
      </w:r>
    </w:p>
    <w:p>
      <w:r>
        <w:rPr>
          <w:b/>
        </w:rPr>
        <w:t xml:space="preserve">Esimerkki 4.1329</w:t>
      </w:r>
    </w:p>
    <w:p>
      <w:r>
        <w:t xml:space="preserve">Lause1: Teinitytöt olivat tutustumassa New Yorkin kaduille. Lause2: He pysähtyivät myymälään, jossa myytiin pienoiskoossa olevia nukkekotihuonekaluja. Lause3: He päättivät katsoa tarkemmin kaupan sisälle. Lause4: Ovi oli lukossa, mutta omistaja päästi heidät sisään. Lause5: Huonekalut maksoivat satoja dollareita, joten he eivät ostaneet mitään.</w:t>
      </w:r>
    </w:p>
    <w:p>
      <w:r>
        <w:rPr>
          <w:b/>
        </w:rPr>
        <w:t xml:space="preserve">Tulos</w:t>
      </w:r>
    </w:p>
    <w:p>
      <w:r>
        <w:t xml:space="preserve">Omistaja, Teinitytöt</w:t>
      </w:r>
    </w:p>
    <w:p>
      <w:r>
        <w:rPr>
          <w:b/>
        </w:rPr>
        <w:t xml:space="preserve">Esimerkki 4.1330</w:t>
      </w:r>
    </w:p>
    <w:p>
      <w:r>
        <w:t xml:space="preserve">Lause1: Mies meni ostoskeskukseen laatikollinen kuulapalloja mukanaan. Lause2: Hän vei laatikon liukuportaiden yläpäähän. Lause3: Kun liukuportaissa ei ollut ketään, hän pudotti kuulat. Lause4: Kun kuulat vierivät alas, hän hurrasi niille. Lause5: Mies kutsui voittajaksi sitä kuulaa, joka oli ensimmäisenä päässyt seuraavaan kerrokseen.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4.1331</w:t>
      </w:r>
    </w:p>
    <w:p>
      <w:r>
        <w:t xml:space="preserve">Lause1: Häntä ei kiinnosta ja hänestä irvailtiin. Lause2: Tuomarit naureskelivat avoimesti tukevalle vanhukselle. Lause3: Hän avasi suunsa ja päästeli taivaallisen upean äänen. Lause4: Tuomareiden ja yleisön sielut liikuttuivat. Lause5: Nainen lopetti laulunsa ja hymyili voitokkaasti.</w:t>
      </w:r>
    </w:p>
    <w:p>
      <w:r>
        <w:rPr>
          <w:b/>
        </w:rPr>
        <w:t xml:space="preserve">Tulos</w:t>
      </w:r>
    </w:p>
    <w:p>
      <w:r>
        <w:t xml:space="preserve">Tuomarit, nainen, väkijoukko</w:t>
      </w:r>
    </w:p>
    <w:p>
      <w:r>
        <w:rPr>
          <w:b/>
        </w:rPr>
        <w:t xml:space="preserve">Esimerkki 4.1332</w:t>
      </w:r>
    </w:p>
    <w:p>
      <w:r>
        <w:t xml:space="preserve">Lause1: Kynsiä maalatessani minulle sattui eilen vahinko. Lause2: Aloin maalata olohuoneessa, kun lakka putosi. Lause3: Lakka putosi matolle. Lause4: Ryntäsin heti siivoamaan sen pois. Lause5: Valitettavasti se ei lähtenyt pois.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4.1333</w:t>
      </w:r>
    </w:p>
    <w:p>
      <w:r>
        <w:t xml:space="preserve">Lause1: Tom oli todella ujo tyttöjen seurassa. Lause2: Jopa silloin, kun se oli puhtaasti platonista. Lause3: Hänen piti tavata uusi työkaveri. Lause4: Hän oli hyvin kaunis. Lause5: Tom hikoili uskomattoman paljon ja pelästytti hänet.</w:t>
      </w:r>
    </w:p>
    <w:p>
      <w:r>
        <w:rPr>
          <w:b/>
        </w:rPr>
        <w:t xml:space="preserve">Tulos</w:t>
      </w:r>
    </w:p>
    <w:p>
      <w:r>
        <w:t xml:space="preserve">Työkaveri, Tom</w:t>
      </w:r>
    </w:p>
    <w:p>
      <w:r>
        <w:rPr>
          <w:b/>
        </w:rPr>
        <w:t xml:space="preserve">Esimerkki 4.1334</w:t>
      </w:r>
    </w:p>
    <w:p>
      <w:r>
        <w:t xml:space="preserve">Lause1: Jane ajoi ystävänsä luokse. Lause2: Jane ei kiinnittänyt huomiota bensamittariinsa. Lause3: Häneltä loppui bensa matkalla. Lause4: Janen oli soitettava ystävälleen. Lause5: Ystävä vei Janea auttaakseen bensaa.</w:t>
      </w:r>
    </w:p>
    <w:p>
      <w:r>
        <w:rPr>
          <w:b/>
        </w:rPr>
        <w:t xml:space="preserve">Tulos</w:t>
      </w:r>
    </w:p>
    <w:p>
      <w:r>
        <w:t xml:space="preserve">Jane, ystävä</w:t>
      </w:r>
    </w:p>
    <w:p>
      <w:r>
        <w:rPr>
          <w:b/>
        </w:rPr>
        <w:t xml:space="preserve">Esimerkki 4.1335</w:t>
      </w:r>
    </w:p>
    <w:p>
      <w:r>
        <w:t xml:space="preserve">Lause1: Carol meni tavalliseen tapaansa harjoittelemaan sisäliikuntasaliin. Lause2: Hän näki uuden tytön harjoittelevan valmentajansa opastuksella. Lause3: Hän tunsi itsensä ärtyneeksi, koska hänestä ei saanut tietoa. Lause4: Valmentaja tuli hänen luokseen ja esitteli hänet tytölle. Lause5: Hän ei voinut uskoa, että tyttö oli hänen lapsuudenystävänsä.</w:t>
      </w:r>
    </w:p>
    <w:p>
      <w:r>
        <w:rPr>
          <w:b/>
        </w:rPr>
        <w:t xml:space="preserve">Tulos</w:t>
      </w:r>
    </w:p>
    <w:p>
      <w:r>
        <w:t xml:space="preserve">Kouluttaja, Carol, Uusi tyttö</w:t>
      </w:r>
    </w:p>
    <w:p>
      <w:r>
        <w:rPr>
          <w:b/>
        </w:rPr>
        <w:t xml:space="preserve">Esimerkki 4.1336</w:t>
      </w:r>
    </w:p>
    <w:p>
      <w:r>
        <w:t xml:space="preserve">Lause1: Neil oli matkalla Italiaan. Lause2: Hän oli lähtenyt Espanjasta suurnopeusjunalla. Lause3: Juna oli niin nopea! Lause4: Hän saapui Italiaan alle päivässä. Lause5: Neil ei voinut uskoa, miten nopeasti hän oli matkustanut!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4.1337</w:t>
      </w:r>
    </w:p>
    <w:p>
      <w:r>
        <w:t xml:space="preserve">Lause1: Steve saapuu työhaastattelupaikalle. Lause2: Hän tervehtii vastaanottovirkailijaa ja tapaa sitten haastattelijan. Lause3: Steve kertoo haastattelijalle pätevyydestään. Lause4: Haastattelija on erittäin vaikuttunut. Lause5: Steve palkataan paikan päällä upouuteen työpaikkaan.</w:t>
      </w:r>
    </w:p>
    <w:p>
      <w:r>
        <w:rPr>
          <w:b/>
        </w:rPr>
        <w:t xml:space="preserve">Tulos</w:t>
      </w:r>
    </w:p>
    <w:p>
      <w:r>
        <w:t xml:space="preserve">Steve</w:t>
      </w:r>
    </w:p>
    <w:p>
      <w:r>
        <w:rPr>
          <w:b/>
        </w:rPr>
        <w:t xml:space="preserve">Esimerkki 4.1338</w:t>
      </w:r>
    </w:p>
    <w:p>
      <w:r>
        <w:t xml:space="preserve">Lause1: Lähetin DD-lahjakortin veljentyttärelleni. Lause2: Hän oli murtanut jalkansa. Lause3: Hän oli kiitollinen. Lause4: Myöhemmin hän lähetti minulle myöhästyneen syntymäpäivälahjan. Lause5: Olin iloinen.</w:t>
      </w:r>
    </w:p>
    <w:p>
      <w:r>
        <w:rPr>
          <w:b/>
        </w:rPr>
        <w:t xml:space="preserve">Tulos</w:t>
      </w:r>
    </w:p>
    <w:p>
      <w:r>
        <w:t xml:space="preserve">Minä (itse), Veljentyttäreni</w:t>
      </w:r>
    </w:p>
    <w:p>
      <w:r>
        <w:rPr>
          <w:b/>
        </w:rPr>
        <w:t xml:space="preserve">Esimerkki 4.1339</w:t>
      </w:r>
    </w:p>
    <w:p>
      <w:r>
        <w:t xml:space="preserve">Lause1: Jane päätti aloittaa vähäkalorisen ruokavalion. Lause2: Jane oli aluksi jatkuvasti nälkäinen. Lause3: Mutta ajan myötä hänen kehonsa sopeutui uuteen ruokavalioon. Lause4: Hän oli terveempi ja paremmalla tuulella. Lause5: Jane oli iloinen, että hänen kova työnsä kannatti.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4.1340</w:t>
      </w:r>
    </w:p>
    <w:p>
      <w:r>
        <w:t xml:space="preserve">Lause1: Muistan ystäväni kanssa katsoneeni vanhaa ohjelmaa televisiosta. Lause2: Sen nimi oli Zoom. Lause3: Ohjelmassa lapset pelasivat monia erilaisia minipelejä. Lause4: Katsoimme ystäväni kanssa vanhan jakson Youtubesta. Lause5: Se oli hyvin huvittava.</w:t>
      </w:r>
    </w:p>
    <w:p>
      <w:r>
        <w:rPr>
          <w:b/>
        </w:rPr>
        <w:t xml:space="preserve">Tulos</w:t>
      </w:r>
    </w:p>
    <w:p>
      <w:r>
        <w:t xml:space="preserve">Minä (itse), Lapset, Ystäväni</w:t>
      </w:r>
    </w:p>
    <w:p>
      <w:r>
        <w:rPr>
          <w:b/>
        </w:rPr>
        <w:t xml:space="preserve">Esimerkki 4.1341</w:t>
      </w:r>
    </w:p>
    <w:p>
      <w:r>
        <w:t xml:space="preserve">Lause1: Vanha koripallovalmentajani halusi, että menisimme kesällä leirille. Lause2: Menisimme sinne ja he auttaisivat meitä perusasioissa. Lause3: He yrittivät kertoa meille, että meidän pitäisi pitää palloa kuin se olisi pizza. Lause4: Pitämällä palloa noin olisimme oikeassa muodossa. Lause5: Meillä oli hauskaa ja opimme paljon hyviä tapoja.</w:t>
      </w:r>
    </w:p>
    <w:p>
      <w:r>
        <w:rPr>
          <w:b/>
        </w:rPr>
        <w:t xml:space="preserve">Tulos</w:t>
      </w:r>
    </w:p>
    <w:p>
      <w:r>
        <w:t xml:space="preserve">Valmentaja</w:t>
      </w:r>
    </w:p>
    <w:p>
      <w:r>
        <w:rPr>
          <w:b/>
        </w:rPr>
        <w:t xml:space="preserve">Esimerkki 4.1342</w:t>
      </w:r>
    </w:p>
    <w:p>
      <w:r>
        <w:t xml:space="preserve">Lause1: Elle ja hänen poikaystävänsä päättivät lähteä omenapoimintaan. Lause2: He viettivät koko aamupäivän kävelemällä hedelmätarhassa. Lause3: Elle näki täydellisen omenan roikkuvan puussa. Lause4: Yrittiessään tavoittaa omenaa Elle nyrjäytti nilkkansa. Lause5: Elle ja hänen poikaystävänsä viettivät iltapäivän sairaalassa.</w:t>
      </w:r>
    </w:p>
    <w:p>
      <w:r>
        <w:rPr>
          <w:b/>
        </w:rPr>
        <w:t xml:space="preserve">Tulos</w:t>
      </w:r>
    </w:p>
    <w:p>
      <w:r>
        <w:t xml:space="preserve">Orchard, Sairaala, Ellen poikaystävä, Elle</w:t>
      </w:r>
    </w:p>
    <w:p>
      <w:r>
        <w:rPr>
          <w:b/>
        </w:rPr>
        <w:t xml:space="preserve">Esimerkki 4.1343</w:t>
      </w:r>
    </w:p>
    <w:p>
      <w:r>
        <w:t xml:space="preserve">Lause1: Mies teki työssään pitkiä työpäiviä. Lause2: Hän toivoi enemmän sosiaalista kanssakäymistä työn ulkopuolella. Lause3: Hän teki kaikkensa, jotta hän voisi laittaa itsensä likoon ja tavata uusia ihmisiä. Lause4: Hän osallistui paikallisiin henkilökohtaisiin tapaamisiin harrastustensa parissa. Lause5: Hän tapasi monia samanhenkisiä ihmisiä ja sai uusia ystäviä.</w:t>
      </w:r>
    </w:p>
    <w:p>
      <w:r>
        <w:rPr>
          <w:b/>
        </w:rPr>
        <w:t xml:space="preserve">Tulos</w:t>
      </w:r>
    </w:p>
    <w:p>
      <w:r>
        <w:t xml:space="preserve">Ystävät, Mies</w:t>
      </w:r>
    </w:p>
    <w:p>
      <w:r>
        <w:rPr>
          <w:b/>
        </w:rPr>
        <w:t xml:space="preserve">Esimerkki 4.1344</w:t>
      </w:r>
    </w:p>
    <w:p>
      <w:r>
        <w:t xml:space="preserve">Lause1: Tony kävi usein skeittiparkissa. Lause2: Hänen ystävänsä tapasivat hänet yleensä siellä. Lause3: Eräänä päivänä he unohtivat kertoa Tonylle, etteivät tule. Lause4: He kaikki jäivät Johnin kotiin pelaamaan pelejä. Lause5: Tony luisteli paljon enemmän ilman, että kukaan oli hänen kanssaan.</w:t>
      </w:r>
    </w:p>
    <w:p>
      <w:r>
        <w:rPr>
          <w:b/>
        </w:rPr>
        <w:t xml:space="preserve">Tulos</w:t>
      </w:r>
    </w:p>
    <w:p>
      <w:r>
        <w:t xml:space="preserve">Tony, Hänen ystävänsä, John</w:t>
      </w:r>
    </w:p>
    <w:p>
      <w:r>
        <w:rPr>
          <w:b/>
        </w:rPr>
        <w:t xml:space="preserve">Esimerkki 4.1345</w:t>
      </w:r>
    </w:p>
    <w:p>
      <w:r>
        <w:t xml:space="preserve">Lause1: Ian oli hyvin omahyväinen. Lause2: Ian uskoi olevansa kaikkia tapaamiaan parempia. Lause3: Ian halusi näyttää maailmalle, kuinka mahtava hän oli. Lause4: Ian päätti osallistua tosi-tv-kilpailuun näyttääkseen. Lause5: Ian sijoittui viimeiselle sijalle ja oli äärimmäisen nolona.</w:t>
      </w:r>
    </w:p>
    <w:p>
      <w:r>
        <w:rPr>
          <w:b/>
        </w:rPr>
        <w:t xml:space="preserve">Tulos</w:t>
      </w:r>
    </w:p>
    <w:p>
      <w:r>
        <w:t xml:space="preserve">Ian</w:t>
      </w:r>
    </w:p>
    <w:p>
      <w:r>
        <w:rPr>
          <w:b/>
        </w:rPr>
        <w:t xml:space="preserve">Esimerkki 4.1346</w:t>
      </w:r>
    </w:p>
    <w:p>
      <w:r>
        <w:t xml:space="preserve">Lause1: Tom yritti kirjautua sähköpostiinsa. Lause2: Hän kirjoitti jatkuvasti vahingossa väärän salasanan. Lause3: Lopulta hän lukkiutui ulos. Lause4: Hän päätti vaihtaa salasanan, mutta siihen tarvittiin hänen vaihtoehtoinen sähköpostinsa. Lause5: Valitettavasti Tom ei muistanut senkään salasanaa.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4.1347</w:t>
      </w:r>
    </w:p>
    <w:p>
      <w:r>
        <w:t xml:space="preserve">Lause1: Anna oli lapsenvahtina nuorille serkuilleen. Lause2: Heillä oli tylsää ja he halusivat leikkiä ulkona. Lause3: Niinpä Anna antoi heille laatikollisen liituja. Lause4: He menivät ulos piirtämään sillä. Lause5: Anna viihdytti heitä koko päivän!</w:t>
      </w:r>
    </w:p>
    <w:p>
      <w:r>
        <w:rPr>
          <w:b/>
        </w:rPr>
        <w:t xml:space="preserve">Tulos</w:t>
      </w:r>
    </w:p>
    <w:p>
      <w:r>
        <w:t xml:space="preserve">Cousins, Anna</w:t>
      </w:r>
    </w:p>
    <w:p>
      <w:r>
        <w:rPr>
          <w:b/>
        </w:rPr>
        <w:t xml:space="preserve">Esimerkki 4.1348</w:t>
      </w:r>
    </w:p>
    <w:p>
      <w:r>
        <w:t xml:space="preserve">Lause1: Mies tarkisti lämpötilan. Lause2: Se oli hyvin kuuma. Lause3: Mies päätti olla menemättä ulos. Lause4: Hän soitti ystävälleen. Lause5: Hän perui golftreffinsä.</w:t>
      </w:r>
    </w:p>
    <w:p>
      <w:r>
        <w:rPr>
          <w:b/>
        </w:rPr>
        <w:t xml:space="preserve">Tulos</w:t>
      </w:r>
    </w:p>
    <w:p>
      <w:r>
        <w:t xml:space="preserve">Ystävä, mies</w:t>
      </w:r>
    </w:p>
    <w:p>
      <w:r>
        <w:rPr>
          <w:b/>
        </w:rPr>
        <w:t xml:space="preserve">Esimerkki 4.1349</w:t>
      </w:r>
    </w:p>
    <w:p>
      <w:r>
        <w:t xml:space="preserve">Lause1: Liz on aina halunnut tatuoinnin. Lause2: Kahdeksantoistavuotissyntymäpäivänään hän vihdoin sai sellaisen. Lause3: Hänen poikaystävänsä nimi oli kaiverrettu hänen alavatsalleen. Lause4: Pian sen jälkeen hän ja hänen poikaystävänsä erosivat. Lause5: Hän etsii nyt uutta poikaystävää, jolla on sama nimi.</w:t>
      </w:r>
    </w:p>
    <w:p>
      <w:r>
        <w:rPr>
          <w:b/>
        </w:rPr>
        <w:t xml:space="preserve">Tulos</w:t>
      </w:r>
    </w:p>
    <w:p>
      <w:r>
        <w:t xml:space="preserve">Hänen poikaystävänsä, Hänen poikaystävänsä, Liz</w:t>
      </w:r>
    </w:p>
    <w:p>
      <w:r>
        <w:rPr>
          <w:b/>
        </w:rPr>
        <w:t xml:space="preserve">Esimerkki 4.1350</w:t>
      </w:r>
    </w:p>
    <w:p>
      <w:r>
        <w:t xml:space="preserve">Lause1: Bob halusi äänestää tämän vuoden vaaleissa. Lause2: Hän meni paikalliselle äänestyspaikalleen. Lause3: Hän ilmoittautui saapuessaan. Lause4: Hän antoi äänensä äänestyslippuun. Lause5: Hän seurasi tuloksia seuraavana päivänä.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4.1351</w:t>
      </w:r>
    </w:p>
    <w:p>
      <w:r>
        <w:t xml:space="preserve">Lause1: Craig oli hyvä sähköasentaja. Lause2: Craigin työskennellessä virtapiirien parissa hän sai jatkuvasti sähköiskuja. Lause3: Craig katseli uusia työkalujaan. Lause4: Niiden päissä ei ollut kumia. Lause5: Craig ei enää saanut sähköiskuja, kun hän osti kumikahvaisia työkaluja.</w:t>
      </w:r>
    </w:p>
    <w:p>
      <w:r>
        <w:rPr>
          <w:b/>
        </w:rPr>
        <w:t xml:space="preserve">Tulos</w:t>
      </w:r>
    </w:p>
    <w:p>
      <w:r>
        <w:t xml:space="preserve">Craig</w:t>
      </w:r>
    </w:p>
    <w:p>
      <w:r>
        <w:rPr>
          <w:b/>
        </w:rPr>
        <w:t xml:space="preserve">Esimerkki 4.1352</w:t>
      </w:r>
    </w:p>
    <w:p>
      <w:r>
        <w:t xml:space="preserve">Lause1: Varastossa oli paljon seisokkeja. Lause2: Martin piti itsensä kiireisenä leikkimällä paleteilla. Lause3: Martin teki nyt korkeaa tornia kuormalavoista. Lause4: Torni ulottui melkein rakennuksen kattoon asti. Lause5: Martin sai suurta tyydytystä siitä, että hän lopulta kaatoi sen.</w:t>
      </w:r>
    </w:p>
    <w:p>
      <w:r>
        <w:rPr>
          <w:b/>
        </w:rPr>
        <w:t xml:space="preserve">Tulos</w:t>
      </w:r>
    </w:p>
    <w:p>
      <w:r>
        <w:t xml:space="preserve">Martin</w:t>
      </w:r>
    </w:p>
    <w:p>
      <w:r>
        <w:rPr>
          <w:b/>
        </w:rPr>
        <w:t xml:space="preserve">Esimerkki 4.1353</w:t>
      </w:r>
    </w:p>
    <w:p>
      <w:r>
        <w:t xml:space="preserve">Lause1: Auto pysäytti minut, kun olin pyöräilemässä kotiin. Lause2: Näin auton ajavan parkkipaikalle. Lause3: Menin kotiin ja hain tölkillisen limsaa. Lause4: Kaadoin sen auton konepellille. Lause5: Se oli typerää, mutta tuntui hyvältä.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4.1354</w:t>
      </w:r>
    </w:p>
    <w:p>
      <w:r>
        <w:t xml:space="preserve">Lause1: Tim astui ulos suihkusta ja tarttui pyyhkeeseen. Lause2: Hänellä oli pyyhe vain vartaloaan varten, ei pitkiä hiuksiaan varten. Lause3: Tim etsi hiustenkuivaajaa, mutta se oli rikki. Lause4: Hän istui tuulettimen eteen kuivattamaan hiuksiaan. Lause5: Tuuletin toimi hyvin hitaasti, mutta se toimi.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4.1355</w:t>
      </w:r>
    </w:p>
    <w:p>
      <w:r>
        <w:t xml:space="preserve">Lause1: Debbie sai uuden maton viime viikolla. Lause2: Matto: Edellinen oli yhtä vanha kuin talo. Lause3: Hänen tyttärellään oli syntymäpäiväjuhlat toissapäivänä, ja niistä tuli sotkuiset. Lause4: Keskellä uutta mattoa oli valtava tahra. Lause5: Hänen tyttärensä maksoi kokonaan uuden maton.</w:t>
      </w:r>
    </w:p>
    <w:p>
      <w:r>
        <w:rPr>
          <w:b/>
        </w:rPr>
        <w:t xml:space="preserve">Tulos</w:t>
      </w:r>
    </w:p>
    <w:p>
      <w:r>
        <w:t xml:space="preserve">Hänen tyttärensä Debbie</w:t>
      </w:r>
    </w:p>
    <w:p>
      <w:r>
        <w:rPr>
          <w:b/>
        </w:rPr>
        <w:t xml:space="preserve">Esimerkki 4.1356</w:t>
      </w:r>
    </w:p>
    <w:p>
      <w:r>
        <w:t xml:space="preserve">Lause1: Olin eräänä päivänä puistossa. Lause2: Istuin penkillä pussillinen tunkkaista leipää mukanani. Lause3: Linnut kerääntyivät tekoni ympärille. Lause4: Heitin leipää lattian poikki. Lause5: Ne kaikki kauhoivat palat ja söivät ne.</w:t>
      </w:r>
    </w:p>
    <w:p>
      <w:r>
        <w:rPr>
          <w:b/>
        </w:rPr>
        <w:t xml:space="preserve">Tulos</w:t>
      </w:r>
    </w:p>
    <w:p>
      <w:r>
        <w:t xml:space="preserve">Minä (itse), Linnut</w:t>
      </w:r>
    </w:p>
    <w:p>
      <w:r>
        <w:rPr>
          <w:b/>
        </w:rPr>
        <w:t xml:space="preserve">Esimerkki 4.1357</w:t>
      </w:r>
    </w:p>
    <w:p>
      <w:r>
        <w:t xml:space="preserve">Lause1: Paul huolsi pienyrityksen palvelinhuonetta. Lause2: Hän oli ymmällään, miksi heidän koneensa käynnistyivät uudelleen joka ilta. Lause3: Lopulta hän vietti yön töissä katsellen, mitä tapahtui. Lause4: Paul näki talonmiehen tulevan sisään ja poistavan virtajohdot. Lause5: Hän tajusi virheensä, ettei pitänyt palvelinhuonetta lukittuna.</w:t>
      </w:r>
    </w:p>
    <w:p>
      <w:r>
        <w:rPr>
          <w:b/>
        </w:rPr>
        <w:t xml:space="preserve">Tulos</w:t>
      </w:r>
    </w:p>
    <w:p>
      <w:r>
        <w:t xml:space="preserve">Paul, Talonmies, Pienyritys</w:t>
      </w:r>
    </w:p>
    <w:p>
      <w:r>
        <w:rPr>
          <w:b/>
        </w:rPr>
        <w:t xml:space="preserve">Esimerkki 4.1358</w:t>
      </w:r>
    </w:p>
    <w:p>
      <w:r>
        <w:t xml:space="preserve">Lause1: Stella on aina rakastanut Rolling Stonesia. Lause2: Hän sai tietää, että Stones konsertoi hänen kotikaupungissaan. Lause3: Stella ei saanut lippuja ennen kuin ne myytiin loppuun. Lause4: Hän soitti radioasemalle yrittäessään voittaa lippuja. Lause5: Hän voitti neljä backstagepassia!</w:t>
      </w:r>
    </w:p>
    <w:p>
      <w:r>
        <w:rPr>
          <w:b/>
        </w:rPr>
        <w:t xml:space="preserve">Tulos</w:t>
      </w:r>
    </w:p>
    <w:p>
      <w:r>
        <w:t xml:space="preserve">Stella, Rolling Stones</w:t>
      </w:r>
    </w:p>
    <w:p>
      <w:r>
        <w:rPr>
          <w:b/>
        </w:rPr>
        <w:t xml:space="preserve">Esimerkki 4.1359</w:t>
      </w:r>
    </w:p>
    <w:p>
      <w:r>
        <w:t xml:space="preserve">Lause1: Vanha kissamme sairastui vakavasti. Lause2: Perheeni tiesi, että meidän oli nukutettava se. Lause3: Tehtävä lankeaa minulle, koska olin isä. Lause4: Perheeni itki, kun ajoin pois sairaan kissamme kanssa. Lause5: Kotimatkalla eläinlääkäriltä minäkin itkin.</w:t>
      </w:r>
    </w:p>
    <w:p>
      <w:r>
        <w:rPr>
          <w:b/>
        </w:rPr>
        <w:t xml:space="preserve">Tulos</w:t>
      </w:r>
    </w:p>
    <w:p>
      <w:r>
        <w:t xml:space="preserve">Minä (itse), eläinlääkäri, kissa</w:t>
      </w:r>
    </w:p>
    <w:p>
      <w:r>
        <w:rPr>
          <w:b/>
        </w:rPr>
        <w:t xml:space="preserve">Esimerkki 4.1360</w:t>
      </w:r>
    </w:p>
    <w:p>
      <w:r>
        <w:t xml:space="preserve">Lause1: Doug ajoi työkseen kuorma-autoa. Lause2: Eräänä päivänä hän ei ollut tarkkana tiellä. Lause3: Dougin kuorma-auto suistui tieltä. Lause4: Kuorma-auto törmäsi puuhun ja vaurioitui. Lause5: Doug menetti työnsä.</w:t>
      </w:r>
    </w:p>
    <w:p>
      <w:r>
        <w:rPr>
          <w:b/>
        </w:rPr>
        <w:t xml:space="preserve">Tulos</w:t>
      </w:r>
    </w:p>
    <w:p>
      <w:r>
        <w:t xml:space="preserve">Doug</w:t>
      </w:r>
    </w:p>
    <w:p>
      <w:r>
        <w:rPr>
          <w:b/>
        </w:rPr>
        <w:t xml:space="preserve">Esimerkki 4.1361</w:t>
      </w:r>
    </w:p>
    <w:p>
      <w:r>
        <w:t xml:space="preserve">Lause1: Tim pyysi Lisaa treffeille. Lause2: He menivät paikalliseen ravintolaan. Lause3: Kun he saapuivat sinne, he alkoivat syödä. Lause4: Lisa inhosi ruokaa. Lause5: Se oli lähes syömäkelvotonta.</w:t>
      </w:r>
    </w:p>
    <w:p>
      <w:r>
        <w:rPr>
          <w:b/>
        </w:rPr>
        <w:t xml:space="preserve">Tulos</w:t>
      </w:r>
    </w:p>
    <w:p>
      <w:r>
        <w:t xml:space="preserve">Lisa, He heidät, Tim</w:t>
      </w:r>
    </w:p>
    <w:p>
      <w:r>
        <w:rPr>
          <w:b/>
        </w:rPr>
        <w:t xml:space="preserve">Esimerkki 4.1362</w:t>
      </w:r>
    </w:p>
    <w:p>
      <w:r>
        <w:t xml:space="preserve">Lause1: Soitin 98-vuotiaalle naapurilleni maanantaina. Lause2: Hänen poikansa osti hänelle television ja kytki kaapelikanavan. Lause3: Ystävälläni on vaikeuksia nähdä ja muistaa asioita. Lause4: Menin yläkertaan ja opetin naapurilleni, miten televisiota käytetään. Lause5: Hän pystyi katsomaan jalkapallo-ottelun.</w:t>
      </w:r>
    </w:p>
    <w:p>
      <w:r>
        <w:rPr>
          <w:b/>
        </w:rPr>
        <w:t xml:space="preserve">Tulos</w:t>
      </w:r>
    </w:p>
    <w:p>
      <w:r>
        <w:t xml:space="preserve">Minä (itse), Hänen poikansa, 98-vuotias naapuri, Ystäväni...</w:t>
      </w:r>
    </w:p>
    <w:p>
      <w:r>
        <w:rPr>
          <w:b/>
        </w:rPr>
        <w:t xml:space="preserve">Esimerkki 4.1363</w:t>
      </w:r>
    </w:p>
    <w:p>
      <w:r>
        <w:t xml:space="preserve">Lause1: Amanda oli tekemässä maisemointitöitä. Lause2: Hän osti ison pensaan sivupihalleen. Lause3: Pensas kasvoi kaksi metriä ensimmäisen kuukauden aikana. Lause4: Se valtasi hänen terassinsa. Lause5: Amanda joutui kaatamaan sen.</w:t>
      </w:r>
    </w:p>
    <w:p>
      <w:r>
        <w:rPr>
          <w:b/>
        </w:rPr>
        <w:t xml:space="preserve">Tulos</w:t>
      </w:r>
    </w:p>
    <w:p>
      <w:r>
        <w:t xml:space="preserve">Amanda</w:t>
      </w:r>
    </w:p>
    <w:p>
      <w:r>
        <w:rPr>
          <w:b/>
        </w:rPr>
        <w:t xml:space="preserve">Esimerkki 4.1364</w:t>
      </w:r>
    </w:p>
    <w:p>
      <w:r>
        <w:t xml:space="preserve">Lause1: Roccolla oli naapuri, joka oli hyvin äänekäs. Lause2: Rocco osti kuulokkeet hiljentääkseen melun. Lause3: Hänen naapurinsa vain laittoi musiikin kovemmalle. Lause4: Rocco koputti äänekkäästi naapurinsa kotiin. Lause5: Kukaan ei vastannut, ja Rocco kamppaili nukkuakseen sinä yönä.</w:t>
      </w:r>
    </w:p>
    <w:p>
      <w:r>
        <w:rPr>
          <w:b/>
        </w:rPr>
        <w:t xml:space="preserve">Tulos</w:t>
      </w:r>
    </w:p>
    <w:p>
      <w:r>
        <w:t xml:space="preserve">Rocco, naapuri</w:t>
      </w:r>
    </w:p>
    <w:p>
      <w:r>
        <w:rPr>
          <w:b/>
        </w:rPr>
        <w:t xml:space="preserve">Esimerkki 4.1365</w:t>
      </w:r>
    </w:p>
    <w:p>
      <w:r>
        <w:t xml:space="preserve">Lause1: Sam työskentelisi katollani useita päiviä. Lause2: Katto oli mennyt niin huonoon kuntoon, että siinä oli itse asiassa reikä. Lause3: Aluksi hän pohdiskeli, pitäisikö korjata koko katto vai vain paikata sitä. Lause4: Päätös oli pian tehty hänen puolestaan. Lause5: Olin laittamassa ruokaa keittiössäni, kun Sam putosi katon läpi!</w:t>
      </w:r>
    </w:p>
    <w:p>
      <w:r>
        <w:rPr>
          <w:b/>
        </w:rPr>
        <w:t xml:space="preserve">Tulos</w:t>
      </w:r>
    </w:p>
    <w:p>
      <w:r>
        <w:t xml:space="preserve">Minä (itse), Sam</w:t>
      </w:r>
    </w:p>
    <w:p>
      <w:r>
        <w:rPr>
          <w:b/>
        </w:rPr>
        <w:t xml:space="preserve">Esimerkki 4.1366</w:t>
      </w:r>
    </w:p>
    <w:p>
      <w:r>
        <w:t xml:space="preserve">Lause1: Lyla käveli olohuoneeseensa. Lause2: Lyla otti levyn kokoelmastaan. Lause3: Hän laittoi levysoittimensa käyntiin. Lause4: Hän venytteli sohvalla. Lause5: Lyla sulki silmänsä kuunnellen rauhoittavaa laulua.</w:t>
      </w:r>
    </w:p>
    <w:p>
      <w:r>
        <w:rPr>
          <w:b/>
        </w:rPr>
        <w:t xml:space="preserve">Tulos</w:t>
      </w:r>
    </w:p>
    <w:p>
      <w:r>
        <w:t xml:space="preserve">Lyla</w:t>
      </w:r>
    </w:p>
    <w:p>
      <w:r>
        <w:rPr>
          <w:b/>
        </w:rPr>
        <w:t xml:space="preserve">Esimerkki 4.1367</w:t>
      </w:r>
    </w:p>
    <w:p>
      <w:r>
        <w:t xml:space="preserve">Lause1: Elena kysyi Yanyltä, tulisiko hän juhliin tänä iltana. Lause2: Vaikka Many ei halunnut mennä, hän suostui. Lause3: Juhlien aikana Elena yritti jatkuvasti tavoittaa Yanya. Lause4: Yany tiesi, että Elena soitti, mutta ei vastannut. Lause5: Seuraavana päivänä Yany valehteli Elenalle, miksi hän ei voinut tulla.</w:t>
      </w:r>
    </w:p>
    <w:p>
      <w:r>
        <w:rPr>
          <w:b/>
        </w:rPr>
        <w:t xml:space="preserve">Tulos</w:t>
      </w:r>
    </w:p>
    <w:p>
      <w:r>
        <w:t xml:space="preserve">Elena, Yany</w:t>
      </w:r>
    </w:p>
    <w:p>
      <w:r>
        <w:rPr>
          <w:b/>
        </w:rPr>
        <w:t xml:space="preserve">Esimerkki 4.1368</w:t>
      </w:r>
    </w:p>
    <w:p>
      <w:r>
        <w:t xml:space="preserve">Lause1: Bob oli musiikkikonsertissa. Lause2: Hän osti suosikkibändinsä julisteen. Lause3: Hän näki keikan lopussa kitaristin. Lause4: Bob pyysi nimikirjoitusta. Lause5: Johtava kitaristi huokaisi julisteen ja antoi hänelle kitaransa.</w:t>
      </w:r>
    </w:p>
    <w:p>
      <w:r>
        <w:rPr>
          <w:b/>
        </w:rPr>
        <w:t xml:space="preserve">Tulos</w:t>
      </w:r>
    </w:p>
    <w:p>
      <w:r>
        <w:t xml:space="preserve">Bob, Suosikkiyhtye, Johtava kitaristi</w:t>
      </w:r>
    </w:p>
    <w:p>
      <w:r>
        <w:rPr>
          <w:b/>
        </w:rPr>
        <w:t xml:space="preserve">Esimerkki 4.1369</w:t>
      </w:r>
    </w:p>
    <w:p>
      <w:r>
        <w:t xml:space="preserve">Lause1: Vein tyttöystäväni ravintolaan. Lause2: Tilasimme ruokaa ja sen jälkeen ruokia. Lause3: Tarjoilija ojensi minulle laskun. Lause4: Säikähdin, koska lasku oli 100 dollaria. Lause5: Tyttöystävälläni ei ollut rahaa, ja minä päädyin maksamaan.</w:t>
      </w:r>
    </w:p>
    <w:p>
      <w:r>
        <w:rPr>
          <w:b/>
        </w:rPr>
        <w:t xml:space="preserve">Tulos</w:t>
      </w:r>
    </w:p>
    <w:p>
      <w:r>
        <w:t xml:space="preserve">Minä (itse), Tarjoilija, Tyttöystäväni</w:t>
      </w:r>
    </w:p>
    <w:p>
      <w:r>
        <w:rPr>
          <w:b/>
        </w:rPr>
        <w:t xml:space="preserve">Esimerkki 4.1370</w:t>
      </w:r>
    </w:p>
    <w:p>
      <w:r>
        <w:t xml:space="preserve">Lause1: Inhoan olla vaivaksi ihmisille. Lause2: Sairaanhoitaja vaihtoi infuusioni erään sairaalajaksoni aikana. Lause3: Se sattui, mutta ei poikkeuksellisen paljon. Lause4: Päivän mittaan käsivarteni poltti enemmän, mutta en sanonut mitään. Lause5: Hoitaja oli järkyttynyt siitä, että neste oli tehnyt kuplan käsivarteeni.</w:t>
      </w:r>
    </w:p>
    <w:p>
      <w:r>
        <w:rPr>
          <w:b/>
        </w:rPr>
        <w:t xml:space="preserve">Tulos</w:t>
      </w:r>
    </w:p>
    <w:p>
      <w:r>
        <w:t xml:space="preserve">Minä (itse), Sairaanhoitaja, Ihmiset</w:t>
      </w:r>
    </w:p>
    <w:p>
      <w:r>
        <w:rPr>
          <w:b/>
        </w:rPr>
        <w:t xml:space="preserve">Esimerkki 4.1371</w:t>
      </w:r>
    </w:p>
    <w:p>
      <w:r>
        <w:t xml:space="preserve">Lause1: Menin ajamaan kuorma-autollani ja huomasin, että DMV-tunnisteeni olivat vanhentuneet. Lause2: Olin saanut ilmoituksen DMV:ltä, ja olin saanut. Lause3: Kävin DMV:n sivustolla internetissä katsomassa, kuinka paljon olin heille velkaa. Lause4: Huomasin, että olin heille velkaa yhdeksänkymmentäyhdeksän dollaria. Lause5: Lähetin heille yhdeksänkymmentäyhdeksän dollaria, ja kahden viikon kuluttua minulla oli uudet kilvet.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4.1372</w:t>
      </w:r>
    </w:p>
    <w:p>
      <w:r>
        <w:t xml:space="preserve">Lause1: Lillianilla ei ollut varaa maksaa jätelaskua. Lause2: Hänen roskansa alkoivat kasaantua hallitsemattomasti. Lause3: Hän ei vieläkään pystynyt maksamaan, joten hänen oli tehtävä jotain muuta. Lause4: Lopulta hän päätti laittaa pussit varastoonsa. Lause5: Kun oli pimeää, hän sujautti nopeasti kaikki roskat yksikköön.</w:t>
      </w:r>
    </w:p>
    <w:p>
      <w:r>
        <w:rPr>
          <w:b/>
        </w:rPr>
        <w:t xml:space="preserve">Tulos</w:t>
      </w:r>
    </w:p>
    <w:p>
      <w:r>
        <w:t xml:space="preserve">Lillian</w:t>
      </w:r>
    </w:p>
    <w:p>
      <w:r>
        <w:rPr>
          <w:b/>
        </w:rPr>
        <w:t xml:space="preserve">Esimerkki 4.1373</w:t>
      </w:r>
    </w:p>
    <w:p>
      <w:r>
        <w:t xml:space="preserve">Lause1: Rakastan kiipeillä puissa! Lause2: Kiipeän tammeen, ja eräänä päivänä päätin kiivetä sinne. Lause3: En tajunnut, että tammet ovat aika heikkoja. Lause4: Oksi katkesi ja mursin jalkani. Lause5: Tajusin, ettei minun pitäisi kiivetä tammiin.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4.1374</w:t>
      </w:r>
    </w:p>
    <w:p>
      <w:r>
        <w:t xml:space="preserve">Lause1: Cookie rakasti leipomista. Lause2: Hän päätti mennä kokkikouluun. Lause3: Cookie valmistui luokkansa parhaana. Lause4: Paikallinen leipomo palkkasi hänet töihin. Lause5: Hän rakastaa uutta uraansa.</w:t>
      </w:r>
    </w:p>
    <w:p>
      <w:r>
        <w:rPr>
          <w:b/>
        </w:rPr>
        <w:t xml:space="preserve">Tulos</w:t>
      </w:r>
    </w:p>
    <w:p>
      <w:r>
        <w:t xml:space="preserve">Leipomo, Keksi</w:t>
      </w:r>
    </w:p>
    <w:p>
      <w:r>
        <w:rPr>
          <w:b/>
        </w:rPr>
        <w:t xml:space="preserve">Esimerkki 4.1375</w:t>
      </w:r>
    </w:p>
    <w:p>
      <w:r>
        <w:t xml:space="preserve">Lause1: Kylie oli ajanut jonkun perään punaisissa valoissa. Lause2: Mutta hän oli suostunut hyväksymään 50 dollaria ja olemaan ilmoittamatta vakuutusyhtiölle. Lause3: Viikkoa myöhemmin Kylie sai kuitenkin postissa ilmoituksen. Lause4: Mies oli sittenkin soittanut onnettomuudesta! Lause5: Kylie oli peloissaan - ja raivoissaan valheesta!</w:t>
      </w:r>
    </w:p>
    <w:p>
      <w:r>
        <w:rPr>
          <w:b/>
        </w:rPr>
        <w:t xml:space="preserve">Tulos</w:t>
      </w:r>
    </w:p>
    <w:p>
      <w:r>
        <w:t xml:space="preserve">Joku, mies, Kylie</w:t>
      </w:r>
    </w:p>
    <w:p>
      <w:r>
        <w:rPr>
          <w:b/>
        </w:rPr>
        <w:t xml:space="preserve">Esimerkki 4.1376</w:t>
      </w:r>
    </w:p>
    <w:p>
      <w:r>
        <w:t xml:space="preserve">Lause1: Nuorimmaiseni alkoi ryömiä tänään. Lause2: Aluksi hän nousi ylös ja putosi heti alas. Lause3: Sitten laitoin esineen hänen ulottumattomiinsa. Lause4: Hän nousi ylös ja yritti ottaa sitä. Lause5: Hän onnistui ryömimään ja hakemaan sen.</w:t>
      </w:r>
    </w:p>
    <w:p>
      <w:r>
        <w:rPr>
          <w:b/>
        </w:rPr>
        <w:t xml:space="preserve">Tulos</w:t>
      </w:r>
    </w:p>
    <w:p>
      <w:r>
        <w:t xml:space="preserve">Minä (itse), nuorimmaiseni</w:t>
      </w:r>
    </w:p>
    <w:p>
      <w:r>
        <w:rPr>
          <w:b/>
        </w:rPr>
        <w:t xml:space="preserve">Esimerkki 4.1377</w:t>
      </w:r>
    </w:p>
    <w:p>
      <w:r>
        <w:t xml:space="preserve">Lause1: Tom odotti innolla elokuvaa. Lause2: Hän päätti mennä ensi-iltaan. Lause3: Teatteri oli todella täynnä. Lause4: Kaikki olivat koko ajan äänekkäitä ja ärsyttäviä. Lause5: Tom päätti katsoa elokuvia siitä lähtien myöhemmin.</w:t>
      </w:r>
    </w:p>
    <w:p>
      <w:r>
        <w:rPr>
          <w:b/>
        </w:rPr>
        <w:t xml:space="preserve">Tulos</w:t>
      </w:r>
    </w:p>
    <w:p>
      <w:r>
        <w:t xml:space="preserve">Kaikki, Tom</w:t>
      </w:r>
    </w:p>
    <w:p>
      <w:r>
        <w:rPr>
          <w:b/>
        </w:rPr>
        <w:t xml:space="preserve">Esimerkki 4.1378</w:t>
      </w:r>
    </w:p>
    <w:p>
      <w:r>
        <w:t xml:space="preserve">Lause1: Tylerin taloon lensi lepakko. Lause2: Tyler vietti puoli tuntia lepakkoa huitomalla. Lause3: Mutta lepakko väisti hänen mailansa. Lause4: Lopulta hän luovutti ja avasi ikkunat. Lause5: Tunnin kuluttua lepakko lopulta lensi pois.</w:t>
      </w:r>
    </w:p>
    <w:p>
      <w:r>
        <w:rPr>
          <w:b/>
        </w:rPr>
        <w:t xml:space="preserve">Tulos</w:t>
      </w:r>
    </w:p>
    <w:p>
      <w:r>
        <w:t xml:space="preserve">Bat, Tyler</w:t>
      </w:r>
    </w:p>
    <w:p>
      <w:r>
        <w:rPr>
          <w:b/>
        </w:rPr>
        <w:t xml:space="preserve">Esimerkki 4.1379</w:t>
      </w:r>
    </w:p>
    <w:p>
      <w:r>
        <w:t xml:space="preserve">Lause1: Tucker on aina ollut laiska kotitöiden suhteen. Lause2: Hän asuu nyt yksin asuttuaan 18 vuotta vanhempiensa kanssa. Lause3: Opiskelija-asuntolassaan hän laittoi ruokaa, mutta tiskasi harvoin. Lause4: Oltuaan poissa viikonlopun, hänen kämppiksensä palaa haju. Lause5: Kämppäkaveri torui Tuckeria tiskialtaassa olevien likaisten astioiden takia.</w:t>
      </w:r>
    </w:p>
    <w:p>
      <w:r>
        <w:rPr>
          <w:b/>
        </w:rPr>
        <w:t xml:space="preserve">Tulos</w:t>
      </w:r>
    </w:p>
    <w:p>
      <w:r>
        <w:t xml:space="preserve">Tucker, vanhemmat, kämppis</w:t>
      </w:r>
    </w:p>
    <w:p>
      <w:r>
        <w:rPr>
          <w:b/>
        </w:rPr>
        <w:t xml:space="preserve">Esimerkki 4.1380</w:t>
      </w:r>
    </w:p>
    <w:p>
      <w:r>
        <w:t xml:space="preserve">Lause1: Johnin tavoitteena oli oppia piirtämään hyvin. Lause2: Hän luki kirjoja perspektiivistä, varjostuksesta ja anatomiasta. Lause3: Mutta aina kun hän harjoitteli piirtämistä, hän pettyi tuloksiinsa. Lause4: Lopulta hän turhautui liikaa eikä enää koskaan piirtänyt. Lause5: Vuotta myöhemmin hän ajatteli, miten paljon hän olisi voinut edistyä.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4.1381</w:t>
      </w:r>
    </w:p>
    <w:p>
      <w:r>
        <w:t xml:space="preserve">Lause1: Kimmy kuunteli mielellään radiota. Lause2: Hän inhosi sitä, ettei hän voinut kuunnella sitä, mitä halusi. Lause3: Hän päätti kokeilla Pandoraa. Lause4: Hän pystyi nyt kuuntelemaan sitä, mitä halusi. Lause5: Hän oli hyvin tyytyväinen kuuntelija.</w:t>
      </w:r>
    </w:p>
    <w:p>
      <w:r>
        <w:rPr>
          <w:b/>
        </w:rPr>
        <w:t xml:space="preserve">Tulos</w:t>
      </w:r>
    </w:p>
    <w:p>
      <w:r>
        <w:t xml:space="preserve">Kimmy</w:t>
      </w:r>
    </w:p>
    <w:p>
      <w:r>
        <w:rPr>
          <w:b/>
        </w:rPr>
        <w:t xml:space="preserve">Esimerkki 4.1382</w:t>
      </w:r>
    </w:p>
    <w:p>
      <w:r>
        <w:t xml:space="preserve">Lause1: Justin rakasti vanukkaan tekemistä. Lause2: Hän piti sellaisesta vanukkaasta, joka valmistettiin liedellä. Lause3: Hän tykkäsi lämmittää maitoa ja sekoittaa vanukkaan siihen. Lause4: Kun se oli jäähtynyt, hän söi koko pannun. Lause5: Justin valmisti herkullista herkkua joka ilta.</w:t>
      </w:r>
    </w:p>
    <w:p>
      <w:r>
        <w:rPr>
          <w:b/>
        </w:rPr>
        <w:t xml:space="preserve">Tulos</w:t>
      </w:r>
    </w:p>
    <w:p>
      <w:r>
        <w:t xml:space="preserve">Justin</w:t>
      </w:r>
    </w:p>
    <w:p>
      <w:r>
        <w:rPr>
          <w:b/>
        </w:rPr>
        <w:t xml:space="preserve">Esimerkki 4.1383</w:t>
      </w:r>
    </w:p>
    <w:p>
      <w:r>
        <w:t xml:space="preserve">Lause1: Amy soitti äidilleen kertoakseen, että hän pääsi JV-lentopallojoukkueeseen. Lause2: Hänen äitinsä oli ylpeä Amystä. Lause3: Amy oli ylpeä itsestään, koska hän oli vasta kahdeksannella luokalla. Lause4: Amy kysyi äidiltään, voisivatko he mennä hänen lempiravintolaansa. Lause5: Hänen äitinsä suostui siihen, että he menisivät juhlimaan ulos syömään.</w:t>
      </w:r>
    </w:p>
    <w:p>
      <w:r>
        <w:rPr>
          <w:b/>
        </w:rPr>
        <w:t xml:space="preserve">Tulos</w:t>
      </w:r>
    </w:p>
    <w:p>
      <w:r>
        <w:t xml:space="preserve">Amy, Amyn äiti, Jv lentopallojoukkue</w:t>
      </w:r>
    </w:p>
    <w:p>
      <w:r>
        <w:rPr>
          <w:b/>
        </w:rPr>
        <w:t xml:space="preserve">Esimerkki 4.1384</w:t>
      </w:r>
    </w:p>
    <w:p>
      <w:r>
        <w:t xml:space="preserve">Lause1: Kate oli juuri jättänyt väkivaltaisen miehensä. Lause2: Hän muutti lapsineen uuteen kaupunkiin aloittaakseen alusta. Lause3: Hän sai uuden työpaikan ja osti mukavan pienen talon. Lause4: Hän alkoi jopa seurustella sinkkunaapurinsa kanssa! Lause5: Aloitettuaan alusta Kate oli paljon onnellisempi.</w:t>
      </w:r>
    </w:p>
    <w:p>
      <w:r>
        <w:rPr>
          <w:b/>
        </w:rPr>
        <w:t xml:space="preserve">Tulos</w:t>
      </w:r>
    </w:p>
    <w:p>
      <w:r>
        <w:t xml:space="preserve">Naapuri, Lapset, Kate, Aviomies...</w:t>
      </w:r>
    </w:p>
    <w:p>
      <w:r>
        <w:rPr>
          <w:b/>
        </w:rPr>
        <w:t xml:space="preserve">Esimerkki 4.1385</w:t>
      </w:r>
    </w:p>
    <w:p>
      <w:r>
        <w:t xml:space="preserve">Lause1: Cal tilasi kiinalaista ruokaa matkalla kotiin. Lause2: Hän ahmi riippuvuutta aiheuttavia paistettuja nuudeleita ja sianlihaa. Lause3: Hän söi niin paljon, että vaipui tyytyväiseen hiilihydraattikoomaan. Lause4: Torkuttuaan Cal kömpeli keittiöön. Lause5: Hän ei voinut olla syömättä vielä yhtä palaa makeahappoporsasta.</w:t>
      </w:r>
    </w:p>
    <w:p>
      <w:r>
        <w:rPr>
          <w:b/>
        </w:rPr>
        <w:t xml:space="preserve">Tulos</w:t>
      </w:r>
    </w:p>
    <w:p>
      <w:r>
        <w:t xml:space="preserve">Cal</w:t>
      </w:r>
    </w:p>
    <w:p>
      <w:r>
        <w:rPr>
          <w:b/>
        </w:rPr>
        <w:t xml:space="preserve">Esimerkki 4.1386</w:t>
      </w:r>
    </w:p>
    <w:p>
      <w:r>
        <w:t xml:space="preserve">Lause1: Ed pelasi baseballia. Lause2: Hän oli syöttäjä. Lause3: Hän alkoi heittää huonosti, joten valmentaja siirsi hänet. Lause4: Aluksi Ed pelkäsi, että hänet erotetaan joukkueesta. Lause5: Sitten hän huomasi, että hänestä oli tehty sieppari!</w:t>
      </w:r>
    </w:p>
    <w:p>
      <w:r>
        <w:rPr>
          <w:b/>
        </w:rPr>
        <w:t xml:space="preserve">Tulos</w:t>
      </w:r>
    </w:p>
    <w:p>
      <w:r>
        <w:t xml:space="preserve">Ed</w:t>
      </w:r>
    </w:p>
    <w:p>
      <w:r>
        <w:rPr>
          <w:b/>
        </w:rPr>
        <w:t xml:space="preserve">Esimerkki 4.1387</w:t>
      </w:r>
    </w:p>
    <w:p>
      <w:r>
        <w:t xml:space="preserve">Lause1: Lucy oli pyhäkoululuokassaan. Lause2: Toinen oppilas näytti Lucylle vessan. Lause3: Kun Lucy tuli ulos, tyttö oli poissa. Lause4: Lucy lähti kävelemään siihen suuntaan, josta hän luuli heidän tulleen. Lause5: Ennen pitkää Lucy oli eksynyt kirkon kellariin.</w:t>
      </w:r>
    </w:p>
    <w:p>
      <w:r>
        <w:rPr>
          <w:b/>
        </w:rPr>
        <w:t xml:space="preserve">Tulos</w:t>
      </w:r>
    </w:p>
    <w:p>
      <w:r>
        <w:t xml:space="preserve">Toinen opiskelija, Lucy</w:t>
      </w:r>
    </w:p>
    <w:p>
      <w:r>
        <w:rPr>
          <w:b/>
        </w:rPr>
        <w:t xml:space="preserve">Esimerkki 4.1388</w:t>
      </w:r>
    </w:p>
    <w:p>
      <w:r>
        <w:t xml:space="preserve">Lause1: Kelly oli uimassa paikallisessa uima-altaassa. Lause2: Kelly: Yhtäkkiä eräs satunnainen tyttö roiskahti hänen päälleen. Lause3: Hän kohtasi tytön. Lause4: Tyttö ja hänen ystävänsä suuttuivat, ja alkoi tappelu. Lause5: Kelly lähti lopulta altaasta.</w:t>
      </w:r>
    </w:p>
    <w:p>
      <w:r>
        <w:rPr>
          <w:b/>
        </w:rPr>
        <w:t xml:space="preserve">Tulos</w:t>
      </w:r>
    </w:p>
    <w:p>
      <w:r>
        <w:t xml:space="preserve">Kelly, Satunnainen tyttö, Ystävät</w:t>
      </w:r>
    </w:p>
    <w:p>
      <w:r>
        <w:rPr>
          <w:b/>
        </w:rPr>
        <w:t xml:space="preserve">Esimerkki 4.1389</w:t>
      </w:r>
    </w:p>
    <w:p>
      <w:r>
        <w:t xml:space="preserve">Lause1: Käytin eilen halpaa sormusta. Lause2: Se näytti kauniilta. Lause3: Mutta sitten huomasin jotain. Lause4: Sormeni muuttui vihreäksi. Lause5: Se oli kamalaa.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4.1390</w:t>
      </w:r>
    </w:p>
    <w:p>
      <w:r>
        <w:t xml:space="preserve">Lause1: Tim on innokas kahvinjuoja. Lause2: Kun hän heräsi tänä aamuna, hänen kahvinkeittimensä oli rikki. Lause3: Hän muisti, että hänellä oli Starbucksin lahjakortti. Lause4: Tim odotti drive-thru-jonossa 15 minuuttia. Lause5: Hän ei nauttinut ostamastaan kahvista.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4.1391</w:t>
      </w:r>
    </w:p>
    <w:p>
      <w:r>
        <w:t xml:space="preserve">Lause1: John ei tiennyt, kenet aloittaa fantasiajalkapallojoukkueessaan. Lause2: Hänen ensimmäinen pelinrakentajansa loukkaantui aina. Lause3: Hänen toinen pelinrakentajansa saattoi aloittaa tai olla aloittamatta seuraavassa pelissä. Lause4: John otti sen sijaan kolmannen pelinrakentajan waiversista. Lause5: John aloitti kolmannen pelinrakentajan, ja hän pelasi loistavan pelin!</w:t>
      </w:r>
    </w:p>
    <w:p>
      <w:r>
        <w:rPr>
          <w:b/>
        </w:rPr>
        <w:t xml:space="preserve">Tulos</w:t>
      </w:r>
    </w:p>
    <w:p>
      <w:r>
        <w:t xml:space="preserve">John, 2. pelinrakentaja, pelinrakentaja, 3. pelinrakentaja.</w:t>
      </w:r>
    </w:p>
    <w:p>
      <w:r>
        <w:rPr>
          <w:b/>
        </w:rPr>
        <w:t xml:space="preserve">Esimerkki 4.1392</w:t>
      </w:r>
    </w:p>
    <w:p>
      <w:r>
        <w:t xml:space="preserve">Lause1: Harry esitteli tutkimustuloksiaan symposiumissa. Lause2: Alan tutkijat esittivät hänelle lukemattomia kysymyksiä. Lause3: Se oli henkisesti hyvin rasittavaa. Lause4: Ilmeisesti hänen yksityisetsivänsä oli kertonut ystävilleen Harryn työstä. Lause5: Siksi häntä kuulusteltiin koko päivän.</w:t>
      </w:r>
    </w:p>
    <w:p>
      <w:r>
        <w:rPr>
          <w:b/>
        </w:rPr>
        <w:t xml:space="preserve">Tulos</w:t>
      </w:r>
    </w:p>
    <w:p>
      <w:r>
        <w:t xml:space="preserve">Ystävät, tutkijat, Harry</w:t>
      </w:r>
    </w:p>
    <w:p>
      <w:r>
        <w:rPr>
          <w:b/>
        </w:rPr>
        <w:t xml:space="preserve">Esimerkki 4.1393</w:t>
      </w:r>
    </w:p>
    <w:p>
      <w:r>
        <w:t xml:space="preserve">Lause1: Megan esitteli luovan työnsä. Lause2: Tiimi piti asiasta kokouksen. Lause3: He keskustelivat siitä, mistä he pitivät. Lause4: Megan sai sen jälkeen ikäviä kommentteja. Lause5: Hän lähti pois itkien.</w:t>
      </w:r>
    </w:p>
    <w:p>
      <w:r>
        <w:rPr>
          <w:b/>
        </w:rPr>
        <w:t xml:space="preserve">Tulos</w:t>
      </w:r>
    </w:p>
    <w:p>
      <w:r>
        <w:t xml:space="preserve">Tiimi, Megan</w:t>
      </w:r>
    </w:p>
    <w:p>
      <w:r>
        <w:rPr>
          <w:b/>
        </w:rPr>
        <w:t xml:space="preserve">Esimerkki 4.1394</w:t>
      </w:r>
    </w:p>
    <w:p>
      <w:r>
        <w:t xml:space="preserve">Lause1: Jim ei ollut koskaan käynyt hienossa ravintolassa. Lause2: Häneltä kysyttiin, haluaako hän vesijohtovettä vai kuohuvaa vettä. Lause3: Jimin mielestä kuohuvesi kuulosti maukkaalta. Lause4: Jim sylkäisi kuohuveden pois otettuaan yhden kulauksen. Lause5: Hän ei pitänyt hiilihapollisen veden mausta.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4.1395</w:t>
      </w:r>
    </w:p>
    <w:p>
      <w:r>
        <w:t xml:space="preserve">Lause1: Jane käveli rautakauppaan valmiina valittamaan. Lause2: Hänen uusi ruohonleikkurinsa ei käynnistynyt, joten hän toi sen takaisin. Lause3: Hän puhui myyjälle, joka pyysi häneltä kuittia. Lause4: Hän antoi kuitin ja vaihtoi ruohonleikkurin uuteen. Lause5: Jane vei uuden ruohonleikkurin kotiin, ja se käynnistyi heti.</w:t>
      </w:r>
    </w:p>
    <w:p>
      <w:r>
        <w:rPr>
          <w:b/>
        </w:rPr>
        <w:t xml:space="preserve">Tulos</w:t>
      </w:r>
    </w:p>
    <w:p>
      <w:r>
        <w:t xml:space="preserve">Jane, virkailija</w:t>
      </w:r>
    </w:p>
    <w:p>
      <w:r>
        <w:rPr>
          <w:b/>
        </w:rPr>
        <w:t xml:space="preserve">Esimerkki 4.1396</w:t>
      </w:r>
    </w:p>
    <w:p>
      <w:r>
        <w:t xml:space="preserve">Lause1: Tarvitsen erittäin leveät kengät, koska käytän jalkatukea. Lause2: Kengät: Minun on tilattava ne erikoisyritykseltä. Lause3: Tarvitsen 10E-kengät, joissa on tarranauhat Lause4: Valikoimat eivät ole kovin leveät. Lause5: Se on masentavaa, mutta selviän tästä asiasta.</w:t>
      </w:r>
    </w:p>
    <w:p>
      <w:r>
        <w:rPr>
          <w:b/>
        </w:rPr>
        <w:t xml:space="preserve">Tulos</w:t>
      </w:r>
    </w:p>
    <w:p>
      <w:r>
        <w:t xml:space="preserve">Minä (itse), Erikoisyritys</w:t>
      </w:r>
    </w:p>
    <w:p>
      <w:r>
        <w:rPr>
          <w:b/>
        </w:rPr>
        <w:t xml:space="preserve">Esimerkki 4.1397</w:t>
      </w:r>
    </w:p>
    <w:p>
      <w:r>
        <w:t xml:space="preserve">Lause1: Billyllä oli koulussa loppuviikko. Lause2: Bill oli suoriutunut ensimmäisestä kokeestaan poikkeuksellisen hyvin. Lause3: Hän tajusi, että oli unohtanut opiskella seuraavaa koetta varten. Lause4: Hän alkoi panikoida matkalla seuraavaan kokeeseen. Lause5: Billy teki kuitenkin parhaansa.</w:t>
      </w:r>
    </w:p>
    <w:p>
      <w:r>
        <w:rPr>
          <w:b/>
        </w:rPr>
        <w:t xml:space="preserve">Tulos</w:t>
      </w:r>
    </w:p>
    <w:p>
      <w:r>
        <w:t xml:space="preserve">Billy</w:t>
      </w:r>
    </w:p>
    <w:p>
      <w:r>
        <w:rPr>
          <w:b/>
        </w:rPr>
        <w:t xml:space="preserve">Esimerkki 4.1398</w:t>
      </w:r>
    </w:p>
    <w:p>
      <w:r>
        <w:t xml:space="preserve">Lause1: John heräsi tänään sairaana. Lause2: Hän pesi kasvonsa kylpyhuoneessa. Lause3: John meni keittiöön keittämään keittoa. Lause4: Hän laittoi keittokulhon mikroaaltouuniin. Lause5: John pudotti keiton, kun hän otti sen mikroaaltouunista.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4.1399</w:t>
      </w:r>
    </w:p>
    <w:p>
      <w:r>
        <w:t xml:space="preserve">Lause1: Carolann pyysi ystävältään palvelusta. Lause2: Hänen ystävänsä suostui palvelukseen. Lause3: Hän tarjoaisi aktiviteetin Carolannin tyttären syntymäpäiväksi. Lause4: Lapset tekivät juhlissa rannekoruja. Lause5: Carolann maksoi ystävälleen runsaan juomarahan avusta.</w:t>
      </w:r>
    </w:p>
    <w:p>
      <w:r>
        <w:rPr>
          <w:b/>
        </w:rPr>
        <w:t xml:space="preserve">Tulos</w:t>
      </w:r>
    </w:p>
    <w:p>
      <w:r>
        <w:t xml:space="preserve">Carolann, Lapset, Hänen ystävänsä, Carolannin tytär</w:t>
      </w:r>
    </w:p>
    <w:p>
      <w:r>
        <w:rPr>
          <w:b/>
        </w:rPr>
        <w:t xml:space="preserve">Esimerkki 4.1400</w:t>
      </w:r>
    </w:p>
    <w:p>
      <w:r>
        <w:t xml:space="preserve">Lause1: Mike oli kaupunkinsa Facebook-sivulla. Lause2: Hän näki televisiomainoksen. Lause3: Se oli aika hyvään hintaan, joten hän harkitsi ostamista. Lause4: Hän kommentoi, ja kaveri suostui tuomaan sen meille. Lause5: Mike osti television samana iltapäivänä.</w:t>
      </w:r>
    </w:p>
    <w:p>
      <w:r>
        <w:rPr>
          <w:b/>
        </w:rPr>
        <w:t xml:space="preserve">Tulos</w:t>
      </w:r>
    </w:p>
    <w:p>
      <w:r>
        <w:t xml:space="preserve">Mike, kaveri</w:t>
      </w:r>
    </w:p>
    <w:p>
      <w:r>
        <w:rPr>
          <w:b/>
        </w:rPr>
        <w:t xml:space="preserve">Esimerkki 4.1401</w:t>
      </w:r>
    </w:p>
    <w:p>
      <w:r>
        <w:t xml:space="preserve">Lause1: Tom oli ulkona syömässä illallista seurustelukumppaninsa kanssa. Lause2: Hänellä oli osta yksi saat yhden -kuponki. Lause3: Hän yritti käyttää sitä ilman, että seuralainen huomasi. Lause4: Seuralaisensa huomasi sen ja piti häntä halpana. Lause5: Hän ei mennyt enää treffeille Tomin kanssa.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4.1402</w:t>
      </w:r>
    </w:p>
    <w:p>
      <w:r>
        <w:t xml:space="preserve">Lause1: Kay oli menossa ajokorttiaan varten ajokokeeseen. Lause2: Hänen isänsä aikoi viedä hänet seuraavana aamuna klo 6.00. Lause3: Koko yön hän kertoi Kaylle, että hän reputtaisi kokeen. Lause4: Hänen isänsä kertoi, että kaikki hänen tuttunsa reputtivat ensimmäisellä kerralla. Lause5: Kay sanoi isälle, että tämä oli väärässä, ja oli varma, että hän läpäisisi kokeen.</w:t>
      </w:r>
    </w:p>
    <w:p>
      <w:r>
        <w:rPr>
          <w:b/>
        </w:rPr>
        <w:t xml:space="preserve">Tulos</w:t>
      </w:r>
    </w:p>
    <w:p>
      <w:r>
        <w:t xml:space="preserve">Kay, hänen isänsä</w:t>
      </w:r>
    </w:p>
    <w:p>
      <w:r>
        <w:rPr>
          <w:b/>
        </w:rPr>
        <w:t xml:space="preserve">Esimerkki 4.1403</w:t>
      </w:r>
    </w:p>
    <w:p>
      <w:r>
        <w:t xml:space="preserve">Lause1: Bobby rakasti pelata baseballia. Lause2: Valitettavasti hän ei ollut kovin hyvä mailassa. Lause3: Hänen valmentajansa ehdotti, että hän tarkistuttaisi silmänsä. Lause4: Hän ei nähnyt palloa hyvin, koska hän tarvitsi silmälasit! Lause5: Hän oli paljon parempi pelaaja, kun hän sai silmälasit.</w:t>
      </w:r>
    </w:p>
    <w:p>
      <w:r>
        <w:rPr>
          <w:b/>
        </w:rPr>
        <w:t xml:space="preserve">Tulos</w:t>
      </w:r>
    </w:p>
    <w:p>
      <w:r>
        <w:t xml:space="preserve">Hänen valmentajansa, Bobby</w:t>
      </w:r>
    </w:p>
    <w:p>
      <w:r>
        <w:rPr>
          <w:b/>
        </w:rPr>
        <w:t xml:space="preserve">Esimerkki 4.1404</w:t>
      </w:r>
    </w:p>
    <w:p>
      <w:r>
        <w:t xml:space="preserve">Lause1: Joella oli tyttöystävä, jota hän rakasti kovasti. Lause2: He olivat molemmat valmistuneet yliopistosta ja heillä oli suuria suunnitelmia. Lause3: Eräänä aamuna Joe päätti, että hän halusi matkustaa. Lause4: Hän keskusteli tyttöystävänsä kanssa, mutta tämä halusi perheen. Lause5: Joe luopui kaikista matkaunelmistaan kasvattaakseen lapsia.</w:t>
      </w:r>
    </w:p>
    <w:p>
      <w:r>
        <w:rPr>
          <w:b/>
        </w:rPr>
        <w:t xml:space="preserve">Tulos</w:t>
      </w:r>
    </w:p>
    <w:p>
      <w:r>
        <w:t xml:space="preserve">Tyttöystävä, Joe, lapset</w:t>
      </w:r>
    </w:p>
    <w:p>
      <w:r>
        <w:rPr>
          <w:b/>
        </w:rPr>
        <w:t xml:space="preserve">Esimerkki 4.1405</w:t>
      </w:r>
    </w:p>
    <w:p>
      <w:r>
        <w:t xml:space="preserve">Lause1: Ted oli kiinalaisessa buffetissa. Lause2: Ja hän käytti puoli tuntia yrittäessään päättää, mitä syödä. Lause3: Hän oli hyvin levoton ja laittoi lautaselleen tonneittain erilaisia ruokia. Lause4: Ja hän tunsi velvollisuudekseen syödä kaikki nopeasti loppuun. Lause5: Ted meni myöhemmin terapeutille saadakseen apua ahdistukseensa.</w:t>
      </w:r>
    </w:p>
    <w:p>
      <w:r>
        <w:rPr>
          <w:b/>
        </w:rPr>
        <w:t xml:space="preserve">Tulos</w:t>
      </w:r>
    </w:p>
    <w:p>
      <w:r>
        <w:t xml:space="preserve">Terapeutti, Ted</w:t>
      </w:r>
    </w:p>
    <w:p>
      <w:r>
        <w:rPr>
          <w:b/>
        </w:rPr>
        <w:t xml:space="preserve">Esimerkki 4.1406</w:t>
      </w:r>
    </w:p>
    <w:p>
      <w:r>
        <w:t xml:space="preserve">Lause1: Amy pyysi äidiltään laatikollisen Cookie Crispiä. Lause2: Hän oli yllättynyt, kun hän ei saanut. Lause3: Amy ei ymmärtänyt, miksi hän ei saanut enää muroja. Lause4: Muroissa oli ilmeisesti liikaa sokeria. Lause5: Amy oli surullinen, että hänen oli lopetettava murojen syöminen.</w:t>
      </w:r>
    </w:p>
    <w:p>
      <w:r>
        <w:rPr>
          <w:b/>
        </w:rPr>
        <w:t xml:space="preserve">Tulos</w:t>
      </w:r>
    </w:p>
    <w:p>
      <w:r>
        <w:t xml:space="preserve">Amy, äiti</w:t>
      </w:r>
    </w:p>
    <w:p>
      <w:r>
        <w:rPr>
          <w:b/>
        </w:rPr>
        <w:t xml:space="preserve">Esimerkki 4.1407</w:t>
      </w:r>
    </w:p>
    <w:p>
      <w:r>
        <w:t xml:space="preserve">Lause1: Bill oli hyvin köyhä, mutta yritti elättää perheensä. Lause2: Hän teki ylitöitä ja otti toisen työpaikan. Lause3: Hän ei kuitenkaan koskaan tuntunut tienaavan tarpeeksi päästäkseen eteenpäin. Lause4: Isänpäivänä tänä vuonna hän käski perhettään olemaan hankkimatta hänelle mitään. Lause5: Kun hän heräsi, hänen perheensä oli tuonut hänelle käsintehtyjä lahjoja.</w:t>
      </w:r>
    </w:p>
    <w:p>
      <w:r>
        <w:rPr>
          <w:b/>
        </w:rPr>
        <w:t xml:space="preserve">Tulos</w:t>
      </w:r>
    </w:p>
    <w:p>
      <w:r>
        <w:t xml:space="preserve">Bill, perhe</w:t>
      </w:r>
    </w:p>
    <w:p>
      <w:r>
        <w:rPr>
          <w:b/>
        </w:rPr>
        <w:t xml:space="preserve">Esimerkki 4.1408</w:t>
      </w:r>
    </w:p>
    <w:p>
      <w:r>
        <w:t xml:space="preserve">Lause1: Johnny on asunut muutaman kuukauden ajan mukavasti tyttöystävänsä kanssa. Lause2: Hänen rahansa ovat kuitenkin loppumassa nopeasti. Lause3: Hänen tyttöystävänsä anelee häntä jäämään maalle. Lause4: Silti Johnny nousee veneeseen ansaitakseen lisää rahaa. Lause5: Merellä ollessaan Johnny ei enää ajattele tyttöystäväänsä.</w:t>
      </w:r>
    </w:p>
    <w:p>
      <w:r>
        <w:rPr>
          <w:b/>
        </w:rPr>
        <w:t xml:space="preserve">Tulos</w:t>
      </w:r>
    </w:p>
    <w:p>
      <w:r>
        <w:t xml:space="preserve">Johnnyn tyttöystävä, Johnny</w:t>
      </w:r>
    </w:p>
    <w:p>
      <w:r>
        <w:rPr>
          <w:b/>
        </w:rPr>
        <w:t xml:space="preserve">Esimerkki 4.1409</w:t>
      </w:r>
    </w:p>
    <w:p>
      <w:r>
        <w:t xml:space="preserve">Lause1: Allie oli soittanut pianoa jo jonkin aikaa. Lause2: Alliella oli pian konsertti. Lause3: Hän oli melko hermostunut. Lause4: Allie ajatteli, että hän mokaisi ja pärjäisi huonosti. Lause5: Mutta tapahtui pikemminkin päinvastoin, sillä hän esiintyi kauniisti.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4.1410</w:t>
      </w:r>
    </w:p>
    <w:p>
      <w:r>
        <w:t xml:space="preserve">Lause1: Jim suostui vahtimaan veljenpoikaansa tänään. Lause2: Hän ei yleensä suostuisi, mutta hänellä ei ollut muuta tekemistä. Lause3: He viettivät iltapäivän värittäen ja leikkien leluilla. Lause4: Jim kertoi siskolleen, että hän haluaisi olla lapsenvahtina pian uudelleen. Lause5: Hän oli unohtanut, miten hauskaa oli olla lapsi!</w:t>
      </w:r>
    </w:p>
    <w:p>
      <w:r>
        <w:rPr>
          <w:b/>
        </w:rPr>
        <w:t xml:space="preserve">Tulos</w:t>
      </w:r>
    </w:p>
    <w:p>
      <w:r>
        <w:t xml:space="preserve">Jim, hänen veljenpoikansa, hänen sisarensa</w:t>
      </w:r>
    </w:p>
    <w:p>
      <w:r>
        <w:rPr>
          <w:b/>
        </w:rPr>
        <w:t xml:space="preserve">Esimerkki 4.1411</w:t>
      </w:r>
    </w:p>
    <w:p>
      <w:r>
        <w:t xml:space="preserve">Lause1: Mieheni jätti viestin, jossa hän sanoi, että meidän on puhuttava. Lause2: Viestissä sanottiin, että kyse oli tärkeästä asiasta. Lause3: Olin hermostunut ja huolissani koko päivän. Lause4: Kun hän tuli kotiin, puhuin hänelle heti. Lause5: Hän hymyili ja sanoi, että hän halusi vain puhua vuosipäivän suunnitelmistamme.</w:t>
      </w:r>
    </w:p>
    <w:p>
      <w:r>
        <w:rPr>
          <w:b/>
        </w:rPr>
        <w:t xml:space="preserve">Tulos</w:t>
      </w:r>
    </w:p>
    <w:p>
      <w:r>
        <w:t xml:space="preserve">Minä (itse), aviomies</w:t>
      </w:r>
    </w:p>
    <w:p>
      <w:r>
        <w:rPr>
          <w:b/>
        </w:rPr>
        <w:t xml:space="preserve">Esimerkki 4.1412</w:t>
      </w:r>
    </w:p>
    <w:p>
      <w:r>
        <w:t xml:space="preserve">Lause1: Ystäväni päätti eräänä kohtalokkaana iltana tehdä päätöksen juoda. Lause2: Hän joutui tappeluun, nousi autoonsa ja ajoi. Lause3: Hän soitti minulle sinä iltana ja kertoi minulle kaikesta tästä. Lause4: Kun hän pysähtyi, puhuimme tuntikausia auringonnousuun asti. Lause5: Hän lähti, ja myöhemmin sain tietää, että hän oli kolarissa ja sairaalassa.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4.1413</w:t>
      </w:r>
    </w:p>
    <w:p>
      <w:r>
        <w:t xml:space="preserve">Lause1: Zachary katui sitä, ettei hän ollut ystävällisempi lapsilleen. Lause2: Hän oli väkivaltainen ja ilkeä isä. Lause3: Eräänä päivänä Zachary soitti lapsilleen ja nyyhkytti vääryyksiään. Lause4: Hänen lapsensa olivat hyvin avoimia aloittamaan alusta isänsä kanssa. Lause5: Zachary ei voinut muuttaa menneisyyttä, mutta hän teki muutoksia parempaan.</w:t>
      </w:r>
    </w:p>
    <w:p>
      <w:r>
        <w:rPr>
          <w:b/>
        </w:rPr>
        <w:t xml:space="preserve">Tulos</w:t>
      </w:r>
    </w:p>
    <w:p>
      <w:r>
        <w:t xml:space="preserve">Zachary, Hänen lapsensa</w:t>
      </w:r>
    </w:p>
    <w:p>
      <w:r>
        <w:rPr>
          <w:b/>
        </w:rPr>
        <w:t xml:space="preserve">Esimerkki 4.1414</w:t>
      </w:r>
    </w:p>
    <w:p>
      <w:r>
        <w:t xml:space="preserve">Lause1: Sam rakasti karkkia tai kepposia. Lause2: Hän käveli kaikkialle ja haki karkkia. Lause3: Kun hän oli valmis, hänellä oli valtava pussi täynnä. Lause4: Sam piti pussia arvossaan. Lause5: Hän söi karkkia siitä kuukausia.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4.1415</w:t>
      </w:r>
    </w:p>
    <w:p>
      <w:r>
        <w:t xml:space="preserve">Lause1: Johann yrittää oppia lisää amerikkalaisesta kulttuurista. Lause2: Yksi hänen ystävistään suosittelee, että hän kokeilee koripallon pelaamista. Lause3: Johannin mielestä se on aluksi hyvin vaikeaa. Lause4: Lopulta hän oppii lisää siitä, miten pelata. Lause5: Johann on iloinen siitä, että hän oppi amerikkalaista kulttuuria koripallon kautta.</w:t>
      </w:r>
    </w:p>
    <w:p>
      <w:r>
        <w:rPr>
          <w:b/>
        </w:rPr>
        <w:t xml:space="preserve">Tulos</w:t>
      </w:r>
    </w:p>
    <w:p>
      <w:r>
        <w:t xml:space="preserve">Johann, Ystävät, Hänen ystävänsä</w:t>
      </w:r>
    </w:p>
    <w:p>
      <w:r>
        <w:rPr>
          <w:b/>
        </w:rPr>
        <w:t xml:space="preserve">Esimerkki 4.1416</w:t>
      </w:r>
    </w:p>
    <w:p>
      <w:r>
        <w:t xml:space="preserve">Lause1: Ilmastointilaite putosi toimistossa. Lause2: Sen jälkeen alkoi pudota useita esineitä. Lause3: Kaikkien oli evakuoitava rakennus kuulutuksen jälkeen. Lause4: Toimisto siirrettiin muualle, koska rakennus oli rappeutumassa. Lause5: Emme palanneet ensi vuoteen.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Esimerkki 4.1417</w:t>
      </w:r>
    </w:p>
    <w:p>
      <w:r>
        <w:t xml:space="preserve">Lause1: Frida tarvitsi rentouttavan päivän rankan työviikon jälkeen. Lause2: Hän meni kotinsa lähellä olevalle rannalle. Lause3: Aurinko paistoi, ja sää oli loistava. Lause4: Frida makasi rannalla tuntikausia ja luki kirjaa. Lause5: Hänellä oli ihana ja rentouttava päivä.</w:t>
      </w:r>
    </w:p>
    <w:p>
      <w:r>
        <w:rPr>
          <w:b/>
        </w:rPr>
        <w:t xml:space="preserve">Tulos</w:t>
      </w:r>
    </w:p>
    <w:p>
      <w:r>
        <w:t xml:space="preserve">Frida</w:t>
      </w:r>
    </w:p>
    <w:p>
      <w:r>
        <w:rPr>
          <w:b/>
        </w:rPr>
        <w:t xml:space="preserve">Esimerkki 4.1418</w:t>
      </w:r>
    </w:p>
    <w:p>
      <w:r>
        <w:t xml:space="preserve">Lause1: Bill oli hiljattain eronnut vaimostaan. Lause2: Hän ei ollut koskaan käynyt ostoksilla, koska vaimo huolehti niistä. Lause3: Billillä ei ollut aavistustakaan, mistä aloittaa. Lause4: Hän oli hieman hermostunut poimimaan, mitä hän tarvitsi ja mitä ei. Lause5: Bill voitti pelkonsa ja meni kauppaan ostamaan tarvitsemansa.</w:t>
      </w:r>
    </w:p>
    <w:p>
      <w:r>
        <w:rPr>
          <w:b/>
        </w:rPr>
        <w:t xml:space="preserve">Tulos</w:t>
      </w:r>
    </w:p>
    <w:p>
      <w:r>
        <w:t xml:space="preserve">Hänen vaimonsa Bill</w:t>
      </w:r>
    </w:p>
    <w:p>
      <w:r>
        <w:rPr>
          <w:b/>
        </w:rPr>
        <w:t xml:space="preserve">Esimerkki 4.1419</w:t>
      </w:r>
    </w:p>
    <w:p>
      <w:r>
        <w:t xml:space="preserve">Lause1: Jalkakäytävällä näin vanhan miehen, joka kantoi raskasta laukkuaan. Lause2: Autoin häntä kantamaan laukkunsa bussille, jolla hän matkustaa. Lause3: Hän kiitti ja halusi antaa minulle rahaa. Lause4: En ottanut sitä vastaan, koska en odottanut mitään vastineeksi. Lause5: Sitten hän sanoi ihailevansa minua hyvistä teoistani.</w:t>
      </w:r>
    </w:p>
    <w:p>
      <w:r>
        <w:rPr>
          <w:b/>
        </w:rPr>
        <w:t xml:space="preserve">Tulos</w:t>
      </w:r>
    </w:p>
    <w:p>
      <w:r>
        <w:t xml:space="preserve">Minä (itse), Vanhus</w:t>
      </w:r>
    </w:p>
    <w:p>
      <w:r>
        <w:rPr>
          <w:b/>
        </w:rPr>
        <w:t xml:space="preserve">Esimerkki 4.1420</w:t>
      </w:r>
    </w:p>
    <w:p>
      <w:r>
        <w:t xml:space="preserve">Lause1: Aya rakasti urheilua kovasti, mutta hän halusi tansseihin seuralaista! Lause2: Hän tiesi, että hänen oli pukeuduttava naisellisesti ja käytettävä meikkiä. Lause3: Viikkojen ajan hän harjoitteli näyttämään naiselliselta ja näyttelemään suloista. Lause4: Sitten mukava poika pyysi häntä tansseihin, ja hän suostui! Lause5: Kun he juttelivat ja tanssivat, hän sai tietää, että mieskin rakasti urheilua!</w:t>
      </w:r>
    </w:p>
    <w:p>
      <w:r>
        <w:rPr>
          <w:b/>
        </w:rPr>
        <w:t xml:space="preserve">Tulos</w:t>
      </w:r>
    </w:p>
    <w:p>
      <w:r>
        <w:t xml:space="preserve">Mukava kaveri, Aya</w:t>
      </w:r>
    </w:p>
    <w:p>
      <w:r>
        <w:rPr>
          <w:b/>
        </w:rPr>
        <w:t xml:space="preserve">Esimerkki 4.1421</w:t>
      </w:r>
    </w:p>
    <w:p>
      <w:r>
        <w:t xml:space="preserve">Lause1: Kuningatar Desiree oli surusta kärsivä leskeksi jäänyt kuningatar. Lause2: Hän hallitsi valtakuntaa ja oli kansansa rakastama, mutta ei kuningas. Lause3: Hän oli menettänyt miehensä salamurhassa kaksi vuosikymmentä aiemmin. Lause4: Hän alkoi menettää järkensä ja sen myötä kykynsä hallita. Lause5: Hän tuli epätoivoiseksi ja hirtti itsensä viimeisenä yrityksenä saada hellyyttä.</w:t>
      </w:r>
    </w:p>
    <w:p>
      <w:r>
        <w:rPr>
          <w:b/>
        </w:rPr>
        <w:t xml:space="preserve">Tulos</w:t>
      </w:r>
    </w:p>
    <w:p>
      <w:r>
        <w:t xml:space="preserve">Kuningatar desiree, Hänen kansansa, Hänen miehensä</w:t>
      </w:r>
    </w:p>
    <w:p>
      <w:r>
        <w:rPr>
          <w:b/>
        </w:rPr>
        <w:t xml:space="preserve">Esimerkki 4.1422</w:t>
      </w:r>
    </w:p>
    <w:p>
      <w:r>
        <w:t xml:space="preserve">Lause1: Tom oli ennen hyvin iloinen ihminen. Lause2: Kun tyttö, jonka hän halusi tavata, jätti hänet seisomaan, se muuttui. Lause3: Nyt hän on paljon vähemmän seurallinen. Lause4: Hän sanoo yhä etsivänsä rakkautta. Lause5: Mutta me kaikki uskomme, että Tom on oppinut läksynsä.</w:t>
      </w:r>
    </w:p>
    <w:p>
      <w:r>
        <w:rPr>
          <w:b/>
        </w:rPr>
        <w:t xml:space="preserve">Tulos</w:t>
      </w:r>
    </w:p>
    <w:p>
      <w:r>
        <w:t xml:space="preserve">Tyttö, Tom</w:t>
      </w:r>
    </w:p>
    <w:p>
      <w:r>
        <w:rPr>
          <w:b/>
        </w:rPr>
        <w:t xml:space="preserve">Esimerkki 4.1423</w:t>
      </w:r>
    </w:p>
    <w:p>
      <w:r>
        <w:t xml:space="preserve">Lause1: Linda oli odottanut koko vuoden kesälomaansa. Lause2: Hän oli jo ostanut lentolippunsa. Lause3: Hän aikoi majoittua rannalla sijaitsevaan lomakeskukseen. Lause4: Hän pakkasi laukkunsa päivää ennen matkaa. Lause5: Hän tajusi, että hänen piti mennä ostamaan uimapuku.</w:t>
      </w:r>
    </w:p>
    <w:p>
      <w:r>
        <w:rPr>
          <w:b/>
        </w:rPr>
        <w:t xml:space="preserve">Tulos</w:t>
      </w:r>
    </w:p>
    <w:p>
      <w:r>
        <w:t xml:space="preserve">Linda</w:t>
      </w:r>
    </w:p>
    <w:p>
      <w:r>
        <w:rPr>
          <w:b/>
        </w:rPr>
        <w:t xml:space="preserve">Esimerkki 4.1424</w:t>
      </w:r>
    </w:p>
    <w:p>
      <w:r>
        <w:t xml:space="preserve">Lause1: Kenny haluaa olla suuri musiikkitähti. Lause2: Hän haaveilee huoneessaan siitä, että hänestä tulisi sellainen. Lause3: Lopulta hän päättää toteuttaa unelmansa. Lause4: Hän pakkaa kaikki tavaransa. Lause5: Hän muuttaa Nashvilleen tavoitettaan tavoitellakseen.</w:t>
      </w:r>
    </w:p>
    <w:p>
      <w:r>
        <w:rPr>
          <w:b/>
        </w:rPr>
        <w:t xml:space="preserve">Tulos</w:t>
      </w:r>
    </w:p>
    <w:p>
      <w:r>
        <w:t xml:space="preserve">Kenny</w:t>
      </w:r>
    </w:p>
    <w:p>
      <w:r>
        <w:rPr>
          <w:b/>
        </w:rPr>
        <w:t xml:space="preserve">Esimerkki 4.1425</w:t>
      </w:r>
    </w:p>
    <w:p>
      <w:r>
        <w:t xml:space="preserve">Lause1: Kovat tuulet vahingoittivat taloja ympäri kaupunginosia. Lause2: Perheeni pysyi talossa useita tunteja. Lause3: Emme tehneet paljoakaan, koska sähköt olivat poikki hurrikaanin takia. Lause4: Sää lauhtui kolmen aikaan aamuyöllä. Lause5: Muutamaa tuntia myöhemmin perhe kokoontui lounaalle.</w:t>
      </w:r>
    </w:p>
    <w:p>
      <w:r>
        <w:rPr>
          <w:b/>
        </w:rPr>
        <w:t xml:space="preserve">Tulos</w:t>
      </w:r>
    </w:p>
    <w:p>
      <w:r>
        <w:t xml:space="preserve">Naapurustot, Perhe</w:t>
      </w:r>
    </w:p>
    <w:p>
      <w:r>
        <w:rPr>
          <w:b/>
        </w:rPr>
        <w:t xml:space="preserve">Esimerkki 4.1426</w:t>
      </w:r>
    </w:p>
    <w:p>
      <w:r>
        <w:t xml:space="preserve">Lause1: Ken sai viikonlopputöitä sanomalehtien jakajana. Lause2: Hän ajatteli, että hänen täytyisi kävellä ne kuisteille tai postilaatikoihin. Lause3: Mutta hänen järkytyksekseen sanomalehdet olivat pusseissa ja kuminauhassa. Lause4: Se tarkoitti, että kuten elokuvissa, Ken saattoi heittää ne pyörästään! Lause5: Pussi suojasi paperit säältä - ja teki Kenin työstä hauskaa!</w:t>
      </w:r>
    </w:p>
    <w:p>
      <w:r>
        <w:rPr>
          <w:b/>
        </w:rPr>
        <w:t xml:space="preserve">Tulos</w:t>
      </w:r>
    </w:p>
    <w:p>
      <w:r>
        <w:t xml:space="preserve">Ken</w:t>
      </w:r>
    </w:p>
    <w:p>
      <w:r>
        <w:rPr>
          <w:b/>
        </w:rPr>
        <w:t xml:space="preserve">Esimerkki 4.1427</w:t>
      </w:r>
    </w:p>
    <w:p>
      <w:r>
        <w:t xml:space="preserve">Lause1: Catherine toivoi, että hänen uudessa mekossaan olisi taskuja. Lause2: Hän päätti ommella niitä. Lause3: Hän työskenteli hyvin huolellisesti, mutta mokasi sen. Lause4: Katariina katui muutosyrityksen tekemistä. Lause5: Hän ompeli mekon uudelleen ja päätti, ettei hän tarvinnut taskuja.</w:t>
      </w:r>
    </w:p>
    <w:p>
      <w:r>
        <w:rPr>
          <w:b/>
        </w:rPr>
        <w:t xml:space="preserve">Tulos</w:t>
      </w:r>
    </w:p>
    <w:p>
      <w:r>
        <w:t xml:space="preserve">Catherine</w:t>
      </w:r>
    </w:p>
    <w:p>
      <w:r>
        <w:rPr>
          <w:b/>
        </w:rPr>
        <w:t xml:space="preserve">Esimerkki 4.1428</w:t>
      </w:r>
    </w:p>
    <w:p>
      <w:r>
        <w:t xml:space="preserve">Lause1: Joe päätti, että hän haluaa perustaa oman yrityksen, jossa tehdään jotain hauskaa. Lause2: Hän laati liiketoimintasuunnitelman paikallisen kuntosalin avaamiseksi. Lause3: Liiketoimintasuunnitelma lupasi tarjota Joelle tasaiset tulot. Lause4: Hän oli järkyttynyt nähdessään, että jäsenmyynti oli 15 prosenttia ennakoitua suurempi. Lause5: Joen liiketoiminnasta tuli menestys, ja se antoi hänelle rahaa hyvään elämään.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4.1429</w:t>
      </w:r>
    </w:p>
    <w:p>
      <w:r>
        <w:t xml:space="preserve">Lause1: Tina raahattiin elokuviin. Lause2: Hän ei todellakaan halunnut mennä. Lause3: Silti hänestä tuntui, että hänen oli pakko. Lause4: Hänen ystävänsä eivät päästäneet häntä pois. Lause5: Mutta lopulta hän sittenkin piti elokuvasta.</w:t>
      </w:r>
    </w:p>
    <w:p>
      <w:r>
        <w:rPr>
          <w:b/>
        </w:rPr>
        <w:t xml:space="preserve">Tulos</w:t>
      </w:r>
    </w:p>
    <w:p>
      <w:r>
        <w:t xml:space="preserve">Ystävät, Tina</w:t>
      </w:r>
    </w:p>
    <w:p>
      <w:r>
        <w:rPr>
          <w:b/>
        </w:rPr>
        <w:t xml:space="preserve">Esimerkki 4.1430</w:t>
      </w:r>
    </w:p>
    <w:p>
      <w:r>
        <w:t xml:space="preserve">Lause1: Wendy oli kpop-tyttöbändissä. Lause2: Hänelle sanottiin, ettei hän saa syödä mitään muuta kuin vihanneksia. Lause3: Wendy teki ison lautasellisen spagettia. Lause4: He sanoivat: Mitä sinä teet Wendy! Lause5: Wendy sanoi, että vilja on teknisesti ottaen vihannes.</w:t>
      </w:r>
    </w:p>
    <w:p>
      <w:r>
        <w:rPr>
          <w:b/>
        </w:rPr>
        <w:t xml:space="preserve">Tulos</w:t>
      </w:r>
    </w:p>
    <w:p>
      <w:r>
        <w:t xml:space="preserve">Tyttöryhmä, Wendy</w:t>
      </w:r>
    </w:p>
    <w:p>
      <w:r>
        <w:rPr>
          <w:b/>
        </w:rPr>
        <w:t xml:space="preserve">Esimerkki 4.1431</w:t>
      </w:r>
    </w:p>
    <w:p>
      <w:r>
        <w:t xml:space="preserve">Lause1: Oli Allenin syntymäpäivä. Lause2: Lulu halusi tehdä hänelle yksilöllisen lahjan. Lause3: Hän päätti piirtää mallin. Lause4: Sitten hän teetätti t-paidan, jossa oli kuvio. Lause5: Hän antoi sen Allenille, ja Allen piti siitä.</w:t>
      </w:r>
    </w:p>
    <w:p>
      <w:r>
        <w:rPr>
          <w:b/>
        </w:rPr>
        <w:t xml:space="preserve">Tulos</w:t>
      </w:r>
    </w:p>
    <w:p>
      <w:r>
        <w:t xml:space="preserve">Allen, Lulu</w:t>
      </w:r>
    </w:p>
    <w:p>
      <w:r>
        <w:rPr>
          <w:b/>
        </w:rPr>
        <w:t xml:space="preserve">Esimerkki 4.1432</w:t>
      </w:r>
    </w:p>
    <w:p>
      <w:r>
        <w:t xml:space="preserve">Lause1: Vein poikani laser tag -peliin. Lause2: Meidän piti pukea yllemme raskaat liivit. Lause3: Liiveissä oli vilkkuvat valot. Lause4: Juoksimme ympäriinsä ampumassa toisiamme pimeässä. Lause5: Poikani ja minun joukkueeni voittivat kilpailun.</w:t>
      </w:r>
    </w:p>
    <w:p>
      <w:r>
        <w:rPr>
          <w:b/>
        </w:rPr>
        <w:t xml:space="preserve">Tulos</w:t>
      </w:r>
    </w:p>
    <w:p>
      <w:r>
        <w:t xml:space="preserve">Minä (itse), poikani, joukkueeni</w:t>
      </w:r>
    </w:p>
    <w:p>
      <w:r>
        <w:rPr>
          <w:b/>
        </w:rPr>
        <w:t xml:space="preserve">Esimerkki 4.1433</w:t>
      </w:r>
    </w:p>
    <w:p>
      <w:r>
        <w:t xml:space="preserve">Lause1: Löysin seinistä johtimen pään. Lause2: Seurasin sitä huone huoneelta, kunnes se loppui. Lause3: Johdon pää oli kytketty sulakerasiaan. Lause4: Sulakekytkimen tarra oli sähköasioita varten. Lause5: Koska se oli arvoton, revin johdon ja sulakkeen etiketin irti.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4.1434</w:t>
      </w:r>
    </w:p>
    <w:p>
      <w:r>
        <w:t xml:space="preserve">Lause1: Deanin katto vaurioitui äskettäisessä myrskyssä. Lause2: Hän päätti korjata katon itse. Lause3: Hän työskenteli sen parissa kaksi viikkoa ennen kuin pyysi apua. Lause4: Hänen ystävänsä Max tuli auttamaan Toddia kattoprojektin loppuun saattamisessa. Lause5: Yhdessä he saivat katon valmiiksi, ja se näytti upealta.</w:t>
      </w:r>
    </w:p>
    <w:p>
      <w:r>
        <w:rPr>
          <w:b/>
        </w:rPr>
        <w:t xml:space="preserve">Tulos</w:t>
      </w:r>
    </w:p>
    <w:p>
      <w:r>
        <w:t xml:space="preserve">Max, Dean</w:t>
      </w:r>
    </w:p>
    <w:p>
      <w:r>
        <w:rPr>
          <w:b/>
        </w:rPr>
        <w:t xml:space="preserve">Esimerkki 4.1435</w:t>
      </w:r>
    </w:p>
    <w:p>
      <w:r>
        <w:t xml:space="preserve">Lause1: Oli aika ajaa kotiin lomalta. Lause2: Pakkasimme tavaramme ja lähdimme moottoritielle. Lause3: Ennen pitkää auto piti kauheaa ääntä ja lopetti ajamisen! Lause4: Mekaanikko kertoi meille huonot uutiset. Lause5: Päädyimme tulemaan kotiin vuokra-autolla.</w:t>
      </w:r>
    </w:p>
    <w:p>
      <w:r>
        <w:rPr>
          <w:b/>
        </w:rPr>
        <w:t xml:space="preserve">Tulos</w:t>
      </w:r>
    </w:p>
    <w:p>
      <w:r>
        <w:t xml:space="preserve">Mekaanikko</w:t>
      </w:r>
    </w:p>
    <w:p>
      <w:r>
        <w:rPr>
          <w:b/>
        </w:rPr>
        <w:t xml:space="preserve">Esimerkki 4.1436</w:t>
      </w:r>
    </w:p>
    <w:p>
      <w:r>
        <w:t xml:space="preserve">Lause1: Terry on aina nauttinut shakin pelaamisesta. Lause2: Hän haastoi isoisänsä peliin. Lause3: Hänen isoisänsä oli erittäin hyvä. Lause4: He pelasivat monta peliä sinä iltapäivänä. Lause5: Terry ja hänen isoisänsä voittivat molemmat ja heillä oli hauskaa.</w:t>
      </w:r>
    </w:p>
    <w:p>
      <w:r>
        <w:rPr>
          <w:b/>
        </w:rPr>
        <w:t xml:space="preserve">Tulos</w:t>
      </w:r>
    </w:p>
    <w:p>
      <w:r>
        <w:t xml:space="preserve">Isoisä, Terry</w:t>
      </w:r>
    </w:p>
    <w:p>
      <w:r>
        <w:rPr>
          <w:b/>
        </w:rPr>
        <w:t xml:space="preserve">Esimerkki 4.1437</w:t>
      </w:r>
    </w:p>
    <w:p>
      <w:r>
        <w:t xml:space="preserve">Lause1: Isoäitini jäi vanhaan kotiinsa muutamaksi päiväksi. Lause2: Hän pyöritti suonjäähdytintä, miksi hän oli siellä. Lause3: Hän unohti ja jätti veden päälle. Lause4: Kuukausia hänen lähtönsä jälkeen eräs perheenjäsen kävi katsomassa taloa. Lause5: Jäähdytin oli kellarissa eikä ullakolla.</w:t>
      </w:r>
    </w:p>
    <w:p>
      <w:r>
        <w:rPr>
          <w:b/>
        </w:rPr>
        <w:t xml:space="preserve">Tulos</w:t>
      </w:r>
    </w:p>
    <w:p>
      <w:r>
        <w:t xml:space="preserve">Isoäiti</w:t>
      </w:r>
    </w:p>
    <w:p>
      <w:r>
        <w:rPr>
          <w:b/>
        </w:rPr>
        <w:t xml:space="preserve">Esimerkki 4.1438</w:t>
      </w:r>
    </w:p>
    <w:p>
      <w:r>
        <w:t xml:space="preserve">Lause1: Marcus halusi antaa äidilleen hienon syntymäpäivälahjan. Lause2: Hän ei vain keksinyt, mitä antaa äidille. Lause3: Hän soitti siskolleen kysyäkseen ehdotuksia. Lause4: Hänen siskonsa kuuli, kun heidän äitinsä tuijotti erästä lomakohdetta. Lause5: Marcus päätti ostaa sen äidilleen, ja äiti oli innoissaan.</w:t>
      </w:r>
    </w:p>
    <w:p>
      <w:r>
        <w:rPr>
          <w:b/>
        </w:rPr>
        <w:t xml:space="preserve">Tulos</w:t>
      </w:r>
    </w:p>
    <w:p>
      <w:r>
        <w:t xml:space="preserve">Marcus, sisko, äiti</w:t>
      </w:r>
    </w:p>
    <w:p>
      <w:r>
        <w:rPr>
          <w:b/>
        </w:rPr>
        <w:t xml:space="preserve">Esimerkki 4.1439</w:t>
      </w:r>
    </w:p>
    <w:p>
      <w:r>
        <w:t xml:space="preserve">Lause1: Germaine oli tiedemies, joka työskenteli NASA:n salaisessa projektissa. Lause2: Sen oli tarkoitus auttaa suunnittelemaan alus, jolla voisi matkustaa Marsiin. Lause3: Hän oli todella ihastunut kauniiseen naiseen, joka oli hänen kollegansa. Lause4: Lopulta he tapasivat ja tulivat hyvin läheisiksi. Lause5: Kuukausia myöhemmin hän sai tietää, että nainen oli venäläinen vakooja, ja hän sai potkut.</w:t>
      </w:r>
    </w:p>
    <w:p>
      <w:r>
        <w:rPr>
          <w:b/>
        </w:rPr>
        <w:t xml:space="preserve">Tulos</w:t>
      </w:r>
    </w:p>
    <w:p>
      <w:r>
        <w:t xml:space="preserve">Kollega, Germaine</w:t>
      </w:r>
    </w:p>
    <w:p>
      <w:r>
        <w:rPr>
          <w:b/>
        </w:rPr>
        <w:t xml:space="preserve">Esimerkki 4.1440</w:t>
      </w:r>
    </w:p>
    <w:p>
      <w:r>
        <w:t xml:space="preserve">Lause1: Mies kuuli puhelimensa soivan. Lause2: Hän ei tiennyt, missä se oli. Lause3: Hän seurasi ääntä. Lause4: Hän löysi puhelimensa. Lause5: Hän ei ehtinyt vastata siihen ajoissa.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4.1441</w:t>
      </w:r>
    </w:p>
    <w:p>
      <w:r>
        <w:t xml:space="preserve">Lause1: Bobby rakasti eläintarhassa käymistä. Lause2: Hän pääsi viime lauantaina eläintarhaan. Lause3: Siellä hän näki kaikki lempieläimensä. Lause4: Apinat olivat hänen ehdoton suosikkinsa. Lause5: Hän vietti eniten aikaa niitä katsellen.</w:t>
      </w:r>
    </w:p>
    <w:p>
      <w:r>
        <w:rPr>
          <w:b/>
        </w:rPr>
        <w:t xml:space="preserve">Tulos</w:t>
      </w:r>
    </w:p>
    <w:p>
      <w:r>
        <w:t xml:space="preserve">Boppy, Apinat, Bobby</w:t>
      </w:r>
    </w:p>
    <w:p>
      <w:r>
        <w:rPr>
          <w:b/>
        </w:rPr>
        <w:t xml:space="preserve">Esimerkki 4.1442</w:t>
      </w:r>
    </w:p>
    <w:p>
      <w:r>
        <w:t xml:space="preserve">Lause1: Devonia pyydettiin tulemaan pomonsa toimistoon. Lause2: Hän oli varma, että hän saisi palkankorotuksen. Lause3: Devon piti itseään hyvin arvossa. Lause4: Hänelle tuli järkytys, kun hänelle sen sijaan kerrottiin, että hän sai potkut. Lause5: Hänen pomonsa sai tietää, että hän lähti töistä joka päivä kaksi tuntia aikaisemmin.</w:t>
      </w:r>
    </w:p>
    <w:p>
      <w:r>
        <w:rPr>
          <w:b/>
        </w:rPr>
        <w:t xml:space="preserve">Tulos</w:t>
      </w:r>
    </w:p>
    <w:p>
      <w:r>
        <w:t xml:space="preserve">Devon, pomo</w:t>
      </w:r>
    </w:p>
    <w:p>
      <w:r>
        <w:rPr>
          <w:b/>
        </w:rPr>
        <w:t xml:space="preserve">Esimerkki 4.1443</w:t>
      </w:r>
    </w:p>
    <w:p>
      <w:r>
        <w:t xml:space="preserve">Lause1: Kaksi poikaa joutui tappeluun koulussa. Lause2: Opettaja lähetti heidät rehtorin luo, jotta he käyttäytyisivät. Lause3: Rehtori päätti laittaa heidät puhumaan keskenään. Lause4: Ensimmäinen poika oli vain turhautunut perhe-elämäänsä. Lause5: Toinen poika oli samanlainen, ja he puhuivat siitä yhdessä.</w:t>
      </w:r>
    </w:p>
    <w:p>
      <w:r>
        <w:rPr>
          <w:b/>
        </w:rPr>
        <w:t xml:space="preserve">Tulos</w:t>
      </w:r>
    </w:p>
    <w:p>
      <w:r>
        <w:t xml:space="preserve">Pojat, opettaja, rehtori</w:t>
      </w:r>
    </w:p>
    <w:p>
      <w:r>
        <w:rPr>
          <w:b/>
        </w:rPr>
        <w:t xml:space="preserve">Esimerkki 4.1444</w:t>
      </w:r>
    </w:p>
    <w:p>
      <w:r>
        <w:t xml:space="preserve">Lause1: Bill ajaa töihin. Lause2: Hänen autonsa alkaa pitää kovaa ääntä. Lause3: Hän pysähtyy katsomaan, mikä on vialla. Lause4: Hän avaa konepellin ja savua lentää kaikkialle. Lause5: Hän soittaa triple a:lle ja odottaa apua.</w:t>
      </w:r>
    </w:p>
    <w:p>
      <w:r>
        <w:rPr>
          <w:b/>
        </w:rPr>
        <w:t xml:space="preserve">Tulos</w:t>
      </w:r>
    </w:p>
    <w:p>
      <w:r>
        <w:t xml:space="preserve">Bill</w:t>
      </w:r>
    </w:p>
    <w:p>
      <w:r>
        <w:rPr>
          <w:b/>
        </w:rPr>
        <w:t xml:space="preserve">Esimerkki 4.1445</w:t>
      </w:r>
    </w:p>
    <w:p>
      <w:r>
        <w:t xml:space="preserve">Lause1: Batmanin tavoin. Lause2: Mutta sitten Jen tilasi pizzan ja laittoi sen Batmanin alle. Lause3: Kun menimme hakemaan sitä, saimme outoja katseita. Lause4: Menin tiskille ja pyysin pizzaa Batmanille. Lause5: Heidän vastauksensa perusteella minun olisi pitänyt sanoa Bruce Wayne.</w:t>
      </w:r>
    </w:p>
    <w:p>
      <w:r>
        <w:rPr>
          <w:b/>
        </w:rPr>
        <w:t xml:space="preserve">Tulos</w:t>
      </w:r>
    </w:p>
    <w:p>
      <w:r>
        <w:t xml:space="preserve">Jen</w:t>
      </w:r>
    </w:p>
    <w:p>
      <w:r>
        <w:rPr>
          <w:b/>
        </w:rPr>
        <w:t xml:space="preserve">Esimerkki 4.1446</w:t>
      </w:r>
    </w:p>
    <w:p>
      <w:r>
        <w:t xml:space="preserve">Lause1: Sam on aina halunnut auttaa maailmaa. Lause2: Hän liittyi paikallisseurakuntaan jo varhain. Lause3: Hän oli innoissaan päästessään lähetystyöhön kolmanteen maailmaan. Lause4: Hänet lähetettiin Ugandaan ensimmäiseen lähetystyöhönsä. Lause5: Hän katosi kuukausia sitten, eikä kukaan tiedä, missä hän on.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4.1447</w:t>
      </w:r>
    </w:p>
    <w:p>
      <w:r>
        <w:t xml:space="preserve">Lause1: Jason oli erittäin fiksu poika, mutta hän teki työnsä aina kiireellä. Lause2: Jos työ oli hyvin helppo, hän antoi sen hyvin nopeasti. Lause3: Koska hän työskenteli niin nopeasti, hän teki aina virheitä. Lause4: Hänen opettajansa puhui hänelle siitä, ettei hän aina kiirehtisi, ja Jason kuunteli. Lause5: Siitä lähtien Jason ei enää koskaan kiirehtinyt työnsä kanssa.</w:t>
      </w:r>
    </w:p>
    <w:p>
      <w:r>
        <w:rPr>
          <w:b/>
        </w:rPr>
        <w:t xml:space="preserve">Tulos</w:t>
      </w:r>
    </w:p>
    <w:p>
      <w:r>
        <w:t xml:space="preserve">Jason, Jasonin opettaja</w:t>
      </w:r>
    </w:p>
    <w:p>
      <w:r>
        <w:rPr>
          <w:b/>
        </w:rPr>
        <w:t xml:space="preserve">Esimerkki 4.1448</w:t>
      </w:r>
    </w:p>
    <w:p>
      <w:r>
        <w:t xml:space="preserve">Lause1: Joy oli tekemässä paistettua kanaa päivälliseksi. Lause2: Kun se oli uunissa, hänen paras ystävänsä soitti. Lause3: He puhuivat ja puhuivat. Lause4: Hän muisteli kanaansa, kun oli katkaissut puhelun. Lause5: Hän ryntäsi uuniin ja huomasi, että se oli palanut rapeaksi.</w:t>
      </w:r>
    </w:p>
    <w:p>
      <w:r>
        <w:rPr>
          <w:b/>
        </w:rPr>
        <w:t xml:space="preserve">Tulos</w:t>
      </w:r>
    </w:p>
    <w:p>
      <w:r>
        <w:t xml:space="preserve">Joy, paras ystävä</w:t>
      </w:r>
    </w:p>
    <w:p>
      <w:r>
        <w:rPr>
          <w:b/>
        </w:rPr>
        <w:t xml:space="preserve">Esimerkki 4.1449</w:t>
      </w:r>
    </w:p>
    <w:p>
      <w:r>
        <w:t xml:space="preserve">Lause1: Evelyn ja Robert muuttivat uuteen kotiin. Lause2: Evelyn osti muutaman huonekasvin elävöittämään paikkaa. Lause3: Sitten ystävä, joka oli muuttamassa pois, lahjoitti Evelynille joitakin kasvejaan. Lause4: Pian kaikki pitivät Evelyniä kasvifanaatikkona. Lause5: Nyt kaikki antavat Evelynille lahjaksi huonekasveja.</w:t>
      </w:r>
    </w:p>
    <w:p>
      <w:r>
        <w:rPr>
          <w:b/>
        </w:rPr>
        <w:t xml:space="preserve">Tulos</w:t>
      </w:r>
    </w:p>
    <w:p>
      <w:r>
        <w:t xml:space="preserve">Evelyn, Robert, Ystävä, Kaikki</w:t>
      </w:r>
    </w:p>
    <w:p>
      <w:r>
        <w:rPr>
          <w:b/>
        </w:rPr>
        <w:t xml:space="preserve">Esimerkki 4.1450</w:t>
      </w:r>
    </w:p>
    <w:p>
      <w:r>
        <w:t xml:space="preserve">Lause1: Tulin ulos luokasta ja kävelin kaapilleni. Lause2: Painoin jalkani rikkinäiseen laattaan ja kaaduin maahan. Lause3: Ensin kukaan ei halunnut auttaa minua ylös. Lause4: Eräs lähistöllä olevista opettajista auttoi minut kuitenkin ylös. Lause5: Hän vei minut koulun terveydenhoitajan luo.</w:t>
      </w:r>
    </w:p>
    <w:p>
      <w:r>
        <w:rPr>
          <w:b/>
        </w:rPr>
        <w:t xml:space="preserve">Tulos</w:t>
      </w:r>
    </w:p>
    <w:p>
      <w:r>
        <w:t xml:space="preserve">Minä (itse), Sairaanhoitaja, Opettaja</w:t>
      </w:r>
    </w:p>
    <w:p>
      <w:r>
        <w:rPr>
          <w:b/>
        </w:rPr>
        <w:t xml:space="preserve">Esimerkki 4.1451</w:t>
      </w:r>
    </w:p>
    <w:p>
      <w:r>
        <w:t xml:space="preserve">Lause1: Menin McDonaldsiin hakemaan lempijuomaani. Lause2: Kun saavuin paikalle, he sanoivat, että limsa-automaatti oli rikki. Lause3: Poistuin kaupasta hyvin tyytymättömänä. Lause4: Sen sijaan pysähdyin kotimatkalla huoltoasemalle. Lause5: Ostin huoltoasemalta kaipaamaani Coca-Colaa.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4.1452</w:t>
      </w:r>
    </w:p>
    <w:p>
      <w:r>
        <w:t xml:space="preserve">Lause1: Viikkojen harjoittelun jälkeen bändi pelasi ensimmäisen jalkapallo-ottelunsa. Lause2: Useat jäsenet olivat fukseja. Lause3: Monet heistä olivat hyvin hermostuneita! Lause4: Mutta kun he marssivat ulos, he kaikki tekivät hienoa työtä. Lause5: Muutamia happamia ääniä, mutta kukaan ei näyttänyt huomaavan!</w:t>
      </w:r>
    </w:p>
    <w:p>
      <w:r>
        <w:rPr>
          <w:b/>
        </w:rPr>
        <w:t xml:space="preserve">Tulos</w:t>
      </w:r>
    </w:p>
    <w:p>
      <w:r>
        <w:t xml:space="preserve">Jäsenet, Yhtye</w:t>
      </w:r>
    </w:p>
    <w:p>
      <w:r>
        <w:rPr>
          <w:b/>
        </w:rPr>
        <w:t xml:space="preserve">Esimerkki 4.1453</w:t>
      </w:r>
    </w:p>
    <w:p>
      <w:r>
        <w:t xml:space="preserve">Lause1: Martha lähtee telttailemaan. Lause2: Hän ei ole koskaan ennen ollut. Lause3: Hän lähtee miehensä kanssa. Lause4: He pääsevät leirille ja pystyttävät teltan. Lause5: Martha nauttii telttailusta.</w:t>
      </w:r>
    </w:p>
    <w:p>
      <w:r>
        <w:rPr>
          <w:b/>
        </w:rPr>
        <w:t xml:space="preserve">Tulos</w:t>
      </w:r>
    </w:p>
    <w:p>
      <w:r>
        <w:t xml:space="preserve">Marthan aviomies, Martha</w:t>
      </w:r>
    </w:p>
    <w:p>
      <w:r>
        <w:rPr>
          <w:b/>
        </w:rPr>
        <w:t xml:space="preserve">Esimerkki 4.1454</w:t>
      </w:r>
    </w:p>
    <w:p>
      <w:r>
        <w:t xml:space="preserve">Lause1: Mies otti lusikan. Lause2: Hän kastoi sen keittoon. Lause3: Hän huomasi, että se oli likainen sen jälkeen, kun hän oli laittanut sen sinne. Lause4: Hän kertoi siitä tarjoilijalle. Lause5: Tarjoilija toi hänelle uutta keittoa.</w:t>
      </w:r>
    </w:p>
    <w:p>
      <w:r>
        <w:rPr>
          <w:b/>
        </w:rPr>
        <w:t xml:space="preserve">Tulos</w:t>
      </w:r>
    </w:p>
    <w:p>
      <w:r>
        <w:t xml:space="preserve">Tarjoilija, Mies</w:t>
      </w:r>
    </w:p>
    <w:p>
      <w:r>
        <w:rPr>
          <w:b/>
        </w:rPr>
        <w:t xml:space="preserve">Esimerkki 4.1455</w:t>
      </w:r>
    </w:p>
    <w:p>
      <w:r>
        <w:t xml:space="preserve">Lause1: Rakastan katsella vinttikoirani juoksua. Lause2: Eräänä päivänä näin omin silmin, kuinka nopeasti se voi kiihdyttää nopeuteen 40MPH. Lause3: Se leikki kavereidensa kanssa, ja yhtäkkiä ne päättivät juosta. Lause4: En ehtinyt väistää, ja sitten ne olivat jo perässäni. Lause5: Käännyin ilmaan ja syöksyin maahan pää edellä.</w:t>
      </w:r>
    </w:p>
    <w:p>
      <w:r>
        <w:rPr>
          <w:b/>
        </w:rPr>
        <w:t xml:space="preserve">Tulos</w:t>
      </w:r>
    </w:p>
    <w:p>
      <w:r>
        <w:t xml:space="preserve">Minä (itse), kaverit, vinttikoirat</w:t>
      </w:r>
    </w:p>
    <w:p>
      <w:r>
        <w:rPr>
          <w:b/>
        </w:rPr>
        <w:t xml:space="preserve">Esimerkki 4.1456</w:t>
      </w:r>
    </w:p>
    <w:p>
      <w:r>
        <w:t xml:space="preserve">Lause1: Jill pelasi jalkapalloa. Lause2: Hän kaatui ja hänen hampaansa putosi. Lause3: Hänen äitinsä käski laittaa hampaan tyynyn alle. Lause4: Jill teki niin kuin äiti käski. Lause5: Seuraavana päivänä Jill löysi tyynynsä alta viisi dollaria.</w:t>
      </w:r>
    </w:p>
    <w:p>
      <w:r>
        <w:rPr>
          <w:b/>
        </w:rPr>
        <w:t xml:space="preserve">Tulos</w:t>
      </w:r>
    </w:p>
    <w:p>
      <w:r>
        <w:t xml:space="preserve">Jill, äiti</w:t>
      </w:r>
    </w:p>
    <w:p>
      <w:r>
        <w:rPr>
          <w:b/>
        </w:rPr>
        <w:t xml:space="preserve">Esimerkki 4.1457</w:t>
      </w:r>
    </w:p>
    <w:p>
      <w:r>
        <w:t xml:space="preserve">Lause1: Hän melkein kaatui. Lause2: Hän painoi jarrut pohjaan. Lause3: Kukaan ei päästänyt häntä yli. Lause4: Hänen oli pakko ajaa ulos. Lause5: Isäni ajoi Atlantassa.</w:t>
      </w:r>
    </w:p>
    <w:p>
      <w:r>
        <w:rPr>
          <w:b/>
        </w:rPr>
        <w:t xml:space="preserve">Tulos</w:t>
      </w:r>
    </w:p>
    <w:p>
      <w:r>
        <w:t xml:space="preserve">Isäni</w:t>
      </w:r>
    </w:p>
    <w:p>
      <w:r>
        <w:rPr>
          <w:b/>
        </w:rPr>
        <w:t xml:space="preserve">Esimerkki 4.1458</w:t>
      </w:r>
    </w:p>
    <w:p>
      <w:r>
        <w:t xml:space="preserve">Lause1: Wally oli kultainen noutaja, joka syntyi ilman silmiä. Lause2: Kasvattaja piti sitä hyödyttömänä ja halusi lopettaa sen. Lause3: Onneksi pelastusryhmä pelasti Wallyn ja löysi sille kodin. Lause4: Wallyn perhe auttoi sitä pääsemään hoitokodin terapiakoiraksi. Lause5: Kaukana hyödyttömyydestä se osoitti, että missä on rakkautta, siellä on myös arvoa.</w:t>
      </w:r>
    </w:p>
    <w:p>
      <w:r>
        <w:rPr>
          <w:b/>
        </w:rPr>
        <w:t xml:space="preserve">Tulos</w:t>
      </w:r>
    </w:p>
    <w:p>
      <w:r>
        <w:t xml:space="preserve">Wally, kasvattaja, pelastusryhmä, Wallyn perhe</w:t>
      </w:r>
    </w:p>
    <w:p>
      <w:r>
        <w:rPr>
          <w:b/>
        </w:rPr>
        <w:t xml:space="preserve">Esimerkki 4.1459</w:t>
      </w:r>
    </w:p>
    <w:p>
      <w:r>
        <w:t xml:space="preserve">Lause1: Bruce alkoi seurustella Saran kanssa. Lause2: Sara oli todella innostunut kuntoilusta, Bruce taas ei. Lause3: Sara suostutteli Brucen käymään Zumba-tunnilla kanssaan. Lause4: Aluksi Bruce oli vastahakoinen, mutta meni kuitenkin. Lause5: Kun Bruce tunsi olonsa hyväksi ja energiseksi, hän ilmoittautui toiselle tunnille.</w:t>
      </w:r>
    </w:p>
    <w:p>
      <w:r>
        <w:rPr>
          <w:b/>
        </w:rPr>
        <w:t xml:space="preserve">Tulos</w:t>
      </w:r>
    </w:p>
    <w:p>
      <w:r>
        <w:t xml:space="preserve">Bruce, Sara</w:t>
      </w:r>
    </w:p>
    <w:p>
      <w:r>
        <w:rPr>
          <w:b/>
        </w:rPr>
        <w:t xml:space="preserve">Esimerkki 4.1460</w:t>
      </w:r>
    </w:p>
    <w:p>
      <w:r>
        <w:t xml:space="preserve">Lause1: Dan meni äitinsä kanssa perhejuhliin. Lause2: Hänen serkkunsa tarjosi hänelle juotavaa, kun he saapuivat. Lause3: Vaikka Danin äiti kieltää juomisen, hän yritti juoda. Lause4: Hän joutui kuitenkin piileskelemään äidiltään koko juhlan ajan. Lause5: Lopulta hänen äitinsä huomasi sen ja huusi hänelle.</w:t>
      </w:r>
    </w:p>
    <w:p>
      <w:r>
        <w:rPr>
          <w:b/>
        </w:rPr>
        <w:t xml:space="preserve">Tulos</w:t>
      </w:r>
    </w:p>
    <w:p>
      <w:r>
        <w:t xml:space="preserve">Äiti, Dan, Perhe, Serkku</w:t>
      </w:r>
    </w:p>
    <w:p>
      <w:r>
        <w:rPr>
          <w:b/>
        </w:rPr>
        <w:t xml:space="preserve">Esimerkki 4.1461</w:t>
      </w:r>
    </w:p>
    <w:p>
      <w:r>
        <w:t xml:space="preserve">Lause1: Aurelia on yrittänyt löytää harrastusta jo kuukausia. Lause2: Lopulta ystävä suosittelee Aurelialle, että hän kokeilisi neulomista. Lause3: Aurelia aloittaa neulomalla vihreää villapaitaa. Lause4: Neulominen on hänen mielestään rentouttava tapa unohtaa ongelmansa. Lause5: Aurelia on hyvin iloinen siitä, että hän on löytänyt hyvän harrastuksen.</w:t>
      </w:r>
    </w:p>
    <w:p>
      <w:r>
        <w:rPr>
          <w:b/>
        </w:rPr>
        <w:t xml:space="preserve">Tulos</w:t>
      </w:r>
    </w:p>
    <w:p>
      <w:r>
        <w:t xml:space="preserve">Ystävä, Aurelia</w:t>
      </w:r>
    </w:p>
    <w:p>
      <w:r>
        <w:rPr>
          <w:b/>
        </w:rPr>
        <w:t xml:space="preserve">Esimerkki 4.1462</w:t>
      </w:r>
    </w:p>
    <w:p>
      <w:r>
        <w:t xml:space="preserve">Lause1: Joe harjasi hampaitaan. Lause2: Vesi lakkasi toimimasta. Lause3: Joe oli surullinen. Lause4: Kävi ilmi, että hänen hanansa oli rikki. Lause5: Hän osti uuden ja se oli täydellinen.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4.1463</w:t>
      </w:r>
    </w:p>
    <w:p>
      <w:r>
        <w:t xml:space="preserve">Lause1: David lähti tyttöystävänsä kanssa Kiinaan. Lause2: He menivät ensin Pekingiin. Lause3: He yrittivät kiivetä suurelle muurille. Lause4: Davidin tyttöystävä halusi lopettaa 20 minuutin jälkeen. Lause5: He päätyivät lopulta lähtemään.</w:t>
      </w:r>
    </w:p>
    <w:p>
      <w:r>
        <w:rPr>
          <w:b/>
        </w:rPr>
        <w:t xml:space="preserve">Tulos</w:t>
      </w:r>
    </w:p>
    <w:p>
      <w:r>
        <w:t xml:space="preserve">Tyttöystävä, David</w:t>
      </w:r>
    </w:p>
    <w:p>
      <w:r>
        <w:rPr>
          <w:b/>
        </w:rPr>
        <w:t xml:space="preserve">Esimerkki 4.1464</w:t>
      </w:r>
    </w:p>
    <w:p>
      <w:r>
        <w:t xml:space="preserve">Lause1: Em vietti vuoden vankilassa. Lause2: Siellä hän löysi Kristuksen. Lause3: Hän oli ollut ateisti. Lause4: Mutta kristityksi tuleminen muutti hänet. Lause5: Emistä tuli paljon erilainen ihminen.</w:t>
      </w:r>
    </w:p>
    <w:p>
      <w:r>
        <w:rPr>
          <w:b/>
        </w:rPr>
        <w:t xml:space="preserve">Tulos</w:t>
      </w:r>
    </w:p>
    <w:p>
      <w:r>
        <w:t xml:space="preserve">Em, Kristus</w:t>
      </w:r>
    </w:p>
    <w:p>
      <w:r>
        <w:rPr>
          <w:b/>
        </w:rPr>
        <w:t xml:space="preserve">Esimerkki 4.1465</w:t>
      </w:r>
    </w:p>
    <w:p>
      <w:r>
        <w:t xml:space="preserve">Lause1: Tiffany sai tehtäväkseen tehdä keksejä juhlaillalliselle. Lause2: Hän alkoi tehdä kuuluisia suklaakeksejään. Lause3: Häntä häiritsi puhelinsoitto. Lause4: Hänen keksinsä paloivat. Lause5: Hän joutui tekemään erän alusta asti.</w:t>
      </w:r>
    </w:p>
    <w:p>
      <w:r>
        <w:rPr>
          <w:b/>
        </w:rPr>
        <w:t xml:space="preserve">Tulos</w:t>
      </w:r>
    </w:p>
    <w:p>
      <w:r>
        <w:t xml:space="preserve">Tiffany</w:t>
      </w:r>
    </w:p>
    <w:p>
      <w:r>
        <w:rPr>
          <w:b/>
        </w:rPr>
        <w:t xml:space="preserve">Esimerkki 4.1466</w:t>
      </w:r>
    </w:p>
    <w:p>
      <w:r>
        <w:t xml:space="preserve">Lause1: Sid päätti pitää tauon pitkistä kotitehtävistä. Lause2: Hän ajatteli vain pelata videopelejä puoli tuntia. Lause3: Mutta hän päätyi pelaamaan aamukolmeen asti. Lause4: Sid ei koskaan saanut kotitehtäviään valmiiksi. Lause5: Mutta hän tunsi ansaitsevansa pitää hauskaa.</w:t>
      </w:r>
    </w:p>
    <w:p>
      <w:r>
        <w:rPr>
          <w:b/>
        </w:rPr>
        <w:t xml:space="preserve">Tulos</w:t>
      </w:r>
    </w:p>
    <w:p>
      <w:r>
        <w:t xml:space="preserve">Sid</w:t>
      </w:r>
    </w:p>
    <w:p>
      <w:r>
        <w:rPr>
          <w:b/>
        </w:rPr>
        <w:t xml:space="preserve">Esimerkki 4.1467</w:t>
      </w:r>
    </w:p>
    <w:p>
      <w:r>
        <w:t xml:space="preserve">Lause1: Nuotio roihusi äänekkäästi. Lause2: Se alkoi heittää kipinöitä yöilmaan. Lause3: Kaikki nauroivat ja juttelivat nuotion ympärillä. Lause4: Serkkuni käveli ylös ja istuutui viereeni. Lause5: Hän halasi minua, ja sanoin hänelle ensimmäistä kertaa rakastavani häntä.</w:t>
      </w:r>
    </w:p>
    <w:p>
      <w:r>
        <w:rPr>
          <w:b/>
        </w:rPr>
        <w:t xml:space="preserve">Tulos</w:t>
      </w:r>
    </w:p>
    <w:p>
      <w:r>
        <w:t xml:space="preserve">Serkku, Minä (itse), Jokainen</w:t>
      </w:r>
    </w:p>
    <w:p>
      <w:r>
        <w:rPr>
          <w:b/>
        </w:rPr>
        <w:t xml:space="preserve">Esimerkki 4.1468</w:t>
      </w:r>
    </w:p>
    <w:p>
      <w:r>
        <w:t xml:space="preserve">Lause1: Quincy oli loistava muusikko. Lause2: Hän oppi soittamaan harppua. Lause3: Hän harjoitteli kuukausia ollakseen hyvä siinä. Lause4: Hän pääsi koe-esiintymiseen paikalliseen sinfoniaorkesteriin. Lause5: Tuomarit olivat hyvin vaikuttuneita!</w:t>
      </w:r>
    </w:p>
    <w:p>
      <w:r>
        <w:rPr>
          <w:b/>
        </w:rPr>
        <w:t xml:space="preserve">Tulos</w:t>
      </w:r>
    </w:p>
    <w:p>
      <w:r>
        <w:t xml:space="preserve">Tuomarit, Quincy, Paikallinen sinfoniaorkesteri</w:t>
      </w:r>
    </w:p>
    <w:p>
      <w:r>
        <w:rPr>
          <w:b/>
        </w:rPr>
        <w:t xml:space="preserve">Esimerkki 4.1469</w:t>
      </w:r>
    </w:p>
    <w:p>
      <w:r>
        <w:t xml:space="preserve">Lause1: Sam halusi oppia lukemaan. Lause2: Hän ajatteli, että hänen ystävänsä pilkkaisivat hänen lukutaidottomuuttaan. Lause3: Mutta kun he saivat tietää, he olivat kaikki hyvin ystävällisiä. Lause4: He jopa tarjoutuivat vapaaehtoisesti opettamaan hänelle kirjaimia. Lause5: Kuukausien opiskelun jälkeen Samista tuli loistava lukija!</w:t>
      </w:r>
    </w:p>
    <w:p>
      <w:r>
        <w:rPr>
          <w:b/>
        </w:rPr>
        <w:t xml:space="preserve">Tulos</w:t>
      </w:r>
    </w:p>
    <w:p>
      <w:r>
        <w:t xml:space="preserve">Hänen ystävänsä, Sam</w:t>
      </w:r>
    </w:p>
    <w:p>
      <w:r>
        <w:rPr>
          <w:b/>
        </w:rPr>
        <w:t xml:space="preserve">Esimerkki 4.1470</w:t>
      </w:r>
    </w:p>
    <w:p>
      <w:r>
        <w:t xml:space="preserve">Lause1: Koira ja minä vaelsimme vuoren huipulle. Lause2: Se haisteli maata. Lause3: Katselin maisemia. Lause4: Se haukkui oravaa ja juoksi pois. Lause5: En enää koskaan lähtenyt vaeltamaan sen kanssa.</w:t>
      </w:r>
    </w:p>
    <w:p>
      <w:r>
        <w:rPr>
          <w:b/>
        </w:rPr>
        <w:t xml:space="preserve">Tulos</w:t>
      </w:r>
    </w:p>
    <w:p>
      <w:r>
        <w:t xml:space="preserve">Minä (itse), Koira, Orava</w:t>
      </w:r>
    </w:p>
    <w:p>
      <w:r>
        <w:rPr>
          <w:b/>
        </w:rPr>
        <w:t xml:space="preserve">Esimerkki 4.1471</w:t>
      </w:r>
    </w:p>
    <w:p>
      <w:r>
        <w:t xml:space="preserve">Lause1: Gregin syntymäpäivä oli tulossa. Lause2: Hän oli päättämässä, minne mennä. Lause3: Hän vietti loppuillan etsien ravintoloita. Lause4: Mutta hän ei koskaan päässyt lopputulokseen. Lause5: Hän valitsi viime hetkellä vastahakoisesti satunnaisen ravintolan.</w:t>
      </w:r>
    </w:p>
    <w:p>
      <w:r>
        <w:rPr>
          <w:b/>
        </w:rPr>
        <w:t xml:space="preserve">Tulos</w:t>
      </w:r>
    </w:p>
    <w:p>
      <w:r>
        <w:t xml:space="preserve">Greg</w:t>
      </w:r>
    </w:p>
    <w:p>
      <w:r>
        <w:rPr>
          <w:b/>
        </w:rPr>
        <w:t xml:space="preserve">Esimerkki 4.1472</w:t>
      </w:r>
    </w:p>
    <w:p>
      <w:r>
        <w:t xml:space="preserve">Lause1: Bobbie on hoitanut lapsia kotonaan yli 25 vuotta. Lause2: Hänellä on monenikäisiä lapsia, jotka tulevat. Lause3: Jotkut näistä lapsista käyttävät vielä kertakäyttövaippoja. Lause4: Bobbie vaihtaa lapset tarvittaessa, kun vanhemmat tuovat vaipat. Lause5: Kun hän on vaihtanut lapset, hän heittää vaipat roskiin.</w:t>
      </w:r>
    </w:p>
    <w:p>
      <w:r>
        <w:rPr>
          <w:b/>
        </w:rPr>
        <w:t xml:space="preserve">Tulos</w:t>
      </w:r>
    </w:p>
    <w:p>
      <w:r>
        <w:t xml:space="preserve">Vanhemmat, Bobbie, lapset</w:t>
      </w:r>
    </w:p>
    <w:p>
      <w:r>
        <w:rPr>
          <w:b/>
        </w:rPr>
        <w:t xml:space="preserve">Esimerkki 4.1473</w:t>
      </w:r>
    </w:p>
    <w:p>
      <w:r>
        <w:t xml:space="preserve">Lause1: Teini-ikäisenä tarvitsin hammasraudat. Lause2: En odottanut sitä innolla. Lause3: Oikomishammaslääkärissä sain tietää, että minun oli vedettävä kuusi hammasta. Lause4: Minulle tehtiin toimenpide, ja minulla oli niin paljon kipuja. Lause5: En halunnut sen jälkeen olla missään tekemisissä hammasrautojen tai hampaiden kanssa.</w:t>
      </w:r>
    </w:p>
    <w:p>
      <w:r>
        <w:rPr>
          <w:b/>
        </w:rPr>
        <w:t xml:space="preserve">Tulos</w:t>
      </w:r>
    </w:p>
    <w:p>
      <w:r>
        <w:t xml:space="preserve">Minä (itse), teini-ikäinen, oikomishoidon erikoislääkäri</w:t>
      </w:r>
    </w:p>
    <w:p>
      <w:r>
        <w:rPr>
          <w:b/>
        </w:rPr>
        <w:t xml:space="preserve">Esimerkki 4.1474</w:t>
      </w:r>
    </w:p>
    <w:p>
      <w:r>
        <w:t xml:space="preserve">Lause1: Chey meni kauppaan ostamaan cowboysaappaat. Lause2: Häntä auttanut nainen oli hyvin mukava. Lause3: Hän rohkaisi Cheytä ostamaan koon 11 saappaat. Lause4: Chey osti saappaat ja lähti sinä iltana tanssimaan. Lause5: Valitettavasti koko 11 oli aivan liian suuri, ja hän nyrjäytti nilkkansa.</w:t>
      </w:r>
    </w:p>
    <w:p>
      <w:r>
        <w:rPr>
          <w:b/>
        </w:rPr>
        <w:t xml:space="preserve">Tulos</w:t>
      </w:r>
    </w:p>
    <w:p>
      <w:r>
        <w:t xml:space="preserve">Nainen, Chey</w:t>
      </w:r>
    </w:p>
    <w:p>
      <w:r>
        <w:rPr>
          <w:b/>
        </w:rPr>
        <w:t xml:space="preserve">Esimerkki 4.1475</w:t>
      </w:r>
    </w:p>
    <w:p>
      <w:r>
        <w:t xml:space="preserve">Lause1: Smithin perhe ajoi rannalle viettämään hauskaa ja rentouttavaa päivää. Lause2: Lapset uivat vedessä tuntikausia vanhempien katsellessa. Lause3: Kun oli aika lähteä kotiin, he kutsuivat lapset rantaan. Lause4: Lapset kuivattivat itsensä ja keräsivät tavaransa. Lause5: Perhe lähti kotiin hauskan päivän jälkeen.</w:t>
      </w:r>
    </w:p>
    <w:p>
      <w:r>
        <w:rPr>
          <w:b/>
        </w:rPr>
        <w:t xml:space="preserve">Tulos</w:t>
      </w:r>
    </w:p>
    <w:p>
      <w:r>
        <w:t xml:space="preserve">Smithin perhe, Vanhemmat, Lapset</w:t>
      </w:r>
    </w:p>
    <w:p>
      <w:r>
        <w:rPr>
          <w:b/>
        </w:rPr>
        <w:t xml:space="preserve">Esimerkki 4.1476</w:t>
      </w:r>
    </w:p>
    <w:p>
      <w:r>
        <w:t xml:space="preserve">Lause1: Vaimoni ja hänen ystävänsä perustivat yrityksen. Lause2: Heillä ei ollut mitään keinoa seurata myyntiään. Lause3: He menivät nettiin ja tilasivat myyntipohjia. Lause4: Pyyhkeet tulivat postissa. Lause5: He pystyivät seuraamaan myyntiään.</w:t>
      </w:r>
    </w:p>
    <w:p>
      <w:r>
        <w:rPr>
          <w:b/>
        </w:rPr>
        <w:t xml:space="preserve">Tulos</w:t>
      </w:r>
    </w:p>
    <w:p>
      <w:r>
        <w:t xml:space="preserve">Minä (itse), Hänen ystävänsä, Ystävä, Vaimo</w:t>
      </w:r>
    </w:p>
    <w:p>
      <w:r>
        <w:rPr>
          <w:b/>
        </w:rPr>
        <w:t xml:space="preserve">Esimerkki 4.1477</w:t>
      </w:r>
    </w:p>
    <w:p>
      <w:r>
        <w:t xml:space="preserve">Lause1: Gerald luki kirjaa ja tunsi inspiraatiota. Lause2: Gerald päätti, että hän aikoo kirjoittaa kirjan. Lause3: Gerald alkoi suunnitella kirjaa useisiin muistikirjoihin. Lause4: Muutaman viikon kuluttua hän alkoi kirjoittaa sitä. Lause5: Hän julkaisi sen omassa verkossaan ja sai siitä rahaa.</w:t>
      </w:r>
    </w:p>
    <w:p>
      <w:r>
        <w:rPr>
          <w:b/>
        </w:rPr>
        <w:t xml:space="preserve">Tulos</w:t>
      </w:r>
    </w:p>
    <w:p>
      <w:r>
        <w:t xml:space="preserve">Gerald</w:t>
      </w:r>
    </w:p>
    <w:p>
      <w:r>
        <w:rPr>
          <w:b/>
        </w:rPr>
        <w:t xml:space="preserve">Esimerkki 4.1478</w:t>
      </w:r>
    </w:p>
    <w:p>
      <w:r>
        <w:t xml:space="preserve">Lause1: Daniel rakasti käydä elokuvissa. Lause2: Hän katsoi mielellään monia uusia elokuvia. Lause3: Eräänä päivänä hänellä ei ollut kyytiä elokuviin. Lause4: Hän tuli surulliseksi, koska se oli hänen lempielokuvansa. Lause5: Davidin oli pakko mennä elokuviin julkisella bussilla.</w:t>
      </w:r>
    </w:p>
    <w:p>
      <w:r>
        <w:rPr>
          <w:b/>
        </w:rPr>
        <w:t xml:space="preserve">Tulos</w:t>
      </w:r>
    </w:p>
    <w:p>
      <w:r>
        <w:t xml:space="preserve">Daniel, David</w:t>
      </w:r>
    </w:p>
    <w:p>
      <w:r>
        <w:rPr>
          <w:b/>
        </w:rPr>
        <w:t xml:space="preserve">Esimerkki 4.1479</w:t>
      </w:r>
    </w:p>
    <w:p>
      <w:r>
        <w:t xml:space="preserve">Lause1: Lapset olivat menossa elokuviin. Lause2: Heidän piti yhdessä päättää, minkä elokuvan he katsoisivat. Lause3: Jokainen lapsista teki ehdotuksen. Lause4: Yhteisymmärrykseen pääseminen oli vaikeaa. Lause5: Lopulta he pääsivät yhteisymmärrykseen katsottavasta elokuvasta.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4.1480</w:t>
      </w:r>
    </w:p>
    <w:p>
      <w:r>
        <w:t xml:space="preserve">Lause1: Lua oli perhepiknikillä. Lause2: Lua: Alkoi tulla pilvistä. Lause3: Hän toivoi, ettei piknik jäisi väliin! Lause4: Onneksi sade pysyi poissa, kunnes kaikki olivat syöneet. Lause5: Lua oli siitä hyvin iloinen!</w:t>
      </w:r>
    </w:p>
    <w:p>
      <w:r>
        <w:rPr>
          <w:b/>
        </w:rPr>
        <w:t xml:space="preserve">Tulos</w:t>
      </w:r>
    </w:p>
    <w:p>
      <w:r>
        <w:t xml:space="preserve">Lua, Kaikki</w:t>
      </w:r>
    </w:p>
    <w:p>
      <w:r>
        <w:rPr>
          <w:b/>
        </w:rPr>
        <w:t xml:space="preserve">Esimerkki 4.1481</w:t>
      </w:r>
    </w:p>
    <w:p>
      <w:r>
        <w:t xml:space="preserve">Lause1: Charliella ei ollut ystäviä. Lause2: Häntä kiusattiin koulussa aina silloin tällöin. Lause3: Eräänä päivänä Teagan istui hänen kanssaan lounaalla. Lause4: Hän teki sen ollakseen mukava. Lause5: Nyt he ovat todella parhaita ystäviä.</w:t>
      </w:r>
    </w:p>
    <w:p>
      <w:r>
        <w:rPr>
          <w:b/>
        </w:rPr>
        <w:t xml:space="preserve">Tulos</w:t>
      </w:r>
    </w:p>
    <w:p>
      <w:r>
        <w:t xml:space="preserve">Charlie, Teagan</w:t>
      </w:r>
    </w:p>
    <w:p>
      <w:r>
        <w:rPr>
          <w:b/>
        </w:rPr>
        <w:t xml:space="preserve">Esimerkki 4.1482</w:t>
      </w:r>
    </w:p>
    <w:p>
      <w:r>
        <w:t xml:space="preserve">Lause1: Johnny menetti koiranpentunsa. Lause2: Hän oli järkyttynyt. Lause3: Hän levitti julisteita ja lentolehtisiä, joilla hän etsi pentua. Lause4: Yksi naapureista tunnisti kadonneen koiran. Lause5: Johnnyn naapuri toi hänet takaisin pentunsa kanssa.</w:t>
      </w:r>
    </w:p>
    <w:p>
      <w:r>
        <w:rPr>
          <w:b/>
        </w:rPr>
        <w:t xml:space="preserve">Tulos</w:t>
      </w:r>
    </w:p>
    <w:p>
      <w:r>
        <w:t xml:space="preserve">Pentu, naapuri, Johnny</w:t>
      </w:r>
    </w:p>
    <w:p>
      <w:r>
        <w:rPr>
          <w:b/>
        </w:rPr>
        <w:t xml:space="preserve">Esimerkki 4.1483</w:t>
      </w:r>
    </w:p>
    <w:p>
      <w:r>
        <w:t xml:space="preserve">Lause1: Allen ei ollut koskaan ennen nähnyt näytelmää livenä. Lause2: Hän ei halunnut mennä, kun hänen tyttöystävänsä pyysi häntä esitykseen. Lause3: Hänestä liput olivat liian kalliita ja esitys olisi tylsä. Lause4: Mutta kun he näkivät näytelmän, Allen oli yllättynyt siitä, miten paljon hän piti siitä. Lause5: Se oli liian kallista, jotta sitä voisi käydä usein, mutta hän aikoi mennä joskus.</w:t>
      </w:r>
    </w:p>
    <w:p>
      <w:r>
        <w:rPr>
          <w:b/>
        </w:rPr>
        <w:t xml:space="preserve">Tulos</w:t>
      </w:r>
    </w:p>
    <w:p>
      <w:r>
        <w:t xml:space="preserve">Hänen tyttöystävänsä, Allen</w:t>
      </w:r>
    </w:p>
    <w:p>
      <w:r>
        <w:rPr>
          <w:b/>
        </w:rPr>
        <w:t xml:space="preserve">Esimerkki 4.1484</w:t>
      </w:r>
    </w:p>
    <w:p>
      <w:r>
        <w:t xml:space="preserve">Lause1: Ted oli sotilas Vietnamin sodassa. Lause2: Hän ei päässyt eroon kauheista muistoista tapahtuneista asioista. Lause3: Hän meni lääkäriin ja aneli lääkkeitä, jotka auttaisivat häntä unohtamaan. Lause4: Lääkäri antoi hänelle lääkkeitä, jotka eivät auttaneet. Lause5: Lopulta Ted vajosi ikuiseen alkoholihumuun unohtaakseen.</w:t>
      </w:r>
    </w:p>
    <w:p>
      <w:r>
        <w:rPr>
          <w:b/>
        </w:rPr>
        <w:t xml:space="preserve">Tulos</w:t>
      </w:r>
    </w:p>
    <w:p>
      <w:r>
        <w:t xml:space="preserve">Ted, tohtori</w:t>
      </w:r>
    </w:p>
    <w:p>
      <w:r>
        <w:rPr>
          <w:b/>
        </w:rPr>
        <w:t xml:space="preserve">Esimerkki 4.1485</w:t>
      </w:r>
    </w:p>
    <w:p>
      <w:r>
        <w:t xml:space="preserve">Lause1: Barry osallistui luonnontieteiden kurssille. Lause2: Hän ei odottanut esseetä. Lause3: Hän teki kokeen, jossa oli yksi. Lause4: Hän teki parhaansa. Lause5: Barry ei pärjännyt kovin hyvin.</w:t>
      </w:r>
    </w:p>
    <w:p>
      <w:r>
        <w:rPr>
          <w:b/>
        </w:rPr>
        <w:t xml:space="preserve">Tulos</w:t>
      </w:r>
    </w:p>
    <w:p>
      <w:r>
        <w:t xml:space="preserve">Barry, luonnontieteiden luokka</w:t>
      </w:r>
    </w:p>
    <w:p>
      <w:r>
        <w:rPr>
          <w:b/>
        </w:rPr>
        <w:t xml:space="preserve">Esimerkki 4.1486</w:t>
      </w:r>
    </w:p>
    <w:p>
      <w:r>
        <w:t xml:space="preserve">Lause1: Stacy halusi rahat, jotka olivat hänelle velkaa. Lause2: Stacyllä oli vaikeuksia kerätä rahat. Lause3: Ihmiset, jotka olivat hänelle velkaa, eivät halunneet maksaa. Lause4: Stacy ei ollut varma, mitä tehdä asialle. Lause5: Stacy oli tyytymätön, kun kukaan ei maksanut hänelle.</w:t>
      </w:r>
    </w:p>
    <w:p>
      <w:r>
        <w:rPr>
          <w:b/>
        </w:rPr>
        <w:t xml:space="preserve">Tulos</w:t>
      </w:r>
    </w:p>
    <w:p>
      <w:r>
        <w:t xml:space="preserve">Stacy</w:t>
      </w:r>
    </w:p>
    <w:p>
      <w:r>
        <w:rPr>
          <w:b/>
        </w:rPr>
        <w:t xml:space="preserve">Esimerkki 4.1487</w:t>
      </w:r>
    </w:p>
    <w:p>
      <w:r>
        <w:t xml:space="preserve">Lause1: Sam oli retkeilemässä järven rannalla. Lause2: Hän meni liian lähelle ja liukastui. Lause3: Sam putosi veteen. Lause4: Hän raahautui ulos, mutta oli läpimärkä. Lause5: Samin piti mennä kotiin vaihtamaan vaatteet.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4.1488</w:t>
      </w:r>
    </w:p>
    <w:p>
      <w:r>
        <w:t xml:space="preserve">Lause1: Harold oli kävelemässä koulun jälkeiseen tukiopetukseen, kun hänen kiusaajansa ilmestyi paikalle. Lause2: Toinen poika kiusasi aina Haroldia. Lause3: Harold yritti olla välittämättä hänestä, mutta toinen lapsi kiusasi häntä loputtomiin. Lause4: Lopulta Harold sai tarpeekseen ja napsahti. Lause5: Hän työnsi toisen pojan maahan ja potkaisi häntä sitten vatsaan.</w:t>
      </w:r>
    </w:p>
    <w:p>
      <w:r>
        <w:rPr>
          <w:b/>
        </w:rPr>
        <w:t xml:space="preserve">Tulos</w:t>
      </w:r>
    </w:p>
    <w:p>
      <w:r>
        <w:t xml:space="preserve">Hänen kiusaajansa Harold</w:t>
      </w:r>
    </w:p>
    <w:p>
      <w:r>
        <w:rPr>
          <w:b/>
        </w:rPr>
        <w:t xml:space="preserve">Esimerkki 4.1489</w:t>
      </w:r>
    </w:p>
    <w:p>
      <w:r>
        <w:t xml:space="preserve">Lause1: Philillä oli vaikea viikko töissä. Lause2: Hän päätti ottaa oluen rentoutuakseen. Lause3: Phil meni läheiseen baariin ja tilasi oluen. Lause4: Hän alkoi voida paremmin. Lause5: Phil oli iloinen, että viikko oli ohi.</w:t>
      </w:r>
    </w:p>
    <w:p>
      <w:r>
        <w:rPr>
          <w:b/>
        </w:rPr>
        <w:t xml:space="preserve">Tulos</w:t>
      </w:r>
    </w:p>
    <w:p>
      <w:r>
        <w:t xml:space="preserve">Phil</w:t>
      </w:r>
    </w:p>
    <w:p>
      <w:r>
        <w:rPr>
          <w:b/>
        </w:rPr>
        <w:t xml:space="preserve">Esimerkki 4.1490</w:t>
      </w:r>
    </w:p>
    <w:p>
      <w:r>
        <w:t xml:space="preserve">Lause1: Perhe päätti matkustaa Costa Ricaan. Lause2: Se oli heidän unelmansa nähdä apinoita ja laiskiaisia! Lause3: He suunnittelivat matkaa ja olivat innoissaan. Lause4: He viettivät viikon tutkimalla ja katselemalla luontoa. Lause5: He ottivat upeita valokuvia ja tekivät hienoja muistoja!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4.1491</w:t>
      </w:r>
    </w:p>
    <w:p>
      <w:r>
        <w:t xml:space="preserve">Lause1: Jason oli hengenpelastaja naapuruston uima-altaassa. Lause2: Jasonin työvuorossa ei koskaan tapahtunut mitään mielenkiintoista. Lause3: Jasonin ajatukset alkoivat harhailla tuolissaan istuessaan. Lause4: Ei kestänyt kauan, ennen kuin hän torkahti. Lause5: Jasonin esimies herätti hänet ja moitti häntä nukkumisesta.</w:t>
      </w:r>
    </w:p>
    <w:p>
      <w:r>
        <w:rPr>
          <w:b/>
        </w:rPr>
        <w:t xml:space="preserve">Tulos</w:t>
      </w:r>
    </w:p>
    <w:p>
      <w:r>
        <w:t xml:space="preserve">Hänen esimiehensä, Jason</w:t>
      </w:r>
    </w:p>
    <w:p>
      <w:r>
        <w:rPr>
          <w:b/>
        </w:rPr>
        <w:t xml:space="preserve">Esimerkki 4.1492</w:t>
      </w:r>
    </w:p>
    <w:p>
      <w:r>
        <w:t xml:space="preserve">Lause1: Alex omisti paljon rahaa koronkiskurille. Lause2: Hän yritti epätoivoisesti tienata rahaa mahdollisimman nopeasti maksaakseen lainan takaisin. Lause3: Hän meni kasinolle ja pelasi kaiken, mitä hänellä oli jäljellä. Lause4: Onnenpotkuna hän nelinkertaisti tulonsa. Lause5: Sitten hän maksoi koronkiskurille ja vannoi, ettei enää koskaan lainaisi rahaa.</w:t>
      </w:r>
    </w:p>
    <w:p>
      <w:r>
        <w:rPr>
          <w:b/>
        </w:rPr>
        <w:t xml:space="preserve">Tulos</w:t>
      </w:r>
    </w:p>
    <w:p>
      <w:r>
        <w:t xml:space="preserve">Alex</w:t>
      </w:r>
    </w:p>
    <w:p>
      <w:r>
        <w:rPr>
          <w:b/>
        </w:rPr>
        <w:t xml:space="preserve">Esimerkki 4.1493</w:t>
      </w:r>
    </w:p>
    <w:p>
      <w:r>
        <w:t xml:space="preserve">Lause1: Kuka oli Amerikan viides presidentti? Lause2: Jack muisti vain, että se liittyi jotenkin sushiin. Lause3: Hän alkoi luetella sushin osia: levää, riisiä ja kalaa. Lause4: Sitten hän ajatteli kalanmätiä! Lause5: Se oli James Monroe, joka oli Yhdysvaltojen viides presidentti!</w:t>
      </w:r>
    </w:p>
    <w:p>
      <w:r>
        <w:rPr>
          <w:b/>
        </w:rPr>
        <w:t xml:space="preserve">Tulos</w:t>
      </w:r>
    </w:p>
    <w:p>
      <w:r>
        <w:t xml:space="preserve">James monroe, puheenjohtaja, Jack</w:t>
      </w:r>
    </w:p>
    <w:p>
      <w:r>
        <w:rPr>
          <w:b/>
        </w:rPr>
        <w:t xml:space="preserve">Esimerkki 4.1494</w:t>
      </w:r>
    </w:p>
    <w:p>
      <w:r>
        <w:t xml:space="preserve">Lause1: John työskenteli eläinkaupassa. Lause2: Ja hän oli onnellinen, koska se oli hänen viimeinen päivänsä siellä. Lause3: Mutta joku toi sisään likaisen lemmikin. Lause4: Mutta John pystyi pysymään vain niin kaukana siitä. Lause5: John oli liian sairas juhliakseen viimeistä työpäiväänsä.</w:t>
      </w:r>
    </w:p>
    <w:p>
      <w:r>
        <w:rPr>
          <w:b/>
        </w:rPr>
        <w:t xml:space="preserve">Tulos</w:t>
      </w:r>
    </w:p>
    <w:p>
      <w:r>
        <w:t xml:space="preserve">Lemmikki, Joku, John</w:t>
      </w:r>
    </w:p>
    <w:p>
      <w:r>
        <w:rPr>
          <w:b/>
        </w:rPr>
        <w:t xml:space="preserve">Esimerkki 4.1495</w:t>
      </w:r>
    </w:p>
    <w:p>
      <w:r>
        <w:t xml:space="preserve">Lause1: Perhe ei päässyt yksimielisyyteen lomapaikasta. Lause2: Jotkut heistä halusivat mennä rannalle. Lause3: Toiset halusivat lähteä patikoimaan. Lause4: He suostuivat lähtemään Costa Ricaan. Lause5: Heillä oli erinomainen matka!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4.1496</w:t>
      </w:r>
    </w:p>
    <w:p>
      <w:r>
        <w:t xml:space="preserve">Lause1: Myrsky oli valtava. Lause2: Matthew näki kaikki myrskyn tuhoamat kaatuneet puut. Lause3: Hän sai idean. Lause4: Matteus sai työpajan työkalut. Lause5: Nyt Matteus tekee huonekaluja kaikesta puusta!</w:t>
      </w:r>
    </w:p>
    <w:p>
      <w:r>
        <w:rPr>
          <w:b/>
        </w:rPr>
        <w:t xml:space="preserve">Tulos</w:t>
      </w:r>
    </w:p>
    <w:p>
      <w:r>
        <w:t xml:space="preserve">Matthew</w:t>
      </w:r>
    </w:p>
    <w:p>
      <w:r>
        <w:rPr>
          <w:b/>
        </w:rPr>
        <w:t xml:space="preserve">Esimerkki 4.1497</w:t>
      </w:r>
    </w:p>
    <w:p>
      <w:r>
        <w:t xml:space="preserve">Lause1: Amy työskenteli kotona ja hänellä oli kysymys. Lause2: Hän kysyi chatissa ja odotti vastausta. Lause3: Esimies auttoi jotakuta toista monimutkaisen asian kanssa. Lause4: 20 minuutin kuluttua hän auttoi Amya. Lause5: Amy piti soittajan ajan tasalla viivytyksestä ja vältti eskaloitumisen.</w:t>
      </w:r>
    </w:p>
    <w:p>
      <w:r>
        <w:rPr>
          <w:b/>
        </w:rPr>
        <w:t xml:space="preserve">Tulos</w:t>
      </w:r>
    </w:p>
    <w:p>
      <w:r>
        <w:t xml:space="preserve">Amy, soittaja, valvoja</w:t>
      </w:r>
    </w:p>
    <w:p>
      <w:r>
        <w:rPr>
          <w:b/>
        </w:rPr>
        <w:t xml:space="preserve">Esimerkki 4.1498</w:t>
      </w:r>
    </w:p>
    <w:p>
      <w:r>
        <w:t xml:space="preserve">Lause1: Dani päätti mennä messuille. Lause2: Hän käveli kojulle ostamaan lippuja. Lause3: He ottivat vastaan vain käteistä. Lause4: Hänellä ei ollut käteistä, vain pankkikortti. Lause5: Danin oli mentävä pankkiautomaatille.</w:t>
      </w:r>
    </w:p>
    <w:p>
      <w:r>
        <w:rPr>
          <w:b/>
        </w:rPr>
        <w:t xml:space="preserve">Tulos</w:t>
      </w:r>
    </w:p>
    <w:p>
      <w:r>
        <w:t xml:space="preserve">Dani</w:t>
      </w:r>
    </w:p>
    <w:p>
      <w:r>
        <w:rPr>
          <w:b/>
        </w:rPr>
        <w:t xml:space="preserve">Esimerkki 4.1499</w:t>
      </w:r>
    </w:p>
    <w:p>
      <w:r>
        <w:t xml:space="preserve">Lause1: Bill tajusi eräänä päivänä olevansa riippuvainen videopeleistä. Lause2: Bill laittoi Xboxin ja Playstationin pois. Lause3: Bill alkoi käydä enemmän ulkona ja yritti tavata ihmisiä ja olla tekemisissä heidän kanssaan. Lause4: Bill alkoi saada ystäviä ja olla sosiaalisempi. Lause5: Nyt Billillä on vakituinen tyttöystävä, ja hän pelaa pelejä vain viikonloppuisin.</w:t>
      </w:r>
    </w:p>
    <w:p>
      <w:r>
        <w:rPr>
          <w:b/>
        </w:rPr>
        <w:t xml:space="preserve">Tulos</w:t>
      </w:r>
    </w:p>
    <w:p>
      <w:r>
        <w:t xml:space="preserve">Tyttöystävä, Bill, Ihmiset</w:t>
      </w:r>
    </w:p>
    <w:p>
      <w:r>
        <w:rPr>
          <w:b/>
        </w:rPr>
        <w:t xml:space="preserve">Esimerkki 4.1500</w:t>
      </w:r>
    </w:p>
    <w:p>
      <w:r>
        <w:t xml:space="preserve">Lause1: Ben on salannut salaisuuden koko elämänsä ajan. Lause2: Hän päättää, että on aika kertoa kaikille salaisuutensa. Lause3: Hän kokoaa kaikki ympärilleen kertoakseen sen Temille. Lause4: Ben kertoo kaikille salaisuutensa. Lause5: Ben ilmoittaa olevansa homo ja ylpeä!</w:t>
      </w:r>
    </w:p>
    <w:p>
      <w:r>
        <w:rPr>
          <w:b/>
        </w:rPr>
        <w:t xml:space="preserve">Tulos</w:t>
      </w:r>
    </w:p>
    <w:p>
      <w:r>
        <w:t xml:space="preserve">Kaikki, Ben</w:t>
      </w:r>
    </w:p>
    <w:p>
      <w:r>
        <w:rPr>
          <w:b/>
        </w:rPr>
        <w:t xml:space="preserve">Esimerkki 4.1501</w:t>
      </w:r>
    </w:p>
    <w:p>
      <w:r>
        <w:t xml:space="preserve">Lause1: Lisa oli aina halunnut kokeilla korujen tekemistä. Lause2: Hän aloitti tekemällä korvakoruja. Lause3: Se innoitti häntä tekemään vielä enemmän. Lause4: Lisa jatkoi korvakorujen tekemistä. Lause5: Hän oli iloinen siitä, että hän teki koruja.</w:t>
      </w:r>
    </w:p>
    <w:p>
      <w:r>
        <w:rPr>
          <w:b/>
        </w:rPr>
        <w:t xml:space="preserve">Tulos</w:t>
      </w:r>
    </w:p>
    <w:p>
      <w:r>
        <w:t xml:space="preserve">Lisa</w:t>
      </w:r>
    </w:p>
    <w:p>
      <w:r>
        <w:rPr>
          <w:b/>
        </w:rPr>
        <w:t xml:space="preserve">Esimerkki 4.1502</w:t>
      </w:r>
    </w:p>
    <w:p>
      <w:r>
        <w:t xml:space="preserve">Lause1: Alex oli joutunut tilanteeseen koulussa. Lause2: Hän vannoi karkaavansa, jos hänen vanhempansa pakottaisivat hänet takaisin. Lause3: He päättivät antaa Alexille kotiopetusta. Lause4: Hän oli haltioissaan! Lause5: Alexin ilo hälveni, kun hän tajusi, ettei hän voinut laiskotella.</w:t>
      </w:r>
    </w:p>
    <w:p>
      <w:r>
        <w:rPr>
          <w:b/>
        </w:rPr>
        <w:t xml:space="preserve">Tulos</w:t>
      </w:r>
    </w:p>
    <w:p>
      <w:r>
        <w:t xml:space="preserve">Alexin vanhemmat, Alex</w:t>
      </w:r>
    </w:p>
    <w:p>
      <w:r>
        <w:rPr>
          <w:b/>
        </w:rPr>
        <w:t xml:space="preserve">Esimerkki 4.1503</w:t>
      </w:r>
    </w:p>
    <w:p>
      <w:r>
        <w:t xml:space="preserve">Lause1: Will pelasi maalivahtina surkeassa jääkiekkojoukkueessa. Lause2: Koska hänen joukkueensa oli niin kamala, Will joutui kohtaamaan loputtoman laukausten virran. Lause3: Hän onnistui itse asiassa torjumaan hämmästyttävän suuren osan laukauksista. Lause4: Mutta Will lannistui, kun hänen joukkueensa hävisi yli kaksikymmentä maalia. Lause5: Vaikka Willillä oli kiusaus lopettaa, hän päätti pelata uudestaan seuraavalla viikolla.</w:t>
      </w:r>
    </w:p>
    <w:p>
      <w:r>
        <w:rPr>
          <w:b/>
        </w:rPr>
        <w:t xml:space="preserve">Tulos</w:t>
      </w:r>
    </w:p>
    <w:p>
      <w:r>
        <w:t xml:space="preserve">Will, hänen tiiminsä</w:t>
      </w:r>
    </w:p>
    <w:p>
      <w:r>
        <w:rPr>
          <w:b/>
        </w:rPr>
        <w:t xml:space="preserve">Esimerkki 4.1504</w:t>
      </w:r>
    </w:p>
    <w:p>
      <w:r>
        <w:t xml:space="preserve">Lause1: Edward oli koulun sijaisopettaja. Lause2: Hän vihasi työtään. Lause3: Hän ei koskaan saanut sijaisoppilaitaan hiljentymään. Lause4: Hän osti eräänä päivänä pillin, jotta hän voisi käyttää sitä luokassa. Lause5: Edward sai potkut käytettyään sitä ensimmäisenä päivänä.</w:t>
      </w:r>
    </w:p>
    <w:p>
      <w:r>
        <w:rPr>
          <w:b/>
        </w:rPr>
        <w:t xml:space="preserve">Tulos</w:t>
      </w:r>
    </w:p>
    <w:p>
      <w:r>
        <w:t xml:space="preserve">Opiskelijat, Edward</w:t>
      </w:r>
    </w:p>
    <w:p>
      <w:r>
        <w:rPr>
          <w:b/>
        </w:rPr>
        <w:t xml:space="preserve">Esimerkki 4.1505</w:t>
      </w:r>
    </w:p>
    <w:p>
      <w:r>
        <w:t xml:space="preserve">Lause1: Amanda teki lempimakkarakääryleitä. Lause2: Hän toi niitä perheen kokoontumiseen. Lause3: Kaikki makkararullat syötiin. Lause4: Amandan äiti lämmitti pakastettuja makkararullia. Lause5: Kaikki nuo makkararullatkin syötiin.</w:t>
      </w:r>
    </w:p>
    <w:p>
      <w:r>
        <w:rPr>
          <w:b/>
        </w:rPr>
        <w:t xml:space="preserve">Tulos</w:t>
      </w:r>
    </w:p>
    <w:p>
      <w:r>
        <w:t xml:space="preserve">Amanda, Amandan äiti, Amanda, Perhe</w:t>
      </w:r>
    </w:p>
    <w:p>
      <w:r>
        <w:rPr>
          <w:b/>
        </w:rPr>
        <w:t xml:space="preserve">Esimerkki 4.1506</w:t>
      </w:r>
    </w:p>
    <w:p>
      <w:r>
        <w:t xml:space="preserve">Lause1: Abby oli innoissaan Australian-matkastaan. Lause2: Abby sai hiljattain tietää olevansa aboriginaalien sukua. Lause3: Abby päätti matkustaa Australiaan vieraillakseen paikallisessa aboriginaalikylässä. Lause4: Lisäksi Abby toivoi löytävänsä joitakin perheenjäseniään. Lause5: Abby ei malttanut odottaa, että hän pääsisi vierailemaan ulkomailta löytämänsä aboriginaaliperheen luona.</w:t>
      </w:r>
    </w:p>
    <w:p>
      <w:r>
        <w:rPr>
          <w:b/>
        </w:rPr>
        <w:t xml:space="preserve">Tulos</w:t>
      </w:r>
    </w:p>
    <w:p>
      <w:r>
        <w:t xml:space="preserve">Abby</w:t>
      </w:r>
    </w:p>
    <w:p>
      <w:r>
        <w:rPr>
          <w:b/>
        </w:rPr>
        <w:t xml:space="preserve">Esimerkki 4.1507</w:t>
      </w:r>
    </w:p>
    <w:p>
      <w:r>
        <w:t xml:space="preserve">Lause1: Bob ja Bill olivat lumipallo-ottelussa. Lause2: Bob heitti lumipalloja liian kovaa. Lause3: Yksi lumipalloista osui Billiä suoraan kasvoihin. Lause4: Lumipallo oli saanut hänen nenänsä vuotamaan verta. Lause5: Pojat juoksivat sisälle siivoamaan häntä.</w:t>
      </w:r>
    </w:p>
    <w:p>
      <w:r>
        <w:rPr>
          <w:b/>
        </w:rPr>
        <w:t xml:space="preserve">Tulos</w:t>
      </w:r>
    </w:p>
    <w:p>
      <w:r>
        <w:t xml:space="preserve">Bob, Bill</w:t>
      </w:r>
    </w:p>
    <w:p>
      <w:r>
        <w:rPr>
          <w:b/>
        </w:rPr>
        <w:t xml:space="preserve">Esimerkki 4.1508</w:t>
      </w:r>
    </w:p>
    <w:p>
      <w:r>
        <w:t xml:space="preserve">Lause1: Lucy teetätti kyntensä ammattilaisella. Lause2: Hän piti siitä, miltä ne näyttivät. Lause3: Yllätyksekseen hän kuitenkin huomasi, että yksi oli lohjennut. Lause4: Se pilasi koko kynnen. Lause5: Lucy meni takaisin ja teetti sen uudelleen.</w:t>
      </w:r>
    </w:p>
    <w:p>
      <w:r>
        <w:rPr>
          <w:b/>
        </w:rPr>
        <w:t xml:space="preserve">Tulos</w:t>
      </w:r>
    </w:p>
    <w:p>
      <w:r>
        <w:t xml:space="preserve">Lucy</w:t>
      </w:r>
    </w:p>
    <w:p>
      <w:r>
        <w:rPr>
          <w:b/>
        </w:rPr>
        <w:t xml:space="preserve">Esimerkki 4.1509</w:t>
      </w:r>
    </w:p>
    <w:p>
      <w:r>
        <w:t xml:space="preserve">Lause1: Gabe pelasi lapsuudessaan paljon koripalloa. Lause2: Gabe pelaisi lopulta yliopistokoripalloa. Lause3: Monet kykyjenetsijät katsoivat Gabea nähdäkseen, olisiko hänestä NBA:han. Lause4: Gabe mursi jalkansa. Lause5: Gabe joutui lopettamaan koripallon pelaamisen.</w:t>
      </w:r>
    </w:p>
    <w:p>
      <w:r>
        <w:rPr>
          <w:b/>
        </w:rPr>
        <w:t xml:space="preserve">Tulos</w:t>
      </w:r>
    </w:p>
    <w:p>
      <w:r>
        <w:t xml:space="preserve">Gabe</w:t>
      </w:r>
    </w:p>
    <w:p>
      <w:r>
        <w:rPr>
          <w:b/>
        </w:rPr>
        <w:t xml:space="preserve">Esimerkki 4.1510</w:t>
      </w:r>
    </w:p>
    <w:p>
      <w:r>
        <w:t xml:space="preserve">Lause1: Kate ja hänen ystävänsä olivat tylsällä klubilla Las Vegasissa. Lause2: He yrittivät pitää hauskaa. Lause3: Mutta se oli turhaa. Lause4: He myönsivät lopulta toisilleen, ettei heillä ollut lainkaan hauskaa. Lause5: He pakkasivat tavaransa ja lähtivät klubilta.</w:t>
      </w:r>
    </w:p>
    <w:p>
      <w:r>
        <w:rPr>
          <w:b/>
        </w:rPr>
        <w:t xml:space="preserve">Tulos</w:t>
      </w:r>
    </w:p>
    <w:p>
      <w:r>
        <w:t xml:space="preserve">Kate, Hänen ystävänsä</w:t>
      </w:r>
    </w:p>
    <w:p>
      <w:r>
        <w:rPr>
          <w:b/>
        </w:rPr>
        <w:t xml:space="preserve">Esimerkki 4.1511</w:t>
      </w:r>
    </w:p>
    <w:p>
      <w:r>
        <w:t xml:space="preserve">Lause1: Tom osti uudet lenkkarit. Lause2: Ne olivat hyvin kalliit. Lause3: Hän piti niistä todella paljon. Lause4: Kukaan hänen ystävistään ei ollut hänen kanssaan samaa mieltä. Lause5: Tom ei välittänyt ja piti ne.</w:t>
      </w:r>
    </w:p>
    <w:p>
      <w:r>
        <w:rPr>
          <w:b/>
        </w:rPr>
        <w:t xml:space="preserve">Tulos</w:t>
      </w:r>
    </w:p>
    <w:p>
      <w:r>
        <w:t xml:space="preserve">Hänen ystävänsä Tom</w:t>
      </w:r>
    </w:p>
    <w:p>
      <w:r>
        <w:rPr>
          <w:b/>
        </w:rPr>
        <w:t xml:space="preserve">Esimerkki 4.1512</w:t>
      </w:r>
    </w:p>
    <w:p>
      <w:r>
        <w:t xml:space="preserve">Lause1: Leahilla oli työhaastattelu huomisaamuna. Lause2: Lea valvoi myöhään päivittäen ansioluetteloaan. Lause3: Hän saapui haastatteluun 20 minuuttia etuajassa. Lause4: Haastattelija merkitsi Lean täsmällisen saapumisajan leikepöydälle. Lause5: Leah sai itseluottamusta haastattelijan kohteliaisuudesta.</w:t>
      </w:r>
    </w:p>
    <w:p>
      <w:r>
        <w:rPr>
          <w:b/>
        </w:rPr>
        <w:t xml:space="preserve">Tulos</w:t>
      </w:r>
    </w:p>
    <w:p>
      <w:r>
        <w:t xml:space="preserve">Leah, Haastattelija</w:t>
      </w:r>
    </w:p>
    <w:p>
      <w:r>
        <w:rPr>
          <w:b/>
        </w:rPr>
        <w:t xml:space="preserve">Esimerkki 4.1513</w:t>
      </w:r>
    </w:p>
    <w:p>
      <w:r>
        <w:t xml:space="preserve">Lause1: Bobbyn isä tarttui taskulamppuun. Lause2: He suuntasivat hotellin edessä olevalle rannalle. Lause3: He kävelivät hiekalle. Lause4: Bobbyn isä laittoi valon päälle. Lause5: Heitä katsoi suoraan kohti kolme valosta säikähtänyttä hiekkarapua.</w:t>
      </w:r>
    </w:p>
    <w:p>
      <w:r>
        <w:rPr>
          <w:b/>
        </w:rPr>
        <w:t xml:space="preserve">Tulos</w:t>
      </w:r>
    </w:p>
    <w:p>
      <w:r>
        <w:t xml:space="preserve">Kolme hiekkarapua, Bobbyn isä, Bobby, -</w:t>
      </w:r>
    </w:p>
    <w:p>
      <w:r>
        <w:rPr>
          <w:b/>
        </w:rPr>
        <w:t xml:space="preserve">Esimerkki 4.1514</w:t>
      </w:r>
    </w:p>
    <w:p>
      <w:r>
        <w:t xml:space="preserve">Lause1: Asuntomaksu on hyvin myöhässä. Lause2: En uskaltanut näyttää kirjettä miehelleni. Lause3: Se oli pankista. Lause4: Siinä todettiin, että olimme 2 kuukautta myöhässä. Lause5: Yritin parhaani mukaan maksaa maksut salaa.</w:t>
      </w:r>
    </w:p>
    <w:p>
      <w:r>
        <w:rPr>
          <w:b/>
        </w:rPr>
        <w:t xml:space="preserve">Tulos</w:t>
      </w:r>
    </w:p>
    <w:p>
      <w:r>
        <w:t xml:space="preserve">Minä (itse), Pankki, Mieheni</w:t>
      </w:r>
    </w:p>
    <w:p>
      <w:r>
        <w:rPr>
          <w:b/>
        </w:rPr>
        <w:t xml:space="preserve">Esimerkki 4.1515</w:t>
      </w:r>
    </w:p>
    <w:p>
      <w:r>
        <w:t xml:space="preserve">Lause1: Jane pelasi videopelejä. Lause2: Hän innostui liikaa ja heitti kaukosäätimen. Lause3: Se osui televisioon ja rikkoi ruudun. Lause4: Jane joutui vaikeuksiin ja joutui vaihtamaan sen. Lause5: Hän osti uuden sinä viikonloppuna.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4.1516</w:t>
      </w:r>
    </w:p>
    <w:p>
      <w:r>
        <w:t xml:space="preserve">Lause1: Vanhemmat lähtivät lomalle. Lause2: Kersa suunnitteli juhlia. Lause3: Vanhemmat tulivat aikaisin kotiin. Lause4: Poika yritti perua juhlat. Lause5: Jotkut ihmiset tulivat silti juhliin.</w:t>
      </w:r>
    </w:p>
    <w:p>
      <w:r>
        <w:rPr>
          <w:b/>
        </w:rPr>
        <w:t xml:space="preserve">Tulos</w:t>
      </w:r>
    </w:p>
    <w:p>
      <w:r>
        <w:t xml:space="preserve">Vanhemmat, Ihmiset</w:t>
      </w:r>
    </w:p>
    <w:p>
      <w:r>
        <w:rPr>
          <w:b/>
        </w:rPr>
        <w:t xml:space="preserve">Esimerkki 4.1517</w:t>
      </w:r>
    </w:p>
    <w:p>
      <w:r>
        <w:t xml:space="preserve">Lause1: Larry oli ravintolassa. Lause2: Hän oli soittanut taksin hakemaan hänet. Lause3: Kello oli jo melkein tunti, eikä taksi saapunut. Lause4: Larry soitti kysyäkseen, mistä oli kyse. Lause5: Kävi ilmi, että oli tapahtunut sekaannus.</w:t>
      </w:r>
    </w:p>
    <w:p>
      <w:r>
        <w:rPr>
          <w:b/>
        </w:rPr>
        <w:t xml:space="preserve">Tulos</w:t>
      </w:r>
    </w:p>
    <w:p>
      <w:r>
        <w:t xml:space="preserve">Larry</w:t>
      </w:r>
    </w:p>
    <w:p>
      <w:r>
        <w:rPr>
          <w:b/>
        </w:rPr>
        <w:t xml:space="preserve">Esimerkki 4.1518</w:t>
      </w:r>
    </w:p>
    <w:p>
      <w:r>
        <w:t xml:space="preserve">Lause1: Alex heräsi, kun aurinko osui hänen kasvoilleen. Lause2: Hän pohdiskeli, jäisikö hän sänkyyn vai nousisiko hän aikaisin. Lause3: Hän päätti jäädä nukkumaan. Lause4: Hänen herätyskellonsa soi kaksikymmentä minuuttia myöhemmin. Lause5: Sitten hän nousi sängystä.</w:t>
      </w:r>
    </w:p>
    <w:p>
      <w:r>
        <w:rPr>
          <w:b/>
        </w:rPr>
        <w:t xml:space="preserve">Tulos</w:t>
      </w:r>
    </w:p>
    <w:p>
      <w:r>
        <w:t xml:space="preserve">Alex</w:t>
      </w:r>
    </w:p>
    <w:p>
      <w:r>
        <w:rPr>
          <w:b/>
        </w:rPr>
        <w:t xml:space="preserve">Esimerkki 4.1519</w:t>
      </w:r>
    </w:p>
    <w:p>
      <w:r>
        <w:t xml:space="preserve">Lause1: Jayla selaili kirjastossa poikansa kanssa. Lause2: Kirjastossa oli mies. Lause3: Mies oli lastenosastolla. Lause4: Hän tuijotti lapsia. Lause5: Jayla käski virkailijaa vahtimaan miestä.</w:t>
      </w:r>
    </w:p>
    <w:p>
      <w:r>
        <w:rPr>
          <w:b/>
        </w:rPr>
        <w:t xml:space="preserve">Tulos</w:t>
      </w:r>
    </w:p>
    <w:p>
      <w:r>
        <w:t xml:space="preserve">Kirjanpitäjä, Jayla, Lapset, Hänen poikansa, Mies.</w:t>
      </w:r>
    </w:p>
    <w:p>
      <w:r>
        <w:rPr>
          <w:b/>
        </w:rPr>
        <w:t xml:space="preserve">Esimerkki 4.1520</w:t>
      </w:r>
    </w:p>
    <w:p>
      <w:r>
        <w:t xml:space="preserve">Lause1: Tom osti uuden moottoripyörän. Lause2: Hän lähti sillä ajelulle. Lause3: Kaikki sujui aluksi hyvin. Lause4: Sitten hän sai ison ötökän kasvoihinsa. Lause5: Tom päätti sen jälkeen hankkia paremman kypärän.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4.1521</w:t>
      </w:r>
    </w:p>
    <w:p>
      <w:r>
        <w:t xml:space="preserve">Lause1: Julie pelkäsi kävellä kouluun, mutta hän meni kuitenkin. Lause2: Julie näki Kimin, kun hän kääntyi kulman takaa. Lause3: Hän oli pudonnut pyörältään ja itki. Lause4: Julie auttoi hänet ylös. Lause5: Hän tiesi, ettei hän enää pelkäisi Kimiä.</w:t>
      </w:r>
    </w:p>
    <w:p>
      <w:r>
        <w:rPr>
          <w:b/>
        </w:rPr>
        <w:t xml:space="preserve">Tulos</w:t>
      </w:r>
    </w:p>
    <w:p>
      <w:r>
        <w:t xml:space="preserve">Julie, Kim</w:t>
      </w:r>
    </w:p>
    <w:p>
      <w:r>
        <w:rPr>
          <w:b/>
        </w:rPr>
        <w:t xml:space="preserve">Esimerkki 4.1522</w:t>
      </w:r>
    </w:p>
    <w:p>
      <w:r>
        <w:t xml:space="preserve">Lause1: Kissa meni portaita alas. Lause2: Kissa haistoi jotain. Lause3: Kissa meni keittiöön. Lause4: Sen omistaja oli laittamassa kanaa. Lause5: Kissa piti kanasta.</w:t>
      </w:r>
    </w:p>
    <w:p>
      <w:r>
        <w:rPr>
          <w:b/>
        </w:rPr>
        <w:t xml:space="preserve">Tulos</w:t>
      </w:r>
    </w:p>
    <w:p>
      <w:r>
        <w:t xml:space="preserve">Kissa, Kanan omistaja, Kissa</w:t>
      </w:r>
    </w:p>
    <w:p>
      <w:r>
        <w:rPr>
          <w:b/>
        </w:rPr>
        <w:t xml:space="preserve">Esimerkki 4.1523</w:t>
      </w:r>
    </w:p>
    <w:p>
      <w:r>
        <w:t xml:space="preserve">Lause1: Joseph työskenteli baarissa. Lause2: Hänen anniskelulupansa oli päättymässä. Lause3: Joseph ei oikein pitänyt baarissa työskentelystä. Lause4: Hän odotti, kunnes hänen anniskelulupansa päättyi. Lause5: Joseph alkoi etsiä uutta työtä.</w:t>
      </w:r>
    </w:p>
    <w:p>
      <w:r>
        <w:rPr>
          <w:b/>
        </w:rPr>
        <w:t xml:space="preserve">Tulos</w:t>
      </w:r>
    </w:p>
    <w:p>
      <w:r>
        <w:t xml:space="preserve">Joseph</w:t>
      </w:r>
    </w:p>
    <w:p>
      <w:r>
        <w:rPr>
          <w:b/>
        </w:rPr>
        <w:t xml:space="preserve">Esimerkki 4.1524</w:t>
      </w:r>
    </w:p>
    <w:p>
      <w:r>
        <w:t xml:space="preserve">Lause1: Asunnon omistaja oli kyllästynyt käyttämään vuosittain yli 180 dollaria uima-altaan klooriin. Lause2: Hän päätti lisätä suolageneraattorin, jotta hän ei tarvitsisi klooria. Lause3: Hän käytti investointidollareita vaihtaakseen uima-altaansa suola-altaaseen. Lause4: Laitteisto toimi kaksi vuotta, sitten se hajosi. Lause5: Laitteiston vaihtaminen maksoi 1200 dollaria enemmän kuin kloorin vaihtaminen.</w:t>
      </w:r>
    </w:p>
    <w:p>
      <w:r>
        <w:rPr>
          <w:b/>
        </w:rPr>
        <w:t xml:space="preserve">Tulos</w:t>
      </w:r>
    </w:p>
    <w:p>
      <w:r>
        <w:t xml:space="preserve">Asunnon omistaja</w:t>
      </w:r>
    </w:p>
    <w:p>
      <w:r>
        <w:rPr>
          <w:b/>
        </w:rPr>
        <w:t xml:space="preserve">Esimerkki 4.1525</w:t>
      </w:r>
    </w:p>
    <w:p>
      <w:r>
        <w:t xml:space="preserve">Lause1: Rick lenkkeili useita kilometrejä. Lause2: Hän heitti vaatteensa lattialle, kun hän tuli kotiin. Lause3: Seuraavana päivänä koko hänen kotinsa haisi kamalalta. Lause4: Ja hän ei saanut selville, mistä se johtui. Lause5: Kun Rick oli pessyt pyykit, hän huomasi, että haju oli poissa.</w:t>
      </w:r>
    </w:p>
    <w:p>
      <w:r>
        <w:rPr>
          <w:b/>
        </w:rPr>
        <w:t xml:space="preserve">Tulos</w:t>
      </w:r>
    </w:p>
    <w:p>
      <w:r>
        <w:t xml:space="preserve">Rick</w:t>
      </w:r>
    </w:p>
    <w:p>
      <w:r>
        <w:rPr>
          <w:b/>
        </w:rPr>
        <w:t xml:space="preserve">Esimerkki 4.1526</w:t>
      </w:r>
    </w:p>
    <w:p>
      <w:r>
        <w:t xml:space="preserve">Lause1: Kelly ja hänen ystävänsä lähtivät matkalle Dubaihin. Lause2: Tytöt olivat innoissaan. Lause3: Ainoa ongelma oli pitkä lento. Lause4: Tytöt olivat lentokoneessa viisitoista tuntia. Lause5: He eivät malttaneet odottaa laskeutumista.</w:t>
      </w:r>
    </w:p>
    <w:p>
      <w:r>
        <w:rPr>
          <w:b/>
        </w:rPr>
        <w:t xml:space="preserve">Tulos</w:t>
      </w:r>
    </w:p>
    <w:p>
      <w:r>
        <w:t xml:space="preserve">Kelly, ystävät</w:t>
      </w:r>
    </w:p>
    <w:p>
      <w:r>
        <w:rPr>
          <w:b/>
        </w:rPr>
        <w:t xml:space="preserve">Esimerkki 4.1527</w:t>
      </w:r>
    </w:p>
    <w:p>
      <w:r>
        <w:t xml:space="preserve">Lause1: Tom otti lääkkeensä. Lause2: Hän sekoitti ne juomaansa. Lause3: Ystävä ei tajunnut sitä. Lause4: He ottivat ja joivat Tomin juomaa. Lause5: Tomin oli vietävä heidät sairaalaan.</w:t>
      </w:r>
    </w:p>
    <w:p>
      <w:r>
        <w:rPr>
          <w:b/>
        </w:rPr>
        <w:t xml:space="preserve">Tulos</w:t>
      </w:r>
    </w:p>
    <w:p>
      <w:r>
        <w:t xml:space="preserve">Ystävä, Tom</w:t>
      </w:r>
    </w:p>
    <w:p>
      <w:r>
        <w:rPr>
          <w:b/>
        </w:rPr>
        <w:t xml:space="preserve">Esimerkki 4.1528</w:t>
      </w:r>
    </w:p>
    <w:p>
      <w:r>
        <w:t xml:space="preserve">Lause1: Perheeni ja minä pidimme kotona super bowl -juhlat. Lause2: Katsoimme peliä, ja sitten tuli mainoksia. Lause3: Godaddy-mainos tuli. Lause4: Siinä oli nörtti ja kuuma tyttö suutelemassa melkein minuutin ajan. Lause5: Kaikki olivat hiljaa ja tunsivat olonsa kiusalliseksi.</w:t>
      </w:r>
    </w:p>
    <w:p>
      <w:r>
        <w:rPr>
          <w:b/>
        </w:rPr>
        <w:t xml:space="preserve">Tulos</w:t>
      </w:r>
    </w:p>
    <w:p>
      <w:r>
        <w:t xml:space="preserve">Minä (itse), Tyttö, Kaikki, Perhe, Perhe</w:t>
      </w:r>
    </w:p>
    <w:p>
      <w:r>
        <w:rPr>
          <w:b/>
        </w:rPr>
        <w:t xml:space="preserve">Esimerkki 4.1529</w:t>
      </w:r>
    </w:p>
    <w:p>
      <w:r>
        <w:t xml:space="preserve">Lause1: Abby oli innokas koripallofani. Lause2: Abby ei kuitenkaan koskaan saanut tilaisuutta nähdä peliä livenä. Lause3: Abby päätti ostaa liput nähdäkseen pelin livenä. Lause4: Lisäksi Abby osti lipun, jotta myös hänen ystävänsä pääsisi mukaan. Lause5: Abby ei malttanut odottaa, että pääsisi seuraamaan koripallo-ottelua.</w:t>
      </w:r>
    </w:p>
    <w:p>
      <w:r>
        <w:rPr>
          <w:b/>
        </w:rPr>
        <w:t xml:space="preserve">Tulos</w:t>
      </w:r>
    </w:p>
    <w:p>
      <w:r>
        <w:t xml:space="preserve">Ystävä, Abby</w:t>
      </w:r>
    </w:p>
    <w:p>
      <w:r>
        <w:rPr>
          <w:b/>
        </w:rPr>
        <w:t xml:space="preserve">Esimerkki 4.1530</w:t>
      </w:r>
    </w:p>
    <w:p>
      <w:r>
        <w:t xml:space="preserve">Lause1: Owen oli muuttamassa pois kotoa. Lause2: Hänen piti pakata tavaransa. Lause3: Owen hankki laatikoita paikallisesta ruokakaupasta. Lause4: Owen pakkasi tavaransa laatikoihin. Lause5: Hän siirsi tavaransa talosta laatikoihin.</w:t>
      </w:r>
    </w:p>
    <w:p>
      <w:r>
        <w:rPr>
          <w:b/>
        </w:rPr>
        <w:t xml:space="preserve">Tulos</w:t>
      </w:r>
    </w:p>
    <w:p>
      <w:r>
        <w:t xml:space="preserve">Owen</w:t>
      </w:r>
    </w:p>
    <w:p>
      <w:r>
        <w:rPr>
          <w:b/>
        </w:rPr>
        <w:t xml:space="preserve">Esimerkki 4.1531</w:t>
      </w:r>
    </w:p>
    <w:p>
      <w:r>
        <w:t xml:space="preserve">Lause1: Garyn vaimo oli ostanut heille oopperaliput. Lause2: Hän oli hieman skeptinen, mutta lähti kuitenkin mukaan. Lause3: He löysivät paikkansa ja odottivat esityksen alkamista. Lause4: Esirippu nousi ja ooppera alkoi. Lause5: Gary oli haltioissaan.</w:t>
      </w:r>
    </w:p>
    <w:p>
      <w:r>
        <w:rPr>
          <w:b/>
        </w:rPr>
        <w:t xml:space="preserve">Tulos</w:t>
      </w:r>
    </w:p>
    <w:p>
      <w:r>
        <w:t xml:space="preserve">Garyn vaimo, Gary</w:t>
      </w:r>
    </w:p>
    <w:p>
      <w:r>
        <w:rPr>
          <w:b/>
        </w:rPr>
        <w:t xml:space="preserve">Esimerkki 4.1532</w:t>
      </w:r>
    </w:p>
    <w:p>
      <w:r>
        <w:t xml:space="preserve">Lause1: Alexilla oli pieni poika. Lause2: Poika oli kolmevuotias. Lause3: Hän ei vielä puhunut. Lause4: Alex kertoi lääkärille puheongelmasta. Lause5: Alexin poika alkoi käydä puheterapeutilla.</w:t>
      </w:r>
    </w:p>
    <w:p>
      <w:r>
        <w:rPr>
          <w:b/>
        </w:rPr>
        <w:t xml:space="preserve">Tulos</w:t>
      </w:r>
    </w:p>
    <w:p>
      <w:r>
        <w:t xml:space="preserve">Puheterapeutti, Alex, Nuori poika, Lääkäri</w:t>
      </w:r>
    </w:p>
    <w:p>
      <w:r>
        <w:rPr>
          <w:b/>
        </w:rPr>
        <w:t xml:space="preserve">Esimerkki 4.1533</w:t>
      </w:r>
    </w:p>
    <w:p>
      <w:r>
        <w:t xml:space="preserve">Lause1: Jimmy katseli piirrettyjä. Lause2: Hän istui sohvallaan. Lause3: Jimmy oli syömässä sipsipussia. Lause4: Hän katsoi lempisarjaansa South Parkia. Lause5: Hän nukahti ohjelmaa katsoessaan.</w:t>
      </w:r>
    </w:p>
    <w:p>
      <w:r>
        <w:rPr>
          <w:b/>
        </w:rPr>
        <w:t xml:space="preserve">Tulos</w:t>
      </w:r>
    </w:p>
    <w:p>
      <w:r>
        <w:t xml:space="preserve">Jimmy</w:t>
      </w:r>
    </w:p>
    <w:p>
      <w:r>
        <w:rPr>
          <w:b/>
        </w:rPr>
        <w:t xml:space="preserve">Esimerkki 4.1534</w:t>
      </w:r>
    </w:p>
    <w:p>
      <w:r>
        <w:t xml:space="preserve">Lause1: Bill käytti viime vuonna rahaa melko holtittomasti. Lause2: Billille kertyi lähes 10 000 dollaria luottokorttivelkaa. Lause3: Vaikka Bill maksoi kuukausimaksujaan, hänellä oli silti paljon velkaa. Lause4: Valitettavasti Bill päätti hakeutua konkurssiin. Lause5: Bill oli surullinen siitä, että hänen oli ryhdyttävä näin rajuun toimenpiteeseen.</w:t>
      </w:r>
    </w:p>
    <w:p>
      <w:r>
        <w:rPr>
          <w:b/>
        </w:rPr>
        <w:t xml:space="preserve">Tulos</w:t>
      </w:r>
    </w:p>
    <w:p>
      <w:r>
        <w:t xml:space="preserve">Bill</w:t>
      </w:r>
    </w:p>
    <w:p>
      <w:r>
        <w:rPr>
          <w:b/>
        </w:rPr>
        <w:t xml:space="preserve">Esimerkki 4.1535</w:t>
      </w:r>
    </w:p>
    <w:p>
      <w:r>
        <w:t xml:space="preserve">Lause1: Pariskunta teki romanttisen matkan Irlantiin. Lause2: He näkivät upeita linnoja kallioilla. Lause3: He kiersivät historiallisimmat linnat, jotka olivat auki. Lause4: He ottivat jokaisessa paikassa valokuvia muistoksi. Lause5: Linnoilla olisi erityinen paikka heidän sydämissään.</w:t>
      </w:r>
    </w:p>
    <w:p>
      <w:r>
        <w:rPr>
          <w:b/>
        </w:rPr>
        <w:t xml:space="preserve">Tulos</w:t>
      </w:r>
    </w:p>
    <w:p>
      <w:r>
        <w:t xml:space="preserve">Pariskunta</w:t>
      </w:r>
    </w:p>
    <w:p>
      <w:r>
        <w:rPr>
          <w:b/>
        </w:rPr>
        <w:t xml:space="preserve">Esimerkki 4.1536</w:t>
      </w:r>
    </w:p>
    <w:p>
      <w:r>
        <w:t xml:space="preserve">Lause1: Jamie halusi ostaa ensimmäisen autonsa. Lause2: Hän säästi tarpeeksi rahaa osa-aikatyössään. Lause3: Hänen isänsä lähti hänen kanssaan autojahtiin. Lause4: Hän päätyi vauvan siniseen Volkswagen Beetleen. Lause5: Hän ajoi ulos autokaupasta täynnä iloa!</w:t>
      </w:r>
    </w:p>
    <w:p>
      <w:r>
        <w:rPr>
          <w:b/>
        </w:rPr>
        <w:t xml:space="preserve">Tulos</w:t>
      </w:r>
    </w:p>
    <w:p>
      <w:r>
        <w:t xml:space="preserve">Jamie, hänen isänsä</w:t>
      </w:r>
    </w:p>
    <w:p>
      <w:r>
        <w:rPr>
          <w:b/>
        </w:rPr>
        <w:t xml:space="preserve">Esimerkki 4.1537</w:t>
      </w:r>
    </w:p>
    <w:p>
      <w:r>
        <w:t xml:space="preserve">Lause1: Isäni ajoi minut ja ystäväni kouluun. Lause2: Hän ei voinut kovin hyvin, mutta yritti kestää. Lause3: Oksensin lopulta, kun en enää kestänyt ja oksensin. Lause4: Isäni oli oksennuksen peitossa. Lause5: Isäni alkoi kiroilla ja ystäväni nauroi.</w:t>
      </w:r>
    </w:p>
    <w:p>
      <w:r>
        <w:rPr>
          <w:b/>
        </w:rPr>
        <w:t xml:space="preserve">Tulos</w:t>
      </w:r>
    </w:p>
    <w:p>
      <w:r>
        <w:t xml:space="preserve">Isäni, Minä (itse), Tunne, Ystäväni, Ystäväni</w:t>
      </w:r>
    </w:p>
    <w:p>
      <w:r>
        <w:rPr>
          <w:b/>
        </w:rPr>
        <w:t xml:space="preserve">Esimerkki 4.1538</w:t>
      </w:r>
    </w:p>
    <w:p>
      <w:r>
        <w:t xml:space="preserve">Lause1: Randy oli eräänä aamuna lenkillä. Lause2: Randy: Sitten maailma alkoi yhtäkkiä näyttää erilaiselta. Lause3: Hän tajusi hukanneensa piilolinssin. Lause4: Hän meni takaisin katsomaan, löytyisikö se. Lause5: Valitettavasti Randyn linssi oli kuitenkin kadonnut lopullisesti.</w:t>
      </w:r>
    </w:p>
    <w:p>
      <w:r>
        <w:rPr>
          <w:b/>
        </w:rPr>
        <w:t xml:space="preserve">Tulos</w:t>
      </w:r>
    </w:p>
    <w:p>
      <w:r>
        <w:t xml:space="preserve">Randy</w:t>
      </w:r>
    </w:p>
    <w:p>
      <w:r>
        <w:rPr>
          <w:b/>
        </w:rPr>
        <w:t xml:space="preserve">Esimerkki 4.1539</w:t>
      </w:r>
    </w:p>
    <w:p>
      <w:r>
        <w:t xml:space="preserve">Lause1: Kenin TV:n kaukosäädin ei toiminut. Lause2: Hän soitti ja tilasi uuden, mutta yhtiöstä sanottiin, että sitä ei ole enää varastossa. Lause3: Ken päätti kokeilla vanhanaikaista menetelmää. Lause4: Hän löi sitä kämmenelleen. Lause5: Kaukosäädin alkoi tosiaan toimia taas normaalisti!</w:t>
      </w:r>
    </w:p>
    <w:p>
      <w:r>
        <w:rPr>
          <w:b/>
        </w:rPr>
        <w:t xml:space="preserve">Tulos</w:t>
      </w:r>
    </w:p>
    <w:p>
      <w:r>
        <w:t xml:space="preserve">Yritys</w:t>
      </w:r>
    </w:p>
    <w:p>
      <w:r>
        <w:rPr>
          <w:b/>
        </w:rPr>
        <w:t xml:space="preserve">Esimerkki 4.1540</w:t>
      </w:r>
    </w:p>
    <w:p>
      <w:r>
        <w:t xml:space="preserve">Lause1: Ashley ja Joy menivät katsomaan elokuvaa. Lause2: He päättivät katsoa kauhuelokuvan. Lause3: Elokuva oli pelottavampi kuin he luulivat. Lause4: He juoksivat peloissaan ulos teatterisalista. Lause5: Tytöt päättivät katsoa sen sijaan komedian.</w:t>
      </w:r>
    </w:p>
    <w:p>
      <w:r>
        <w:rPr>
          <w:b/>
        </w:rPr>
        <w:t xml:space="preserve">Tulos</w:t>
      </w:r>
    </w:p>
    <w:p>
      <w:r>
        <w:t xml:space="preserve">Joy, Ashley</w:t>
      </w:r>
    </w:p>
    <w:p>
      <w:r>
        <w:rPr>
          <w:b/>
        </w:rPr>
        <w:t xml:space="preserve">Esimerkki 4.1541</w:t>
      </w:r>
    </w:p>
    <w:p>
      <w:r>
        <w:t xml:space="preserve">Lause1: Phil halusi viettää hauskan illan kaupungilla. Lause2: Hän kutsui ystävänsä Richin mukaansa karaokeen. Lause3: He menivät karaokebaariin ja ottivat muutaman drinkin. Lause4: Phil nousi lavalle ja alkoi laulaa. Lause5: Hänen laulunsa oli kamalaa, mutta kaikki lauloivat kuitenkin mukana.</w:t>
      </w:r>
    </w:p>
    <w:p>
      <w:r>
        <w:rPr>
          <w:b/>
        </w:rPr>
        <w:t xml:space="preserve">Tulos</w:t>
      </w:r>
    </w:p>
    <w:p>
      <w:r>
        <w:t xml:space="preserve">Phil, Everyone, Rich</w:t>
      </w:r>
    </w:p>
    <w:p>
      <w:r>
        <w:rPr>
          <w:b/>
        </w:rPr>
        <w:t xml:space="preserve">Esimerkki 4.1542</w:t>
      </w:r>
    </w:p>
    <w:p>
      <w:r>
        <w:t xml:space="preserve">Lause1: Vaimoni piti eläkkeelle jäämisjuhlat 3. syyskuuta. Lause2: Hän kutsui entisen työkaverinsa Maryn. Lause3: Mary sanoi tulevansa, mutta ei tullutkaan. Lause4: Mary lähetti myöhemmin tekstiviestin, jossa hän kertoi lähteneensä edellisenä päivänä juomaan. Lause5: Hän ei noussut ylös ennen kuin juhlat olivat ohi.</w:t>
      </w:r>
    </w:p>
    <w:p>
      <w:r>
        <w:rPr>
          <w:b/>
        </w:rPr>
        <w:t xml:space="preserve">Tulos</w:t>
      </w:r>
    </w:p>
    <w:p>
      <w:r>
        <w:t xml:space="preserve">Minä (itse), Maria, vaimo</w:t>
      </w:r>
    </w:p>
    <w:p>
      <w:r>
        <w:rPr>
          <w:b/>
        </w:rPr>
        <w:t xml:space="preserve">Esimerkki 4.1543</w:t>
      </w:r>
    </w:p>
    <w:p>
      <w:r>
        <w:t xml:space="preserve">Lause1: Se raapii koko ajan ja koko ajan. Lause2: Eläinlääkäri kertoi, että kyseessä oli räkätauti ja että sitä piti hoitaa käytetyllä moottoriöljyllä. Lause3: Me ruiskutimme sitä käytetyllä moottoriöljyllä, ja se istui ulkona viikon ajan. Lause4: Se oli sisäkoira, joten se oli todella surullista sille, kun se ulvoi öisin. Lause5: Kävi ilmi, että kyseessä ei ollutkaan räkätauti vaan ruohoallergia, joka on yleinen muttikoirilla.</w:t>
      </w:r>
    </w:p>
    <w:p>
      <w:r>
        <w:rPr>
          <w:b/>
        </w:rPr>
        <w:t xml:space="preserve">Tulos</w:t>
      </w:r>
    </w:p>
    <w:p>
      <w:r>
        <w:t xml:space="preserve">Duke, eläinlääkäri</w:t>
      </w:r>
    </w:p>
    <w:p>
      <w:r>
        <w:rPr>
          <w:b/>
        </w:rPr>
        <w:t xml:space="preserve">Esimerkki 4.1544</w:t>
      </w:r>
    </w:p>
    <w:p>
      <w:r>
        <w:t xml:space="preserve">Lause1: Rod tykkäsi piirtää, mutta hän ei pitänyt itseään hyvänä. Lause2: Hän osallistui eräänä päivänä hetken mielijohteesta kilpailuun. Lause3: Hän oli niin yllättynyt, kun taide voitti ensimmäisen palkinnon! Lause4: Hän alkoi työskennellä graafisen suunnittelun yrityksessä ja piirsi palkkaa vastaan. Lause5: Nyt Rod ansaitsee elantonsa tekemällä sitä, mitä rakastaa!</w:t>
      </w:r>
    </w:p>
    <w:p>
      <w:r>
        <w:rPr>
          <w:b/>
        </w:rPr>
        <w:t xml:space="preserve">Tulos</w:t>
      </w:r>
    </w:p>
    <w:p>
      <w:r>
        <w:t xml:space="preserve">Graafisen suunnittelun yritys, Rod, Kilpailu</w:t>
      </w:r>
    </w:p>
    <w:p>
      <w:r>
        <w:rPr>
          <w:b/>
        </w:rPr>
        <w:t xml:space="preserve">Esimerkki 4.1545</w:t>
      </w:r>
    </w:p>
    <w:p>
      <w:r>
        <w:t xml:space="preserve">Lause1: Derek myöhästyi tunnilta. Lause2: Hän hyppäsi bussiin juuri ajoissa. Lause3: Hän oli matkalla kouluun bussilla. Lause4: Hän kurottautui reppuunsa vetääkseen esiin tietokoneensa. Lause5: Se ei ollut siellä!</w:t>
      </w:r>
    </w:p>
    <w:p>
      <w:r>
        <w:rPr>
          <w:b/>
        </w:rPr>
        <w:t xml:space="preserve">Tulos</w:t>
      </w:r>
    </w:p>
    <w:p>
      <w:r>
        <w:t xml:space="preserve">Bus, Derek</w:t>
      </w:r>
    </w:p>
    <w:p>
      <w:r>
        <w:rPr>
          <w:b/>
        </w:rPr>
        <w:t xml:space="preserve">Esimerkki 4.1546</w:t>
      </w:r>
    </w:p>
    <w:p>
      <w:r>
        <w:t xml:space="preserve">Lause1: Äiti ja minä menimme eräänä päivänä ostoksille. Lause2: Minulla oli todella huono asenne sinä päivänä ja puhuin äidilleni todella pahasti. Lause3: Hän löi minua, ja poliisi tuli paikalle, kun joku oli soittanut. Lause4: Minua hävetti todella paljon, koska poliisi sanoi hänelle, että hän oli oikeassa. Lause5: Menin kotiin ja ajattelin, etten enää koskaan käyttäisi sellaista asennetta.</w:t>
      </w:r>
    </w:p>
    <w:p>
      <w:r>
        <w:rPr>
          <w:b/>
        </w:rPr>
        <w:t xml:space="preserve">Tulos</w:t>
      </w:r>
    </w:p>
    <w:p>
      <w:r>
        <w:t xml:space="preserve">Minä (itse), Joku, Äitini, Poliisi.</w:t>
      </w:r>
    </w:p>
    <w:p>
      <w:r>
        <w:rPr>
          <w:b/>
        </w:rPr>
        <w:t xml:space="preserve">Esimerkki 4.1547</w:t>
      </w:r>
    </w:p>
    <w:p>
      <w:r>
        <w:t xml:space="preserve">Lause1: Amy oli kassalla kaupassa. Lause2: Hän meni hakemaan lompakkoaan ja huomasi taskussaan käteistä rahaa. Lause3: Hän veti rahat esiin ja löysi 40 dollaria, jotka hän oli menettänyt viikko sitten. Lause4: Amy oli niin onnellinen rahojen löytymisestä, että hän nauroi sydämellisesti. Lause5: Amy ei tajunnut, että ihmiset hänen ympärillään pitivät häntä outona.</w:t>
      </w:r>
    </w:p>
    <w:p>
      <w:r>
        <w:rPr>
          <w:b/>
        </w:rPr>
        <w:t xml:space="preserve">Tulos</w:t>
      </w:r>
    </w:p>
    <w:p>
      <w:r>
        <w:t xml:space="preserve">Amy, Ihmiset</w:t>
      </w:r>
    </w:p>
    <w:p>
      <w:r>
        <w:rPr>
          <w:b/>
        </w:rPr>
        <w:t xml:space="preserve">Esimerkki 4.1548</w:t>
      </w:r>
    </w:p>
    <w:p>
      <w:r>
        <w:t xml:space="preserve">Lause1: Ariel päätti opetella uuden kielen. Lause2: Hän valitsi ranskan. Lause3: Hän harjoitteli vähintään puoli tuntia joka päivä. Lause4: Hän alkoi puhua sujuvasti vuoden kuluessa. Lause5: Hän varasi itselleen matkan Pariisiin juhliakseen.</w:t>
      </w:r>
    </w:p>
    <w:p>
      <w:r>
        <w:rPr>
          <w:b/>
        </w:rPr>
        <w:t xml:space="preserve">Tulos</w:t>
      </w:r>
    </w:p>
    <w:p>
      <w:r>
        <w:t xml:space="preserve">Ariel</w:t>
      </w:r>
    </w:p>
    <w:p>
      <w:r>
        <w:rPr>
          <w:b/>
        </w:rPr>
        <w:t xml:space="preserve">Esimerkki 4.1549</w:t>
      </w:r>
    </w:p>
    <w:p>
      <w:r>
        <w:t xml:space="preserve">Lause1: Scot oli pieni koiranpentu, joka rakasti haukkua asioita. Lause2: Se rakasti haukkua ennen kaikkea jousitettua ovenkarmia. Lause3: Se haukkui sitä nenällään ja haukkui, haukkui, haukkui koko päivän. Lause4: Sen ihmiset päättivät poistaa ovipysäkin saadakseen rauhaa ja hiljaisuutta. Lause5: Scoutia ei haitannut - se vain haukkui seinää sen sijaan!</w:t>
      </w:r>
    </w:p>
    <w:p>
      <w:r>
        <w:rPr>
          <w:b/>
        </w:rPr>
        <w:t xml:space="preserve">Tulos</w:t>
      </w:r>
    </w:p>
    <w:p>
      <w:r>
        <w:t xml:space="preserve">Hänen kansansa, skotlantilaiset</w:t>
      </w:r>
    </w:p>
    <w:p>
      <w:r>
        <w:rPr>
          <w:b/>
        </w:rPr>
        <w:t xml:space="preserve">Esimerkki 4.1550</w:t>
      </w:r>
    </w:p>
    <w:p>
      <w:r>
        <w:t xml:space="preserve">Lause1: Regina ei pitänyt nimestään lainkaan. Lause2: Regina: Joka kerta, kun hän kuuli jonkun sanovan sen, hän melkein säpsähti. Lause3: Hän päätti muuttaa nimensä laillisesti. Lause4: Hän täytti kaikki lomakkeet ja sai nimensä muutettua. Lause5: Hän oli niin onnellinen saadessaan vihdoin nimen Marja-Savu Winchester IV.</w:t>
      </w:r>
    </w:p>
    <w:p>
      <w:r>
        <w:rPr>
          <w:b/>
        </w:rPr>
        <w:t xml:space="preserve">Tulos</w:t>
      </w:r>
    </w:p>
    <w:p>
      <w:r>
        <w:t xml:space="preserve">Regina, joku</w:t>
      </w:r>
    </w:p>
    <w:p>
      <w:r>
        <w:rPr>
          <w:b/>
        </w:rPr>
        <w:t xml:space="preserve">Esimerkki 4.1551</w:t>
      </w:r>
    </w:p>
    <w:p>
      <w:r>
        <w:t xml:space="preserve">Lause1: Edward oli aina halunnut metsästäjäksi. Lause2: Hän oli erittäin hyvä jousen ja nuolen kanssa. Lause3: Eräänä päivänä hän päätti, että hän ryhtyisi metsästämään. Lause4: Hän sai paljon eläimiä ja teki vaikutuksen moniin metsästäjiin. Lause5: Nyt hän pystyy metsästämään työkseen.</w:t>
      </w:r>
    </w:p>
    <w:p>
      <w:r>
        <w:rPr>
          <w:b/>
        </w:rPr>
        <w:t xml:space="preserve">Tulos</w:t>
      </w:r>
    </w:p>
    <w:p>
      <w:r>
        <w:t xml:space="preserve">Hunters, Edward</w:t>
      </w:r>
    </w:p>
    <w:p>
      <w:r>
        <w:rPr>
          <w:b/>
        </w:rPr>
        <w:t xml:space="preserve">Esimerkki 4.1552</w:t>
      </w:r>
    </w:p>
    <w:p>
      <w:r>
        <w:t xml:space="preserve">Lause1: Abbyn sisko oli hiljattain alkanut synnyttää. Lause2: Abby oli innoissaan, mutta hermostunut päästessään synnytyssaliin hänen kanssaan. Lause3: Kun ponnistamisen aika koitti, Abby sai nähdä synnytyksen kauneuden. Lause4: Abby alkoi itkeä todistamansa suuren ihmeen vuoksi. Lause5: Abby oli iloinen voidessaan olla paikalla katsomassa veljenpoikansa syntymäpäivää.</w:t>
      </w:r>
    </w:p>
    <w:p>
      <w:r>
        <w:rPr>
          <w:b/>
        </w:rPr>
        <w:t xml:space="preserve">Tulos</w:t>
      </w:r>
    </w:p>
    <w:p>
      <w:r>
        <w:t xml:space="preserve">Abbyn sisko, Abby</w:t>
      </w:r>
    </w:p>
    <w:p>
      <w:r>
        <w:rPr>
          <w:b/>
        </w:rPr>
        <w:t xml:space="preserve">Esimerkki 4.1553</w:t>
      </w:r>
    </w:p>
    <w:p>
      <w:r>
        <w:t xml:space="preserve">Lause1: Ned on joutunut vaikeisiin aikoihin. Lause2: Hänet on juuri irtisanottu tehtaalta. Lause3: Hän päättää, että hänen Ford Mustanginsa on myytävä. Lause4: Hän laittaa ilmoituksen internetiin ostajan toivossa. Lause5: Ned löytää ostajan ja joutuu luopumaan lapsestaan.</w:t>
      </w:r>
    </w:p>
    <w:p>
      <w:r>
        <w:rPr>
          <w:b/>
        </w:rPr>
        <w:t xml:space="preserve">Tulos</w:t>
      </w:r>
    </w:p>
    <w:p>
      <w:r>
        <w:t xml:space="preserve">Ned, ostaja</w:t>
      </w:r>
    </w:p>
    <w:p>
      <w:r>
        <w:rPr>
          <w:b/>
        </w:rPr>
        <w:t xml:space="preserve">Esimerkki 4.1554</w:t>
      </w:r>
    </w:p>
    <w:p>
      <w:r>
        <w:t xml:space="preserve">Lause1: Joyce käveli ulos ulkoiluttamaan koiraansa eräänä iltana. Lause2: Hän haistoi savun ilmassa. Lause3: Hän näki liekkejä kadun päässä. Lause4: Joyce juoksi takaisin kotiinsa. Lause5: Hän soitti palokunnalle.</w:t>
      </w:r>
    </w:p>
    <w:p>
      <w:r>
        <w:rPr>
          <w:b/>
        </w:rPr>
        <w:t xml:space="preserve">Tulos</w:t>
      </w:r>
    </w:p>
    <w:p>
      <w:r>
        <w:t xml:space="preserve">Joyce</w:t>
      </w:r>
    </w:p>
    <w:p>
      <w:r>
        <w:rPr>
          <w:b/>
        </w:rPr>
        <w:t xml:space="preserve">Esimerkki 4.1555</w:t>
      </w:r>
    </w:p>
    <w:p>
      <w:r>
        <w:t xml:space="preserve">Lause1: Sugarilla oli paljon ystäviä kylässä. Lause2: Kaikki olivat janoisia. Lause3: Mutta Sokerilla oli vain nimimerkki ja teepusseja. Lause4: Hän päätti yrittää keittää kotitekoista makeaa teetä. Lause5: Hänen ystävänsä siemailivat sitä ja sanoivat, että se oli uskomattoman herkullista!</w:t>
      </w:r>
    </w:p>
    <w:p>
      <w:r>
        <w:rPr>
          <w:b/>
        </w:rPr>
        <w:t xml:space="preserve">Tulos</w:t>
      </w:r>
    </w:p>
    <w:p>
      <w:r>
        <w:t xml:space="preserve">Ystävät, Sokeri</w:t>
      </w:r>
    </w:p>
    <w:p>
      <w:r>
        <w:rPr>
          <w:b/>
        </w:rPr>
        <w:t xml:space="preserve">Esimerkki 4.1556</w:t>
      </w:r>
    </w:p>
    <w:p>
      <w:r>
        <w:t xml:space="preserve">Lause1: Joseph ei pitänyt työkokouksista. Lause2: Hän joutui aina puhumaan omasta puolestaan, ja se oli hänelle epämukavaa. Lause3: Kokouksen oli määrä kestää koko päivän. Lause4: Kun hän saapui töihin, hän teeskenteli menettäneensä äänensä. Lause5: Ja hän selvisi koko kokouksesta puhumatta sanaakaan.</w:t>
      </w:r>
    </w:p>
    <w:p>
      <w:r>
        <w:rPr>
          <w:b/>
        </w:rPr>
        <w:t xml:space="preserve">Tulos</w:t>
      </w:r>
    </w:p>
    <w:p>
      <w:r>
        <w:t xml:space="preserve">Joseph</w:t>
      </w:r>
    </w:p>
    <w:p>
      <w:r>
        <w:rPr>
          <w:b/>
        </w:rPr>
        <w:t xml:space="preserve">Esimerkki 4.1557</w:t>
      </w:r>
    </w:p>
    <w:p>
      <w:r>
        <w:t xml:space="preserve">Lause1: Allie oli innoissaan kokkauskilpailusta. Lause2: Hän ei voinut kilpailla. Lause3: Kun hän meni kokkaamaan, hän teki kuppikakkuja. Lause4: Kun kilpailu oli ohi, Allie voitti. Lause5: Hän oli sen seurauksena riemuissaan.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4.1558</w:t>
      </w:r>
    </w:p>
    <w:p>
      <w:r>
        <w:t xml:space="preserve">Lause1: Neil oli siivoamassa pakastinta. Lause2: Hän näki pakastimessa merkitsemättömän ruokapussin. Lause3: Neil ei muistanut, mitä ruoka oli. Lause4: Hän heitti tavaran pois. Lause5: Neil oli huolellisempi merkitsemään kaikki varastoimansa tavarat.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4.1559</w:t>
      </w:r>
    </w:p>
    <w:p>
      <w:r>
        <w:t xml:space="preserve">Lause1: Jane oli menossa baariin. Lause2: Mennessään autolle hänen kantapäänsä katkesi. Lause3: Janen nilkka petti. Lause4: Hän ei pystynyt kävelemään. Lause5: Janen oli mentävä sairaalaan baarin sijaan.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4.1560</w:t>
      </w:r>
    </w:p>
    <w:p>
      <w:r>
        <w:t xml:space="preserve">Lause1: Nicole on aina pelännyt pimeää. Lause2: Viime vuonna hänen ystävänsä suostutteli hänet menemään kummitustaloon. Lause3: Nicole ja hänen ystävänsä menivät kummitustaloon. Lause4: Kummitustalo oli täysin pimeä. Lause5: Nicole juoksi ulos huutaen apua.</w:t>
      </w:r>
    </w:p>
    <w:p>
      <w:r>
        <w:rPr>
          <w:b/>
        </w:rPr>
        <w:t xml:space="preserve">Tulos</w:t>
      </w:r>
    </w:p>
    <w:p>
      <w:r>
        <w:t xml:space="preserve">Ystävä, Nicole</w:t>
      </w:r>
    </w:p>
    <w:p>
      <w:r>
        <w:rPr>
          <w:b/>
        </w:rPr>
        <w:t xml:space="preserve">Esimerkki 4.1561</w:t>
      </w:r>
    </w:p>
    <w:p>
      <w:r>
        <w:t xml:space="preserve">Lause1: Susan oli salaa ihastunut luokassa. Lause2: Susan halusi selvittää, tunsiko mies samoin häntä kohtaan. Lause3: Hän keräsi rohkeutensa ja kirjoitti viestin. Lause4: Kun opettaja ei katsonut, hän ojensi sen Susanille. Lause5: Mies hymyili hänelle ja vastasi myöntävästi.</w:t>
      </w:r>
    </w:p>
    <w:p>
      <w:r>
        <w:rPr>
          <w:b/>
        </w:rPr>
        <w:t xml:space="preserve">Tulos</w:t>
      </w:r>
    </w:p>
    <w:p>
      <w:r>
        <w:t xml:space="preserve">Opettaja, Susan</w:t>
      </w:r>
    </w:p>
    <w:p>
      <w:r>
        <w:rPr>
          <w:b/>
        </w:rPr>
        <w:t xml:space="preserve">Esimerkki 4.1562</w:t>
      </w:r>
    </w:p>
    <w:p>
      <w:r>
        <w:t xml:space="preserve">Lause1: Greg oli tokkurainen, mutta nousi ajoissa. Lause2: Hän kävi suihkussa, söi ja lähti kotoa vain hieman myöhässä. Lause3: Greg ehti bussipysäkille ja odotti. Lause4: Odotettuaan 15 minuuttia hän tajusi myöhästyneensä bussista. Lause5: Gregin kello oli tunnin jäljessä.</w:t>
      </w:r>
    </w:p>
    <w:p>
      <w:r>
        <w:rPr>
          <w:b/>
        </w:rPr>
        <w:t xml:space="preserve">Tulos</w:t>
      </w:r>
    </w:p>
    <w:p>
      <w:r>
        <w:t xml:space="preserve">Greg</w:t>
      </w:r>
    </w:p>
    <w:p>
      <w:r>
        <w:rPr>
          <w:b/>
        </w:rPr>
        <w:t xml:space="preserve">Esimerkki 4.1563</w:t>
      </w:r>
    </w:p>
    <w:p>
      <w:r>
        <w:t xml:space="preserve">Lause1: Tia oli työhaastattelussa. Lause2: Hän pukeutui tyylikkäästi ja harjoitteli vuorosanojaan. Lause3: Sitten hän meni työhaastatteluun ja esiintyi upeasti! Lause4: Pomo soitti hänelle seuraavana päivänä tarjotakseen hänelle paikkaa. Lause5: Tia otti tarjouksen iloisesti vastaan!</w:t>
      </w:r>
    </w:p>
    <w:p>
      <w:r>
        <w:rPr>
          <w:b/>
        </w:rPr>
        <w:t xml:space="preserve">Tulos</w:t>
      </w:r>
    </w:p>
    <w:p>
      <w:r>
        <w:t xml:space="preserve">Tia, pomo</w:t>
      </w:r>
    </w:p>
    <w:p>
      <w:r>
        <w:rPr>
          <w:b/>
        </w:rPr>
        <w:t xml:space="preserve">Esimerkki 4.1564</w:t>
      </w:r>
    </w:p>
    <w:p>
      <w:r>
        <w:t xml:space="preserve">Lause1: Mark oli uimassa perheensä kanssa. Lause2: Hänen työpaikaltaan oli soitettu ja hänellä oli muutama kysymys hänelle. Lause3: Hän kahlasi vedessä puhuessaan puhelimeen. Lause4: Yhtäkkiä puhelin lipsahti hänen kädestään. Lause5: Se putosi veteen ja hajosi välittömästi.</w:t>
      </w:r>
    </w:p>
    <w:p>
      <w:r>
        <w:rPr>
          <w:b/>
        </w:rPr>
        <w:t xml:space="preserve">Tulos</w:t>
      </w:r>
    </w:p>
    <w:p>
      <w:r>
        <w:t xml:space="preserve">Työpaikka, perhe, merkki</w:t>
      </w:r>
    </w:p>
    <w:p>
      <w:r>
        <w:rPr>
          <w:b/>
        </w:rPr>
        <w:t xml:space="preserve">Esimerkki 4.1565</w:t>
      </w:r>
    </w:p>
    <w:p>
      <w:r>
        <w:t xml:space="preserve">Lause1: Tom myöhästyi eräänä aamuna töistä. Lause2: Hän päätti ajaa 15 MPH nopeammin kuin nopeusrajoitus. Lause3: Poliisi pysäytti hänet. Lause4: Konstaapeli antoi Tomille sakon. Lause5: Tom oli järkyttynyt siitä, että hänen oli maksettava sakko.</w:t>
      </w:r>
    </w:p>
    <w:p>
      <w:r>
        <w:rPr>
          <w:b/>
        </w:rPr>
        <w:t xml:space="preserve">Tulos</w:t>
      </w:r>
    </w:p>
    <w:p>
      <w:r>
        <w:t xml:space="preserve">Konstaapeli, Tom</w:t>
      </w:r>
    </w:p>
    <w:p>
      <w:r>
        <w:rPr>
          <w:b/>
        </w:rPr>
        <w:t xml:space="preserve">Esimerkki 4.1566</w:t>
      </w:r>
    </w:p>
    <w:p>
      <w:r>
        <w:t xml:space="preserve">Lause1: Tom oli vaelluksella. Lause2: Hänen puhelimestaan loppui akku. Lause3: Hän kuunteli mielellään musiikkia. Lause4: Tom päätti ostaa vara-akun. Lause5: Tom otti sen mukaansa seuraavalla vaelluksella.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4.1567</w:t>
      </w:r>
    </w:p>
    <w:p>
      <w:r>
        <w:t xml:space="preserve">Lause1: Kivi: Eräällä käyntikerrallamme rakennuksessa aloin katsella kiviä. Lause2: Löysin yhden sydämen muotoisen. Lause3: Se jopa kimalteli, mikä oli kiehtovaa. Lause4: Vanhempani sanoivat, että se oli ihmisen luoma, mutta päätyi jotenkin sinne. Lause5: Säilytin sitä lipastossani, kunnes olin aikuinen.</w:t>
      </w:r>
    </w:p>
    <w:p>
      <w:r>
        <w:rPr>
          <w:b/>
        </w:rPr>
        <w:t xml:space="preserve">Tulos</w:t>
      </w:r>
    </w:p>
    <w:p>
      <w:r>
        <w:t xml:space="preserve">Minä (itse), vanhemmat</w:t>
      </w:r>
    </w:p>
    <w:p>
      <w:r>
        <w:rPr>
          <w:b/>
        </w:rPr>
        <w:t xml:space="preserve">Esimerkki 4.1568</w:t>
      </w:r>
    </w:p>
    <w:p>
      <w:r>
        <w:t xml:space="preserve">Lause1: Lause2: Hän käyttää paljon aikaa harrastukseensa. Lause3: Hän osti palapelin uudelta yritykseltä Amazonista. Lause4: Kun palapeli saapui, se oli parasta laatua, mitä hän oli koskaan nähnyt. Lause5: Hän on niin innoissaan uudesta palapelistään.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Esimerkki 4.1569</w:t>
      </w:r>
    </w:p>
    <w:p>
      <w:r>
        <w:t xml:space="preserve">Lause1: Jake oli työhaastattelussa muutaman päivän kuluttua. Lause2: Hän valmistautui haastatteluun hyvin perusteellisesti. Lause3: Jake ei löytänyt pukuaan työhaastattelupäivänä. Lause4: Jake meni haastatteluun ilman asianmukaista pukeutumista. Lause5: Jake ei saanut työpaikkaa, koska hän ei ollut pukeutunut asianmukaisesti.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4.1570</w:t>
      </w:r>
    </w:p>
    <w:p>
      <w:r>
        <w:t xml:space="preserve">Lause1: Kädessäni oli paha ihottuma. Lause2: Kipu oli todella paha. Lause3: Juoksutin vettä sen päälle, jotta kipu loppuisi. Lause4: Vesi ei tehnyt mitään terävän kivun lopettamiseksi. Lause5: Lopulta käytin voidetta, ja se helpotti oloani huomattavasti.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4.1571</w:t>
      </w:r>
    </w:p>
    <w:p>
      <w:r>
        <w:t xml:space="preserve">Lause1: Samantha oli hyvin surullinen. Lause2: Hänen ystävänsä Michael näki, kuinka surullinen Samantha oli. Lause3: Hän osti Samanthalle kukkia, jotta tämä tuntisi olonsa paremmaksi. Lause4: Samantha oli niin onnellinen, että hän halasi Samanthan valtavasti. Lause5: He ovat siitä lähtien olleet parhaita ystäviä.</w:t>
      </w:r>
    </w:p>
    <w:p>
      <w:r>
        <w:rPr>
          <w:b/>
        </w:rPr>
        <w:t xml:space="preserve">Tulos</w:t>
      </w:r>
    </w:p>
    <w:p>
      <w:r>
        <w:t xml:space="preserve">Samantha, Michael</w:t>
      </w:r>
    </w:p>
    <w:p>
      <w:r>
        <w:rPr>
          <w:b/>
        </w:rPr>
        <w:t xml:space="preserve">Esimerkki 4.1572</w:t>
      </w:r>
    </w:p>
    <w:p>
      <w:r>
        <w:t xml:space="preserve">Lause1: Olivia palelee eräänä päivänä. Lause2: Hän päättää juoda kuumaa kaakaota. Lause3: Se on lämmintä ja mukavaa. Lause4: Pian hän voi paremmin. Lause5: Olivia on iloinen siitä, ettei hänellä ole enää kylmä.</w:t>
      </w:r>
    </w:p>
    <w:p>
      <w:r>
        <w:rPr>
          <w:b/>
        </w:rPr>
        <w:t xml:space="preserve">Tulos</w:t>
      </w:r>
    </w:p>
    <w:p>
      <w:r>
        <w:t xml:space="preserve">Olivia</w:t>
      </w:r>
    </w:p>
    <w:p>
      <w:r>
        <w:rPr>
          <w:b/>
        </w:rPr>
        <w:t xml:space="preserve">Esimerkki 4.1573</w:t>
      </w:r>
    </w:p>
    <w:p>
      <w:r>
        <w:t xml:space="preserve">Lause1: Leo yritti opetella pianokappaletta, josta hän piti. Lause2: Mutta se oli liian edistynyt hänelle. Lause3: Hän harjoitteli sitä kuitenkin joka päivä viikkojen ajan. Lause4: Mutta kun hänen pianonsoitonopettajansa kuuli siitä, hän ehdotti perusasioiden harjoittelua. Lause5: Kun hän oli harjoitellut helpompia kappaleita kuukausia, kaikki helpottui.</w:t>
      </w:r>
    </w:p>
    <w:p>
      <w:r>
        <w:rPr>
          <w:b/>
        </w:rPr>
        <w:t xml:space="preserve">Tulos</w:t>
      </w:r>
    </w:p>
    <w:p>
      <w:r>
        <w:t xml:space="preserve">Leon pianonsoitonopettaja, Leo</w:t>
      </w:r>
    </w:p>
    <w:p>
      <w:r>
        <w:rPr>
          <w:b/>
        </w:rPr>
        <w:t xml:space="preserve">Esimerkki 4.1574</w:t>
      </w:r>
    </w:p>
    <w:p>
      <w:r>
        <w:t xml:space="preserve">Lause1: Shadow-koira halusi todella lähteä kävelylle. Lause2: Se hieroi päätään omistajansa jalkoja vasten. Lause3: Se yritti saada tämän huomion kuristamalla haukkumalla. Lause4: Se istui kärsimättömänä hihnassaan ja tassutteli sitä. Lause5: Lopulta isäntä ei voinut olla välittämättä siitä, ja Shadow pääsi kävelylle.</w:t>
      </w:r>
    </w:p>
    <w:p>
      <w:r>
        <w:rPr>
          <w:b/>
        </w:rPr>
        <w:t xml:space="preserve">Tulos</w:t>
      </w:r>
    </w:p>
    <w:p>
      <w:r>
        <w:t xml:space="preserve">Shadow, Omistaja, Shadow-koira</w:t>
      </w:r>
    </w:p>
    <w:p>
      <w:r>
        <w:rPr>
          <w:b/>
        </w:rPr>
        <w:t xml:space="preserve">Esimerkki 4.1575</w:t>
      </w:r>
    </w:p>
    <w:p>
      <w:r>
        <w:t xml:space="preserve">Lause1: Söin paljon teinivuosinani. Lause2: Äitini teki pataan muhennosta ja riisiä. Lause3: Söin päivällistä perheen kanssa pöydässä. Lause4: Söin toisen annoksen myöhemmin samana iltana. Lause5: Toisen annoksen jälkeen olin liian täynnä nukkuakseni.</w:t>
      </w:r>
    </w:p>
    <w:p>
      <w:r>
        <w:rPr>
          <w:b/>
        </w:rPr>
        <w:t xml:space="preserve">Tulos</w:t>
      </w:r>
    </w:p>
    <w:p>
      <w:r>
        <w:t xml:space="preserve">Minä (itse), Äitini, Perheeni</w:t>
      </w:r>
    </w:p>
    <w:p>
      <w:r>
        <w:rPr>
          <w:b/>
        </w:rPr>
        <w:t xml:space="preserve">Esimerkki 4.1576</w:t>
      </w:r>
    </w:p>
    <w:p>
      <w:r>
        <w:t xml:space="preserve">Lause1: Tammy rakasti maastopyöräilyä poikien kanssa yksinäisillä hiekkateillä. Lause2: Eräänä päivänä hän päätti osallistua paikalliseen kilpailuun, joka oli tulossa. Lause3: Hän osti pyöräänsä uudet varusteet ja uudet renkaat. Lause4: Hän harjoitteli yötä päivää kuukauden ajan. Lause5: Tammy voitti kilpailun ja ajoi nopeimman ajan.</w:t>
      </w:r>
    </w:p>
    <w:p>
      <w:r>
        <w:rPr>
          <w:b/>
        </w:rPr>
        <w:t xml:space="preserve">Tulos</w:t>
      </w:r>
    </w:p>
    <w:p>
      <w:r>
        <w:t xml:space="preserve">Pojat, Tammy</w:t>
      </w:r>
    </w:p>
    <w:p>
      <w:r>
        <w:rPr>
          <w:b/>
        </w:rPr>
        <w:t xml:space="preserve">Esimerkki 4.1577</w:t>
      </w:r>
    </w:p>
    <w:p>
      <w:r>
        <w:t xml:space="preserve">Lause1: Jenn latasi juuri Pokemon Go:n puhelimeensa. Lause2: Hän oli innoissaan aloittamisesta. Lause3: Hän lähti kävelylle ja keräsi pokemoneita mennessään. Lause4: Jenn nappasi harvinaisen pokemonin ja oli onnellinen. Lause5: Kun pokepallot olivat loppuneet, Jenn meni kotiin ja rentoutui.</w:t>
      </w:r>
    </w:p>
    <w:p>
      <w:r>
        <w:rPr>
          <w:b/>
        </w:rPr>
        <w:t xml:space="preserve">Tulos</w:t>
      </w:r>
    </w:p>
    <w:p>
      <w:r>
        <w:t xml:space="preserve">Jenn</w:t>
      </w:r>
    </w:p>
    <w:p>
      <w:r>
        <w:rPr>
          <w:b/>
        </w:rPr>
        <w:t xml:space="preserve">Esimerkki 4.1578</w:t>
      </w:r>
    </w:p>
    <w:p>
      <w:r>
        <w:t xml:space="preserve">Lause1: John koko yön tekemässä kotitöitä. Lause2: Hän oli iloinen saadessaan sen valmiiksi ja mentyään nukkumaan. Lause3: John heräsi siihen, että hänen kotitehtävänsä oli revitty palasiksi. Lause4: Hänen koiransa oli syönyt hänen kotitehtävänsä. Lause5: John oli raivoissaan ja vietti aamun tekemällä kotitehtävänsä uudelleen.</w:t>
      </w:r>
    </w:p>
    <w:p>
      <w:r>
        <w:rPr>
          <w:b/>
        </w:rPr>
        <w:t xml:space="preserve">Tulos</w:t>
      </w:r>
    </w:p>
    <w:p>
      <w:r>
        <w:t xml:space="preserve">John, koira</w:t>
      </w:r>
    </w:p>
    <w:p>
      <w:r>
        <w:rPr>
          <w:b/>
        </w:rPr>
        <w:t xml:space="preserve">Esimerkki 4.1579</w:t>
      </w:r>
    </w:p>
    <w:p>
      <w:r>
        <w:t xml:space="preserve">Lause1: Jeff muuttaa Detroitiin korjaamaan taloutta. Lause2: Kun hän pääsi sinne, hän lupasi muuttaa kaiken. Lause3: Kuukautta myöhemmin Detroitin työttömyysaste oli laskenut. Lause4: Ihmiset olivat kaduilla hurraamassa Jeffille, että hänestä tulisi Detroitin pormestari. Lause5: Jeff pysyi keskittyneenä ja lupasi nostaa minimipalkkaa ensi vuoteen mennessä.</w:t>
      </w:r>
    </w:p>
    <w:p>
      <w:r>
        <w:rPr>
          <w:b/>
        </w:rPr>
        <w:t xml:space="preserve">Tulos</w:t>
      </w:r>
    </w:p>
    <w:p>
      <w:r>
        <w:t xml:space="preserve">Ihmiset, Jeff</w:t>
      </w:r>
    </w:p>
    <w:p>
      <w:r>
        <w:rPr>
          <w:b/>
        </w:rPr>
        <w:t xml:space="preserve">Esimerkki 4.1580</w:t>
      </w:r>
    </w:p>
    <w:p>
      <w:r>
        <w:t xml:space="preserve">Lause1: Viime viikolla ystäväni myi 1000 kirjaa. Lause2: Hänen täytyi toimittaa ne Bostonista Virginiaan. Lause3: Hän vuokrasi kuorma-auton ja ajoi ne sinne. Lause4: Hän palasi junalla Bostoniin. Lause5: Olin iloinen, että ystäväni, joka oli koditon, on taas töissä.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4.1581</w:t>
      </w:r>
    </w:p>
    <w:p>
      <w:r>
        <w:t xml:space="preserve">Lause1: Maude käytti aina vanhoja karttoja löytääkseen tiensä ajaessaan. Lause2: Mutta tällä kertaa hän ei löytänyt kohdettaan. Lause3: Maude otti puhelimensa esiin ja löysi sijainnin GPS:n avulla. Lause4: Ja poistuessaan autosta hän heitti vanhan kartan pois. Lause5: Tästä lähtien hän käyttäisi puhelinta tiensä löytämiseen.</w:t>
      </w:r>
    </w:p>
    <w:p>
      <w:r>
        <w:rPr>
          <w:b/>
        </w:rPr>
        <w:t xml:space="preserve">Tulos</w:t>
      </w:r>
    </w:p>
    <w:p>
      <w:r>
        <w:t xml:space="preserve">Maude</w:t>
      </w:r>
    </w:p>
    <w:p>
      <w:r>
        <w:rPr>
          <w:b/>
        </w:rPr>
        <w:t xml:space="preserve">Esimerkki 4.1582</w:t>
      </w:r>
    </w:p>
    <w:p>
      <w:r>
        <w:t xml:space="preserve">Lause1: Naapurini Andy tuli leikkimään. Lause2: Avasimme oven, joka meni talon alle. Lause3: Ryömimme talon alle, jossa oli juuri sen verran tilaa, että pystyimme istumaan. Lause4: Kutsuimme sitä kerhohuoneeksemme ja tapasimme siellä joka päivä koulun jälkeen. Lause5: Siellä alla on yhä jossain roolityön vihko.</w:t>
      </w:r>
    </w:p>
    <w:p>
      <w:r>
        <w:rPr>
          <w:b/>
        </w:rPr>
        <w:t xml:space="preserve">Tulos</w:t>
      </w:r>
    </w:p>
    <w:p>
      <w:r>
        <w:t xml:space="preserve">Minä (itse), naapurini andy</w:t>
      </w:r>
    </w:p>
    <w:p>
      <w:r>
        <w:rPr>
          <w:b/>
        </w:rPr>
        <w:t xml:space="preserve">Esimerkki 4.1583</w:t>
      </w:r>
    </w:p>
    <w:p>
      <w:r>
        <w:t xml:space="preserve">Lause1: Viime viikolla minulla oli haastattelu. Lause2: Kymmeneltä aamulla minun piti olla siellä. Lause3: Kun menin sinne, sain likaisen katseen. Lause4: Tajusin olevani tunnin myöhässä. Lause5: Pomo ei ollut innoissaan.</w:t>
      </w:r>
    </w:p>
    <w:p>
      <w:r>
        <w:rPr>
          <w:b/>
        </w:rPr>
        <w:t xml:space="preserve">Tulos</w:t>
      </w:r>
    </w:p>
    <w:p>
      <w:r>
        <w:t xml:space="preserve">Pomo, minä (itse)</w:t>
      </w:r>
    </w:p>
    <w:p>
      <w:r>
        <w:rPr>
          <w:b/>
        </w:rPr>
        <w:t xml:space="preserve">Esimerkki 4.1584</w:t>
      </w:r>
    </w:p>
    <w:p>
      <w:r>
        <w:t xml:space="preserve">Lause1: Päätin eräänä päivänä, että tarvitsen auton. Lause2: Niinpä menin bussilla autoliikkeeseen. Lause3: Siellä minua lähestyi myyjä. Lause4: Hän teki minulle tarjouksen, josta en voinut kieltäytyä. Lause5: Niinpä ajoin pois uudella autolla.</w:t>
      </w:r>
    </w:p>
    <w:p>
      <w:r>
        <w:rPr>
          <w:b/>
        </w:rPr>
        <w:t xml:space="preserve">Tulos</w:t>
      </w:r>
    </w:p>
    <w:p>
      <w:r>
        <w:t xml:space="preserve">Minä (itse), Bussi, Jälleenmyyjä, Myyjä</w:t>
      </w:r>
    </w:p>
    <w:p>
      <w:r>
        <w:rPr>
          <w:b/>
        </w:rPr>
        <w:t xml:space="preserve">Esimerkki 4.1585</w:t>
      </w:r>
    </w:p>
    <w:p>
      <w:r>
        <w:t xml:space="preserve">Lause1: Susie oli tehnyt kotitehtäviä koko päivän. Lause2: Susie oli jo aika väsynyt. Lause3: Sitten hän päätti, että olisi viisasta pitää tauko. Lause4: Hän meni ulos juomaan vettä. Lause5: Hän piti lopulta tunnin tauon.</w:t>
      </w:r>
    </w:p>
    <w:p>
      <w:r>
        <w:rPr>
          <w:b/>
        </w:rPr>
        <w:t xml:space="preserve">Tulos</w:t>
      </w:r>
    </w:p>
    <w:p>
      <w:r>
        <w:t xml:space="preserve">Susie</w:t>
      </w:r>
    </w:p>
    <w:p>
      <w:r>
        <w:rPr>
          <w:b/>
        </w:rPr>
        <w:t xml:space="preserve">Esimerkki 4.1586</w:t>
      </w:r>
    </w:p>
    <w:p>
      <w:r>
        <w:t xml:space="preserve">Lause1: Julio on innoissaan perhepäivällisestä. Lause2: Hän tekee kinkkua ja perunoita. Lause3: Hänen perheensä palaa virkistyskeskuksesta ja löytää hänen suuren ateriansa valmistettuna. Lause4: He juhlivat iltaa perheenä. Lause5: Julio on hyvin iloinen siitä, että hänen perheensä on paikalla.</w:t>
      </w:r>
    </w:p>
    <w:p>
      <w:r>
        <w:rPr>
          <w:b/>
        </w:rPr>
        <w:t xml:space="preserve">Tulos</w:t>
      </w:r>
    </w:p>
    <w:p>
      <w:r>
        <w:t xml:space="preserve">Julio, perhe</w:t>
      </w:r>
    </w:p>
    <w:p>
      <w:r>
        <w:rPr>
          <w:b/>
        </w:rPr>
        <w:t xml:space="preserve">Esimerkki 4.1587</w:t>
      </w:r>
    </w:p>
    <w:p>
      <w:r>
        <w:t xml:space="preserve">Lause1: Bette työskentelee vähittäiskaupassa, ja hänelle tarjottiin ylennystä. Lause2: Bette ei ollut varma, koska se edellytti, että hän joutui heräämään hyvin aikaisin. Lause3: Bette puhui miehensä kanssa, ja tämä vakuutti hänet siitä, että he tarvitsevat rahaa. Lause4: Bette otti ylennyksen vastaan ja sopeutui pian aikaisiin aamuihin. Lause5: Nyt Bette saa hyvää palkkaa ja pitää uudesta työstään.</w:t>
      </w:r>
    </w:p>
    <w:p>
      <w:r>
        <w:rPr>
          <w:b/>
        </w:rPr>
        <w:t xml:space="preserve">Tulos</w:t>
      </w:r>
    </w:p>
    <w:p>
      <w:r>
        <w:t xml:space="preserve">Bette, hänen miehensä</w:t>
      </w:r>
    </w:p>
    <w:p>
      <w:r>
        <w:rPr>
          <w:b/>
        </w:rPr>
        <w:t xml:space="preserve">Esimerkki 4.1588</w:t>
      </w:r>
    </w:p>
    <w:p>
      <w:r>
        <w:t xml:space="preserve">Lause1: Mies reputti yliopiston historian kurssin. Lause2: Hän sai tietää, että kurssilla opetettiin asioita, jotka eivät olleet aivan totta. Lause3: Hän alkoi tutkia monia historiallisia kertomuksia tosiasioista. Lause4: Hänestä tuli hyvin perehtynyt historiaan. Lause5: Hän oppi paljon maailmasta.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4.1589</w:t>
      </w:r>
    </w:p>
    <w:p>
      <w:r>
        <w:t xml:space="preserve">Lause1: Jimmy ajeli korttelin ympäri kiiltävällä uudella maasturillaan. Lause2: Hän torveili ohittaessaan koripalloa pelaavat ystävänsä. Lause3: He kaikki seisoivat ihaillen hänen uutta palkintoaan. Lause4: Sitten hän katsoi peiliin ja näki punaisia ja sinisiä valoja vilkkuvan. Lause5: Jimmy avasi oven, hyppäsi ulos ja lähti juoksemaan.</w:t>
      </w:r>
    </w:p>
    <w:p>
      <w:r>
        <w:rPr>
          <w:b/>
        </w:rPr>
        <w:t xml:space="preserve">Tulos</w:t>
      </w:r>
    </w:p>
    <w:p>
      <w:r>
        <w:t xml:space="preserve">Hänen ystävänsä Jimmy</w:t>
      </w:r>
    </w:p>
    <w:p>
      <w:r>
        <w:rPr>
          <w:b/>
        </w:rPr>
        <w:t xml:space="preserve">Esimerkki 4.1590</w:t>
      </w:r>
    </w:p>
    <w:p>
      <w:r>
        <w:t xml:space="preserve">Lause1: Robia jahtasi orpo lapsi. Lause2: Hän juoksi kaduilla huutaen apua. Lause3: Hän vaelsi kujalle, jossa orpopoika ajoi hänet nurkkaan. Lause4: Orpopoika hakkasi hänet. Lause5: Hän varasti Robin kengät ja paidan.</w:t>
      </w:r>
    </w:p>
    <w:p>
      <w:r>
        <w:rPr>
          <w:b/>
        </w:rPr>
        <w:t xml:space="preserve">Tulos</w:t>
      </w:r>
    </w:p>
    <w:p>
      <w:r>
        <w:t xml:space="preserve">Rob</w:t>
      </w:r>
    </w:p>
    <w:p>
      <w:r>
        <w:rPr>
          <w:b/>
        </w:rPr>
        <w:t xml:space="preserve">Esimerkki 4.1591</w:t>
      </w:r>
    </w:p>
    <w:p>
      <w:r>
        <w:t xml:space="preserve">Lause1: Cathyn vanhemmat olivat matkalla risteilylle. Lause2: Siksi Cathya pyydettiin vahtimaan heidän talonsa. Lause3: Cathy rakasti vanhempiensa luona asumista, koska heillä oli uima-allas. Lause4: Lisäksi Cathyn äiti jätti hänelle aina tuoreita muffinsseja. Lause5: Cathy oli iloinen siitä, että hän saisi vahtia vanhempiensa taloa.</w:t>
      </w:r>
    </w:p>
    <w:p>
      <w:r>
        <w:rPr>
          <w:b/>
        </w:rPr>
        <w:t xml:space="preserve">Tulos</w:t>
      </w:r>
    </w:p>
    <w:p>
      <w:r>
        <w:t xml:space="preserve">Cathy, äiti, Cathyn vanhemmat</w:t>
      </w:r>
    </w:p>
    <w:p>
      <w:r>
        <w:rPr>
          <w:b/>
        </w:rPr>
        <w:t xml:space="preserve">Esimerkki 4.1592</w:t>
      </w:r>
    </w:p>
    <w:p>
      <w:r>
        <w:t xml:space="preserve">Lause1: Gina ei saanut unta kovan melun takia. Lause2: Hän meni ulos selvittämään, mistä ääni johtui. Lause3: Kadun toisella puolella olevaa kirkkoa oltiin purkamassa. Lause4: Gina ja hänen perheensä kokoontuivat etupihalle. Lause5: He katselivat, kun purkupallo iskeytyi kirkkoon.</w:t>
      </w:r>
    </w:p>
    <w:p>
      <w:r>
        <w:rPr>
          <w:b/>
        </w:rPr>
        <w:t xml:space="preserve">Tulos</w:t>
      </w:r>
    </w:p>
    <w:p>
      <w:r>
        <w:t xml:space="preserve">Hänen perheensä, Gina</w:t>
      </w:r>
    </w:p>
    <w:p>
      <w:r>
        <w:rPr>
          <w:b/>
        </w:rPr>
        <w:t xml:space="preserve">Esimerkki 4.1593</w:t>
      </w:r>
    </w:p>
    <w:p>
      <w:r>
        <w:t xml:space="preserve">Lause1: Halusin mennä museoon. Lause2: Olin niin innoissani. Lause3: Suunnittelin matkani. Lause4: Menin bussilla keskustaan. Lause5: Museo oli suljettu, ja olin tuhlannut aikaani.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4.1594</w:t>
      </w:r>
    </w:p>
    <w:p>
      <w:r>
        <w:t xml:space="preserve">Lause1: Cayla sai ipadin 3-vuotissyntymäpäivälahjaksi. Lause2: Hän antoi veljensä Ericin leikkiä sillä eräänä päivänä. Lause3: Eric oli huolimaton ja pudotti sen heidän kaakelilattialleen. Lause4: Heidän äitinsä vei ipadin Apple Storeen korjauttamaan sen. Lause5: Työntekijä oli todella mukava ja sanoi, että he korjaavat ipadin ilmaiseksi.</w:t>
      </w:r>
    </w:p>
    <w:p>
      <w:r>
        <w:rPr>
          <w:b/>
        </w:rPr>
        <w:t xml:space="preserve">Tulos</w:t>
      </w:r>
    </w:p>
    <w:p>
      <w:r>
        <w:t xml:space="preserve">Cayla, työntekijä, Eric, äiti</w:t>
      </w:r>
    </w:p>
    <w:p>
      <w:r>
        <w:rPr>
          <w:b/>
        </w:rPr>
        <w:t xml:space="preserve">Esimerkki 4.1595</w:t>
      </w:r>
    </w:p>
    <w:p>
      <w:r>
        <w:t xml:space="preserve">Lause1: Marian piti maksaa vesilaskunsa eräänä päivänä. Lause2: Maria ei ehtinyt toimistoon ennen sulkemista. Lause3: Sen sijaan hän meni sinne heti seuraavana aamuna. Lause4: Valitettavasti he joutuivat perimään häneltä myöhästymismaksun. Lause5: Hän kiisti aluksi, mutta antoi lopulta periksi ja vain maksoi.</w:t>
      </w:r>
    </w:p>
    <w:p>
      <w:r>
        <w:rPr>
          <w:b/>
        </w:rPr>
        <w:t xml:space="preserve">Tulos</w:t>
      </w:r>
    </w:p>
    <w:p>
      <w:r>
        <w:t xml:space="preserve">Maria</w:t>
      </w:r>
    </w:p>
    <w:p>
      <w:r>
        <w:rPr>
          <w:b/>
        </w:rPr>
        <w:t xml:space="preserve">Esimerkki 4.1596</w:t>
      </w:r>
    </w:p>
    <w:p>
      <w:r>
        <w:t xml:space="preserve">Lause1: Adler yritti laittaa palomuurahaisen veljensä sänkyyn. Lause2: Muurahainen puri häntä useita kertoja. Lause3: Lisäksi hän sai tartunnan. Lause4: Adlerin isä oli vihainen tapahtuneesta. Lause5: Hän päätti lähettää Adlerin kesäleirille.</w:t>
      </w:r>
    </w:p>
    <w:p>
      <w:r>
        <w:rPr>
          <w:b/>
        </w:rPr>
        <w:t xml:space="preserve">Tulos</w:t>
      </w:r>
    </w:p>
    <w:p>
      <w:r>
        <w:t xml:space="preserve">Adlerin isä, Ant, Adler, Adlerin veli, -</w:t>
      </w:r>
    </w:p>
    <w:p>
      <w:r>
        <w:rPr>
          <w:b/>
        </w:rPr>
        <w:t xml:space="preserve">Esimerkki 4.1597</w:t>
      </w:r>
    </w:p>
    <w:p>
      <w:r>
        <w:t xml:space="preserve">Lause1: Arthur King kirjoitti kolme bestselleriä, nyt hän on kyllästynyt. Lause2: Hän näki netissä mainoksen noutajien yhteisöstä. Lause3: Hän maksoi noutajakoulutuksesta. Lause4: Ensin hän istui luennolla siitä, miten flirttailla tyttöjen kanssa. Lause5: Seuraavaksi hän meni klubille harjoittelemaan oppimaansa.</w:t>
      </w:r>
    </w:p>
    <w:p>
      <w:r>
        <w:rPr>
          <w:b/>
        </w:rPr>
        <w:t xml:space="preserve">Tulos</w:t>
      </w:r>
    </w:p>
    <w:p>
      <w:r>
        <w:t xml:space="preserve">Arthur king, tytöt, tyttö, yhteisö</w:t>
      </w:r>
    </w:p>
    <w:p>
      <w:r>
        <w:rPr>
          <w:b/>
        </w:rPr>
        <w:t xml:space="preserve">Esimerkki 4.1598</w:t>
      </w:r>
    </w:p>
    <w:p>
      <w:r>
        <w:t xml:space="preserve">Lause1: Oli sunnuntaiaamu, ja halusin käydä rannalla. Lause2: Menin junalla määränpäähäni. Lause3: Kun saavuin perille, uin meressä. Lause4: Sen jälkeen rusketuin hiekassa. Lause5: Lähdin lopulta kotiin, kun ulkona alkoi tulla pimeää.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4.1599</w:t>
      </w:r>
    </w:p>
    <w:p>
      <w:r>
        <w:t xml:space="preserve">Lause1: Deb ajoi yöllä autiolla tiellä. Lause2: Häntä seurasi ajoneuvo tiiviisti. Lause3: Hänen mielessään pyörivät pelottavat mielikuvat siitä, että häntä seurataan. Lause4: Hän hidasti autonsa vauhtia, ja ajoneuvo ohitti hänet. Lause5: Hän oli helpottunut, kun hän näki takavalojen väistyvän nopeasti.</w:t>
      </w:r>
    </w:p>
    <w:p>
      <w:r>
        <w:rPr>
          <w:b/>
        </w:rPr>
        <w:t xml:space="preserve">Tulos</w:t>
      </w:r>
    </w:p>
    <w:p>
      <w:r>
        <w:t xml:space="preserve">Deb</w:t>
      </w:r>
    </w:p>
    <w:p>
      <w:r>
        <w:rPr>
          <w:b/>
        </w:rPr>
        <w:t xml:space="preserve">Esimerkki 4.1600</w:t>
      </w:r>
    </w:p>
    <w:p>
      <w:r>
        <w:t xml:space="preserve">Lause1: Liiketoimintani oli hidasta viime yönä. Lause2: Yksi työntekijä tuli vihaisena. Lause3: Hän huusi tiskillä työskentelevälle henkilölle. Lause4: Sanoin hänelle, että hän ei saanut tehdä niin. Lause5: Hän jätti työpaikkansa meillä.</w:t>
      </w:r>
    </w:p>
    <w:p>
      <w:r>
        <w:rPr>
          <w:b/>
        </w:rPr>
        <w:t xml:space="preserve">Tulos</w:t>
      </w:r>
    </w:p>
    <w:p>
      <w:r>
        <w:t xml:space="preserve">Minä (itse), työntekijä</w:t>
      </w:r>
    </w:p>
    <w:p>
      <w:r>
        <w:rPr>
          <w:b/>
        </w:rPr>
        <w:t xml:space="preserve">Esimerkki 4.1601</w:t>
      </w:r>
    </w:p>
    <w:p>
      <w:r>
        <w:t xml:space="preserve">Lause1: Natalie oli huono päivä koulussa. Lause2: Lapset olivat pilkanneet musiikkibändiä, josta Natalie todella piti. Lause3: Hän meni kotiin ja laittoi tuon bändin CD:n sisään. Lause4: Kuunnellessaan hän päätti pysyä uskollisena mielipiteilleen. Lause5: Seuraavana päivänä koulussa hän puolusti musiikkimakuaan.</w:t>
      </w:r>
    </w:p>
    <w:p>
      <w:r>
        <w:rPr>
          <w:b/>
        </w:rPr>
        <w:t xml:space="preserve">Tulos</w:t>
      </w:r>
    </w:p>
    <w:p>
      <w:r>
        <w:t xml:space="preserve">Natalie, lapset</w:t>
      </w:r>
    </w:p>
    <w:p>
      <w:r>
        <w:rPr>
          <w:b/>
        </w:rPr>
        <w:t xml:space="preserve">Esimerkki 4.1602</w:t>
      </w:r>
    </w:p>
    <w:p>
      <w:r>
        <w:t xml:space="preserve">Lause1: Uusi kanapaikka avattiin kadun varrella. Lause2: Kun menin katsomaan sitä, jono oli aivan ovella. Lause3: Kana oli uskomatonta. Lause4: Kun menin eteen, he sanoivat, että meillä oli ilmaisia ranskalaisia. Lause5: Olin onnellinen.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4.1603</w:t>
      </w:r>
    </w:p>
    <w:p>
      <w:r>
        <w:t xml:space="preserve">Lause1: Angela käveli lammen ympäri. Lause2: Hän näki sammakon lepäämässä liljapensaalla. Lause3: Hän heitti sitä kivellä. Lause4: Hän repi reiän liljapensaaseen! Lause5: Hän luuli joutuvansa vaikeuksiin, joten hän juoksi pois.</w:t>
      </w:r>
    </w:p>
    <w:p>
      <w:r>
        <w:rPr>
          <w:b/>
        </w:rPr>
        <w:t xml:space="preserve">Tulos</w:t>
      </w:r>
    </w:p>
    <w:p>
      <w:r>
        <w:t xml:space="preserve">Angela, sammakko</w:t>
      </w:r>
    </w:p>
    <w:p>
      <w:r>
        <w:rPr>
          <w:b/>
        </w:rPr>
        <w:t xml:space="preserve">Esimerkki 4.1604</w:t>
      </w:r>
    </w:p>
    <w:p>
      <w:r>
        <w:t xml:space="preserve">Lause1: Jen ei ollut juossut vähään aikaan. Lause2: Hän päätti vihdoin ilmoittautua kilometrin juoksukilpailuun. Lause3: Hän alkoi juosta enemmän joka päivä. Lause4: Hän sai kestävyytensä ja vauhtinsa takaisin. Lause5: Kisapäivänä hän oli valmis ja voitti.</w:t>
      </w:r>
    </w:p>
    <w:p>
      <w:r>
        <w:rPr>
          <w:b/>
        </w:rPr>
        <w:t xml:space="preserve">Tulos</w:t>
      </w:r>
    </w:p>
    <w:p>
      <w:r>
        <w:t xml:space="preserve">Jen</w:t>
      </w:r>
    </w:p>
    <w:p>
      <w:r>
        <w:rPr>
          <w:b/>
        </w:rPr>
        <w:t xml:space="preserve">Esimerkki 4.1605</w:t>
      </w:r>
    </w:p>
    <w:p>
      <w:r>
        <w:t xml:space="preserve">Lause1: Tom oli rahapulassa. Lause2: Hän tarvitsi rahaa nopeasti. Lause3: Hän päätti pantata osan tavaroistaan. Lause4: Tom aikoi saada ne heti takaisin. Lause5: Valitettavasti hän ei koskaan pystynyt siihen.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4.1606</w:t>
      </w:r>
    </w:p>
    <w:p>
      <w:r>
        <w:t xml:space="preserve">Lause1: Sunny toi poikansa Yankeesin peliin. Lause2: Poika halusi nähdä suosikkipelaajansa Mark Teixeiran. Lause3: Yankees oli sisävuoro toisensa jälkeen yhä enemmän ja enemmän tappiolla. Lause4: Yhtäkkiä poika tunsi innostuksen ja riemun kipinän. Lause5: Teixeira johti Yankeesin voittoon!</w:t>
      </w:r>
    </w:p>
    <w:p>
      <w:r>
        <w:rPr>
          <w:b/>
        </w:rPr>
        <w:t xml:space="preserve">Tulos</w:t>
      </w:r>
    </w:p>
    <w:p>
      <w:r>
        <w:t xml:space="preserve">Hänen poikansa, Sunny, Mark teixeira, Yankees</w:t>
      </w:r>
    </w:p>
    <w:p>
      <w:r>
        <w:rPr>
          <w:b/>
        </w:rPr>
        <w:t xml:space="preserve">Esimerkki 4.1607</w:t>
      </w:r>
    </w:p>
    <w:p>
      <w:r>
        <w:t xml:space="preserve">Lause1: Tom asui mukavassa asunnossa. Lause2: Tomilla oli pitkät hiukset. Lause3: Tom tukki viemärin hiuksillaan. Lause4: Tom osti kemiallisen viemärin tukkeutumisenpoistotuotteen. Lause5: Tom käytti tuotetta viemärin tukkeutumisen poistamiseen.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4.1608</w:t>
      </w:r>
    </w:p>
    <w:p>
      <w:r>
        <w:t xml:space="preserve">Lause1: Gregin isä rakasti omenapiirakkaa sunnuntai-iltapäivisin. Lause2: Sunnuntaina Greg oli pilvessä marihuanasta ja söi isänsä piirakkaa. Lause3: Hänen isänsä vaati Gregiä ostamaan uuden omenapiirakan. Lause4: Matkalla Greg pidätettiin rattijuopumuksesta. Lause5: Greg soitti asemalta, mutta hänen isänsä kysyi hänen omenapiirakastaan!</w:t>
      </w:r>
    </w:p>
    <w:p>
      <w:r>
        <w:rPr>
          <w:b/>
        </w:rPr>
        <w:t xml:space="preserve">Tulos</w:t>
      </w:r>
    </w:p>
    <w:p>
      <w:r>
        <w:t xml:space="preserve">Greg, Gregin isä</w:t>
      </w:r>
    </w:p>
    <w:p>
      <w:r>
        <w:rPr>
          <w:b/>
        </w:rPr>
        <w:t xml:space="preserve">Esimerkki 4.1609</w:t>
      </w:r>
    </w:p>
    <w:p>
      <w:r>
        <w:t xml:space="preserve">Lause1: Allie halusi järjestää kampanjan. Lause2: Hän järjesti kampanjan saadakseen ihmiset äänestämään. Lause3: Hänestä se oli tärkeää. Lause4: Hän sai lopulta kokoon sadan ihmisen kokouksen. Lause5: Allie onnistui.</w:t>
      </w:r>
    </w:p>
    <w:p>
      <w:r>
        <w:rPr>
          <w:b/>
        </w:rPr>
        <w:t xml:space="preserve">Tulos</w:t>
      </w:r>
    </w:p>
    <w:p>
      <w:r>
        <w:t xml:space="preserve">Ihmiset, Allie, Ihmiset</w:t>
      </w:r>
    </w:p>
    <w:p>
      <w:r>
        <w:rPr>
          <w:b/>
        </w:rPr>
        <w:t xml:space="preserve">Esimerkki 4.1610</w:t>
      </w:r>
    </w:p>
    <w:p>
      <w:r>
        <w:t xml:space="preserve">Lause1: Kerryllä oli vaikeuksia historian tunnilla. Lause2: Kerryn oli vaikea muistaa päivämääriä ja termejä. Lause3: Kerry teki räätälöityjä muistilistoja. Lause4: Hän opiskeli muistilistoja. Lause5: Kerry onnistui tentissä hyvin.</w:t>
      </w:r>
    </w:p>
    <w:p>
      <w:r>
        <w:rPr>
          <w:b/>
        </w:rPr>
        <w:t xml:space="preserve">Tulos</w:t>
      </w:r>
    </w:p>
    <w:p>
      <w:r>
        <w:t xml:space="preserve">Kerry</w:t>
      </w:r>
    </w:p>
    <w:p>
      <w:r>
        <w:rPr>
          <w:b/>
        </w:rPr>
        <w:t xml:space="preserve">Esimerkki 4.1611</w:t>
      </w:r>
    </w:p>
    <w:p>
      <w:r>
        <w:t xml:space="preserve">Lause1: Bob pelasi lautapeliä ystäviensä kanssa useimmiten perjantai-iltaisin. Lause2: Bob pelasi tällä viikolla Monopolia, jossa hän oli surkea. Lause3: Tänä iltana hänen onnensa oli hyvä, ja hän onnistui ostamaan parhaat kiinteistöt. Lause4: Lopulta pelissä oli jäljellä vain hän ja yksi toinen henkilö. Lause5: Hänen ystävänsä laskeutui Bobin kalleimmalle kiinteistölle, ja peli päättyi.</w:t>
      </w:r>
    </w:p>
    <w:p>
      <w:r>
        <w:rPr>
          <w:b/>
        </w:rPr>
        <w:t xml:space="preserve">Tulos</w:t>
      </w:r>
    </w:p>
    <w:p>
      <w:r>
        <w:t xml:space="preserve">Bob, Bobin ystävät, Ystävä, Muu henkilö, Muu henkilö</w:t>
      </w:r>
    </w:p>
    <w:p>
      <w:r>
        <w:rPr>
          <w:b/>
        </w:rPr>
        <w:t xml:space="preserve">Esimerkki 4.1612</w:t>
      </w:r>
    </w:p>
    <w:p>
      <w:r>
        <w:t xml:space="preserve">Lause1: Tom osti uuden talon. Lause2: Se oli juuri rakennettu. Lause3: Hän ei tiennyt, että se oli huonosti rakennettu. Lause4: Tom tarkastutti sen perusteellisemmin. Lause5: Hänen oli mentävä oikeuteen saadakseen asiat korjattua.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4.1613</w:t>
      </w:r>
    </w:p>
    <w:p>
      <w:r>
        <w:t xml:space="preserve">Lause1: Jonathan opiskelee astrologiaa paikallisessa korkeakoulussa. Lause2: Nykyisessä tehtävässään hän tutkii tähtikuvioita. Lause3: Hän onnistui paikallistamaan tehtäväänsä varten kaikki tähtijoukot kahta lukuun ottamatta. Lause4: Jonathan sisällytti raporttiinsa, että hän ei löytänyt kahta viimeistä. Lause5: Sinä iltana hän meni kotiin katselemaan tähtiä huvikseen.</w:t>
      </w:r>
    </w:p>
    <w:p>
      <w:r>
        <w:rPr>
          <w:b/>
        </w:rPr>
        <w:t xml:space="preserve">Tulos</w:t>
      </w:r>
    </w:p>
    <w:p>
      <w:r>
        <w:t xml:space="preserve">Jonathan</w:t>
      </w:r>
    </w:p>
    <w:p>
      <w:r>
        <w:rPr>
          <w:b/>
        </w:rPr>
        <w:t xml:space="preserve">Esimerkki 4.1614</w:t>
      </w:r>
    </w:p>
    <w:p>
      <w:r>
        <w:t xml:space="preserve">Lause1: Meganilla oli uusi albumi. Lause2: Hän oli suositun bändin laulaja. Lause3: Se myi julkaisupäivänä miljoona kappaletta. Lause4: Megan itki kuullessaan uutisen. Lause5: Hän meni nettiin ja kiitti kaikkia ystäviään.</w:t>
      </w:r>
    </w:p>
    <w:p>
      <w:r>
        <w:rPr>
          <w:b/>
        </w:rPr>
        <w:t xml:space="preserve">Tulos</w:t>
      </w:r>
    </w:p>
    <w:p>
      <w:r>
        <w:t xml:space="preserve">Ystävät, Megan</w:t>
      </w:r>
    </w:p>
    <w:p>
      <w:r>
        <w:rPr>
          <w:b/>
        </w:rPr>
        <w:t xml:space="preserve">Esimerkki 4.1615</w:t>
      </w:r>
    </w:p>
    <w:p>
      <w:r>
        <w:t xml:space="preserve">Lause1: Clay kiertelee museossa. Lause2: Hän näkee yhtäkkiä lentokoneista kertovan näyttelyesineen. Lause3: Hän juoksee sinne ja hyppää yhden lentokoneen kyytiin. Lause4: Häntä varoitetaan, ettei hänen pitäisi kiivetä näyttelyesineiden päälle. Lause5: Clay nautti silti museosta.</w:t>
      </w:r>
    </w:p>
    <w:p>
      <w:r>
        <w:rPr>
          <w:b/>
        </w:rPr>
        <w:t xml:space="preserve">Tulos</w:t>
      </w:r>
    </w:p>
    <w:p>
      <w:r>
        <w:t xml:space="preserve">Clay</w:t>
      </w:r>
    </w:p>
    <w:p>
      <w:r>
        <w:rPr>
          <w:b/>
        </w:rPr>
        <w:t xml:space="preserve">Esimerkki 4.1616</w:t>
      </w:r>
    </w:p>
    <w:p>
      <w:r>
        <w:t xml:space="preserve">Lause1: George leikki ulkona takapihalla. Lause2: Hän törmäsi sammakkoon. Lause3: Yrjö nappasi sammakon ja laittoi sen purkkiin. Lause4: Hän päätti antaa sammakon lahjaksi äidilleen. Lause5: Hänen äitinsä huusi ja käski Yrjön laittaa sammakon ulos.</w:t>
      </w:r>
    </w:p>
    <w:p>
      <w:r>
        <w:rPr>
          <w:b/>
        </w:rPr>
        <w:t xml:space="preserve">Tulos</w:t>
      </w:r>
    </w:p>
    <w:p>
      <w:r>
        <w:t xml:space="preserve">George, äiti</w:t>
      </w:r>
    </w:p>
    <w:p>
      <w:r>
        <w:rPr>
          <w:b/>
        </w:rPr>
        <w:t xml:space="preserve">Esimerkki 4.1617</w:t>
      </w:r>
    </w:p>
    <w:p>
      <w:r>
        <w:t xml:space="preserve">Lause1: Myrsky oli hyvin paha. Lause2: Lara alkoi hermostua. Lause3: Hän ei halunnut menettää sähköä. Lause4: Jumala varjelkoon. Lause5: Valitettavasti hän kuitenkin menetti sen, eikä saanut sitä takaisin tuntiin.</w:t>
      </w:r>
    </w:p>
    <w:p>
      <w:r>
        <w:rPr>
          <w:b/>
        </w:rPr>
        <w:t xml:space="preserve">Tulos</w:t>
      </w:r>
    </w:p>
    <w:p>
      <w:r>
        <w:t xml:space="preserve">Luoja, Lara.</w:t>
      </w:r>
    </w:p>
    <w:p>
      <w:r>
        <w:rPr>
          <w:b/>
        </w:rPr>
        <w:t xml:space="preserve">Esimerkki 4.1618</w:t>
      </w:r>
    </w:p>
    <w:p>
      <w:r>
        <w:t xml:space="preserve">Lause1: Kolumbus halusi löytää reitin Intiaan. Lause2: Hän oli varma, että hän voisi purjehtia länteen ja saapua sinne. Lause3: Hän sai laivoja Espanjan hallitsijoilta. Lause4: Sitten hän purjehti länteen löytääkseen Intian. Lause5: Mutta sen sijaan hän löysi Amerikan!</w:t>
      </w:r>
    </w:p>
    <w:p>
      <w:r>
        <w:rPr>
          <w:b/>
        </w:rPr>
        <w:t xml:space="preserve">Tulos</w:t>
      </w:r>
    </w:p>
    <w:p>
      <w:r>
        <w:t xml:space="preserve">Kolumbus, Espanjan hallitsijat</w:t>
      </w:r>
    </w:p>
    <w:p>
      <w:r>
        <w:rPr>
          <w:b/>
        </w:rPr>
        <w:t xml:space="preserve">Esimerkki 4.1619</w:t>
      </w:r>
    </w:p>
    <w:p>
      <w:r>
        <w:t xml:space="preserve">Lause1: Lentokentällä Sheri tajusi, ettei hänellä ollut passia. Lause2: Hänen oli päästävä kotiin hakemaan se, jotta hän ei myöhästyisi koneesta! Lause3: Sheri juoksi lentokentän läpi, palkkasi taksin ja lähti takaisin. Lause4: Kotona hän kaiveli laatikkoa etsien passia. Lause5: Hän löysi sen ja ehti takaisin juuri ajoissa.</w:t>
      </w:r>
    </w:p>
    <w:p>
      <w:r>
        <w:rPr>
          <w:b/>
        </w:rPr>
        <w:t xml:space="preserve">Tulos</w:t>
      </w:r>
    </w:p>
    <w:p>
      <w:r>
        <w:t xml:space="preserve">Sheri</w:t>
      </w:r>
    </w:p>
    <w:p>
      <w:r>
        <w:rPr>
          <w:b/>
        </w:rPr>
        <w:t xml:space="preserve">Esimerkki 4.1620</w:t>
      </w:r>
    </w:p>
    <w:p>
      <w:r>
        <w:t xml:space="preserve">Lause1: Vävyni täytti tänään 33 vuotta. Lause2: Poikani lähetti hänelle kunnianosoituksen. Lause3: He molemmat rakastavat tv-sarjaa The Office. Lause4: Poikani lähetti kuvan synttärislogan eräästä jaksosta. Lause5: Vävyni oli tyytyväinen.</w:t>
      </w:r>
    </w:p>
    <w:p>
      <w:r>
        <w:rPr>
          <w:b/>
        </w:rPr>
        <w:t xml:space="preserve">Tulos</w:t>
      </w:r>
    </w:p>
    <w:p>
      <w:r>
        <w:t xml:space="preserve">Vävyni, Poikani</w:t>
      </w:r>
    </w:p>
    <w:p>
      <w:r>
        <w:rPr>
          <w:b/>
        </w:rPr>
        <w:t xml:space="preserve">Esimerkki 4.1621</w:t>
      </w:r>
    </w:p>
    <w:p>
      <w:r>
        <w:t xml:space="preserve">Lause1: Lance vei koiransa puistoon. Lause2: Hän heitti koiralle frisbeen. Lause3: Koira juoksi frisbeen perässä. Lause4: Koira juoksi koko ajan pois Lancen luota frisbeen kanssa. Lause5: Lance kadotti koiransa.</w:t>
      </w:r>
    </w:p>
    <w:p>
      <w:r>
        <w:rPr>
          <w:b/>
        </w:rPr>
        <w:t xml:space="preserve">Tulos</w:t>
      </w:r>
    </w:p>
    <w:p>
      <w:r>
        <w:t xml:space="preserve">Lance, koira</w:t>
      </w:r>
    </w:p>
    <w:p>
      <w:r>
        <w:rPr>
          <w:b/>
        </w:rPr>
        <w:t xml:space="preserve">Esimerkki 4.1622</w:t>
      </w:r>
    </w:p>
    <w:p>
      <w:r>
        <w:t xml:space="preserve">Lause1: Smithit halusivat perustaa perheen. Lause2: He eivät voineet saada lapsia yksin. Lause3: Yhdessä he menivät adoptiotoimistoon. Lause4: He löysivät ihanan pienen lapsen, joka tarvitsi rakastavan kodin. Lause5: Heidän perheensä oli nyt täydellinen.</w:t>
      </w:r>
    </w:p>
    <w:p>
      <w:r>
        <w:rPr>
          <w:b/>
        </w:rPr>
        <w:t xml:space="preserve">Tulos</w:t>
      </w:r>
    </w:p>
    <w:p>
      <w:r>
        <w:t xml:space="preserve">The smiths, Perhe, Ihana nuori lapsi</w:t>
      </w:r>
    </w:p>
    <w:p>
      <w:r>
        <w:rPr>
          <w:b/>
        </w:rPr>
        <w:t xml:space="preserve">Esimerkki 4.1623</w:t>
      </w:r>
    </w:p>
    <w:p>
      <w:r>
        <w:t xml:space="preserve">Lause1: Fred etsi työtä. Lause2: Hän etsi kuukausia, mutta turhaan. Lause3: Eräänä päivänä vanha ystävä kysyi Frediltä, miten hänellä menee. Lause4: Fred sanoi, että hän oli työttömänä. Lause5: Hänen vanha ystävänsä hankki hänelle lopulta työpaikan työpaikaltaan.</w:t>
      </w:r>
    </w:p>
    <w:p>
      <w:r>
        <w:rPr>
          <w:b/>
        </w:rPr>
        <w:t xml:space="preserve">Tulos</w:t>
      </w:r>
    </w:p>
    <w:p>
      <w:r>
        <w:t xml:space="preserve">Vanha ystävä, Fred</w:t>
      </w:r>
    </w:p>
    <w:p>
      <w:r>
        <w:rPr>
          <w:b/>
        </w:rPr>
        <w:t xml:space="preserve">Esimerkki 4.1624</w:t>
      </w:r>
    </w:p>
    <w:p>
      <w:r>
        <w:t xml:space="preserve">Lause1: Steve pysäköi tila-auton kukkulalle. Lause2: Hän nousi ulos ja alkoi jutella naapurin kanssa. Lause3: Tila-auto alkoi hitaasti rullata mäkeä alas. Lause4: Kun Steve huomasi sen, oli jo liian myöhäistä. Lause5: Sen jälkeen hän ei enää koskaan unohtanut jarruja.</w:t>
      </w:r>
    </w:p>
    <w:p>
      <w:r>
        <w:rPr>
          <w:b/>
        </w:rPr>
        <w:t xml:space="preserve">Tulos</w:t>
      </w:r>
    </w:p>
    <w:p>
      <w:r>
        <w:t xml:space="preserve">Steve, naapuri</w:t>
      </w:r>
    </w:p>
    <w:p>
      <w:r>
        <w:rPr>
          <w:b/>
        </w:rPr>
        <w:t xml:space="preserve">Esimerkki 4.1625</w:t>
      </w:r>
    </w:p>
    <w:p>
      <w:r>
        <w:t xml:space="preserve">Lause1: Lukion viimeisenä vuonna minulla oli kolme vapaata tuntia peräkkäin. Lause2: Tietyinä päivinä se saattoi tarkoittaa kolme ja puoli tuntia tyhjää. Lause3: Me emme saaneet lähteä ja tulla takaisin, mutta minä anoin sitä. Lause4: He ymmärsivät hyvin nopeasti. Lause5: Sen jälkeen sain tulla ja mennä, ja minulla oli paljon parempi vuosi.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4.1626</w:t>
      </w:r>
    </w:p>
    <w:p>
      <w:r>
        <w:t xml:space="preserve">Lause1: Irene meni siskojensa kanssa huvipuistoon. Lause2: Tytöillä oli hauskaa koko päivän. Lause3: Mutta kun he pääsivät kotiin, Irene huomasi, että hän oli palanut pahasti auringossa! Lause4: Hän levitti aloe-voidetta, joka auttoi rauhoittamaan hänen ihoaan. Lause5: Mutta hän oli vielä useita päiviä sen jälkeen hyvin kipeä.</w:t>
      </w:r>
    </w:p>
    <w:p>
      <w:r>
        <w:rPr>
          <w:b/>
        </w:rPr>
        <w:t xml:space="preserve">Tulos</w:t>
      </w:r>
    </w:p>
    <w:p>
      <w:r>
        <w:t xml:space="preserve">Siskot, Irene</w:t>
      </w:r>
    </w:p>
    <w:p>
      <w:r>
        <w:rPr>
          <w:b/>
        </w:rPr>
        <w:t xml:space="preserve">Esimerkki 4.1627</w:t>
      </w:r>
    </w:p>
    <w:p>
      <w:r>
        <w:t xml:space="preserve">Lause1: Gracen piti eräänä päivänä lähteä ulkomaanlennolle. Lause2: Hän pelkäsi sitä ajatellessaan. Lause3: Hän luki netistä lentoturvallisuudesta ja onnettomuuksista. Lause4: Tämä sai hänet vain entistä vainoharhaisemmaksi ja hermostuneemmaksi. Lause5: Onneksi itse lento sujui hitaasti mutta turvallisesti.</w:t>
      </w:r>
    </w:p>
    <w:p>
      <w:r>
        <w:rPr>
          <w:b/>
        </w:rPr>
        <w:t xml:space="preserve">Tulos</w:t>
      </w:r>
    </w:p>
    <w:p>
      <w:r>
        <w:t xml:space="preserve">Grace</w:t>
      </w:r>
    </w:p>
    <w:p>
      <w:r>
        <w:rPr>
          <w:b/>
        </w:rPr>
        <w:t xml:space="preserve">Esimerkki 4.1628</w:t>
      </w:r>
    </w:p>
    <w:p>
      <w:r>
        <w:t xml:space="preserve">Lause1: Allie rakasti rentoutumista. Lause2: Hän päätti rentoutua kuunnellessaan npr:ää. Lause3: Se oli hienoa. Lause4: Hän oppi paljon. Lause5: Hänen mielestään se oli mahtavaa.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4.1629</w:t>
      </w:r>
    </w:p>
    <w:p>
      <w:r>
        <w:t xml:space="preserve">Lause1: Travis oli järkyttynyt. Lause2: Hän nousi autoonsa ja ajoi pois. Lause3: Soraa pyörähti auton renkaiden alla. Lause4: Auto liukui ojaan. Lause5: Poliisit tulivat paikalle ja antoivat Travisille sakot holtittomasta ajamisesta.</w:t>
      </w:r>
    </w:p>
    <w:p>
      <w:r>
        <w:rPr>
          <w:b/>
        </w:rPr>
        <w:t xml:space="preserve">Tulos</w:t>
      </w:r>
    </w:p>
    <w:p>
      <w:r>
        <w:t xml:space="preserve">Travis, poliisit, auto</w:t>
      </w:r>
    </w:p>
    <w:p>
      <w:r>
        <w:rPr>
          <w:b/>
        </w:rPr>
        <w:t xml:space="preserve">Esimerkki 4.1630</w:t>
      </w:r>
    </w:p>
    <w:p>
      <w:r>
        <w:t xml:space="preserve">Lause1: Justin tarvitsi uuden auton. Lause2: Hän meni autoliikkeeseen katsomaan vaihtoehtoja. Lause3: Myyjä sanoi, että hän ei ollut oikeutettu rahoitukseen. Lause4: Justin yritti hakea rahoitusta muista paikoista. Lause5: Lopulta hän sai autolainan pankiltaan.</w:t>
      </w:r>
    </w:p>
    <w:p>
      <w:r>
        <w:rPr>
          <w:b/>
        </w:rPr>
        <w:t xml:space="preserve">Tulos</w:t>
      </w:r>
    </w:p>
    <w:p>
      <w:r>
        <w:t xml:space="preserve">Myyjä, Justin</w:t>
      </w:r>
    </w:p>
    <w:p>
      <w:r>
        <w:rPr>
          <w:b/>
        </w:rPr>
        <w:t xml:space="preserve">Esimerkki 4.1631</w:t>
      </w:r>
    </w:p>
    <w:p>
      <w:r>
        <w:t xml:space="preserve">Lause1: Jerry yritti pompauttaa pallon toiselle puolelle kenttää. Lause2: Vastustajat yrittivät tuplata hänet. Lause3: Koska hän oli ansassa, Jerry ei voinut liikkua mihinkään. Lause4: Hän päätyi heittämään pallon kohti takakenttää. Lause5: Pallo lensi ulos, mikä aiheutti pallonmenetyksen.</w:t>
      </w:r>
    </w:p>
    <w:p>
      <w:r>
        <w:rPr>
          <w:b/>
        </w:rPr>
        <w:t xml:space="preserve">Tulos</w:t>
      </w:r>
    </w:p>
    <w:p>
      <w:r>
        <w:t xml:space="preserve">Jerry, vastustajat</w:t>
      </w:r>
    </w:p>
    <w:p>
      <w:r>
        <w:rPr>
          <w:b/>
        </w:rPr>
        <w:t xml:space="preserve">Esimerkki 4.1632</w:t>
      </w:r>
    </w:p>
    <w:p>
      <w:r>
        <w:t xml:space="preserve">Lause1: Jonathan oli myöhässä töistä. Lause2: Hänen piti pysäköidä parkkihalliin. Lause3: Neljä ensimmäistä kerrosta oli täysin täynnä. Lause4: Jonathan pysäköi viidennelle tasolle ja käveli pitkän matkaa. Lause5: Jonathan myöhästyi tunnin töistä.</w:t>
      </w:r>
    </w:p>
    <w:p>
      <w:r>
        <w:rPr>
          <w:b/>
        </w:rPr>
        <w:t xml:space="preserve">Tulos</w:t>
      </w:r>
    </w:p>
    <w:p>
      <w:r>
        <w:t xml:space="preserve">Jonathan</w:t>
      </w:r>
    </w:p>
    <w:p>
      <w:r>
        <w:rPr>
          <w:b/>
        </w:rPr>
        <w:t xml:space="preserve">Esimerkki 4.1633</w:t>
      </w:r>
    </w:p>
    <w:p>
      <w:r>
        <w:t xml:space="preserve">Lause1: Becky meni eläintarhaan ystävänsä kanssa. Lause2: He kävelivät eläintarhan takaosaan. Lause3: He näkivät simpansseja eläintarhan takaosassa. Lause4: Becky teki hassun naaman ja tanssi simpanssin edessä. Lause5: Simpanssi vastasi ulostamalla ja heittämällä ulostetta Beckyn päälle.</w:t>
      </w:r>
    </w:p>
    <w:p>
      <w:r>
        <w:rPr>
          <w:b/>
        </w:rPr>
        <w:t xml:space="preserve">Tulos</w:t>
      </w:r>
    </w:p>
    <w:p>
      <w:r>
        <w:t xml:space="preserve">Ystävät, Beckyn ystävä, Becky, simpanssit</w:t>
      </w:r>
    </w:p>
    <w:p>
      <w:r>
        <w:rPr>
          <w:b/>
        </w:rPr>
        <w:t xml:space="preserve">Esimerkki 4.1634</w:t>
      </w:r>
    </w:p>
    <w:p>
      <w:r>
        <w:t xml:space="preserve">Lause1: Löysin tyttärelleni koiranpennun netistä. Lause2: Päätin ajaa hakemaan koiranpennun. Lause3: Matkalla sain rengasrikon, ja alkoi sataa. Lause4: Soitin pennun myyjälle, ja hän toi pennun minulle. Lause5: Vaihdoin renkaan ja vein pennun kotiin.</w:t>
      </w:r>
    </w:p>
    <w:p>
      <w:r>
        <w:rPr>
          <w:b/>
        </w:rPr>
        <w:t xml:space="preserve">Tulos</w:t>
      </w:r>
    </w:p>
    <w:p>
      <w:r>
        <w:t xml:space="preserve">Minä (itse), Myyjä, Pentu, Tytär.</w:t>
      </w:r>
    </w:p>
    <w:p>
      <w:r>
        <w:rPr>
          <w:b/>
        </w:rPr>
        <w:t xml:space="preserve">Esimerkki 4.1635</w:t>
      </w:r>
    </w:p>
    <w:p>
      <w:r>
        <w:t xml:space="preserve">Lause1: Gerry koki elämänsä vaikeaksi menetettyään kätensä onnettomuudessa. Lause2: Hän sopeutui fyysisesti uuteen elämäänsä, mutta sosiaalisesti se ei ollut yhtä helppoa. Lause3: Lopulta hän liittyi ryhmään, jolla oli samanlaisia haasteita. Lause4: Hän tapasi lopulta paljon ystäviä. Lause5: Hän tapasi myös poikaystävänsä.</w:t>
      </w:r>
    </w:p>
    <w:p>
      <w:r>
        <w:rPr>
          <w:b/>
        </w:rPr>
        <w:t xml:space="preserve">Tulos</w:t>
      </w:r>
    </w:p>
    <w:p>
      <w:r>
        <w:t xml:space="preserve">Gerry, poikaystävä, ystävät</w:t>
      </w:r>
    </w:p>
    <w:p>
      <w:r>
        <w:rPr>
          <w:b/>
        </w:rPr>
        <w:t xml:space="preserve">Esimerkki 4.1636</w:t>
      </w:r>
    </w:p>
    <w:p>
      <w:r>
        <w:t xml:space="preserve">Lause1: Perhe huomasi, että sade oli todella kaatosateinen. Lause2: He näkivät sateen ropisevan. Lause3: Koko katu tulvii! Lause4: Vesi alkoi tulla heidän talolleen. Lause5: Vesi tunkeutui sisään ja tulvi sen alle.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4.1637</w:t>
      </w:r>
    </w:p>
    <w:p>
      <w:r>
        <w:t xml:space="preserve">Lause1: Nainen varasti kaupasta polkupyörän. Lause2: Myymälä kuvasi sen kameralla. Lause3: He soittivat poliisit. Lause4: Poliisit löysivät naisen. Lause5: Nainen joutui vankilaan.</w:t>
      </w:r>
    </w:p>
    <w:p>
      <w:r>
        <w:rPr>
          <w:b/>
        </w:rPr>
        <w:t xml:space="preserve">Tulos</w:t>
      </w:r>
    </w:p>
    <w:p>
      <w:r>
        <w:t xml:space="preserve">Nainen, poliisit, kauppa</w:t>
      </w:r>
    </w:p>
    <w:p>
      <w:r>
        <w:rPr>
          <w:b/>
        </w:rPr>
        <w:t xml:space="preserve">Esimerkki 4.1638</w:t>
      </w:r>
    </w:p>
    <w:p>
      <w:r>
        <w:t xml:space="preserve">Lause1: Erica kamppailee perheensä toimeentulosta. Lause2: Hän saa puhelinsoiton asianajajalta kuolleesta tädistään. Lause3: Erica tapaa asianajajan ja saa kuulla hyviä uutisia. Lause4: Kaukainen sukulainen menehtyi ja hän on ainoa elossa oleva sukulainen. Lause5: Erican taloudelliset tarpeet on hoidettu ja hän perustaa yrityksen.</w:t>
      </w:r>
    </w:p>
    <w:p>
      <w:r>
        <w:rPr>
          <w:b/>
        </w:rPr>
        <w:t xml:space="preserve">Tulos</w:t>
      </w:r>
    </w:p>
    <w:p>
      <w:r>
        <w:t xml:space="preserve">Erica, asianajaja, perhe, täti, täti</w:t>
      </w:r>
    </w:p>
    <w:p>
      <w:r>
        <w:rPr>
          <w:b/>
        </w:rPr>
        <w:t xml:space="preserve">Esimerkki 4.1639</w:t>
      </w:r>
    </w:p>
    <w:p>
      <w:r>
        <w:t xml:space="preserve">Lause1: Seurakuntaryhmä osti paljon leluja orpokotiin. Lause2: He veivät lahjoja heille jouluksi. Lause3: He rakastivat katsella, kun lapset repivät paketit auki. Lause4: Oli jännittävää nähdä heidän kasvojensa syttyvän ilosta. Lause5: He alkoivat heti suunnitella ensi vuotta.</w:t>
      </w:r>
    </w:p>
    <w:p>
      <w:r>
        <w:rPr>
          <w:b/>
        </w:rPr>
        <w:t xml:space="preserve">Tulos</w:t>
      </w:r>
    </w:p>
    <w:p>
      <w:r>
        <w:t xml:space="preserve">Lapset, Seurakuntaryhmä, Lastenkoti, Orpokoti</w:t>
      </w:r>
    </w:p>
    <w:p>
      <w:r>
        <w:rPr>
          <w:b/>
        </w:rPr>
        <w:t xml:space="preserve">Esimerkki 4.1640</w:t>
      </w:r>
    </w:p>
    <w:p>
      <w:r>
        <w:t xml:space="preserve">Lause1: Vaimoni jää eläkkeelle tällä viikolla. Lause2: Hän teki tänään viimeisen lounaansa. Lause3: Hän otti valokuvan. Lause4: Hän luultavasti julkaisee sen FB:ssä. Lause5: Se on surullinen kuva hänen työtovereilleen.</w:t>
      </w:r>
    </w:p>
    <w:p>
      <w:r>
        <w:rPr>
          <w:b/>
        </w:rPr>
        <w:t xml:space="preserve">Tulos</w:t>
      </w:r>
    </w:p>
    <w:p>
      <w:r>
        <w:t xml:space="preserve">Työtoverit, vaimo</w:t>
      </w:r>
    </w:p>
    <w:p>
      <w:r>
        <w:rPr>
          <w:b/>
        </w:rPr>
        <w:t xml:space="preserve">Esimerkki 4.1641</w:t>
      </w:r>
    </w:p>
    <w:p>
      <w:r>
        <w:t xml:space="preserve">Lause1: Hirviöauton kuljettaja silmäili ramppia seuraavaa temppuaan varten. Lause2: Hän painoi kaasua ja lensi 30' ilmaan autojen rivin yli. Lause3: Laskeutuminen oli kivikkoinen, ja niin hänen autonsa kaatui kohti faneja. Lause4: Toinen kuljettaja esti fanien mutta hänen autonsa pysäyttää toisen. Lause5: Fanit unohtivat vaaran, jossa he olivat, ja hurrasivat kuin hullut.</w:t>
      </w:r>
    </w:p>
    <w:p>
      <w:r>
        <w:rPr>
          <w:b/>
        </w:rPr>
        <w:t xml:space="preserve">Tulos</w:t>
      </w:r>
    </w:p>
    <w:p>
      <w:r>
        <w:t xml:space="preserve">Fanit, Monster truck kuljettaja, Toinen kuljettaja</w:t>
      </w:r>
    </w:p>
    <w:p>
      <w:r>
        <w:rPr>
          <w:b/>
        </w:rPr>
        <w:t xml:space="preserve">Esimerkki 4.1642</w:t>
      </w:r>
    </w:p>
    <w:p>
      <w:r>
        <w:t xml:space="preserve">Lause1: Serkkuni osti talon, jonka lato oli täynnä hiiriä. Lause2: Hän löysi adoptiopalvelun, joka välittää luonnonvaraisten kissojen perheitä. Lause3: Muutamaa viikkoa myöhemmin hänen navettaansa vapautui kissaperhe. Lause4: Kissaperhe pysyy omissa oloissaan eikä sotke. Lause5: Navetassa ei ole enää hiiriä.</w:t>
      </w:r>
    </w:p>
    <w:p>
      <w:r>
        <w:rPr>
          <w:b/>
        </w:rPr>
        <w:t xml:space="preserve">Tulos</w:t>
      </w:r>
    </w:p>
    <w:p>
      <w:r>
        <w:t xml:space="preserve">Serkkuni, hiiret, kissat, kissaperhe, kissat</w:t>
      </w:r>
    </w:p>
    <w:p>
      <w:r>
        <w:rPr>
          <w:b/>
        </w:rPr>
        <w:t xml:space="preserve">Esimerkki 4.1643</w:t>
      </w:r>
    </w:p>
    <w:p>
      <w:r>
        <w:t xml:space="preserve">Lause1: Hotellin virkailija kertoi, että huoneemme oli annettu jollekin toiselle. Lause2: Yritimme puhelimillamme etsiä toista majapaikkaa. Lause3: Vaimoni meni aulaan ja suri alas. Lause4: Hän laski puhelimensa alas. Lause5: Sitten hän meni nukkumaan siihen paikkaan.</w:t>
      </w:r>
    </w:p>
    <w:p>
      <w:r>
        <w:rPr>
          <w:b/>
        </w:rPr>
        <w:t xml:space="preserve">Tulos</w:t>
      </w:r>
    </w:p>
    <w:p>
      <w:r>
        <w:t xml:space="preserve">Kirjanpitäjä, Joku muu, Vaimoni</w:t>
      </w:r>
    </w:p>
    <w:p>
      <w:r>
        <w:rPr>
          <w:b/>
        </w:rPr>
        <w:t xml:space="preserve">Esimerkki 4.1644</w:t>
      </w:r>
    </w:p>
    <w:p>
      <w:r>
        <w:t xml:space="preserve">Lause1: George työskenteli keittiössä kokkina. Lause2: Hän ei ollut pitänyt keittiötä puhtaana. Lause3: Terveystarkastaja tuli katsomaan keittiötä. Lause4: George sai paljon kirjeitä. Lause5: Ravintolan omistaja oli vihainen Georgelle.</w:t>
      </w:r>
    </w:p>
    <w:p>
      <w:r>
        <w:rPr>
          <w:b/>
        </w:rPr>
        <w:t xml:space="preserve">Tulos</w:t>
      </w:r>
    </w:p>
    <w:p>
      <w:r>
        <w:t xml:space="preserve">Omistaja, terveystarkastaja, George</w:t>
      </w:r>
    </w:p>
    <w:p>
      <w:r>
        <w:rPr>
          <w:b/>
        </w:rPr>
        <w:t xml:space="preserve">Esimerkki 4.1645</w:t>
      </w:r>
    </w:p>
    <w:p>
      <w:r>
        <w:t xml:space="preserve">Lause1: Hannah meni puutarhaansa. Lause2: Hän näki ison, mehukkaan, punaisen tomaatin! Lause3: Hannah poimi ison tomaatin. Lause4: Hän vei sen sisälle taloonsa ja istuutui. Lause5: Hannah leikkasi ja söi mehukkaan tomaatin!</w:t>
      </w:r>
    </w:p>
    <w:p>
      <w:r>
        <w:rPr>
          <w:b/>
        </w:rPr>
        <w:t xml:space="preserve">Tulos</w:t>
      </w:r>
    </w:p>
    <w:p>
      <w:r>
        <w:t xml:space="preserve">Hannah</w:t>
      </w:r>
    </w:p>
    <w:p>
      <w:r>
        <w:rPr>
          <w:b/>
        </w:rPr>
        <w:t xml:space="preserve">Esimerkki 4.1646</w:t>
      </w:r>
    </w:p>
    <w:p>
      <w:r>
        <w:t xml:space="preserve">Lause1: Tilasin eräänä päivänä aasialaista ruokaa. Lause2: Halusin kokeilla tofu-ruokaa. Lause3: Niinpä maistoin sitä, enkä ollut vaikuttunut. Lause4: Tofu oli hyvin pehmeää. Lause5: Se oli niin pahaa, etten pystynyt syömään sitä loppuun.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4.1647</w:t>
      </w:r>
    </w:p>
    <w:p>
      <w:r>
        <w:t xml:space="preserve">Lause1: Mayn veli Danilla oli uusi kuorma-auto. Lause2: May pyysi äidiltään kuorma-autoa. Lause3: Hänen äitinsä sanoi, että tytöt leikkivät nukeilla. Lause4: May pyysi seuraavaksi isältään. Lause5: Hän oli surullinen, kun hänelle annettiin nukke sen sijaan.</w:t>
      </w:r>
    </w:p>
    <w:p>
      <w:r>
        <w:rPr>
          <w:b/>
        </w:rPr>
        <w:t xml:space="preserve">Tulos</w:t>
      </w:r>
    </w:p>
    <w:p>
      <w:r>
        <w:t xml:space="preserve">May, Dan, tytöt, äiti</w:t>
      </w:r>
    </w:p>
    <w:p>
      <w:r>
        <w:rPr>
          <w:b/>
        </w:rPr>
        <w:t xml:space="preserve">Esimerkki 4.1648</w:t>
      </w:r>
    </w:p>
    <w:p>
      <w:r>
        <w:t xml:space="preserve">Lause1: Tom maalasi lempivärillään. Lause2: Hänen lempivärinsä oli vihreä. Lause3: Valitettavasti häneltä loppui vihreä. Lause4: Hän oli hyvin surullinen. Lause5: Sitten hän sekoitti keltaista ja sinistä saadakseen kaiken tarvitsemansa vihreän.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4.1649</w:t>
      </w:r>
    </w:p>
    <w:p>
      <w:r>
        <w:t xml:space="preserve">Lause1: Bertha rakasti kovasti vanhaa koiperhosten runtelemaa eläintarhaa. Lause2: Hän heräsi aikaisin joka päivä koko viikon ajan. Lause3: Hän leipoi aamusta myöhään iltaan. Lause4: Hän myi kaikki tekemänsä piirakat ja kakut. Lause5: Bertha keräsi yksin varat rakkaan eläintarhansa pelastamiseksi.</w:t>
      </w:r>
    </w:p>
    <w:p>
      <w:r>
        <w:rPr>
          <w:b/>
        </w:rPr>
        <w:t xml:space="preserve">Tulos</w:t>
      </w:r>
    </w:p>
    <w:p>
      <w:r>
        <w:t xml:space="preserve">Bertha</w:t>
      </w:r>
    </w:p>
    <w:p>
      <w:r>
        <w:rPr>
          <w:b/>
        </w:rPr>
        <w:t xml:space="preserve">Esimerkki 4.1650</w:t>
      </w:r>
    </w:p>
    <w:p>
      <w:r>
        <w:t xml:space="preserve">Lause1: Olen aina vihannut salaista joulupukkia. Lause2: En koskaan tiennyt, mikä oli siistiä täysin tuntemattomalle. Lause3: Neljännellä luokalla sain Gabriel-nimisen pojan, jonka kanssa en ollut koskaan puhunut. Lause4: Ostin hänelle Usherin levyn. Lause5: Kävi ilmi, ettei hän edes puhunut englantia.</w:t>
      </w:r>
    </w:p>
    <w:p>
      <w:r>
        <w:rPr>
          <w:b/>
        </w:rPr>
        <w:t xml:space="preserve">Tulos</w:t>
      </w:r>
    </w:p>
    <w:p>
      <w:r>
        <w:t xml:space="preserve">Minä (itse), Gabriel, Usher, Stranger (muukalainen)</w:t>
      </w:r>
    </w:p>
    <w:p>
      <w:r>
        <w:rPr>
          <w:b/>
        </w:rPr>
        <w:t xml:space="preserve">Esimerkki 4.1651</w:t>
      </w:r>
    </w:p>
    <w:p>
      <w:r>
        <w:t xml:space="preserve">Lause1: Marshall oli innokas kertomaan ystävilleen leirinuotiotarinansa. Lause2: Hän on aina rakastanut kauhuelokuvia ja oli hyvä kertomaan tarinoita. Lause3: Hän kuuli outoa ääntä, kun hän oli kertomassa tarinaansa. Lause4: Marshall ja hänen ystävänsä päättivät tutkia asiaa, mutta eivät löytäneet mitään. Lause5: Marsalkka ja hänen ystävänsä eivät nukkuneet koko yönä.</w:t>
      </w:r>
    </w:p>
    <w:p>
      <w:r>
        <w:rPr>
          <w:b/>
        </w:rPr>
        <w:t xml:space="preserve">Tulos</w:t>
      </w:r>
    </w:p>
    <w:p>
      <w:r>
        <w:t xml:space="preserve">Marshall, ystävät</w:t>
      </w:r>
    </w:p>
    <w:p>
      <w:r>
        <w:rPr>
          <w:b/>
        </w:rPr>
        <w:t xml:space="preserve">Esimerkki 4.1652</w:t>
      </w:r>
    </w:p>
    <w:p>
      <w:r>
        <w:t xml:space="preserve">Lause1: Autoni hajosi eilen matkalla kotiin collegesta. Lause2: Yritin soittaa apua, mutta puhelimeni akku oli tyhjä. Lause3: Muistin poliisiaseman muutaman kilometrin päässä, joten lähdin kävelemään. Lause4: Kun pääsin perille, huomasin, että asema oli suljettu. Lause5: Minun piti liftata kotiin.</w:t>
      </w:r>
    </w:p>
    <w:p>
      <w:r>
        <w:rPr>
          <w:b/>
        </w:rPr>
        <w:t xml:space="preserve">Tulos</w:t>
      </w:r>
    </w:p>
    <w:p>
      <w:r>
        <w:t xml:space="preserve">Minä (itse), poliisi, poliisiasema, korkeakoulu</w:t>
      </w:r>
    </w:p>
    <w:p>
      <w:r>
        <w:rPr>
          <w:b/>
        </w:rPr>
        <w:t xml:space="preserve">Esimerkki 4.1653</w:t>
      </w:r>
    </w:p>
    <w:p>
      <w:r>
        <w:t xml:space="preserve">Lause1: Billy, John ja David menivät nappulaliigakentälle. Lause2: He halusivat harjoitella ennen huomisillan isoa peliä. Lause3: Billy löysi huoltomiehen ja pyysi häntä sytyttämään valot. Lause4: Huoltomies sytytti valot, jotta he voisivat harjoitella. Lause5: Pojat harjoittelivat pelaamista myöhään iltaan asti.</w:t>
      </w:r>
    </w:p>
    <w:p>
      <w:r>
        <w:rPr>
          <w:b/>
        </w:rPr>
        <w:t xml:space="preserve">Tulos</w:t>
      </w:r>
    </w:p>
    <w:p>
      <w:r>
        <w:t xml:space="preserve">Billy, John, huoltomies, David</w:t>
      </w:r>
    </w:p>
    <w:p>
      <w:r>
        <w:rPr>
          <w:b/>
        </w:rPr>
        <w:t xml:space="preserve">Esimerkki 4.1654</w:t>
      </w:r>
    </w:p>
    <w:p>
      <w:r>
        <w:t xml:space="preserve">Lause1: Helen meni lihatehtaalle. Lause2: Hän näki, miten joitakin eläimiä kohdellaan. Lause3: Hän päättää muuttaa tapansa. Lause4: Hänestä tulee vegaani. Lause5: Hän on sittemmin saanut muutkin tekemään niin.</w:t>
      </w:r>
    </w:p>
    <w:p>
      <w:r>
        <w:rPr>
          <w:b/>
        </w:rPr>
        <w:t xml:space="preserve">Tulos</w:t>
      </w:r>
    </w:p>
    <w:p>
      <w:r>
        <w:t xml:space="preserve">Muut, Eläimet, Helen</w:t>
      </w:r>
    </w:p>
    <w:p>
      <w:r>
        <w:rPr>
          <w:b/>
        </w:rPr>
        <w:t xml:space="preserve">Esimerkki 4.1655</w:t>
      </w:r>
    </w:p>
    <w:p>
      <w:r>
        <w:t xml:space="preserve">Lause1: Nan meni ulos nuoremman miehen kanssa. Lause2: Nan rakastui lopulta mieheen. Lause3: Mies piti aluksi Nanista. Lause4: Sitten hän päätti tarvitsevansa tilaa. Lause5: Lopulta hän puhui tytön kanssa uudelleen neljän päivän kuluttua.</w:t>
      </w:r>
    </w:p>
    <w:p>
      <w:r>
        <w:rPr>
          <w:b/>
        </w:rPr>
        <w:t xml:space="preserve">Tulos</w:t>
      </w:r>
    </w:p>
    <w:p>
      <w:r>
        <w:t xml:space="preserve">Nuorempi mies, Nan</w:t>
      </w:r>
    </w:p>
    <w:p>
      <w:r>
        <w:rPr>
          <w:b/>
        </w:rPr>
        <w:t xml:space="preserve">Esimerkki 4.1656</w:t>
      </w:r>
    </w:p>
    <w:p>
      <w:r>
        <w:t xml:space="preserve">Lause1: Beth oli laittamassa tavaroitaan kuntosalilla kaappiinsa. Lause2: Hän katseli ympärilleen eikä löytänyt lukkoaan. Lause3: Hän päätti lähteä. Lause4: Hän palasi seuraavana päivänä uuden lukon kanssa. Lause5: Sieltä hän löysi lukkonsa kaapin lattialta.</w:t>
      </w:r>
    </w:p>
    <w:p>
      <w:r>
        <w:rPr>
          <w:b/>
        </w:rPr>
        <w:t xml:space="preserve">Tulos</w:t>
      </w:r>
    </w:p>
    <w:p>
      <w:r>
        <w:t xml:space="preserve">Beth</w:t>
      </w:r>
    </w:p>
    <w:p>
      <w:r>
        <w:rPr>
          <w:b/>
        </w:rPr>
        <w:t xml:space="preserve">Esimerkki 4.1657</w:t>
      </w:r>
    </w:p>
    <w:p>
      <w:r>
        <w:t xml:space="preserve">Lause1: Cody työskenteli ruokalassa. Lause2: Johtaja antoi Codylle potkut. Lause3: Cody oli järkyttynyt. Lause4: Hän alkoi kertoa ihmisille, että kuppila oli epähygieeninen. Lause5: Kuppila alkoi menettää liiketoimintaa.</w:t>
      </w:r>
    </w:p>
    <w:p>
      <w:r>
        <w:rPr>
          <w:b/>
        </w:rPr>
        <w:t xml:space="preserve">Tulos</w:t>
      </w:r>
    </w:p>
    <w:p>
      <w:r>
        <w:t xml:space="preserve">Henkilöstöpäällikkö, Cody</w:t>
      </w:r>
    </w:p>
    <w:p>
      <w:r>
        <w:rPr>
          <w:b/>
        </w:rPr>
        <w:t xml:space="preserve">Esimerkki 4.1658</w:t>
      </w:r>
    </w:p>
    <w:p>
      <w:r>
        <w:t xml:space="preserve">Lause1: Chuck oli ansainnut miljoonia ohjelmistoyrityksellään. Lause2: Hänellä on jouluvalot 22 hehtaarin kokoisessa kodissaan. Lause3: Se oli esillä kansallisessa televisiossa, mutta ei voittanut kilpailua. Lause4: Hän osti lennokin ja varusti sen kameralla. Lause5: Dronen kuvaama video hänen 70 jalkaa korkeasta joulukuusestaan oli upea.</w:t>
      </w:r>
    </w:p>
    <w:p>
      <w:r>
        <w:rPr>
          <w:b/>
        </w:rPr>
        <w:t xml:space="preserve">Tulos</w:t>
      </w:r>
    </w:p>
    <w:p>
      <w:r>
        <w:t xml:space="preserve">Yritys, Chuck</w:t>
      </w:r>
    </w:p>
    <w:p>
      <w:r>
        <w:rPr>
          <w:b/>
        </w:rPr>
        <w:t xml:space="preserve">Esimerkki 4.1659</w:t>
      </w:r>
    </w:p>
    <w:p>
      <w:r>
        <w:t xml:space="preserve">Lause1: Lause2: Hän pääsi töistä vasta puoli seitsemältä. Lause3: Hänen oli vielä mentävä ruokakauppaan ostamaan ruokaa. Lause4: Hän päätti tilata kotiinkuljetuksen. Lause5: Hänen vanhempansa eivät panneet pahakseen, ja heillä oli hauskaa.</w:t>
      </w:r>
    </w:p>
    <w:p>
      <w:r>
        <w:rPr>
          <w:b/>
        </w:rPr>
        <w:t xml:space="preserve">Tulos</w:t>
      </w:r>
    </w:p>
    <w:p>
      <w:r>
        <w:t xml:space="preserve">Tammyn vanhemmat</w:t>
      </w:r>
    </w:p>
    <w:p>
      <w:r>
        <w:rPr>
          <w:b/>
        </w:rPr>
        <w:t xml:space="preserve">Esimerkki 4.1660</w:t>
      </w:r>
    </w:p>
    <w:p>
      <w:r>
        <w:t xml:space="preserve">Lause1: Wesley ei halunnut palkata ketään sisustamaan kotiaan. Lause2: Hän ajatteli voivansa säästää rahaa ja tehdä sen itse. Lause3: Hän ajatteli, että kun hänen vaimonsa oli poissa kaupungista, hän tekisi sen itse. Lause4: Hän vakuuttaisi vaimolleen, että hän oli palkannut jonkun muun tekemään sen. Lause5: Hänen vaimonsa palasi kotiin raivoissaan nähtyään, miten huonolta talo näyttää.</w:t>
      </w:r>
    </w:p>
    <w:p>
      <w:r>
        <w:rPr>
          <w:b/>
        </w:rPr>
        <w:t xml:space="preserve">Tulos</w:t>
      </w:r>
    </w:p>
    <w:p>
      <w:r>
        <w:t xml:space="preserve">Wesley, Hänen vaimonsa</w:t>
      </w:r>
    </w:p>
    <w:p>
      <w:r>
        <w:rPr>
          <w:b/>
        </w:rPr>
        <w:t xml:space="preserve">Esimerkki 4.1661</w:t>
      </w:r>
    </w:p>
    <w:p>
      <w:r>
        <w:t xml:space="preserve">Lause1: Jane rakasti poikaystäväänsä. Lause2: Hänen syntymäpäivänsä oli tulossa. Lause3: Hän päätti järjestää pojalle yllätysjuhlat. Lause4: Janen poikaystävällä ei ollut aavistustakaan. Lause5: Hän oli hyvin iloisesti yllättynyt.</w:t>
      </w:r>
    </w:p>
    <w:p>
      <w:r>
        <w:rPr>
          <w:b/>
        </w:rPr>
        <w:t xml:space="preserve">Tulos</w:t>
      </w:r>
    </w:p>
    <w:p>
      <w:r>
        <w:t xml:space="preserve">Jane, Janen poikaystävä</w:t>
      </w:r>
    </w:p>
    <w:p>
      <w:r>
        <w:rPr>
          <w:b/>
        </w:rPr>
        <w:t xml:space="preserve">Esimerkki 4.1662</w:t>
      </w:r>
    </w:p>
    <w:p>
      <w:r>
        <w:t xml:space="preserve">Lause1: Kelsey toivoi saavansa uuden työpaikan. Lause2: Tänään oli hänen työhaastattelunsa. Lause3: Hän yritti antaa parhaan mahdollisen vaikutelman. Lause4: Kotona hän odotti puhelua. Lause5: Onneksi hänelle soitettiin pian ja tarjottiin työtä.</w:t>
      </w:r>
    </w:p>
    <w:p>
      <w:r>
        <w:rPr>
          <w:b/>
        </w:rPr>
        <w:t xml:space="preserve">Tulos</w:t>
      </w:r>
    </w:p>
    <w:p>
      <w:r>
        <w:t xml:space="preserve">Kelsey</w:t>
      </w:r>
    </w:p>
    <w:p>
      <w:r>
        <w:rPr>
          <w:b/>
        </w:rPr>
        <w:t xml:space="preserve">Esimerkki 4.1663</w:t>
      </w:r>
    </w:p>
    <w:p>
      <w:r>
        <w:t xml:space="preserve">Lause1: Brandy tykkäsi kävellä puistossa. Lause2: Brandy löysi eräänä päivänä puistosta rahaa. Lause3: Hän oli ymmällään, mitä tehdä rahoilla. Lause4: Lopulta hän luovutti ne poliisille. Lause5: Hän ei koskaan katunut päätöstään.</w:t>
      </w:r>
    </w:p>
    <w:p>
      <w:r>
        <w:rPr>
          <w:b/>
        </w:rPr>
        <w:t xml:space="preserve">Tulos</w:t>
      </w:r>
    </w:p>
    <w:p>
      <w:r>
        <w:t xml:space="preserve">Brandy, poliisi</w:t>
      </w:r>
    </w:p>
    <w:p>
      <w:r>
        <w:rPr>
          <w:b/>
        </w:rPr>
        <w:t xml:space="preserve">Esimerkki 4.1664</w:t>
      </w:r>
    </w:p>
    <w:p>
      <w:r>
        <w:t xml:space="preserve">Lause1: Kaikki oli pelissä olympialaisiin pääsystä. Lause2: Josephine seisoi lähtölaudalla valmiina. Lause3: Hän lensi. Lause4: Silmäkulmastaan hän näki muut juoksijat. Lause5: Hän pyrki voittamaan heidät ja rynnisti maaliviivan yli ensimmäisenä.</w:t>
      </w:r>
    </w:p>
    <w:p>
      <w:r>
        <w:rPr>
          <w:b/>
        </w:rPr>
        <w:t xml:space="preserve">Tulos</w:t>
      </w:r>
    </w:p>
    <w:p>
      <w:r>
        <w:t xml:space="preserve">Josephine, Muut juoksijat</w:t>
      </w:r>
    </w:p>
    <w:p>
      <w:r>
        <w:rPr>
          <w:b/>
        </w:rPr>
        <w:t xml:space="preserve">Esimerkki 4.1665</w:t>
      </w:r>
    </w:p>
    <w:p>
      <w:r>
        <w:t xml:space="preserve">Lause1: Kyleellä on huono päivä. Lause2: Kylee nukkui ensin herätyskellonsa yli. Lause3: Sitten hän pudotti hyytelöpullon isovarpaansa päälle. Lause4: Sitten hän sai rengasrikon matkalla töihin. Lause5: Kaiken tapahtuneen jälkeen huomisesta on tultava parempi päivä.</w:t>
      </w:r>
    </w:p>
    <w:p>
      <w:r>
        <w:rPr>
          <w:b/>
        </w:rPr>
        <w:t xml:space="preserve">Tulos</w:t>
      </w:r>
    </w:p>
    <w:p>
      <w:r>
        <w:t xml:space="preserve">Kylee</w:t>
      </w:r>
    </w:p>
    <w:p>
      <w:r>
        <w:rPr>
          <w:b/>
        </w:rPr>
        <w:t xml:space="preserve">Esimerkki 4.1666</w:t>
      </w:r>
    </w:p>
    <w:p>
      <w:r>
        <w:t xml:space="preserve">Lause1: Ed oli kävelemässä töistä kotiin, kun hän huomasi nuoren miehen, joka näytti surulliselta. Lause2: Hän kysyi, mikä häntä vaivasi. Lause3: Mies kertoi menneensä keskustaan ja hukanneensa lompakkonsa. Lause4: Hänellä ei ollut rahaa päästä kotiin. Lause5: Ed antoi miehelle bussimaksun, jotta tämä pääsisi takaisin perheensä luokse.</w:t>
      </w:r>
    </w:p>
    <w:p>
      <w:r>
        <w:rPr>
          <w:b/>
        </w:rPr>
        <w:t xml:space="preserve">Tulos</w:t>
      </w:r>
    </w:p>
    <w:p>
      <w:r>
        <w:t xml:space="preserve">Ed, Perhe, Nuori mies</w:t>
      </w:r>
    </w:p>
    <w:p>
      <w:r>
        <w:rPr>
          <w:b/>
        </w:rPr>
        <w:t xml:space="preserve">Esimerkki 4.1667</w:t>
      </w:r>
    </w:p>
    <w:p>
      <w:r>
        <w:t xml:space="preserve">Lause1: Amy oli hyvin innoissaan, koska oli hänen hääpäivänsä. Lause2: Hänen vanhempansa aikoivat lentää paikalle toisesta maasta. Lause3: Amy oli huolissaan, koska heidän lentonsa oli jo myöhässä. Lause4: Lopulta he eivät päässeet sinne sinä päivänä. Lause5: Amy joutui siirtämään häitään seuraavaan päivään.</w:t>
      </w:r>
    </w:p>
    <w:p>
      <w:r>
        <w:rPr>
          <w:b/>
        </w:rPr>
        <w:t xml:space="preserve">Tulos</w:t>
      </w:r>
    </w:p>
    <w:p>
      <w:r>
        <w:t xml:space="preserve">Amy, vanhemmat</w:t>
      </w:r>
    </w:p>
    <w:p>
      <w:r>
        <w:rPr>
          <w:b/>
        </w:rPr>
        <w:t xml:space="preserve">Esimerkki 4.1668</w:t>
      </w:r>
    </w:p>
    <w:p>
      <w:r>
        <w:t xml:space="preserve">Lause1: Alicia tunsi itsensä hieman seikkailunhaluiseksi. Lause2: Alicia halusi kokeilla tofua. Lause3: Hän ei ollut koskaan ennen syönyt sitä. Lause4: Niinpä hän otti pienen palan. Lause5: Hänen ilokseen se oli herkullista.</w:t>
      </w:r>
    </w:p>
    <w:p>
      <w:r>
        <w:rPr>
          <w:b/>
        </w:rPr>
        <w:t xml:space="preserve">Tulos</w:t>
      </w:r>
    </w:p>
    <w:p>
      <w:r>
        <w:t xml:space="preserve">Alicia</w:t>
      </w:r>
    </w:p>
    <w:p>
      <w:r>
        <w:rPr>
          <w:b/>
        </w:rPr>
        <w:t xml:space="preserve">Esimerkki 4.1669</w:t>
      </w:r>
    </w:p>
    <w:p>
      <w:r>
        <w:t xml:space="preserve">Lause1: Amy halusi kukkia koristamaan kotinsa sisäänkäyntiä. Lause2: Hän kävi putiikissa löytääkseen täydellisen setin. Lause3: Kun hän saapui paikalle, hän oli yllättynyt siitä, miten avuliaita työntekijät olivat. Lause4: Heidän avullaan hän pystyi löytämään kukkia, joihin hän oli tyytyväinen. Lause5: Kotona hän asetti ne oviaukkoonsa tyytyväisenä lopputulokseen.</w:t>
      </w:r>
    </w:p>
    <w:p>
      <w:r>
        <w:rPr>
          <w:b/>
        </w:rPr>
        <w:t xml:space="preserve">Tulos</w:t>
      </w:r>
    </w:p>
    <w:p>
      <w:r>
        <w:t xml:space="preserve">Amy, Amy, työntekijät</w:t>
      </w:r>
    </w:p>
    <w:p>
      <w:r>
        <w:rPr>
          <w:b/>
        </w:rPr>
        <w:t xml:space="preserve">Esimerkki 4.1670</w:t>
      </w:r>
    </w:p>
    <w:p>
      <w:r>
        <w:t xml:space="preserve">Lause1: Jon oli pitkään ihastunut Maryyn. Lause2: Hän ei tiennyt tarkalleen, miten lähestyä häntä. Lause3: Hän päätti kirjoittaa romanttisen rakkauskirjeen kosiskellakseen häntä. Lause4: Hän vei sen tytön kaappiin koulussa ja sujautti sen sisään. Lause5: Hän ihastui kirjeeseen, mutta kiitti siitä aivan toista Jonia!</w:t>
      </w:r>
    </w:p>
    <w:p>
      <w:r>
        <w:rPr>
          <w:b/>
        </w:rPr>
        <w:t xml:space="preserve">Tulos</w:t>
      </w:r>
    </w:p>
    <w:p>
      <w:r>
        <w:t xml:space="preserve">Mary, Jon</w:t>
      </w:r>
    </w:p>
    <w:p>
      <w:r>
        <w:rPr>
          <w:b/>
        </w:rPr>
        <w:t xml:space="preserve">Esimerkki 4.1671</w:t>
      </w:r>
    </w:p>
    <w:p>
      <w:r>
        <w:t xml:space="preserve">Lause1: Carrie osti miehelleen cockerspanielin pennun tämän syntymäpäiväksi. Lause2: He antoivat pennulle nimen Rocky. Lause3: Eräänä päivänä Carrie meni ulos, ja Rocky seurasi häntä ulos. Lause4: Koska Carrie ei tiennyt, että Rocky oli ulkona, hän jätti sen sinne. Lause5: Sinä iltapäivänä oli paha ukkosmyrsky, ja Rocky kastui.</w:t>
      </w:r>
    </w:p>
    <w:p>
      <w:r>
        <w:rPr>
          <w:b/>
        </w:rPr>
        <w:t xml:space="preserve">Tulos</w:t>
      </w:r>
    </w:p>
    <w:p>
      <w:r>
        <w:t xml:space="preserve">Hänen miehensä Carrie</w:t>
      </w:r>
    </w:p>
    <w:p>
      <w:r>
        <w:rPr>
          <w:b/>
        </w:rPr>
        <w:t xml:space="preserve">Esimerkki 4.1672</w:t>
      </w:r>
    </w:p>
    <w:p>
      <w:r>
        <w:t xml:space="preserve">Lause1: Daphne sai keksin parhaan ystävänsä luona. Lause2: Koska se näytti herkulliselta ja hänellä oli nälkä, hän otti sen vastaan. Lause3: Kun hän laittoi sen suuhunsa, hän katui heti päätöstään. Lause4: Hän ei ollut tajunnut, että keksi sisälsi manteleita, joita hän inhosi! Lause5: Daphne tukehtui keksiin, mutta esitti kuitenkin pitävänsä siitä.</w:t>
      </w:r>
    </w:p>
    <w:p>
      <w:r>
        <w:rPr>
          <w:b/>
        </w:rPr>
        <w:t xml:space="preserve">Tulos</w:t>
      </w:r>
    </w:p>
    <w:p>
      <w:r>
        <w:t xml:space="preserve">Daphne, paras ystävä</w:t>
      </w:r>
    </w:p>
    <w:p>
      <w:r>
        <w:rPr>
          <w:b/>
        </w:rPr>
        <w:t xml:space="preserve">Esimerkki 4.1673</w:t>
      </w:r>
    </w:p>
    <w:p>
      <w:r>
        <w:t xml:space="preserve">Lause1: Tom tykkäsi leikkiä Yo Yo:nsa kanssa. Lause2: Hän halusi osallistua kilpailuun. Lause3: Hän meni ostoskeskukseen. Lause4: Hän näki kilpailun ilmoitustaulun. Lause5: Hän osallistui kilpailuun.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4.1674</w:t>
      </w:r>
    </w:p>
    <w:p>
      <w:r>
        <w:t xml:space="preserve">Lause1: Jen ei pitänyt korkokenkien käyttämisestä. Lause2: Hän oli todella kömpelö, ja niissä oli vaikea kävellä. Lause3: Sen vuoksi hän käytti aina lattiaan. Lause4: Oli monia söpöjä kenkiä, jotka eivät olleet korkokenkiä. Lause5: Hän oli iloinen, että hän löysi ne helposti.</w:t>
      </w:r>
    </w:p>
    <w:p>
      <w:r>
        <w:rPr>
          <w:b/>
        </w:rPr>
        <w:t xml:space="preserve">Tulos</w:t>
      </w:r>
    </w:p>
    <w:p>
      <w:r>
        <w:t xml:space="preserve">Jen</w:t>
      </w:r>
    </w:p>
    <w:p>
      <w:r>
        <w:rPr>
          <w:b/>
        </w:rPr>
        <w:t xml:space="preserve">Esimerkki 4.1675</w:t>
      </w:r>
    </w:p>
    <w:p>
      <w:r>
        <w:t xml:space="preserve">Lause1: Jordan leikki noutoa koiransa kanssa. Lause2: Hän heitti mailan vahingossa liian kauas. Lause3: Keppi putosi naapurin altaaseen. Lause4: Hänen koiransa hyppäsi suoraan altaaseen. Lause5: Hänen koiransa roiskutti vettä koko naapurin kuistille.</w:t>
      </w:r>
    </w:p>
    <w:p>
      <w:r>
        <w:rPr>
          <w:b/>
        </w:rPr>
        <w:t xml:space="preserve">Tulos</w:t>
      </w:r>
    </w:p>
    <w:p>
      <w:r>
        <w:t xml:space="preserve">Hänen koiransa Jordan, naapuri</w:t>
      </w:r>
    </w:p>
    <w:p>
      <w:r>
        <w:rPr>
          <w:b/>
        </w:rPr>
        <w:t xml:space="preserve">Esimerkki 4.1676</w:t>
      </w:r>
    </w:p>
    <w:p>
      <w:r>
        <w:t xml:space="preserve">Lause1: Nancy käveli lavan eteen. Lause2: Tuomarit käskivät hänen aloittaa. Lause3: Hän alkoi laulaa. Lause4: Hänen äänensä kuitenkin vinkui kesken laulun. Lause5: Hän pysähtyi hengähtääkseen, mutta päätyi korjaamaan äänensä.</w:t>
      </w:r>
    </w:p>
    <w:p>
      <w:r>
        <w:rPr>
          <w:b/>
        </w:rPr>
        <w:t xml:space="preserve">Tulos</w:t>
      </w:r>
    </w:p>
    <w:p>
      <w:r>
        <w:t xml:space="preserve">Tuomarit, Nancy</w:t>
      </w:r>
    </w:p>
    <w:p>
      <w:r>
        <w:rPr>
          <w:b/>
        </w:rPr>
        <w:t xml:space="preserve">Esimerkki 4.1677</w:t>
      </w:r>
    </w:p>
    <w:p>
      <w:r>
        <w:t xml:space="preserve">Lause1: Lause2: Doris istuttaa kukkia etupihan kukkapenkkiin: Lause3: Doris istuttaa aina kauniita kukkia: Doris on tullut vanhemmaksi, joten hänen on vaikeampi päästä ulos. Lause4: Naapurit huomasivat, että Doriksen oli vaikea olla ulkona. Lause5: Naapurit auttavat Dorisia nyt hoitamaan kukkapenkkiä.</w:t>
      </w:r>
    </w:p>
    <w:p>
      <w:r>
        <w:rPr>
          <w:b/>
        </w:rPr>
        <w:t xml:space="preserve">Tulos</w:t>
      </w:r>
    </w:p>
    <w:p>
      <w:r>
        <w:t xml:space="preserve">Naapurit, Doris</w:t>
      </w:r>
    </w:p>
    <w:p>
      <w:r>
        <w:rPr>
          <w:b/>
        </w:rPr>
        <w:t xml:space="preserve">Esimerkki 4.1678</w:t>
      </w:r>
    </w:p>
    <w:p>
      <w:r>
        <w:t xml:space="preserve">Lause1: Perheeni ja minä ajoimme Rutgersille katsomaan heidän jalkapallo-otteluaan. Lause2: Pysäköintialueella pari tuntia. Lause3: Sen jälkeen menimme stadionille. Lause4: Rutgers pelasi kamalasti ja hävisi pelin monella pisteellä. Lause5: Vaikka he hävisivätkin, meillä oli hauskaa!</w:t>
      </w:r>
    </w:p>
    <w:p>
      <w:r>
        <w:rPr>
          <w:b/>
        </w:rPr>
        <w:t xml:space="preserve">Tulos</w:t>
      </w:r>
    </w:p>
    <w:p>
      <w:r>
        <w:t xml:space="preserve">Minä (itse), Rutgers, Perheeni ja minä, -</w:t>
      </w:r>
    </w:p>
    <w:p>
      <w:r>
        <w:rPr>
          <w:b/>
        </w:rPr>
        <w:t xml:space="preserve">Esimerkki 4.1679</w:t>
      </w:r>
    </w:p>
    <w:p>
      <w:r>
        <w:t xml:space="preserve">Lause1: Ostin uuden television suurta peliä varten. Lause2: Televisio saapui kotiini juuri ajoissa. Lause3: Kaikki ystäväni tulivat katsomaan peliä. Lause4: Monet heistä kommentoivat uutta televisiotani. Lause5: Olen tyytyväinen uuteen ostokseeni ja haluan ostaa toisen.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4.1680</w:t>
      </w:r>
    </w:p>
    <w:p>
      <w:r>
        <w:t xml:space="preserve">Lause1: Callie oli ystäviensä kanssa syömässä. Lause2: Hänen tarjoilijansa ei ollut ehtinyt ottaa heidän tilauksiaan vastaan. Lause3: Callien ja hänen ystäviensä oli annettava tilauksensa toiselle tarjoilijalle. Lause4: Hän näki heidän tarjoilijansa nojaavan baaritiskiin ja soittavan puhelimellaan. Lause5: Callie ei jättänyt tarjoilijalle tippiä.</w:t>
      </w:r>
    </w:p>
    <w:p>
      <w:r>
        <w:rPr>
          <w:b/>
        </w:rPr>
        <w:t xml:space="preserve">Tulos</w:t>
      </w:r>
    </w:p>
    <w:p>
      <w:r>
        <w:t xml:space="preserve">Callie, Tarjoilija, Toinen tarjoilija, Ystävät</w:t>
      </w:r>
    </w:p>
    <w:p>
      <w:r>
        <w:rPr>
          <w:b/>
        </w:rPr>
        <w:t xml:space="preserve">Esimerkki 4.1681</w:t>
      </w:r>
    </w:p>
    <w:p>
      <w:r>
        <w:t xml:space="preserve">Lause1: Lana joutui auto-onnettomuuteen, kun hän oli raskaana. Lause2: Hänet vietiin sairaalaan röntgenkuviin. Lause3: Kuukausia myöhemmin vauva syntyi keräsluunjalkaisena. Lause4: Lana haastoi sairaalan oikeuteen, koska se oli antanut hänelle röntgenkuvia raskaana ollessaan. Lause5: Hän sai korvauksen, jonka hän laittoi sivuun poikaansa varten.</w:t>
      </w:r>
    </w:p>
    <w:p>
      <w:r>
        <w:rPr>
          <w:b/>
        </w:rPr>
        <w:t xml:space="preserve">Tulos</w:t>
      </w:r>
    </w:p>
    <w:p>
      <w:r>
        <w:t xml:space="preserve">Baby, Lana</w:t>
      </w:r>
    </w:p>
    <w:p>
      <w:r>
        <w:rPr>
          <w:b/>
        </w:rPr>
        <w:t xml:space="preserve">Esimerkki 4.1682</w:t>
      </w:r>
    </w:p>
    <w:p>
      <w:r>
        <w:t xml:space="preserve">Lause1: Minulla on kaksi keinotekoista joulukuusta kuistilleni. Lause2: Tänä vuonna kumpikaan niistä ei syttynyt täysin. Lause3: Toisen kuusen pohja syttyi. Lause4: Toisen kuusen latva syttyi. Lause5: Päätin yhdistää kaksi toimivaa puoliskoa yhdeksi toimivaksi puuksi.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4.1683</w:t>
      </w:r>
    </w:p>
    <w:p>
      <w:r>
        <w:t xml:space="preserve">Lause1: Danin ystävä esitteli Danille pokerin. Lause2: Dan tajusi olevansa erittäin hyvä pelaamaan pokeria. Lause3: Dan päätti lähteä Las Vegasiin testaamaan taitojaan. Lause4: Dan voitti Las Vegasissa miljoonia dollareita. Lause5: Lopulta Danista tuli Yhdysvaltain paras pokerinpelaaja.</w:t>
      </w:r>
    </w:p>
    <w:p>
      <w:r>
        <w:rPr>
          <w:b/>
        </w:rPr>
        <w:t xml:space="preserve">Tulos</w:t>
      </w:r>
    </w:p>
    <w:p>
      <w:r>
        <w:t xml:space="preserve">Dan, Danin ystävä</w:t>
      </w:r>
    </w:p>
    <w:p>
      <w:r>
        <w:rPr>
          <w:b/>
        </w:rPr>
        <w:t xml:space="preserve">Esimerkki 4.1684</w:t>
      </w:r>
    </w:p>
    <w:p>
      <w:r>
        <w:t xml:space="preserve">Lause1: Tina rakasti kasvattaa teelehtiä takapihallaan. Lause2: Eräänä päivänä ystävä tuli hänen luokseen. Lause3: Tina maistoi teetä ja piti siitä! Lause4: Tina sai idean avata oman teekaupan. Lause5: Se avattiin hiljattain, ja sillä menee jo hyvin!</w:t>
      </w:r>
    </w:p>
    <w:p>
      <w:r>
        <w:rPr>
          <w:b/>
        </w:rPr>
        <w:t xml:space="preserve">Tulos</w:t>
      </w:r>
    </w:p>
    <w:p>
      <w:r>
        <w:t xml:space="preserve">Ystävä, Tina</w:t>
      </w:r>
    </w:p>
    <w:p>
      <w:r>
        <w:rPr>
          <w:b/>
        </w:rPr>
        <w:t xml:space="preserve">Esimerkki 4.1685</w:t>
      </w:r>
    </w:p>
    <w:p>
      <w:r>
        <w:t xml:space="preserve">Lause1: Julie sai tehtäväkseen osallistua koulunsa kykykilpailuun. Lause2: Häntä jännitti, mutta hän päätti laulaa laulun lavalla. Lause3: Julie päätti laittaa radion päälle ja opetella ensimmäisen kuulemansa kappaleen. Lause4: Käännettyään soittosäädintä hän kuuli kovaäänisen country-kappaleen. Lause5: Julie lauloi kappaleen ja teki vaikutuksen ohjelman yleisöön.</w:t>
      </w:r>
    </w:p>
    <w:p>
      <w:r>
        <w:rPr>
          <w:b/>
        </w:rPr>
        <w:t xml:space="preserve">Tulos</w:t>
      </w:r>
    </w:p>
    <w:p>
      <w:r>
        <w:t xml:space="preserve">Julie, Yleisö, Koulu</w:t>
      </w:r>
    </w:p>
    <w:p>
      <w:r>
        <w:rPr>
          <w:b/>
        </w:rPr>
        <w:t xml:space="preserve">Esimerkki 4.1686</w:t>
      </w:r>
    </w:p>
    <w:p>
      <w:r>
        <w:t xml:space="preserve">Lause1: Lause2: Robin syntymäpäivänä hän sai Power Wheels -auton. Lause3: Dan oli järkyttynyt, sillä hän oli aina halunnut, mutta ei koskaan saanut sellaista. Lause4: Dan kysyi isältään, miksi Rob sai sellaisen ja hän ei. Lause5: Danin isä selitti, että Dan oli liian vanha Power Wheels -autolle.</w:t>
      </w:r>
    </w:p>
    <w:p>
      <w:r>
        <w:rPr>
          <w:b/>
        </w:rPr>
        <w:t xml:space="preserve">Tulos</w:t>
      </w:r>
    </w:p>
    <w:p>
      <w:r>
        <w:t xml:space="preserve">Dan, Rob, Danin isä</w:t>
      </w:r>
    </w:p>
    <w:p>
      <w:r>
        <w:rPr>
          <w:b/>
        </w:rPr>
        <w:t xml:space="preserve">Esimerkki 4.1687</w:t>
      </w:r>
    </w:p>
    <w:p>
      <w:r>
        <w:t xml:space="preserve">Lause1: Latoya oli 6 kuukautta raskaana ja hänellä oli suunnitteilla matka Floridaan. Lause2: Latoya pelkäsi lähteä, mutta kun Zika-virus muuttui epidemiaksi. Lause3: Hän kysyi lääkäriltään, oliko se turvallista, ja tämä sanoi, ettei ollut varma. Lause4: Niinpä Latoyaa kehotettiin käyttämään parasta harkintaansa. Lause5: Hän pelkäsi Zika-virusta liikaa ja perui Floridan-matkansa.</w:t>
      </w:r>
    </w:p>
    <w:p>
      <w:r>
        <w:rPr>
          <w:b/>
        </w:rPr>
        <w:t xml:space="preserve">Tulos</w:t>
      </w:r>
    </w:p>
    <w:p>
      <w:r>
        <w:t xml:space="preserve">Tohtori, Latoya</w:t>
      </w:r>
    </w:p>
    <w:p>
      <w:r>
        <w:rPr>
          <w:b/>
        </w:rPr>
        <w:t xml:space="preserve">Esimerkki 4.1688</w:t>
      </w:r>
    </w:p>
    <w:p>
      <w:r>
        <w:t xml:space="preserve">Lause1: Se on vain yksi asia, jota en ole koskaan nähnyt, ja se on totta. Lause2: Kun saavuin kentälle, yllätyin nähdessäni siellä ambulanssin. Lause3: Yksi ystävistäni makasi maassa huopa peitettynä. Lause4: Ensihoitajat lastasivat ystäväni ambulanssiin ja veivät hänet pois. Lause5: Kun kävin hänen luonaan sairaalassa, hoitaja sanoi, että hän tulee kuntoon.</w:t>
      </w:r>
    </w:p>
    <w:p>
      <w:r>
        <w:rPr>
          <w:b/>
        </w:rPr>
        <w:t xml:space="preserve">Tulos</w:t>
      </w:r>
    </w:p>
    <w:p>
      <w:r>
        <w:t xml:space="preserve">Minä (itse), Ystävät, Sairaanhoitaja, Kaverit, Ensihoitajat</w:t>
      </w:r>
    </w:p>
    <w:p>
      <w:r>
        <w:rPr>
          <w:b/>
        </w:rPr>
        <w:t xml:space="preserve">Esimerkki 4.1689</w:t>
      </w:r>
    </w:p>
    <w:p>
      <w:r>
        <w:t xml:space="preserve">Lause1: Viime viikolla muuttivat uudet naapurit. Lause2: Heillä oli tällä viikolla muuttojuhlat. Lause3: He olivat todella äänekkäitä eivätkä lopettaneet vasta myöhään illalla. Lause4: Menimme pyytämään heitä hiljentämään äänenvoimakkuutta. Lause5: Toivottavasti tämä ei ole merkki tulevasta.</w:t>
      </w:r>
    </w:p>
    <w:p>
      <w:r>
        <w:rPr>
          <w:b/>
        </w:rPr>
        <w:t xml:space="preserve">Tulos</w:t>
      </w:r>
    </w:p>
    <w:p>
      <w:r>
        <w:t xml:space="preserve">Minä (itse), uudet naapurit</w:t>
      </w:r>
    </w:p>
    <w:p>
      <w:r>
        <w:rPr>
          <w:b/>
        </w:rPr>
        <w:t xml:space="preserve">Esimerkki 4.1690</w:t>
      </w:r>
    </w:p>
    <w:p>
      <w:r>
        <w:t xml:space="preserve">Lause1: Eugene oli innoissaan tilatessaan uuden sirullisen tietokoneen. Lause2: Hän katseli, kun verkkosivuston ajastin laski hitaasti nollaan. Lause3: Eugene tuijotti kärsimättömänä, kun se istui siellä, eikä mikään muuttunut. Lause4: Hän löysi foorumeilta muita ihmisiä, joilla oli sama ongelma. Lause5: Eugene raivostui siitä, että hän oli jäänyt valvomaan tämän takia.</w:t>
      </w:r>
    </w:p>
    <w:p>
      <w:r>
        <w:rPr>
          <w:b/>
        </w:rPr>
        <w:t xml:space="preserve">Tulos</w:t>
      </w:r>
    </w:p>
    <w:p>
      <w:r>
        <w:t xml:space="preserve">Muut ihmiset, Eugene</w:t>
      </w:r>
    </w:p>
    <w:p>
      <w:r>
        <w:rPr>
          <w:b/>
        </w:rPr>
        <w:t xml:space="preserve">Esimerkki 4.1691</w:t>
      </w:r>
    </w:p>
    <w:p>
      <w:r>
        <w:t xml:space="preserve">Lause1: Mary oli oopperalaulaja. Lause2: Hänellä oli tänä iltana esitys. Lause3: Kesken aarian hän sai hikan. Lause4: Hän ei voinut taistella sitä vastaan. Lause5: Hänen oli pakko lopettaa laulaminen.</w:t>
      </w:r>
    </w:p>
    <w:p>
      <w:r>
        <w:rPr>
          <w:b/>
        </w:rPr>
        <w:t xml:space="preserve">Tulos</w:t>
      </w:r>
    </w:p>
    <w:p>
      <w:r>
        <w:t xml:space="preserve">Mary</w:t>
      </w:r>
    </w:p>
    <w:p>
      <w:r>
        <w:rPr>
          <w:b/>
        </w:rPr>
        <w:t xml:space="preserve">Esimerkki 4.1692</w:t>
      </w:r>
    </w:p>
    <w:p>
      <w:r>
        <w:t xml:space="preserve">Lause1: Samin piti herätä aikaisin töihin. Lause2: Hän huomasi unohtaneensa pestä pyykkinsä eilen illalla. Lause3: Oli liian myöhäistä pestä pyykkiä. Lause4: Sam meni nopeasti kauppaan ja osti uudet vaatteet. Lause5: Hän näytti töissä hyvin tyylikkäältä uusissa vaatteissaan.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4.1693</w:t>
      </w:r>
    </w:p>
    <w:p>
      <w:r>
        <w:t xml:space="preserve">Lause1: Jerry pysähtyi äkillisesti. Lause2: Koira makasi keskellä tietä. Lause3: Hän nousi ulos ja lähestyi eläintä varovasti. Lause4: Koira oli jäänyt toisen auton alle, mutta oli yhä elossa. Lause5: Jerry palasi autolleen hakemaan rengasrautaa.</w:t>
      </w:r>
    </w:p>
    <w:p>
      <w:r>
        <w:rPr>
          <w:b/>
        </w:rPr>
        <w:t xml:space="preserve">Tulos</w:t>
      </w:r>
    </w:p>
    <w:p>
      <w:r>
        <w:t xml:space="preserve">Jerry, koira</w:t>
      </w:r>
    </w:p>
    <w:p>
      <w:r>
        <w:rPr>
          <w:b/>
        </w:rPr>
        <w:t xml:space="preserve">Esimerkki 4.1694</w:t>
      </w:r>
    </w:p>
    <w:p>
      <w:r>
        <w:t xml:space="preserve">Lause1: Briana johtaa pientä menestyvää yritystä. Lause2: Hän pitää tuottavuuden korkeana palkkaamalla vain ystäviään. Lause3: Hän löysi toisen tien menestykseen pitämällä esitelmiä. Lause4: Briana osaa tyrmätä kilpailun hienovaraisesti. Lause5: Hän häpäisee heidät, jotta he eivät palkkaisi vain ystäviään.</w:t>
      </w:r>
    </w:p>
    <w:p>
      <w:r>
        <w:rPr>
          <w:b/>
        </w:rPr>
        <w:t xml:space="preserve">Tulos</w:t>
      </w:r>
    </w:p>
    <w:p>
      <w:r>
        <w:t xml:space="preserve">Briana, Hänen ystävänsä</w:t>
      </w:r>
    </w:p>
    <w:p>
      <w:r>
        <w:rPr>
          <w:b/>
        </w:rPr>
        <w:t xml:space="preserve">Esimerkki 4.1695</w:t>
      </w:r>
    </w:p>
    <w:p>
      <w:r>
        <w:t xml:space="preserve">Lause1: Ronnie ajoi suurta kuorma-autoa moottoritiellä. Lause2: Hän oli väsynyt eikä kiinnittänyt huomiota liikennemerkkeihin. Lause3: Hän ei huomannut merkkiä, joka varoitti edessä olevasta matalasta ylikulkusillasta. Lause4: Ronnien kuorma-auto oli liian korkea ylittämään ylikulkusillan. Lause5: Ronnie sai potkut sen jälkeen, kun hän romutti rekan.</w:t>
      </w:r>
    </w:p>
    <w:p>
      <w:r>
        <w:rPr>
          <w:b/>
        </w:rPr>
        <w:t xml:space="preserve">Tulos</w:t>
      </w:r>
    </w:p>
    <w:p>
      <w:r>
        <w:t xml:space="preserve">Ronnie</w:t>
      </w:r>
    </w:p>
    <w:p>
      <w:r>
        <w:rPr>
          <w:b/>
        </w:rPr>
        <w:t xml:space="preserve">Esimerkki 4.1696</w:t>
      </w:r>
    </w:p>
    <w:p>
      <w:r>
        <w:t xml:space="preserve">Lause1: Flynn vietti syntymäpäivänsä paikallisessa uima-altaassa. Lause2: Hän kutsui kaikki koulukaverinsa. Lause3: Flynnin isä tilasi kaikille pizzaa. Lause4: Flynn ja hänen ystävänsä yrittivät nähdä, kuka osaa sukeltaa parhaiten. Lause5: Se oli Flynnin paras syntymäpäivä, joka hänellä oli koskaan ollut.</w:t>
      </w:r>
    </w:p>
    <w:p>
      <w:r>
        <w:rPr>
          <w:b/>
        </w:rPr>
        <w:t xml:space="preserve">Tulos</w:t>
      </w:r>
    </w:p>
    <w:p>
      <w:r>
        <w:t xml:space="preserve">Isä, koulu, ystävät, Flynn</w:t>
      </w:r>
    </w:p>
    <w:p>
      <w:r>
        <w:rPr>
          <w:b/>
        </w:rPr>
        <w:t xml:space="preserve">Esimerkki 4.1697</w:t>
      </w:r>
    </w:p>
    <w:p>
      <w:r>
        <w:t xml:space="preserve">Lause1: Baarin omistaja aloitti eräänä iltana vitsikilpailun vieraiden kesken. Lause2: Jokainen vieras kertoi parhaan vitsinsä. Lause3: Kaikki vitsit olivat hyvin hauskoja. Lause4: Baarimikko kirjoitti ylös kaikki vitsit, jotka kaikki sanoivat. Lause5: Omistaja julkaisi vitsit ravintolan tiedotuslehdessä.</w:t>
      </w:r>
    </w:p>
    <w:p>
      <w:r>
        <w:rPr>
          <w:b/>
        </w:rPr>
        <w:t xml:space="preserve">Tulos</w:t>
      </w:r>
    </w:p>
    <w:p>
      <w:r>
        <w:t xml:space="preserve">Omistaja, Baarimikko, Vieraat</w:t>
      </w:r>
    </w:p>
    <w:p>
      <w:r>
        <w:rPr>
          <w:b/>
        </w:rPr>
        <w:t xml:space="preserve">Esimerkki 4.1698</w:t>
      </w:r>
    </w:p>
    <w:p>
      <w:r>
        <w:t xml:space="preserve">Lause1: Lily tarvitsi uuden iPadin kotelon. Lause2: Hän etsi sellaista kaikkialta. Lause3: Lopulta hän löysi sellaisen paikallisesta kaupasta. Lause4: Kun hän puki sen päälleen, se sopi hyvin. Lause5: Lily rakasti sitä.</w:t>
      </w:r>
    </w:p>
    <w:p>
      <w:r>
        <w:rPr>
          <w:b/>
        </w:rPr>
        <w:t xml:space="preserve">Tulos</w:t>
      </w:r>
    </w:p>
    <w:p>
      <w:r>
        <w:t xml:space="preserve">Lily</w:t>
      </w:r>
    </w:p>
    <w:p>
      <w:r>
        <w:rPr>
          <w:b/>
        </w:rPr>
        <w:t xml:space="preserve">Esimerkki 4.1699</w:t>
      </w:r>
    </w:p>
    <w:p>
      <w:r>
        <w:t xml:space="preserve">Lause1: Tim oli huono rahan kanssa. Lause2: Hän ei tiennyt, että hänellä oli niin vähän rahaa pankissa. Lause3: Hän kävi tilinsä läpi useita kertoja. Lause4: Maksuja tilinylityksestä kertyi satoja. Lause5: Hän ei koskaan pystynyt maksamaan sitä takaisin.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4.1700</w:t>
      </w:r>
    </w:p>
    <w:p>
      <w:r>
        <w:t xml:space="preserve">Lause1: Timin äiti oli sairas. Lause2: Tim soitti äänekkäästi hänen sänkynsä vieressä. Lause3: Hänen äitinsä pyysi häntä olemaan hiljaa. Lause4: Hän ei voinut nukkua, kun Tim oli äänekäs. Lause5: Tim päätti olla hiljaa, jotta äiti voisi levätä.</w:t>
      </w:r>
    </w:p>
    <w:p>
      <w:r>
        <w:rPr>
          <w:b/>
        </w:rPr>
        <w:t xml:space="preserve">Tulos</w:t>
      </w:r>
    </w:p>
    <w:p>
      <w:r>
        <w:t xml:space="preserve">Tim, Timin äiti</w:t>
      </w:r>
    </w:p>
    <w:p>
      <w:r>
        <w:rPr>
          <w:b/>
        </w:rPr>
        <w:t xml:space="preserve">Esimerkki 4.1701</w:t>
      </w:r>
    </w:p>
    <w:p>
      <w:r>
        <w:t xml:space="preserve">Lause1: Tim osti uudet housut. Lause2: Hän pesi ne ennen kuin käytti niitä. Lause3: Ne kutistuivat paljon pesussa. Lause4: Tim ajatteli, että hän totuttaisi ne. Lause5: Se vei vähän aikaa, mutta hän pystyi siihen.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4.1702</w:t>
      </w:r>
    </w:p>
    <w:p>
      <w:r>
        <w:t xml:space="preserve">Lause1: Beth ja hänen siskonsa Ali olivat Mayn talossa, Lause2: Ali ja Mayn sisko Val vihasivat toisiaan. Lause3: Bethin ja Mayn oli lopetettava heidän välinen riita. Lause4: Beth yritti selvittää, miksi tytöt tappelivat. Lause5: Hän ei saanut mitään selville, koska tytöt vain syyttivät toisiaan.</w:t>
      </w:r>
    </w:p>
    <w:p>
      <w:r>
        <w:rPr>
          <w:b/>
        </w:rPr>
        <w:t xml:space="preserve">Tulos</w:t>
      </w:r>
    </w:p>
    <w:p>
      <w:r>
        <w:t xml:space="preserve">May, Beth, Val, Ali</w:t>
      </w:r>
    </w:p>
    <w:p>
      <w:r>
        <w:rPr>
          <w:b/>
        </w:rPr>
        <w:t xml:space="preserve">Esimerkki 4.1703</w:t>
      </w:r>
    </w:p>
    <w:p>
      <w:r>
        <w:t xml:space="preserve">Lause1: Minulla oli kiire tehdä päivällistä. Lause2: Salaatti oli ruokalistan ensimmäinen ruokalaji. Lause3: Aloin viipaloida kurkkuja. Lause4: Viilsin sen sijaan sormeni. Lause5: Tilasimme pizzaa päivälliseksi.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4.1704</w:t>
      </w:r>
    </w:p>
    <w:p>
      <w:r>
        <w:t xml:space="preserve">Lause1: Kesäaika yllätti minut tänä vuonna. Lause2: Tiesin, että se oli tulossa. Lause3: Mutta unohdin milloin. Lause4: Myöhästyimme töistä ja koulusta sinä aamuna. Lause5: Kaikki tuntuivat ymmärtävän.</w:t>
      </w:r>
    </w:p>
    <w:p>
      <w:r>
        <w:rPr>
          <w:b/>
        </w:rPr>
        <w:t xml:space="preserve">Tulos</w:t>
      </w:r>
    </w:p>
    <w:p>
      <w:r>
        <w:t xml:space="preserve">Minä (itse), Kaikki</w:t>
      </w:r>
    </w:p>
    <w:p>
      <w:r>
        <w:rPr>
          <w:b/>
        </w:rPr>
        <w:t xml:space="preserve">Esimerkki 4.1705</w:t>
      </w:r>
    </w:p>
    <w:p>
      <w:r>
        <w:t xml:space="preserve">Lause1: Kimin uudet Ikean olohuoneen huonekalut toimitettiin vihdoin. Lause2: Kokoamista oli kuitenkin paljon. Lause3: Kim luki ohjeet ja teki tuntikausia töitä sen kokoamiseksi. Lause4: Kun hän oli valmis, hän tajusi, ettei enää pitänyt huonekaluista. Lause5: Se tuntui epämiellyttävältä, sen näkeminen palasina sai sen tuntumaan halvalta.</w:t>
      </w:r>
    </w:p>
    <w:p>
      <w:r>
        <w:rPr>
          <w:b/>
        </w:rPr>
        <w:t xml:space="preserve">Tulos</w:t>
      </w:r>
    </w:p>
    <w:p>
      <w:r>
        <w:t xml:space="preserve">Ikea, Kim</w:t>
      </w:r>
    </w:p>
    <w:p>
      <w:r>
        <w:rPr>
          <w:b/>
        </w:rPr>
        <w:t xml:space="preserve">Esimerkki 4.1706</w:t>
      </w:r>
    </w:p>
    <w:p>
      <w:r>
        <w:t xml:space="preserve">Lause1: Missy ja hänen tyttärensä olivat ruokakaupassa. Lause2: Missyn tytär Cindy piti kiinni nallekarhusta. Lause3: Cindy harhautui ja istutti nallensa yhdelle käytävistä. Lause4: Kun he olivat menossa kotiin, hän tajusi unohtaneensa nallen. Lause5: Missy ajoi takaisin kauppaan nallea hakemaan.</w:t>
      </w:r>
    </w:p>
    <w:p>
      <w:r>
        <w:rPr>
          <w:b/>
        </w:rPr>
        <w:t xml:space="preserve">Tulos</w:t>
      </w:r>
    </w:p>
    <w:p>
      <w:r>
        <w:t xml:space="preserve">Tytär, Missy</w:t>
      </w:r>
    </w:p>
    <w:p>
      <w:r>
        <w:rPr>
          <w:b/>
        </w:rPr>
        <w:t xml:space="preserve">Esimerkki 4.1707</w:t>
      </w:r>
    </w:p>
    <w:p>
      <w:r>
        <w:t xml:space="preserve">Lause1: Näin tänä aamuna intialaisen elokuvan. Lause2: Lapsi antoi Ladoo-karkkia vanhalle naiselle. Lause3: Nainen kuoli. Lause4: Menin elokuvan katsomisen jälkeen intialaiseen kauppaan. Lause5: Ostin Ladoon ja söin sen.</w:t>
      </w:r>
    </w:p>
    <w:p>
      <w:r>
        <w:rPr>
          <w:b/>
        </w:rPr>
        <w:t xml:space="preserve">Tulos</w:t>
      </w:r>
    </w:p>
    <w:p>
      <w:r>
        <w:t xml:space="preserve">Minä (itse), Nainen</w:t>
      </w:r>
    </w:p>
    <w:p>
      <w:r>
        <w:rPr>
          <w:b/>
        </w:rPr>
        <w:t xml:space="preserve">Esimerkki 4.1708</w:t>
      </w:r>
    </w:p>
    <w:p>
      <w:r>
        <w:t xml:space="preserve">Lause1: Teddy oli lähdössä suurelle matkalle. Lause2: Hän oli menossa ensimmäistä kertaa sateiseen metsään. Lause3: Hän saapui ja nousi lentokoneesta. Lause4: Hän pääsi matkaoppaan luo ja matka alkoi. Lause5: Hän näki niin paljon hämmästyttäviä kasveja ja eläimiä, että hän oli ihastunut.</w:t>
      </w:r>
    </w:p>
    <w:p>
      <w:r>
        <w:rPr>
          <w:b/>
        </w:rPr>
        <w:t xml:space="preserve">Tulos</w:t>
      </w:r>
    </w:p>
    <w:p>
      <w:r>
        <w:t xml:space="preserve">Matkaopas, Teddy</w:t>
      </w:r>
    </w:p>
    <w:p>
      <w:r>
        <w:rPr>
          <w:b/>
        </w:rPr>
        <w:t xml:space="preserve">Esimerkki 4.1709</w:t>
      </w:r>
    </w:p>
    <w:p>
      <w:r>
        <w:t xml:space="preserve">Lause1: Rick oli mummonsa luona. Lause2: Hän meni isänsä kanssa pihalle leikkimään. Lause3: Pihan ruoho oli korkea ja se piti leikata. Lause4: Myöhemmin samana iltana Rickiä kutitti nurmikolla leikkiminen. Lause5: Rick raapi ja raapi, kunnes isä antoi hänelle kylvyn.</w:t>
      </w:r>
    </w:p>
    <w:p>
      <w:r>
        <w:rPr>
          <w:b/>
        </w:rPr>
        <w:t xml:space="preserve">Tulos</w:t>
      </w:r>
    </w:p>
    <w:p>
      <w:r>
        <w:t xml:space="preserve">Hänen isänsä, Rick, isoäiti</w:t>
      </w:r>
    </w:p>
    <w:p>
      <w:r>
        <w:rPr>
          <w:b/>
        </w:rPr>
        <w:t xml:space="preserve">Esimerkki 4.1710</w:t>
      </w:r>
    </w:p>
    <w:p>
      <w:r>
        <w:t xml:space="preserve">Lause1: Wendy oli kutsuttu yökylään, mutta häntä jännitti. Lause2: Hänellä oli laktoosi-intoleranssi ja hän pelkäsi jäävänsä kiinni ja joutuvansa pilkatuksi. Lause3: Mutta yökyläilyn jälkeisenä aamuna Wendy koki yllätyksen. Lause4: Hänen ystävänsä äiti kertoi tytöille, että he olivat vegaaniperhe. Lause5: Heillä oli muroina vain soijamaitoa, josta Wendy piti!</w:t>
      </w:r>
    </w:p>
    <w:p>
      <w:r>
        <w:rPr>
          <w:b/>
        </w:rPr>
        <w:t xml:space="preserve">Tulos</w:t>
      </w:r>
    </w:p>
    <w:p>
      <w:r>
        <w:t xml:space="preserve">Wendy</w:t>
      </w:r>
    </w:p>
    <w:p>
      <w:r>
        <w:rPr>
          <w:b/>
        </w:rPr>
        <w:t xml:space="preserve">Esimerkki 4.1711</w:t>
      </w:r>
    </w:p>
    <w:p>
      <w:r>
        <w:t xml:space="preserve">Lause1: Phil ja hänen äitinsä odottivat kärsivällisesti kassajonossa. Lause2: Phil huomasi vieressään olevat karkkirivit. Lause3: Hänen äitinsä sanoi hiljaa, ettei Phil saisi yhtään karkkia. Lause4: Phil alkoi itkeä äänekkäästi. Lause5: Ärsyyntyneenä hänen äitinsä suostui ostamaan Philille pienen suklaapatukan.</w:t>
      </w:r>
    </w:p>
    <w:p>
      <w:r>
        <w:rPr>
          <w:b/>
        </w:rPr>
        <w:t xml:space="preserve">Tulos</w:t>
      </w:r>
    </w:p>
    <w:p>
      <w:r>
        <w:t xml:space="preserve">Phil, äiti</w:t>
      </w:r>
    </w:p>
    <w:p>
      <w:r>
        <w:rPr>
          <w:b/>
        </w:rPr>
        <w:t xml:space="preserve">Esimerkki 4.1712</w:t>
      </w:r>
    </w:p>
    <w:p>
      <w:r>
        <w:t xml:space="preserve">Lause1: Adrielle ei malttanut odottaa syntymäpäiväjuhliaan. Lause2: Kaikki hänen ystävänsä olivat kutsuttu ja aikoivat tulla. Lause3: Adrielle laski päiviä juhlien lauantaihin. Lause4: Kun Adrielle heräsi lauantaiaamuna, hän tunsi itsensä sairaaksi. Lause5: Hän joutui perumaan juhlat.</w:t>
      </w:r>
    </w:p>
    <w:p>
      <w:r>
        <w:rPr>
          <w:b/>
        </w:rPr>
        <w:t xml:space="preserve">Tulos</w:t>
      </w:r>
    </w:p>
    <w:p>
      <w:r>
        <w:t xml:space="preserve">Ystävät, Adrielle</w:t>
      </w:r>
    </w:p>
    <w:p>
      <w:r>
        <w:rPr>
          <w:b/>
        </w:rPr>
        <w:t xml:space="preserve">Esimerkki 4.1713</w:t>
      </w:r>
    </w:p>
    <w:p>
      <w:r>
        <w:t xml:space="preserve">Lause1: Callie leikki ulkona. Lause2: Hän katseli naapurin kukkia. Lause3: Naapurin kukkapenkissä oli mehiläisiä. Lause4: Yksi mehiläisistä kiihtyi Calliesta. Lause5: Mehiläinen pisti Callieta.</w:t>
      </w:r>
    </w:p>
    <w:p>
      <w:r>
        <w:rPr>
          <w:b/>
        </w:rPr>
        <w:t xml:space="preserve">Tulos</w:t>
      </w:r>
    </w:p>
    <w:p>
      <w:r>
        <w:t xml:space="preserve">Callie, Hänen naapurinsa, Mehiläinen</w:t>
      </w:r>
    </w:p>
    <w:p>
      <w:r>
        <w:rPr>
          <w:b/>
        </w:rPr>
        <w:t xml:space="preserve">Esimerkki 4.1714</w:t>
      </w:r>
    </w:p>
    <w:p>
      <w:r>
        <w:t xml:space="preserve">Lause1: Will heräsi hakemaan lasillisen appelsiinimehua. Lause2: Kun hän avasi jääkaapin, kaikki sisällä oli lämmintä. Lause3: Will tyhjensi jääkaapin vihaisena kylmälaukkuun. Lause4: Kun hän otti viimeisen limsalaatikon ulos, hän huomasi sen tukkivan tuuletusaukon. Lause5: Lähes välittömästi jääkaappi täyttyi kylmästä ilmasta.</w:t>
      </w:r>
    </w:p>
    <w:p>
      <w:r>
        <w:rPr>
          <w:b/>
        </w:rPr>
        <w:t xml:space="preserve">Tulos</w:t>
      </w:r>
    </w:p>
    <w:p>
      <w:r>
        <w:t xml:space="preserve">Will</w:t>
      </w:r>
    </w:p>
    <w:p>
      <w:r>
        <w:rPr>
          <w:b/>
        </w:rPr>
        <w:t xml:space="preserve">Esimerkki 4.1715</w:t>
      </w:r>
    </w:p>
    <w:p>
      <w:r>
        <w:t xml:space="preserve">Lause1: Damian oli tietynlaisen tulisen kastikkeen suuri fani. Lause2: Hän omisti bokserit ja pyjamat, joissa oli niiden logo. Lause3: Hän jopa vieraili tuotantolaitoksessa, jossa tulista kastiketta valmistetaan. Lause4: Mutta Damian rakastui henkilöön, joka vihaa tulista kastiketta. Lause5: Damian ei enää tee läheskään yhtä paljon aterioita tulisen kastikkeen kanssa.</w:t>
      </w:r>
    </w:p>
    <w:p>
      <w:r>
        <w:rPr>
          <w:b/>
        </w:rPr>
        <w:t xml:space="preserve">Tulos</w:t>
      </w:r>
    </w:p>
    <w:p>
      <w:r>
        <w:t xml:space="preserve">Henkilö, Damian</w:t>
      </w:r>
    </w:p>
    <w:p>
      <w:r>
        <w:rPr>
          <w:b/>
        </w:rPr>
        <w:t xml:space="preserve">Esimerkki 4.1716</w:t>
      </w:r>
    </w:p>
    <w:p>
      <w:r>
        <w:t xml:space="preserve">Lause1: Ystäväni liittyi hiljattain mallitoimistoon. Lause2: Monet tytöt pitävät häntä viehättävänä. Lause3: Tämä sai hänet haastattelemaan mallitoimistoa. Lause4: Kun hän sai työpaikan, hänelle sanottiin, että hänen oli noudatettava ruokavaliota. Lause5: Nyt hän kertoo, että liittyminen oli hänen elämänsä pahin virhe.</w:t>
      </w:r>
    </w:p>
    <w:p>
      <w:r>
        <w:rPr>
          <w:b/>
        </w:rPr>
        <w:t xml:space="preserve">Tulos</w:t>
      </w:r>
    </w:p>
    <w:p>
      <w:r>
        <w:t xml:space="preserve">Tytöt, Ystäväni</w:t>
      </w:r>
    </w:p>
    <w:p>
      <w:r>
        <w:rPr>
          <w:b/>
        </w:rPr>
        <w:t xml:space="preserve">Esimerkki 4.1717</w:t>
      </w:r>
    </w:p>
    <w:p>
      <w:r>
        <w:t xml:space="preserve">Lause1: Denise oli voimistelija. Lause2: Hän huomasi eräänä päivänä oppitunnin jälkeen, että kaikki hänen tavaransa olivat kadonneet. Lause3: Hän etsi koko liikuntasalin tavaroitaan. Lause4: Lopulta jonkun tytön pikkusisko myönsi tehneensä sen. Lause5: Hän antoi Deniselle takaisin tavaransa ja pyysi anteeksi.</w:t>
      </w:r>
    </w:p>
    <w:p>
      <w:r>
        <w:rPr>
          <w:b/>
        </w:rPr>
        <w:t xml:space="preserve">Tulos</w:t>
      </w:r>
    </w:p>
    <w:p>
      <w:r>
        <w:t xml:space="preserve">Denise, pikkusisko</w:t>
      </w:r>
    </w:p>
    <w:p>
      <w:r>
        <w:rPr>
          <w:b/>
        </w:rPr>
        <w:t xml:space="preserve">Esimerkki 4.1718</w:t>
      </w:r>
    </w:p>
    <w:p>
      <w:r>
        <w:t xml:space="preserve">Lause1: Ana tapasi lukion parhaan ystävänsä yhdentoista vuoden jälkeen! Lause2: Ana talletti heti miehen numeron puhelimeensa. Lause3: Ana pudotti puhelimen uima-altaaseen samana iltana! Lause4: Onneksi seuraavana päivänä hänen vanha ystävänsä kuitenkin soitti hänelle! Lause5: Hän selitti, mitä oli tapahtunut - ja mies antoi hänelle taas numeronsa nauraen!</w:t>
      </w:r>
    </w:p>
    <w:p>
      <w:r>
        <w:rPr>
          <w:b/>
        </w:rPr>
        <w:t xml:space="preserve">Tulos</w:t>
      </w:r>
    </w:p>
    <w:p>
      <w:r>
        <w:t xml:space="preserve">Ana, hänen koulukaverinsa</w:t>
      </w:r>
    </w:p>
    <w:p>
      <w:r>
        <w:rPr>
          <w:b/>
        </w:rPr>
        <w:t xml:space="preserve">Esimerkki 4.1719</w:t>
      </w:r>
    </w:p>
    <w:p>
      <w:r>
        <w:t xml:space="preserve">Lause1: Smokey asui yksin pienessä asunnossa ja pystyi tuskin maksamaan vuokraansa. Lause2: Hän päätti hankkia paremman työpaikan, mutta hän tarvitsi kuljetuksen. Lause3: Paikallinen seurakunta päätti ostaa hänelle lahjaksi käytetyn auton. Lause4: Smokey otti auton, pakkasi asuntonsa, lastasi sen ja lähti. Lause5: Kukaan ei ole kuullut hänestä sen jälkeen.</w:t>
      </w:r>
    </w:p>
    <w:p>
      <w:r>
        <w:rPr>
          <w:b/>
        </w:rPr>
        <w:t xml:space="preserve">Tulos</w:t>
      </w:r>
    </w:p>
    <w:p>
      <w:r>
        <w:t xml:space="preserve">Smokey</w:t>
      </w:r>
    </w:p>
    <w:p>
      <w:r>
        <w:rPr>
          <w:b/>
        </w:rPr>
        <w:t xml:space="preserve">Esimerkki 4.1720</w:t>
      </w:r>
    </w:p>
    <w:p>
      <w:r>
        <w:t xml:space="preserve">Lause1: Isäni sai uuden työpaikan maan toiselta puolelta. Lause2: Hän kertoi veljilleni ja minulle, että meidän oli muutettava. Lause3: Olin niin surullinen, etten enää koskaan näkisi ystäviäni. Lause4: Onneksi löysin uusia ystäviä melko nopeasti! Lause5: Muutto maan toiselle puolelle ei ollutkaan niin paha juttu!</w:t>
      </w:r>
    </w:p>
    <w:p>
      <w:r>
        <w:rPr>
          <w:b/>
        </w:rPr>
        <w:t xml:space="preserve">Tulos</w:t>
      </w:r>
    </w:p>
    <w:p>
      <w:r>
        <w:t xml:space="preserve">Veljeni, Minä (itse), Ystäväni, Uudet ystävät, Isä.</w:t>
      </w:r>
    </w:p>
    <w:p>
      <w:r>
        <w:rPr>
          <w:b/>
        </w:rPr>
        <w:t xml:space="preserve">Esimerkki 4.1721</w:t>
      </w:r>
    </w:p>
    <w:p>
      <w:r>
        <w:t xml:space="preserve">Lause1: Ginan huoneessa oli vain sänky ja lipasto. Lause2: Hänen vanhempansa ostivat uudet olohuoneen huonekalut kuukausi sitten. Lause3: He olivat laittaneet autotalliin säilytykseen kaksi nojatuolia. Lause4: Gina halusi laittaa sellaisen huoneeseensa. Lause5: Hänen isänsä antoi hänelle molemmat.</w:t>
      </w:r>
    </w:p>
    <w:p>
      <w:r>
        <w:rPr>
          <w:b/>
        </w:rPr>
        <w:t xml:space="preserve">Tulos</w:t>
      </w:r>
    </w:p>
    <w:p>
      <w:r>
        <w:t xml:space="preserve">Hänen vanhempansa, hänen isänsä, Gina</w:t>
      </w:r>
    </w:p>
    <w:p>
      <w:r>
        <w:rPr>
          <w:b/>
        </w:rPr>
        <w:t xml:space="preserve">Esimerkki 4.1722</w:t>
      </w:r>
    </w:p>
    <w:p>
      <w:r>
        <w:t xml:space="preserve">Lause1: Juttelin tyttöystäväni kanssa, kun muutama tyttö tuli ohi. Lause2: He tekivät tyttöystävälleni nasevia huomautuksia. Lause3: Tyttöystäväni vaikutti masentuneelta ja järkyttyneeltä sen takia. Lause4: Sanoin hänelle, että kaikki on hyvin ja että kaikki tulee olemaan hyvin. Lause5: Halasin häntä ja kerroin hänelle, että kaikki on hyvin.</w:t>
      </w:r>
    </w:p>
    <w:p>
      <w:r>
        <w:rPr>
          <w:b/>
        </w:rPr>
        <w:t xml:space="preserve">Tulos</w:t>
      </w:r>
    </w:p>
    <w:p>
      <w:r>
        <w:t xml:space="preserve">Minä (itse), Jotkut tytöt, Tyttöystäväni</w:t>
      </w:r>
    </w:p>
    <w:p>
      <w:r>
        <w:rPr>
          <w:b/>
        </w:rPr>
        <w:t xml:space="preserve">Esimerkki 4.1723</w:t>
      </w:r>
    </w:p>
    <w:p>
      <w:r>
        <w:t xml:space="preserve">Lause1: Miehellä oli silmälasit. Lause2: Kivi osui silmälaseihin. Lause3: Lasit menivät rikki. Lause4: Hän näytti ystävälleen. Lause5: Hänen ystävänsä sanoi, että lasit pelastivat hänen silmänsä.</w:t>
      </w:r>
    </w:p>
    <w:p>
      <w:r>
        <w:rPr>
          <w:b/>
        </w:rPr>
        <w:t xml:space="preserve">Tulos</w:t>
      </w:r>
    </w:p>
    <w:p>
      <w:r>
        <w:t xml:space="preserve">Ystävä, mies</w:t>
      </w:r>
    </w:p>
    <w:p>
      <w:r>
        <w:rPr>
          <w:b/>
        </w:rPr>
        <w:t xml:space="preserve">Esimerkki 4.1724</w:t>
      </w:r>
    </w:p>
    <w:p>
      <w:r>
        <w:t xml:space="preserve">Lause1: Robbie oli lomalla ystäviensä kanssa. Lause2: Se oli heidän viimeinen päivänsä, ja he päättivät, mitä tekisivät. Lause3: He eivät osanneet päättää, missä nähtävyydessä he halusivat käydä. Lause4: Lopulta he kaikki sopivat viettävänsä päivän rannalla rentoutuen. Lause5: Kaikilla oli hauskaa rentoutua ja ruskettua!</w:t>
      </w:r>
    </w:p>
    <w:p>
      <w:r>
        <w:rPr>
          <w:b/>
        </w:rPr>
        <w:t xml:space="preserve">Tulos</w:t>
      </w:r>
    </w:p>
    <w:p>
      <w:r>
        <w:t xml:space="preserve">Ystävät, Robbie</w:t>
      </w:r>
    </w:p>
    <w:p>
      <w:r>
        <w:rPr>
          <w:b/>
        </w:rPr>
        <w:t xml:space="preserve">Esimerkki 4.1725</w:t>
      </w:r>
    </w:p>
    <w:p>
      <w:r>
        <w:t xml:space="preserve">Lause1: Jackie nousi sohvalta mennäkseen vessaan. Lause2: Jackien ollessa poissa hänen veljensä otti hänen paikkansa. Lause3: Kun hän palasi takaisin, hän huomasi veljen istuvan hänen paikallaan, ja se suututti häntä. Lause4: Hän päätyi painimaan veljensä kanssa paikasta. Lause5: Kun he painivat, heidän pikkusiskonsa päätyi ottamaan paikan.</w:t>
      </w:r>
    </w:p>
    <w:p>
      <w:r>
        <w:rPr>
          <w:b/>
        </w:rPr>
        <w:t xml:space="preserve">Tulos</w:t>
      </w:r>
    </w:p>
    <w:p>
      <w:r>
        <w:t xml:space="preserve">Sisko, Jackie, veli</w:t>
      </w:r>
    </w:p>
    <w:p>
      <w:r>
        <w:rPr>
          <w:b/>
        </w:rPr>
        <w:t xml:space="preserve">Esimerkki 4.1726</w:t>
      </w:r>
    </w:p>
    <w:p>
      <w:r>
        <w:t xml:space="preserve">Lause1: Ronald ajoi tietä pitkin. Lause2: Hän näki nuoren pojan, joka liftasi kyytiä. Lause3: Ronald otti pojan kyytiin. Lause4: Hän kehotti poikaa soittamaan vanhemmilleen kännykällä. Lause5: Ronald odotti pojan kanssa ruokalassa, kunnes pojan vanhemmat saapuivat.</w:t>
      </w:r>
    </w:p>
    <w:p>
      <w:r>
        <w:rPr>
          <w:b/>
        </w:rPr>
        <w:t xml:space="preserve">Tulos</w:t>
      </w:r>
    </w:p>
    <w:p>
      <w:r>
        <w:t xml:space="preserve">Ronald, Hänen vanhempansa, Nuori poika</w:t>
      </w:r>
    </w:p>
    <w:p>
      <w:r>
        <w:rPr>
          <w:b/>
        </w:rPr>
        <w:t xml:space="preserve">Esimerkki 4.1727</w:t>
      </w:r>
    </w:p>
    <w:p>
      <w:r>
        <w:t xml:space="preserve">Lause1: Robertsit kävivät joka kesä Persianlahden rannikon rannoilla. Lause2: He rakastivat rantoja ja pitivät niillä paljon hauskaa vuosien varrella. Lause3: Valitettavasti rannikolla tapahtui tänä vuonna öljyvahinko. Lause4: Öljyä huuhtoutui rantaan ja tappoi kaikki villieläimet. Lause5: He päättivät olla menemättä tänä vuonna.</w:t>
      </w:r>
    </w:p>
    <w:p>
      <w:r>
        <w:rPr>
          <w:b/>
        </w:rPr>
        <w:t xml:space="preserve">Tulos</w:t>
      </w:r>
    </w:p>
    <w:p>
      <w:r>
        <w:t xml:space="preserve">Roberts</w:t>
      </w:r>
    </w:p>
    <w:p>
      <w:r>
        <w:rPr>
          <w:b/>
        </w:rPr>
        <w:t xml:space="preserve">Esimerkki 4.1728</w:t>
      </w:r>
    </w:p>
    <w:p>
      <w:r>
        <w:t xml:space="preserve">Lause1: Jessica sai uuden työn, jota hän rakasti. Lause2: Jessica sanoi, että hänellä oli vain yksi huono puoli tässä työssä: "Ainoa huono puoli tässä työssä oli se, että palkka oli alhainen. Lause3: Jessica päätti pyytää palkankorotusta. Lause4: Hänen pomonsa tinkeli hänen kanssaan hieman. Lause5: Neuvottelun jälkeen hän onnistui saamaan palkankorotuksen.</w:t>
      </w:r>
    </w:p>
    <w:p>
      <w:r>
        <w:rPr>
          <w:b/>
        </w:rPr>
        <w:t xml:space="preserve">Tulos</w:t>
      </w:r>
    </w:p>
    <w:p>
      <w:r>
        <w:t xml:space="preserve">Hänen pomonsa, Jessica</w:t>
      </w:r>
    </w:p>
    <w:p>
      <w:r>
        <w:rPr>
          <w:b/>
        </w:rPr>
        <w:t xml:space="preserve">Esimerkki 4.1729</w:t>
      </w:r>
    </w:p>
    <w:p>
      <w:r>
        <w:t xml:space="preserve">Lause1: Silasilla oli suuri unelma olla kuuluisa. Lause2: Hän oli lahjakas näyttelemään ja laulamaan. Lause3: Hänen vanhempansa tiesivät, että heidän pojastaan voisi tulla kuuluisa. Lause4: Silas muutti perheineen Los Angelesiin. Lause5: Silas kävi monissa koe-esiintymisissä ja sai elokuvaroolin.</w:t>
      </w:r>
    </w:p>
    <w:p>
      <w:r>
        <w:rPr>
          <w:b/>
        </w:rPr>
        <w:t xml:space="preserve">Tulos</w:t>
      </w:r>
    </w:p>
    <w:p>
      <w:r>
        <w:t xml:space="preserve">Silas, Silasin vanhemmat</w:t>
      </w:r>
    </w:p>
    <w:p>
      <w:r>
        <w:rPr>
          <w:b/>
        </w:rPr>
        <w:t xml:space="preserve">Esimerkki 4.1730</w:t>
      </w:r>
    </w:p>
    <w:p>
      <w:r>
        <w:t xml:space="preserve">Lause1: Anna aloitti yliopistossa asuen kahden pojan ja kahden tytön kanssa. Lause2: Anna oli eräänä päivänä suihkussa. Lause3: Yhtäkkiä yksi hänen uusista miespuolisista kämppiksistään käveli sisään! Lause4: Mies lähti nopeasti, mutta Anna oli kauhuissaan! Lause5: Hän vannoi lukitsevansa oven tästä lähtien.</w:t>
      </w:r>
    </w:p>
    <w:p>
      <w:r>
        <w:rPr>
          <w:b/>
        </w:rPr>
        <w:t xml:space="preserve">Tulos</w:t>
      </w:r>
    </w:p>
    <w:p>
      <w:r>
        <w:t xml:space="preserve">Kaksi miestä, Miespuolinen kämppis, Kaksi tyttöä, Anna</w:t>
      </w:r>
    </w:p>
    <w:p>
      <w:r>
        <w:rPr>
          <w:b/>
        </w:rPr>
        <w:t xml:space="preserve">Esimerkki 4.1731</w:t>
      </w:r>
    </w:p>
    <w:p>
      <w:r>
        <w:t xml:space="preserve">Lause1: Tom oli innoissaan, koska tänään hän oppii ajamaan. Lause2: Hänen isänsä oli viemässä häntä tyhjälle parkkipaikalle. Lause3: Tom pelästyi ja melkein törmäsi tolppaan. Lause4: Tomin isä käski häntä rentoutumaan. Lause5: Kun Tom alkoi ajaa paremmin.</w:t>
      </w:r>
    </w:p>
    <w:p>
      <w:r>
        <w:rPr>
          <w:b/>
        </w:rPr>
        <w:t xml:space="preserve">Tulos</w:t>
      </w:r>
    </w:p>
    <w:p>
      <w:r>
        <w:t xml:space="preserve">Isä, Tom</w:t>
      </w:r>
    </w:p>
    <w:p>
      <w:r>
        <w:rPr>
          <w:b/>
        </w:rPr>
        <w:t xml:space="preserve">Esimerkki 4.1732</w:t>
      </w:r>
    </w:p>
    <w:p>
      <w:r>
        <w:t xml:space="preserve">Lause1: Amy oli koulunsa mediakeskuksessa. Lause2: Kun hänen vuoronsa tuli, hän päätti kokeilla uutta peliä. Lause3: Hänen opettajansa ehdotti Number Munchersia. Lause4: Amy ei ollut hyvä matematiikassa, joten peli oli hyvin vaikea. Lause5: Hän antoi pelin takaisin opettajalle ja meni lukemaan kirjaa.</w:t>
      </w:r>
    </w:p>
    <w:p>
      <w:r>
        <w:rPr>
          <w:b/>
        </w:rPr>
        <w:t xml:space="preserve">Tulos</w:t>
      </w:r>
    </w:p>
    <w:p>
      <w:r>
        <w:t xml:space="preserve">Amy, opettaja</w:t>
      </w:r>
    </w:p>
    <w:p>
      <w:r>
        <w:rPr>
          <w:b/>
        </w:rPr>
        <w:t xml:space="preserve">Esimerkki 4.1733</w:t>
      </w:r>
    </w:p>
    <w:p>
      <w:r>
        <w:t xml:space="preserve">Lause1: Ostin pyörän camembert-juustoa. Lause2: Sitten otin laatikollisen erikoiskeksejä. Lause3: Löydettyäni valkosipulilla täytettyjä oliiveja olin valmis. Lause4: Vein ne kaikki kotiin ja söin ne alkupaloina. Lause5: Nautin tekemistäni alkupaloista.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4.1734</w:t>
      </w:r>
    </w:p>
    <w:p>
      <w:r>
        <w:t xml:space="preserve">Lause1: Marcusin kyljessä oli outo kasvain. Lause2: Se jatkoi kasvuaan ja muodosti sarven muodon. Lause3: Marcus otti sahan esiin ja hakkasi sen pois. Lause4: Hän veisti sen sisältä ja teki siitä soittimen. Lause5: Nyt hän istuu katollaan ja soittaa torvea joka aamu.</w:t>
      </w:r>
    </w:p>
    <w:p>
      <w:r>
        <w:rPr>
          <w:b/>
        </w:rPr>
        <w:t xml:space="preserve">Tulos</w:t>
      </w:r>
    </w:p>
    <w:p>
      <w:r>
        <w:t xml:space="preserve">Marcus</w:t>
      </w:r>
    </w:p>
    <w:p>
      <w:r>
        <w:rPr>
          <w:b/>
        </w:rPr>
        <w:t xml:space="preserve">Esimerkki 4.1735</w:t>
      </w:r>
    </w:p>
    <w:p>
      <w:r>
        <w:t xml:space="preserve">Lause1: Terry kilpaili kaupunkinsa triathlonissa. Lause2: Hän oli kunnossa ja valmis voittamaan. Lause3: Mutta kilpailu oli kovaa, ja hän oli vähällä hävitä. Lause4: Vain kaksinkertaisella ponnistuksella hän onnistui selviytymään. Lause5: Hän sai kultamitalin ja oli hyvin ylpeä itsestään.</w:t>
      </w:r>
    </w:p>
    <w:p>
      <w:r>
        <w:rPr>
          <w:b/>
        </w:rPr>
        <w:t xml:space="preserve">Tulos</w:t>
      </w:r>
    </w:p>
    <w:p>
      <w:r>
        <w:t xml:space="preserve">Kilpailu, Terry</w:t>
      </w:r>
    </w:p>
    <w:p>
      <w:r>
        <w:rPr>
          <w:b/>
        </w:rPr>
        <w:t xml:space="preserve">Esimerkki 4.1736</w:t>
      </w:r>
    </w:p>
    <w:p>
      <w:r>
        <w:t xml:space="preserve">Lause1: Harrastukseni on ottaa selfieitä eri uskontokuntiin kuuluvien ihmisten kanssa. Lause2: Poseeraaminen: Törmäsin joihinkin amisheihin, jotka eivät poseeraa. Lause3: He istuivat juna-aseman aulassa. Lause4: Seisoin heidän edessään ja pyysin poikaani ottamaan kuvan. Lause5: Amishit eivät tienneet, mitä tein.</w:t>
      </w:r>
    </w:p>
    <w:p>
      <w:r>
        <w:rPr>
          <w:b/>
        </w:rPr>
        <w:t xml:space="preserve">Tulos</w:t>
      </w:r>
    </w:p>
    <w:p>
      <w:r>
        <w:t xml:space="preserve">Minä (itse), Poikani, Jotkut amishit, Ihmiset eri uskontokunnista.</w:t>
      </w:r>
    </w:p>
    <w:p>
      <w:r>
        <w:rPr>
          <w:b/>
        </w:rPr>
        <w:t xml:space="preserve">Esimerkki 4.1737</w:t>
      </w:r>
    </w:p>
    <w:p>
      <w:r>
        <w:t xml:space="preserve">Lause1: Imelda työskenteli pysäköinninvalvojana ostoskeskuksessa. Lause2: Hänellä ei ollut valtuuksia antaa varsinaisia sakkoja. Lause3: Hän oli teknisesti ostoskeskuksen eikä kaupungin työntekijä. Lause4: Sen sijaan hän laittoi tuulilaseihin törkeän näköisiä varoituskirjeitä. Lause5: Oli aina masentavaa katsella, kun asiakkaat rypistivät niitä.</w:t>
      </w:r>
    </w:p>
    <w:p>
      <w:r>
        <w:rPr>
          <w:b/>
        </w:rPr>
        <w:t xml:space="preserve">Tulos</w:t>
      </w:r>
    </w:p>
    <w:p>
      <w:r>
        <w:t xml:space="preserve">Imelda, ostoskeskus, suojelijat, kaupunki</w:t>
      </w:r>
    </w:p>
    <w:p>
      <w:r>
        <w:rPr>
          <w:b/>
        </w:rPr>
        <w:t xml:space="preserve">Esimerkki 4.1738</w:t>
      </w:r>
    </w:p>
    <w:p>
      <w:r>
        <w:t xml:space="preserve">Lause1: Nancy oli ystäviensä häiritsemänä koko päivän. Lause2: He muistuttavat häntä jatkuvasti siitä, että hänen poikaystävänsä petti häntä. Lause3: Toisaalta hänen poikaystävänsä kertoi, ettei pettänyt. Lause4: Koska Nancy luotti poikaystäväänsä, hän ei ollut lainkaan huolissaan. Lause5: Seuraavana päivänä hän kuitenkin näki poikaystävänsä toisen tytön kanssa.</w:t>
      </w:r>
    </w:p>
    <w:p>
      <w:r>
        <w:rPr>
          <w:b/>
        </w:rPr>
        <w:t xml:space="preserve">Tulos</w:t>
      </w:r>
    </w:p>
    <w:p>
      <w:r>
        <w:t xml:space="preserve">Toinen tyttö, Ystävät, Nancy, Poikaystäväsi</w:t>
      </w:r>
    </w:p>
    <w:p>
      <w:r>
        <w:rPr>
          <w:b/>
        </w:rPr>
        <w:t xml:space="preserve">Esimerkki 4.1739</w:t>
      </w:r>
    </w:p>
    <w:p>
      <w:r>
        <w:t xml:space="preserve">Lause1: Morrisin perhe tuli lemmikkieläinten adoptiokeskukseen etsimään kissanpentuja. Lause2: Kaikki kolme valitsivat kissanpennun omakseen. Lause3: Kotiin ajaessaan perhe teki aikataulun suunnitellakseen kissanpennun hoitoa. Lause4: Ajotielle ajaessaan perhe huomasi kuistilla olevan laatikon. Lause5: Joku oli jättänyt perheelle kolme uutta kissanpentua hoidettavaksi!</w:t>
      </w:r>
    </w:p>
    <w:p>
      <w:r>
        <w:rPr>
          <w:b/>
        </w:rPr>
        <w:t xml:space="preserve">Tulos</w:t>
      </w:r>
    </w:p>
    <w:p>
      <w:r>
        <w:t xml:space="preserve">Morrisin perhe, Kissanpennut, Joku, Kissanpentu, Kissanpentu</w:t>
      </w:r>
    </w:p>
    <w:p>
      <w:r>
        <w:rPr>
          <w:b/>
        </w:rPr>
        <w:t xml:space="preserve">Esimerkki 4.1740</w:t>
      </w:r>
    </w:p>
    <w:p>
      <w:r>
        <w:t xml:space="preserve">Lause1: Lily asui epäsiistissä, vanhassa asunnossa. Lause2: Hän päätti, että oli aika ostaa talo. Lause3: Lily löysi täydellisen pienen kodin toisesta kaupungista. Lause4: Hän vietti viikkoja pakkaamalla kaikki tavaransa. Lause5: Lopulta Lily hyvästeli asunnon muuttopäivänä!</w:t>
      </w:r>
    </w:p>
    <w:p>
      <w:r>
        <w:rPr>
          <w:b/>
        </w:rPr>
        <w:t xml:space="preserve">Tulos</w:t>
      </w:r>
    </w:p>
    <w:p>
      <w:r>
        <w:t xml:space="preserve">Lily</w:t>
      </w:r>
    </w:p>
    <w:p>
      <w:r>
        <w:rPr>
          <w:b/>
        </w:rPr>
        <w:t xml:space="preserve">Esimerkki 4.1741</w:t>
      </w:r>
    </w:p>
    <w:p>
      <w:r>
        <w:t xml:space="preserve">Lause1: Bill halusi tehdä jotain erityistä kiitospäiväksi. Lause2: Bill päätti osallistua kiitospäivän paraatiin ensimmäistä kertaa. Lause3: Bill oli ihastunut katsomaan paraatin erilaisia osallistujia. Lause4: Lisäksi Bill rakasti nähdä hymyilevät kasvot reitin varrella. Lause5: Billillä oli hauskaa vuotuisessa kiitospäivän paraatissa.</w:t>
      </w:r>
    </w:p>
    <w:p>
      <w:r>
        <w:rPr>
          <w:b/>
        </w:rPr>
        <w:t xml:space="preserve">Tulos</w:t>
      </w:r>
    </w:p>
    <w:p>
      <w:r>
        <w:t xml:space="preserve">Hymyilevät kasvot, Bill, Sisäänkäynnit</w:t>
      </w:r>
    </w:p>
    <w:p>
      <w:r>
        <w:rPr>
          <w:b/>
        </w:rPr>
        <w:t xml:space="preserve">Esimerkki 4.1742</w:t>
      </w:r>
    </w:p>
    <w:p>
      <w:r>
        <w:t xml:space="preserve">Lause1: Minulla oli tyttöystävä, joka oli hyvin siro ja laiha. Lause2: Hän ei ollut mielestäni lainkaan urheilullinen. Lause3: Kerran menimme yhdessä uima-altaaseen. Lause4: Hän osasi uida kaksi kertaa nopeammin kuin minä. Lause5: Tämä oli hyvä opetus siitä, ettei ihmisiä pidä tuomita ulkonäön perusteella.</w:t>
      </w:r>
    </w:p>
    <w:p>
      <w:r>
        <w:rPr>
          <w:b/>
        </w:rPr>
        <w:t xml:space="preserve">Tulos</w:t>
      </w:r>
    </w:p>
    <w:p>
      <w:r>
        <w:t xml:space="preserve">Minä (itse), Tyttöystävä, Ihmiset</w:t>
      </w:r>
    </w:p>
    <w:p>
      <w:r>
        <w:rPr>
          <w:b/>
        </w:rPr>
        <w:t xml:space="preserve">Esimerkki 4.1743</w:t>
      </w:r>
    </w:p>
    <w:p>
      <w:r>
        <w:t xml:space="preserve">Lause1: Lana piti vauvakutsut. Lause2: Hän kutsui äitinsä ja toivoi tämän tulevan paikalle. Lause3: Hänen äitinsä sanoi olevansa töissä sinä viikonloppuna. Lause4: Sen sijaan hänen äitinsä ajoi ystävänsä tyttären yliopistohaastatteluun. Lause5: Lana sai tietää asiasta Facebookista ja oli murtunut.</w:t>
      </w:r>
    </w:p>
    <w:p>
      <w:r>
        <w:rPr>
          <w:b/>
        </w:rPr>
        <w:t xml:space="preserve">Tulos</w:t>
      </w:r>
    </w:p>
    <w:p>
      <w:r>
        <w:t xml:space="preserve">Ystävän tytär, Lana, Hänen äitinsä, -</w:t>
      </w:r>
    </w:p>
    <w:p>
      <w:r>
        <w:rPr>
          <w:b/>
        </w:rPr>
        <w:t xml:space="preserve">Esimerkki 4.1744</w:t>
      </w:r>
    </w:p>
    <w:p>
      <w:r>
        <w:t xml:space="preserve">Lause1: Casey oli sihteerinä leasing-toimistossa. Lause2: Casey ystävystyi nopeasti hänen kanssaan Lause3: Kunnes Casey myöhästyi töistä noin tunnin. Lause4: Savannah soitti pomolle kertoakseen Caseysta. Lause5: Casey ja Savannah eivät ole enää ystäviä.</w:t>
      </w:r>
    </w:p>
    <w:p>
      <w:r>
        <w:rPr>
          <w:b/>
        </w:rPr>
        <w:t xml:space="preserve">Tulos</w:t>
      </w:r>
    </w:p>
    <w:p>
      <w:r>
        <w:t xml:space="preserve">Casey, Savannah, Pomo</w:t>
      </w:r>
    </w:p>
    <w:p>
      <w:r>
        <w:rPr>
          <w:b/>
        </w:rPr>
        <w:t xml:space="preserve">Esimerkki 4.1745</w:t>
      </w:r>
    </w:p>
    <w:p>
      <w:r>
        <w:t xml:space="preserve">Lause1: Sam oli yhdeksännellä tunnilla. Lause2: Aika kului niin hitaasti. Lause3: Se oli yhteiskuntaoppi, hänen vähiten suosikkiaineensa. Lause4: Hän ei pystynyt kiinnittämään huomiota. Lause5: Hän päätyi piirtelemään, kunnes oli aika lähteä.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4.1746</w:t>
      </w:r>
    </w:p>
    <w:p>
      <w:r>
        <w:t xml:space="preserve">Lause1: Coryn huulilta pääsi nyyhkäys. Lause2: Hän ei ollut halunnut pitää puhetta isänsä hautajaisissa. Lause3: Hän sinnitteli, ja sai pidettyä valmistelemansa puheen. Lause4: Cory oli helpottunut, kun se oli ohi. Lause5: Kotiin päästyään hän käpertyi nurkkaan ja itki.</w:t>
      </w:r>
    </w:p>
    <w:p>
      <w:r>
        <w:rPr>
          <w:b/>
        </w:rPr>
        <w:t xml:space="preserve">Tulos</w:t>
      </w:r>
    </w:p>
    <w:p>
      <w:r>
        <w:t xml:space="preserve">Isä, Cory</w:t>
      </w:r>
    </w:p>
    <w:p>
      <w:r>
        <w:rPr>
          <w:b/>
        </w:rPr>
        <w:t xml:space="preserve">Esimerkki 4.1747</w:t>
      </w:r>
    </w:p>
    <w:p>
      <w:r>
        <w:t xml:space="preserve">Lause1: Miley oli hississä töissä. Lause2: Mies nousi hissiin ja kysyi Mileylta, milloin hänen vauvansa syntyy. Lause3: Miley hymyili ja sanoi kolme kuukautta aiemmin. Lause4: Hänen vauvansa oli jo syntynyt. Lause5: Miley oli palannut äitiyslomalta.</w:t>
      </w:r>
    </w:p>
    <w:p>
      <w:r>
        <w:rPr>
          <w:b/>
        </w:rPr>
        <w:t xml:space="preserve">Tulos</w:t>
      </w:r>
    </w:p>
    <w:p>
      <w:r>
        <w:t xml:space="preserve">Vauva, Miley, mies</w:t>
      </w:r>
    </w:p>
    <w:p>
      <w:r>
        <w:rPr>
          <w:b/>
        </w:rPr>
        <w:t xml:space="preserve">Esimerkki 4.1748</w:t>
      </w:r>
    </w:p>
    <w:p>
      <w:r>
        <w:t xml:space="preserve">Lause1: Keine luuli olevansa paras valitsemaan voittajahevosen. Lause2: Eräänä päivänä hän löi koko asuntolainansa vetoa hevosen puolesta, joka varmasti voittaisi. Lause3: Keinen ystävä Joe löi vetoa häntä vastaan. Lause4: Kolmannella etapilla Keine hevonen sai sydänkohtauksen. Lause5: Nyt Joe asuu Keine'n talossa, Keine'n ex-vaimon kanssa.</w:t>
      </w:r>
    </w:p>
    <w:p>
      <w:r>
        <w:rPr>
          <w:b/>
        </w:rPr>
        <w:t xml:space="preserve">Tulos</w:t>
      </w:r>
    </w:p>
    <w:p>
      <w:r>
        <w:t xml:space="preserve">Keine ex-vaimo, Voittajahevonen, Hevonen, Keine, Joe, Joe</w:t>
      </w:r>
    </w:p>
    <w:p>
      <w:r>
        <w:rPr>
          <w:b/>
        </w:rPr>
        <w:t xml:space="preserve">Esimerkki 4.1749</w:t>
      </w:r>
    </w:p>
    <w:p>
      <w:r>
        <w:t xml:space="preserve">Lause1: Uusi ravintola avattiin naapuriin. Lause2: Menin sinne lounaalle. Lause3: Tilasin kalavoileivän. Lause4: Lounaan jälkeen olin kipeä! Lause5: Päätin olla menemättä takaisin siihen ravintolaan.</w:t>
      </w:r>
    </w:p>
    <w:p>
      <w:r>
        <w:rPr>
          <w:b/>
        </w:rPr>
        <w:t xml:space="preserve">Tulos</w:t>
      </w:r>
    </w:p>
    <w:p>
      <w:r>
        <w:t xml:space="preserve">Minä (itse), Uusi ravintola</w:t>
      </w:r>
    </w:p>
    <w:p>
      <w:r>
        <w:rPr>
          <w:b/>
        </w:rPr>
        <w:t xml:space="preserve">Esimerkki 4.1750</w:t>
      </w:r>
    </w:p>
    <w:p>
      <w:r>
        <w:t xml:space="preserve">Lause1: Josen ystävät kertoivat hänelle, että hänen pitäisi tulla rannalle. Lause2: Rannalla oli valas! Lause3: Jose juoksi niin nopeasti kuin pystyi rannalle katsomaan valasta. Lause4: Kun Jose pääsi perille, hän näki hiekalla pienen täytetyn valaan. Lause5: Hänen ystävänsä nauroivat ja nauroivat.</w:t>
      </w:r>
    </w:p>
    <w:p>
      <w:r>
        <w:rPr>
          <w:b/>
        </w:rPr>
        <w:t xml:space="preserve">Tulos</w:t>
      </w:r>
    </w:p>
    <w:p>
      <w:r>
        <w:t xml:space="preserve">Jose, Josen ystävät, Valas</w:t>
      </w:r>
    </w:p>
    <w:p>
      <w:r>
        <w:rPr>
          <w:b/>
        </w:rPr>
        <w:t xml:space="preserve">Esimerkki 4.1751</w:t>
      </w:r>
    </w:p>
    <w:p>
      <w:r>
        <w:t xml:space="preserve">Lause1: Jack oli kamppaillut matematiikan kotitehtäviensä kanssa. Lause2: Hän ajatteli, että jos hän yrittäisi tarpeeksi kovasti, hänen arvosanansa paranisi. Lause3: Lause4: Jack ja hänen äitinsä keskustelivat hänen arvosanastaan, ja Jack suostui hankkimaan tukiopettajan. Lause5: Opettaja työskenteli Jackin kanssa koko vuosineljänneksen, ja hänen arvosanansa parani B:hen.</w:t>
      </w:r>
    </w:p>
    <w:p>
      <w:r>
        <w:rPr>
          <w:b/>
        </w:rPr>
        <w:t xml:space="preserve">Tulos</w:t>
      </w:r>
    </w:p>
    <w:p>
      <w:r>
        <w:t xml:space="preserve">Hänen äitinsä, Jack, Opettaja</w:t>
      </w:r>
    </w:p>
    <w:p>
      <w:r>
        <w:rPr>
          <w:b/>
        </w:rPr>
        <w:t xml:space="preserve">Esimerkki 4.1752</w:t>
      </w:r>
    </w:p>
    <w:p>
      <w:r>
        <w:t xml:space="preserve">Lause1: Kysyin vaimoltani, voisiko hän kutsua minua Ragnar Lothbrokiksi. Lause2: Hän sanoi, että minun on ansaittava se. Lause3: Menin ruokakauppaan ja ostin pihvejä. Lause4: Tulin kotiin ja teeskentelin metsästäväni lihaa. Lause5: Hän ei ollut vaikuttunut.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4.1753</w:t>
      </w:r>
    </w:p>
    <w:p>
      <w:r>
        <w:t xml:space="preserve">Lause1: James ja Dominic heräsivät huonolla tuulella. Lause2: He viettivät aamun riitelemällä. Lause3: Äiti pakotti heidät ulos. Lause4: James työnsi Dominickin mutakuoppaan. Lause5: Äiti päätti, että heidän oli aika mennä takaisin nukkumaan.</w:t>
      </w:r>
    </w:p>
    <w:p>
      <w:r>
        <w:rPr>
          <w:b/>
        </w:rPr>
        <w:t xml:space="preserve">Tulos</w:t>
      </w:r>
    </w:p>
    <w:p>
      <w:r>
        <w:t xml:space="preserve">James, Dominick</w:t>
      </w:r>
    </w:p>
    <w:p>
      <w:r>
        <w:rPr>
          <w:b/>
        </w:rPr>
        <w:t xml:space="preserve">Esimerkki 4.1754</w:t>
      </w:r>
    </w:p>
    <w:p>
      <w:r>
        <w:t xml:space="preserve">Lause1: Kate ja hänen ystävänsä söivät aamiaista Vegas-sviitissään. Lause2: Kate antoi ystäviensä suostutella hänet tilaamaan huonepalvelun. Lause3: Se oli kaksi kertaa kalliimpaa kuin hän oli odottanut. Lause4: Mutta hänen ystävänsä saivat hänet näyttämään siltä, että hän ylireagoi. Lause5: Kate näki punaista.</w:t>
      </w:r>
    </w:p>
    <w:p>
      <w:r>
        <w:rPr>
          <w:b/>
        </w:rPr>
        <w:t xml:space="preserve">Tulos</w:t>
      </w:r>
    </w:p>
    <w:p>
      <w:r>
        <w:t xml:space="preserve">Hänen ystävänsä, Kate</w:t>
      </w:r>
    </w:p>
    <w:p>
      <w:r>
        <w:rPr>
          <w:b/>
        </w:rPr>
        <w:t xml:space="preserve">Esimerkki 4.1755</w:t>
      </w:r>
    </w:p>
    <w:p>
      <w:r>
        <w:t xml:space="preserve">Lause1: Landon oli huono oppilas. Lause2: Hänen opettajansa jätti hänet pulaan. Lause3: Hänen vanhempansa ajattelivat, että kansio korjaisi ongelman. Lause4: He ostivat hänelle ison kansilehden. Lause5: Landon reputti silti koulussa!</w:t>
      </w:r>
    </w:p>
    <w:p>
      <w:r>
        <w:rPr>
          <w:b/>
        </w:rPr>
        <w:t xml:space="preserve">Tulos</w:t>
      </w:r>
    </w:p>
    <w:p>
      <w:r>
        <w:t xml:space="preserve">Vanhemmat, opettaja, Landon</w:t>
      </w:r>
    </w:p>
    <w:p>
      <w:r>
        <w:rPr>
          <w:b/>
        </w:rPr>
        <w:t xml:space="preserve">Esimerkki 4.1756</w:t>
      </w:r>
    </w:p>
    <w:p>
      <w:r>
        <w:t xml:space="preserve">Lause1: Pariskunta lähti Vegasiin. Lause2: He eivät olleet koskaan ennen käyneet siellä. Lause3: Kaikki valot olivat uskomattomia! Lause4: He juhlivat ja pelasivat uhkapelejä. Lause5: Oli hauskaa päästä hetkeksi pois.</w:t>
      </w:r>
    </w:p>
    <w:p>
      <w:r>
        <w:rPr>
          <w:b/>
        </w:rPr>
        <w:t xml:space="preserve">Tulos</w:t>
      </w:r>
    </w:p>
    <w:p>
      <w:r>
        <w:t xml:space="preserve">Pariskunta</w:t>
      </w:r>
    </w:p>
    <w:p>
      <w:r>
        <w:rPr>
          <w:b/>
        </w:rPr>
        <w:t xml:space="preserve">Esimerkki 4.1757</w:t>
      </w:r>
    </w:p>
    <w:p>
      <w:r>
        <w:t xml:space="preserve">Lause1: Katie oli uupunut. Lause2: Hän oli pessyt ja viikannut pyykkiä koko päivän. Lause3: Hän tiesi, että hänen piti laittaa pyykit pois. Lause4: Hän ei vain saanut itseään tekemään sitä. Lause5: Pyykki seisoi pyykkihuoneessa viikon ajan.</w:t>
      </w:r>
    </w:p>
    <w:p>
      <w:r>
        <w:rPr>
          <w:b/>
        </w:rPr>
        <w:t xml:space="preserve">Tulos</w:t>
      </w:r>
    </w:p>
    <w:p>
      <w:r>
        <w:t xml:space="preserve">Katie</w:t>
      </w:r>
    </w:p>
    <w:p>
      <w:r>
        <w:rPr>
          <w:b/>
        </w:rPr>
        <w:t xml:space="preserve">Esimerkki 4.1758</w:t>
      </w:r>
    </w:p>
    <w:p>
      <w:r>
        <w:t xml:space="preserve">Lause1: Tasha työskentelee ravintolassa. Lause2: Tasha on tarjoilija. Lause3: Tasha nauttii todella ravintolan juomarahoista. Lause4: Tasha sai tänä iltana sata dollaria tippiä. Lause5: Tasha on hyvin onnellinen.</w:t>
      </w:r>
    </w:p>
    <w:p>
      <w:r>
        <w:rPr>
          <w:b/>
        </w:rPr>
        <w:t xml:space="preserve">Tulos</w:t>
      </w:r>
    </w:p>
    <w:p>
      <w:r>
        <w:t xml:space="preserve">Tasha</w:t>
      </w:r>
    </w:p>
    <w:p>
      <w:r>
        <w:rPr>
          <w:b/>
        </w:rPr>
        <w:t xml:space="preserve">Esimerkki 4.1759</w:t>
      </w:r>
    </w:p>
    <w:p>
      <w:r>
        <w:t xml:space="preserve">Lause1: Menimme sisätiloihin nähtyämme pelottavan miehen kadulla. Lause2: Soitin naapurille ja pyysin häntä katsomaan. Lause3: Entinen poliisi meni ulos puhumaan miehen kanssa. Lause4: Hän tuli ovelleni selittämään. Lause5: Mies oli dementoitunut ja kuuro, eikä kuullut, kun puhuin hänelle.</w:t>
      </w:r>
    </w:p>
    <w:p>
      <w:r>
        <w:rPr>
          <w:b/>
        </w:rPr>
        <w:t xml:space="preserve">Tulos</w:t>
      </w:r>
    </w:p>
    <w:p>
      <w:r>
        <w:t xml:space="preserve">Minä (itse), Naapuri, Mies, Poliisi</w:t>
      </w:r>
    </w:p>
    <w:p>
      <w:r>
        <w:rPr>
          <w:b/>
        </w:rPr>
        <w:t xml:space="preserve">Esimerkki 4.1760</w:t>
      </w:r>
    </w:p>
    <w:p>
      <w:r>
        <w:t xml:space="preserve">Lause1: Johannes oli kylvänyt syksyllä paljon vihanneksia. Lause2: Seuraavana keväänä hän meni pellolle tarkastamaan niitä. Lause3: Hän löysi suuren joukon kypsiä porkkanoita. Lause4: Johannes poimi ne kaikki ja vei ne kotiin keittoa varten. Lause5: Johannes päätti, että hän viljelisi puutarhaa myös ensi vuonna.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4.1761</w:t>
      </w:r>
    </w:p>
    <w:p>
      <w:r>
        <w:t xml:space="preserve">Lause1: Brett lähti pyöräilemään. Lause2: Hän ratsasti maastopoluilla. Lause3: Hän törmäsi suureen kuoppaan ja lensi pyörän selästä. Lause4: Hän laskeutui väärin käsivarteensa. Lause5: Nyt Brettin käsi on loukkaantunut.</w:t>
      </w:r>
    </w:p>
    <w:p>
      <w:r>
        <w:rPr>
          <w:b/>
        </w:rPr>
        <w:t xml:space="preserve">Tulos</w:t>
      </w:r>
    </w:p>
    <w:p>
      <w:r>
        <w:t xml:space="preserve">Brett</w:t>
      </w:r>
    </w:p>
    <w:p>
      <w:r>
        <w:rPr>
          <w:b/>
        </w:rPr>
        <w:t xml:space="preserve">Esimerkki 4.1762</w:t>
      </w:r>
    </w:p>
    <w:p>
      <w:r>
        <w:t xml:space="preserve">Lause1: Tina oli käymässä perheensä kotona meren rannalla. Lause2: Kun hän saapui paikalle, hän muisti, miten pelottavaa se oli hänen ollessaan lapsi. Lause3: Oltuaan talossa jonkin aikaa Tina ei voinut lakata pelkäämästä. Lause4: Lopulta hän kertoi vanhemmilleen, että häntä pelotti liikaa jäädä. Lause5: Tina ajoi lomamökiltä kotiin peloissaan.</w:t>
      </w:r>
    </w:p>
    <w:p>
      <w:r>
        <w:rPr>
          <w:b/>
        </w:rPr>
        <w:t xml:space="preserve">Tulos</w:t>
      </w:r>
    </w:p>
    <w:p>
      <w:r>
        <w:t xml:space="preserve">Hänen perheensä, Hänen vanhempansa, Tina</w:t>
      </w:r>
    </w:p>
    <w:p>
      <w:r>
        <w:rPr>
          <w:b/>
        </w:rPr>
        <w:t xml:space="preserve">Esimerkki 4.1763</w:t>
      </w:r>
    </w:p>
    <w:p>
      <w:r>
        <w:t xml:space="preserve">Lause1: Karl kokosi lapsensa yllätystä varten. Lause2: Hän vei heidät sirkukseen! Lause3: Hän oli innoissaan näyttääkseen heille norsuja ja klovneja. Lause4: He kaikki pitivät esityksestä. Lause5: He taputtivat ja hurrasivat, kun se oli ohi.</w:t>
      </w:r>
    </w:p>
    <w:p>
      <w:r>
        <w:rPr>
          <w:b/>
        </w:rPr>
        <w:t xml:space="preserve">Tulos</w:t>
      </w:r>
    </w:p>
    <w:p>
      <w:r>
        <w:t xml:space="preserve">Lapset, Karl</w:t>
      </w:r>
    </w:p>
    <w:p>
      <w:r>
        <w:rPr>
          <w:b/>
        </w:rPr>
        <w:t xml:space="preserve">Esimerkki 4.1764</w:t>
      </w:r>
    </w:p>
    <w:p>
      <w:r>
        <w:t xml:space="preserve">Lause1: Sarah halusi maalata kyntensä. Lause2: Hän katseli ympärilleen, mutta huomasi, ettei hänellä ollut niitä. Lause3: Hän meni kauppaan. Lause4: Hän osti kasan kynsilakkaa. Lause5: Sarah sai maalata kyntensä.</w:t>
      </w:r>
    </w:p>
    <w:p>
      <w:r>
        <w:rPr>
          <w:b/>
        </w:rPr>
        <w:t xml:space="preserve">Tulos</w:t>
      </w:r>
    </w:p>
    <w:p>
      <w:r>
        <w:t xml:space="preserve">Sarah</w:t>
      </w:r>
    </w:p>
    <w:p>
      <w:r>
        <w:rPr>
          <w:b/>
        </w:rPr>
        <w:t xml:space="preserve">Esimerkki 4.1765</w:t>
      </w:r>
    </w:p>
    <w:p>
      <w:r>
        <w:t xml:space="preserve">Lause1: Henry osallistui ensimmäistä kertaa biokemian tunnille. Lause2: Hän ei suoriutunut ensimmäisestä tentistä kovin hyvin ahdistusongelmien vuoksi. Lause3: Hän ei kuitenkaan koskaan yrittänyt hakea tukiopetusta tai apua. Lause4: Hän myös jatkoi tavallisia opiskelutottumuksiaan. Lause5: Hän reputti lopulta kaksi seuraavaa koetta ja lopulta koko kurssin.</w:t>
      </w:r>
    </w:p>
    <w:p>
      <w:r>
        <w:rPr>
          <w:b/>
        </w:rPr>
        <w:t xml:space="preserve">Tulos</w:t>
      </w:r>
    </w:p>
    <w:p>
      <w:r>
        <w:t xml:space="preserve">Henry</w:t>
      </w:r>
    </w:p>
    <w:p>
      <w:r>
        <w:rPr>
          <w:b/>
        </w:rPr>
        <w:t xml:space="preserve">Esimerkki 4.1766</w:t>
      </w:r>
    </w:p>
    <w:p>
      <w:r>
        <w:t xml:space="preserve">Lause1: Etsin kovasti uutta työpaikkaa. Lause2: Lopulta sain haastattelun! Lause3: Olin niin hermostunut, mutta mielestäni pärjäsin ihan hyvin. Lause4: Odotin ja odotin puhelua. Lause5: Lopulta minulle soitettiin ja kerrottiin, että olin saanut työpaikan.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4.1767</w:t>
      </w:r>
    </w:p>
    <w:p>
      <w:r>
        <w:t xml:space="preserve">Lause1: Tommy ei pidä kondomeista. Lause2: Hän väitti tietävänsä, että hänen tyttöystävänsä ovat turvassa. Lause3: Eräänä päivänä hän harrasti seksiä juuri tapaamansa henkilön kanssa. Lause4: Sanoin hänelle, että hän oli typerä ja saattoi saada aidsin. Lause5: Onneksi hän ei saanut aidsia.</w:t>
      </w:r>
    </w:p>
    <w:p>
      <w:r>
        <w:rPr>
          <w:b/>
        </w:rPr>
        <w:t xml:space="preserve">Tulos</w:t>
      </w:r>
    </w:p>
    <w:p>
      <w:r>
        <w:t xml:space="preserve">Minä (itse), Henkilö, Tyttöystävät, Tommy, Tommy</w:t>
      </w:r>
    </w:p>
    <w:p>
      <w:r>
        <w:rPr>
          <w:b/>
        </w:rPr>
        <w:t xml:space="preserve">Esimerkki 4.1768</w:t>
      </w:r>
    </w:p>
    <w:p>
      <w:r>
        <w:t xml:space="preserve">Lause1: Marty vihasi suonikohjujaan. Lause2: Hänestä ne saivat hänen jalkansa näyttämään tiekartoilta. Lause3: Hän meni lääkäriin katsomaan, mitä voitaisiin tehdä. Lause4: Lääkäri suositteli leikkausta, mutta Marty pelkäsi leikkausta. Lause5: Hän päätti vain hyväksyä hirvittävän rumat jalkansa.</w:t>
      </w:r>
    </w:p>
    <w:p>
      <w:r>
        <w:rPr>
          <w:b/>
        </w:rPr>
        <w:t xml:space="preserve">Tulos</w:t>
      </w:r>
    </w:p>
    <w:p>
      <w:r>
        <w:t xml:space="preserve">Marty, lääkäri</w:t>
      </w:r>
    </w:p>
    <w:p>
      <w:r>
        <w:rPr>
          <w:b/>
        </w:rPr>
        <w:t xml:space="preserve">Esimerkki 4.1769</w:t>
      </w:r>
    </w:p>
    <w:p>
      <w:r>
        <w:t xml:space="preserve">Lause1: Cal oli juuri liittynyt arvostettuun valmistavaan kouluun. Lause2: Hän luuli saaneensa ystäviä, kun muut pojat kutsuivat hänet mukaan. Lause3: Kun he olivat huoneessa kahdestaan, he kaikki hakkasivat Calia hyvin pahasti. Lause4: Cal kysyi nyyhkyttäen heiltä, miksi. Lause5: Pojat kertoivat, että se oli heidän tapansa toivottaa lapset tervetulleiksi kouluun.</w:t>
      </w:r>
    </w:p>
    <w:p>
      <w:r>
        <w:rPr>
          <w:b/>
        </w:rPr>
        <w:t xml:space="preserve">Tulos</w:t>
      </w:r>
    </w:p>
    <w:p>
      <w:r>
        <w:t xml:space="preserve">Pojat, koulu, ystävät, Cal</w:t>
      </w:r>
    </w:p>
    <w:p>
      <w:r>
        <w:rPr>
          <w:b/>
        </w:rPr>
        <w:t xml:space="preserve">Esimerkki 4.1770</w:t>
      </w:r>
    </w:p>
    <w:p>
      <w:r>
        <w:t xml:space="preserve">Lause1: Poikani on pyytänyt minulta uutta koiraa jo viikkoja. Lause2: Päätin vihdoin suostua ajatukseen. Lause3: Kävimme paikallisessa eläinkaupassa ja ostimme bokserin. Lause4: Koira on täynnä energiaa ja sitä pitää ulkoiluttaa joka päivä. Lause5: Poikani rakastaa koiran ulkoiluttamista, ja olen iloinen, että hankimme sen.</w:t>
      </w:r>
    </w:p>
    <w:p>
      <w:r>
        <w:rPr>
          <w:b/>
        </w:rPr>
        <w:t xml:space="preserve">Tulos</w:t>
      </w:r>
    </w:p>
    <w:p>
      <w:r>
        <w:t xml:space="preserve">Minä (itse), Poika, Nyrkkeilijä, Koirat, Koira, Koira</w:t>
      </w:r>
    </w:p>
    <w:p>
      <w:r>
        <w:rPr>
          <w:b/>
        </w:rPr>
        <w:t xml:space="preserve">Esimerkki 4.1771</w:t>
      </w:r>
    </w:p>
    <w:p>
      <w:r>
        <w:t xml:space="preserve">Lause1: Tamar ja hänen ystävänsä pitivät eilen illalla hauskaa. Lause2: Tytöt joivat ravintolassa viiniä. Lause3: Hänen yllätyksekseen Tamarin lasi oli kuitenkin särkynyt. Lause4: Hän katsoi alas ja näki, että hänen kätensä olivat viilletyt. Lause5: Tamran oli heti haettava laastari.</w:t>
      </w:r>
    </w:p>
    <w:p>
      <w:r>
        <w:rPr>
          <w:b/>
        </w:rPr>
        <w:t xml:space="preserve">Tulos</w:t>
      </w:r>
    </w:p>
    <w:p>
      <w:r>
        <w:t xml:space="preserve">Tamar, Hänen ystävänsä</w:t>
      </w:r>
    </w:p>
    <w:p>
      <w:r>
        <w:rPr>
          <w:b/>
        </w:rPr>
        <w:t xml:space="preserve">Esimerkki 4.1772</w:t>
      </w:r>
    </w:p>
    <w:p>
      <w:r>
        <w:t xml:space="preserve">Lause1: Menin kasinolle ystäväni kanssa. Lause2: Hän rohkaisi minua. Lause3: Istuin ja pelasin hetken aikaa. Lause4: Lopulta onnistuin voittamaan 40 dollaria. Lause5: En pelaa usein, mutta se oli hauska kokemus.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4.1773</w:t>
      </w:r>
    </w:p>
    <w:p>
      <w:r>
        <w:t xml:space="preserve">Lause1: Jade halusi mittatilaustyönä suunnitellun vihkisormuksen. Lause2: Hänen sulhasensa vei hänet koruliikkeeseen. Lause3: Hän valitsi mieleisensä mallit. Lause4: Sitten hän valitsi kiven. Lause5: Jade oli niin innoissaan saadessaan ainutlaatuisen vihkisormuksensa!</w:t>
      </w:r>
    </w:p>
    <w:p>
      <w:r>
        <w:rPr>
          <w:b/>
        </w:rPr>
        <w:t xml:space="preserve">Tulos</w:t>
      </w:r>
    </w:p>
    <w:p>
      <w:r>
        <w:t xml:space="preserve">Sulhanen, Jade</w:t>
      </w:r>
    </w:p>
    <w:p>
      <w:r>
        <w:rPr>
          <w:b/>
        </w:rPr>
        <w:t xml:space="preserve">Esimerkki 4.1774</w:t>
      </w:r>
    </w:p>
    <w:p>
      <w:r>
        <w:t xml:space="preserve">Lause1: Tom halusi selvittää, miksi hänen rinnassaan hakkasi. Lause2: Hän kysyi veljeltään. Lause3: Hänen veljensä sanoi, että se rimmaa taiteen kanssa. Lause4: Tom ajatteli ahkerasti. Lause5: Sitten hän tajusi, että se oli hänen sydämensä.</w:t>
      </w:r>
    </w:p>
    <w:p>
      <w:r>
        <w:rPr>
          <w:b/>
        </w:rPr>
        <w:t xml:space="preserve">Tulos</w:t>
      </w:r>
    </w:p>
    <w:p>
      <w:r>
        <w:t xml:space="preserve">Hänen veljensä Tom</w:t>
      </w:r>
    </w:p>
    <w:p>
      <w:r>
        <w:rPr>
          <w:b/>
        </w:rPr>
        <w:t xml:space="preserve">Esimerkki 4.1775</w:t>
      </w:r>
    </w:p>
    <w:p>
      <w:r>
        <w:t xml:space="preserve">Lause1: Tess oli ostanut pizzan. Lause2: Kotona hän laittoi sen uuniin. Lause3: Tess istui huoneessaan lukemassa. Lause4: Yhtäkkiä hän tajusi, että aikaa oli kulunut liikaa. Lause5: Hän kiirehti, mutta oli jo liian myöhäistä, ja pizza oli palanut.</w:t>
      </w:r>
    </w:p>
    <w:p>
      <w:r>
        <w:rPr>
          <w:b/>
        </w:rPr>
        <w:t xml:space="preserve">Tulos</w:t>
      </w:r>
    </w:p>
    <w:p>
      <w:r>
        <w:t xml:space="preserve">Tess</w:t>
      </w:r>
    </w:p>
    <w:p>
      <w:r>
        <w:rPr>
          <w:b/>
        </w:rPr>
        <w:t xml:space="preserve">Esimerkki 4.1776</w:t>
      </w:r>
    </w:p>
    <w:p>
      <w:r>
        <w:t xml:space="preserve">Lause1: Koira on hengittänyt kamalasti viime aikoina. Lause2: En tiedä mitä tehdä, paitsi jatkaa sen hampaiden pesua. Lause3: Kaverini kertoivat, että he tekevät luita, jotka antavat koirille raikkaan hengityksen. Lause4: Ostin sellaisen tänään, ja toistaiseksi se toimii. Lause5: Minun on kuunneltava ystäväni neuvoja useammin.</w:t>
      </w:r>
    </w:p>
    <w:p>
      <w:r>
        <w:rPr>
          <w:b/>
        </w:rPr>
        <w:t xml:space="preserve">Tulos</w:t>
      </w:r>
    </w:p>
    <w:p>
      <w:r>
        <w:t xml:space="preserve">Minä (itse), Koirani, Ystävät</w:t>
      </w:r>
    </w:p>
    <w:p>
      <w:r>
        <w:rPr>
          <w:b/>
        </w:rPr>
        <w:t xml:space="preserve">Esimerkki 4.1777</w:t>
      </w:r>
    </w:p>
    <w:p>
      <w:r>
        <w:t xml:space="preserve">Lause1: Thomas meni käynnistämään kuorma-autoaan. Lause2: Se ei tahtonut kääntyä. Lause3: Hän sai ystävän käynnistämään autonsa. Lause4: Thomas vei autonsa varaosaliikkeeseen. Lause5: Thomas osti uuden akun.</w:t>
      </w:r>
    </w:p>
    <w:p>
      <w:r>
        <w:rPr>
          <w:b/>
        </w:rPr>
        <w:t xml:space="preserve">Tulos</w:t>
      </w:r>
    </w:p>
    <w:p>
      <w:r>
        <w:t xml:space="preserve">Thomas, ystävä</w:t>
      </w:r>
    </w:p>
    <w:p>
      <w:r>
        <w:rPr>
          <w:b/>
        </w:rPr>
        <w:t xml:space="preserve">Esimerkki 4.1778</w:t>
      </w:r>
    </w:p>
    <w:p>
      <w:r>
        <w:t xml:space="preserve">Lause1: Sandy meni tänään lapsenlapsensa Meredithin luokse. Lause2: Sandy: Aina kun hän menee sinne, hän katsoo televisiota. Lause3: Meredith oli järkyttynyt, koska hänen isoäitinsä katsoi vain televisiota. Lause4: Hän sanoi Sandylle, ettei tämä ole enää tervetullut hänen kotiinsa. Lause5: Sandy itki koko yön, koska hän tunsi tulleensa petetyksi tyttärentyttärensä taholta.</w:t>
      </w:r>
    </w:p>
    <w:p>
      <w:r>
        <w:rPr>
          <w:b/>
        </w:rPr>
        <w:t xml:space="preserve">Tulos</w:t>
      </w:r>
    </w:p>
    <w:p>
      <w:r>
        <w:t xml:space="preserve">Sandy, Sandy tyttärentytär Meredith</w:t>
      </w:r>
    </w:p>
    <w:p>
      <w:r>
        <w:rPr>
          <w:b/>
        </w:rPr>
        <w:t xml:space="preserve">Esimerkki 4.1779</w:t>
      </w:r>
    </w:p>
    <w:p>
      <w:r>
        <w:t xml:space="preserve">Lause1: Olin epävarma siitä, mihin suuntaan urani tulisi viedä. Lause2: Niinpä päätin mennä takaisin kouluun hierojaksi. Lause3: Sain hyviä arvosanoja koulussa ja menestyin erinomaisesti opinnoissani. Lause4: Koulun loppupuolella koulu lopetti toimintansa. Lause5: Olin järkyttynyt, mutta päätin tehdä hierontaa yksin.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4.1780</w:t>
      </w:r>
    </w:p>
    <w:p>
      <w:r>
        <w:t xml:space="preserve">Lause1: Dannyllä oli vaikea päivä. Lause2: Hän oli pudottanut kirjansa, rikkonut pyöränsä ja menettänyt puhelimensa. Lause3: Asiat alkoivat näyttää paremmalta. Lause4: Yhtäkkiä hän kompastui ja loukkasi polvensa. Lause5: Tämä oli Dannyn pahin päivä ikinä.</w:t>
      </w:r>
    </w:p>
    <w:p>
      <w:r>
        <w:rPr>
          <w:b/>
        </w:rPr>
        <w:t xml:space="preserve">Tulos</w:t>
      </w:r>
    </w:p>
    <w:p>
      <w:r>
        <w:t xml:space="preserve">Danny</w:t>
      </w:r>
    </w:p>
    <w:p>
      <w:r>
        <w:rPr>
          <w:b/>
        </w:rPr>
        <w:t xml:space="preserve">Esimerkki 4.1781</w:t>
      </w:r>
    </w:p>
    <w:p>
      <w:r>
        <w:t xml:space="preserve">Lause1: Joy halusi muutosta. Lause2: Hän pyysi stylistiään tekemään uuden hiustenleikkauksen. Lause3: Stylisti alkoi leikata. Lause4: Lopulta se oli söpö polkkatukka. Lause5: Joy oli innoissaan!</w:t>
      </w:r>
    </w:p>
    <w:p>
      <w:r>
        <w:rPr>
          <w:b/>
        </w:rPr>
        <w:t xml:space="preserve">Tulos</w:t>
      </w:r>
    </w:p>
    <w:p>
      <w:r>
        <w:t xml:space="preserve">Joy, stylisti</w:t>
      </w:r>
    </w:p>
    <w:p>
      <w:r>
        <w:rPr>
          <w:b/>
        </w:rPr>
        <w:t xml:space="preserve">Esimerkki 4.1782</w:t>
      </w:r>
    </w:p>
    <w:p>
      <w:r>
        <w:t xml:space="preserve">Lause1: Abe pelaa koripalloa joka päivä. Lause2: Eräänä päivänä kykyjenetsijä lähestyi Abea. Lause3: Abe sai sopimuksen menestyvästä joukkueesta. Lause4: Abe pelasi maan parhaiden pelaajien kanssa. Lause5: Abe ja hänen joukkueensa voittivat maailmanmestaruuden.</w:t>
      </w:r>
    </w:p>
    <w:p>
      <w:r>
        <w:rPr>
          <w:b/>
        </w:rPr>
        <w:t xml:space="preserve">Tulos</w:t>
      </w:r>
    </w:p>
    <w:p>
      <w:r>
        <w:t xml:space="preserve">Pelaajat, kykyjenetsijä, Abe, Joukkue</w:t>
      </w:r>
    </w:p>
    <w:p>
      <w:r>
        <w:rPr>
          <w:b/>
        </w:rPr>
        <w:t xml:space="preserve">Esimerkki 4.1783</w:t>
      </w:r>
    </w:p>
    <w:p>
      <w:r>
        <w:t xml:space="preserve">Lause1: Quinn oli todella innoissaan saadessaan uuden työpaikan. Lause2: Hänelle tarjottiin työpaikkaa Detroitissa. Lause3: Häntä jännitti asuminen siellä. Lause4: Hän huomasi, että se ei todellakaan ollut turvallinen paikka. Lause5: Hän päätti jäädä Minnesotaan.</w:t>
      </w:r>
    </w:p>
    <w:p>
      <w:r>
        <w:rPr>
          <w:b/>
        </w:rPr>
        <w:t xml:space="preserve">Tulos</w:t>
      </w:r>
    </w:p>
    <w:p>
      <w:r>
        <w:t xml:space="preserve">Quinn</w:t>
      </w:r>
    </w:p>
    <w:p>
      <w:r>
        <w:rPr>
          <w:b/>
        </w:rPr>
        <w:t xml:space="preserve">Esimerkki 4.1784</w:t>
      </w:r>
    </w:p>
    <w:p>
      <w:r>
        <w:t xml:space="preserve">Lause1: Georgia oli juuri lopettanut hammaslääkärin vastaanoton. Lause2: Hänen äitinsä tarjoutui viemään hänet lounaalle ennen koulua. Lause3: Georgia halusi lähteä, mutta hän ei voinut syödä kolmeenkymmeneen minuuttiin. Lause4: Sen sijaan hänen äitinsä ajoi heitä ympäri kaupunkia, kunnes aikaa kului tarpeeksi. Lause5: Sitten he pääsivät syömään lounasta yhdessä.</w:t>
      </w:r>
    </w:p>
    <w:p>
      <w:r>
        <w:rPr>
          <w:b/>
        </w:rPr>
        <w:t xml:space="preserve">Tulos</w:t>
      </w:r>
    </w:p>
    <w:p>
      <w:r>
        <w:t xml:space="preserve">Georgia, hänen äitinsä</w:t>
      </w:r>
    </w:p>
    <w:p>
      <w:r>
        <w:rPr>
          <w:b/>
        </w:rPr>
        <w:t xml:space="preserve">Esimerkki 4.1785</w:t>
      </w:r>
    </w:p>
    <w:p>
      <w:r>
        <w:t xml:space="preserve">Lause1: Istuin eilen ulkona uima-altaalla. Lause2: Alkoi janottaa kovasti. Lause3: En tiennyt, mitä tehdä. Lause4: Juoksin heti sisälle hakemaan vettä. Lause5: Kun olin valmis, oloni parani.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4.1786</w:t>
      </w:r>
    </w:p>
    <w:p>
      <w:r>
        <w:t xml:space="preserve">Lause1: Brian oli riippuvainen limsasta. Lause2: Hän joi vähintään 10 tölkkiä päivässä. Lause3: Kuukauden lopussa hänellä oli 9 pussia täynnä tyhjiä tölkkejä. Lause4: Hän vei ne kierrätyskeskukseen. Lause5: Hän tienasi tarpeeksi rahaa ostaakseen toisen viikon limsat.</w:t>
      </w:r>
    </w:p>
    <w:p>
      <w:r>
        <w:rPr>
          <w:b/>
        </w:rPr>
        <w:t xml:space="preserve">Tulos</w:t>
      </w:r>
    </w:p>
    <w:p>
      <w:r>
        <w:t xml:space="preserve">Brian</w:t>
      </w:r>
    </w:p>
    <w:p>
      <w:r>
        <w:rPr>
          <w:b/>
        </w:rPr>
        <w:t xml:space="preserve">Esimerkki 4.1787</w:t>
      </w:r>
    </w:p>
    <w:p>
      <w:r>
        <w:t xml:space="preserve">Lause1: Henry joutui auto-onnettomuuteen. Lause2: Sen sijaan, että hän olisi ostanut ruokatarvikkeita, hän joutui maksamaan auton vahingot. Lause3: Hänen lapsensa kärsivät useita viikkoja, koska heillä oli tuskin ruokaa. Lause4: Henry otti pienen lainan ostaakseen ruokaa. Lause5: Hän maksoi sen takaisin vasta vuoden lopussa.</w:t>
      </w:r>
    </w:p>
    <w:p>
      <w:r>
        <w:rPr>
          <w:b/>
        </w:rPr>
        <w:t xml:space="preserve">Tulos</w:t>
      </w:r>
    </w:p>
    <w:p>
      <w:r>
        <w:t xml:space="preserve">Lapset, Henry</w:t>
      </w:r>
    </w:p>
    <w:p>
      <w:r>
        <w:rPr>
          <w:b/>
        </w:rPr>
        <w:t xml:space="preserve">Esimerkki 4.1788</w:t>
      </w:r>
    </w:p>
    <w:p>
      <w:r>
        <w:t xml:space="preserve">Lause1: Kate halusi enemmän kuin mitään muuta kirjoittaa romaanin. Lause2: Ongelmana oli, että hänen oli vaikea löytää aikaa. Lause3: Hän yritti nousta aikaisemmin, mutta hänen mielensä oli liian sumuinen kirjoittamiseen. Lause4: Hän yritti valvoa myöhemmin, mutta nukahti näppäimistön päälle. Lause5: Sitten hän alkoi kirjoittaa lounasaikaan, ja se toimi kuin rasvattu.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4.1789</w:t>
      </w:r>
    </w:p>
    <w:p>
      <w:r>
        <w:t xml:space="preserve">Lause1: Johnson käski Danielia tulemaan suoraan kotiin koulusta. Lause2: Daniel pysähtyi kulmakaupassa ostamaan sipsejä. Lause3: Daniel jätti rahansa huoneeseensa. Lause4: Kaupan omistaja antoi Danielille pussillisen sipsejä. Lause5: Mutta omistaja soitti Danielin äidille ja kertoi hänelle.</w:t>
      </w:r>
    </w:p>
    <w:p>
      <w:r>
        <w:rPr>
          <w:b/>
        </w:rPr>
        <w:t xml:space="preserve">Tulos</w:t>
      </w:r>
    </w:p>
    <w:p>
      <w:r>
        <w:t xml:space="preserve">Myymälän omistaja, Daniel, Danielin äiti, rouva Johnson</w:t>
      </w:r>
    </w:p>
    <w:p>
      <w:r>
        <w:rPr>
          <w:b/>
        </w:rPr>
        <w:t xml:space="preserve">Esimerkki 4.1790</w:t>
      </w:r>
    </w:p>
    <w:p>
      <w:r>
        <w:t xml:space="preserve">Lause1: Sandyn opettaja määräsi jokaisen oppilaan tekemään kirja-arvostelun. Lause2: Hän antoi Sandylle kolme kirjavaihtoehtoa. Lause3: Tutustuttuaan listaan Sandy valitsi Abe Lincolnista kertovan kirjan. Lause4: Hän meni kirjastoon lainaamaan sitä. Lause5: Luettuaan kirjan Sandyn oli helppo kirjoittaa arvostelu.</w:t>
      </w:r>
    </w:p>
    <w:p>
      <w:r>
        <w:rPr>
          <w:b/>
        </w:rPr>
        <w:t xml:space="preserve">Tulos</w:t>
      </w:r>
    </w:p>
    <w:p>
      <w:r>
        <w:t xml:space="preserve">Muut opiskelijat, Opettaja, Opiskelija, Sandy</w:t>
      </w:r>
    </w:p>
    <w:p>
      <w:r>
        <w:rPr>
          <w:b/>
        </w:rPr>
        <w:t xml:space="preserve">Esimerkki 4.1791</w:t>
      </w:r>
    </w:p>
    <w:p>
      <w:r>
        <w:t xml:space="preserve">Lause1: Anna oli laivalla merellä. Lause2: Anna katseli innokkaasti aaltoja. Lause3: Hän toivoi näkevänsä merenneidon! Lause4: Hän yritti skannata koko valtameren. Lause5: Mutta viikkojenkaan jälkeen hän ei ollut nähnyt yhtään merenneitoa.</w:t>
      </w:r>
    </w:p>
    <w:p>
      <w:r>
        <w:rPr>
          <w:b/>
        </w:rPr>
        <w:t xml:space="preserve">Tulos</w:t>
      </w:r>
    </w:p>
    <w:p>
      <w:r>
        <w:t xml:space="preserve">Laiva, merenneito, Anna</w:t>
      </w:r>
    </w:p>
    <w:p>
      <w:r>
        <w:rPr>
          <w:b/>
        </w:rPr>
        <w:t xml:space="preserve">Esimerkki 4.1792</w:t>
      </w:r>
    </w:p>
    <w:p>
      <w:r>
        <w:t xml:space="preserve">Lause1: Kun Charles valmistui yliopistosta, hän oli veloissa. Lause2: Hänellä oli kolmekymmentätuhatta dollaria opintolainaa. Lause3: Hän lykkäsi maksujaan aina kun siihen oli mahdollisuus. Lause4: Hän sai eräänä päivänä puhelun puhelinmyyjältä, joka sanoi voivansa auttaa häntä. Lause5: Charlesin kuukausittaiset maksut pienenivät viiteenkymmeneen dollariin.</w:t>
      </w:r>
    </w:p>
    <w:p>
      <w:r>
        <w:rPr>
          <w:b/>
        </w:rPr>
        <w:t xml:space="preserve">Tulos</w:t>
      </w:r>
    </w:p>
    <w:p>
      <w:r>
        <w:t xml:space="preserve">Puhelinmyyjä, Charles</w:t>
      </w:r>
    </w:p>
    <w:p>
      <w:r>
        <w:rPr>
          <w:b/>
        </w:rPr>
        <w:t xml:space="preserve">Esimerkki 4.1793</w:t>
      </w:r>
    </w:p>
    <w:p>
      <w:r>
        <w:t xml:space="preserve">Lause1: Ed halusi perustaa bändin. Lause2: Hän pystytti mainoskyltin. Lause3: Pian hän sai puheluita mahdollisilta jäseniltä. Lause4: Hän kuunteli heitä ja kokosi bändin. Lause5: Pian he harjoittelivat joka viikko yhdessä!</w:t>
      </w:r>
    </w:p>
    <w:p>
      <w:r>
        <w:rPr>
          <w:b/>
        </w:rPr>
        <w:t xml:space="preserve">Tulos</w:t>
      </w:r>
    </w:p>
    <w:p>
      <w:r>
        <w:t xml:space="preserve">Ed, Tulevat jäsenet, Bändi</w:t>
      </w:r>
    </w:p>
    <w:p>
      <w:r>
        <w:rPr>
          <w:b/>
        </w:rPr>
        <w:t xml:space="preserve">Esimerkki 4.1794</w:t>
      </w:r>
    </w:p>
    <w:p>
      <w:r>
        <w:t xml:space="preserve">Lause1: Mies veti maton ylös. Lause2: Sen alla oli kosteutta. Lause3: Lattian alla oli alkanut lahota. Lause4: Mies kertoi omistajille vaurioista. Lause5: Omistajat pyysivät miestä korjaamaan sen.</w:t>
      </w:r>
    </w:p>
    <w:p>
      <w:r>
        <w:rPr>
          <w:b/>
        </w:rPr>
        <w:t xml:space="preserve">Tulos</w:t>
      </w:r>
    </w:p>
    <w:p>
      <w:r>
        <w:t xml:space="preserve">Omistajat, Mies</w:t>
      </w:r>
    </w:p>
    <w:p>
      <w:r>
        <w:rPr>
          <w:b/>
        </w:rPr>
        <w:t xml:space="preserve">Esimerkki 4.1795</w:t>
      </w:r>
    </w:p>
    <w:p>
      <w:r>
        <w:t xml:space="preserve">Lause1: Tim käveli keskustassa. Lause2: Katutaikuri lähestyi häntä. Lause3: Taikuri teki hämmästyttävän tempun. Lause4: Tim ihmetteli, miten hän teki sen. Lause5: Hän päätyi etsimään sitä netistä.</w:t>
      </w:r>
    </w:p>
    <w:p>
      <w:r>
        <w:rPr>
          <w:b/>
        </w:rPr>
        <w:t xml:space="preserve">Tulos</w:t>
      </w:r>
    </w:p>
    <w:p>
      <w:r>
        <w:t xml:space="preserve">Tim, katutaikuri</w:t>
      </w:r>
    </w:p>
    <w:p>
      <w:r>
        <w:rPr>
          <w:b/>
        </w:rPr>
        <w:t xml:space="preserve">Esimerkki 4.1796</w:t>
      </w:r>
    </w:p>
    <w:p>
      <w:r>
        <w:t xml:space="preserve">Lause1: Chad rakasti syödä kalaa. Lause2: Chad näki mainoksen kaupungin uudesta kalaravintolasta. Lause3: Chad päätti kokeilla ravintolaa. Lause4: Chad tilasi haudutetun Mahi Mahin, jonka lisukkeena oli riisiä. Lause5: Chad tykkäsi ruoasta ja tiesi, että hän palaisi takaisin.</w:t>
      </w:r>
    </w:p>
    <w:p>
      <w:r>
        <w:rPr>
          <w:b/>
        </w:rPr>
        <w:t xml:space="preserve">Tulos</w:t>
      </w:r>
    </w:p>
    <w:p>
      <w:r>
        <w:t xml:space="preserve">Chad</w:t>
      </w:r>
    </w:p>
    <w:p>
      <w:r>
        <w:rPr>
          <w:b/>
        </w:rPr>
        <w:t xml:space="preserve">Esimerkki 4.1797</w:t>
      </w:r>
    </w:p>
    <w:p>
      <w:r>
        <w:t xml:space="preserve">Lause1: Nainen ei ostanut ruokaa lapsilleen. Lause2: He olivat aina nälkäisiä. Lause3: Eräänä päivänä nuorin lapsi meni naapuriin. Lause4: Hän pyysi naapureilta ruokaa. Lause5: He kaikki tulivat ja pitivät juhlat.</w:t>
      </w:r>
    </w:p>
    <w:p>
      <w:r>
        <w:rPr>
          <w:b/>
        </w:rPr>
        <w:t xml:space="preserve">Tulos</w:t>
      </w:r>
    </w:p>
    <w:p>
      <w:r>
        <w:t xml:space="preserve">Naapurit, Nainen, Nuorin lapsi, Lapset, Lapset</w:t>
      </w:r>
    </w:p>
    <w:p>
      <w:r>
        <w:rPr>
          <w:b/>
        </w:rPr>
        <w:t xml:space="preserve">Esimerkki 4.1798</w:t>
      </w:r>
    </w:p>
    <w:p>
      <w:r>
        <w:t xml:space="preserve">Lause1: Kathie putosi polkupyörältään. Lause2: Kathie löi päänsä aika kovaa maahan. Lause3: Kathie nousi ylös hämmentyneenä. Lause4: Joku tuntematon saattoi hänet sairaalaan. Lause5: Kathie sai lievän aivotärähdyksen.</w:t>
      </w:r>
    </w:p>
    <w:p>
      <w:r>
        <w:rPr>
          <w:b/>
        </w:rPr>
        <w:t xml:space="preserve">Tulos</w:t>
      </w:r>
    </w:p>
    <w:p>
      <w:r>
        <w:t xml:space="preserve">Vieras, Kathie</w:t>
      </w:r>
    </w:p>
    <w:p>
      <w:r>
        <w:rPr>
          <w:b/>
        </w:rPr>
        <w:t xml:space="preserve">Esimerkki 4.1799</w:t>
      </w:r>
    </w:p>
    <w:p>
      <w:r>
        <w:t xml:space="preserve">Lause1: Kyle oli kasvanut ulos kerrossängystään. Lause2: Hän lahjoitti sänkynsä kaupungin keskukseen. Lause3: Kyle meni huonekaluliikkeeseen. Lause4: Hän osti uuden sängyn. Lause5: Kyle toi uuden sänkynsä kotiin.</w:t>
      </w:r>
    </w:p>
    <w:p>
      <w:r>
        <w:rPr>
          <w:b/>
        </w:rPr>
        <w:t xml:space="preserve">Tulos</w:t>
      </w:r>
    </w:p>
    <w:p>
      <w:r>
        <w:t xml:space="preserve">Kyle</w:t>
      </w:r>
    </w:p>
    <w:p>
      <w:r>
        <w:rPr>
          <w:b/>
        </w:rPr>
        <w:t xml:space="preserve">Esimerkki 4.1800</w:t>
      </w:r>
    </w:p>
    <w:p>
      <w:r>
        <w:t xml:space="preserve">Lause1: Kiley halusi ansaita ylimääräistä rahaa, jotta hän voisi maksaa lomansa. Lause2: Hän alkoi ansaita rahaa ryhtymällä lukion englannin kielen tukiopettajaksi. Lause3: Työ oli hyvin palkitsevaa, ja hän nautti siitä, että oli lasten parissa. Lause4: Hän opetti lukiolaisia kuukauden ajan. Lause5: Tienaamillaan rahoilla hänellä oli vihdoin varaa lomalle.</w:t>
      </w:r>
    </w:p>
    <w:p>
      <w:r>
        <w:rPr>
          <w:b/>
        </w:rPr>
        <w:t xml:space="preserve">Tulos</w:t>
      </w:r>
    </w:p>
    <w:p>
      <w:r>
        <w:t xml:space="preserve">Lapset, Kiley</w:t>
      </w:r>
    </w:p>
    <w:p>
      <w:r>
        <w:rPr>
          <w:b/>
        </w:rPr>
        <w:t xml:space="preserve">Esimerkki 4.1801</w:t>
      </w:r>
    </w:p>
    <w:p>
      <w:r>
        <w:t xml:space="preserve">Lause1: Andi oli hyvin hermostunut. Lause2: Andi aikoi esiintyä monien ihmisten edessä. Lause3: Hän harjoitteli rutiiniaan monta kuukautta. Lause4: Kun oli aika esiintyä, hän pärjäsi erittäin hyvin! Lause5: Yleisö seisoi ja taputti hänelle.</w:t>
      </w:r>
    </w:p>
    <w:p>
      <w:r>
        <w:rPr>
          <w:b/>
        </w:rPr>
        <w:t xml:space="preserve">Tulos</w:t>
      </w:r>
    </w:p>
    <w:p>
      <w:r>
        <w:t xml:space="preserve">Andi</w:t>
      </w:r>
    </w:p>
    <w:p>
      <w:r>
        <w:rPr>
          <w:b/>
        </w:rPr>
        <w:t xml:space="preserve">Esimerkki 4.1802</w:t>
      </w:r>
    </w:p>
    <w:p>
      <w:r>
        <w:t xml:space="preserve">Lause1: Veljeni oli ollut kipeä koko päivän. Lause2: Äitini soitti kouluun ja kertoi, ettei hän pystyisi tulemaan kouluun. Lause3: Opettaja antoi hänelle kaikki tarvittavat tehtävät. Lause4: Veljeni alkoi tehdä kotitehtäviä, mutta nukahti. Lause5: On hyvä, ettei hänellä ollut koulua seuraavana päivänä.</w:t>
      </w:r>
    </w:p>
    <w:p>
      <w:r>
        <w:rPr>
          <w:b/>
        </w:rPr>
        <w:t xml:space="preserve">Tulos</w:t>
      </w:r>
    </w:p>
    <w:p>
      <w:r>
        <w:t xml:space="preserve">Minä (itse), Veli, Äiti</w:t>
      </w:r>
    </w:p>
    <w:p>
      <w:r>
        <w:rPr>
          <w:b/>
        </w:rPr>
        <w:t xml:space="preserve">Esimerkki 4.1803</w:t>
      </w:r>
    </w:p>
    <w:p>
      <w:r>
        <w:t xml:space="preserve">Lause1: Tom meni kahvilaan. Lause2: Tom pyysi Billiä jakamaan sähköpistokkeensa. Lause3: Tom ja Bill alkoivat keskustella. Lause4: He huomasivat, että heillä on samanlaiset kiinnostuksen kohteet. Lause5: He päättivät mennä sinä iltana yhdessä syömään.</w:t>
      </w:r>
    </w:p>
    <w:p>
      <w:r>
        <w:rPr>
          <w:b/>
        </w:rPr>
        <w:t xml:space="preserve">Tulos</w:t>
      </w:r>
    </w:p>
    <w:p>
      <w:r>
        <w:t xml:space="preserve">Bill, Tom</w:t>
      </w:r>
    </w:p>
    <w:p>
      <w:r>
        <w:rPr>
          <w:b/>
        </w:rPr>
        <w:t xml:space="preserve">Esimerkki 4.1804</w:t>
      </w:r>
    </w:p>
    <w:p>
      <w:r>
        <w:t xml:space="preserve">Lause1: Nickin pihalla oli suuri pähkinäpuu. Lause2: Hän poimi saksanpähkinät maasta. Lause3: Hän päätti tehdä niistä useita piirakoita. Lause4: Se oli paljon työtä. Lause5: Hän nautti piirakoista tyytyväisenä.</w:t>
      </w:r>
    </w:p>
    <w:p>
      <w:r>
        <w:rPr>
          <w:b/>
        </w:rPr>
        <w:t xml:space="preserve">Tulos</w:t>
      </w:r>
    </w:p>
    <w:p>
      <w:r>
        <w:t xml:space="preserve">Nick</w:t>
      </w:r>
    </w:p>
    <w:p>
      <w:r>
        <w:rPr>
          <w:b/>
        </w:rPr>
        <w:t xml:space="preserve">Esimerkki 4.1805</w:t>
      </w:r>
    </w:p>
    <w:p>
      <w:r>
        <w:t xml:space="preserve">Lause1: Tomilla oli eilen illalla jalkapallojuhlat kotonaan. Lause2: Hän kutsui kaikki ystävänsä. Lause3: Kaikilla oli hauskaa. Lause4: Seuraavana päivänä hän kuitenkin huomasi, että hänen suosikkilimppunsa olivat tyhjiä. Lause5: Hänen ystävänsä joivat ne.</w:t>
      </w:r>
    </w:p>
    <w:p>
      <w:r>
        <w:rPr>
          <w:b/>
        </w:rPr>
        <w:t xml:space="preserve">Tulos</w:t>
      </w:r>
    </w:p>
    <w:p>
      <w:r>
        <w:t xml:space="preserve">Hänen ystävänsä Tom</w:t>
      </w:r>
    </w:p>
    <w:p>
      <w:r>
        <w:rPr>
          <w:b/>
        </w:rPr>
        <w:t xml:space="preserve">Esimerkki 4.1806</w:t>
      </w:r>
    </w:p>
    <w:p>
      <w:r>
        <w:t xml:space="preserve">Lause1: Lähestyin siltaa sateisessa säässä, kun käännyin mutkan kautta. Lause2: Autoni ajautui yhtäkkiä vesiliirtoon ja suuntasi kohti suojakaidetta! Lause3: Pomppasin toiselta puolelta ja liukastuin sitten toiselle puolelle. Lause4: Autoni kimposi molemmilta sivuilta useita kertoja kuin flipperipallo! Lause5: Aloin todella arvostaa sinä päivänä sitä, miten hyvin tuo silta oli rakennettu!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4.1807</w:t>
      </w:r>
    </w:p>
    <w:p>
      <w:r>
        <w:t xml:space="preserve">Lause1: George asui Oregonissa, jossa marihuana oli hiljattain tullut lailliseksi. Lause2: Hän päätti kokeilla omien syötävien valmistamista. Lause3: Hänen ensimmäiset kokeilunsa epäonnistuivat surkeasti, paloivat tai eivät vain valmistuneet. Lause4: Lopulta hän näytti saaneen täydellisen erän tehtyä. Lause5: Hän kokeili sitä, ja hänen ilokseen syötävät toimivat.</w:t>
      </w:r>
    </w:p>
    <w:p>
      <w:r>
        <w:rPr>
          <w:b/>
        </w:rPr>
        <w:t xml:space="preserve">Tulos</w:t>
      </w:r>
    </w:p>
    <w:p>
      <w:r>
        <w:t xml:space="preserve">George</w:t>
      </w:r>
    </w:p>
    <w:p>
      <w:r>
        <w:rPr>
          <w:b/>
        </w:rPr>
        <w:t xml:space="preserve">Esimerkki 4.1808</w:t>
      </w:r>
    </w:p>
    <w:p>
      <w:r>
        <w:t xml:space="preserve">Lause1: Tomilla oli lemmikkikoira. Lause2: Hän hankki sille uuden vinkulelun. Lause3: Koira rakasti sitä. Lause4: Valitettavasti se oli liian äänekäs ja ärsyttävä jonkin ajan kuluttua. Lause5: Tom joutui lopulta hankkiutumaan lelusta eroon.</w:t>
      </w:r>
    </w:p>
    <w:p>
      <w:r>
        <w:rPr>
          <w:b/>
        </w:rPr>
        <w:t xml:space="preserve">Tulos</w:t>
      </w:r>
    </w:p>
    <w:p>
      <w:r>
        <w:t xml:space="preserve">Koira, Tom</w:t>
      </w:r>
    </w:p>
    <w:p>
      <w:r>
        <w:rPr>
          <w:b/>
        </w:rPr>
        <w:t xml:space="preserve">Esimerkki 4.1809</w:t>
      </w:r>
    </w:p>
    <w:p>
      <w:r>
        <w:t xml:space="preserve">Lause1: Susie päätti, että hän haluaa mennä golfkentälle. Lause2: Hän ei ollut koskaan aikaisemmin käynyt siellä. Lause3: Niinpä hänen isänsä suostui viemään hänet sinne. Lause4: Kun Susie pääsi sinne, hän löi ensimmäisen pallonsa. Lause5: Hänen ilokseen hän löi hole in one -pallon.</w:t>
      </w:r>
    </w:p>
    <w:p>
      <w:r>
        <w:rPr>
          <w:b/>
        </w:rPr>
        <w:t xml:space="preserve">Tulos</w:t>
      </w:r>
    </w:p>
    <w:p>
      <w:r>
        <w:t xml:space="preserve">Hänen isänsä, Susie</w:t>
      </w:r>
    </w:p>
    <w:p>
      <w:r>
        <w:rPr>
          <w:b/>
        </w:rPr>
        <w:t xml:space="preserve">Esimerkki 4.1810</w:t>
      </w:r>
    </w:p>
    <w:p>
      <w:r>
        <w:t xml:space="preserve">Lause1: Gary näki mainoksen uudesta suklaapuodista. Lause2: Hän nousi autoonsa ja meni kauppaan. Lause3: Hän näki, että hyllyt olivat täynnä erilaisia suklaatyyppejä. Lause4: Mutta hinnat olivat aivan liian kalliita hänen makuunsa. Lause5: Gary päätti olla ostamatta mitään ja palata kotiin.</w:t>
      </w:r>
    </w:p>
    <w:p>
      <w:r>
        <w:rPr>
          <w:b/>
        </w:rPr>
        <w:t xml:space="preserve">Tulos</w:t>
      </w:r>
    </w:p>
    <w:p>
      <w:r>
        <w:t xml:space="preserve">Gary</w:t>
      </w:r>
    </w:p>
    <w:p>
      <w:r>
        <w:rPr>
          <w:b/>
        </w:rPr>
        <w:t xml:space="preserve">Esimerkki 4.1811</w:t>
      </w:r>
    </w:p>
    <w:p>
      <w:r>
        <w:t xml:space="preserve">Lause1: Kimin pieni tyttö Alerah halusi uuden koiranpennun. Lause2: Hän kerjäsi äitiä ja isää päivittäin viikkojen ajan. Lause3: Alerah ja hänen vanhempansa pääsivät yhdessä sopimukseen. Lause4: Jos hän saisi kuukauden ajan hyviä arvosanoja, hän saisi koiranpennun. Lause5: Hänellä on viikko aikaa valita uusi karvainen ystävänsä.</w:t>
      </w:r>
    </w:p>
    <w:p>
      <w:r>
        <w:rPr>
          <w:b/>
        </w:rPr>
        <w:t xml:space="preserve">Tulos</w:t>
      </w:r>
    </w:p>
    <w:p>
      <w:r>
        <w:t xml:space="preserve">Isä, Alerah, pentu, Kim</w:t>
      </w:r>
    </w:p>
    <w:p>
      <w:r>
        <w:rPr>
          <w:b/>
        </w:rPr>
        <w:t xml:space="preserve">Esimerkki 4.1812</w:t>
      </w:r>
    </w:p>
    <w:p>
      <w:r>
        <w:t xml:space="preserve">Lause1: Tori oli ajamassa uutta Mersuaan, kun tapahtui jotain odottamatonta. Lause2: Hänen autonsa hajosi. Lause3: Hän ei voinut uskoa sitä. Lause4: Hän soitti välittömästi AAA:lle. Lause5: Onneksi joku tuli ja pelasti hänet.</w:t>
      </w:r>
    </w:p>
    <w:p>
      <w:r>
        <w:rPr>
          <w:b/>
        </w:rPr>
        <w:t xml:space="preserve">Tulos</w:t>
      </w:r>
    </w:p>
    <w:p>
      <w:r>
        <w:t xml:space="preserve">Aaa, Joku, Tori</w:t>
      </w:r>
    </w:p>
    <w:p>
      <w:r>
        <w:rPr>
          <w:b/>
        </w:rPr>
        <w:t xml:space="preserve">Esimerkki 4.1813</w:t>
      </w:r>
    </w:p>
    <w:p>
      <w:r>
        <w:t xml:space="preserve">Lause1: Alec ei pitänyt putoamisesta. Lause2: Joka vuosi hänen pihalleen putosi tonneittain lehtiä. Lause3: Hänen tehtävänään oli haravoida ne. Lause4: Tämä vuosi ei ollut poikkeus. Lause5: Ainoa ero oli se, että hänen kasvaessaan se muuttui koko ajan helpommaksi.</w:t>
      </w:r>
    </w:p>
    <w:p>
      <w:r>
        <w:rPr>
          <w:b/>
        </w:rPr>
        <w:t xml:space="preserve">Tulos</w:t>
      </w:r>
    </w:p>
    <w:p>
      <w:r>
        <w:t xml:space="preserve">Alec</w:t>
      </w:r>
    </w:p>
    <w:p>
      <w:r>
        <w:rPr>
          <w:b/>
        </w:rPr>
        <w:t xml:space="preserve">Esimerkki 4.1814</w:t>
      </w:r>
    </w:p>
    <w:p>
      <w:r>
        <w:t xml:space="preserve">Lause1: Alex ajoi kauppaan ostamaan olutta. Lause2: Hän avasi oluen ajon aikana. Lause3: Poliisi pysäytti hänet välittömästi. Lause4: Alex sylkäisi oluen poliisin kasvoille. Lause5: Sitten hän ajoi pois, ja poliisi lähti perään.</w:t>
      </w:r>
    </w:p>
    <w:p>
      <w:r>
        <w:rPr>
          <w:b/>
        </w:rPr>
        <w:t xml:space="preserve">Tulos</w:t>
      </w:r>
    </w:p>
    <w:p>
      <w:r>
        <w:t xml:space="preserve">Kyttä, Alex</w:t>
      </w:r>
    </w:p>
    <w:p>
      <w:r>
        <w:rPr>
          <w:b/>
        </w:rPr>
        <w:t xml:space="preserve">Esimerkki 4.1815</w:t>
      </w:r>
    </w:p>
    <w:p>
      <w:r>
        <w:t xml:space="preserve">Lause1: Cooper otti kannettavan tietokoneensa mukaansa kaikkialle. Lause2: Cooper tajusi tänään töissä ollessaan, ettei hänellä ollut kannettavaa tietokonettaan. Lause3: Cooperilla oli kannettavassa tietokoneessaan paljon tärkeitä töitä, joita hän tarvitsi. Lause4: Cooper alkoi etsiä sitä kaikkialta. Lause5: Cooper löysi kannettavan tietokoneensa kahvilasta, jossa hän oli aiemmin.</w:t>
      </w:r>
    </w:p>
    <w:p>
      <w:r>
        <w:rPr>
          <w:b/>
        </w:rPr>
        <w:t xml:space="preserve">Tulos</w:t>
      </w:r>
    </w:p>
    <w:p>
      <w:r>
        <w:t xml:space="preserve">Cooper</w:t>
      </w:r>
    </w:p>
    <w:p>
      <w:r>
        <w:rPr>
          <w:b/>
        </w:rPr>
        <w:t xml:space="preserve">Esimerkki 4.1816</w:t>
      </w:r>
    </w:p>
    <w:p>
      <w:r>
        <w:t xml:space="preserve">Lause1: Jarrut: Tren polkupyörä tarvitsi todella uudet jarrut. Lause2: Tre säästi kaikki viikkorahansa viedäkseen pyöränsä korjaamolle. Lause3: Matkalla teini hyppäsi Treen päälle ja varasti kaikki hänen rahansa ja pyöränsä. Lause4: Tre käveli kotiin itkien ja tyhjin käsin. Lause5: Perillä hän löysi äitinsä kuolleena.</w:t>
      </w:r>
    </w:p>
    <w:p>
      <w:r>
        <w:rPr>
          <w:b/>
        </w:rPr>
        <w:t xml:space="preserve">Tulos</w:t>
      </w:r>
    </w:p>
    <w:p>
      <w:r>
        <w:t xml:space="preserve">Teini-ikäinen, hänen äitinsä, Tre</w:t>
      </w:r>
    </w:p>
    <w:p>
      <w:r>
        <w:rPr>
          <w:b/>
        </w:rPr>
        <w:t xml:space="preserve">Esimerkki 4.1817</w:t>
      </w:r>
    </w:p>
    <w:p>
      <w:r>
        <w:t xml:space="preserve">Lause1: Marie oli päättänyt järjestää grillijuhlat. Lause2: Neljä autoa ystäviä ja perheenjäseniä meni osavaltion puistoon. Lause3: Eksymisen ja auto-ongelmien jälkeen oli myöhä, kun he saapuivat. Lause4: Ruoka oli juuri palanut loppuun, kun puisto oli sulkeutumassa. Lause5: Kun he söivät ja juoksivat autoilleen, pesukarhu ajoi heitä takaa.</w:t>
      </w:r>
    </w:p>
    <w:p>
      <w:r>
        <w:rPr>
          <w:b/>
        </w:rPr>
        <w:t xml:space="preserve">Tulos</w:t>
      </w:r>
    </w:p>
    <w:p>
      <w:r>
        <w:t xml:space="preserve">Pesukarhu, Marie, ystävät, perhe</w:t>
      </w:r>
    </w:p>
    <w:p>
      <w:r>
        <w:rPr>
          <w:b/>
        </w:rPr>
        <w:t xml:space="preserve">Esimerkki 4.1818</w:t>
      </w:r>
    </w:p>
    <w:p>
      <w:r>
        <w:t xml:space="preserve">Lause1: Mary heräsi hammassärkyisenä. Lause2: Hänen viisaudenhampaansa olivat kasvaneet sisään hitaasti jo jonkin aikaa. Lause3: Ne eivät koskaan sattuneet kovin paljon. Lause4: Mutta tänään niihin sattuu hirveästi. Lause5: Hän päätti ottaa ibuprofeenia ja kestää päivän töissä.</w:t>
      </w:r>
    </w:p>
    <w:p>
      <w:r>
        <w:rPr>
          <w:b/>
        </w:rPr>
        <w:t xml:space="preserve">Tulos</w:t>
      </w:r>
    </w:p>
    <w:p>
      <w:r>
        <w:t xml:space="preserve">Mary</w:t>
      </w:r>
    </w:p>
    <w:p>
      <w:r>
        <w:rPr>
          <w:b/>
        </w:rPr>
        <w:t xml:space="preserve">Esimerkki 4.1819</w:t>
      </w:r>
    </w:p>
    <w:p>
      <w:r>
        <w:t xml:space="preserve">Lause1: Heather oli adoptoinut turvakodista pienen aliravittujen kissanpennun. Lause2: Se oli niin hauras, kuten hän varoitti lapsiaan monta kertaa. Lause3: Hän oli niin huolissaan siitä, että hänen lapsensa olisivat liian kovakouraisia. Lause4: Hänen ilokseen hän näki lasten hoitavan eläintä hellästi. Lause5: Hän oli hyvin ylpeä lasten hyvästä sydämestä.</w:t>
      </w:r>
    </w:p>
    <w:p>
      <w:r>
        <w:rPr>
          <w:b/>
        </w:rPr>
        <w:t xml:space="preserve">Tulos</w:t>
      </w:r>
    </w:p>
    <w:p>
      <w:r>
        <w:t xml:space="preserve">Hänen lapsensa, Heather, Kitten</w:t>
      </w:r>
    </w:p>
    <w:p>
      <w:r>
        <w:rPr>
          <w:b/>
        </w:rPr>
        <w:t xml:space="preserve">Esimerkki 4.1820</w:t>
      </w:r>
    </w:p>
    <w:p>
      <w:r>
        <w:t xml:space="preserve">Lause1: Jared yritti loppukokeeseen. Lause2: Hänen silmänsä alkoivat sulkeutua itsestään. Lause3: Hän päätyi laskemaan päänsä tiskipöydälle. Lause4: Seuraava asia, jonka hän muisti, oli herääminen kello neljä aamulla. Lause5: Hän oli erittäin hermostunut, koska hän oli nukkunut yön yli.</w:t>
      </w:r>
    </w:p>
    <w:p>
      <w:r>
        <w:rPr>
          <w:b/>
        </w:rPr>
        <w:t xml:space="preserve">Tulos</w:t>
      </w:r>
    </w:p>
    <w:p>
      <w:r>
        <w:t xml:space="preserve">Jared</w:t>
      </w:r>
    </w:p>
    <w:p>
      <w:r>
        <w:rPr>
          <w:b/>
        </w:rPr>
        <w:t xml:space="preserve">Esimerkki 4.1821</w:t>
      </w:r>
    </w:p>
    <w:p>
      <w:r>
        <w:t xml:space="preserve">Lause1: Kävin ensimmäistä kertaa elämässäni Floridan rannalla. Lause2: Minulla oli vain yksi päivä rannalla saadakseni kunnon rusketuksen lomalla. Lause3: Äitini sanoi, että tarvitsen rusketusvoidetta. Lause4: Hän sanoi, että Floridan aurinko on voimakas, mutta en noudattanut hänen neuvoaan. Lause5: Sinä yönä ihoni muuttui tuskallisen kirkkaanpunaiseksi.</w:t>
      </w:r>
    </w:p>
    <w:p>
      <w:r>
        <w:rPr>
          <w:b/>
        </w:rPr>
        <w:t xml:space="preserve">Tulos</w:t>
      </w:r>
    </w:p>
    <w:p>
      <w:r>
        <w:t xml:space="preserve">Minä (itse), Äitini</w:t>
      </w:r>
    </w:p>
    <w:p>
      <w:r>
        <w:rPr>
          <w:b/>
        </w:rPr>
        <w:t xml:space="preserve">Esimerkki 4.1822</w:t>
      </w:r>
    </w:p>
    <w:p>
      <w:r>
        <w:t xml:space="preserve">Lause1: Alex halusi pelastaa prinsessan Super Mario Brothersissa. Lause2: Hänen ystävänsä Rob oli kehuskellut, kun hän oli tehnyt sen. Lause3: Alex päätti pelata koko viikonlopun voittaakseen pelin. Lause4: Lause5: Alexin oli pakko mennä ulos liikkumaan.</w:t>
      </w:r>
    </w:p>
    <w:p>
      <w:r>
        <w:rPr>
          <w:b/>
        </w:rPr>
        <w:t xml:space="preserve">Tulos</w:t>
      </w:r>
    </w:p>
    <w:p>
      <w:r>
        <w:t xml:space="preserve">Rob, Alex, äiti</w:t>
      </w:r>
    </w:p>
    <w:p>
      <w:r>
        <w:rPr>
          <w:b/>
        </w:rPr>
        <w:t xml:space="preserve">Esimerkki 4.1823</w:t>
      </w:r>
    </w:p>
    <w:p>
      <w:r>
        <w:t xml:space="preserve">Lause1: Nessa leikki purolla. Lause2: Nessa päätti mennä uimaan. Lause3: Hän hyppäsi veteen ja virkistyi. Lause4: Mutta kun hän kiipesi ulos, hänen jalkaansa oli tarttunut iilimato! Lause5: Nessa oli täysin ällöttynyt!</w:t>
      </w:r>
    </w:p>
    <w:p>
      <w:r>
        <w:rPr>
          <w:b/>
        </w:rPr>
        <w:t xml:space="preserve">Tulos</w:t>
      </w:r>
    </w:p>
    <w:p>
      <w:r>
        <w:t xml:space="preserve">Hän itse, Leech, Nessa</w:t>
      </w:r>
    </w:p>
    <w:p>
      <w:r>
        <w:rPr>
          <w:b/>
        </w:rPr>
        <w:t xml:space="preserve">Esimerkki 4.1824</w:t>
      </w:r>
    </w:p>
    <w:p>
      <w:r>
        <w:t xml:space="preserve">Lause1: Kaikki saarella tiesivät, että jotain oli tekeillä. Lause2: Tulivuori oli savuttanut noin viikon ajan. Lause3: Saarelaiset tiesivät, että oli aika lähteä, ja he evakuoivat. Lause4: Tulivuori alkoi savuta entistä enemmän. Lause5: Lopulta vuoren huippu räjähti valtavassa purkauksessa.</w:t>
      </w:r>
    </w:p>
    <w:p>
      <w:r>
        <w:rPr>
          <w:b/>
        </w:rPr>
        <w:t xml:space="preserve">Tulos</w:t>
      </w:r>
    </w:p>
    <w:p>
      <w:r>
        <w:t xml:space="preserve">Saarelaiset, Kaikki</w:t>
      </w:r>
    </w:p>
    <w:p>
      <w:r>
        <w:rPr>
          <w:b/>
        </w:rPr>
        <w:t xml:space="preserve">Esimerkki 4.1825</w:t>
      </w:r>
    </w:p>
    <w:p>
      <w:r>
        <w:t xml:space="preserve">Lause1: Vauva vapisi kylmästä huoneesta. Lause2: Hänen äitinsä lisäsi lämpöä. Lause3: Hoitajat käänsivät sitä jatkuvasti takaisin alas. Lause4: Äiti oli vihainen siitä, että he tekivät pojan olon epämukavaksi. Lause5: Hän sanoi lääkärille haluavansa mennä kotiin.</w:t>
      </w:r>
    </w:p>
    <w:p>
      <w:r>
        <w:rPr>
          <w:b/>
        </w:rPr>
        <w:t xml:space="preserve">Tulos</w:t>
      </w:r>
    </w:p>
    <w:p>
      <w:r>
        <w:t xml:space="preserve">Vauva, Hoitajat, Lääkäri, Äiti</w:t>
      </w:r>
    </w:p>
    <w:p>
      <w:r>
        <w:rPr>
          <w:b/>
        </w:rPr>
        <w:t xml:space="preserve">Esimerkki 4.1826</w:t>
      </w:r>
    </w:p>
    <w:p>
      <w:r>
        <w:t xml:space="preserve">Lause1: Tom oli huonolla tuulella. Lause2: Niinpä hän päätti harrastaa liikuntaa. Lause3: Hän ajoi radalle ja juoksi muutaman kierroksen. Lause4: Ja hänen mielialansa oli paljon parempi. Lause5: Niinpä Tom päätti juosta joka viikko.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4.1827</w:t>
      </w:r>
    </w:p>
    <w:p>
      <w:r>
        <w:t xml:space="preserve">Lause1: Joe koskenlaski jokea pitkin putkessa. Lause2: Hän näki joen varrella pusikkoon jääneen kanootin. Lause3: Joe kellui kanootin luo tutkimaan sitä. Lause4: Kanootissa tai sen lähellä ei ollut ketään. Lause5: Joe hyppäsi kanoottiin ja ajelehti sillä jokea pitkin.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4.1828</w:t>
      </w:r>
    </w:p>
    <w:p>
      <w:r>
        <w:t xml:space="preserve">Lause1: Mason teki sopimuksen, että hän saisi puhelimen, jos hän säästäisi siihen. Lause2: Hän vietti kesän tekemällä satunnaisia töitä säästääkseen rahaa. Lause3: Kun hän vihdoin oli säästänyt tarpeeksi, hän meni kauppaan katsomaan. Lause4: Uusi iPhone kiinnitti hänen huomionsa heti. Lause5: Hän käveli kaupasta ulos ja tekstasi jo ystävilleen.</w:t>
      </w:r>
    </w:p>
    <w:p>
      <w:r>
        <w:rPr>
          <w:b/>
        </w:rPr>
        <w:t xml:space="preserve">Tulos</w:t>
      </w:r>
    </w:p>
    <w:p>
      <w:r>
        <w:t xml:space="preserve">Masonin ystävät, Mason</w:t>
      </w:r>
    </w:p>
    <w:p>
      <w:r>
        <w:rPr>
          <w:b/>
        </w:rPr>
        <w:t xml:space="preserve">Esimerkki 4.1829</w:t>
      </w:r>
    </w:p>
    <w:p>
      <w:r>
        <w:t xml:space="preserve">Lause1: Amber halusi Taylor Swiftin konserttiliput syntymäpäivänään. Lause2: Hänen vanhempansa sanoivat, että ne olivat liian kalliita. Lause3: Liput olivat jo kirjekuoressa olohuoneessa. Lause4: Amberin itkiessä hänen äitinsä yritti olla nauramatta. Lause5: Amber itki avatessaan liput syntymäpäivänään.</w:t>
      </w:r>
    </w:p>
    <w:p>
      <w:r>
        <w:rPr>
          <w:b/>
        </w:rPr>
        <w:t xml:space="preserve">Tulos</w:t>
      </w:r>
    </w:p>
    <w:p>
      <w:r>
        <w:t xml:space="preserve">Amber, Taylor Swift, Hänen äitinsä, Hänen vanhempansa, Hänen äitinsä</w:t>
      </w:r>
    </w:p>
    <w:p>
      <w:r>
        <w:rPr>
          <w:b/>
        </w:rPr>
        <w:t xml:space="preserve">Esimerkki 4.1830</w:t>
      </w:r>
    </w:p>
    <w:p>
      <w:r>
        <w:t xml:space="preserve">Lause1: Del ja hänen ystävänsä järjestivät pikakirjoituskilpailuja. Lause2: Se alkoi vain samanaikaisista pikakirjoituksista. Lause3: Mutta sitten he alkoivat tehdä aikakokeita. Lause4: He halusivat nähdä, kuka osaa kirjoittaa kokonaisen tarinan nopeimmin. Lause5: Del voitti ikuisesti, kun hän kirjoitti kokonaisen, yhden lauseen mittaisen tarinan.</w:t>
      </w:r>
    </w:p>
    <w:p>
      <w:r>
        <w:rPr>
          <w:b/>
        </w:rPr>
        <w:t xml:space="preserve">Tulos</w:t>
      </w:r>
    </w:p>
    <w:p>
      <w:r>
        <w:t xml:space="preserve">Hänen ystävänsä, Del</w:t>
      </w:r>
    </w:p>
    <w:p>
      <w:r>
        <w:rPr>
          <w:b/>
        </w:rPr>
        <w:t xml:space="preserve">Esimerkki 4.1831</w:t>
      </w:r>
    </w:p>
    <w:p>
      <w:r>
        <w:t xml:space="preserve">Lause1: Tyler muuttaa pois kotikaupungistaan. Lause2: Hän lähtee Kaliforniaan ryhtyäkseen näyttelijäksi. Lause3: Hänen veljensä järjesti hänelle suuret läksiäisjuhlat. Lause4: Hän vietti neljä tuntia hyvästelemällä parhaat ystävänsä. Lause5: Hän lupasi pitää heihin kaikkiin yhteyttä.</w:t>
      </w:r>
    </w:p>
    <w:p>
      <w:r>
        <w:rPr>
          <w:b/>
        </w:rPr>
        <w:t xml:space="preserve">Tulos</w:t>
      </w:r>
    </w:p>
    <w:p>
      <w:r>
        <w:t xml:space="preserve">Tyler, Tylerin veli</w:t>
      </w:r>
    </w:p>
    <w:p>
      <w:r>
        <w:rPr>
          <w:b/>
        </w:rPr>
        <w:t xml:space="preserve">Esimerkki 4.1832</w:t>
      </w:r>
    </w:p>
    <w:p>
      <w:r>
        <w:t xml:space="preserve">Lause1: Allie oli innoissaan yökyläjuhlista kaikkien ystäviensä kanssa. Lause2: Hän ei malttanut odottaa, että hänen ystävänsä tulisivat juhlimaan hänen kanssaan. Lause3: Kun hänen ystävänsä tulivat paikalle, he tekivät omat pizzansa. Lause4: Tytöt katsoivat illallisen jälkeen elokuvan ja söivät popcornia. Lause5: Kun oli aika mennä nukkumaan, tytöt olivat uupuneita.</w:t>
      </w:r>
    </w:p>
    <w:p>
      <w:r>
        <w:rPr>
          <w:b/>
        </w:rPr>
        <w:t xml:space="preserve">Tulos</w:t>
      </w:r>
    </w:p>
    <w:p>
      <w:r>
        <w:t xml:space="preserve">Ystävät, Allie</w:t>
      </w:r>
    </w:p>
    <w:p>
      <w:r>
        <w:rPr>
          <w:b/>
        </w:rPr>
        <w:t xml:space="preserve">Esimerkki 4.1833</w:t>
      </w:r>
    </w:p>
    <w:p>
      <w:r>
        <w:t xml:space="preserve">Lause1: Jerome oli taksinkuljettaja, joka tarvitsi oikean uran. Lause2: Hän haki töitä kiinteistötoimistosta. Lause3: Oli aika ostaa uusi puku, ja Jerome valitsi kirkkaanpunaisen puvun. Lause4: Ystävä kehotti häntä valitsemaan sinisen tai mustan puvun, mutta Jerome kieltäytyi. Lause5: Kolme päivää haastattelun jälkeen Jerome sai kielteisen päätöksen.</w:t>
      </w:r>
    </w:p>
    <w:p>
      <w:r>
        <w:rPr>
          <w:b/>
        </w:rPr>
        <w:t xml:space="preserve">Tulos</w:t>
      </w:r>
    </w:p>
    <w:p>
      <w:r>
        <w:t xml:space="preserve">Ystävä, Jerome</w:t>
      </w:r>
    </w:p>
    <w:p>
      <w:r>
        <w:rPr>
          <w:b/>
        </w:rPr>
        <w:t xml:space="preserve">Esimerkki 4.1834</w:t>
      </w:r>
    </w:p>
    <w:p>
      <w:r>
        <w:t xml:space="preserve">Lause1: Katie suuttui poikaystävälleen Tomille. Lause2: He olivat olleet yhdessä viisi vuotta ilman kihlausta. Lause3: Katie alkoi hermostua. Lause4: Sitten Tom kosi Katieta hänen yllätyksekseen hänen lempiravintolassaan. Lause5: Katie oli innoissaan.</w:t>
      </w:r>
    </w:p>
    <w:p>
      <w:r>
        <w:rPr>
          <w:b/>
        </w:rPr>
        <w:t xml:space="preserve">Tulos</w:t>
      </w:r>
    </w:p>
    <w:p>
      <w:r>
        <w:t xml:space="preserve">Tom, Katie</w:t>
      </w:r>
    </w:p>
    <w:p>
      <w:r>
        <w:rPr>
          <w:b/>
        </w:rPr>
        <w:t xml:space="preserve">Esimerkki 4.1835</w:t>
      </w:r>
    </w:p>
    <w:p>
      <w:r>
        <w:t xml:space="preserve">Lause1: Rosa oli tekemässä leivoksia. Lause2: Hän levitteli vaahtokarkkia tikkuunsa ja ojensi sitä sitten. Lause3: Tuli teki siitä tahmeaa, sitten hän levitti suklaapaloja. Lause4: Lopuksi hän laittoi sen graham-keksin väliin. Lause5: Lopulta Rosan oli aika nauttia leivonnaisista!</w:t>
      </w:r>
    </w:p>
    <w:p>
      <w:r>
        <w:rPr>
          <w:b/>
        </w:rPr>
        <w:t xml:space="preserve">Tulos</w:t>
      </w:r>
    </w:p>
    <w:p>
      <w:r>
        <w:t xml:space="preserve">Rosa</w:t>
      </w:r>
    </w:p>
    <w:p>
      <w:r>
        <w:rPr>
          <w:b/>
        </w:rPr>
        <w:t xml:space="preserve">Esimerkki 4.1836</w:t>
      </w:r>
    </w:p>
    <w:p>
      <w:r>
        <w:t xml:space="preserve">Lause1: Charles tykkää katsoa televisiota. Lause2: Viime viikolla hän sai uuden television makuuhuoneeseensa. Lause3: Kun televisio saapui, hän huomasi, että se oli vahingoittunut. Lause4: Hän soitti yhtiölle valittaakseen. Lause5: Yhtiö lähetti hänelle uuden television.</w:t>
      </w:r>
    </w:p>
    <w:p>
      <w:r>
        <w:rPr>
          <w:b/>
        </w:rPr>
        <w:t xml:space="preserve">Tulos</w:t>
      </w:r>
    </w:p>
    <w:p>
      <w:r>
        <w:t xml:space="preserve">Charles</w:t>
      </w:r>
    </w:p>
    <w:p>
      <w:r>
        <w:rPr>
          <w:b/>
        </w:rPr>
        <w:t xml:space="preserve">Esimerkki 4.1837</w:t>
      </w:r>
    </w:p>
    <w:p>
      <w:r>
        <w:t xml:space="preserve">Lause1: Jenna ei pitänyt pomostaan töissä. Lause2: Hän kohteli Jennaa aina kuin häntä ei olisi ollut olemassakaan. Lause3: Varmistaakseen, että mies huomaisi hänet, Jenna maustoi hänen kahvinsa pippurilla. Lause4: Jenna joi kahvin ja yskäisi sen kokonaan Jennan päälle. Lause5: Tällä kertaa mies ei voinut muuta kuin huomata hänet ja pyysi anteeksi.</w:t>
      </w:r>
    </w:p>
    <w:p>
      <w:r>
        <w:rPr>
          <w:b/>
        </w:rPr>
        <w:t xml:space="preserve">Tulos</w:t>
      </w:r>
    </w:p>
    <w:p>
      <w:r>
        <w:t xml:space="preserve">Jenna, pomo</w:t>
      </w:r>
    </w:p>
    <w:p>
      <w:r>
        <w:rPr>
          <w:b/>
        </w:rPr>
        <w:t xml:space="preserve">Esimerkki 4.1838</w:t>
      </w:r>
    </w:p>
    <w:p>
      <w:r>
        <w:t xml:space="preserve">Lause1: Jim tunsi vetoa miehiin. Lause2: Hänen vanhempansa eivät hyväksyneet hänen homoseksuaalisuuttaan. Lause3: He sanoivat hänelle, että he potkaisisivat hänet ulos, jos hän seurustelisi miehen kanssa. Lause4: Jim uskoi, että rakkaus oli tärkeämpää kuin kotona asuminen. Lause5: Niinpä hän päätti seurustella miehen kanssa, ja sitten hänen vanhempansa potkivat hänet ulos.</w:t>
      </w:r>
    </w:p>
    <w:p>
      <w:r>
        <w:rPr>
          <w:b/>
        </w:rPr>
        <w:t xml:space="preserve">Tulos</w:t>
      </w:r>
    </w:p>
    <w:p>
      <w:r>
        <w:t xml:space="preserve">Jimin vanhemmat, Jim</w:t>
      </w:r>
    </w:p>
    <w:p>
      <w:r>
        <w:rPr>
          <w:b/>
        </w:rPr>
        <w:t xml:space="preserve">Esimerkki 4.1839</w:t>
      </w:r>
    </w:p>
    <w:p>
      <w:r>
        <w:t xml:space="preserve">Lause1: Jimmyn vanhemmat lähettivät hänet viime kesänä viikoksi kesäleirille. Lause2: Kun Jimmy pääsi leirille, hän ei tuntenut ketään, ja häntä pelotti. Lause3: Viikon edetessä hän sai ystäviä ja alkoi pitää hauskaa. Lause4: Loppuviikosta Jimmy oli surullinen lähtiessään kotiin. Lause5: Hän ei malttanut odottaa ensi kesän leiriä.</w:t>
      </w:r>
    </w:p>
    <w:p>
      <w:r>
        <w:rPr>
          <w:b/>
        </w:rPr>
        <w:t xml:space="preserve">Tulos</w:t>
      </w:r>
    </w:p>
    <w:p>
      <w:r>
        <w:t xml:space="preserve">Vanhemmat, Jimmy, Ystävät</w:t>
      </w:r>
    </w:p>
    <w:p>
      <w:r>
        <w:rPr>
          <w:b/>
        </w:rPr>
        <w:t xml:space="preserve">Esimerkki 4.1840</w:t>
      </w:r>
    </w:p>
    <w:p>
      <w:r>
        <w:t xml:space="preserve">Lause1: Yksi uusista suosikkijuomistani on vihreä tee. Lause2: Luin artikkelista, että vihreä tee auttaa laihtumisessa. Lause3: Siinä on myös kofeiinia, joten se voi korvata aamukahvini. Lause4: Löydän kaupan, joka myy vihreää tiimiä hyvin halvalla. Lause5: Juon nyt noin viisi kupillista vihreää teetä joka päivä.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4.1841</w:t>
      </w:r>
    </w:p>
    <w:p>
      <w:r>
        <w:t xml:space="preserve">Lause1: Kelly oli syönyt päivällisen loppuun ja hänen piti mennä kotiin. Lause2: Hän kutsui kuljettajansa Waynen hakemaan hänet. Lause3: Wayne oli valitettavasti myöhässä. Lause4: Hän ei koskaan tullut paikalle. Lause5: Kelly joutui sitten ottamaan taksin.</w:t>
      </w:r>
    </w:p>
    <w:p>
      <w:r>
        <w:rPr>
          <w:b/>
        </w:rPr>
        <w:t xml:space="preserve">Tulos</w:t>
      </w:r>
    </w:p>
    <w:p>
      <w:r>
        <w:t xml:space="preserve">Kelly, Wayne</w:t>
      </w:r>
    </w:p>
    <w:p>
      <w:r>
        <w:rPr>
          <w:b/>
        </w:rPr>
        <w:t xml:space="preserve">Esimerkki 4.1842</w:t>
      </w:r>
    </w:p>
    <w:p>
      <w:r>
        <w:t xml:space="preserve">Lause1: Evan halusi opettaa koiralleen temppuja. Lause2: Mutta vaikka hän kuinka monta kertaa antoi käskyjä, se ei onnistunut. Lause3: Hänen koiransa ei vain kuunnellut! Lause4: Sitten ystävä ehdotti, että hän palkitsisi koiraa herkuilla, kun se totteli. Lause5: Positiivisen vahvistuksen avulla Evanin koira teki pian paljon temppuja!</w:t>
      </w:r>
    </w:p>
    <w:p>
      <w:r>
        <w:rPr>
          <w:b/>
        </w:rPr>
        <w:t xml:space="preserve">Tulos</w:t>
      </w:r>
    </w:p>
    <w:p>
      <w:r>
        <w:t xml:space="preserve">Evanin koira, Ystävä, Evan</w:t>
      </w:r>
    </w:p>
    <w:p>
      <w:r>
        <w:rPr>
          <w:b/>
        </w:rPr>
        <w:t xml:space="preserve">Esimerkki 4.1843</w:t>
      </w:r>
    </w:p>
    <w:p>
      <w:r>
        <w:t xml:space="preserve">Lause1: Sammy vietti kaikki joulut ulkomailla. Lause2: Hän teki näin, koska hänellä ei ollut paljon perhettä. Lause3: Hän aikoo ottaa vanhempansa mukaansa tänä jouluna. Lause4: Hän aikoo viedä heidät Australiaan. Lause5: Hän uskoo, että he nauttisivat auringosta enemmän kuin kylmästä.</w:t>
      </w:r>
    </w:p>
    <w:p>
      <w:r>
        <w:rPr>
          <w:b/>
        </w:rPr>
        <w:t xml:space="preserve">Tulos</w:t>
      </w:r>
    </w:p>
    <w:p>
      <w:r>
        <w:t xml:space="preserve">Sammy, vanhemmat, perhe</w:t>
      </w:r>
    </w:p>
    <w:p>
      <w:r>
        <w:rPr>
          <w:b/>
        </w:rPr>
        <w:t xml:space="preserve">Esimerkki 4.1844</w:t>
      </w:r>
    </w:p>
    <w:p>
      <w:r>
        <w:t xml:space="preserve">Lause1: Suunnittelin meneväni tätini luokse ystävieni kanssa. Lause2: Valitsin kuitenkin vain muutaman ihmisen mukaan, koska autoni on pieni. Lause3: Bradley aneli päästä mukaan. Lause4: Hänelle ei kuitenkaan ollut tarpeeksi tilaa istua. Lause5: Päädyimme lähtemään ilman häntä.</w:t>
      </w:r>
    </w:p>
    <w:p>
      <w:r>
        <w:rPr>
          <w:b/>
        </w:rPr>
        <w:t xml:space="preserve">Tulos</w:t>
      </w:r>
    </w:p>
    <w:p>
      <w:r>
        <w:t xml:space="preserve">Minä (itse), Bradley, Ystävät</w:t>
      </w:r>
    </w:p>
    <w:p>
      <w:r>
        <w:rPr>
          <w:b/>
        </w:rPr>
        <w:t xml:space="preserve">Esimerkki 4.1845</w:t>
      </w:r>
    </w:p>
    <w:p>
      <w:r>
        <w:t xml:space="preserve">Lause1: Kuoro halusi kerätä rahaa matkaa varten. Lause2: He päättivät järjestää koiranpesun. Lause3: He pesivät ihmisten koiria, kunnes ne olivat säihkyvän puhtaita. Lause4: Se oli hauskaa mutta sotkuista puuhaa. Lause5: He keräsivät paljon rahaa!</w:t>
      </w:r>
    </w:p>
    <w:p>
      <w:r>
        <w:rPr>
          <w:b/>
        </w:rPr>
        <w:t xml:space="preserve">Tulos</w:t>
      </w:r>
    </w:p>
    <w:p>
      <w:r>
        <w:t xml:space="preserve">Kuoro, Kansan koirat</w:t>
      </w:r>
    </w:p>
    <w:p>
      <w:r>
        <w:rPr>
          <w:b/>
        </w:rPr>
        <w:t xml:space="preserve">Esimerkki 4.1846</w:t>
      </w:r>
    </w:p>
    <w:p>
      <w:r>
        <w:t xml:space="preserve">Lause1: Donald oli käymässä siskonsa luona sairaalassa. Lause2: Hänen siskonsa käytti kipulääkkeitä. Lause3: Sisko nukkui koko sen ajan, kun hän oli siellä. Lause4: Donaldin piti mennä töihin. Lause5: Hän lähti puhumatta siskolleen.</w:t>
      </w:r>
    </w:p>
    <w:p>
      <w:r>
        <w:rPr>
          <w:b/>
        </w:rPr>
        <w:t xml:space="preserve">Tulos</w:t>
      </w:r>
    </w:p>
    <w:p>
      <w:r>
        <w:t xml:space="preserve">Donald, sisar</w:t>
      </w:r>
    </w:p>
    <w:p>
      <w:r>
        <w:rPr>
          <w:b/>
        </w:rPr>
        <w:t xml:space="preserve">Esimerkki 4.1847</w:t>
      </w:r>
    </w:p>
    <w:p>
      <w:r>
        <w:t xml:space="preserve">Lause1: Veljenpoikani Greg valittiin poikabändiin. Lause2: Kävin yhtyeen ensimmäisessä konsertissa mukavan kokoisessa paikassa. Lause3: Viisi teinipoikaa lauloi ja tanssi tunnin ajan. Lause4: Konsertti ja kaikki pojat olivat valtava hitti. Lause5: Tästä syntyi poikabändi Dream Street.</w:t>
      </w:r>
    </w:p>
    <w:p>
      <w:r>
        <w:rPr>
          <w:b/>
        </w:rPr>
        <w:t xml:space="preserve">Tulos</w:t>
      </w:r>
    </w:p>
    <w:p>
      <w:r>
        <w:t xml:space="preserve">Minä (itse), Veljenpoika Greg, Viisi teini-ikäistä poikaa</w:t>
      </w:r>
    </w:p>
    <w:p>
      <w:r>
        <w:rPr>
          <w:b/>
        </w:rPr>
        <w:t xml:space="preserve">Esimerkki 4.1848</w:t>
      </w:r>
    </w:p>
    <w:p>
      <w:r>
        <w:t xml:space="preserve">Lause1: Louisilla oli paljon velkaa. Lause2: Hän maksoi kaikki tulonsa laskuihin. Lause3: Se suututti häntä kovasti. Lause4: Verokausi koitti, ja Louis päätti maksaa muutaman lainan pois. Lause5: Hän oli päättänyt jatkaa velkojen maksamista loppuvuoden ajan.</w:t>
      </w:r>
    </w:p>
    <w:p>
      <w:r>
        <w:rPr>
          <w:b/>
        </w:rPr>
        <w:t xml:space="preserve">Tulos</w:t>
      </w:r>
    </w:p>
    <w:p>
      <w:r>
        <w:t xml:space="preserve">Louis</w:t>
      </w:r>
    </w:p>
    <w:p>
      <w:r>
        <w:rPr>
          <w:b/>
        </w:rPr>
        <w:t xml:space="preserve">Esimerkki 4.1849</w:t>
      </w:r>
    </w:p>
    <w:p>
      <w:r>
        <w:t xml:space="preserve">Lause1: Joka kesä perheeni ja minä pidämme suuren grillijuhlan. Lause2: Rakastamme sitä, että saamme kaikki yhteen juhlia varten. Lause3: Minun tehtäväni on aina tuoda liha ja maissi. Lause4: Se työ ei haittaa minua lainkaan. Lause5: En malta odottaa ensi vuoden grillijuhlia.</w:t>
      </w:r>
    </w:p>
    <w:p>
      <w:r>
        <w:rPr>
          <w:b/>
        </w:rPr>
        <w:t xml:space="preserve">Tulos</w:t>
      </w:r>
    </w:p>
    <w:p>
      <w:r>
        <w:t xml:space="preserve">Minä (itse), Perhe</w:t>
      </w:r>
    </w:p>
    <w:p>
      <w:r>
        <w:rPr>
          <w:b/>
        </w:rPr>
        <w:t xml:space="preserve">Esimerkki 4.1850</w:t>
      </w:r>
    </w:p>
    <w:p>
      <w:r>
        <w:t xml:space="preserve">Lause1: Tim oli tanssiaisissaan. Lause2: Hänen seuralaisensa halusi todella tanssia. Lause3: Tim yritti. Lause4: Valitettavasti hän oli surkea ja astui koko ajan tytön päälle. Lause5: Tim ei tanssinut enää koko iltana.</w:t>
      </w:r>
    </w:p>
    <w:p>
      <w:r>
        <w:rPr>
          <w:b/>
        </w:rPr>
        <w:t xml:space="preserve">Tulos</w:t>
      </w:r>
    </w:p>
    <w:p>
      <w:r>
        <w:t xml:space="preserve">Tim, Timin treffit</w:t>
      </w:r>
    </w:p>
    <w:p>
      <w:r>
        <w:rPr>
          <w:b/>
        </w:rPr>
        <w:t xml:space="preserve">Esimerkki 4.1851</w:t>
      </w:r>
    </w:p>
    <w:p>
      <w:r>
        <w:t xml:space="preserve">Lause1: Ronnie oli innoissaan päästessään kahden parhaan joukkoon. Lause2: Hän varmisti, että hänen viimeinen ruokalajinsa oli hänen paras. Lause3: Kun tuomarit tulivat arvostelemaan, he valitsivat Ronnien. Lause4: Ronnie ei voisi olla onnellisempi. Lause5: Hän alkoi hyppiä ilosta.</w:t>
      </w:r>
    </w:p>
    <w:p>
      <w:r>
        <w:rPr>
          <w:b/>
        </w:rPr>
        <w:t xml:space="preserve">Tulos</w:t>
      </w:r>
    </w:p>
    <w:p>
      <w:r>
        <w:t xml:space="preserve">Tuomarit, Ronnie</w:t>
      </w:r>
    </w:p>
    <w:p>
      <w:r>
        <w:rPr>
          <w:b/>
        </w:rPr>
        <w:t xml:space="preserve">Esimerkki 4.1852</w:t>
      </w:r>
    </w:p>
    <w:p>
      <w:r>
        <w:t xml:space="preserve">Lause1: Kaikki Jasonin ystävät sanoivat hänelle, että hänen pukunsa ei ole enää muodissa. Lause2: Jason ei kuitenkaan halunnut maksaa paljon uudesta puvusta. Lause3: Hän etsi pitkään pukua, joka oli halpa ja muodikas. Lause4: Lopulta hän löysi täydellisen puvun. Lause5: Jasonin ystävät ovat hyvin iloisia siitä, että hänellä on hyvännäköinen puku.</w:t>
      </w:r>
    </w:p>
    <w:p>
      <w:r>
        <w:rPr>
          <w:b/>
        </w:rPr>
        <w:t xml:space="preserve">Tulos</w:t>
      </w:r>
    </w:p>
    <w:p>
      <w:r>
        <w:t xml:space="preserve">Ystävät, Jason</w:t>
      </w:r>
    </w:p>
    <w:p>
      <w:r>
        <w:rPr>
          <w:b/>
        </w:rPr>
        <w:t xml:space="preserve">Esimerkki 4.1853</w:t>
      </w:r>
    </w:p>
    <w:p>
      <w:r>
        <w:t xml:space="preserve">Lause1: Amy oli kuntosalilla. Lause2: Hän laittoi pyyhkeensä ja vesipullonsa koneeseen ja sitoi kenkänsä. Lause3: Kun hän seisoi, mies oli hänen koneellaan. Lause4: Amy selitti aikovansa käyttää tätä konetta. Lause5: Epäkohtelias mies vain jätti Amyn huomiotta ja jatkoi treenaamista.</w:t>
      </w:r>
    </w:p>
    <w:p>
      <w:r>
        <w:rPr>
          <w:b/>
        </w:rPr>
        <w:t xml:space="preserve">Tulos</w:t>
      </w:r>
    </w:p>
    <w:p>
      <w:r>
        <w:t xml:space="preserve">Amy, mies</w:t>
      </w:r>
    </w:p>
    <w:p>
      <w:r>
        <w:rPr>
          <w:b/>
        </w:rPr>
        <w:t xml:space="preserve">Esimerkki 4.1854</w:t>
      </w:r>
    </w:p>
    <w:p>
      <w:r>
        <w:t xml:space="preserve">Lause1: Jeremy haluaa tehdä jotain tyhjälle pihalleen. Lause2: Hän päättää rakentaa vajan. Lause3: Hän kerää materiaalit seuraavan kuukauden aikana. Lause4: Sitten hän huomaa, että se on liikaa työtä yhdelle ihmiselle. Lause5: Hän kutsuu kaveriporukan auttamaan, ja rakennus on valmis hetkessä.</w:t>
      </w:r>
    </w:p>
    <w:p>
      <w:r>
        <w:rPr>
          <w:b/>
        </w:rPr>
        <w:t xml:space="preserve">Tulos</w:t>
      </w:r>
    </w:p>
    <w:p>
      <w:r>
        <w:t xml:space="preserve">Joukko ystäviä, Jeremy</w:t>
      </w:r>
    </w:p>
    <w:p>
      <w:r>
        <w:rPr>
          <w:b/>
        </w:rPr>
        <w:t xml:space="preserve">Esimerkki 4.1855</w:t>
      </w:r>
    </w:p>
    <w:p>
      <w:r>
        <w:t xml:space="preserve">Lause1: Glenn ei ollut koskaan oppinut lapsena uimaan. Lause2: Hän halusi mennä uima-altaaseen ystäviensä kanssa. Lause3: Hänen pelkonsa esti häntä pitämästä hauskaa. Lause4: Eräänä päivänä hän meni uima-altaalle yksityistunneille. Lause5: Tämä antoi Glennille rohkeutta lähteä uimaan ystäviensä kanssa.</w:t>
      </w:r>
    </w:p>
    <w:p>
      <w:r>
        <w:rPr>
          <w:b/>
        </w:rPr>
        <w:t xml:space="preserve">Tulos</w:t>
      </w:r>
    </w:p>
    <w:p>
      <w:r>
        <w:t xml:space="preserve">Ystävät, Glenn</w:t>
      </w:r>
    </w:p>
    <w:p>
      <w:r>
        <w:rPr>
          <w:b/>
        </w:rPr>
        <w:t xml:space="preserve">Esimerkki 4.1856</w:t>
      </w:r>
    </w:p>
    <w:p>
      <w:r>
        <w:t xml:space="preserve">Lause1: Sam pelkää lentämistä. Lause2: Hän sulkee silmänsä tiukasti, kun kone nousee asfaltilta. Lause3: Hänen kätensä puristavat käsinojia koko lennon ajan. Lause4: Hän huokaisee syvään, kun kone laskeutuu turvallisesti. Lause5: Sam on jälleen kerran voittanut pelkonsa.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4.1857</w:t>
      </w:r>
    </w:p>
    <w:p>
      <w:r>
        <w:t xml:space="preserve">Lause1: Olin matkalla Meksikossa. Lause2: Päätin lähteä Mexico Cityyn. Lause3: En tiennyt, miten vaarallinen kaupunki oli. Lause4: Minut ryöstettiin Mexico Cityn keskustassa. Lause5: Päätin lähteä kaupungista suojellakseni itseäni.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4.1858</w:t>
      </w:r>
    </w:p>
    <w:p>
      <w:r>
        <w:t xml:space="preserve">Lause1: Eräänä päivänä päätimme ystävieni kanssa lähteä piknikille. Lause2: Menimme kauppaan ja ostimme kaikki tarvikkeet. Lause3: Sitten vaelsimme polkua pitkin etsimään järveä, jonka lähellä istua. Lause4: Emme löytäneet järveä, mutta se mitä löysimme, oli paljon parempi. Lause5: Lopulta istuimme valtavan kauniin puun alla ja meillä kaikilla oli ihanaa!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4.1859</w:t>
      </w:r>
    </w:p>
    <w:p>
      <w:r>
        <w:t xml:space="preserve">Lause1: Williams rakasti kovasti kakkua. Lause2: Hän rakasti sitä niin paljon, että söi aina vähän. Lause3: Eräänä päivänä hän huomasi lihovansa. Lause4: Hän riensi lääkäriin. Lause5: Lääkäri sanoi hänelle, että kakun syöminen lihottaa häntä.</w:t>
      </w:r>
    </w:p>
    <w:p>
      <w:r>
        <w:rPr>
          <w:b/>
        </w:rPr>
        <w:t xml:space="preserve">Tulos</w:t>
      </w:r>
    </w:p>
    <w:p>
      <w:r>
        <w:t xml:space="preserve">Williams, tohtori</w:t>
      </w:r>
    </w:p>
    <w:p>
      <w:r>
        <w:rPr>
          <w:b/>
        </w:rPr>
        <w:t xml:space="preserve">Esimerkki 4.1860</w:t>
      </w:r>
    </w:p>
    <w:p>
      <w:r>
        <w:t xml:space="preserve">Lause1: Meidän oli päätettävä tuotteemme väri tähän iltaan mennessä. Lause2: Kävimme Apple-kaupassa, Home Depotissa, kaikkialla. Lause3: Siellä oli niin paljon värejä, joista valita! Lause4: Päädyimme soittamaan yhdelle yhteistyökumppanillemme, joka auttoi valinnan kanssa. Lause5: Hän sanoi, että teidän ei tarvitse valita väriä ennen ensi viikkoa, ei tänä iltana.</w:t>
      </w:r>
    </w:p>
    <w:p>
      <w:r>
        <w:rPr>
          <w:b/>
        </w:rPr>
        <w:t xml:space="preserve">Tulos</w:t>
      </w:r>
    </w:p>
    <w:p>
      <w:r>
        <w:t xml:space="preserve">Yhteistyökumppanimme</w:t>
      </w:r>
    </w:p>
    <w:p>
      <w:r>
        <w:rPr>
          <w:b/>
        </w:rPr>
        <w:t xml:space="preserve">Esimerkki 4.1861</w:t>
      </w:r>
    </w:p>
    <w:p>
      <w:r>
        <w:t xml:space="preserve">Lause1: Näin tänään naapurini Donnan. Lause2: Hän oli vienyt lapsenlapsensa puistoon kolmeksi tunniksi. Lause3: Tytön polvissa oli ruohotahroja. Lause4: Tyttö näytti hyvin väsyneeltä. Lause5: Donna sanoi olevansa väsyneempi kuin lapsenlapsensa.</w:t>
      </w:r>
    </w:p>
    <w:p>
      <w:r>
        <w:rPr>
          <w:b/>
        </w:rPr>
        <w:t xml:space="preserve">Tulos</w:t>
      </w:r>
    </w:p>
    <w:p>
      <w:r>
        <w:t xml:space="preserve">Minä (itse), Donna, Donnan tyttärentytär.</w:t>
      </w:r>
    </w:p>
    <w:p>
      <w:r>
        <w:rPr>
          <w:b/>
        </w:rPr>
        <w:t xml:space="preserve">Esimerkki 4.1862</w:t>
      </w:r>
    </w:p>
    <w:p>
      <w:r>
        <w:t xml:space="preserve">Lause1: Gina ei odottanut innolla pitkää matkaa Illinoisiin. Lause2: Lause3: Hän osti mehua, sipsejä ja karkkia. Lause4: Hän nukahti autoon odottamaan loput perheestään. Lause5: Kun hän heräsi, joku oli syönyt hänen sipsinsä.</w:t>
      </w:r>
    </w:p>
    <w:p>
      <w:r>
        <w:rPr>
          <w:b/>
        </w:rPr>
        <w:t xml:space="preserve">Tulos</w:t>
      </w:r>
    </w:p>
    <w:p>
      <w:r>
        <w:t xml:space="preserve">Gina, perhe</w:t>
      </w:r>
    </w:p>
    <w:p>
      <w:r>
        <w:rPr>
          <w:b/>
        </w:rPr>
        <w:t xml:space="preserve">Esimerkki 4.1863</w:t>
      </w:r>
    </w:p>
    <w:p>
      <w:r>
        <w:t xml:space="preserve">Lause1: Donald oli ahne elokuvien ystävä. Lause2: Hän katsoi kolme tai neljä elokuvaa viikossa. Lause3: Viime aikoina tyly yleisö oli alkanut todella häiritä häntä. Lause4: Hän säästi rahaa ja remontoi kellarinsa. Lause5: Useita kuukausia myöhemmin hän oli rakentanut vaikuttavan kotiteatterin.</w:t>
      </w:r>
    </w:p>
    <w:p>
      <w:r>
        <w:rPr>
          <w:b/>
        </w:rPr>
        <w:t xml:space="preserve">Tulos</w:t>
      </w:r>
    </w:p>
    <w:p>
      <w:r>
        <w:t xml:space="preserve">Donald, yleisö</w:t>
      </w:r>
    </w:p>
    <w:p>
      <w:r>
        <w:rPr>
          <w:b/>
        </w:rPr>
        <w:t xml:space="preserve">Esimerkki 4.1864</w:t>
      </w:r>
    </w:p>
    <w:p>
      <w:r>
        <w:t xml:space="preserve">Lause1: Helen kävi ostamassa muutaman tavaran supermarketista. Lause2: Helenin luottokorttia yritettiin pyyhkiä kassalta. Lause3: Helen ei uskonut, että hänen luottokorttiaan ei hyväksytty. Lause4: Helen yritti riidellä kassanhoitajan kanssa. Lause5: Sillä välin muut asiakkaat huusivat Helenille.</w:t>
      </w:r>
    </w:p>
    <w:p>
      <w:r>
        <w:rPr>
          <w:b/>
        </w:rPr>
        <w:t xml:space="preserve">Tulos</w:t>
      </w:r>
    </w:p>
    <w:p>
      <w:r>
        <w:t xml:space="preserve">Asiakkaat, kassa, Helen</w:t>
      </w:r>
    </w:p>
    <w:p>
      <w:r>
        <w:rPr>
          <w:b/>
        </w:rPr>
        <w:t xml:space="preserve">Esimerkki 4.1865</w:t>
      </w:r>
    </w:p>
    <w:p>
      <w:r>
        <w:t xml:space="preserve">Lause1: Jon ja hänen isänsä olivat metsästämässä metsässä. Lause2: He näkivät peuran puskien läpi. Lause3: He yrittivät pysyä hiljaa ja lähestyivät sitä. Lause4: Jon astui oksalle, ja peura säikähti pois. Lause5: Hirvi eläisi vielä toisenkin päivän.</w:t>
      </w:r>
    </w:p>
    <w:p>
      <w:r>
        <w:rPr>
          <w:b/>
        </w:rPr>
        <w:t xml:space="preserve">Tulos</w:t>
      </w:r>
    </w:p>
    <w:p>
      <w:r>
        <w:t xml:space="preserve">Hirvi, Jon, Isä</w:t>
      </w:r>
    </w:p>
    <w:p>
      <w:r>
        <w:rPr>
          <w:b/>
        </w:rPr>
        <w:t xml:space="preserve">Esimerkki 4.1866</w:t>
      </w:r>
    </w:p>
    <w:p>
      <w:r>
        <w:t xml:space="preserve">Lause1: Carol meni konserttiin ystävänsä Amethystin kanssa. Lause2: He hiipivät yhdessä lavan taakse katsomaan Jack Whitea. Lause3: Jack White huusi ja heitti kitaransa seinää vasten. Lause4: Se hajosi miljoonaksi palaseksi. Lause5: Amethyst poimi palasen ja yhdessä tytöt juoksivat pois.</w:t>
      </w:r>
    </w:p>
    <w:p>
      <w:r>
        <w:rPr>
          <w:b/>
        </w:rPr>
        <w:t xml:space="preserve">Tulos</w:t>
      </w:r>
    </w:p>
    <w:p>
      <w:r>
        <w:t xml:space="preserve">Carol, Jack white, Ametisti</w:t>
      </w:r>
    </w:p>
    <w:p>
      <w:r>
        <w:rPr>
          <w:b/>
        </w:rPr>
        <w:t xml:space="preserve">Esimerkki 4.1867</w:t>
      </w:r>
    </w:p>
    <w:p>
      <w:r>
        <w:t xml:space="preserve">Lause1: Jason kaipasi kylmää vettä. Lause2: Hän oli janoinen kuntoilusta. Lause3: Jason muisti laittaneensa vesipullon jääkaappiin. Lause4: Hän meni keittiöön. Lause5: Hän joi kylmää vettä jääkaapissa olleesta pullosta.</w:t>
      </w:r>
    </w:p>
    <w:p>
      <w:r>
        <w:rPr>
          <w:b/>
        </w:rPr>
        <w:t xml:space="preserve">Tulos</w:t>
      </w:r>
    </w:p>
    <w:p>
      <w:r>
        <w:t xml:space="preserve">Jason</w:t>
      </w:r>
    </w:p>
    <w:p>
      <w:r>
        <w:rPr>
          <w:b/>
        </w:rPr>
        <w:t xml:space="preserve">Esimerkki 4.1868</w:t>
      </w:r>
    </w:p>
    <w:p>
      <w:r>
        <w:t xml:space="preserve">Lause1: Luokka kokoontui yhteen. Lause2: Opettaja pyysi ehdotuksia. Lause3: Yksi oppilas ehdotti retkeä. Lause4: Opettaja oli samaa mieltä. Lause5: He menivät akvaarioon.</w:t>
      </w:r>
    </w:p>
    <w:p>
      <w:r>
        <w:rPr>
          <w:b/>
        </w:rPr>
        <w:t xml:space="preserve">Tulos</w:t>
      </w:r>
    </w:p>
    <w:p>
      <w:r>
        <w:t xml:space="preserve">Luokka, opiskelija, opettaja</w:t>
      </w:r>
    </w:p>
    <w:p>
      <w:r>
        <w:rPr>
          <w:b/>
        </w:rPr>
        <w:t xml:space="preserve">Esimerkki 4.1869</w:t>
      </w:r>
    </w:p>
    <w:p>
      <w:r>
        <w:t xml:space="preserve">Lause1: John inhosi pinaattia lapsena. Lause2: Johnin tytär kieltäytyi syömästä pinaattia. Lause3: John söi pinaattia tyttärensä nähden. Lause4: Hänen tyttärensä söi sitä hänen jälkeensä. Lause5: Johannes söi pinaattia tyttärensä vuoksi.</w:t>
      </w:r>
    </w:p>
    <w:p>
      <w:r>
        <w:rPr>
          <w:b/>
        </w:rPr>
        <w:t xml:space="preserve">Tulos</w:t>
      </w:r>
    </w:p>
    <w:p>
      <w:r>
        <w:t xml:space="preserve">John, Johnin tytär</w:t>
      </w:r>
    </w:p>
    <w:p>
      <w:r>
        <w:rPr>
          <w:b/>
        </w:rPr>
        <w:t xml:space="preserve">Esimerkki 4.1870</w:t>
      </w:r>
    </w:p>
    <w:p>
      <w:r>
        <w:t xml:space="preserve">Lause1: Lucy ja hänen ystävänsä Gina etsivät tekemistä. Lause2: He halusivat leikkiä ulkona. Lause3: Gina ehdotti, että he menisivät uima-altaaseen. Lause4: Lucy oli varma, että isoäiti kieltäytyisi. Lause5: Gina sai Lucyn valehtelemaan ja sanomaan, että he menevät puistoon.</w:t>
      </w:r>
    </w:p>
    <w:p>
      <w:r>
        <w:rPr>
          <w:b/>
        </w:rPr>
        <w:t xml:space="preserve">Tulos</w:t>
      </w:r>
    </w:p>
    <w:p>
      <w:r>
        <w:t xml:space="preserve">Isoäiti, Ystävä gina, Lucy</w:t>
      </w:r>
    </w:p>
    <w:p>
      <w:r>
        <w:rPr>
          <w:b/>
        </w:rPr>
        <w:t xml:space="preserve">Esimerkki 4.1871</w:t>
      </w:r>
    </w:p>
    <w:p>
      <w:r>
        <w:t xml:space="preserve">Lause1: Eilen illalla säämies sanoi, että lunta sataa paljon. Lause2: Toivoin nukkumaan mennessä, että lunta tulisi niin paljon, että koulu peruuntuisi. Lause3: Kun heräsin tänä aamuna, lunta oli satanut noin metrin verran. Lause4: Laitoin uutiset päälle tarkistaakseni, onko kouluja peruttu. Lause5: Hyppäsin riemusta, kun he ilmoittivat, että koulumme oli suljettu.</w:t>
      </w:r>
    </w:p>
    <w:p>
      <w:r>
        <w:rPr>
          <w:b/>
        </w:rPr>
        <w:t xml:space="preserve">Tulos</w:t>
      </w:r>
    </w:p>
    <w:p>
      <w:r>
        <w:t xml:space="preserve">Minä (itse), säämies</w:t>
      </w:r>
    </w:p>
    <w:p>
      <w:r>
        <w:rPr>
          <w:b/>
        </w:rPr>
        <w:t xml:space="preserve">Esimerkki 4.1872</w:t>
      </w:r>
    </w:p>
    <w:p>
      <w:r>
        <w:t xml:space="preserve">Lause1: Puhelimeni hälytys lakkasi toimimasta muutama päivä sitten. Lause2: Se oli hyvin tärkeää, että heräsin aikaisin, joten tämä oli ongelma. Lause3: En tiennyt mitä tehdä, joten pyysin ystäviltäni herätyskelloa. Lause4: Onneksi yksi heistä tarjoutui lainaamaan minulle omansa. Lause5: Lainasin sen tietenkin, ja se toimi loistavasti!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4.1873</w:t>
      </w:r>
    </w:p>
    <w:p>
      <w:r>
        <w:t xml:space="preserve">Lause1: Paula päätti tehdä spagettia äitinsä syntymäpäiväillalliselle. Lause2: Paula ei ollut koskaan ennen tehnyt spagettia. Lause3: Hän teki parhaansa, mutta se oli kamalaa. Lause4: Hänen äitinsä sanoi hänelle, että harjoitus tekee mestarin. Lause5: Nyt Paula harjoittelee ruoanlaittoa aina, kun hän saa tilaisuuden.</w:t>
      </w:r>
    </w:p>
    <w:p>
      <w:r>
        <w:rPr>
          <w:b/>
        </w:rPr>
        <w:t xml:space="preserve">Tulos</w:t>
      </w:r>
    </w:p>
    <w:p>
      <w:r>
        <w:t xml:space="preserve">Paula, äiti</w:t>
      </w:r>
    </w:p>
    <w:p>
      <w:r>
        <w:rPr>
          <w:b/>
        </w:rPr>
        <w:t xml:space="preserve">Esimerkki 4.1874</w:t>
      </w:r>
    </w:p>
    <w:p>
      <w:r>
        <w:t xml:space="preserve">Lause1: Amy oli ihastunut erääseen luokkatoveriinsa. Lause2: Amy sai selville, että miehen nimi oli Ray ja että hän oli uusi kaupungissa. Lause3: Koska opettaja puhui, Amy ei voinut enää puhua. Lause4: Ray lähti tunnin jälkeen ennen kuin hän ehti sanoa hänelle mitään muuta. Lause5: Amy katseli hämmentyneenä, kun Ray käveli käytävää pitkin.</w:t>
      </w:r>
    </w:p>
    <w:p>
      <w:r>
        <w:rPr>
          <w:b/>
        </w:rPr>
        <w:t xml:space="preserve">Tulos</w:t>
      </w:r>
    </w:p>
    <w:p>
      <w:r>
        <w:t xml:space="preserve">Amy, opettaja</w:t>
      </w:r>
    </w:p>
    <w:p>
      <w:r>
        <w:rPr>
          <w:b/>
        </w:rPr>
        <w:t xml:space="preserve">Esimerkki 4.1875</w:t>
      </w:r>
    </w:p>
    <w:p>
      <w:r>
        <w:t xml:space="preserve">Lause1: Näyttelijät olivat valmiita esiintymään. Lause2: He olivat harjoitelleet kuukauden ajan. Lause3: He olivat yhä hermostuneita. Lause4: Esirippu avautui. Lause5: Näyttelijät katsoivat yleisöä.</w:t>
      </w:r>
    </w:p>
    <w:p>
      <w:r>
        <w:rPr>
          <w:b/>
        </w:rPr>
        <w:t xml:space="preserve">Tulos</w:t>
      </w:r>
    </w:p>
    <w:p>
      <w:r>
        <w:t xml:space="preserve">Yleisö, Näyttelijät</w:t>
      </w:r>
    </w:p>
    <w:p>
      <w:r>
        <w:rPr>
          <w:b/>
        </w:rPr>
        <w:t xml:space="preserve">Esimerkki 4.1876</w:t>
      </w:r>
    </w:p>
    <w:p>
      <w:r>
        <w:t xml:space="preserve">Lause1: Lapset kokoontuivat olohuoneeseen. Lause2: He katsoivat hyvin pelottavaa elokuvaa! Lause3: He kaikki takertuivat toisiinsa ja huusivat. Lause4: Kun elokuva oli ohi, he sytyttivät kaikki valot. Lause5: He pelkäsivät, mitä pimeässä saattoi piillä!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4.1877</w:t>
      </w:r>
    </w:p>
    <w:p>
      <w:r>
        <w:t xml:space="preserve">Lause1: Veljenpoikani varoitti lääkäreitä siitä, että hän on tekijä V Leidenin kantaja. Lause2: Lääkäreiden on saatava tietää, jos hänen tyttärensä kantaa geeniä. Lause3: Vaikka lääkäreitä varoitettiin tästä täysin. Lause4: He laittoivat veljentyttäreni synnyttämään sen sijaan, että olisivat tehneet keisarinleikkauksen. Lause5: Kaksi päivää sen jälkeen, kun kaunis sisarentyttäreni oli syntynyt, hän sai aivohalvauksen.</w:t>
      </w:r>
    </w:p>
    <w:p>
      <w:r>
        <w:rPr>
          <w:b/>
        </w:rPr>
        <w:t xml:space="preserve">Tulos</w:t>
      </w:r>
    </w:p>
    <w:p>
      <w:r>
        <w:t xml:space="preserve">Hänen tyttärensä, veljenpoikansa, sisarentyttärensä, lääkärit...</w:t>
      </w:r>
    </w:p>
    <w:p>
      <w:r>
        <w:rPr>
          <w:b/>
        </w:rPr>
        <w:t xml:space="preserve">Esimerkki 4.1878</w:t>
      </w:r>
    </w:p>
    <w:p>
      <w:r>
        <w:t xml:space="preserve">Lause1: Bob kävi parturissa leikkauttamassa hiuksensa ennen tanssiaisia. Lause2: Hänen piti vain ajella hiusrajansa takaa viimeistelläkseen sen. Lause3: Parturi aivasteli sitä tehdessään. Lause4: Partakone meni Bobin takaraivoa pitkin. Lause5: Hänellä oli melkein kalju raita keskellä päätä!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4.1879</w:t>
      </w:r>
    </w:p>
    <w:p>
      <w:r>
        <w:t xml:space="preserve">Lause1: Työpaikallamme oli kissoja. Lause2: Ne olivat siellä valvomassa rakennuksen hiiriä. Lause3: Eräänä päivänä pomoni tuli aikaisin töihin. Lause4: Hän näki kissan lyövän hiirtä ympäriinsä. Lause5: Hän sairastui ja lähti kotiin.</w:t>
      </w:r>
    </w:p>
    <w:p>
      <w:r>
        <w:rPr>
          <w:b/>
        </w:rPr>
        <w:t xml:space="preserve">Tulos</w:t>
      </w:r>
    </w:p>
    <w:p>
      <w:r>
        <w:t xml:space="preserve">Hiiri, Hiiret, Kissat, Kissa, Pomoni, Kissat</w:t>
      </w:r>
    </w:p>
    <w:p>
      <w:r>
        <w:rPr>
          <w:b/>
        </w:rPr>
        <w:t xml:space="preserve">Esimerkki 4.1880</w:t>
      </w:r>
    </w:p>
    <w:p>
      <w:r>
        <w:t xml:space="preserve">Lause1: Britney on aina rakastanut esiintymistä. Lause2: Hän järjesti lapsena esityksiä perheelleen olohuoneessaan. Lause3: Kun Britney kasvoi vanhemmaksi, hän päätti mennä näyttelijäkouluun. Lause4: Britney muutti Isoon Omenaan saatuaan näyttelijäntyön kandidaatin tutkinnon. Lause5: Nyt Britney elää unelmaansa näyttelijänurasta NYC:ssä.</w:t>
      </w:r>
    </w:p>
    <w:p>
      <w:r>
        <w:rPr>
          <w:b/>
        </w:rPr>
        <w:t xml:space="preserve">Tulos</w:t>
      </w:r>
    </w:p>
    <w:p>
      <w:r>
        <w:t xml:space="preserve">Britneyn perhe, Britney</w:t>
      </w:r>
    </w:p>
    <w:p>
      <w:r>
        <w:rPr>
          <w:b/>
        </w:rPr>
        <w:t xml:space="preserve">Esimerkki 4.1881</w:t>
      </w:r>
    </w:p>
    <w:p>
      <w:r>
        <w:t xml:space="preserve">Lause1: Minulla oli todella huono olo. Lause2: Lause: Olimme jonossa vessassa. Lause3: Istuin lattialla. Lause4: Opettaja käski minun mennä hänen luokseen. Lause5: Kävelin hänen luokseen ja oksensin hänen jalkojensa päälle.</w:t>
      </w:r>
    </w:p>
    <w:p>
      <w:r>
        <w:rPr>
          <w:b/>
        </w:rPr>
        <w:t xml:space="preserve">Tulos</w:t>
      </w:r>
    </w:p>
    <w:p>
      <w:r>
        <w:t xml:space="preserve">Minä (itse), opettaja</w:t>
      </w:r>
    </w:p>
    <w:p>
      <w:r>
        <w:rPr>
          <w:b/>
        </w:rPr>
        <w:t xml:space="preserve">Esimerkki 4.1882</w:t>
      </w:r>
    </w:p>
    <w:p>
      <w:r>
        <w:t xml:space="preserve">Lause1: James sai luvan käyttää toimiston tulostinta henkilökohtaisiin asioihin. Lause2: Hän tulosti pinon flyereita bändinsä lauantaista keikkaa varten. Lause3: Sly, toinen työntekijöistä, oli joskus haaveillut bändin jäsenyydestä. Lause4: Hulluna hän ei koskaan päässyt mukaan, hän valitti Jamesin käyttävän tulostinta. Lause5: Pomo käski hänen pitää huolta omista asioistaan ja palata töihin.</w:t>
      </w:r>
    </w:p>
    <w:p>
      <w:r>
        <w:rPr>
          <w:b/>
        </w:rPr>
        <w:t xml:space="preserve">Tulos</w:t>
      </w:r>
    </w:p>
    <w:p>
      <w:r>
        <w:t xml:space="preserve">Pomo, James, Sly</w:t>
      </w:r>
    </w:p>
    <w:p>
      <w:r>
        <w:rPr>
          <w:b/>
        </w:rPr>
        <w:t xml:space="preserve">Esimerkki 4.1883</w:t>
      </w:r>
    </w:p>
    <w:p>
      <w:r>
        <w:t xml:space="preserve">Lause1: Gina oli auton takapenkillä matkalla. Lause2: Oli yö, ja hänen sisaruksensa nukkuivat. Lause3: Gina nukkui iltapäivän ja oli nyt hereillä. Lause4: Hän päätti yrittää lukea. Lause5: Autossa oli liian pimeää, joten hän luovutti ja laittoi kirjansa pois.</w:t>
      </w:r>
    </w:p>
    <w:p>
      <w:r>
        <w:rPr>
          <w:b/>
        </w:rPr>
        <w:t xml:space="preserve">Tulos</w:t>
      </w:r>
    </w:p>
    <w:p>
      <w:r>
        <w:t xml:space="preserve">Gina, Ginan sisarukset</w:t>
      </w:r>
    </w:p>
    <w:p>
      <w:r>
        <w:rPr>
          <w:b/>
        </w:rPr>
        <w:t xml:space="preserve">Esimerkki 4.1884</w:t>
      </w:r>
    </w:p>
    <w:p>
      <w:r>
        <w:t xml:space="preserve">Lause1: Kutsuin ystäväni vaihtopelaajaksi joukkueeseeni. Lause2: Hän suostui, ja menin valmentajan luo kysymään, voisiko hän liittyä joukkueeseen. Lause3: Hän sanoi, että jos se sopii tuomarille, se sopii hänellekin. Lause4: Kysyttyään tuomarilta hän sanoi, että se on sallittua. Lause5: Hän tuhosi kilpailun ja onnistuimme voittamaan 4 maalilla!</w:t>
      </w:r>
    </w:p>
    <w:p>
      <w:r>
        <w:rPr>
          <w:b/>
        </w:rPr>
        <w:t xml:space="preserve">Tulos</w:t>
      </w:r>
    </w:p>
    <w:p>
      <w:r>
        <w:t xml:space="preserve">Minä (itse), erotuomari, valmentaja, ystävä</w:t>
      </w:r>
    </w:p>
    <w:p>
      <w:r>
        <w:rPr>
          <w:b/>
        </w:rPr>
        <w:t xml:space="preserve">Esimerkki 4.1885</w:t>
      </w:r>
    </w:p>
    <w:p>
      <w:r>
        <w:t xml:space="preserve">Lause1: Mies rikkoi kepin. Lause2: Se oli hänen ystävänsä retkeilykeppi. Lause3: Hänen ystävänsä suuttui. Lause4: Mies löysi hänelle toisen kepin. Lause5: Ystävä oli tyytyväinen tähän ratkaisuun.</w:t>
      </w:r>
    </w:p>
    <w:p>
      <w:r>
        <w:rPr>
          <w:b/>
        </w:rPr>
        <w:t xml:space="preserve">Tulos</w:t>
      </w:r>
    </w:p>
    <w:p>
      <w:r>
        <w:t xml:space="preserve">Ystävä, mies</w:t>
      </w:r>
    </w:p>
    <w:p>
      <w:r>
        <w:rPr>
          <w:b/>
        </w:rPr>
        <w:t xml:space="preserve">Esimerkki 4.1886</w:t>
      </w:r>
    </w:p>
    <w:p>
      <w:r>
        <w:t xml:space="preserve">Lause1: Kate ajoi autoa, kun hän kuuli oudon äänen. Lause2: Moottori koputti. Lause3: Hän säikähti ja vei auton mekaanikolle. Lause4: Mekaanikko löysi ongelman ja antoi hänelle tarjouksen. Lause5: Kate suostui ja korjasi auton.</w:t>
      </w:r>
    </w:p>
    <w:p>
      <w:r>
        <w:rPr>
          <w:b/>
        </w:rPr>
        <w:t xml:space="preserve">Tulos</w:t>
      </w:r>
    </w:p>
    <w:p>
      <w:r>
        <w:t xml:space="preserve">Kate, mekaanikko</w:t>
      </w:r>
    </w:p>
    <w:p>
      <w:r>
        <w:rPr>
          <w:b/>
        </w:rPr>
        <w:t xml:space="preserve">Esimerkki 4.1887</w:t>
      </w:r>
    </w:p>
    <w:p>
      <w:r>
        <w:t xml:space="preserve">Lause1: Jennyn perhe saapui myöhässä paraatiin! Lause2: Jenny oli niin pieni, ettei hän koskaan näkisi mitään. Lause3: Heidän piti seisoa aivan takana! Lause4: Onneksi hänen isänsä oli hyvin pitkä! Lause5: Hän nosti tytön olkapäilleen, jotta tämä näki kaiken.</w:t>
      </w:r>
    </w:p>
    <w:p>
      <w:r>
        <w:rPr>
          <w:b/>
        </w:rPr>
        <w:t xml:space="preserve">Tulos</w:t>
      </w:r>
    </w:p>
    <w:p>
      <w:r>
        <w:t xml:space="preserve">Isä, perhe</w:t>
      </w:r>
    </w:p>
    <w:p>
      <w:r>
        <w:rPr>
          <w:b/>
        </w:rPr>
        <w:t xml:space="preserve">Esimerkki 4.1888</w:t>
      </w:r>
    </w:p>
    <w:p>
      <w:r>
        <w:t xml:space="preserve">Lause1: Emily oli hankkinut uuden koiran. Lause2: Koira juoksi ulos etupihalta. Lause3: Emily pelkäsi menettävänsä koiran. Lause4: Hän juoksi sen perään. Lause5: Emily alkoi päästää koiraa ulos hihnassa.</w:t>
      </w:r>
    </w:p>
    <w:p>
      <w:r>
        <w:rPr>
          <w:b/>
        </w:rPr>
        <w:t xml:space="preserve">Tulos</w:t>
      </w:r>
    </w:p>
    <w:p>
      <w:r>
        <w:t xml:space="preserve">Koira, Emily</w:t>
      </w:r>
    </w:p>
    <w:p>
      <w:r>
        <w:rPr>
          <w:b/>
        </w:rPr>
        <w:t xml:space="preserve">Esimerkki 4.1889</w:t>
      </w:r>
    </w:p>
    <w:p>
      <w:r>
        <w:t xml:space="preserve">Lause1: Kylie oli katsomassa televisiota, kun hälytys ilmestyi. Lause2: Se kertoi, että tornado oli tulossa! Lause3: Kylie kokosi perheensä ja vei heidät kellariin. Lause4: Kun se oli ohi, heidän talonsa oli tuhoutunut. Lause5: Silti he olivat onnellisia siitä, että olivat elossa.</w:t>
      </w:r>
    </w:p>
    <w:p>
      <w:r>
        <w:rPr>
          <w:b/>
        </w:rPr>
        <w:t xml:space="preserve">Tulos</w:t>
      </w:r>
    </w:p>
    <w:p>
      <w:r>
        <w:t xml:space="preserve">Perhe, Kylie</w:t>
      </w:r>
    </w:p>
    <w:p>
      <w:r>
        <w:rPr>
          <w:b/>
        </w:rPr>
        <w:t xml:space="preserve">Esimerkki 4.1890</w:t>
      </w:r>
    </w:p>
    <w:p>
      <w:r>
        <w:t xml:space="preserve">Lause1: Logan menee tänään kirjastoon. Lause2: Hän menee mummonsa kanssa. Lause3: He katselevat monia kirjoja. Lause4: Hän haluaa lainata 3 kirjaa. Lause5: Hänen täytyy hankkia kirjastokortti sitä varten.</w:t>
      </w:r>
    </w:p>
    <w:p>
      <w:r>
        <w:rPr>
          <w:b/>
        </w:rPr>
        <w:t xml:space="preserve">Tulos</w:t>
      </w:r>
    </w:p>
    <w:p>
      <w:r>
        <w:t xml:space="preserve">Logan, Grammy</w:t>
      </w:r>
    </w:p>
    <w:p>
      <w:r>
        <w:rPr>
          <w:b/>
        </w:rPr>
        <w:t xml:space="preserve">Esimerkki 4.1891</w:t>
      </w:r>
    </w:p>
    <w:p>
      <w:r>
        <w:t xml:space="preserve">Lause1: Lunta satoi jalkakäytävälleni yön aikana. Lause2: Minun oli herättävä aikaisin lapioidakseni kaiken. Lause3: Naapurini näki minut ja käveli tänne. Lause4: Hän sanoi minulle, että olisi mukavaa, jos siivoaisin hänen jalkakäytävänsä myös. Lause5: Nauroin hänelle päin naamaa ja palasin lapioimaan.</w:t>
      </w:r>
    </w:p>
    <w:p>
      <w:r>
        <w:rPr>
          <w:b/>
        </w:rPr>
        <w:t xml:space="preserve">Tulos</w:t>
      </w:r>
    </w:p>
    <w:p>
      <w:r>
        <w:t xml:space="preserve">Minä (itse), lähimmäiseni</w:t>
      </w:r>
    </w:p>
    <w:p>
      <w:r>
        <w:rPr>
          <w:b/>
        </w:rPr>
        <w:t xml:space="preserve">Esimerkki 4.1892</w:t>
      </w:r>
    </w:p>
    <w:p>
      <w:r>
        <w:t xml:space="preserve">Lause1: Kaikki ottivat paikkansa luokassa. Lause2: Opettaja esitteli itsensä luokalle. Lause3: Hän myös kävi läpi opetussuunnitelman ja antoi meille kokeen. Lause4: Kukaan ei päässyt läpi, koska koe oli vaikea. Lause5: Luokka protestoi, koska opettaja laski tietokilpailun arvosanaksi.</w:t>
      </w:r>
    </w:p>
    <w:p>
      <w:r>
        <w:rPr>
          <w:b/>
        </w:rPr>
        <w:t xml:space="preserve">Tulos</w:t>
      </w:r>
    </w:p>
    <w:p>
      <w:r>
        <w:t xml:space="preserve">Kaikki, opettaja</w:t>
      </w:r>
    </w:p>
    <w:p>
      <w:r>
        <w:rPr>
          <w:b/>
        </w:rPr>
        <w:t xml:space="preserve">Esimerkki 4.1893</w:t>
      </w:r>
    </w:p>
    <w:p>
      <w:r>
        <w:t xml:space="preserve">Lause1: Tomin auto oli vanha ja rikki. Lause2: Hän yritti saada sitä käyntiin eräänä aamuna. Lause3: Ulkona oli liian kylmä, eikä se toiminut. Lause4: Tom viipyi jonkin aikaa, kunnes se lämpeni. Lause5: Se kesti useita minuutteja.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4.1894</w:t>
      </w:r>
    </w:p>
    <w:p>
      <w:r>
        <w:t xml:space="preserve">Lause1: Minulla oli ennen suhde Brandonin kanssa. Lause2: Me tapasimme kerran Atlantassa, ja hän oli ihastunut minuun. Lause3: Olin täysin poissa tolaltani ja lähdin hänen luotaan. Lause4: Hän vainosi minua soittelemalla minulle paljon, kunnes puhuin hänelle uudelleen. Lause5: Minun oli pakko kertoa hänelle, etten enää pidä hänestä.</w:t>
      </w:r>
    </w:p>
    <w:p>
      <w:r>
        <w:rPr>
          <w:b/>
        </w:rPr>
        <w:t xml:space="preserve">Tulos</w:t>
      </w:r>
    </w:p>
    <w:p>
      <w:r>
        <w:t xml:space="preserve">Minä (itse), Brandon</w:t>
      </w:r>
    </w:p>
    <w:p>
      <w:r>
        <w:rPr>
          <w:b/>
        </w:rPr>
        <w:t xml:space="preserve">Esimerkki 4.1895</w:t>
      </w:r>
    </w:p>
    <w:p>
      <w:r>
        <w:t xml:space="preserve">Lause1: Austin oli yksin kotona, kun hänen vanhempansa olivat töissä. Lause2: Hänellä oli kova nälkä, mutta talossa ei ollut enää ruokaa! Lause3: Austinin vanhemmat kielsivät häntä menemästä yksin ulos. Lause4: Austin päätti kuitenkin pyöräillä kauppaan ja hakea ruokaa. Lause5: Lopulta Austinin vanhemmat huomasivat teki mutta eivät suuttuneet hänelle.</w:t>
      </w:r>
    </w:p>
    <w:p>
      <w:r>
        <w:rPr>
          <w:b/>
        </w:rPr>
        <w:t xml:space="preserve">Tulos</w:t>
      </w:r>
    </w:p>
    <w:p>
      <w:r>
        <w:t xml:space="preserve">Austinin vanhemmat, Austin</w:t>
      </w:r>
    </w:p>
    <w:p>
      <w:r>
        <w:rPr>
          <w:b/>
        </w:rPr>
        <w:t xml:space="preserve">Esimerkki 4.1896</w:t>
      </w:r>
    </w:p>
    <w:p>
      <w:r>
        <w:t xml:space="preserve">Lause1: Jeremiah nautti kävelystä. Lause2: Hän päätti kävellä pisimmän matkan, jonka hän oli koskaan kävellyt. Lause3: Hän katsoi karttaa ja keksi reitin ylöspäin. Lause4: Jeremia lähti liikkeelle. Lause5: Hän käveli koko matkan, yhteensä kaksikymmentä kilometriä.</w:t>
      </w:r>
    </w:p>
    <w:p>
      <w:r>
        <w:rPr>
          <w:b/>
        </w:rPr>
        <w:t xml:space="preserve">Tulos</w:t>
      </w:r>
    </w:p>
    <w:p>
      <w:r>
        <w:t xml:space="preserve">Jeremiah</w:t>
      </w:r>
    </w:p>
    <w:p>
      <w:r>
        <w:rPr>
          <w:b/>
        </w:rPr>
        <w:t xml:space="preserve">Esimerkki 4.1897</w:t>
      </w:r>
    </w:p>
    <w:p>
      <w:r>
        <w:t xml:space="preserve">Lause1: Ana halusi olla mahdollisimman hyvässä kunnossa. Lause2: Sitä varten hän osti kuntoilulaitteen. Lause3: Laitetta käytettiin 30 minuuttia joka ikinen päivä. Lause4: Kun kuukausi oli kulunut, Ana oli paljon fiksumpi. Lause5: Hän tunsi olevansa varsin tyytyväinen ja ylpeä itsestään.</w:t>
      </w:r>
    </w:p>
    <w:p>
      <w:r>
        <w:rPr>
          <w:b/>
        </w:rPr>
        <w:t xml:space="preserve">Tulos</w:t>
      </w:r>
    </w:p>
    <w:p>
      <w:r>
        <w:t xml:space="preserve">Ana</w:t>
      </w:r>
    </w:p>
    <w:p>
      <w:r>
        <w:rPr>
          <w:b/>
        </w:rPr>
        <w:t xml:space="preserve">Esimerkki 4.1898</w:t>
      </w:r>
    </w:p>
    <w:p>
      <w:r>
        <w:t xml:space="preserve">Lause1: Zach aloitti harrastelijavartalonrakennuksen teini-ikäisenä. Lause2: Hän on tehnyt kovasti töitä vuosien ajan ja päätti kilpailla. Lause3: Hän osallistui kilpailuun Chicagossa. Lause4: Hän voitti lopulta ensimmäisen sijan! Lause5: Hän pääsi kehonrakennuslehden kanteen!</w:t>
      </w:r>
    </w:p>
    <w:p>
      <w:r>
        <w:rPr>
          <w:b/>
        </w:rPr>
        <w:t xml:space="preserve">Tulos</w:t>
      </w:r>
    </w:p>
    <w:p>
      <w:r>
        <w:t xml:space="preserve">Zach</w:t>
      </w:r>
    </w:p>
    <w:p>
      <w:r>
        <w:rPr>
          <w:b/>
        </w:rPr>
        <w:t xml:space="preserve">Esimerkki 4.1899</w:t>
      </w:r>
    </w:p>
    <w:p>
      <w:r>
        <w:t xml:space="preserve">Lause1: Amadeus Mozart oli nerokas säveltäjä ja muusikko. Lause2: Häntä pidetään yhtenä aikamme parhaista klassisista säveltäjistä. Lause3: Tämä ei estänyt sitä, että monet hänen läheisensä eivät pitäneet hänestä. Lause4: Oli vaikea uskoa, että niin lahjakas mies saattoi olla niin epäsuosittu. Lause5: Loppujen lopuksi lahjakkuudella ei ole kasvoja, ja se voi olla sekä hyvällä että pahalla.</w:t>
      </w:r>
    </w:p>
    <w:p>
      <w:r>
        <w:rPr>
          <w:b/>
        </w:rPr>
        <w:t xml:space="preserve">Tulos</w:t>
      </w:r>
    </w:p>
    <w:p>
      <w:r>
        <w:t xml:space="preserve">Monet lähellä, Amadeus mozart, Säveltäjä, Monet lähellä häntä, Monet lähellä häntä</w:t>
      </w:r>
    </w:p>
    <w:p>
      <w:r>
        <w:rPr>
          <w:b/>
        </w:rPr>
        <w:t xml:space="preserve">Esimerkki 4.1900</w:t>
      </w:r>
    </w:p>
    <w:p>
      <w:r>
        <w:t xml:space="preserve">Lause1: Nainen leikkasi kankaan. Lause2: Hän teki sen liian pieneksi malliin nähden. Lause3: Hän löysi toisen mallin. Lause4: Kangas oli tarpeeksi suuri. Lause5: Hän leikkasi kankaan uutta mallia varten.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Esimerkki 4.1901</w:t>
      </w:r>
    </w:p>
    <w:p>
      <w:r>
        <w:t xml:space="preserve">Lause1: Rose oli tuore äiti. Lause2: Hänen tyttövauvansa ei lopettanut itkemistä. Lause3: Lapsen isä oli lähtenyt töihin ennen Rosen heräämistä. Lause4: Rose näytti vauvalle isänsä kuvaa. Lause5: Vauva lakkasi itkemästä ja hymyili.</w:t>
      </w:r>
    </w:p>
    <w:p>
      <w:r>
        <w:rPr>
          <w:b/>
        </w:rPr>
        <w:t xml:space="preserve">Tulos</w:t>
      </w:r>
    </w:p>
    <w:p>
      <w:r>
        <w:t xml:space="preserve">Rose, Tyttövauva, Lapsen isä</w:t>
      </w:r>
    </w:p>
    <w:p>
      <w:r>
        <w:rPr>
          <w:b/>
        </w:rPr>
        <w:t xml:space="preserve">Esimerkki 4.1902</w:t>
      </w:r>
    </w:p>
    <w:p>
      <w:r>
        <w:t xml:space="preserve">Lause1: Eräänä päivänä koirani juoksentelivat takapihalla. Lause2: Ne pääsivät ulos! Lause3: Etsimme ympäri naapurustoa ja lopulta löysimme ne! Lause4: Kävi ilmi, etteivät ne päässeet naapurin taloa pidemmälle. Lause5: Hän sanoi, että ne olivat hyvin söpöjä ja käyttäytyivät hyvin hänen kodissaan.</w:t>
      </w:r>
    </w:p>
    <w:p>
      <w:r>
        <w:rPr>
          <w:b/>
        </w:rPr>
        <w:t xml:space="preserve">Tulos</w:t>
      </w:r>
    </w:p>
    <w:p>
      <w:r>
        <w:t xml:space="preserve">Minä (itse), Naapurini, Koirani</w:t>
      </w:r>
    </w:p>
    <w:p>
      <w:r>
        <w:rPr>
          <w:b/>
        </w:rPr>
        <w:t xml:space="preserve">Esimerkki 4.1903</w:t>
      </w:r>
    </w:p>
    <w:p>
      <w:r>
        <w:t xml:space="preserve">Lause1: Marco on yrittänyt laihduttaa viime syksystä lähtien. Lause2: Laihduttaakseen hän on karsinut kaikki paistetut ruoat ruokavaliostaan. Lause3: Syntymäpäivänään hän kuitenkin päättää hemmotella itseään. Lause4: Marco syö paikallisen ravintolan ison ranskalaistilauksen. Lause5: Hän on hämmästynyt siitä, miten hyvältä ne maistuvat.</w:t>
      </w:r>
    </w:p>
    <w:p>
      <w:r>
        <w:rPr>
          <w:b/>
        </w:rPr>
        <w:t xml:space="preserve">Tulos</w:t>
      </w:r>
    </w:p>
    <w:p>
      <w:r>
        <w:t xml:space="preserve">Marco</w:t>
      </w:r>
    </w:p>
    <w:p>
      <w:r>
        <w:rPr>
          <w:b/>
        </w:rPr>
        <w:t xml:space="preserve">Esimerkki 4.1904</w:t>
      </w:r>
    </w:p>
    <w:p>
      <w:r>
        <w:t xml:space="preserve">Lause1: Josh pelasi koripalloa. Lause2: Hän pelasi isossa pelissä, kun hän meni heittämään. Lause3: Hän kaatui ja löi päänsä. Lause4: Josh kärsi aivotärähdyksestä. Lause5: Hän ei pystynyt pelaamaan loppukautta.</w:t>
      </w:r>
    </w:p>
    <w:p>
      <w:r>
        <w:rPr>
          <w:b/>
        </w:rPr>
        <w:t xml:space="preserve">Tulos</w:t>
      </w:r>
    </w:p>
    <w:p>
      <w:r>
        <w:t xml:space="preserve">Josh</w:t>
      </w:r>
    </w:p>
    <w:p>
      <w:r>
        <w:rPr>
          <w:b/>
        </w:rPr>
        <w:t xml:space="preserve">Esimerkki 4.1905</w:t>
      </w:r>
    </w:p>
    <w:p>
      <w:r>
        <w:t xml:space="preserve">Lause1: Mannyn kellon paristot olivat loppuneet. Lause2: Hän ei tajunnut, että paristot olivat tyhjät. Lause3: Mannyllä oli tapaaminen. Lause4: Hän oli menossa kellonajan mukaan. Lause5: Manny myöhästyi tapaamisestaan.</w:t>
      </w:r>
    </w:p>
    <w:p>
      <w:r>
        <w:rPr>
          <w:b/>
        </w:rPr>
        <w:t xml:space="preserve">Tulos</w:t>
      </w:r>
    </w:p>
    <w:p>
      <w:r>
        <w:t xml:space="preserve">Manny</w:t>
      </w:r>
    </w:p>
    <w:p>
      <w:r>
        <w:rPr>
          <w:b/>
        </w:rPr>
        <w:t xml:space="preserve">Esimerkki 4.1906</w:t>
      </w:r>
    </w:p>
    <w:p>
      <w:r>
        <w:t xml:space="preserve">Lause1: Mama's Restaurant on Mauin suosituin ravintola. Lause2: Billin piti tehdä varaus viikkoja ennen Havaijin matkaa. Lause3: Hän etsi ravintolan internetistä ja luki siitä. Lause4: Hän huomasi, että asiasta tietävät ihmiset eivät tilanneet Mai Taita. Lause5: He tilasivat Black Tain ja saivat paremman juoman.</w:t>
      </w:r>
    </w:p>
    <w:p>
      <w:r>
        <w:rPr>
          <w:b/>
        </w:rPr>
        <w:t xml:space="preserve">Tulos</w:t>
      </w:r>
    </w:p>
    <w:p>
      <w:r>
        <w:t xml:space="preserve">Bill, Ihmiset</w:t>
      </w:r>
    </w:p>
    <w:p>
      <w:r>
        <w:rPr>
          <w:b/>
        </w:rPr>
        <w:t xml:space="preserve">Esimerkki 4.1907</w:t>
      </w:r>
    </w:p>
    <w:p>
      <w:r>
        <w:t xml:space="preserve">Lause1: Zaddy Tracks on musta kissa. Lause2: Se on yli kymmenen vuotta vanha. Lause3: Viime keväänä se sairastui pahasti. Lause4: Se meni eläinlääkärille, joka antoi sille maksalääkkeitä. Lause5: Zaddy Tracks parani.</w:t>
      </w:r>
    </w:p>
    <w:p>
      <w:r>
        <w:rPr>
          <w:b/>
        </w:rPr>
        <w:t xml:space="preserve">Tulos</w:t>
      </w:r>
    </w:p>
    <w:p>
      <w:r>
        <w:t xml:space="preserve">Zaddy, eläinlääkäri</w:t>
      </w:r>
    </w:p>
    <w:p>
      <w:r>
        <w:rPr>
          <w:b/>
        </w:rPr>
        <w:t xml:space="preserve">Esimerkki 4.1908</w:t>
      </w:r>
    </w:p>
    <w:p>
      <w:r>
        <w:t xml:space="preserve">Lause1: Mark oli huono matematiikassa. Lause2: Hän yritti opiskella, mutta turhaan. Lause3: Sitten hänen äitinsä palkkasi yksityisopettajan. Lause4: Hän auttoi Markia opiskelemaan koulun jälkeen joka päivä. Lause5: Hänen avullaan Mark paransi arvosanojaan huomattavasti!</w:t>
      </w:r>
    </w:p>
    <w:p>
      <w:r>
        <w:rPr>
          <w:b/>
        </w:rPr>
        <w:t xml:space="preserve">Tulos</w:t>
      </w:r>
    </w:p>
    <w:p>
      <w:r>
        <w:t xml:space="preserve">Yksityisopettaja, Markin äiti, Mark</w:t>
      </w:r>
    </w:p>
    <w:p>
      <w:r>
        <w:rPr>
          <w:b/>
        </w:rPr>
        <w:t xml:space="preserve">Esimerkki 4.1909</w:t>
      </w:r>
    </w:p>
    <w:p>
      <w:r>
        <w:t xml:space="preserve">Lause1: Ajoin vaimoni autolla kotiin lumen takia. Lause2: Olin unohtanut, että hänen katsastuksensa oli päättynyt. Lause3: Seuraavaksi minut pysäytettiin. Lause4: Poliisi antoi minulle sakon rikkomuksesta. Lause5: Muistan tästä lähtien olla tarkkana...</w:t>
      </w:r>
    </w:p>
    <w:p>
      <w:r>
        <w:rPr>
          <w:b/>
        </w:rPr>
        <w:t xml:space="preserve">Tulos</w:t>
      </w:r>
    </w:p>
    <w:p>
      <w:r>
        <w:t xml:space="preserve">Minä (itse), Poliisi, Vaimo</w:t>
      </w:r>
    </w:p>
    <w:p>
      <w:r>
        <w:rPr>
          <w:b/>
        </w:rPr>
        <w:t xml:space="preserve">Esimerkki 4.1910</w:t>
      </w:r>
    </w:p>
    <w:p>
      <w:r>
        <w:t xml:space="preserve">Lause1: Colleen oli juuri ostamassa käytettyä autoa. Lause2: Omistaja varoitti häntä, että auto oli hankala. Lause3: Hän näytti Colleenelle, miten auto käynnistetään. Lause4: Siihen kuului jonkin verran vaihteiden heiluttelua. Lause5: Colleen varmisti ennen lähtöä, että hän tiesi, miten se tehdään.</w:t>
      </w:r>
    </w:p>
    <w:p>
      <w:r>
        <w:rPr>
          <w:b/>
        </w:rPr>
        <w:t xml:space="preserve">Tulos</w:t>
      </w:r>
    </w:p>
    <w:p>
      <w:r>
        <w:t xml:space="preserve">Colleen, omistaja</w:t>
      </w:r>
    </w:p>
    <w:p>
      <w:r>
        <w:rPr>
          <w:b/>
        </w:rPr>
        <w:t xml:space="preserve">Esimerkki 4.1911</w:t>
      </w:r>
    </w:p>
    <w:p>
      <w:r>
        <w:t xml:space="preserve">Lause1: Heatherilla oli tänään paljon tehtävää. Lause2: Hän heräsi tarpeeksi aikaisin, sitten hän näki tiskialtaan täynnä astioita. Lause3: Heatherin talo täynnä teinejä jätti tiskialtaaseen likaiset astiat. Lause4: Hän pyysi vanhinta tytärtään laittamaan tiskit valmiiksi ennen lähtöä. Lause5: Hailey tiskasi tiskit äidilleen ennen kuin he lähtivät tältä päivältä.</w:t>
      </w:r>
    </w:p>
    <w:p>
      <w:r>
        <w:rPr>
          <w:b/>
        </w:rPr>
        <w:t xml:space="preserve">Tulos</w:t>
      </w:r>
    </w:p>
    <w:p>
      <w:r>
        <w:t xml:space="preserve">Heather, Teinit</w:t>
      </w:r>
    </w:p>
    <w:p>
      <w:r>
        <w:rPr>
          <w:b/>
        </w:rPr>
        <w:t xml:space="preserve">Esimerkki 4.1912</w:t>
      </w:r>
    </w:p>
    <w:p>
      <w:r>
        <w:t xml:space="preserve">Lause1: Laura halusi soittaa harppua. Lause2: Hän ilmoittautui harpputunneille koulussa. Lause3: Aluksi harpun opettelu oli hyvin vaikeaa. Lause4: Mutta pian hän soitti upeasti. Lause5: Hän soitti niin hyvin, että hän sai soolon koulun konsertissa!</w:t>
      </w:r>
    </w:p>
    <w:p>
      <w:r>
        <w:rPr>
          <w:b/>
        </w:rPr>
        <w:t xml:space="preserve">Tulos</w:t>
      </w:r>
    </w:p>
    <w:p>
      <w:r>
        <w:t xml:space="preserve">Laura</w:t>
      </w:r>
    </w:p>
    <w:p>
      <w:r>
        <w:rPr>
          <w:b/>
        </w:rPr>
        <w:t xml:space="preserve">Esimerkki 4.1913</w:t>
      </w:r>
    </w:p>
    <w:p>
      <w:r>
        <w:t xml:space="preserve">Lause1: Sally oli suuri taiteen ystävä. Lause2: Hän kävi usein paikallisissa gallerioissa. Lause3: Hän otti jopa tunteja oman taiteen tekemisestä. Lause4: Sally sai paljon yhteyksiä gallerioista, joissa hän kävi usein. Lause5: Lopulta hän pääsi esiintymään yhdessä taidenäyttelyssä.</w:t>
      </w:r>
    </w:p>
    <w:p>
      <w:r>
        <w:rPr>
          <w:b/>
        </w:rPr>
        <w:t xml:space="preserve">Tulos</w:t>
      </w:r>
    </w:p>
    <w:p>
      <w:r>
        <w:t xml:space="preserve">Sally</w:t>
      </w:r>
    </w:p>
    <w:p>
      <w:r>
        <w:rPr>
          <w:b/>
        </w:rPr>
        <w:t xml:space="preserve">Esimerkki 4.1914</w:t>
      </w:r>
    </w:p>
    <w:p>
      <w:r>
        <w:t xml:space="preserve">Lause1: Kermit oli kaksonen, joka kasvoi ilman isää. Lause2: Hän ei koskaan näyttänyt ymmärtävän, miten muita kohdellaan hyvin. Lause3: Joskus hän varasti omaisuutta, koska muut ihmiset saivat hänet tuntemaan olonsa huonoksi. Lause4: Hän jäi kiinni alkoholin varastamisesta kaukaisessa kaupungissa. Lause5: Hänen ystävänsä tulivat ja pelastivat hänet, kun hän luuli, ettei kukaan pelastaisi häntä.</w:t>
      </w:r>
    </w:p>
    <w:p>
      <w:r>
        <w:rPr>
          <w:b/>
        </w:rPr>
        <w:t xml:space="preserve">Tulos</w:t>
      </w:r>
    </w:p>
    <w:p>
      <w:r>
        <w:t xml:space="preserve">Ystävät, Isä, Kermit</w:t>
      </w:r>
    </w:p>
    <w:p>
      <w:r>
        <w:rPr>
          <w:b/>
        </w:rPr>
        <w:t xml:space="preserve">Esimerkki 4.1915</w:t>
      </w:r>
    </w:p>
    <w:p>
      <w:r>
        <w:t xml:space="preserve">Lause1: Jeff halusi koiran. Lause2: Myös hänen vaimonsa halusi koiran. Lause3: He tutkivat yhdessä koiria ja päätyivät saksanpaimenkoiraan. Lause4: He adoptoivat mustan saksanpaimenkoiran nimeltä Lucy. Lause5: Lucy rakastaa uutta elämäänsä heidän kotonaan.</w:t>
      </w:r>
    </w:p>
    <w:p>
      <w:r>
        <w:rPr>
          <w:b/>
        </w:rPr>
        <w:t xml:space="preserve">Tulos</w:t>
      </w:r>
    </w:p>
    <w:p>
      <w:r>
        <w:t xml:space="preserve">Hänen vaimonsa Lucy, Jeff</w:t>
      </w:r>
    </w:p>
    <w:p>
      <w:r>
        <w:rPr>
          <w:b/>
        </w:rPr>
        <w:t xml:space="preserve">Esimerkki 4.1916</w:t>
      </w:r>
    </w:p>
    <w:p>
      <w:r>
        <w:t xml:space="preserve">Lause1: Smithin perhe kävi joka kesä samalla rannalla. Lause2: Heidän mökkinsä edessä oli tänä kesänä kolme merikilpikonnapesää. Lause3: Metsänvartija asetti pesien päälle rautalankakotelon pitääkseen saalistajat poissa. Lause4: Lapset tarkistivat pesät joka aamu. Lause5: Lopulta yksi pesä kaivettiin esiin, mutta he eivät saaneet nähdä kilpikonnavauvoja.</w:t>
      </w:r>
    </w:p>
    <w:p>
      <w:r>
        <w:rPr>
          <w:b/>
        </w:rPr>
        <w:t xml:space="preserve">Tulos</w:t>
      </w:r>
    </w:p>
    <w:p>
      <w:r>
        <w:t xml:space="preserve">Kilpikonna, Smithin perhe, Smith, Ranger, Petoeläimet, Lapset, Vauva, Vauva</w:t>
      </w:r>
    </w:p>
    <w:p>
      <w:r>
        <w:rPr>
          <w:b/>
        </w:rPr>
        <w:t xml:space="preserve">Esimerkki 4.1917</w:t>
      </w:r>
    </w:p>
    <w:p>
      <w:r>
        <w:t xml:space="preserve">Lause1: Rhonda ja Rich erosivat kolmen vuoden jälkeen. Lause2: Rich oli lähinnä harmissaan siitä, ettei hän saanut enää välipaloja. Lause3: Rhonda oli kokki ja toi aina kotiin tähteitä. Lause4: Oli kulunut vain viikko, kun he törmäsivät toisiinsa. Lause5: He tapasivat sinä iltana ja söivät koko illan taukopurtavaa.</w:t>
      </w:r>
    </w:p>
    <w:p>
      <w:r>
        <w:rPr>
          <w:b/>
        </w:rPr>
        <w:t xml:space="preserve">Tulos</w:t>
      </w:r>
    </w:p>
    <w:p>
      <w:r>
        <w:t xml:space="preserve">Rhonda, Rich</w:t>
      </w:r>
    </w:p>
    <w:p>
      <w:r>
        <w:rPr>
          <w:b/>
        </w:rPr>
        <w:t xml:space="preserve">Esimerkki 4.1918</w:t>
      </w:r>
    </w:p>
    <w:p>
      <w:r>
        <w:t xml:space="preserve">Lause1: Alicia meni ajokokeeseen. Lause2: Alicia ei osannut pysäköidä rinnakkain. Lause3: Alicia ajoi myös punaisia päin. Lause4: Hän ei saanut ajokorttiaan sinä päivänä. Lause5: Nyt Alician on odotettava kuukausi ennen kuin hän voi yrittää uudelleen.</w:t>
      </w:r>
    </w:p>
    <w:p>
      <w:r>
        <w:rPr>
          <w:b/>
        </w:rPr>
        <w:t xml:space="preserve">Tulos</w:t>
      </w:r>
    </w:p>
    <w:p>
      <w:r>
        <w:t xml:space="preserve">Alicia</w:t>
      </w:r>
    </w:p>
    <w:p>
      <w:r>
        <w:rPr>
          <w:b/>
        </w:rPr>
        <w:t xml:space="preserve">Esimerkki 4.1919</w:t>
      </w:r>
    </w:p>
    <w:p>
      <w:r>
        <w:t xml:space="preserve">Lause1: Milos ei ollut koskaan seurustellut amerikkalaisen tytön kanssa. Lause2: Se oli hänelle hyvin erilaista, kun hän otti tytön treffeille. Lause3: Hän ei tuntenut kaikkia sääntöjä ja oli hyvin kömpelö. Lause4: Mutta hänen treffikumppaninsa piti hänestä sen verran, että se oli viehättävää. Lause5: Se lupasi hyvää Milosille, sillä hän ei oppinut kovin nopeasti.</w:t>
      </w:r>
    </w:p>
    <w:p>
      <w:r>
        <w:rPr>
          <w:b/>
        </w:rPr>
        <w:t xml:space="preserve">Tulos</w:t>
      </w:r>
    </w:p>
    <w:p>
      <w:r>
        <w:t xml:space="preserve">Milos, tyttö</w:t>
      </w:r>
    </w:p>
    <w:p>
      <w:r>
        <w:rPr>
          <w:b/>
        </w:rPr>
        <w:t xml:space="preserve">Esimerkki 4.1920</w:t>
      </w:r>
    </w:p>
    <w:p>
      <w:r>
        <w:t xml:space="preserve">Lause1: Tänä iltana Phil aikoi tunnustaa rakkautensa ihastukselleen. Lause2: He olivat molemmat juhlissa, ja kaikki tiesivät, että Phil oli peloissaan. Lause3: Phil lähestyi ihastustaan kukat kädessään. Lause4: Hän oli ensin hämmentynyt, mutta sitten hän oli onnellinen. Lause5: Hän huudahti, että hän haluaisi mielellään treffeille Philin kanssa.</w:t>
      </w:r>
    </w:p>
    <w:p>
      <w:r>
        <w:rPr>
          <w:b/>
        </w:rPr>
        <w:t xml:space="preserve">Tulos</w:t>
      </w:r>
    </w:p>
    <w:p>
      <w:r>
        <w:t xml:space="preserve">Crush, Phil</w:t>
      </w:r>
    </w:p>
    <w:p>
      <w:r>
        <w:rPr>
          <w:b/>
        </w:rPr>
        <w:t xml:space="preserve">Esimerkki 4.1921</w:t>
      </w:r>
    </w:p>
    <w:p>
      <w:r>
        <w:t xml:space="preserve">Lause1: Cole halusi antaa äidilleen hienon lahjan. Lause2: Mutta kaikki, mitä hän näki, oli hänelle liian kallista! Lause3: Lopulta hän päätti tehdä äidille jotain kotitekoista. Lause4: Hän nousi jouluna aikaisin ja teki äidille aamiaista sänkyyn. Lause5: Hänen äitinsä sanoi, että se oli paras lahja, mitä hän voi toivoa!</w:t>
      </w:r>
    </w:p>
    <w:p>
      <w:r>
        <w:rPr>
          <w:b/>
        </w:rPr>
        <w:t xml:space="preserve">Tulos</w:t>
      </w:r>
    </w:p>
    <w:p>
      <w:r>
        <w:t xml:space="preserve">Cole, äiti</w:t>
      </w:r>
    </w:p>
    <w:p>
      <w:r>
        <w:rPr>
          <w:b/>
        </w:rPr>
        <w:t xml:space="preserve">Esimerkki 4.1922</w:t>
      </w:r>
    </w:p>
    <w:p>
      <w:r>
        <w:t xml:space="preserve">Lause1: Kirjasto oli sulkemassa. Lause2: Gina tarttui kirjaan, jota hän oli lukenut, jotta hän voisi lainata sen. Lause3: Kirjastonhoitaja ei päästänyt häntä, koska hänen kirjansa oli myöhässä. Lause4: Gina ei ollut vielä lukenut sitä kirjaa loppuun. Lause5: Ginan oli jätettävä uusi kirjansa ja lähdettävä kotiin tyhjin käsin.</w:t>
      </w:r>
    </w:p>
    <w:p>
      <w:r>
        <w:rPr>
          <w:b/>
        </w:rPr>
        <w:t xml:space="preserve">Tulos</w:t>
      </w:r>
    </w:p>
    <w:p>
      <w:r>
        <w:t xml:space="preserve">Kirjastonhoitaja, Gina, kirjasto</w:t>
      </w:r>
    </w:p>
    <w:p>
      <w:r>
        <w:rPr>
          <w:b/>
        </w:rPr>
        <w:t xml:space="preserve">Esimerkki 4.1923</w:t>
      </w:r>
    </w:p>
    <w:p>
      <w:r>
        <w:t xml:space="preserve">Lause1: Tomin hälytys ei soinut. Lause2: Hän heräsi hyvin myöhään. Lause3: Hän joutui kiirehtimään aamurutiiniensa kanssa. Lause4: Hän oli kymmenen minuuttia myöhässä töistä! Lause5: Onneksi hänen pomonsa ei huomannut.</w:t>
      </w:r>
    </w:p>
    <w:p>
      <w:r>
        <w:rPr>
          <w:b/>
        </w:rPr>
        <w:t xml:space="preserve">Tulos</w:t>
      </w:r>
    </w:p>
    <w:p>
      <w:r>
        <w:t xml:space="preserve">Pomo, Tom</w:t>
      </w:r>
    </w:p>
    <w:p>
      <w:r>
        <w:rPr>
          <w:b/>
        </w:rPr>
        <w:t xml:space="preserve">Esimerkki 4.1924</w:t>
      </w:r>
    </w:p>
    <w:p>
      <w:r>
        <w:t xml:space="preserve">Lause1: Jake oli täyttämässä 21 vuotta. Lause2: Hän meni kavereidensa kanssa ulos juomaan. Lause3: Jake joi kaiken, mitä hänelle tarjottiin. Lause4: Jake heräsi seuraavana päivänä sairaalassa alkoholimyrkytyksen takia. Lause5: Jake ei enää koskaan juonut alkoholijuomia.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4.1925</w:t>
      </w:r>
    </w:p>
    <w:p>
      <w:r>
        <w:t xml:space="preserve">Lause1: Josh ei ollut koskaan ollut vuoristoradassa. Lause2: Hän päätti mennä Universal Studiosiin. Lause3: Hän päätti mennä kokeilemaan studion suosituinta ratsastuskonetta. Lause4: Hän odotti jonossa kolme tuntia. Lause5: Lopulta hän pääsi vuoristoradan kyytiin.</w:t>
      </w:r>
    </w:p>
    <w:p>
      <w:r>
        <w:rPr>
          <w:b/>
        </w:rPr>
        <w:t xml:space="preserve">Tulos</w:t>
      </w:r>
    </w:p>
    <w:p>
      <w:r>
        <w:t xml:space="preserve">Josh</w:t>
      </w:r>
    </w:p>
    <w:p>
      <w:r>
        <w:rPr>
          <w:b/>
        </w:rPr>
        <w:t xml:space="preserve">Esimerkki 4.1926</w:t>
      </w:r>
    </w:p>
    <w:p>
      <w:r>
        <w:t xml:space="preserve">Lause1: Eräänä päivänä kuulimme luokassa kovan pamauksen. Lause2: Pelästyimme, että se saattoi olla räjähdys. Lause3: Istuimme jähmettyneinä ja huolestuneina. Lause4: Opettaja lähti tutkimaan asiaa. Lause5: Joku oli vain paiskannut kaapin oven liian lujaa kiinni.</w:t>
      </w:r>
    </w:p>
    <w:p>
      <w:r>
        <w:rPr>
          <w:b/>
        </w:rPr>
        <w:t xml:space="preserve">Tulos</w:t>
      </w:r>
    </w:p>
    <w:p>
      <w:r>
        <w:t xml:space="preserve">Joku, Opettaja</w:t>
      </w:r>
    </w:p>
    <w:p>
      <w:r>
        <w:rPr>
          <w:b/>
        </w:rPr>
        <w:t xml:space="preserve">Esimerkki 4.1927</w:t>
      </w:r>
    </w:p>
    <w:p>
      <w:r>
        <w:t xml:space="preserve">Lause1: Valmistauduin ylennykseen monta vuotta sitten. Lause2: Minut kuitenkin ohitettiin joka kerta, kun paikka avautui. Lause3: Halusin nostaa kanteen, mutta pelkäsin häviäväni. Lause4: Nostin kuitenkin kanteen, ja jotkut ihmiset tekivät elämästäni vaikeaa. Lause5: Olen iloinen, että nostin oikeusjutun, koska voitin elämä on taas hyvää.</w:t>
      </w:r>
    </w:p>
    <w:p>
      <w:r>
        <w:rPr>
          <w:b/>
        </w:rPr>
        <w:t xml:space="preserve">Tulos</w:t>
      </w:r>
    </w:p>
    <w:p>
      <w:r>
        <w:t xml:space="preserve">Minä (itse), Jotkut ihmiset</w:t>
      </w:r>
    </w:p>
    <w:p>
      <w:r>
        <w:rPr>
          <w:b/>
        </w:rPr>
        <w:t xml:space="preserve">Esimerkki 4.1928</w:t>
      </w:r>
    </w:p>
    <w:p>
      <w:r>
        <w:t xml:space="preserve">Lause1: Lulu ulkoilutti eilen koiraansa New Yorkissa. Lause2: Yllätyksekseen hän kuitenkin törmäsi julkkishavaintoon. Lause3: Hän ei ollut uskoa silmiään. Lause4: Hän näki Kendall Jennerin. Lause5: Onneksi Kendall oli kiltti ja otti valokuvan.</w:t>
      </w:r>
    </w:p>
    <w:p>
      <w:r>
        <w:rPr>
          <w:b/>
        </w:rPr>
        <w:t xml:space="preserve">Tulos</w:t>
      </w:r>
    </w:p>
    <w:p>
      <w:r>
        <w:t xml:space="preserve">Hänen koiransa, Lulu, Kendall Jenner</w:t>
      </w:r>
    </w:p>
    <w:p>
      <w:r>
        <w:rPr>
          <w:b/>
        </w:rPr>
        <w:t xml:space="preserve">Esimerkki 4.1929</w:t>
      </w:r>
    </w:p>
    <w:p>
      <w:r>
        <w:t xml:space="preserve">Lause1: Ken sai postissa shekin. Lause2: Hänen koulunsa palautti hänelle liikaa maksetun taloudellisen tuen. Lause3: Koska hänellä ei ollut mitään velvoitteita, hän päätti käyttää sen. Lause4: Hän osti kannettavan tietokoneen ja useita vaatteita. Lause5: Hän käytti rahat niin nopeasti, että hän unohti säästää tarpeeksi ruokaa varten.</w:t>
      </w:r>
    </w:p>
    <w:p>
      <w:r>
        <w:rPr>
          <w:b/>
        </w:rPr>
        <w:t xml:space="preserve">Tulos</w:t>
      </w:r>
    </w:p>
    <w:p>
      <w:r>
        <w:t xml:space="preserve">Hänen koulunsa, Ken</w:t>
      </w:r>
    </w:p>
    <w:p>
      <w:r>
        <w:rPr>
          <w:b/>
        </w:rPr>
        <w:t xml:space="preserve">Esimerkki 4.1930</w:t>
      </w:r>
    </w:p>
    <w:p>
      <w:r>
        <w:t xml:space="preserve">Lause1: Asteroidi leimahti taivaalla. Lause2: Asteroidi putosi maahan pehmeällä tärähdyksellä. Lause3: Mies käveli ohi ja katsoi sitä. Lause4: Kivi hehkui kuumuutta, kun mies tarttui siihen. Lause5: Mies tunsi kuumuuden ja perääntyi, kunnes kivi viileni.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4.1931</w:t>
      </w:r>
    </w:p>
    <w:p>
      <w:r>
        <w:t xml:space="preserve">Lause1: Sarah on aina halunnut kissan. Lause2: Hän pyysi vanhemmiltaan kissaa. Lause3: He sanoivat harkitsevansa asiaa. Lause4: Vanhemmat päättivät yllättää hänet ja hankkivat hänelle kissan. Lause5: Hän tuli koulusta kotiin ja löysi kissan iloisena.</w:t>
      </w:r>
    </w:p>
    <w:p>
      <w:r>
        <w:rPr>
          <w:b/>
        </w:rPr>
        <w:t xml:space="preserve">Tulos</w:t>
      </w:r>
    </w:p>
    <w:p>
      <w:r>
        <w:t xml:space="preserve">Sarah, vanhemmat, kissa</w:t>
      </w:r>
    </w:p>
    <w:p>
      <w:r>
        <w:rPr>
          <w:b/>
        </w:rPr>
        <w:t xml:space="preserve">Esimerkki 4.1932</w:t>
      </w:r>
    </w:p>
    <w:p>
      <w:r>
        <w:t xml:space="preserve">Lause1: John heräsi kutinaan kurkussaan. Lause2: John pelkäsi sairastavansa flunssaa. Lause3: Hän joi kaksi lasillista appelsiinimehua ja otti vitamiinia. Lause4: John meni myöhemmin samana päivänä lääkäriin. Lause5: Siellä John sai tietää, että hänellä oli todellakin paha flunssa.</w:t>
      </w:r>
    </w:p>
    <w:p>
      <w:r>
        <w:rPr>
          <w:b/>
        </w:rPr>
        <w:t xml:space="preserve">Tulos</w:t>
      </w:r>
    </w:p>
    <w:p>
      <w:r>
        <w:t xml:space="preserve">John, lääkäri</w:t>
      </w:r>
    </w:p>
    <w:p>
      <w:r>
        <w:rPr>
          <w:b/>
        </w:rPr>
        <w:t xml:space="preserve">Esimerkki 4.1933</w:t>
      </w:r>
    </w:p>
    <w:p>
      <w:r>
        <w:t xml:space="preserve">Lause1: Matt tapasi miehen nimeltä Fred. Lause2: He puhuivat paljon ja heistä tuli hyviä ystäviä. Lause3: He menivät kaikkialle yhdessä. Lause4: Fred petti Mattin. Lause5: Matt suuttui ja päätti, ettei enää koskaan puhu Fredille.</w:t>
      </w:r>
    </w:p>
    <w:p>
      <w:r>
        <w:rPr>
          <w:b/>
        </w:rPr>
        <w:t xml:space="preserve">Tulos</w:t>
      </w:r>
    </w:p>
    <w:p>
      <w:r>
        <w:t xml:space="preserve">Matt, Fred</w:t>
      </w:r>
    </w:p>
    <w:p>
      <w:r>
        <w:rPr>
          <w:b/>
        </w:rPr>
        <w:t xml:space="preserve">Esimerkki 4.1934</w:t>
      </w:r>
    </w:p>
    <w:p>
      <w:r>
        <w:t xml:space="preserve">Lause1: Työskentelin ahkerasti kannettavan tietokoneeni parissa kotitoimistossani. Lause2: Yhtäkkiä kuulin kovan äänen. Lause3: Katsoin ulos toimistoni ikkunasta. Lause4: Ja näin myyntimiehen. Lause5: Koska en tarvinnut mitään, menin takaisin töihin.</w:t>
      </w:r>
    </w:p>
    <w:p>
      <w:r>
        <w:rPr>
          <w:b/>
        </w:rPr>
        <w:t xml:space="preserve">Tulos</w:t>
      </w:r>
    </w:p>
    <w:p>
      <w:r>
        <w:t xml:space="preserve">Minä (itse), myyntimies</w:t>
      </w:r>
    </w:p>
    <w:p>
      <w:r>
        <w:rPr>
          <w:b/>
        </w:rPr>
        <w:t xml:space="preserve">Esimerkki 4.1935</w:t>
      </w:r>
    </w:p>
    <w:p>
      <w:r>
        <w:t xml:space="preserve">Lause1: Smithit päättivät lähteä lomalle Floridaan. Lause2: He pakkasivat auton ja lähtivät liikkeelle. Lause3: Heiltä kesti kaksi päivää päästä perille. Lause4: Kun he saapuivat, he menivät hotelliin ja purkivat tavaransa. Lause5: He viettivät upean loman ja saivat hienoja muistoja.</w:t>
      </w:r>
    </w:p>
    <w:p>
      <w:r>
        <w:rPr>
          <w:b/>
        </w:rPr>
        <w:t xml:space="preserve">Tulos</w:t>
      </w:r>
    </w:p>
    <w:p>
      <w:r>
        <w:t xml:space="preserve">Sepät</w:t>
      </w:r>
    </w:p>
    <w:p>
      <w:r>
        <w:rPr>
          <w:b/>
        </w:rPr>
        <w:t xml:space="preserve">Esimerkki 4.1936</w:t>
      </w:r>
    </w:p>
    <w:p>
      <w:r>
        <w:t xml:space="preserve">Lause1: Dave oli tuntenut ummetusta jo päiviä. Lause2: Hänellä oli keskittymisvaikeuksia töissä ja kotona. Lause3: Lopulta hän meni apteekkiin hakemaan apua. Lause4: Apteekkari kehotti häntä kokeilemaan erilaisia lääkkeitä. Lause5: Dave huomasi, että magnesium auttoi todella helpottamaan ummetusta.</w:t>
      </w:r>
    </w:p>
    <w:p>
      <w:r>
        <w:rPr>
          <w:b/>
        </w:rPr>
        <w:t xml:space="preserve">Tulos</w:t>
      </w:r>
    </w:p>
    <w:p>
      <w:r>
        <w:t xml:space="preserve">Dave, apteekkari</w:t>
      </w:r>
    </w:p>
    <w:p>
      <w:r>
        <w:rPr>
          <w:b/>
        </w:rPr>
        <w:t xml:space="preserve">Esimerkki 4.1937</w:t>
      </w:r>
    </w:p>
    <w:p>
      <w:r>
        <w:t xml:space="preserve">Lause1: Billy haki hevoset pois navetasta. Lause2: Hän kiinnitti ne vaunuihin. Lause3: Hän pyysi äitiä tulemaan mukaansa. Lause4: Hän otti ohjakset. Lause5: Sitten Billy ja äiti lähtivät vaunuajelulle!</w:t>
      </w:r>
    </w:p>
    <w:p>
      <w:r>
        <w:rPr>
          <w:b/>
        </w:rPr>
        <w:t xml:space="preserve">Tulos</w:t>
      </w:r>
    </w:p>
    <w:p>
      <w:r>
        <w:t xml:space="preserve">Billy, äiti</w:t>
      </w:r>
    </w:p>
    <w:p>
      <w:r>
        <w:rPr>
          <w:b/>
        </w:rPr>
        <w:t xml:space="preserve">Esimerkki 4.1938</w:t>
      </w:r>
    </w:p>
    <w:p>
      <w:r>
        <w:t xml:space="preserve">Lause1: Nancy yritti syödä lounasta ennen seuraavan tunnin alkua. Lause2: Vaikka hänellä oli mahdollisuus syödä, hän sai vatsakivun. Lause3: Se aiheutti hänelle kipua siinä määrin, että hän pystyy tuskin kävelemään. Lause4: Sen sijaan, että hän olisi mennyt tunnille, hän yritti soittaa äidilleen. Lause5: Hänen äitinsä tuli töistä hakemaan hänet.</w:t>
      </w:r>
    </w:p>
    <w:p>
      <w:r>
        <w:rPr>
          <w:b/>
        </w:rPr>
        <w:t xml:space="preserve">Tulos</w:t>
      </w:r>
    </w:p>
    <w:p>
      <w:r>
        <w:t xml:space="preserve">Nancy, Nancyn äiti</w:t>
      </w:r>
    </w:p>
    <w:p>
      <w:r>
        <w:rPr>
          <w:b/>
        </w:rPr>
        <w:t xml:space="preserve">Esimerkki 4.1939</w:t>
      </w:r>
    </w:p>
    <w:p>
      <w:r>
        <w:t xml:space="preserve">Lause1: William muutti eräänä päivänä ensimmäiseen asuntoonsa. Lause2: Hänellä ei ollut huonekaluja, ja hänen oli hankittava niitä. Lause3: Hän katsoi netistä ja löysi miehen, joka jakoi ilmaiseksi huonekaluja. Lause4: Hän ajoi miehen luokse ja otti iloisena uudet huonekalut. Lause5: Kotiin päästyään hän kalusti talonsa ja se näytti upealta.</w:t>
      </w:r>
    </w:p>
    <w:p>
      <w:r>
        <w:rPr>
          <w:b/>
        </w:rPr>
        <w:t xml:space="preserve">Tulos</w:t>
      </w:r>
    </w:p>
    <w:p>
      <w:r>
        <w:t xml:space="preserve">William, mies</w:t>
      </w:r>
    </w:p>
    <w:p>
      <w:r>
        <w:rPr>
          <w:b/>
        </w:rPr>
        <w:t xml:space="preserve">Esimerkki 4.1940</w:t>
      </w:r>
    </w:p>
    <w:p>
      <w:r>
        <w:t xml:space="preserve">Lause1: Toby tarvitsi rahaa. Lause2: Hän löysi vanhoja tuttuja, jotka myivät huumeita. Lause3: Hän sai heiltä huumeita. Lause4: Hän tienasi paljon rahaa myymällä huumeita. Lause5: Mutta hän jäi kiinni ja joutui vankilaan.</w:t>
      </w:r>
    </w:p>
    <w:p>
      <w:r>
        <w:rPr>
          <w:b/>
        </w:rPr>
        <w:t xml:space="preserve">Tulos</w:t>
      </w:r>
    </w:p>
    <w:p>
      <w:r>
        <w:t xml:space="preserve">Toby, Tobyn vanhat yhteystiedot</w:t>
      </w:r>
    </w:p>
    <w:p>
      <w:r>
        <w:rPr>
          <w:b/>
        </w:rPr>
        <w:t xml:space="preserve">Esimerkki 4.1941</w:t>
      </w:r>
    </w:p>
    <w:p>
      <w:r>
        <w:t xml:space="preserve">Lause1: Shawn vietti ensimmäistä jouluaan omassa kodissaan. Lause2: Hän halusi laittaa valot. Lause3: Hän ei ollut koskaan ennen tehnyt sitä, joten hänen oli etsittävä vinkkejä. Lause4: Kun hän oli valmis, hän alkoi asentaa valoja. Lause5: Se vei häneltä pari tuntia, mutta hän sai kaiken kuntoon.</w:t>
      </w:r>
    </w:p>
    <w:p>
      <w:r>
        <w:rPr>
          <w:b/>
        </w:rPr>
        <w:t xml:space="preserve">Tulos</w:t>
      </w:r>
    </w:p>
    <w:p>
      <w:r>
        <w:t xml:space="preserve">Shawn</w:t>
      </w:r>
    </w:p>
    <w:p>
      <w:r>
        <w:rPr>
          <w:b/>
        </w:rPr>
        <w:t xml:space="preserve">Esimerkki 4.1942</w:t>
      </w:r>
    </w:p>
    <w:p>
      <w:r>
        <w:t xml:space="preserve">Lause1: Gina oli perheensä kanssa Illinoisissa. Lause2: Hän päätti, että hänen pitäisi käydä isänsä äidin luona. Lause3: Hän oli pelännyt vierailua viikon ajan. Lause4: Hän ei ollut innoissaan, koska tiesi, että vierailusta tulisi tylsä. Lause5: Hän päätti mennä, koska tiesi, että se oli oikein.</w:t>
      </w:r>
    </w:p>
    <w:p>
      <w:r>
        <w:rPr>
          <w:b/>
        </w:rPr>
        <w:t xml:space="preserve">Tulos</w:t>
      </w:r>
    </w:p>
    <w:p>
      <w:r>
        <w:t xml:space="preserve">Ginan isän äiti, Hänen perheensä, Gina</w:t>
      </w:r>
    </w:p>
    <w:p>
      <w:r>
        <w:rPr>
          <w:b/>
        </w:rPr>
        <w:t xml:space="preserve">Esimerkki 4.1943</w:t>
      </w:r>
    </w:p>
    <w:p>
      <w:r>
        <w:t xml:space="preserve">Lause1: Paul oli juuri valmistunut oikeustieteellisestä. Lause2: Hän aloitti lakimiehenä tunnetussa firmassa. Lause3: Muutaman kuukauden kuluttua hän tajusi, ettei hän ollut intohimoinen lakimies. Lause4: Paul lopetti työnsä. Lause5: Sitten Paul palasi kouluun opiskelemaan jotain muuta.</w:t>
      </w:r>
    </w:p>
    <w:p>
      <w:r>
        <w:rPr>
          <w:b/>
        </w:rPr>
        <w:t xml:space="preserve">Tulos</w:t>
      </w:r>
    </w:p>
    <w:p>
      <w:r>
        <w:t xml:space="preserve">Paul</w:t>
      </w:r>
    </w:p>
    <w:p>
      <w:r>
        <w:rPr>
          <w:b/>
        </w:rPr>
        <w:t xml:space="preserve">Esimerkki 4.1944</w:t>
      </w:r>
    </w:p>
    <w:p>
      <w:r>
        <w:t xml:space="preserve">Lause1: Halusin uuden mekon nukelleni. Lause2: Täti vei minut kauppaan. Lause3: Vietin kauan aikaa valitessani mekkoa. Lause4: Löysin kauniin vaaleanpunaisen mekon. Lause5: Hän maksoi sen ja kiusasi minua siitä.</w:t>
      </w:r>
    </w:p>
    <w:p>
      <w:r>
        <w:rPr>
          <w:b/>
        </w:rPr>
        <w:t xml:space="preserve">Tulos</w:t>
      </w:r>
    </w:p>
    <w:p>
      <w:r>
        <w:t xml:space="preserve">Minä (itse), täti</w:t>
      </w:r>
    </w:p>
    <w:p>
      <w:r>
        <w:rPr>
          <w:b/>
        </w:rPr>
        <w:t xml:space="preserve">Esimerkki 4.1945</w:t>
      </w:r>
    </w:p>
    <w:p>
      <w:r>
        <w:t xml:space="preserve">Lause1: Timin koira oli hyvin sairas. Lause2: Timin koira ei syönyt eikä juonut. Lause3: Tim vei koiransa eläinlääkärille. Lause4: Eläinlääkäri antoi Timin koiralle pistoksen. Lause5: Timin koira nukkui kaksi päivää putkeen ja kuoli sitten.</w:t>
      </w:r>
    </w:p>
    <w:p>
      <w:r>
        <w:rPr>
          <w:b/>
        </w:rPr>
        <w:t xml:space="preserve">Tulos</w:t>
      </w:r>
    </w:p>
    <w:p>
      <w:r>
        <w:t xml:space="preserve">Tim, eläinlääkäri, Timin koira</w:t>
      </w:r>
    </w:p>
    <w:p>
      <w:r>
        <w:rPr>
          <w:b/>
        </w:rPr>
        <w:t xml:space="preserve">Esimerkki 4.1946</w:t>
      </w:r>
    </w:p>
    <w:p>
      <w:r>
        <w:t xml:space="preserve">Lause1: Zoey oli töissä. Lause2: Työvuoro oli päättynyt tunti sitten. Lause3: Zoey tajusi, että hän oli unohtanut leimata aikakorttinsa. Lause4: Nopeasti hän ilmoitti asiasta pomolleen. Lause5: Onneksi hän pystyi korjaamaan ongelman hänen puolestaan.</w:t>
      </w:r>
    </w:p>
    <w:p>
      <w:r>
        <w:rPr>
          <w:b/>
        </w:rPr>
        <w:t xml:space="preserve">Tulos</w:t>
      </w:r>
    </w:p>
    <w:p>
      <w:r>
        <w:t xml:space="preserve">Zoeyn pomo, Zoey</w:t>
      </w:r>
    </w:p>
    <w:p>
      <w:r>
        <w:rPr>
          <w:b/>
        </w:rPr>
        <w:t xml:space="preserve">Esimerkki 4.1947</w:t>
      </w:r>
    </w:p>
    <w:p>
      <w:r>
        <w:t xml:space="preserve">Lause1: Söimme ennen säännöllisesti pakastepizzoja. Lause2: Eräänä päivänä vaimoni voi huonosti syötyään pakastepizzaa. Lause3: Hän parani noin tunnin kuluttua. Lause4: Sen jälkeen hän lopetti pakastepizzojen ostamisen. Lause5: Nyt me tilaamme ulkona - kalliimpaa, mutta vatsamme kannalta parempaa!</w:t>
      </w:r>
    </w:p>
    <w:p>
      <w:r>
        <w:rPr>
          <w:b/>
        </w:rPr>
        <w:t xml:space="preserve">Tulos</w:t>
      </w:r>
    </w:p>
    <w:p>
      <w:r>
        <w:t xml:space="preserve">Vaimoni</w:t>
      </w:r>
    </w:p>
    <w:p>
      <w:r>
        <w:rPr>
          <w:b/>
        </w:rPr>
        <w:t xml:space="preserve">Esimerkki 4.1948</w:t>
      </w:r>
    </w:p>
    <w:p>
      <w:r>
        <w:t xml:space="preserve">Lause1: Jenny tuli kotiin ja haistoi kamalan hajun. Lause2: Jenny ei saanut selville, mikä se oli. Lause3: Hän katseli ympäri taloa. Lause4: Yhtäkkiä hän näki veljensä urheilukassin. Lause5: Se oli hänen haisevat kenkänsä.</w:t>
      </w:r>
    </w:p>
    <w:p>
      <w:r>
        <w:rPr>
          <w:b/>
        </w:rPr>
        <w:t xml:space="preserve">Tulos</w:t>
      </w:r>
    </w:p>
    <w:p>
      <w:r>
        <w:t xml:space="preserve">Jenny, veli</w:t>
      </w:r>
    </w:p>
    <w:p>
      <w:r>
        <w:rPr>
          <w:b/>
        </w:rPr>
        <w:t xml:space="preserve">Esimerkki 4.1949</w:t>
      </w:r>
    </w:p>
    <w:p>
      <w:r>
        <w:t xml:space="preserve">Lause1: Fredillä on ollut sama talvihattu monta vuotta. Lause2: Vaikka sen punainen väri on haalistumassa, hän rakastaa hattuaan. Lause3: Eräänä päivänä kiireessä hän unohtaa hattunsa metroon. Lause4: Fredin vaimo ostaa hänelle uuden punaisen hatun. Lause5: Vaikka Fred on kiitollinen, hän tietää, ettei se koskaan korvaa hänen vanhaa hattuaan.</w:t>
      </w:r>
    </w:p>
    <w:p>
      <w:r>
        <w:rPr>
          <w:b/>
        </w:rPr>
        <w:t xml:space="preserve">Tulos</w:t>
      </w:r>
    </w:p>
    <w:p>
      <w:r>
        <w:t xml:space="preserve">Fredin vaimo, Fred</w:t>
      </w:r>
    </w:p>
    <w:p>
      <w:r>
        <w:rPr>
          <w:b/>
        </w:rPr>
        <w:t xml:space="preserve">Esimerkki 4.1950</w:t>
      </w:r>
    </w:p>
    <w:p>
      <w:r>
        <w:t xml:space="preserve">Lause1: Hankilla oli tunne, että hänen lapsensa etsivät joululahjoja. Lause2: Hän oli nähnyt heidät kurkistelemassa kaapissa ja autotallissa. Lause3: Hankin vaimo ehdotti, että he kätkivät lahjat karmivaan kellariin. Lause4: Hänen perustelunsa oli, etteivät he koskaan menisi sinne alas. Lause5: Aamuun asti hän kuuli huutoja ja koputusta kellarin oveen.</w:t>
      </w:r>
    </w:p>
    <w:p>
      <w:r>
        <w:rPr>
          <w:b/>
        </w:rPr>
        <w:t xml:space="preserve">Tulos</w:t>
      </w:r>
    </w:p>
    <w:p>
      <w:r>
        <w:t xml:space="preserve">Hank, lapset, vaimo</w:t>
      </w:r>
    </w:p>
    <w:p>
      <w:r>
        <w:rPr>
          <w:b/>
        </w:rPr>
        <w:t xml:space="preserve">Esimerkki 4.1951</w:t>
      </w:r>
    </w:p>
    <w:p>
      <w:r>
        <w:t xml:space="preserve">Lause1: Päätin aloittaa terveellisen ruokavalion. Lause2: Kirjoitin ostoslistan ja suuntasin kauppaan. Lause3: Ostin paljon luomuruokaa ja tuoretuotteita. Lause4: Vilkaisin vilaukselta kuppikakkuja, kun kävelin leipomo-osaston ohi. Lause5: Heti kotiin päästyäni leivoin ja söin kotitekoisia suklaakakkuja.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4.1952</w:t>
      </w:r>
    </w:p>
    <w:p>
      <w:r>
        <w:t xml:space="preserve">Lause1: Sarah aloittaa tänään uuden tanssikurssin. Lause2: Hänen opettajansa on erittäin mukava. Lause3: Hän oppi nalletanssin. Lause4: Sarah meni kotiin harjoittelemaan tanssia. Lause5: Harjoiteltuaan Sarah esitti tanssin perheelleen.</w:t>
      </w:r>
    </w:p>
    <w:p>
      <w:r>
        <w:rPr>
          <w:b/>
        </w:rPr>
        <w:t xml:space="preserve">Tulos</w:t>
      </w:r>
    </w:p>
    <w:p>
      <w:r>
        <w:t xml:space="preserve">Sarah, opettaja, perhe</w:t>
      </w:r>
    </w:p>
    <w:p>
      <w:r>
        <w:rPr>
          <w:b/>
        </w:rPr>
        <w:t xml:space="preserve">Esimerkki 4.1953</w:t>
      </w:r>
    </w:p>
    <w:p>
      <w:r>
        <w:t xml:space="preserve">Lause1: Joe vihasi kaikkia autoja, jotka ajoivat hänen talonsa ohi. Lause2: Hän meni vajaan ja otti kirveen esiin. Lause3: Hän löysi ison puun tien varrelta. Lause4: Hän hakkasi puun rungon irti. Lause5: Puu kaatui ja tukki tien.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4.1954</w:t>
      </w:r>
    </w:p>
    <w:p>
      <w:r>
        <w:t xml:space="preserve">Lause1: Minulla oli käsilaukku mukanani. Lause2: Mies tarttui laukkuuni. Lause3: Hän karkasi laukkuni kanssa. Lause4: Juoksin hänen peräänsä, mutta en saanut häntä kiinni. Lause5: Ilmoitin rikoksesta poliisille.</w:t>
      </w:r>
    </w:p>
    <w:p>
      <w:r>
        <w:rPr>
          <w:b/>
        </w:rPr>
        <w:t xml:space="preserve">Tulos</w:t>
      </w:r>
    </w:p>
    <w:p>
      <w:r>
        <w:t xml:space="preserve">Minä (itse), Poliisi, Mies</w:t>
      </w:r>
    </w:p>
    <w:p>
      <w:r>
        <w:rPr>
          <w:b/>
        </w:rPr>
        <w:t xml:space="preserve">Esimerkki 4.1955</w:t>
      </w:r>
    </w:p>
    <w:p>
      <w:r>
        <w:t xml:space="preserve">Lause1: Bridget on aina unelias. Lause2: Bridget yritti mennä aikaisin nukkumaan. Lause3: Bridget oli silti unelias, vaikka hän meni kuinka aikaisin nukkumaan. Lause4: Bridget alkoi ottaa melatoniinia nukkumaan mennessä. Lause5: Bridget alkoi nukkua paremmin, joten hän ei ollut väsynyt.</w:t>
      </w:r>
    </w:p>
    <w:p>
      <w:r>
        <w:rPr>
          <w:b/>
        </w:rPr>
        <w:t xml:space="preserve">Tulos</w:t>
      </w:r>
    </w:p>
    <w:p>
      <w:r>
        <w:t xml:space="preserve">Bridget</w:t>
      </w:r>
    </w:p>
    <w:p>
      <w:r>
        <w:rPr>
          <w:b/>
        </w:rPr>
        <w:t xml:space="preserve">Esimerkki 4.1956</w:t>
      </w:r>
    </w:p>
    <w:p>
      <w:r>
        <w:t xml:space="preserve">Lause1: Casey ajatteli, että hänen taaperonsa oli ollut epätavallisen hiljainen. Lause2: Hän meni katsomaan poikaa ja löysi hänet äidinmaidonkorvikkeen kanssa. Lause3: Jauhetta oli kaikkialla, myös hänen hiuksissaan ja vaatteissaan. Lause4: Hän ei tiennyt, mitä tehdä, ja hänen teki mieli huutaa valtavaa sotkua. Lause5: Lopulta hän rauhoittui ja alkoi siivota sotkua.</w:t>
      </w:r>
    </w:p>
    <w:p>
      <w:r>
        <w:rPr>
          <w:b/>
        </w:rPr>
        <w:t xml:space="preserve">Tulos</w:t>
      </w:r>
    </w:p>
    <w:p>
      <w:r>
        <w:t xml:space="preserve">Casey, pikkulapsi</w:t>
      </w:r>
    </w:p>
    <w:p>
      <w:r>
        <w:rPr>
          <w:b/>
        </w:rPr>
        <w:t xml:space="preserve">Esimerkki 4.1957</w:t>
      </w:r>
    </w:p>
    <w:p>
      <w:r>
        <w:t xml:space="preserve">Lause1: Harryn lempilaji oli baseball. Lause2: Hän vietti joka päivä paljon aikaa katsellen ja pelaten baseballia. Lause3: Hän liittyi paikalliseen joukkueeseensa ja oli yksi parhaista pelaajista. Lause4: Hänen joukkuetoverinsa tiesivät, että Harryn syntymäpäivä oli tulossa, ja suunnittelivat lahjan. Lause5: Harry oli onnellinen, kun he antoivat hänelle hänen suosikkijoukkueensa pelipaidan.</w:t>
      </w:r>
    </w:p>
    <w:p>
      <w:r>
        <w:rPr>
          <w:b/>
        </w:rPr>
        <w:t xml:space="preserve">Tulos</w:t>
      </w:r>
    </w:p>
    <w:p>
      <w:r>
        <w:t xml:space="preserve">Joukkuetoverit, Harry</w:t>
      </w:r>
    </w:p>
    <w:p>
      <w:r>
        <w:rPr>
          <w:b/>
        </w:rPr>
        <w:t xml:space="preserve">Esimerkki 4.1958</w:t>
      </w:r>
    </w:p>
    <w:p>
      <w:r>
        <w:t xml:space="preserve">Lause1: Ashley rakastaa tätä meksikolaista ruokapaikkaa, joka on lähellä hänen taloaan. Lause2: Hän käy siellä lähes päivittäin. Lause3: Hänelle kerrottiin juuri, että italialainen omistaja on ostanut paikan. Lause4: Kuukauden sisällä se on vain italialainen ravintola. Lause5: Ashleyn on nyt opittava rakastamaan italialaista ruokaa.</w:t>
      </w:r>
    </w:p>
    <w:p>
      <w:r>
        <w:rPr>
          <w:b/>
        </w:rPr>
        <w:t xml:space="preserve">Tulos</w:t>
      </w:r>
    </w:p>
    <w:p>
      <w:r>
        <w:t xml:space="preserve">Omistaja, Ashley</w:t>
      </w:r>
    </w:p>
    <w:p>
      <w:r>
        <w:rPr>
          <w:b/>
        </w:rPr>
        <w:t xml:space="preserve">Esimerkki 4.1959</w:t>
      </w:r>
    </w:p>
    <w:p>
      <w:r>
        <w:t xml:space="preserve">Lause1: Nina oli kyllästynyt kuulemaan kissanhuutoja kävellessään kadulla. Lause2: Nina päätti eräänä päivänä pukeutua pussihousuihin ja -paitaan. Lause3: Hän käveli rakennustyömaan ohi ja odotti. Lause4: Kukaan ei viheltänyt hänelle. Lause5: Loukkaantuneena hän haukkui työläisiä, jotka eivät välittäneet hänestä.</w:t>
      </w:r>
    </w:p>
    <w:p>
      <w:r>
        <w:rPr>
          <w:b/>
        </w:rPr>
        <w:t xml:space="preserve">Tulos</w:t>
      </w:r>
    </w:p>
    <w:p>
      <w:r>
        <w:t xml:space="preserve">Nina, työntekijät</w:t>
      </w:r>
    </w:p>
    <w:p>
      <w:r>
        <w:rPr>
          <w:b/>
        </w:rPr>
        <w:t xml:space="preserve">Esimerkki 4.1960</w:t>
      </w:r>
    </w:p>
    <w:p>
      <w:r>
        <w:t xml:space="preserve">Lause1: Margaret näki jotain käytävällä. Lause2: Margaret luuli sitä aaveeksi. Lause3: Hän kertoi siitä ystävilleen töissä. Lause4: Hänen ystävänsä tulivat Margaretin luokse. Lause5: He eivät pitäneet sitä kummituksena.</w:t>
      </w:r>
    </w:p>
    <w:p>
      <w:r>
        <w:rPr>
          <w:b/>
        </w:rPr>
        <w:t xml:space="preserve">Tulos</w:t>
      </w:r>
    </w:p>
    <w:p>
      <w:r>
        <w:t xml:space="preserve">Ghost, Margaret, Ystävät</w:t>
      </w:r>
    </w:p>
    <w:p>
      <w:r>
        <w:rPr>
          <w:b/>
        </w:rPr>
        <w:t xml:space="preserve">Esimerkki 4.1961</w:t>
      </w:r>
    </w:p>
    <w:p>
      <w:r>
        <w:t xml:space="preserve">Lause1: Lucy oli ihastunut erääseen kaveriin Blockbusterissa. Lause2: Hän oli varma, että mieskin piti hänestä. Lause3: Kun Lucy kysyi miehen ikää, mies kertoi olevansa 16-vuotias. Lause4: Lucy oli 11-vuotias, mutta Lucy kertoi olevansa 13-vuotias. Lause5: Lucy tiesi, ettei mies uskonut häntä, kun tämä käveli pois päätään pudistaen.</w:t>
      </w:r>
    </w:p>
    <w:p>
      <w:r>
        <w:rPr>
          <w:b/>
        </w:rPr>
        <w:t xml:space="preserve">Tulos</w:t>
      </w:r>
    </w:p>
    <w:p>
      <w:r>
        <w:t xml:space="preserve">Lucy, kaveri blockbusterissa</w:t>
      </w:r>
    </w:p>
    <w:p>
      <w:r>
        <w:rPr>
          <w:b/>
        </w:rPr>
        <w:t xml:space="preserve">Esimerkki 4.1962</w:t>
      </w:r>
    </w:p>
    <w:p>
      <w:r>
        <w:t xml:space="preserve">Lause1: Minulla on kaksi paria shortseja. Lause2: Toinen sopii hyvin. Lause3: Ihmettelin, miksi toinen ei sopinut. Lause4: Huomasin, että se oli kokoa kapeampi, ja tilasin toisen parin. Lause5: Olin varma, etten voisi laihtua mahtuakseni pienempään pariin.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4.1963</w:t>
      </w:r>
    </w:p>
    <w:p>
      <w:r>
        <w:t xml:space="preserve">Lause1: Katen piti ostaa kannettava tietokone, jotta hän voisi työskennellä, kun hän oli poissa kaupungista. Lause2: Hän etsi netistä ja löysi sellaisen, jossa oli ilmainen toimitus. Lause3: Hän lähetti sen pois kaupungista, jotta se olisi siellä, kun hän saapuisi. Lause4: Toimitusarvio oli samana päivänä kuin hänen saapumispäivänsä. Lause5: Hän taputti itseään selkään siitä, että oli niin fiksu.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4.1964</w:t>
      </w:r>
    </w:p>
    <w:p>
      <w:r>
        <w:t xml:space="preserve">Lause1: Ostin säiliön kineettistä hiekkaa. Lause2: Aloin leikkiä sillä. Lause3: Hiekka tuntui hyvältä sormieni välissä. Lause4: Lisäsin siihen hieman glitteriä, jotta se säihkettäisi. Lause5: Sekoitin sitä ja pyörittelin sitä.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4.1965</w:t>
      </w:r>
    </w:p>
    <w:p>
      <w:r>
        <w:t xml:space="preserve">Lause1: Harrylla oli tarpeeksi todisteita, jotta hän saattoi jatkaa artikkelin käsittelyä. Lause2: Toimittaja kehotti häntä olemaan varovainen, mutta antoi hänelle luvan. Lause3: Harry kirjoitti sitä viikon ajan halutessaan siitä juuri oikeanlaisen. Lause4: Harryn päätoimittaja tarkisti artikkelin ennen sen julkaisemista. Lause5: Seuraavana aamuna Harryn päätoimittajan puhelin soi.</w:t>
      </w:r>
    </w:p>
    <w:p>
      <w:r>
        <w:rPr>
          <w:b/>
        </w:rPr>
        <w:t xml:space="preserve">Tulos</w:t>
      </w:r>
    </w:p>
    <w:p>
      <w:r>
        <w:t xml:space="preserve">Toimittaja, Harry</w:t>
      </w:r>
    </w:p>
    <w:p>
      <w:r>
        <w:rPr>
          <w:b/>
        </w:rPr>
        <w:t xml:space="preserve">Esimerkki 4.1966</w:t>
      </w:r>
    </w:p>
    <w:p>
      <w:r>
        <w:t xml:space="preserve">Lause1: Isäni vei minut kalaan. Lause2: Kun seisoimme rannalla, katsoin alaspäin. Lause3: Siellä näin pienen vihreän käärmeen. Lause4: En pelännyt sitä. Lause5: Kumarruin jopa ja otin sen käteeni, koska se oli mielestäni söpö.</w:t>
      </w:r>
    </w:p>
    <w:p>
      <w:r>
        <w:rPr>
          <w:b/>
        </w:rPr>
        <w:t xml:space="preserve">Tulos</w:t>
      </w:r>
    </w:p>
    <w:p>
      <w:r>
        <w:t xml:space="preserve">Isä, Minä (itse), Käärme</w:t>
      </w:r>
    </w:p>
    <w:p>
      <w:r>
        <w:rPr>
          <w:b/>
        </w:rPr>
        <w:t xml:space="preserve">Esimerkki 4.1967</w:t>
      </w:r>
    </w:p>
    <w:p>
      <w:r>
        <w:t xml:space="preserve">Lause1: Michael haluaa mennä yliopistoon. Lause2: Hän haluaa insinööriksi. Lause3: Hän tietää, että opiskelu on hyvin vaikeaa. Lause4: Hän teki matematiikan kokeen ja reputti. Lause5: Sitten hän päätti ryhtyä kokiksi.</w:t>
      </w:r>
    </w:p>
    <w:p>
      <w:r>
        <w:rPr>
          <w:b/>
        </w:rPr>
        <w:t xml:space="preserve">Tulos</w:t>
      </w:r>
    </w:p>
    <w:p>
      <w:r>
        <w:t xml:space="preserve">Michael</w:t>
      </w:r>
    </w:p>
    <w:p>
      <w:r>
        <w:rPr>
          <w:b/>
        </w:rPr>
        <w:t xml:space="preserve">Esimerkki 4.1968</w:t>
      </w:r>
    </w:p>
    <w:p>
      <w:r>
        <w:t xml:space="preserve">Lause1: Toby oli halunnut olla paras laulaja. Lause2: Hän soitti monta keikkaa keikan jälkeen. Lause3: Hän halusi saada levytyssopimuksen. Lause4: Eräänä iltana Toby lauloi sydämensä kyllyydestä kykyjenetsijän edessä. Lause5: Tobylle tarjottiin sopimusta musiikkiyhtiön kanssa.</w:t>
      </w:r>
    </w:p>
    <w:p>
      <w:r>
        <w:rPr>
          <w:b/>
        </w:rPr>
        <w:t xml:space="preserve">Tulos</w:t>
      </w:r>
    </w:p>
    <w:p>
      <w:r>
        <w:t xml:space="preserve">Talent agentti, Toby</w:t>
      </w:r>
    </w:p>
    <w:p>
      <w:r>
        <w:rPr>
          <w:b/>
        </w:rPr>
        <w:t xml:space="preserve">Esimerkki 4.1969</w:t>
      </w:r>
    </w:p>
    <w:p>
      <w:r>
        <w:t xml:space="preserve">Lause1: Teddy läpäisi lukion melkein kaikki arvosanat kiitettävästi. Lause2: Hän luuli, että college olisi helppo. Lause3: Teddy tajusi ensimmäisen biologian kokeen jälkeen, että hän oli väärässä. Lause4: Hän joutui opiskelemaan tuntikausia joka päivä saadakseen vain kolmosia. Lause5: Hän tajusi, ettei ollutkaan niin fiksu kuin luuli olevansa.</w:t>
      </w:r>
    </w:p>
    <w:p>
      <w:r>
        <w:rPr>
          <w:b/>
        </w:rPr>
        <w:t xml:space="preserve">Tulos</w:t>
      </w:r>
    </w:p>
    <w:p>
      <w:r>
        <w:t xml:space="preserve">Teddy</w:t>
      </w:r>
    </w:p>
    <w:p>
      <w:r>
        <w:rPr>
          <w:b/>
        </w:rPr>
        <w:t xml:space="preserve">Esimerkki 4.1970</w:t>
      </w:r>
    </w:p>
    <w:p>
      <w:r>
        <w:t xml:space="preserve">Lause1: Molly oli hyvin köyhistä oloista. Lause2: Hän pyrki elämässään olemaan mahdollisimman rikas auttaakseen perhettään. Lause3: Molly sai 23-vuotiaana lakimiehen pätevyyden. Lause4: Hän alkoi tienata paljon rahaa perheelleen. Lause5: Tosin hänellä ei ollut enää aikaa heille, koska hän oli niin kiireinen.</w:t>
      </w:r>
    </w:p>
    <w:p>
      <w:r>
        <w:rPr>
          <w:b/>
        </w:rPr>
        <w:t xml:space="preserve">Tulos</w:t>
      </w:r>
    </w:p>
    <w:p>
      <w:r>
        <w:t xml:space="preserve">Molly, asianajaja, perhe</w:t>
      </w:r>
    </w:p>
    <w:p>
      <w:r>
        <w:rPr>
          <w:b/>
        </w:rPr>
        <w:t xml:space="preserve">Esimerkki 4.1971</w:t>
      </w:r>
    </w:p>
    <w:p>
      <w:r>
        <w:t xml:space="preserve">Lause1: Sheena nukahti viime yönä purkka suussaan. Lause2: Sheena nukkui ja purukumi putosi ulos. Lause3: Kun Sheena heräsi aamulla, purkka oli juuttunut hänen hiuksiinsa. Lause4: Hänen äitinsä joutui leikkaamaan purkan pois hiuksista. Lause5: Sheenan hiukset näyttävät nyt hassulta.</w:t>
      </w:r>
    </w:p>
    <w:p>
      <w:r>
        <w:rPr>
          <w:b/>
        </w:rPr>
        <w:t xml:space="preserve">Tulos</w:t>
      </w:r>
    </w:p>
    <w:p>
      <w:r>
        <w:t xml:space="preserve">Sheena, hänen äitinsä</w:t>
      </w:r>
    </w:p>
    <w:p>
      <w:r>
        <w:rPr>
          <w:b/>
        </w:rPr>
        <w:t xml:space="preserve">Esimerkki 4.1972</w:t>
      </w:r>
    </w:p>
    <w:p>
      <w:r>
        <w:t xml:space="preserve">Lause1: Sky oli viisivuotias ja lähdössä ensimmäiselle lentomatkalleen. Lause2: Hän oli hyvin peloissaan siitä! Lause3: Niinpä hänen äitinsä osti hänelle lentokoneen pienoismallin ja selitti, miten se toimii. Lause4: Sitten hän antoi Skyn katsoa videoita lentokoneiden nousuista ja laskeutumisista. Lause5: Lentopäivänä Sky oli innoissaan ja valmis lentämään!</w:t>
      </w:r>
    </w:p>
    <w:p>
      <w:r>
        <w:rPr>
          <w:b/>
        </w:rPr>
        <w:t xml:space="preserve">Tulos</w:t>
      </w:r>
    </w:p>
    <w:p>
      <w:r>
        <w:t xml:space="preserve">Sky, Hänen äitinsä</w:t>
      </w:r>
    </w:p>
    <w:p>
      <w:r>
        <w:rPr>
          <w:b/>
        </w:rPr>
        <w:t xml:space="preserve">Esimerkki 4.1973</w:t>
      </w:r>
    </w:p>
    <w:p>
      <w:r>
        <w:t xml:space="preserve">Lause1: Hayesin perhe lähti aina joka vuosi lomalle. Lause2: Eräänä vuonna he päättivät tehdä lomastaan erityisen. Lause3: He suunnittelivat ja suunnittelivat ja lähtivät Havaijille matkalleen. Lause4: He näkivät kaikenlaisia hienoja asioita ja söivät kaikenlaista herkullista ruokaa. Lause5: Siitä lähtien he lähtivät Havaijille joka vuosi.</w:t>
      </w:r>
    </w:p>
    <w:p>
      <w:r>
        <w:rPr>
          <w:b/>
        </w:rPr>
        <w:t xml:space="preserve">Tulos</w:t>
      </w:r>
    </w:p>
    <w:p>
      <w:r>
        <w:t xml:space="preserve">Hayesin perhe</w:t>
      </w:r>
    </w:p>
    <w:p>
      <w:r>
        <w:rPr>
          <w:b/>
        </w:rPr>
        <w:t xml:space="preserve">Esimerkki 4.1974</w:t>
      </w:r>
    </w:p>
    <w:p>
      <w:r>
        <w:t xml:space="preserve">Lause1: Barryn takapihalla on suuri puutarha. Lause2: Barry huomasi, että monet hedelmät olivat valmiina poimittaviksi. Lause3: Barry otti korinsa ja poimi omenoita puusta. Lause4: Barry huomasi, että hänellä oli enemmän hedelmiä kuin hän voi itse syödä. Lause5: Barry päätti antaa osan hedelmistä naapureilleen.</w:t>
      </w:r>
    </w:p>
    <w:p>
      <w:r>
        <w:rPr>
          <w:b/>
        </w:rPr>
        <w:t xml:space="preserve">Tulos</w:t>
      </w:r>
    </w:p>
    <w:p>
      <w:r>
        <w:t xml:space="preserve">Naapurit, Barry</w:t>
      </w:r>
    </w:p>
    <w:p>
      <w:r>
        <w:rPr>
          <w:b/>
        </w:rPr>
        <w:t xml:space="preserve">Esimerkki 4.1975</w:t>
      </w:r>
    </w:p>
    <w:p>
      <w:r>
        <w:t xml:space="preserve">Lause1: Mies meni kuntosalille. Lause2: Hän alkoi treenata. Lause3: Hän näki jonkun tutun. Lause4: Hän tunsi olonsa itsetietoiseksi. Lause5: Hän yritti välttää nähdyksi tulemista.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4.1976</w:t>
      </w:r>
    </w:p>
    <w:p>
      <w:r>
        <w:t xml:space="preserve">Lause1: Ystäväni tuli käymään ja piilotimme pääsiäismunia. Lause2: Piilotimme hyvin erikoisen munan, jonka sisällä oli palkinto. Lause3: Sitten kutsuimme kaikki muut ystävämme metsästämään munia. Lause4: Kaikki löysivät monta munaa, ja yksi ystävä löysi palkinnon. Lause5: Tämä ystävä oli kaikista onnellisin.</w:t>
      </w:r>
    </w:p>
    <w:p>
      <w:r>
        <w:rPr>
          <w:b/>
        </w:rPr>
        <w:t xml:space="preserve">Tulos</w:t>
      </w:r>
    </w:p>
    <w:p>
      <w:r>
        <w:t xml:space="preserve">Kaikki, ystävät, ystävä</w:t>
      </w:r>
    </w:p>
    <w:p>
      <w:r>
        <w:rPr>
          <w:b/>
        </w:rPr>
        <w:t xml:space="preserve">Esimerkki 4.1977</w:t>
      </w:r>
    </w:p>
    <w:p>
      <w:r>
        <w:t xml:space="preserve">Lause1: Laskeuduin tänä aamuna Ibizalle. Lause2: Kävin kävelyllä rannalla. Lause3: Kävelin lentopalloa pelaavan lapsiryhmän ohi. Lause4: He kutsuivat minut mukaansa. Lause5: Päätin pelata, mutta en saanut pisteitä.</w:t>
      </w:r>
    </w:p>
    <w:p>
      <w:r>
        <w:rPr>
          <w:b/>
        </w:rPr>
        <w:t xml:space="preserve">Tulos</w:t>
      </w:r>
    </w:p>
    <w:p>
      <w:r>
        <w:t xml:space="preserve">Minä (itse), Lapset, Ryhmä</w:t>
      </w:r>
    </w:p>
    <w:p>
      <w:r>
        <w:rPr>
          <w:b/>
        </w:rPr>
        <w:t xml:space="preserve">Esimerkki 4.1978</w:t>
      </w:r>
    </w:p>
    <w:p>
      <w:r>
        <w:t xml:space="preserve">Lause1: Minulla oli hieman nälkä. Lause2: Päätin tehdä ostereita. Lause3: Mutta ensin minun piti löytää niitä. Lause4: Menin rannalle ja aloin etsiä. Lause5: Päivän loppuun mennessä olin saanut kaksikymmentä osteria!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4.1979</w:t>
      </w:r>
    </w:p>
    <w:p>
      <w:r>
        <w:t xml:space="preserve">Lause1: Ystäväni osti uuden moottoripyörän. Lause2: Hän ajoi sillä alas jyrkkää mäkeä. Lause3: Hän törmäsi kuoppaan, joka lennätti hänet lentoon. Lause4: Ystäväni kaatui moottoripyörän kanssa maahan. Lause5: Hän nousi ylös kuin mitään ei olisi tapahtunutkaan.</w:t>
      </w:r>
    </w:p>
    <w:p>
      <w:r>
        <w:rPr>
          <w:b/>
        </w:rPr>
        <w:t xml:space="preserve">Tulos</w:t>
      </w:r>
    </w:p>
    <w:p>
      <w:r>
        <w:t xml:space="preserve">Ystävä</w:t>
      </w:r>
    </w:p>
    <w:p>
      <w:r>
        <w:rPr>
          <w:b/>
        </w:rPr>
        <w:t xml:space="preserve">Esimerkki 4.1980</w:t>
      </w:r>
    </w:p>
    <w:p>
      <w:r>
        <w:t xml:space="preserve">Lause1: Jim rakasti pekonia. Lause2: Hän paistoi sitä joka päivä. Lause3: Hän laittoi sitä jopa syntymäpäiväkakkuunsa. Lause4: Eräänä päivänä hän sai vatsakivun rasvasta. Lause5: Niinpä hän päätti lopettaa lempiruokansa syömisen.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4.1981</w:t>
      </w:r>
    </w:p>
    <w:p>
      <w:r>
        <w:t xml:space="preserve">Lause1: Isoäiti seisoi epävarmasti tikkailla. Lause2: Hän yritti yltää johonkin jääkaapissa olevaan esineeseen. Lause3: Yhtäkkiä hänen tasapainonsa horjui ja hän putosi lattialle. Lause4: Lääkärit moittivat häntä kiipeämisestä, kun he laittoivat hänelle kipsin. Lause5: Nyt isoäiti tietää paremmin kuin käyttää tikkaita.</w:t>
      </w:r>
    </w:p>
    <w:p>
      <w:r>
        <w:rPr>
          <w:b/>
        </w:rPr>
        <w:t xml:space="preserve">Tulos</w:t>
      </w:r>
    </w:p>
    <w:p>
      <w:r>
        <w:t xml:space="preserve">Lääkärit, isoäiti</w:t>
      </w:r>
    </w:p>
    <w:p>
      <w:r>
        <w:rPr>
          <w:b/>
        </w:rPr>
        <w:t xml:space="preserve">Esimerkki 4.1982</w:t>
      </w:r>
    </w:p>
    <w:p>
      <w:r>
        <w:t xml:space="preserve">Lause1: Jim oli ulkona ystäviensä kanssa. Lause2: Yksi heistä tykkäsi juoda itsensä liian humalaan. Lause3: Hän karkasi yöllä ja eksyi keskustaan. Lause4: Hänen ystävänsä etsivät häntä turhaan. Lause5: Lopulta he saivat selville, että hänet oli viety juoppolaan.</w:t>
      </w:r>
    </w:p>
    <w:p>
      <w:r>
        <w:rPr>
          <w:b/>
        </w:rPr>
        <w:t xml:space="preserve">Tulos</w:t>
      </w:r>
    </w:p>
    <w:p>
      <w:r>
        <w:t xml:space="preserve">Yksi heistä, Jim, Hänen ystävänsä</w:t>
      </w:r>
    </w:p>
    <w:p>
      <w:r>
        <w:rPr>
          <w:b/>
        </w:rPr>
        <w:t xml:space="preserve">Esimerkki 4.1983</w:t>
      </w:r>
    </w:p>
    <w:p>
      <w:r>
        <w:t xml:space="preserve">Lause1: Ky ja hänen perheensä lähtivät lomalle. Lause2: Se oli Kyn ensimmäinen matka, ja hän inhosi pitkää lentomatkaa. Lause3: Mutta kun he saapuivat, kaikki hänen murheensa unohtuivat. Lause4: He olivat Disney Worldissä! Lause5: Ky:llä oli ihanaa!</w:t>
      </w:r>
    </w:p>
    <w:p>
      <w:r>
        <w:rPr>
          <w:b/>
        </w:rPr>
        <w:t xml:space="preserve">Tulos</w:t>
      </w:r>
    </w:p>
    <w:p>
      <w:r>
        <w:t xml:space="preserve">Ky</w:t>
      </w:r>
    </w:p>
    <w:p>
      <w:r>
        <w:rPr>
          <w:b/>
        </w:rPr>
        <w:t xml:space="preserve">Esimerkki 4.1984</w:t>
      </w:r>
    </w:p>
    <w:p>
      <w:r>
        <w:t xml:space="preserve">Lause1: Janelle ajoi kuumille lähteille. Lause2: Hän rakasti istua vuorten keskellä ja levätä kuumassa vedessä. Lause3: Hän hengitti rikkiä. Lause4: Kun hänen sormensa olivat kirpeät, hän nousi ulos ja kuivatteli itsensä. Lause5: Hänen sielulleen oli tehnyt hyvää rentoutua.</w:t>
      </w:r>
    </w:p>
    <w:p>
      <w:r>
        <w:rPr>
          <w:b/>
        </w:rPr>
        <w:t xml:space="preserve">Tulos</w:t>
      </w:r>
    </w:p>
    <w:p>
      <w:r>
        <w:t xml:space="preserve">Janelle</w:t>
      </w:r>
    </w:p>
    <w:p>
      <w:r>
        <w:rPr>
          <w:b/>
        </w:rPr>
        <w:t xml:space="preserve">Esimerkki 4.1985</w:t>
      </w:r>
    </w:p>
    <w:p>
      <w:r>
        <w:t xml:space="preserve">Lause1: Sam lähti lomalle rannalle. Lause2: Hän rakasti pikkukaupunkia, jossa hän asui. Lause3: Kaikki ihmisissä ja kulttuurissa oli viehättävää. Lause4: Sam päätti asua siellä. Lause5: Hän muutti vuoden sisällä.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4.1986</w:t>
      </w:r>
    </w:p>
    <w:p>
      <w:r>
        <w:t xml:space="preserve">Lause1: Nadia istui sohvalla. Lause2: Hän ei löytänyt kaukosäädintä. Lause3: Hän etsi kaukosäädintä sohvan alta. Lause4: Hän ei löytänyt sitä sohvan alta. Lause5: Nadia ei löytänyt kaukosäädintä.</w:t>
      </w:r>
    </w:p>
    <w:p>
      <w:r>
        <w:rPr>
          <w:b/>
        </w:rPr>
        <w:t xml:space="preserve">Tulos</w:t>
      </w:r>
    </w:p>
    <w:p>
      <w:r>
        <w:t xml:space="preserve">Nadia</w:t>
      </w:r>
    </w:p>
    <w:p>
      <w:r>
        <w:rPr>
          <w:b/>
        </w:rPr>
        <w:t xml:space="preserve">Esimerkki 4.1987</w:t>
      </w:r>
    </w:p>
    <w:p>
      <w:r>
        <w:t xml:space="preserve">Lause1: Ted joutui selkäleikkaukseen. Lause2: Hänellä oli ollut kipuja jo pitkään. Lause3: Lääkäri suositteli leikkausta ennen muita vaihtoehtoja. Lause4: Ted oli hermostunut, mutta olisi iloinen päästessään kivuttomaksi. Lause5: Ted lähti sairaalaan aikaisin.</w:t>
      </w:r>
    </w:p>
    <w:p>
      <w:r>
        <w:rPr>
          <w:b/>
        </w:rPr>
        <w:t xml:space="preserve">Tulos</w:t>
      </w:r>
    </w:p>
    <w:p>
      <w:r>
        <w:t xml:space="preserve">Ted, tohtori</w:t>
      </w:r>
    </w:p>
    <w:p>
      <w:r>
        <w:rPr>
          <w:b/>
        </w:rPr>
        <w:t xml:space="preserve">Esimerkki 4.1988</w:t>
      </w:r>
    </w:p>
    <w:p>
      <w:r>
        <w:t xml:space="preserve">Lause1: Fred oli valmistamassa ateriaa vaimolleen. Lause2: He aikoivat viettää romanttisen illan yhdessä. Lause3: Niinpä hän oli laittamassa pihviä. Lause4: Mutta yhtäkkiä savunilmaisin laukesi. Lause5: Sämpylät paloivat, joten hänen oli avattava kaikki ikkunat.</w:t>
      </w:r>
    </w:p>
    <w:p>
      <w:r>
        <w:rPr>
          <w:b/>
        </w:rPr>
        <w:t xml:space="preserve">Tulos</w:t>
      </w:r>
    </w:p>
    <w:p>
      <w:r>
        <w:t xml:space="preserve">Vaimo, Fred</w:t>
      </w:r>
    </w:p>
    <w:p>
      <w:r>
        <w:rPr>
          <w:b/>
        </w:rPr>
        <w:t xml:space="preserve">Esimerkki 4.1989</w:t>
      </w:r>
    </w:p>
    <w:p>
      <w:r>
        <w:t xml:space="preserve">Lause1: Lapset istuttivat porkkanoita puutarhaansa. Lause2: Kun oli niiden sadonkorjuun aika, he kaivoivat ne kaikki ylös. Lause3: Ne olivat suuria ja herkullisia! Lause4: He napostelivat niitä joka päivä. Lause5: He aikovat istuttaa niitä vielä enemmän ensi vuonna!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4.1990</w:t>
      </w:r>
    </w:p>
    <w:p>
      <w:r>
        <w:t xml:space="preserve">Lause1: Brian työskenteli sanomalehdessä, mutta hän tykkäsi esiintyä stand up -komediassa. Lause2: Brian oli hyvä koomikko, ja joku huomasi sen. Lause3: Hänelle tarjottiin työtä komediaohjelman juontajana paikallisella televisiokanavalla. Lause4: Ohjelman käsikirjoitus oli huono, ja se lopulta peruttiin. Lause5: Brian katui sitä, että lopetti päivätyönsä sanomalehdessä.</w:t>
      </w:r>
    </w:p>
    <w:p>
      <w:r>
        <w:rPr>
          <w:b/>
        </w:rPr>
        <w:t xml:space="preserve">Tulos</w:t>
      </w:r>
    </w:p>
    <w:p>
      <w:r>
        <w:t xml:space="preserve">Brian, joku</w:t>
      </w:r>
    </w:p>
    <w:p>
      <w:r>
        <w:rPr>
          <w:b/>
        </w:rPr>
        <w:t xml:space="preserve">Esimerkki 4.1991</w:t>
      </w:r>
    </w:p>
    <w:p>
      <w:r>
        <w:t xml:space="preserve">Lause1: Brandon oli menossa ensitreffeille. Lause2: Asiat alkoivat hyvin. Lause3: Brandon röyhtäisi. Lause4: Hän oli niin huolissaan siitä, että nainen ällöttyisi. Lause5: Onneksi nainen nauroi, ja he jatkoivat syömistä.</w:t>
      </w:r>
    </w:p>
    <w:p>
      <w:r>
        <w:rPr>
          <w:b/>
        </w:rPr>
        <w:t xml:space="preserve">Tulos</w:t>
      </w:r>
    </w:p>
    <w:p>
      <w:r>
        <w:t xml:space="preserve">Pariskunta, Brandon</w:t>
      </w:r>
    </w:p>
    <w:p>
      <w:r>
        <w:rPr>
          <w:b/>
        </w:rPr>
        <w:t xml:space="preserve">Esimerkki 4.1992</w:t>
      </w:r>
    </w:p>
    <w:p>
      <w:r>
        <w:t xml:space="preserve">Lause1: Mark oli juuri saanut epäoikeudenmukaisesti potkut. Lause2: Hän oli ulkona parkkipaikalla raivoissaan. Lause3: Yhtäkkiä hän huomasi pomonsa auton. Lause4: Hän juoksi auton luokse ja sylki sen ikkunaan. Lause5: Sitten hän lähti nopeasti pois.</w:t>
      </w:r>
    </w:p>
    <w:p>
      <w:r>
        <w:rPr>
          <w:b/>
        </w:rPr>
        <w:t xml:space="preserve">Tulos</w:t>
      </w:r>
    </w:p>
    <w:p>
      <w:r>
        <w:t xml:space="preserve">Pomo, Mark</w:t>
      </w:r>
    </w:p>
    <w:p>
      <w:r>
        <w:rPr>
          <w:b/>
        </w:rPr>
        <w:t xml:space="preserve">Esimerkki 4.1993</w:t>
      </w:r>
    </w:p>
    <w:p>
      <w:r>
        <w:t xml:space="preserve">Lause1: Kay oli tarjoilija ja hyvä kriiseissä. Lause2: Eräänä iltana hänen pomonsa sanoi, että lautasliinat olivat loppu. Lause3: Kay mietti, mitä tehdä. Lause4: Sitten hän sai loistavan idean. Lause5: Hän repi käsipyyhkeitä ja jakoi niitä iloisille ruokailijoille!</w:t>
      </w:r>
    </w:p>
    <w:p>
      <w:r>
        <w:rPr>
          <w:b/>
        </w:rPr>
        <w:t xml:space="preserve">Tulos</w:t>
      </w:r>
    </w:p>
    <w:p>
      <w:r>
        <w:t xml:space="preserve">Kay, Diners, Boss</w:t>
      </w:r>
    </w:p>
    <w:p>
      <w:r>
        <w:rPr>
          <w:b/>
        </w:rPr>
        <w:t xml:space="preserve">Esimerkki 4.1994</w:t>
      </w:r>
    </w:p>
    <w:p>
      <w:r>
        <w:t xml:space="preserve">Lause1: Soitin musiikkia CD-soittimessani. Lause2: Pudotin CD-soittimen. Lause3: Se ei enää soittanut musiikkia. Lause4: Sitten löysin maasta kaksikymmentä dollaria. Lause5: Pystyin ostamaan uuden CD-soittimen.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4.1995</w:t>
      </w:r>
    </w:p>
    <w:p>
      <w:r>
        <w:t xml:space="preserve">Lause1: Peilini ovat huuruiset, kun olen käynyt kuumassa suihkussa. Lause2: Minusta tällä on hauska leikkiä. Lause3: Piirrän kaikenlaisia hienoja asioita. Lause4: Perheeni suuttuu, koska minulla menee ikuisuus. Lause5: Minulla on vain liian hauskaa leikkiä peilien kanssa.</w:t>
      </w:r>
    </w:p>
    <w:p>
      <w:r>
        <w:rPr>
          <w:b/>
        </w:rPr>
        <w:t xml:space="preserve">Tulos</w:t>
      </w:r>
    </w:p>
    <w:p>
      <w:r>
        <w:t xml:space="preserve">Minä (itse), Perhe</w:t>
      </w:r>
    </w:p>
    <w:p>
      <w:r>
        <w:rPr>
          <w:b/>
        </w:rPr>
        <w:t xml:space="preserve">Esimerkki 4.1996</w:t>
      </w:r>
    </w:p>
    <w:p>
      <w:r>
        <w:t xml:space="preserve">Lause1: Mary pelasi kiihkeää koripallopeliä ystäviensä kanssa. Lause2: Hänen poikaystävänsä katseli, joten hän halusi tehdä parhaansa. Lause3: Mary hyppäsi korkealle ilmaan, kun pallo kimposi laudasta. Lause4: Hän nappasi levypallon, mutta laskeutui hankalasti ja tunsi kipua. Lause5: Mary oli murtanut nilkkansa, ja hän huusi kivusta.</w:t>
      </w:r>
    </w:p>
    <w:p>
      <w:r>
        <w:rPr>
          <w:b/>
        </w:rPr>
        <w:t xml:space="preserve">Tulos</w:t>
      </w:r>
    </w:p>
    <w:p>
      <w:r>
        <w:t xml:space="preserve">Ystävät, Mary, poikaystävä</w:t>
      </w:r>
    </w:p>
    <w:p>
      <w:r>
        <w:rPr>
          <w:b/>
        </w:rPr>
        <w:t xml:space="preserve">Esimerkki 4.1997</w:t>
      </w:r>
    </w:p>
    <w:p>
      <w:r>
        <w:t xml:space="preserve">Lause1: Moe halusi mukavat vuodevaatteet. Lause2: Hän osti uudet lakanat. Lause3: Ne olivat flanellia ja ne olivat niin pehmeät! Lause4: Hän käpertyi sinä yönä sänkyyn ja hymyili. Lause5: Hänen uudet lakanansa olivat upeat!</w:t>
      </w:r>
    </w:p>
    <w:p>
      <w:r>
        <w:rPr>
          <w:b/>
        </w:rPr>
        <w:t xml:space="preserve">Tulos</w:t>
      </w:r>
    </w:p>
    <w:p>
      <w:r>
        <w:t xml:space="preserve">Moe</w:t>
      </w:r>
    </w:p>
    <w:p>
      <w:r>
        <w:rPr>
          <w:b/>
        </w:rPr>
        <w:t xml:space="preserve">Esimerkki 4.1998</w:t>
      </w:r>
    </w:p>
    <w:p>
      <w:r>
        <w:t xml:space="preserve">Lause1: Rhoda myöhästyi eräänä aamuna töistä. Lause2: Hän oli tunnin jumissa liikenteessä! Lause3: Hän alkoi ajaa ylinopeutta hyvittääkseen menetetyn ajan. Lause4: Mutta poliisi pysäytti hänet ja antoi sakot! Lause5: Rhoda toivoi, ettei olisi ajanut ylinopeutta.</w:t>
      </w:r>
    </w:p>
    <w:p>
      <w:r>
        <w:rPr>
          <w:b/>
        </w:rPr>
        <w:t xml:space="preserve">Tulos</w:t>
      </w:r>
    </w:p>
    <w:p>
      <w:r>
        <w:t xml:space="preserve">Kyttä, Rhoda</w:t>
      </w:r>
    </w:p>
    <w:p>
      <w:r>
        <w:rPr>
          <w:b/>
        </w:rPr>
        <w:t xml:space="preserve">Esimerkki 4.1999</w:t>
      </w:r>
    </w:p>
    <w:p>
      <w:r>
        <w:t xml:space="preserve">Lause1: Nainen oli juuri ostanut uuden auton. Lause2: Myyjä luovutti omistusoikeuden. Lause3: He molemmat allekirjoittivat sen. Lause4: Nainen ei voinut uskoa, että se todella kuului hänelle! Lause5: Hän ajoi uuden autonsa pois tontilta, omistusoikeus kädessään.</w:t>
      </w:r>
    </w:p>
    <w:p>
      <w:r>
        <w:rPr>
          <w:b/>
        </w:rPr>
        <w:t xml:space="preserve">Tulos</w:t>
      </w:r>
    </w:p>
    <w:p>
      <w:r>
        <w:t xml:space="preserve">Nainen, myyjä</w:t>
      </w:r>
    </w:p>
    <w:p>
      <w:r>
        <w:rPr>
          <w:b/>
        </w:rPr>
        <w:t xml:space="preserve">Esimerkki 4.2000</w:t>
      </w:r>
    </w:p>
    <w:p>
      <w:r>
        <w:t xml:space="preserve">Lause1: Sallylla oli erittäin pitkät hiukset, jotka aiheuttivat hänelle päänsärkyä. Lause2: Sally päätti leikata hiuksensa ja lahjoittaa ne. Lause3: Hän meni kampaajalle ja leikkasi hiuksensa. Lause4: He lahjoittivat hänen hiuksensa sairaille lapsille tarkoitettuun siipikauppaan. Lause5: Sally piti hiustenleikkauksestaan eikä kaivannut päänsärkyä.</w:t>
      </w:r>
    </w:p>
    <w:p>
      <w:r>
        <w:rPr>
          <w:b/>
        </w:rPr>
        <w:t xml:space="preserve">Tulos</w:t>
      </w:r>
    </w:p>
    <w:p>
      <w:r>
        <w:t xml:space="preserve">Sairaat lapset, Sally, Stylisti</w:t>
      </w:r>
    </w:p>
    <w:p>
      <w:r>
        <w:rPr>
          <w:b/>
        </w:rPr>
        <w:t xml:space="preserve">Esimerkki 4.2001</w:t>
      </w:r>
    </w:p>
    <w:p>
      <w:r>
        <w:t xml:space="preserve">Lause1: Alice käveli koulusta kotiin. Lause2: Hän kuuli pieniä huutoja kujalta. Lause3: Liisa meni kujalle ja löysi pienen kissanpennun. Lause4: Hän kääri sen takkiinsa ja vei kotiin. Lause5: Kun hän sai sen kotiin, äiti antoi hänen pitää sen.</w:t>
      </w:r>
    </w:p>
    <w:p>
      <w:r>
        <w:rPr>
          <w:b/>
        </w:rPr>
        <w:t xml:space="preserve">Tulos</w:t>
      </w:r>
    </w:p>
    <w:p>
      <w:r>
        <w:t xml:space="preserve">Äiti, Alice, kissanpentu</w:t>
      </w:r>
    </w:p>
    <w:p>
      <w:r>
        <w:rPr>
          <w:b/>
        </w:rPr>
        <w:t xml:space="preserve">Esimerkki 4.2002</w:t>
      </w:r>
    </w:p>
    <w:p>
      <w:r>
        <w:t xml:space="preserve">Lause1: Kovan työn jälkeen sain vihdoin kiitettävän matematiikan kurssista. Lause2: Olin osallistunut jokaiselle luennolle, vaikka se olisi ollut kuinka tylsä. Lause3: Tein kaikki kotitehtävät, myös vaikeat. Lause4: Vaikka halusin lopettaa, jaksoin sinnikkäästi kurssin läpi. Lause5: Olen ylpeä arvosanastani.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4.2003</w:t>
      </w:r>
    </w:p>
    <w:p>
      <w:r>
        <w:t xml:space="preserve">Lause1: Rick oli ravintolassa. Lause2: Ja hän oli utelias, miltä kaikki eri ruokalajit maistuivat. Lause3: Niinpä hän tilasi paljon enemmän kuin pystyi syömään. Lause4: Ja hän pakotti itsensä syömään kaiken loppuun syyllisyydentunnosta. Lause5: Rick yritti hillitä uteliaisuuttaan seuraavalla kerralla.</w:t>
      </w:r>
    </w:p>
    <w:p>
      <w:r>
        <w:rPr>
          <w:b/>
        </w:rPr>
        <w:t xml:space="preserve">Tulos</w:t>
      </w:r>
    </w:p>
    <w:p>
      <w:r>
        <w:t xml:space="preserve">Rick</w:t>
      </w:r>
    </w:p>
    <w:p>
      <w:r>
        <w:rPr>
          <w:b/>
        </w:rPr>
        <w:t xml:space="preserve">Esimerkki 4.2004</w:t>
      </w:r>
    </w:p>
    <w:p>
      <w:r>
        <w:t xml:space="preserve">Lause1: Shane huomasi, että hänen partaansa oli muuttumassa pitkäksi ja epäammattimaiseksi. Lause2: Hän päätti, että hänen pitäisi ajaa parta. Lause3: Parran ajaminen oli vaikeaa, koska se oli kasvanut niin pitkäksi. Lause4: Kun hän oli vihdoin ajanut partansa, Shane tunsi olonsa paljon paremmaksi. Lause5: Shane oli iloinen siitä, että näytti paremmalta nyt, kun hän oli ajanut partansa.</w:t>
      </w:r>
    </w:p>
    <w:p>
      <w:r>
        <w:rPr>
          <w:b/>
        </w:rPr>
        <w:t xml:space="preserve">Tulos</w:t>
      </w:r>
    </w:p>
    <w:p>
      <w:r>
        <w:t xml:space="preserve">Shane</w:t>
      </w:r>
    </w:p>
    <w:p>
      <w:r>
        <w:rPr>
          <w:b/>
        </w:rPr>
        <w:t xml:space="preserve">Esimerkki 4.2005</w:t>
      </w:r>
    </w:p>
    <w:p>
      <w:r>
        <w:t xml:space="preserve">Lause1: Dawn suunnitteli perheelleen perhelomaa. Lause2: Hän oli päättänyt, että retki vesipuistoon olisi hyvä seikkailu. Lause3: Hän lastasi kaikki tarvikkeet ja lapset autoon. Lause4: He pääsivät puistoon ja vaihtoivat puvut päälle. Lause5: Hänen lapsensa kuitenkin pelkäsivät mennä vesiliukumäkeä alas.</w:t>
      </w:r>
    </w:p>
    <w:p>
      <w:r>
        <w:rPr>
          <w:b/>
        </w:rPr>
        <w:t xml:space="preserve">Tulos</w:t>
      </w:r>
    </w:p>
    <w:p>
      <w:r>
        <w:t xml:space="preserve">Lapset, Dawn, Perhe</w:t>
      </w:r>
    </w:p>
    <w:p>
      <w:r>
        <w:rPr>
          <w:b/>
        </w:rPr>
        <w:t xml:space="preserve">Esimerkki 4.2006</w:t>
      </w:r>
    </w:p>
    <w:p>
      <w:r>
        <w:t xml:space="preserve">Lause1: Tom huomasi, että hänen ajovalonsa olivat likaisen näköiset. Lause2: Hän yritti puhdistaa niitä, mutta se ei auttanut. Lause3: Hän meni nettiin ja löysi sieltä erityisiä puhdistusaineita. Lause4: Tom kokeili käyttää useita erilaisia. Lause5: Lopulta hän sai ne puhdistettua kunnolla.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4.2007</w:t>
      </w:r>
    </w:p>
    <w:p>
      <w:r>
        <w:t xml:space="preserve">Lause1: Tim haastaa ystävänsä kisaan. Lause2: Hänen ystävänsä suostuu. Lause3: Kilpailu alkaa. Lause4: Juostessaan Tim hidastaa vauhtia ja pysähtyy. Lause5: Hän oli venäyttänyt lihaksensa juostessaan.</w:t>
      </w:r>
    </w:p>
    <w:p>
      <w:r>
        <w:rPr>
          <w:b/>
        </w:rPr>
        <w:t xml:space="preserve">Tulos</w:t>
      </w:r>
    </w:p>
    <w:p>
      <w:r>
        <w:t xml:space="preserve">Tim, hänen ystävänsä</w:t>
      </w:r>
    </w:p>
    <w:p>
      <w:r>
        <w:rPr>
          <w:b/>
        </w:rPr>
        <w:t xml:space="preserve">Esimerkki 4.2008</w:t>
      </w:r>
    </w:p>
    <w:p>
      <w:r>
        <w:t xml:space="preserve">Lause1: Shelby työskenteli vapaaehtoisena paikallisessa sairaalassa. Lause2: Hän toimitti täytettyjä karhuja lapsille ennen leikkausta. Lause3: Pehmonallet auttoivat lohduttamaan sairaita lapsia. Lause4: Shelby rakasti nähdä lasten hymyilevän, kun hän antoi heille nallen. Lause5: Shelbystä tuntui, että hän vaikutti sairaalassa.</w:t>
      </w:r>
    </w:p>
    <w:p>
      <w:r>
        <w:rPr>
          <w:b/>
        </w:rPr>
        <w:t xml:space="preserve">Tulos</w:t>
      </w:r>
    </w:p>
    <w:p>
      <w:r>
        <w:t xml:space="preserve">Lapset, Shelby</w:t>
      </w:r>
    </w:p>
    <w:p>
      <w:r>
        <w:rPr>
          <w:b/>
        </w:rPr>
        <w:t xml:space="preserve">Esimerkki 4.2009</w:t>
      </w:r>
    </w:p>
    <w:p>
      <w:r>
        <w:t xml:space="preserve">Lause1: Sheila vei kaksi lastaan Disneylandiin. Lause2: He halusivat ajaa ensimmäisellä ajelulla, jota he odottivat neljä tuntia. Lause3: Sheila ei halunnut odottaa, mutta hän halusi tehdä lapsensa onnelliseksi. Lause4: Neljän tunnin kuluttua he eivät olleet vieläkään päässeet kyydissä. Lause5: Kyyti hajosi, ja he joutuivat odottamaan vielä kolme tuntia.</w:t>
      </w:r>
    </w:p>
    <w:p>
      <w:r>
        <w:rPr>
          <w:b/>
        </w:rPr>
        <w:t xml:space="preserve">Tulos</w:t>
      </w:r>
    </w:p>
    <w:p>
      <w:r>
        <w:t xml:space="preserve">Sheila, Kaksi lasta</w:t>
      </w:r>
    </w:p>
    <w:p>
      <w:r>
        <w:rPr>
          <w:b/>
        </w:rPr>
        <w:t xml:space="preserve">Esimerkki 4.2010</w:t>
      </w:r>
    </w:p>
    <w:p>
      <w:r>
        <w:t xml:space="preserve">Lause1: Ystäväni Alexis oli 22-vuotias muuttaessaan taloon. Lause2: Hän oli hoikka ja viehättävä. Lause3: Alexis opiskeli espanjaa ja jutteli erään talon miehen kanssa. Lause4: Mies painoi kerran kätensä Alexiksen selkään, ja Alexis lähti. Lause5: Hän ei enää koskaan lähestynyt miestä.</w:t>
      </w:r>
    </w:p>
    <w:p>
      <w:r>
        <w:rPr>
          <w:b/>
        </w:rPr>
        <w:t xml:space="preserve">Tulos</w:t>
      </w:r>
    </w:p>
    <w:p>
      <w:r>
        <w:t xml:space="preserve">Ystävä, Alexis, Mies</w:t>
      </w:r>
    </w:p>
    <w:p>
      <w:r>
        <w:rPr>
          <w:b/>
        </w:rPr>
        <w:t xml:space="preserve">Esimerkki 4.2011</w:t>
      </w:r>
    </w:p>
    <w:p>
      <w:r>
        <w:t xml:space="preserve">Lause1: Sam kuuli, että koulukiusaaja oli hänen perässään. Lause2: Hän lähti sinä päivänä eri reittiä kotiin. Lause3: Juuri ennen kuin hän pääsi kotiinsa, kiusaaja tuli kujalta. Lause4: Hän alkoi töniä Samia ja haukkua häntä. Lause5: Samin isoveli tuli paikalle ja ajoi kiusaajan pois.</w:t>
      </w:r>
    </w:p>
    <w:p>
      <w:r>
        <w:rPr>
          <w:b/>
        </w:rPr>
        <w:t xml:space="preserve">Tulos</w:t>
      </w:r>
    </w:p>
    <w:p>
      <w:r>
        <w:t xml:space="preserve">Bully, Sam, veli</w:t>
      </w:r>
    </w:p>
    <w:p>
      <w:r>
        <w:rPr>
          <w:b/>
        </w:rPr>
        <w:t xml:space="preserve">Esimerkki 4.2012</w:t>
      </w:r>
    </w:p>
    <w:p>
      <w:r>
        <w:t xml:space="preserve">Lause1: Bernadette halusi osallistua maratonille. Lause2: Hän treenasi kuntosalilla neljänä päivänä viikossa. Lause3: Maratonpäivä koitti. Lause4: Hän väsyi ja joutui keskeyttämään lähes puolivälissä. Lause5: Bernadette päätti, että hänen tulevissa treeneissään tarvitaan enemmän sydänliikuntaa.</w:t>
      </w:r>
    </w:p>
    <w:p>
      <w:r>
        <w:rPr>
          <w:b/>
        </w:rPr>
        <w:t xml:space="preserve">Tulos</w:t>
      </w:r>
    </w:p>
    <w:p>
      <w:r>
        <w:t xml:space="preserve">Bernadette</w:t>
      </w:r>
    </w:p>
    <w:p>
      <w:r>
        <w:rPr>
          <w:b/>
        </w:rPr>
        <w:t xml:space="preserve">Esimerkki 4.2013</w:t>
      </w:r>
    </w:p>
    <w:p>
      <w:r>
        <w:t xml:space="preserve">Lause1: Jenny lähti viikonlopuksi telttailemaan ystäviensä kanssa. Lause2: Heillä oli todella vaikeuksia saada nuotio syttymään. Lause3: Alkoi tulla pimeää, ja heidän nälkänsä kasvoi. Lause4: Jenny muisti, että hänellä oli repussaan käsihuuhdetta. Lause5: Desinfiointiaineen sisältämän alkoholin ansiosta tuli oli helppo sytyttää.</w:t>
      </w:r>
    </w:p>
    <w:p>
      <w:r>
        <w:rPr>
          <w:b/>
        </w:rPr>
        <w:t xml:space="preserve">Tulos</w:t>
      </w:r>
    </w:p>
    <w:p>
      <w:r>
        <w:t xml:space="preserve">Ystävät, Jenny</w:t>
      </w:r>
    </w:p>
    <w:p>
      <w:r>
        <w:rPr>
          <w:b/>
        </w:rPr>
        <w:t xml:space="preserve">Esimerkki 4.2014</w:t>
      </w:r>
    </w:p>
    <w:p>
      <w:r>
        <w:t xml:space="preserve">Lause1: Alex heräsi, kun aurinko nousi. Lause2: Hän tajusi, että oli unohtanut sulkea kaihtimet. Lause3: Hän päätti nousta ylös, koska oli jo hereillä. Lause4: Hän otti erityisen pitkän suihkun, koska hänellä oli siihen aikaa. Lause5: Alex lähti kotoaan aikaisin aikomuksenaan lähteä aikaisin töihin.</w:t>
      </w:r>
    </w:p>
    <w:p>
      <w:r>
        <w:rPr>
          <w:b/>
        </w:rPr>
        <w:t xml:space="preserve">Tulos</w:t>
      </w:r>
    </w:p>
    <w:p>
      <w:r>
        <w:t xml:space="preserve">Alex</w:t>
      </w:r>
    </w:p>
    <w:p>
      <w:r>
        <w:rPr>
          <w:b/>
        </w:rPr>
        <w:t xml:space="preserve">Esimerkki 4.2015</w:t>
      </w:r>
    </w:p>
    <w:p>
      <w:r>
        <w:t xml:space="preserve">Lause1: Siitä oli liian kauan, kun Norma oli viimeksi tehnyt taidetta. Lause2: Norma oli ennen pitänyt itseään taiteilijana ennen kaikkea muuta. Lause3: Vuosien mittaan elämä oli lisännyt velvollisuuksia. Lause4: Tämä vaikutti hänen psyykeensä, sillä hän tunsi olevansa eksyksissä. Lause5: Hän vannoi löytävänsä aikaa ilmaista itseään jälleen taiteen kautta.</w:t>
      </w:r>
    </w:p>
    <w:p>
      <w:r>
        <w:rPr>
          <w:b/>
        </w:rPr>
        <w:t xml:space="preserve">Tulos</w:t>
      </w:r>
    </w:p>
    <w:p>
      <w:r>
        <w:t xml:space="preserve">Norma</w:t>
      </w:r>
    </w:p>
    <w:p>
      <w:r>
        <w:rPr>
          <w:b/>
        </w:rPr>
        <w:t xml:space="preserve">Esimerkki 4.2016</w:t>
      </w:r>
    </w:p>
    <w:p>
      <w:r>
        <w:t xml:space="preserve">Lause1: Ashley ja Jeff menivät juuri naimisiin! Lause2: He menivät Cancuniin häämatkalleen. Lause3: He rentoutuivat meren rannalla kuusi päivää putkeen. Lause4: He tulivat vasta tänään kotiin ja purkivat tavaroita. Lause5: Nyt heidän on mentävä seuraavana päivänä töihin ja palattava todellisuuteen.</w:t>
      </w:r>
    </w:p>
    <w:p>
      <w:r>
        <w:rPr>
          <w:b/>
        </w:rPr>
        <w:t xml:space="preserve">Tulos</w:t>
      </w:r>
    </w:p>
    <w:p>
      <w:r>
        <w:t xml:space="preserve">Ashley, Jeff</w:t>
      </w:r>
    </w:p>
    <w:p>
      <w:r>
        <w:rPr>
          <w:b/>
        </w:rPr>
        <w:t xml:space="preserve">Esimerkki 4.2017</w:t>
      </w:r>
    </w:p>
    <w:p>
      <w:r>
        <w:t xml:space="preserve">Lause1: Max päätti osallistua kokkikurssille. Lause2: Hän maksoi ilmoittautumismaksun verkossa. Lause3: Max meni kurssille sovittuna päivänä. Lause4: Hän oppi tekemään pataa ja piirakkaa! Lause5: Hän kokkaili tyttöystävälleen seuraavalla viikolla.</w:t>
      </w:r>
    </w:p>
    <w:p>
      <w:r>
        <w:rPr>
          <w:b/>
        </w:rPr>
        <w:t xml:space="preserve">Tulos</w:t>
      </w:r>
    </w:p>
    <w:p>
      <w:r>
        <w:t xml:space="preserve">Max, Hänen tyttöystävänsä, Ruoanlaittokurssi</w:t>
      </w:r>
    </w:p>
    <w:p>
      <w:r>
        <w:rPr>
          <w:b/>
        </w:rPr>
        <w:t xml:space="preserve">Esimerkki 4.2018</w:t>
      </w:r>
    </w:p>
    <w:p>
      <w:r>
        <w:t xml:space="preserve">Lause1: Bill oli pahasti vilustunut. Lause2: Hän varasi ajan lääkärille. Lause3: Lääkäri tutki hänet. Lause4: Bill sai reseptin vahvaa flunssalääkettä varten. Lause5: Pian Bill tunsi olonsa paljon paremmaksi.</w:t>
      </w:r>
    </w:p>
    <w:p>
      <w:r>
        <w:rPr>
          <w:b/>
        </w:rPr>
        <w:t xml:space="preserve">Tulos</w:t>
      </w:r>
    </w:p>
    <w:p>
      <w:r>
        <w:t xml:space="preserve">Tohtori, Bill</w:t>
      </w:r>
    </w:p>
    <w:p>
      <w:r>
        <w:rPr>
          <w:b/>
        </w:rPr>
        <w:t xml:space="preserve">Esimerkki 4.2019</w:t>
      </w:r>
    </w:p>
    <w:p>
      <w:r>
        <w:t xml:space="preserve">Lause1: Olin juuri jättänyt kokeeni. Lause2: Lause3: En malttanut odottaa arvosanojen julkaisemista. Lause4: Tulin kotiin ja tarkistin arvosanani. Lause5: Opettaja oli käyttänyt väärää näppäintä ja antoi minulle arvosanan F.</w:t>
      </w:r>
    </w:p>
    <w:p>
      <w:r>
        <w:rPr>
          <w:b/>
        </w:rPr>
        <w:t xml:space="preserve">Tulos</w:t>
      </w:r>
    </w:p>
    <w:p>
      <w:r>
        <w:t xml:space="preserve">Minä (itse), opettaja</w:t>
      </w:r>
    </w:p>
    <w:p>
      <w:r>
        <w:rPr>
          <w:b/>
        </w:rPr>
        <w:t xml:space="preserve">Esimerkki 4.2020</w:t>
      </w:r>
    </w:p>
    <w:p>
      <w:r>
        <w:t xml:space="preserve">Lause1: Hannah kutsuttiin eilen illalla juhliin. Lause2: Hän kysyi äidiltään, voiko hän mennä. Lause3: Hänen äitinsä sanoi heti ei, koska juhlissa on alkoholia. Lause4: Hannah vannoi, ettei tee mitään. Lause5: Hänen äitinsä kieltäytyi silti päästämästä häntä.</w:t>
      </w:r>
    </w:p>
    <w:p>
      <w:r>
        <w:rPr>
          <w:b/>
        </w:rPr>
        <w:t xml:space="preserve">Tulos</w:t>
      </w:r>
    </w:p>
    <w:p>
      <w:r>
        <w:t xml:space="preserve">Hannah, äiti</w:t>
      </w:r>
    </w:p>
    <w:p>
      <w:r>
        <w:rPr>
          <w:b/>
        </w:rPr>
        <w:t xml:space="preserve">Esimerkki 4.2021</w:t>
      </w:r>
    </w:p>
    <w:p>
      <w:r>
        <w:t xml:space="preserve">Lause1: Tom meni elokuviin kavereidensa kanssa. Lause2: Elokuvassa oli melko tunteikkaita kohtauksia. Lause3: Tom huomasi itkevänsä hieman näiden kohtausten aikana. Lause4: Tom yritti piilottaa kyyneleensä ystäviltään, mutta epäonnistui siinä. Lause5: Vielä tänäkin päivänä he kiusaavat Tomia säälimättömästi siitä, että hän itkee elokuvissa.</w:t>
      </w:r>
    </w:p>
    <w:p>
      <w:r>
        <w:rPr>
          <w:b/>
        </w:rPr>
        <w:t xml:space="preserve">Tulos</w:t>
      </w:r>
    </w:p>
    <w:p>
      <w:r>
        <w:t xml:space="preserve">Hänen kaverinsa, Tom</w:t>
      </w:r>
    </w:p>
    <w:p>
      <w:r>
        <w:rPr>
          <w:b/>
        </w:rPr>
        <w:t xml:space="preserve">Esimerkki 4.2022</w:t>
      </w:r>
    </w:p>
    <w:p>
      <w:r>
        <w:t xml:space="preserve">Lause1: Bryan on kolmannella luokalla. Lause2: Hän ei kuuntele vanhempiaan. Lause3: Koska hän kieltäytyy aina tekemästä läksyjään, hän on jäänyt jälkeen koulussa. Lause4: Hän tietää, että hänen on mentävä joka ilta tudoriin. Lause5: Bryan on nyt oppinut matematiikkaa. 3.</w:t>
      </w:r>
    </w:p>
    <w:p>
      <w:r>
        <w:rPr>
          <w:b/>
        </w:rPr>
        <w:t xml:space="preserve">Tulos</w:t>
      </w:r>
    </w:p>
    <w:p>
      <w:r>
        <w:t xml:space="preserve">Bryan, vanhemmat, Tudor</w:t>
      </w:r>
    </w:p>
    <w:p>
      <w:r>
        <w:rPr>
          <w:b/>
        </w:rPr>
        <w:t xml:space="preserve">Esimerkki 4.2023</w:t>
      </w:r>
    </w:p>
    <w:p>
      <w:r>
        <w:t xml:space="preserve">Lause1: Billyllä oli tapana kertoa sopivia valheita. Lause2: Hän valehteli vanhemmilleen todistuksestaan. Lause3: Sitten hän valehteli ystävilleen päästäkseen auttamatta heitä. Lause4: Billy alkoi huomata, että muut katsoivat häntä pettyneinä. Lause5: Billy mietti, oliko liian myöhäistä lopettaa tapansa.</w:t>
      </w:r>
    </w:p>
    <w:p>
      <w:r>
        <w:rPr>
          <w:b/>
        </w:rPr>
        <w:t xml:space="preserve">Tulos</w:t>
      </w:r>
    </w:p>
    <w:p>
      <w:r>
        <w:t xml:space="preserve">Billy, Ystävät, Vanhemmat</w:t>
      </w:r>
    </w:p>
    <w:p>
      <w:r>
        <w:rPr>
          <w:b/>
        </w:rPr>
        <w:t xml:space="preserve">Esimerkki 4.2024</w:t>
      </w:r>
    </w:p>
    <w:p>
      <w:r>
        <w:t xml:space="preserve">Lause1: Lillie oli aina hermostunut töistä lähtiessään. Lause2: Hänen autonsa oli pysäköity parkkihalliin. Lause3: Eräänä yönä hän kuuli askelia, ja pian hyökkääjä kävi hänen kimppuunsa. Lause4: Hän pääsi karkuun ja soitti heti poliisille. Lause5: Hän päätti maksaa enemmän ulkopysäköinnistä ja kantoi mukanaan aseita.</w:t>
      </w:r>
    </w:p>
    <w:p>
      <w:r>
        <w:rPr>
          <w:b/>
        </w:rPr>
        <w:t xml:space="preserve">Tulos</w:t>
      </w:r>
    </w:p>
    <w:p>
      <w:r>
        <w:t xml:space="preserve">Lillie, Hyökkääjä, Poliisi</w:t>
      </w:r>
    </w:p>
    <w:p>
      <w:r>
        <w:rPr>
          <w:b/>
        </w:rPr>
        <w:t xml:space="preserve">Esimerkki 4.2025</w:t>
      </w:r>
    </w:p>
    <w:p>
      <w:r>
        <w:t xml:space="preserve">Lause1: Kävimme eilen illalla kälyni Annin luona. Lause2: Hän oli juuri palannut leikkauksesta. Lause3: Häneltä poistettiin sappirakko maanantaina. Lause4: Hän sai kipulääkkeitä ja vaikutti olevan kunnossa. Lause5: Olimme yhdeksänkymmentä minuuttia ennen kuin lähdimme.</w:t>
      </w:r>
    </w:p>
    <w:p>
      <w:r>
        <w:rPr>
          <w:b/>
        </w:rPr>
        <w:t xml:space="preserve">Tulos</w:t>
      </w:r>
    </w:p>
    <w:p>
      <w:r>
        <w:t xml:space="preserve">Ann</w:t>
      </w:r>
    </w:p>
    <w:p>
      <w:r>
        <w:rPr>
          <w:b/>
        </w:rPr>
        <w:t xml:space="preserve">Esimerkki 4.2026</w:t>
      </w:r>
    </w:p>
    <w:p>
      <w:r>
        <w:t xml:space="preserve">Lause1: Mike päätti viettää aurinkoisen iltapäivän puistossa. Lause2: Kun hän pääsi puistoon, hän sai myyjältä maissinaksun. Lause3: Lounaan jälkeen hän päätti kävellä lammelle. Lause4: Hän vietti suurimman osan ajastaan ankkoja ruokkimalla. Lause5: Mikellä oli ihana iltapäivä puistossa.</w:t>
      </w:r>
    </w:p>
    <w:p>
      <w:r>
        <w:rPr>
          <w:b/>
        </w:rPr>
        <w:t xml:space="preserve">Tulos</w:t>
      </w:r>
    </w:p>
    <w:p>
      <w:r>
        <w:t xml:space="preserve">Mike, myyjä, Ducks</w:t>
      </w:r>
    </w:p>
    <w:p>
      <w:r>
        <w:rPr>
          <w:b/>
        </w:rPr>
        <w:t xml:space="preserve">Esimerkki 4.2027</w:t>
      </w:r>
    </w:p>
    <w:p>
      <w:r>
        <w:t xml:space="preserve">Lause1: Tammy oli sinkku koko lukion ajan. Lause2: Hänen viimeisenä vuotenaan kaikilla hänen ystävillään oli poikaystävä. Lause3: Tammy loi tekaistun poikaystävän. Lause4: Hän väitti, että poika kävi toista koulua. Lause5: Kukaan ei oikeastaan uskonut häntä.</w:t>
      </w:r>
    </w:p>
    <w:p>
      <w:r>
        <w:rPr>
          <w:b/>
        </w:rPr>
        <w:t xml:space="preserve">Tulos</w:t>
      </w:r>
    </w:p>
    <w:p>
      <w:r>
        <w:t xml:space="preserve">Poikaystävät, Tammy, Ystävät, Väärennetty poikaystävä</w:t>
      </w:r>
    </w:p>
    <w:p>
      <w:r>
        <w:rPr>
          <w:b/>
        </w:rPr>
        <w:t xml:space="preserve">Esimerkki 4.2028</w:t>
      </w:r>
    </w:p>
    <w:p>
      <w:r>
        <w:t xml:space="preserve">Lause1: Matteus odotti innolla lauantaista leiriretkeä. Lause2: Koko perjantain oli satanut rankasti. Lause3: Matthew oli huolissaan, että retki peruuntuu. Lause4: Hän heräsi aikaisin lauantaina tarkistaakseen sään. Lause5: Hän oli innoissaan nähdessään, että aurinko paistoi.</w:t>
      </w:r>
    </w:p>
    <w:p>
      <w:r>
        <w:rPr>
          <w:b/>
        </w:rPr>
        <w:t xml:space="preserve">Tulos</w:t>
      </w:r>
    </w:p>
    <w:p>
      <w:r>
        <w:t xml:space="preserve">Matthew</w:t>
      </w:r>
    </w:p>
    <w:p>
      <w:r>
        <w:rPr>
          <w:b/>
        </w:rPr>
        <w:t xml:space="preserve">Esimerkki 4.2029</w:t>
      </w:r>
    </w:p>
    <w:p>
      <w:r>
        <w:t xml:space="preserve">Lause1: Marley ilmoittautui rakennustyömaalla työvuoroonsa. Lause2: Hän käveli sisään itsevarmasti ja vilkutti työtovereilleen. Lause3: Hänen esimiehensä Harry kysyi häneltä, oliko hän unohtanut jotain. Lause4: Marley hymyili ja pudisti päätään. Lause5: Sitten Harry ojensi Marleylle hattunsa.</w:t>
      </w:r>
    </w:p>
    <w:p>
      <w:r>
        <w:rPr>
          <w:b/>
        </w:rPr>
        <w:t xml:space="preserve">Tulos</w:t>
      </w:r>
    </w:p>
    <w:p>
      <w:r>
        <w:t xml:space="preserve">Esimies, Marley, työtoverit, Harry</w:t>
      </w:r>
    </w:p>
    <w:p>
      <w:r>
        <w:rPr>
          <w:b/>
        </w:rPr>
        <w:t xml:space="preserve">Esimerkki 4.2030</w:t>
      </w:r>
    </w:p>
    <w:p>
      <w:r>
        <w:t xml:space="preserve">Lause1: Gina tarvitsi uuden paidan. Lause2: Gina päätti lähteä ostoksille. Lause3: Paita, jonka hän halusi, oli liian kallis. Lause4: Gina päätti hankkia lisätyötä. Lause5: Kun hän oli säästänyt tarpeeksi, hän osti paidan.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4.2031</w:t>
      </w:r>
    </w:p>
    <w:p>
      <w:r>
        <w:t xml:space="preserve">Lause1: Mattin äiti lupasi hänelle yllätyksen koulun jälkeen. Lause2: Hän oli innoissaan koko päivän. Lause3: Niin innoissaan, ettei hän kiinnittänyt huomiota matematiikan tunnilla. Lause4: Kun hän ei vastannut, kun häntä kutsuttiin, hän sai jälki-istuntoa. Lause5: Matti joutuisi odottamaan kauemmin saadakseen tietää, mikä oli hänen yllätyksensä.</w:t>
      </w:r>
    </w:p>
    <w:p>
      <w:r>
        <w:rPr>
          <w:b/>
        </w:rPr>
        <w:t xml:space="preserve">Tulos</w:t>
      </w:r>
    </w:p>
    <w:p>
      <w:r>
        <w:t xml:space="preserve">Matt, Mattin äiti</w:t>
      </w:r>
    </w:p>
    <w:p>
      <w:r>
        <w:rPr>
          <w:b/>
        </w:rPr>
        <w:t xml:space="preserve">Esimerkki 4.2032</w:t>
      </w:r>
    </w:p>
    <w:p>
      <w:r>
        <w:t xml:space="preserve">Lause1: Maggie osti kaupasta kolme suklaapatukkaa. Lause2: Hän tuli kotiin ja avasi yhden patukan. Lause3: Hän huomasi, että suklaa ei maistunut hyvältä. Lause4: Hän ei huomannut pakkauksen vanhaa päivämäärää. Lause5: Seuraavana päivänä hän vei sen takaisin kauppaan.</w:t>
      </w:r>
    </w:p>
    <w:p>
      <w:r>
        <w:rPr>
          <w:b/>
        </w:rPr>
        <w:t xml:space="preserve">Tulos</w:t>
      </w:r>
    </w:p>
    <w:p>
      <w:r>
        <w:t xml:space="preserve">Maggie</w:t>
      </w:r>
    </w:p>
    <w:p>
      <w:r>
        <w:rPr>
          <w:b/>
        </w:rPr>
        <w:t xml:space="preserve">Esimerkki 4.2033</w:t>
      </w:r>
    </w:p>
    <w:p>
      <w:r>
        <w:t xml:space="preserve">Lause1: Kelly halusi tehdä käsilläseisontaa. Lause2: Heti kun hän kuitenkin teki sen, hänen housunsa repesivät. Lause3: Kelley oli hämillään. Lause4: Hän juoksi heti pois. Lause5: Hän halusi, ettei kukaan näkisi sitä.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4.2034</w:t>
      </w:r>
    </w:p>
    <w:p>
      <w:r>
        <w:t xml:space="preserve">Lause1: Hänellä oli hyvin erityinen nukke, kun Poppy kasvoi. Lause2: Hän otti nuken mukaansa kaikkialle. Lause3: Poppyn vanhetessa hänen äitinsä yritti saada hänet luopumaan nukesta. Lause4: Poppy piilotti nuken, jotta hänen äitinsä ei löytäisi sitä. Lause5: Mutta Unikon koira löysi nuken ja puri sen palasiksi.</w:t>
      </w:r>
    </w:p>
    <w:p>
      <w:r>
        <w:rPr>
          <w:b/>
        </w:rPr>
        <w:t xml:space="preserve">Tulos</w:t>
      </w:r>
    </w:p>
    <w:p>
      <w:r>
        <w:t xml:space="preserve">Poppy, koira, äiti</w:t>
      </w:r>
    </w:p>
    <w:p>
      <w:r>
        <w:rPr>
          <w:b/>
        </w:rPr>
        <w:t xml:space="preserve">Esimerkki 4.2035</w:t>
      </w:r>
    </w:p>
    <w:p>
      <w:r>
        <w:t xml:space="preserve">Lause1: Kelly halusi koiran. Lause2: Hän kysyi äidiltään ja äiti suostui! Lause3: He menivät turvakotiin ja löysivät täydellisen lemmikin. Lause4: Se oli hyvin ystävällinen labrakoira. Lause5: Kellystä ja hänen koirastaan tuli parhaat ystävät.</w:t>
      </w:r>
    </w:p>
    <w:p>
      <w:r>
        <w:rPr>
          <w:b/>
        </w:rPr>
        <w:t xml:space="preserve">Tulos</w:t>
      </w:r>
    </w:p>
    <w:p>
      <w:r>
        <w:t xml:space="preserve">Kelly, ystävät, koira, äiti</w:t>
      </w:r>
    </w:p>
    <w:p>
      <w:r>
        <w:rPr>
          <w:b/>
        </w:rPr>
        <w:t xml:space="preserve">Esimerkki 4.2036</w:t>
      </w:r>
    </w:p>
    <w:p>
      <w:r>
        <w:t xml:space="preserve">Lause1: Neil oli kiertomatkalla Istanbulissa. Lause2: Hän liittyi matkaryhmäänsä aamulla. Lause3: Sitten hän kulki heidän mukanaan pysäkiltä toiselle. Lause4: Hän oppi paljon Turkin historiasta. Lause5: Neil todella piti kiertomatkastaan Istanbulissa!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4.2037</w:t>
      </w:r>
    </w:p>
    <w:p>
      <w:r>
        <w:t xml:space="preserve">Lause1: John etsi puutavaraa Home Depotista lauantaiaamuna. Lause2: Se kuului valtava rysähdys ja jyrinä. Lause3: Kaikki Johnin ympärillä alkoivat panikoida ja juosta hulluna ympäriinsä. Lause4: John kuuli kuulutuksen kaupan kaiuttimista. Lause5: Ilmoituksessa sanottiin, että oli tapahtunut maanjäristys!</w:t>
      </w:r>
    </w:p>
    <w:p>
      <w:r>
        <w:rPr>
          <w:b/>
        </w:rPr>
        <w:t xml:space="preserve">Tulos</w:t>
      </w:r>
    </w:p>
    <w:p>
      <w:r>
        <w:t xml:space="preserve">Kaupan kaiuttimet, John, Jokainen</w:t>
      </w:r>
    </w:p>
    <w:p>
      <w:r>
        <w:rPr>
          <w:b/>
        </w:rPr>
        <w:t xml:space="preserve">Esimerkki 4.2038</w:t>
      </w:r>
    </w:p>
    <w:p>
      <w:r>
        <w:t xml:space="preserve">Lause1: Garyn ystävät pilkkasivat hänen hiustyyliään. Lause2: Tämä sai Garyn melko surulliseksi. Lause3: Gary päätti mennä kampaamoon saadakseen ammattimaisen hiustenleikkauksen. Lause4: Salonki teki hyvää työtä ja teki Garylle hienon kampauksen. Lause5: Nyt Garyn ystävät eivät enää pilkkaa hänen hiuksiaan.</w:t>
      </w:r>
    </w:p>
    <w:p>
      <w:r>
        <w:rPr>
          <w:b/>
        </w:rPr>
        <w:t xml:space="preserve">Tulos</w:t>
      </w:r>
    </w:p>
    <w:p>
      <w:r>
        <w:t xml:space="preserve">Ystävät, Gary</w:t>
      </w:r>
    </w:p>
    <w:p>
      <w:r>
        <w:rPr>
          <w:b/>
        </w:rPr>
        <w:t xml:space="preserve">Esimerkki 4.2039</w:t>
      </w:r>
    </w:p>
    <w:p>
      <w:r>
        <w:t xml:space="preserve">Lause1: Daichi halusi työskennellä ramen-kaupassa. Lause2: Hän kävi joka päivä pyytämässä töitä, mutta omistaja kieltäytyi. Lause3: Lopulta omistaja antoi periksi ja palkkasi Daichin. Lause4: Kun Daichi oli saanut työpaikan, hän työskenteli ahkerasti joka päivä. Lause5: Hän ei kuitenkaan ollut hyvä työssään, joten Daichi sai potkut.</w:t>
      </w:r>
    </w:p>
    <w:p>
      <w:r>
        <w:rPr>
          <w:b/>
        </w:rPr>
        <w:t xml:space="preserve">Tulos</w:t>
      </w:r>
    </w:p>
    <w:p>
      <w:r>
        <w:t xml:space="preserve">Omistaja, Daichi</w:t>
      </w:r>
    </w:p>
    <w:p>
      <w:r>
        <w:rPr>
          <w:b/>
        </w:rPr>
        <w:t xml:space="preserve">Esimerkki 4.2040</w:t>
      </w:r>
    </w:p>
    <w:p>
      <w:r>
        <w:t xml:space="preserve">Lause1: Lisa on poika nimeltä Lane. Lause2: Lane oli hoikka poika, ja hänellä oli oudon muotoinen rinta. Lause3: Lisa tiesi, ettei se ollut normaalia, ja vei hänet erikoislääkärille. Lause4: Estääkseen epämuodostuman lääkäri laittoi Lanen käyttämään rintatukea. Lause5: Siitä on nyt 1 vuosi, ja Lane käyttää rintatukea edelleen päivittäin.</w:t>
      </w:r>
    </w:p>
    <w:p>
      <w:r>
        <w:rPr>
          <w:b/>
        </w:rPr>
        <w:t xml:space="preserve">Tulos</w:t>
      </w:r>
    </w:p>
    <w:p>
      <w:r>
        <w:t xml:space="preserve">Lisa, Lane, asiantuntija</w:t>
      </w:r>
    </w:p>
    <w:p>
      <w:r>
        <w:rPr>
          <w:b/>
        </w:rPr>
        <w:t xml:space="preserve">Esimerkki 4.2041</w:t>
      </w:r>
    </w:p>
    <w:p>
      <w:r>
        <w:t xml:space="preserve">Lause1: Musiikinopettaja valitsi minut soittamaan ison soolon. Lause2: Olin hyvin hermostunut soittaessani yksin. Lause3: Opettaja sanoi, että voisin harjoitella tunnin jälkeen. Lause4: Harjoittelin ja harjoittelin, kunnes sormiini sattui. Lause5: Kun olin soittanut sooloni, kaikki taputtivat.</w:t>
      </w:r>
    </w:p>
    <w:p>
      <w:r>
        <w:rPr>
          <w:b/>
        </w:rPr>
        <w:t xml:space="preserve">Tulos</w:t>
      </w:r>
    </w:p>
    <w:p>
      <w:r>
        <w:t xml:space="preserve">Minä (itse), Kaikki, Musiikinopettaja</w:t>
      </w:r>
    </w:p>
    <w:p>
      <w:r>
        <w:rPr>
          <w:b/>
        </w:rPr>
        <w:t xml:space="preserve">Esimerkki 4.2042</w:t>
      </w:r>
    </w:p>
    <w:p>
      <w:r>
        <w:t xml:space="preserve">Lause1: Sam meni autolleen kaupasta. Lause2: Hän etsi avaimia taskustaan. Lause3: Hän ei löytänyt niitä. Lause4: Hän katseli ympärilleen ja katsoi sitten autoon. Lause5: Hän oli lukinnut ne sinne.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4.2043</w:t>
      </w:r>
    </w:p>
    <w:p>
      <w:r>
        <w:t xml:space="preserve">Lause1: Maria meni ensimmäiselle uintitunnilleen. Lause2: Hän pääsi altaalle ja tapasi opettajansa. Lause3: Maria puki sitten pelastusliivit päälleen, koska hän ei osannut uida. Lause4: Hänen ohjaajansa opetti Mariaa käyttämään käsiä ja jalkojaan uidessaan. Lause5: Maria lopetti oppitunnin eikä malttanut odottaa seuraavaa oppituntia.</w:t>
      </w:r>
    </w:p>
    <w:p>
      <w:r>
        <w:rPr>
          <w:b/>
        </w:rPr>
        <w:t xml:space="preserve">Tulos</w:t>
      </w:r>
    </w:p>
    <w:p>
      <w:r>
        <w:t xml:space="preserve">Hänen opettajansa Maria</w:t>
      </w:r>
    </w:p>
    <w:p>
      <w:r>
        <w:rPr>
          <w:b/>
        </w:rPr>
        <w:t xml:space="preserve">Esimerkki 4.2044</w:t>
      </w:r>
    </w:p>
    <w:p>
      <w:r>
        <w:t xml:space="preserve">Lause1: Dirt Nasty oli räppäri. Lause2: Hän teki riimejä seikkailuistaan. Lause3: Hän oli niin hyvä siinä, että he unohtivat, että nimen takana oli henkilö. Lause4: Niin Dirt vaipui masennukseen. Lause5: Masennuksessaan hän lopetti räpin ja ryhtyi asianajajatyöhön.</w:t>
      </w:r>
    </w:p>
    <w:p>
      <w:r>
        <w:rPr>
          <w:b/>
        </w:rPr>
        <w:t xml:space="preserve">Tulos</w:t>
      </w:r>
    </w:p>
    <w:p>
      <w:r>
        <w:t xml:space="preserve">Likaa ilkeä</w:t>
      </w:r>
    </w:p>
    <w:p>
      <w:r>
        <w:rPr>
          <w:b/>
        </w:rPr>
        <w:t xml:space="preserve">Esimerkki 4.2045</w:t>
      </w:r>
    </w:p>
    <w:p>
      <w:r>
        <w:t xml:space="preserve">Lause1: Carl sprinkleri oli rikki. Lause2: Se ruiskutti kaoottisesti vettä kaikkialle. Lause3: Hän aikoi korjata sen. Lause4: Mutta hän päätti leikkiä sillä kuumana päivänä. Lause5: Carlille sadetin oli täydellinen.</w:t>
      </w:r>
    </w:p>
    <w:p>
      <w:r>
        <w:rPr>
          <w:b/>
        </w:rPr>
        <w:t xml:space="preserve">Tulos</w:t>
      </w:r>
    </w:p>
    <w:p>
      <w:r>
        <w:t xml:space="preserve">Carl</w:t>
      </w:r>
    </w:p>
    <w:p>
      <w:r>
        <w:rPr>
          <w:b/>
        </w:rPr>
        <w:t xml:space="preserve">Esimerkki 4.2046</w:t>
      </w:r>
    </w:p>
    <w:p>
      <w:r>
        <w:t xml:space="preserve">Lause1: Jim oli väsynyt työhön, joten hän jätti työn kesken ja lähti seikkailuun. Lause2: Hän ei ollut koskaan käynyt aavikolla, joten hän päätti lähteä sinne lentokoneella. Lause3: Kun Jim pääsi aavikolle, hän eksyi nopeasti kaktusten sekaan. Lause4: Jimiltä loppui vesi ja hän ihmetteli, miten hän koskaan selviäisi hengissä! Lause5: Onneksi Jim löysi kaupungin ja pääsi turvallisesti kotiin.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4.2047</w:t>
      </w:r>
    </w:p>
    <w:p>
      <w:r>
        <w:t xml:space="preserve">Lause1: Zane lähti kävelemään kouluun, kun hän tapasi serkkunsa Endien. Lause2: Zane ja Intia alkoivat juosta, koska he olivat myöhässä. Lause3: He saapuivat kouluun juuri kun ensimmäinen kello soi. Lause4: Heillä oli sama lukujärjestys, ja heidän ensimmäinen luokkansa oli kuvataide. Lause5: Heti kun Zane ja Endie pääsivät tunnille, myöhästymiskello soi.</w:t>
      </w:r>
    </w:p>
    <w:p>
      <w:r>
        <w:rPr>
          <w:b/>
        </w:rPr>
        <w:t xml:space="preserve">Tulos</w:t>
      </w:r>
    </w:p>
    <w:p>
      <w:r>
        <w:t xml:space="preserve">Zane, Endie/india</w:t>
      </w:r>
    </w:p>
    <w:p>
      <w:r>
        <w:rPr>
          <w:b/>
        </w:rPr>
        <w:t xml:space="preserve">Esimerkki 4.2048</w:t>
      </w:r>
    </w:p>
    <w:p>
      <w:r>
        <w:t xml:space="preserve">Lause1: Timillä oli ongelma. Lause2: Tim pelästyi lentokoneita, jotka nousivat hänen talonsa lähellä. Lause3: Ääni oli hyvin kova. Lause4: Hänen äitinsä vei hänet katsomaan, miltä lentokoneet näyttivät. Lause5: Hän oli niin hämmästynyt näystä, ettei häntä enää pelottanut.</w:t>
      </w:r>
    </w:p>
    <w:p>
      <w:r>
        <w:rPr>
          <w:b/>
        </w:rPr>
        <w:t xml:space="preserve">Tulos</w:t>
      </w:r>
    </w:p>
    <w:p>
      <w:r>
        <w:t xml:space="preserve">Tim, äiti</w:t>
      </w:r>
    </w:p>
    <w:p>
      <w:r>
        <w:rPr>
          <w:b/>
        </w:rPr>
        <w:t xml:space="preserve">Esimerkki 4.2049</w:t>
      </w:r>
    </w:p>
    <w:p>
      <w:r>
        <w:t xml:space="preserve">Lause1: Susie sai uudet farkut. Lause2: Hän käytti niitä koko ajan. Lause3: Lopulta niihin tuli reikiä. Lause4: Hän käytti niitä edelleen. Lause5: Mutta hänen oli korjattava ne.</w:t>
      </w:r>
    </w:p>
    <w:p>
      <w:r>
        <w:rPr>
          <w:b/>
        </w:rPr>
        <w:t xml:space="preserve">Tulos</w:t>
      </w:r>
    </w:p>
    <w:p>
      <w:r>
        <w:t xml:space="preserve">Susie</w:t>
      </w:r>
    </w:p>
    <w:p>
      <w:r>
        <w:rPr>
          <w:b/>
        </w:rPr>
        <w:t xml:space="preserve">Esimerkki 4.2050</w:t>
      </w:r>
    </w:p>
    <w:p>
      <w:r>
        <w:t xml:space="preserve">Lause1: Chad sai äidiltään tiedon perheen jälleennäkemisestä. Lause2: Chadia ei oikeastaan kiinnostanut mennä sukukokoukseen lainkaan. Lause3: Chadin äiti kuitenkin rohkaisi häntä lähtemään. Lause4: Chadin äiti halusi hänen tapaavan sukulaisiaan ja pitävän hauskaa. Lause5: Vaikka Chad epäröi, hän suostui lähtemään sukukokoukseen.</w:t>
      </w:r>
    </w:p>
    <w:p>
      <w:r>
        <w:rPr>
          <w:b/>
        </w:rPr>
        <w:t xml:space="preserve">Tulos</w:t>
      </w:r>
    </w:p>
    <w:p>
      <w:r>
        <w:t xml:space="preserve">Sukulaiset, Chadin äiti, Perhe, Chad, Chad</w:t>
      </w:r>
    </w:p>
    <w:p>
      <w:r>
        <w:rPr>
          <w:b/>
        </w:rPr>
        <w:t xml:space="preserve">Esimerkki 4.2051</w:t>
      </w:r>
    </w:p>
    <w:p>
      <w:r>
        <w:t xml:space="preserve">Lause1: Barry ajoi kansallispuistoon kiipeämään vuorelle. Lause2: Hän käveli ulos autostaan tarvikkeineen. Lause3: Barry kiipesi vuoren juurelle ja alkoi kiivetä. Lause4: Pitkän kiipeämisen jälkeen hän pääsi huipulle ja otti kuvan. Lause5: Barry kiipesi takaisin alas vuorelta ja lähti kotiin.</w:t>
      </w:r>
    </w:p>
    <w:p>
      <w:r>
        <w:rPr>
          <w:b/>
        </w:rPr>
        <w:t xml:space="preserve">Tulos</w:t>
      </w:r>
    </w:p>
    <w:p>
      <w:r>
        <w:t xml:space="preserve">Barry</w:t>
      </w:r>
    </w:p>
    <w:p>
      <w:r>
        <w:rPr>
          <w:b/>
        </w:rPr>
        <w:t xml:space="preserve">Esimerkki 4.2052</w:t>
      </w:r>
    </w:p>
    <w:p>
      <w:r>
        <w:t xml:space="preserve">Lause1: Kuorma-autoni alkoi viime aikoina käyttäytyä oudosti. Lause2: Kysyin vanhemmiltani, mitä he arvelivat ongelman olevan. Lause3: Kukaan ei oikein tiennyt, mutta se oli pahenemassa. Lause4: Vein sen lopulta mekaanikolle, joka sanoi, että se oli helppo korjata! Lause5: Hän vaihtoi öljyt, ja autoni oli kuin uusi!</w:t>
      </w:r>
    </w:p>
    <w:p>
      <w:r>
        <w:rPr>
          <w:b/>
        </w:rPr>
        <w:t xml:space="preserve">Tulos</w:t>
      </w:r>
    </w:p>
    <w:p>
      <w:r>
        <w:t xml:space="preserve">Minä (itse), Vanhempani, Mekaanikko</w:t>
      </w:r>
    </w:p>
    <w:p>
      <w:r>
        <w:rPr>
          <w:b/>
        </w:rPr>
        <w:t xml:space="preserve">Esimerkki 4.2053</w:t>
      </w:r>
    </w:p>
    <w:p>
      <w:r>
        <w:t xml:space="preserve">Lause1: Hannah riiteli äitinsä kanssa kotiarestista. Lause2: Tappelussa oli kova sananvaihto. Lause3: Hannan äiti loukkaantui. Lause4: Hän päätti silti laittaa Hannalle ruokaa sinä päivänä. Lause5: Hannah tunsi olonsa pahaksi ja pyysi anteeksi riitaa.</w:t>
      </w:r>
    </w:p>
    <w:p>
      <w:r>
        <w:rPr>
          <w:b/>
        </w:rPr>
        <w:t xml:space="preserve">Tulos</w:t>
      </w:r>
    </w:p>
    <w:p>
      <w:r>
        <w:t xml:space="preserve">Hannah, äiti</w:t>
      </w:r>
    </w:p>
    <w:p>
      <w:r>
        <w:rPr>
          <w:b/>
        </w:rPr>
        <w:t xml:space="preserve">Esimerkki 4.2054</w:t>
      </w:r>
    </w:p>
    <w:p>
      <w:r>
        <w:t xml:space="preserve">Lause1: Howard oli kaupungissa. Lause2: Hän meni baariin juomaan. Lause3: Hän näki yhtäkkiä kauniin tytön. Lause4: Hän puhui tytölle ja sai tämän numeron. Lause5: Tämä teki hänen illastaan täydellisen.</w:t>
      </w:r>
    </w:p>
    <w:p>
      <w:r>
        <w:rPr>
          <w:b/>
        </w:rPr>
        <w:t xml:space="preserve">Tulos</w:t>
      </w:r>
    </w:p>
    <w:p>
      <w:r>
        <w:t xml:space="preserve">Tyttö, Howard</w:t>
      </w:r>
    </w:p>
    <w:p>
      <w:r>
        <w:rPr>
          <w:b/>
        </w:rPr>
        <w:t xml:space="preserve">Esimerkki 4.2055</w:t>
      </w:r>
    </w:p>
    <w:p>
      <w:r>
        <w:t xml:space="preserve">Lause1: Poikani sai virallisen näköisen kirjeen. Lause2: Kirjeessä pyydettiin häntä muuttamaan äänioikeusosoitteensa. Lause3: Aioin antaa sen hänelle. Lause4: Katsoin ja näin, että se oli peräisin voittoa tavoittelemattomalta poliittiselta ryhmältä. Lause5: Jätin kirjeen huomiotta.</w:t>
      </w:r>
    </w:p>
    <w:p>
      <w:r>
        <w:rPr>
          <w:b/>
        </w:rPr>
        <w:t xml:space="preserve">Tulos</w:t>
      </w:r>
    </w:p>
    <w:p>
      <w:r>
        <w:t xml:space="preserve">Poikani, minä (itse)</w:t>
      </w:r>
    </w:p>
    <w:p>
      <w:r>
        <w:rPr>
          <w:b/>
        </w:rPr>
        <w:t xml:space="preserve">Esimerkki 4.2056</w:t>
      </w:r>
    </w:p>
    <w:p>
      <w:r>
        <w:t xml:space="preserve">Lause1: Olin kyllästynyt samaan vanhaan hiusväriin. Lause2: Se oli tylsää. Lause3: Kaikki sanoivat, että olin hullu, kun muutin sitä. Lause4: Ostin valkaisuainetta ja muutin osan hiuksista valkoisiksi. Lause5: Sitten lisäsin kirkkaan vaaleanpunaista väriainetta, mikä loi raitoja ja uuden ilmeen.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4.2057</w:t>
      </w:r>
    </w:p>
    <w:p>
      <w:r>
        <w:t xml:space="preserve">Lause1: Dan vieraili hiljattain Haitissa. Lause2: Ollessaan siellä Dan päätti kokeilla saaren ruokaa. Lause3: Ravintolassa Dan näki ruokalistalla härkäjalkaista keittoa. Lause4: Dan päätti maistaa keittoa. Lause5: Dan oli nykyään yllättynyt siitä, miten paljon hän piti eksoottisesta keitosta.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4.2058</w:t>
      </w:r>
    </w:p>
    <w:p>
      <w:r>
        <w:t xml:space="preserve">Lause1: Margo oli laittamassa ruokaa, kun Ted koputti hänen ovelleen. Lause2: Hän unohti sammuttaa hellan käydessään Tedin luona. Lause3: Margo ja Ted haistoivat pian jotain outoa. Lause4: Margo tajusi, että se oli hänen ruokaansa! Lause5: Margo juoksi keittiöön ja sammutti tulen.</w:t>
      </w:r>
    </w:p>
    <w:p>
      <w:r>
        <w:rPr>
          <w:b/>
        </w:rPr>
        <w:t xml:space="preserve">Tulos</w:t>
      </w:r>
    </w:p>
    <w:p>
      <w:r>
        <w:t xml:space="preserve">Ted, Margo</w:t>
      </w:r>
    </w:p>
    <w:p>
      <w:r>
        <w:rPr>
          <w:b/>
        </w:rPr>
        <w:t xml:space="preserve">Esimerkki 4.2059</w:t>
      </w:r>
    </w:p>
    <w:p>
      <w:r>
        <w:t xml:space="preserve">Lause1: John luki kirjan, joka muutti hänen elämänsä. Lause2: Tämän jälkeen hän alkoi lukea ahnaasti. Lause3: Hän oppi, että hän voi elää tuhat elämää lukemalla tuhat kirjaa. Lause4: Hän imi itseensä paljon viisautta. Lause5: Hän kasvoi ihmisenä ja tuli täytetyksi ja onnelliseksi.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4.2060</w:t>
      </w:r>
    </w:p>
    <w:p>
      <w:r>
        <w:t xml:space="preserve">Lause1: Timothyn lapset halusivat myydä limonadia ansaitakseen ylimääräistä rahaa. Lause2: Hän auttoi heitä pystyttämään myyntikojun pahvilaatikoista. Lause3: He tekivät kyltin rakennuspaperille taikakynillä. Lause4: Oli kuuma päivä, ja kauppa kävi hyvin. Lause5: Kaiken kaikkiaan lapset tienasivat lopulta lähes kolmekymmentä dollaria.</w:t>
      </w:r>
    </w:p>
    <w:p>
      <w:r>
        <w:rPr>
          <w:b/>
        </w:rPr>
        <w:t xml:space="preserve">Tulos</w:t>
      </w:r>
    </w:p>
    <w:p>
      <w:r>
        <w:t xml:space="preserve">Lapset, : timothy</w:t>
      </w:r>
    </w:p>
    <w:p>
      <w:r>
        <w:rPr>
          <w:b/>
        </w:rPr>
        <w:t xml:space="preserve">Esimerkki 4.2061</w:t>
      </w:r>
    </w:p>
    <w:p>
      <w:r>
        <w:t xml:space="preserve">Lause1: Ali jähmettyi paikalleen. Lause2: Hänen siskonsa oli vienyt hänet ystävänsä luokse. Lause3: Ystävän sisko oli kiusaaja, joka vihasi Alia. Lause4: Ali katseli järkyttyneenä, kun kiusaaja lähestyi häntä. Lause5: Ennen kuin hän ehti tajuta mitä tapahtui, he tappelivat keskenään.</w:t>
      </w:r>
    </w:p>
    <w:p>
      <w:r>
        <w:rPr>
          <w:b/>
        </w:rPr>
        <w:t xml:space="preserve">Tulos</w:t>
      </w:r>
    </w:p>
    <w:p>
      <w:r>
        <w:t xml:space="preserve">Alin sisko, Ystävän sisko, Ali</w:t>
      </w:r>
    </w:p>
    <w:p>
      <w:r>
        <w:rPr>
          <w:b/>
        </w:rPr>
        <w:t xml:space="preserve">Esimerkki 4.2062</w:t>
      </w:r>
    </w:p>
    <w:p>
      <w:r>
        <w:t xml:space="preserve">Lause1: Dalene opetti teoriaa Olympian Academyn kosmetologiopiskelijoille. Lause2: Dalene rakasti sitä. Lause3: Hän oli hyvä siinä, ja se todella näkyi. Lause4: Useimmissa muissa kouluissa 60-70 prosenttia oppilaista läpäisi kokeen. Lause5: Olympian Academyn läpäisyprosentti oli 98 % Dalenen ansiosta.</w:t>
      </w:r>
    </w:p>
    <w:p>
      <w:r>
        <w:rPr>
          <w:b/>
        </w:rPr>
        <w:t xml:space="preserve">Tulos</w:t>
      </w:r>
    </w:p>
    <w:p>
      <w:r>
        <w:t xml:space="preserve">Opiskelijat, Olympian academy, Dalene</w:t>
      </w:r>
    </w:p>
    <w:p>
      <w:r>
        <w:rPr>
          <w:b/>
        </w:rPr>
        <w:t xml:space="preserve">Esimerkki 4.2063</w:t>
      </w:r>
    </w:p>
    <w:p>
      <w:r>
        <w:t xml:space="preserve">Lause1: Sally tarvitsi uuden puvun häitä varten. Lause2: Sally meni lempipukuliikkeeseensä. Lause3: Hän sovitti monia eri mekkoja ja löysi yhden, josta piti. Lause4: Sally meni häihin uudessa mekossaan. Lause5: Sally oli iloinen, kun kaikki kehuivat hänen pukuaan.</w:t>
      </w:r>
    </w:p>
    <w:p>
      <w:r>
        <w:rPr>
          <w:b/>
        </w:rPr>
        <w:t xml:space="preserve">Tulos</w:t>
      </w:r>
    </w:p>
    <w:p>
      <w:r>
        <w:t xml:space="preserve">Kaikki, Sally</w:t>
      </w:r>
    </w:p>
    <w:p>
      <w:r>
        <w:rPr>
          <w:b/>
        </w:rPr>
        <w:t xml:space="preserve">Esimerkki 4.2064</w:t>
      </w:r>
    </w:p>
    <w:p>
      <w:r>
        <w:t xml:space="preserve">Lause1: Kelly nautti paljon pyöräilystä. Lause2: Hän pyöräili ystäviensä kanssa melkein joka päivä. Lause3: Eräänä päivänä hän putosi pyörältään ja mursi jalkansa. Lause4: Sairaalassa lääkäri sanoi hänelle, että se olisi kunnossa 3 kuukauden kuluttua. Lause5: Kolmen kuukauden kuluttua Kelly pystyi taas pyöräilemään.</w:t>
      </w:r>
    </w:p>
    <w:p>
      <w:r>
        <w:rPr>
          <w:b/>
        </w:rPr>
        <w:t xml:space="preserve">Tulos</w:t>
      </w:r>
    </w:p>
    <w:p>
      <w:r>
        <w:t xml:space="preserve">Kelly, hänen ystävänsä, lääkäri</w:t>
      </w:r>
    </w:p>
    <w:p>
      <w:r>
        <w:rPr>
          <w:b/>
        </w:rPr>
        <w:t xml:space="preserve">Esimerkki 4.2065</w:t>
      </w:r>
    </w:p>
    <w:p>
      <w:r>
        <w:t xml:space="preserve">Lause1: Laura päätti yrittää laihduttaa. Lause2: Hän teki kovasti töitä pudottaakseen yli 50 kiloa. Lause3: Nyt hänen housunsa eivät kuitenkaan sovi. Lause4: Kaikkien uusien housujen ostaminen maksoi Lauralle paljon rahaa. Lause5: Joskus hän miettii, oliko se kaiken sen arvoista.</w:t>
      </w:r>
    </w:p>
    <w:p>
      <w:r>
        <w:rPr>
          <w:b/>
        </w:rPr>
        <w:t xml:space="preserve">Tulos</w:t>
      </w:r>
    </w:p>
    <w:p>
      <w:r>
        <w:t xml:space="preserve">Laura</w:t>
      </w:r>
    </w:p>
    <w:p>
      <w:r>
        <w:rPr>
          <w:b/>
        </w:rPr>
        <w:t xml:space="preserve">Esimerkki 4.2066</w:t>
      </w:r>
    </w:p>
    <w:p>
      <w:r>
        <w:t xml:space="preserve">Lause1: Joy toimii vapaaehtoisena republikaanipuolueessa. Lause2: Hän harjoittaa konservatiivisia arvoja. Lause3: Hän rakastaa nähdä, miten ehdokkaat esiintyvät. Lause4: Hän nauttii väittelyjen seuraamisesta ja siitä, miten ohjelmat muuttuvat. Lause5: Joy on tähän mennessä nauttinut tämän päivän kisoista.</w:t>
      </w:r>
    </w:p>
    <w:p>
      <w:r>
        <w:rPr>
          <w:b/>
        </w:rPr>
        <w:t xml:space="preserve">Tulos</w:t>
      </w:r>
    </w:p>
    <w:p>
      <w:r>
        <w:t xml:space="preserve">Joy, republikaanit, ehdokkaat</w:t>
      </w:r>
    </w:p>
    <w:p>
      <w:r>
        <w:rPr>
          <w:b/>
        </w:rPr>
        <w:t xml:space="preserve">Esimerkki 4.2067</w:t>
      </w:r>
    </w:p>
    <w:p>
      <w:r>
        <w:t xml:space="preserve">Lause1: Hannahilla oli tauko töissä. Lause2: Hän oli väsynyt ja halusi ottaa päiväunet. Lause3: Hän unohti laittaa herätyskellon. Lause4: Hän nukkui yöunet ja palasi myöhässä töihin. Lause5: Hannahin esimiehet moittivat häntä ja hän pyysi anteeksi.</w:t>
      </w:r>
    </w:p>
    <w:p>
      <w:r>
        <w:rPr>
          <w:b/>
        </w:rPr>
        <w:t xml:space="preserve">Tulos</w:t>
      </w:r>
    </w:p>
    <w:p>
      <w:r>
        <w:t xml:space="preserve">Hannah, valvojat</w:t>
      </w:r>
    </w:p>
    <w:p>
      <w:r>
        <w:rPr>
          <w:b/>
        </w:rPr>
        <w:t xml:space="preserve">Esimerkki 4.2068</w:t>
      </w:r>
    </w:p>
    <w:p>
      <w:r>
        <w:t xml:space="preserve">Lause1: Alliella oli rikkaat vanhemmat. Lause2: He päättivät ostaa lentokoneen. Lause3: Allie oli innoissaan. Lause4: Hänen vanhempansa tekivät sopimuksen. Lause5: He käyttivät sen heti.</w:t>
      </w:r>
    </w:p>
    <w:p>
      <w:r>
        <w:rPr>
          <w:b/>
        </w:rPr>
        <w:t xml:space="preserve">Tulos</w:t>
      </w:r>
    </w:p>
    <w:p>
      <w:r>
        <w:t xml:space="preserve">Vanhemmat, Allie</w:t>
      </w:r>
    </w:p>
    <w:p>
      <w:r>
        <w:rPr>
          <w:b/>
        </w:rPr>
        <w:t xml:space="preserve">Esimerkki 4.2069</w:t>
      </w:r>
    </w:p>
    <w:p>
      <w:r>
        <w:t xml:space="preserve">Lause1: Olin yliopistossa, kun olin ollut rakastunut. Lause2: Olen aina onnellinen, kun olen tuon miehen kanssa. Lause3: Ajattelin, että hän on se oikea minulle. Lause4: Mutta onni muuttui yksinäisyydeksi. Lause5: Tajusin, että rakkaus on eri asia kuin vetovoima.</w:t>
      </w:r>
    </w:p>
    <w:p>
      <w:r>
        <w:rPr>
          <w:b/>
        </w:rPr>
        <w:t xml:space="preserve">Tulos</w:t>
      </w:r>
    </w:p>
    <w:p>
      <w:r>
        <w:t xml:space="preserve">Minä (itse), Tuo kaveri</w:t>
      </w:r>
    </w:p>
    <w:p>
      <w:r>
        <w:rPr>
          <w:b/>
        </w:rPr>
        <w:t xml:space="preserve">Esimerkki 4.2070</w:t>
      </w:r>
    </w:p>
    <w:p>
      <w:r>
        <w:t xml:space="preserve">Lause1: Olin töissä siirtämässä todella painavia laatikoita. Lause2: Ylpeyteni ei sallinut minun pyytää apua. Lause3: Eräs työtoveri näki, kun kamppailin kaiken siirtämisen kanssa. Lause4: He tulivat auttamaan laatikoiden siirtämisessä. Lause5: Päädyin hyvin iloiseksi siitä, että he auttoivat minua.</w:t>
      </w:r>
    </w:p>
    <w:p>
      <w:r>
        <w:rPr>
          <w:b/>
        </w:rPr>
        <w:t xml:space="preserve">Tulos</w:t>
      </w:r>
    </w:p>
    <w:p>
      <w:r>
        <w:t xml:space="preserve">Minä (itse), työntekijä</w:t>
      </w:r>
    </w:p>
    <w:p>
      <w:r>
        <w:rPr>
          <w:b/>
        </w:rPr>
        <w:t xml:space="preserve">Esimerkki 4.2071</w:t>
      </w:r>
    </w:p>
    <w:p>
      <w:r>
        <w:t xml:space="preserve">Lause1: Kävimme konferenssissa töiden vuoksi. Lause2: Meidän oli majoittua halpaan hotelliin, koska hienommat hotellit olivat varattuja. Lause3: Kun saavuimme paikalle, huomasimme paljon hälinää. Lause4: Kysyimme joltakulta, mistä oli kyse. Lause5: Saimme selville, että siellä oli juuri tapettu joku, ja sitten lähdimme pois.</w:t>
      </w:r>
    </w:p>
    <w:p>
      <w:r>
        <w:rPr>
          <w:b/>
        </w:rPr>
        <w:t xml:space="preserve">Tulos</w:t>
      </w:r>
    </w:p>
    <w:p>
      <w:r>
        <w:t xml:space="preserve">Joku, mukavampi</w:t>
      </w:r>
    </w:p>
    <w:p>
      <w:r>
        <w:rPr>
          <w:b/>
        </w:rPr>
        <w:t xml:space="preserve">Esimerkki 4.2072</w:t>
      </w:r>
    </w:p>
    <w:p>
      <w:r>
        <w:t xml:space="preserve">Lause1: Ei olisi väärin sanoa, että Jim oli hieman pakkomielteinen. Lause2: Hänen ystävänsä yrittivät jatkuvasti saada häntä rentoutumaan. Lause3: Hän tarkisti lukot ja lukitsi ikkunat kolme kertaa yössä. Lause4: Eräänä yönä hän stressistä huolimatta pakotti itsensä olemaan tarkistamatta. Lause5: Seuraavana aamuna hän huomasi, että hänen pikku hahmonsa oli siirretty.</w:t>
      </w:r>
    </w:p>
    <w:p>
      <w:r>
        <w:rPr>
          <w:b/>
        </w:rPr>
        <w:t xml:space="preserve">Tulos</w:t>
      </w:r>
    </w:p>
    <w:p>
      <w:r>
        <w:t xml:space="preserve">Hänen ystävänsä Jim</w:t>
      </w:r>
    </w:p>
    <w:p>
      <w:r>
        <w:rPr>
          <w:b/>
        </w:rPr>
        <w:t xml:space="preserve">Esimerkki 4.2073</w:t>
      </w:r>
    </w:p>
    <w:p>
      <w:r>
        <w:t xml:space="preserve">Lause1: Kelly päätti seikkailla. Lause2: Kelly päätti ottaa apupyörät pois pyörästään. Lause3: Lopulta hän putosi pyörältä. Lause4: Kelly nyrjäytti nilkkansa. Lause5: Onneksi hänet kuitenkin vietiin lääkäriin.</w:t>
      </w:r>
    </w:p>
    <w:p>
      <w:r>
        <w:rPr>
          <w:b/>
        </w:rPr>
        <w:t xml:space="preserve">Tulos</w:t>
      </w:r>
    </w:p>
    <w:p>
      <w:r>
        <w:t xml:space="preserve">Kelly, lääkäri</w:t>
      </w:r>
    </w:p>
    <w:p>
      <w:r>
        <w:rPr>
          <w:b/>
        </w:rPr>
        <w:t xml:space="preserve">Esimerkki 4.2074</w:t>
      </w:r>
    </w:p>
    <w:p>
      <w:r>
        <w:t xml:space="preserve">Lause1: Williellä oli liikaa tavaraa. Lause2: Willie osti vajan varastoidakseen kaikki tavaransa. Lause3: Williellä oli vaikeuksia vajan pystyttämisessä. Lause4: Hän pyysi apua ystäviltään. Lause5: Ystävien avustuksella he saivat vajan valmiiksi.</w:t>
      </w:r>
    </w:p>
    <w:p>
      <w:r>
        <w:rPr>
          <w:b/>
        </w:rPr>
        <w:t xml:space="preserve">Tulos</w:t>
      </w:r>
    </w:p>
    <w:p>
      <w:r>
        <w:t xml:space="preserve">Ystävät, Willie</w:t>
      </w:r>
    </w:p>
    <w:p>
      <w:r>
        <w:rPr>
          <w:b/>
        </w:rPr>
        <w:t xml:space="preserve">Esimerkki 4.2075</w:t>
      </w:r>
    </w:p>
    <w:p>
      <w:r>
        <w:t xml:space="preserve">Lause1: Jenna halusi olla cheerleader. Lause2: Hänen äitinsä vei hänet cheerleader-kokeisiin. Lause3: Hänen piti tehdä kärrynpyörä ja selkäänmeno. Lause4: Jenna oli hermostunut, mutta hän suoritti tumblauksen onnistuneesti. Lause5: Jenna oli innoissaan, kun hän sai tietää päässeensä joukkueeseen!</w:t>
      </w:r>
    </w:p>
    <w:p>
      <w:r>
        <w:rPr>
          <w:b/>
        </w:rPr>
        <w:t xml:space="preserve">Tulos</w:t>
      </w:r>
    </w:p>
    <w:p>
      <w:r>
        <w:t xml:space="preserve">Joukkue, Jenna, hänen äitinsä</w:t>
      </w:r>
    </w:p>
    <w:p>
      <w:r>
        <w:rPr>
          <w:b/>
        </w:rPr>
        <w:t xml:space="preserve">Esimerkki 4.2076</w:t>
      </w:r>
    </w:p>
    <w:p>
      <w:r>
        <w:t xml:space="preserve">Lause1: Jessica oli luotaantyöntekijä. Lause2: Hän tykkäsi käydä läpi vanhimpia luolia. Lause3: Mutta eräänä päivänä hänen valonsa sammui ja hän eksyi. Lause4: Kolme päivää hän vaelsi luolissa, kunnes löysi maamerkin. Lause5: Hän löysi sisäänkäynnin ja suuteli maata päästyään ulos.</w:t>
      </w:r>
    </w:p>
    <w:p>
      <w:r>
        <w:rPr>
          <w:b/>
        </w:rPr>
        <w:t xml:space="preserve">Tulos</w:t>
      </w:r>
    </w:p>
    <w:p>
      <w:r>
        <w:t xml:space="preserve">Caves, Jessica</w:t>
      </w:r>
    </w:p>
    <w:p>
      <w:r>
        <w:rPr>
          <w:b/>
        </w:rPr>
        <w:t xml:space="preserve">Esimerkki 4.2077</w:t>
      </w:r>
    </w:p>
    <w:p>
      <w:r>
        <w:t xml:space="preserve">Lause1: Gary kävelee töistä kotiin. Lause2: Kävellessään hän huomaa jotain tien varressa. Lause3: Hän menee katsomaan sitä. Lause4: Hän huomaa, mikä se on. Lause5: Se on ruumis.</w:t>
      </w:r>
    </w:p>
    <w:p>
      <w:r>
        <w:rPr>
          <w:b/>
        </w:rPr>
        <w:t xml:space="preserve">Tulos</w:t>
      </w:r>
    </w:p>
    <w:p>
      <w:r>
        <w:t xml:space="preserve">Kuollut ruumis, Gary</w:t>
      </w:r>
    </w:p>
    <w:p>
      <w:r>
        <w:rPr>
          <w:b/>
        </w:rPr>
        <w:t xml:space="preserve">Esimerkki 4.2078</w:t>
      </w:r>
    </w:p>
    <w:p>
      <w:r>
        <w:t xml:space="preserve">Lause1: Kävimme yhdessä eläintarhassa. Lause2: Kävelimme suoraan Kissamaahan. Lause3: Sieltä löysimme punaiset pandat. Lause4: Ne juoksentelivat ja leikkivät. Lause5: Nauroimme ja nautimme esityksestä.</w:t>
      </w:r>
    </w:p>
    <w:p>
      <w:r>
        <w:rPr>
          <w:b/>
        </w:rPr>
        <w:t xml:space="preserve">Tulos</w:t>
      </w:r>
    </w:p>
    <w:p>
      <w:r>
        <w:t xml:space="preserve">Punaiset pandat</w:t>
      </w:r>
    </w:p>
    <w:p>
      <w:r>
        <w:rPr>
          <w:b/>
        </w:rPr>
        <w:t xml:space="preserve">Esimerkki 4.2079</w:t>
      </w:r>
    </w:p>
    <w:p>
      <w:r>
        <w:t xml:space="preserve">Lause1: Mitch yritti ansaita muutaman ylimääräisen dollarin kesän aikana. Lause2: Hän tarjoutui leikkaamaan naapureidensa pihoja. Lause3: Neljä naapuria tarttui tarjoukseen. Lause4: Mitch leikkasi heidän pihansa kerran viikossa. Lause5: Kesän loppuun mennessä Mitch oli säästänyt pari sataa dollaria.</w:t>
      </w:r>
    </w:p>
    <w:p>
      <w:r>
        <w:rPr>
          <w:b/>
        </w:rPr>
        <w:t xml:space="preserve">Tulos</w:t>
      </w:r>
    </w:p>
    <w:p>
      <w:r>
        <w:t xml:space="preserve">Naapurit, Mitch, Neljä naapuria</w:t>
      </w:r>
    </w:p>
    <w:p>
      <w:r>
        <w:rPr>
          <w:b/>
        </w:rPr>
        <w:t xml:space="preserve">Esimerkki 4.2080</w:t>
      </w:r>
    </w:p>
    <w:p>
      <w:r>
        <w:t xml:space="preserve">Lause1: Viime vuonna erityistarpeinen poikani meni keppostelemaan. Lause2: Tämä oli hänen ensimmäinen kertansa, kun hän lähti karkki tai kepponen -retkelle yksin. Lause3: Katselin etäältä, kun hän käytti viittomakieltä sanoakseen sanat. Lause4: Hän oli niin onnellinen saatuaan paljon karkkia. Lause5: Naapurusto oli hyvin ystävällistä häntä kohtaan sinä iltana.</w:t>
      </w:r>
    </w:p>
    <w:p>
      <w:r>
        <w:rPr>
          <w:b/>
        </w:rPr>
        <w:t xml:space="preserve">Tulos</w:t>
      </w:r>
    </w:p>
    <w:p>
      <w:r>
        <w:t xml:space="preserve">Erityispoikani, Minä (itse), Naapurustossa</w:t>
      </w:r>
    </w:p>
    <w:p>
      <w:r>
        <w:rPr>
          <w:b/>
        </w:rPr>
        <w:t xml:space="preserve">Esimerkki 4.2081</w:t>
      </w:r>
    </w:p>
    <w:p>
      <w:r>
        <w:t xml:space="preserve">Lause1: Kun heräsin tänä aamuna, minua tervehti lintujen ääni. Lause2: Linnut laulavat usein makuuhuoneeni ikkunan ulkopuolella olevassa puussa. Lause3: Erona minulle on se, että tänään minulla oli aikaa kuunnella. Lause4: Makasin sängyssä paljon tavallista pidempään, koska on lauantai. Lause5: Aamulla lintujen kuunteleminen tekee minut onnelliseksi.</w:t>
      </w:r>
    </w:p>
    <w:p>
      <w:r>
        <w:rPr>
          <w:b/>
        </w:rPr>
        <w:t xml:space="preserve">Tulos</w:t>
      </w:r>
    </w:p>
    <w:p>
      <w:r>
        <w:t xml:space="preserve">Minä (itse), Linnut</w:t>
      </w:r>
    </w:p>
    <w:p>
      <w:r>
        <w:rPr>
          <w:b/>
        </w:rPr>
        <w:t xml:space="preserve">Esimerkki 4.2082</w:t>
      </w:r>
    </w:p>
    <w:p>
      <w:r>
        <w:t xml:space="preserve">Lause1: Pidän kappaleista, joissa on epätavallinen laulu. Lause2: Serkkuni esitteli minulle Janis Joplinin musiikin. Lause3: Siitä tuli nopeasti ehdoton suosikkini. Lause4: Päätin yrittää päästä hänen konserttiinsa. Lause5: Sain tietää, että hän on ollut kuolleena puoli vuosisataa.</w:t>
      </w:r>
    </w:p>
    <w:p>
      <w:r>
        <w:rPr>
          <w:b/>
        </w:rPr>
        <w:t xml:space="preserve">Tulos</w:t>
      </w:r>
    </w:p>
    <w:p>
      <w:r>
        <w:t xml:space="preserve">Minä (itse), Serkku, Janis joplin</w:t>
      </w:r>
    </w:p>
    <w:p>
      <w:r>
        <w:rPr>
          <w:b/>
        </w:rPr>
        <w:t xml:space="preserve">Esimerkki 4.2083</w:t>
      </w:r>
    </w:p>
    <w:p>
      <w:r>
        <w:t xml:space="preserve">Lause1: Kirk meni pankkiin tallettamaan shekin. Lause2: Hän oli myöhässä töistä, mutta seisoi kuitenkin jonossa. Lause3: Jono liikkui hyvin hitaasti. Lause4: Hän otti tikkarin yhdestä kulhosta ajan kuluksi. Lause5: Hän oli syönyt tikkarin loppuun, kun hänen vuoronsa oli vihdoin tullut.</w:t>
      </w:r>
    </w:p>
    <w:p>
      <w:r>
        <w:rPr>
          <w:b/>
        </w:rPr>
        <w:t xml:space="preserve">Tulos</w:t>
      </w:r>
    </w:p>
    <w:p>
      <w:r>
        <w:t xml:space="preserve">Kirk</w:t>
      </w:r>
    </w:p>
    <w:p>
      <w:r>
        <w:rPr>
          <w:b/>
        </w:rPr>
        <w:t xml:space="preserve">Esimerkki 4.2084</w:t>
      </w:r>
    </w:p>
    <w:p>
      <w:r>
        <w:t xml:space="preserve">Lause1: Cindy teki kovasti töitä laihduttaakseen. Lause2: Hän oli tyytyväinen, kun vaaka näytti, että hän oli laihtunut kaksikymmentä kiloa. Lause3: Hän meni lääkärin vastaanotolle lääkärintarkastukseen. Lause4: Lääkärin vaa'an mukaan Cindy oli laihtunut vain kymmenen kiloa. Lause5: Cindy ei halunnut uskoa lääkärin vastaanoton vaakaa.</w:t>
      </w:r>
    </w:p>
    <w:p>
      <w:r>
        <w:rPr>
          <w:b/>
        </w:rPr>
        <w:t xml:space="preserve">Tulos</w:t>
      </w:r>
    </w:p>
    <w:p>
      <w:r>
        <w:t xml:space="preserve">Cindy</w:t>
      </w:r>
    </w:p>
    <w:p>
      <w:r>
        <w:rPr>
          <w:b/>
        </w:rPr>
        <w:t xml:space="preserve">Esimerkki 4.2085</w:t>
      </w:r>
    </w:p>
    <w:p>
      <w:r>
        <w:t xml:space="preserve">Lause1: Minulla oli tänään aamupalaveri töissä. Lause2: Pomo pyysi minua kommentoimaan viimeisintä projektiamme. Lause3: Minulla oli paljon sanottavaa. Lause4: Työtoverini pitivät kommenttejani hyödyllisinä. Lause5: Olin iloinen, että puheenvuoroni otettiin hyvin vastaan.</w:t>
      </w:r>
    </w:p>
    <w:p>
      <w:r>
        <w:rPr>
          <w:b/>
        </w:rPr>
        <w:t xml:space="preserve">Tulos</w:t>
      </w:r>
    </w:p>
    <w:p>
      <w:r>
        <w:t xml:space="preserve">Minä (itse), Työtoverit, Pomo</w:t>
      </w:r>
    </w:p>
    <w:p>
      <w:r>
        <w:rPr>
          <w:b/>
        </w:rPr>
        <w:t xml:space="preserve">Esimerkki 4.2086</w:t>
      </w:r>
    </w:p>
    <w:p>
      <w:r>
        <w:t xml:space="preserve">Lause1: Chris piti hienoista suihkuista. Lause2: Hän osti kylpyhuoneeseensa uuden suihkupään. Lause3: Siinä oli paljon erilaisia säätöjä. Lause4: Chris oli nyt niin rentoutunut joka kerta, kun hän kävi suihkussa. Lause5: Hän odotti innolla, että sai käyttää suihkupäätä joka päivä.</w:t>
      </w:r>
    </w:p>
    <w:p>
      <w:r>
        <w:rPr>
          <w:b/>
        </w:rPr>
        <w:t xml:space="preserve">Tulos</w:t>
      </w:r>
    </w:p>
    <w:p>
      <w:r>
        <w:t xml:space="preserve">Chris</w:t>
      </w:r>
    </w:p>
    <w:p>
      <w:r>
        <w:rPr>
          <w:b/>
        </w:rPr>
        <w:t xml:space="preserve">Esimerkki 4.2087</w:t>
      </w:r>
    </w:p>
    <w:p>
      <w:r>
        <w:t xml:space="preserve">Lause1: Lily rakasti suklaata, mutta yritti laihduttaa. Lause2: Hän etsi reseptejä, jotka olivat vähärasvaisia ja sisälsivät kaakaota. Lause3: Hän löysi loistavan vähärasvaisen suklaamuffinssireseptin. Lause4: Hän teki erän, mutta siitä tuli kamalaa. Lause5: Hän päätti sen sijaan syödä muutaman palan tummaa suklaata.</w:t>
      </w:r>
    </w:p>
    <w:p>
      <w:r>
        <w:rPr>
          <w:b/>
        </w:rPr>
        <w:t xml:space="preserve">Tulos</w:t>
      </w:r>
    </w:p>
    <w:p>
      <w:r>
        <w:t xml:space="preserve">Lily</w:t>
      </w:r>
    </w:p>
    <w:p>
      <w:r>
        <w:rPr>
          <w:b/>
        </w:rPr>
        <w:t xml:space="preserve">Esimerkki 4.2088</w:t>
      </w:r>
    </w:p>
    <w:p>
      <w:r>
        <w:t xml:space="preserve">Lause1: Vaimollani oli tänään kiire. Lause2: Hän halusi tulostaa asiakirjan iPhonellaan. Lause3: Hän tarvitsi asiakirjan kahdessa minuutissa. Lause4: Sanoin hänelle, että hän voi lähettää viestin uuteen langattomaan tulostimeemme. Lause5: Hän tulosti asiakirjan ja oli helpottunut.</w:t>
      </w:r>
    </w:p>
    <w:p>
      <w:r>
        <w:rPr>
          <w:b/>
        </w:rPr>
        <w:t xml:space="preserve">Tulos</w:t>
      </w:r>
    </w:p>
    <w:p>
      <w:r>
        <w:t xml:space="preserve">Minä (itse), Vaimo</w:t>
      </w:r>
    </w:p>
    <w:p>
      <w:r>
        <w:rPr>
          <w:b/>
        </w:rPr>
        <w:t xml:space="preserve">Esimerkki 4.2089</w:t>
      </w:r>
    </w:p>
    <w:p>
      <w:r>
        <w:t xml:space="preserve">Lause1: Silmälasini olivat rikki. Lause2: Soitin silmälääkärille. Lause3: He käskivät minun tulla korjauttamaan ne. Lause4: Menin sinne ja ne korjattiin. Lause5: Sitten pystyin menemään kotiin.</w:t>
      </w:r>
    </w:p>
    <w:p>
      <w:r>
        <w:rPr>
          <w:b/>
        </w:rPr>
        <w:t xml:space="preserve">Tulos</w:t>
      </w:r>
    </w:p>
    <w:p>
      <w:r>
        <w:t xml:space="preserve">Minä (itse), silmälääkäri</w:t>
      </w:r>
    </w:p>
    <w:p>
      <w:r>
        <w:rPr>
          <w:b/>
        </w:rPr>
        <w:t xml:space="preserve">Esimerkki 4.2090</w:t>
      </w:r>
    </w:p>
    <w:p>
      <w:r>
        <w:t xml:space="preserve">Lause1: Joulupäivänä Melody ja Johnny hyppivät innoissaan portaita alas. Lause2: Äiti ja isä seurasivat heitä valtavat hymyt kasvoillaan. Lause3: Joulupukki oli käynyt vierailulla, ja kuusen alla oli paljon lahjoja. Lause4: Lapset leikkivät loputtomasti koko päivän uusilla leluillaan. Lause5: Äiti peitteli heidät sänkyynsä rukoillen alkavaa uutta vuotta.</w:t>
      </w:r>
    </w:p>
    <w:p>
      <w:r>
        <w:rPr>
          <w:b/>
        </w:rPr>
        <w:t xml:space="preserve">Tulos</w:t>
      </w:r>
    </w:p>
    <w:p>
      <w:r>
        <w:t xml:space="preserve">Isä, joulupukki, Melody, äiti, Johnny...</w:t>
      </w:r>
    </w:p>
    <w:p>
      <w:r>
        <w:rPr>
          <w:b/>
        </w:rPr>
        <w:t xml:space="preserve">Esimerkki 4.2091</w:t>
      </w:r>
    </w:p>
    <w:p>
      <w:r>
        <w:t xml:space="preserve">Lause1: Brian vei lasin lavuaariin. Lause2: Hän laittoi lavuaarin päälle ja katsoi, miten vesi valui. Lause3: Hän laittoi lasin suoraan veden alle. Lause4: Vesi täytti lasin yläreunaan asti. Lause5: Brian otti lasin pois ja sammutti lavuaarin.</w:t>
      </w:r>
    </w:p>
    <w:p>
      <w:r>
        <w:rPr>
          <w:b/>
        </w:rPr>
        <w:t xml:space="preserve">Tulos</w:t>
      </w:r>
    </w:p>
    <w:p>
      <w:r>
        <w:t xml:space="preserve">Brian</w:t>
      </w:r>
    </w:p>
    <w:p>
      <w:r>
        <w:rPr>
          <w:b/>
        </w:rPr>
        <w:t xml:space="preserve">Esimerkki 4.2092</w:t>
      </w:r>
    </w:p>
    <w:p>
      <w:r>
        <w:t xml:space="preserve">Lause1: Rocky sai vihdoin takapihalleen uima-altaan, jonka hän oli aina halunnut. Lause2: Rocky kutsui monia ystäviä ensimmäisiin uima-allasjuhliinsa. Lause3: Juhlien edetessä ne muuttuivat äänekkäämmiksi ja hillittömämmiksi. Lause4: Useat Rockyn naapurit soittivat poliisille valittaakseen. Lause5: Poliisi lopetti pian Rockyn ensimmäiset allasbileet.</w:t>
      </w:r>
    </w:p>
    <w:p>
      <w:r>
        <w:rPr>
          <w:b/>
        </w:rPr>
        <w:t xml:space="preserve">Tulos</w:t>
      </w:r>
    </w:p>
    <w:p>
      <w:r>
        <w:t xml:space="preserve">Naapurit, poliisi, ystävät, Rocky...</w:t>
      </w:r>
    </w:p>
    <w:p>
      <w:r>
        <w:rPr>
          <w:b/>
        </w:rPr>
        <w:t xml:space="preserve">Esimerkki 4.2093</w:t>
      </w:r>
    </w:p>
    <w:p>
      <w:r>
        <w:t xml:space="preserve">Lause1: Jonathan ei pitänyt rannasta kovinkaan paljon. Lause2: Eräänä päivänä oli hyvin aurinkoista. Lause3: Jonathan päätti käydä rannalla vielä kerran. Lause4: Jonathanilla oli rannalla erittäin hauskaa. Lause5: Sen jälkeen Jonatan kävi rannalla vielä monta kertaa.</w:t>
      </w:r>
    </w:p>
    <w:p>
      <w:r>
        <w:rPr>
          <w:b/>
        </w:rPr>
        <w:t xml:space="preserve">Tulos</w:t>
      </w:r>
    </w:p>
    <w:p>
      <w:r>
        <w:t xml:space="preserve">Jonathan</w:t>
      </w:r>
    </w:p>
    <w:p>
      <w:r>
        <w:rPr>
          <w:b/>
        </w:rPr>
        <w:t xml:space="preserve">Esimerkki 4.2094</w:t>
      </w:r>
    </w:p>
    <w:p>
      <w:r>
        <w:t xml:space="preserve">Lause1: Kate oli itsetietoinen vartalostaan. Lause2: Hänen ystävänsä kutsui hänet uimaan. Lause3: Kaikki aikoivat olla paikalla. Lause4: Se kuulosti hauskalta, mutta Kate kieltäytyi. Lause5: Hän ei halunnut tulla nähdyksi uimapuvussa.</w:t>
      </w:r>
    </w:p>
    <w:p>
      <w:r>
        <w:rPr>
          <w:b/>
        </w:rPr>
        <w:t xml:space="preserve">Tulos</w:t>
      </w:r>
    </w:p>
    <w:p>
      <w:r>
        <w:t xml:space="preserve">Ystävä, Kaikki, Kate</w:t>
      </w:r>
    </w:p>
    <w:p>
      <w:r>
        <w:rPr>
          <w:b/>
        </w:rPr>
        <w:t xml:space="preserve">Esimerkki 4.2095</w:t>
      </w:r>
    </w:p>
    <w:p>
      <w:r>
        <w:t xml:space="preserve">Lause1: Jake heräsi aikaisemmin kuin hänen tyttöystävänsä. Lause2: Hän päätti laittaa aamiaista. Lause3: Hän teki tarpeeksi molemmille. Lause4: Kun tyttö heräsi, se oli jo valmis. Lause5: Tyttö söi sen kiittämättä Jakea siitä.</w:t>
      </w:r>
    </w:p>
    <w:p>
      <w:r>
        <w:rPr>
          <w:b/>
        </w:rPr>
        <w:t xml:space="preserve">Tulos</w:t>
      </w:r>
    </w:p>
    <w:p>
      <w:r>
        <w:t xml:space="preserve">Jake, hänen tyttöystävänsä</w:t>
      </w:r>
    </w:p>
    <w:p>
      <w:r>
        <w:rPr>
          <w:b/>
        </w:rPr>
        <w:t xml:space="preserve">Esimerkki 4.2096</w:t>
      </w:r>
    </w:p>
    <w:p>
      <w:r>
        <w:t xml:space="preserve">Lause1: Mies tilasi uuden matkapuhelinliittymän. Lause2: Hän sai uuden puhelimen suunnitelman myötä. Lause3: Hän ei ollut tyytyväinen palveluun. Lause4: Hän irtisanoi palvelun ennenaikaisesti. Lause5: Hän joutui maksamaan puhelimen täyden myyntihinnan sakkona.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4.2097</w:t>
      </w:r>
    </w:p>
    <w:p>
      <w:r>
        <w:t xml:space="preserve">Lause1: Jack ja hänen vaimonsa riitelivät. Lause2: Hän päätti rauhoittua menemällä ajelulle. Lause3: Hänen vaimonsa istui kotona itkemässä, kun Jack oli ulkona. Lause4: Hän lähetti miehelle tekstiviestin, jossa hän pyysi anteeksi. Lause5: Mies ajoi kotiin, ja he halasivat ja sanoivat rakastavansa toisiaan.</w:t>
      </w:r>
    </w:p>
    <w:p>
      <w:r>
        <w:rPr>
          <w:b/>
        </w:rPr>
        <w:t xml:space="preserve">Tulos</w:t>
      </w:r>
    </w:p>
    <w:p>
      <w:r>
        <w:t xml:space="preserve">Jackin vaimo, Jack</w:t>
      </w:r>
    </w:p>
    <w:p>
      <w:r>
        <w:rPr>
          <w:b/>
        </w:rPr>
        <w:t xml:space="preserve">Esimerkki 4.2098</w:t>
      </w:r>
    </w:p>
    <w:p>
      <w:r>
        <w:t xml:space="preserve">Lause1: Tomilla oli vaatteet väärinpäin. Lause2: Hänen mielestään se näytti siistiltä. Lause3: Hänellä oli jopa kengät väärinpäin. Lause4: Tom juoksi eräänä päivänä ja kaatui todella pahasti. Lause5: Hän ei enää koskaan käyttänyt mitään väärinpäin.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4.2099</w:t>
      </w:r>
    </w:p>
    <w:p>
      <w:r>
        <w:t xml:space="preserve">Lause1: Tim oli yrittänyt saada lasta vaimonsa kanssa jo vuosia. Lause2: Hän piti nyt vastasyntynyttä poikaansa sylissään suurella ylpeydellä. Lause3: Sairaalassa Tim ei voinut olla virnistämättä. Lause4: Hoitajat ja lääkärit huomasivat tämän myös. Lause5: Tim lähti sairaalasta muuttuneena miehenä.</w:t>
      </w:r>
    </w:p>
    <w:p>
      <w:r>
        <w:rPr>
          <w:b/>
        </w:rPr>
        <w:t xml:space="preserve">Tulos</w:t>
      </w:r>
    </w:p>
    <w:p>
      <w:r>
        <w:t xml:space="preserve">Sairaanhoitajat, Tim, Lääkärit, Vastasyntynyt poika, Vaimo...</w:t>
      </w:r>
    </w:p>
    <w:p>
      <w:r>
        <w:rPr>
          <w:b/>
        </w:rPr>
        <w:t xml:space="preserve">Esimerkki 4.2100</w:t>
      </w:r>
    </w:p>
    <w:p>
      <w:r>
        <w:t xml:space="preserve">Lause1: Steve yritti päästä koulun tennisjoukkueeseen. Lause2: Hän ei valitettavasti päässyt joukkueeseen. Lause3: Hän lähestyi valmentajaansa ja kysyi, miksi hänet jätettiin pois. Lause4: Hänen valmentajansa kehotti häntä parantamaan lyöntiään ja palaamaan ensi vuonna. Lause5: Steve paransi swingiään vuoden aikana ja pääsi joukkueeseen seuraavana vuonna.</w:t>
      </w:r>
    </w:p>
    <w:p>
      <w:r>
        <w:rPr>
          <w:b/>
        </w:rPr>
        <w:t xml:space="preserve">Tulos</w:t>
      </w:r>
    </w:p>
    <w:p>
      <w:r>
        <w:t xml:space="preserve">Steve, valmentaja</w:t>
      </w:r>
    </w:p>
    <w:p>
      <w:r>
        <w:rPr>
          <w:b/>
        </w:rPr>
        <w:t xml:space="preserve">Esimerkki 4.2101</w:t>
      </w:r>
    </w:p>
    <w:p>
      <w:r>
        <w:t xml:space="preserve">Lause1: Sally ryhtyi tekemään joululeipiä. Lause2: Hän kauli taikinan ja leikkasi muotoja. Lause3: Hän leipoi pipareita ja koristeli jokaisen. Lause4: Sallyn mielestä keksit olivat liian kauniita syötäväksi. Lause5: Niinpä hän pujotti ne lankoihin ja ripusti ne kuuseen.</w:t>
      </w:r>
    </w:p>
    <w:p>
      <w:r>
        <w:rPr>
          <w:b/>
        </w:rPr>
        <w:t xml:space="preserve">Tulos</w:t>
      </w:r>
    </w:p>
    <w:p>
      <w:r>
        <w:t xml:space="preserve">Sally</w:t>
      </w:r>
    </w:p>
    <w:p>
      <w:r>
        <w:rPr>
          <w:b/>
        </w:rPr>
        <w:t xml:space="preserve">Esimerkki 4.2102</w:t>
      </w:r>
    </w:p>
    <w:p>
      <w:r>
        <w:t xml:space="preserve">Lause1: Rucksack Rod oli kulkuri. Lause2: Hän tuli toimeen muiden ystävällisyydellä. Lause3: Junat hidastivat usein juuri sen verran, että hän pääsi kyytiin. Lause4: Hän näki eräänä päivänä junassa tytön, joka näytti nälkäiseltä. Lause5: Rod jakoi tytölle sen ruoan, jonka pystyi jakamaan.</w:t>
      </w:r>
    </w:p>
    <w:p>
      <w:r>
        <w:rPr>
          <w:b/>
        </w:rPr>
        <w:t xml:space="preserve">Tulos</w:t>
      </w:r>
    </w:p>
    <w:p>
      <w:r>
        <w:t xml:space="preserve">Repputanko, Tyttö, Muut</w:t>
      </w:r>
    </w:p>
    <w:p>
      <w:r>
        <w:rPr>
          <w:b/>
        </w:rPr>
        <w:t xml:space="preserve">Esimerkki 4.2103</w:t>
      </w:r>
    </w:p>
    <w:p>
      <w:r>
        <w:t xml:space="preserve">Lause1: Benin herätyskello alkoi piipittää kello 6 aamulla. Lause2: Hän painoi torkkupainiketta. Lause3: Kymmenen minuutin kuluttua se soi uudelleen. Lause4: Hän yritti sammuttaa herätyskelloa, mutta painoi vahingossa taas torkkupainiketta. Lause5: Hän torkkui vielä 10 minuuttia ennen kuin nousi ylös.</w:t>
      </w:r>
    </w:p>
    <w:p>
      <w:r>
        <w:rPr>
          <w:b/>
        </w:rPr>
        <w:t xml:space="preserve">Tulos</w:t>
      </w:r>
    </w:p>
    <w:p>
      <w:r>
        <w:t xml:space="preserve">Ben</w:t>
      </w:r>
    </w:p>
    <w:p>
      <w:r>
        <w:rPr>
          <w:b/>
        </w:rPr>
        <w:t xml:space="preserve">Esimerkki 4.2104</w:t>
      </w:r>
    </w:p>
    <w:p>
      <w:r>
        <w:t xml:space="preserve">Lause1: Anna tarvitsi uudet lenkkarit juoksujoukkuettaan varten. Lause2: Mutta hänen äidillään ei ollut varaa ostaa niitä hänelle. Lause3: Hän sanoi, että Anna joutuisi ostamaan ne omasta viikkorahastaan! Lause4: Anna säästi määrätietoisesti viikkorahojaan joka viikko. Lause5: Pian hänellä oli tarpeeksi rahaa haluamiinsa lenkkareihin!</w:t>
      </w:r>
    </w:p>
    <w:p>
      <w:r>
        <w:rPr>
          <w:b/>
        </w:rPr>
        <w:t xml:space="preserve">Tulos</w:t>
      </w:r>
    </w:p>
    <w:p>
      <w:r>
        <w:t xml:space="preserve">Anna, hänen äitinsä</w:t>
      </w:r>
    </w:p>
    <w:p>
      <w:r>
        <w:rPr>
          <w:b/>
        </w:rPr>
        <w:t xml:space="preserve">Esimerkki 4.2105</w:t>
      </w:r>
    </w:p>
    <w:p>
      <w:r>
        <w:t xml:space="preserve">Lause1: Hannahilla on aina ollut pakkomielle koirista. Lause2: Hän on käynyt läpi kausia, jolloin hän on rakastanut eri rotuja. Lause3: Tällä hetkellä hän uskoo, että corgi on hänelle sopiva koira. Lause4: Hänen poikaystävänsä epäröi ostaa hänelle tämän koiran. Lause5: Hannah on päättänyt jättää poikaystävänsä, jos tämä ei hanki hänelle Corgi-koiraa.</w:t>
      </w:r>
    </w:p>
    <w:p>
      <w:r>
        <w:rPr>
          <w:b/>
        </w:rPr>
        <w:t xml:space="preserve">Tulos</w:t>
      </w:r>
    </w:p>
    <w:p>
      <w:r>
        <w:t xml:space="preserve">Hannah, Hannah,s poikaystävä, Corgi-koira, Koirat, Koirat</w:t>
      </w:r>
    </w:p>
    <w:p>
      <w:r>
        <w:rPr>
          <w:b/>
        </w:rPr>
        <w:t xml:space="preserve">Esimerkki 4.2106</w:t>
      </w:r>
    </w:p>
    <w:p>
      <w:r>
        <w:t xml:space="preserve">Lause1: Äidilläni oli tapana käydä kelkkailemassa vanhempiensa mökin luona. Lause2: He veivät kelkkaa ylös näitä jättimäisiä hiekkadyynejä, jotka olivat jäässä. Lause3: He liukastelivat niitä alas, mutta erään kerran heille kävi yllättäen niin. Lause4: He menivät liian lujaa ja putosivat veteen asti. Lause5: Järvi ei ollut täysin jäässä, joten he kastuivat läpimäriksi.</w:t>
      </w:r>
    </w:p>
    <w:p>
      <w:r>
        <w:rPr>
          <w:b/>
        </w:rPr>
        <w:t xml:space="preserve">Tulos</w:t>
      </w:r>
    </w:p>
    <w:p>
      <w:r>
        <w:t xml:space="preserve">Minä (itse), Äitini vanhemmat, Äitini äiti</w:t>
      </w:r>
    </w:p>
    <w:p>
      <w:r>
        <w:rPr>
          <w:b/>
        </w:rPr>
        <w:t xml:space="preserve">Esimerkki 4.2107</w:t>
      </w:r>
    </w:p>
    <w:p>
      <w:r>
        <w:t xml:space="preserve">Lause1: Ashley oli lukion tähtioppilas. Lause2: Hän oli kiitettävä oppilas melkein kaikissa aineissa, paitsi matematiikassa. Lause3: Ashleylla oli tulossa suuri matematiikan koe, ja hän pelkäsi reputtamista. Lause4: Hän päätti huijata kokeessa kirjoittamalla vastaukset käsivarteensa. Lause5: Ashley tunsi syyllisyyttä, kun hän sai kokeesta kiitettävän, koska hän huijasi.</w:t>
      </w:r>
    </w:p>
    <w:p>
      <w:r>
        <w:rPr>
          <w:b/>
        </w:rPr>
        <w:t xml:space="preserve">Tulos</w:t>
      </w:r>
    </w:p>
    <w:p>
      <w:r>
        <w:t xml:space="preserve">Ashley</w:t>
      </w:r>
    </w:p>
    <w:p>
      <w:r>
        <w:rPr>
          <w:b/>
        </w:rPr>
        <w:t xml:space="preserve">Esimerkki 4.2108</w:t>
      </w:r>
    </w:p>
    <w:p>
      <w:r>
        <w:t xml:space="preserve">Lause1: Brad löysi kultasormuksen maasta. Lause2: Hän vei sen panttilainaamoon. Lause3: Hän oli niin innokas saamaan siitä rahaa! Lause4: Mutta liikkeen omistaja nyrpisti otsaa ja sanoi, ettei sormus ollut aitoa kultaa. Lause5: Brad oli niin pettynyt!</w:t>
      </w:r>
    </w:p>
    <w:p>
      <w:r>
        <w:rPr>
          <w:b/>
        </w:rPr>
        <w:t xml:space="preserve">Tulos</w:t>
      </w:r>
    </w:p>
    <w:p>
      <w:r>
        <w:t xml:space="preserve">Kaupan omistaja, Brad</w:t>
      </w:r>
    </w:p>
    <w:p>
      <w:r>
        <w:rPr>
          <w:b/>
        </w:rPr>
        <w:t xml:space="preserve">Esimerkki 4.2109</w:t>
      </w:r>
    </w:p>
    <w:p>
      <w:r>
        <w:t xml:space="preserve">Lause1: Laurenin autosta oli bensa loppumassa. Lause2: Hän riensi huoltoasemalle tankkaamaan autonsa täyteen. Lause3: Lauren jätti vahingossa avaimensa auton sisälle tankatessaan bensaa. Lause4: Hänen oli soitettava poliisille, jotta hänen autonsa lukitus saatiin auki. Lause5: Tästä lähtien Lauren pitää aina vara-avaimia käsilaukussaan.</w:t>
      </w:r>
    </w:p>
    <w:p>
      <w:r>
        <w:rPr>
          <w:b/>
        </w:rPr>
        <w:t xml:space="preserve">Tulos</w:t>
      </w:r>
    </w:p>
    <w:p>
      <w:r>
        <w:t xml:space="preserve">Poliisi, Lauren, huoltoasema</w:t>
      </w:r>
    </w:p>
    <w:p>
      <w:r>
        <w:rPr>
          <w:b/>
        </w:rPr>
        <w:t xml:space="preserve">Esimerkki 4.2110</w:t>
      </w:r>
    </w:p>
    <w:p>
      <w:r>
        <w:t xml:space="preserve">Lause1: Dan asui moottoripyörän omistavan naisen vieressä. Lause2: Danin mielestä oli siistiä, että nainen omisti moottoripyörän. Lause3: Dan ei kuitenkaan pitänyt siitä, että meluisa moottoripyörä herätti hänet. Lause4: Dan ei myöskään pitänyt moottoripyörän savusta. Lause5: Dan ei ollut tyytyväinen siihen, että hänen naapurillaan oli moottoripyörä.</w:t>
      </w:r>
    </w:p>
    <w:p>
      <w:r>
        <w:rPr>
          <w:b/>
        </w:rPr>
        <w:t xml:space="preserve">Tulos</w:t>
      </w:r>
    </w:p>
    <w:p>
      <w:r>
        <w:t xml:space="preserve">Dan, nainen</w:t>
      </w:r>
    </w:p>
    <w:p>
      <w:r>
        <w:rPr>
          <w:b/>
        </w:rPr>
        <w:t xml:space="preserve">Esimerkki 4.2111</w:t>
      </w:r>
    </w:p>
    <w:p>
      <w:r>
        <w:t xml:space="preserve">Lause1: Timin talo joutui tulvan alle. Lause2: Se tuhoutui täysin. Lause3: Onneksi hänellä oli vakuutus. Lause4: Timillä oli vakuutus, jonka turvin hän pystyi ostamaan uuden talon. Lause5: Hän pystyi hankkimaan sellaisen pois tulva-alueilta.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4.2112</w:t>
      </w:r>
    </w:p>
    <w:p>
      <w:r>
        <w:t xml:space="preserve">Lause1: Billyn poika katseli youtube-videoita koko päivän. Lause2: Billy haluaa poikansa käyvän enemmän ulkona. Lause3: Hän laittaa Lego-palikoita ulos, jotta hänen poikansa voi leikkiä niillä. Lause4: Hänen poikansa on innoissaan leikkimisestä ulkona. Lause5: Hänen poikansa leikkii ulkona koko päivän.</w:t>
      </w:r>
    </w:p>
    <w:p>
      <w:r>
        <w:rPr>
          <w:b/>
        </w:rPr>
        <w:t xml:space="preserve">Tulos</w:t>
      </w:r>
    </w:p>
    <w:p>
      <w:r>
        <w:t xml:space="preserve">Billy, poika</w:t>
      </w:r>
    </w:p>
    <w:p>
      <w:r>
        <w:rPr>
          <w:b/>
        </w:rPr>
        <w:t xml:space="preserve">Esimerkki 4.2113</w:t>
      </w:r>
    </w:p>
    <w:p>
      <w:r>
        <w:t xml:space="preserve">Lause1: Kissa puri Joeta, kun hän oli hyvin nuori. Lause2: Joe on siitä lähtien aina pelännyt kissoja. Lause3: Eräänä päivänä koulussa kissa tuli hänen luokseen ja leikki hänen kanssaan. Lause4: Joella oli hauskaa kissan kanssa. Lause5: Nyt Joe ei enää pelkää kissoja.</w:t>
      </w:r>
    </w:p>
    <w:p>
      <w:r>
        <w:rPr>
          <w:b/>
        </w:rPr>
        <w:t xml:space="preserve">Tulos</w:t>
      </w:r>
    </w:p>
    <w:p>
      <w:r>
        <w:t xml:space="preserve">Joe, Cat</w:t>
      </w:r>
    </w:p>
    <w:p>
      <w:r>
        <w:rPr>
          <w:b/>
        </w:rPr>
        <w:t xml:space="preserve">Esimerkki 4.2114</w:t>
      </w:r>
    </w:p>
    <w:p>
      <w:r>
        <w:t xml:space="preserve">Lause1: Donna osti auton viime viikolla. Lause2: Auto hajosi keskellä katua. Lause3: Hän hinasi auton korjaamolle. Lause4: Mekaanikko ilmoitti Donnalle, että hänen autonsa on romuna. Lause5: Hän on vakuuttunut siitä, että hän osti sitruunan.</w:t>
      </w:r>
    </w:p>
    <w:p>
      <w:r>
        <w:rPr>
          <w:b/>
        </w:rPr>
        <w:t xml:space="preserve">Tulos</w:t>
      </w:r>
    </w:p>
    <w:p>
      <w:r>
        <w:t xml:space="preserve">Donna, mekaanikko</w:t>
      </w:r>
    </w:p>
    <w:p>
      <w:r>
        <w:rPr>
          <w:b/>
        </w:rPr>
        <w:t xml:space="preserve">Esimerkki 4.2115</w:t>
      </w:r>
    </w:p>
    <w:p>
      <w:r>
        <w:t xml:space="preserve">Lause1: Kelly päätti kokeilla jotain erilaista. Lause2: Kelly söi aamiaiseksi aina saman aterian. Lause3: Hän päätti kokeilla hedelmäpatukoita. Lause4: Hän laittoi niitä suuhunsa. Lause5: Se maistui herkulliselta.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4.2116</w:t>
      </w:r>
    </w:p>
    <w:p>
      <w:r>
        <w:t xml:space="preserve">Lause1: Lucy heräsi ja hyppäsi sängystä. Lause2: Lucy oli innoissaan, koska oli itsenäisyyspäivä. Lause3: Hän juoksi ja kysyi isoäidiltään, voisivatko he mennä katsomaan ilotulitusta. Lause4: Isoäiti muistutti, että siihen olisi vielä tunteja. Lause5: Lucy päätti leikkiä ajan kuluksi.</w:t>
      </w:r>
    </w:p>
    <w:p>
      <w:r>
        <w:rPr>
          <w:b/>
        </w:rPr>
        <w:t xml:space="preserve">Tulos</w:t>
      </w:r>
    </w:p>
    <w:p>
      <w:r>
        <w:t xml:space="preserve">Lucy, isoäiti</w:t>
      </w:r>
    </w:p>
    <w:p>
      <w:r>
        <w:rPr>
          <w:b/>
        </w:rPr>
        <w:t xml:space="preserve">Esimerkki 4.2117</w:t>
      </w:r>
    </w:p>
    <w:p>
      <w:r>
        <w:t xml:space="preserve">Lause1: Lysandra on ostamassa sohvaa craigslistilta. Lause2: Hän suuntaa miehen kotiin katsomaan sohvaa. Lause3: Hän on hermostunut, mutta mies vaikuttaa mukavalta. Lause4: Lasandra saa sohvan ja mies lastaa sohvan kuorma-autoon. Lause5: Lasandra lähtee kotiin uuden sohvansa kanssa.</w:t>
      </w:r>
    </w:p>
    <w:p>
      <w:r>
        <w:rPr>
          <w:b/>
        </w:rPr>
        <w:t xml:space="preserve">Tulos</w:t>
      </w:r>
    </w:p>
    <w:p>
      <w:r>
        <w:t xml:space="preserve">Lysandra, Mies</w:t>
      </w:r>
    </w:p>
    <w:p>
      <w:r>
        <w:rPr>
          <w:b/>
        </w:rPr>
        <w:t xml:space="preserve">Esimerkki 4.2118</w:t>
      </w:r>
    </w:p>
    <w:p>
      <w:r>
        <w:t xml:space="preserve">Lause1: Peter meni kauppaan tyttöystävänsä vuoksi. Lause2: Hänen piti ostaa tyttöystävälle tamponeita. Lause3: Hän käveli lammasmaisesti naistenhoitokäytävää pitkin. Lause4: Hän tarttui ensimmäiseen näkemäänsä laatikkoon ja jatkoi nopeasti matkaa. Lause5: Peter sai tyttöystävältään suukon, kun hän palasi kotiin.</w:t>
      </w:r>
    </w:p>
    <w:p>
      <w:r>
        <w:rPr>
          <w:b/>
        </w:rPr>
        <w:t xml:space="preserve">Tulos</w:t>
      </w:r>
    </w:p>
    <w:p>
      <w:r>
        <w:t xml:space="preserve">Peter, hänen tyttöystävänsä</w:t>
      </w:r>
    </w:p>
    <w:p>
      <w:r>
        <w:rPr>
          <w:b/>
        </w:rPr>
        <w:t xml:space="preserve">Esimerkki 4.2119</w:t>
      </w:r>
    </w:p>
    <w:p>
      <w:r>
        <w:t xml:space="preserve">Lause1: John sai häädön asunnostaan liiallisen melun vuoksi. Lause2: Työtoveri tarjosi Johnille sohvaa, kun hän etsi uutta asuntoa. Lause3: John oli kiitollinen. Lause4: John nukkui sinä yönä työkaverin sohvalla. Lause5: John heräsi lappuun, jossa luki, että työtoveri oli häädetty!</w:t>
      </w:r>
    </w:p>
    <w:p>
      <w:r>
        <w:rPr>
          <w:b/>
        </w:rPr>
        <w:t xml:space="preserve">Tulos</w:t>
      </w:r>
    </w:p>
    <w:p>
      <w:r>
        <w:t xml:space="preserve">John, työtoveri</w:t>
      </w:r>
    </w:p>
    <w:p>
      <w:r>
        <w:rPr>
          <w:b/>
        </w:rPr>
        <w:t xml:space="preserve">Esimerkki 4.2120</w:t>
      </w:r>
    </w:p>
    <w:p>
      <w:r>
        <w:t xml:space="preserve">Lause1: Kolmetoistavuotias nainen on kadonnut kotoa. Lause2: Hänet nähtiin viimeksi torstaina koulun jälkeen hengailemassa ystäviensä kanssa. Lause3: Nämä ystävät lähtivät hänen kotoaan klo 19.00, kun hän aloitti läksyjen tekemisen. Lause4: Kun hän oli saanut kotitehtävänsä valmiiksi, hän söi ja meni nukkumaan. Lause5: Hän ei ollut aamulla sängyssä eikä häntä ole nähty sen jälkeen.</w:t>
      </w:r>
    </w:p>
    <w:p>
      <w:r>
        <w:rPr>
          <w:b/>
        </w:rPr>
        <w:t xml:space="preserve">Tulos</w:t>
      </w:r>
    </w:p>
    <w:p>
      <w:r>
        <w:t xml:space="preserve">Ystävät, Kolmetoista vuotias nainen</w:t>
      </w:r>
    </w:p>
    <w:p>
      <w:r>
        <w:rPr>
          <w:b/>
        </w:rPr>
        <w:t xml:space="preserve">Esimerkki 4.2121</w:t>
      </w:r>
    </w:p>
    <w:p>
      <w:r>
        <w:t xml:space="preserve">Lause1: Hänen isoäitinsä oli vihdoin tullut hakemaan häntä. Lause2: Tina ryntäsi ulko-ovesta sisään ennen kuin äiti oli edes noussut autosta. Lause3: Tina juoksi isoäitinsä luo ja halasi häntä. Lause4: Tina joutui kauhukseen odottamaan, koska Me meni sisälle. Lause5: Tunnin tervehdysten jälkeen Tina ja äiti lähtivät vihdoin yökylään.</w:t>
      </w:r>
    </w:p>
    <w:p>
      <w:r>
        <w:rPr>
          <w:b/>
        </w:rPr>
        <w:t xml:space="preserve">Tulos</w:t>
      </w:r>
    </w:p>
    <w:p>
      <w:r>
        <w:t xml:space="preserve">Hänen isoäitinsä</w:t>
      </w:r>
    </w:p>
    <w:p>
      <w:r>
        <w:rPr>
          <w:b/>
        </w:rPr>
        <w:t xml:space="preserve">Esimerkki 4.2122</w:t>
      </w:r>
    </w:p>
    <w:p>
      <w:r>
        <w:t xml:space="preserve">Lause1: Ed oli ollut työssään vuoden. Lause2: Hänellä oli nyt oikeus palkalliseen vapaaseen. Lause3: Hän ei ollut koskaan aiemmin saanut palkallista lomaa. Lause4: Hän oli niin onnellinen! Lause5: Hän otti viikon vapaata ja jäi kotiin rentoutumaan!</w:t>
      </w:r>
    </w:p>
    <w:p>
      <w:r>
        <w:rPr>
          <w:b/>
        </w:rPr>
        <w:t xml:space="preserve">Tulos</w:t>
      </w:r>
    </w:p>
    <w:p>
      <w:r>
        <w:t xml:space="preserve">Ed</w:t>
      </w:r>
    </w:p>
    <w:p>
      <w:r>
        <w:rPr>
          <w:b/>
        </w:rPr>
        <w:t xml:space="preserve">Esimerkki 4.2123</w:t>
      </w:r>
    </w:p>
    <w:p>
      <w:r>
        <w:t xml:space="preserve">Lause1: James ja Carla halusivat tehdä jotain hauskaa viikonloppuna. Lause2: He päättivät kokeilla maastopyöräilyä. Lause3: He vuokrasivat maastopyörät ja olivat valmiita aloittamaan. Lause4: Molemmat nauttivat maastopyöräilyn jännityksestä. Lause5: James ja Carla olivat hyvin tyytyväisiä viikonlopun hauskanpitoonsa.</w:t>
      </w:r>
    </w:p>
    <w:p>
      <w:r>
        <w:rPr>
          <w:b/>
        </w:rPr>
        <w:t xml:space="preserve">Tulos</w:t>
      </w:r>
    </w:p>
    <w:p>
      <w:r>
        <w:t xml:space="preserve">James$carla</w:t>
      </w:r>
    </w:p>
    <w:p>
      <w:r>
        <w:rPr>
          <w:b/>
        </w:rPr>
        <w:t xml:space="preserve">Esimerkki 4.2124</w:t>
      </w:r>
    </w:p>
    <w:p>
      <w:r>
        <w:t xml:space="preserve">Lause1: Terra vietti syntymäpäiväjuhlia puistossa. Lause2: Hänen ystävänsä toivat lahjoja. Lause3: He istuivat piirissä katsomassa, kun Terra avasi lahjat. Lause4: Terra sai kolmelta ystävältään kolme samanlaista jalkapalloa. Lause5: Terra ja hänen ystävänsä nauroivat sattumalle.</w:t>
      </w:r>
    </w:p>
    <w:p>
      <w:r>
        <w:rPr>
          <w:b/>
        </w:rPr>
        <w:t xml:space="preserve">Tulos</w:t>
      </w:r>
    </w:p>
    <w:p>
      <w:r>
        <w:t xml:space="preserve">Terran ystävät, Terra</w:t>
      </w:r>
    </w:p>
    <w:p>
      <w:r>
        <w:rPr>
          <w:b/>
        </w:rPr>
        <w:t xml:space="preserve">Esimerkki 4.2125</w:t>
      </w:r>
    </w:p>
    <w:p>
      <w:r>
        <w:t xml:space="preserve">Lause1: Eric oli viettänyt monta vuotta etsien tarkoitusta elämälleen. Lause2: Hän tajusi, että halusi auttaa ihmisiä. Lause3: Hän päätti yhdistää sen intohimoonsa aivoja kohtaan. Lause4: Niinpä hän lähti lääketieteelliseen kouluun neurokirurgiksi. Lause5: Nykyään hän on yksi maan parhaista neurokirurgeista.</w:t>
      </w:r>
    </w:p>
    <w:p>
      <w:r>
        <w:rPr>
          <w:b/>
        </w:rPr>
        <w:t xml:space="preserve">Tulos</w:t>
      </w:r>
    </w:p>
    <w:p>
      <w:r>
        <w:t xml:space="preserve">Eric, Ihmiset</w:t>
      </w:r>
    </w:p>
    <w:p>
      <w:r>
        <w:rPr>
          <w:b/>
        </w:rPr>
        <w:t xml:space="preserve">Esimerkki 4.2126</w:t>
      </w:r>
    </w:p>
    <w:p>
      <w:r>
        <w:t xml:space="preserve">Lause1: Lucretia päättää pakata lounaan ennen kuin lähtee kotoa. Lause2: Hän laittaa voileivän ja sipsejä laukkuunsa. Lause3: Myöhemmin päivän aikana hän syö lounaansa. Lause4: Hän on tyytyväinen. Lause5: Lucretia on tyytyväinen, että hän pakkasi lounaan.</w:t>
      </w:r>
    </w:p>
    <w:p>
      <w:r>
        <w:rPr>
          <w:b/>
        </w:rPr>
        <w:t xml:space="preserve">Tulos</w:t>
      </w:r>
    </w:p>
    <w:p>
      <w:r>
        <w:t xml:space="preserve">Lucretia</w:t>
      </w:r>
    </w:p>
    <w:p>
      <w:r>
        <w:rPr>
          <w:b/>
        </w:rPr>
        <w:t xml:space="preserve">Esimerkki 4.2127</w:t>
      </w:r>
    </w:p>
    <w:p>
      <w:r>
        <w:t xml:space="preserve">Lause1: Oli isoäitini hautajaiset. Lause2: Kysyin serkultani, oliko hän ottanut toisen tatuoinnin. Lause3: Hän perääntyi nurkkaan. Lause4: Hän nosti paitansa ylös. Lause5: Hänen vatsassaan oli kiinalaista kirjoitusta.</w:t>
      </w:r>
    </w:p>
    <w:p>
      <w:r>
        <w:rPr>
          <w:b/>
        </w:rPr>
        <w:t xml:space="preserve">Tulos</w:t>
      </w:r>
    </w:p>
    <w:p>
      <w:r>
        <w:t xml:space="preserve">Minä (itse), isoäiti, serkku</w:t>
      </w:r>
    </w:p>
    <w:p>
      <w:r>
        <w:rPr>
          <w:b/>
        </w:rPr>
        <w:t xml:space="preserve">Esimerkki 4.2128</w:t>
      </w:r>
    </w:p>
    <w:p>
      <w:r>
        <w:t xml:space="preserve">Lause1: Sain eilen palkan. Lause2: Sain shekkini lunastettua. Lause3: Lompakkoni oli taskussani. Lause4: Laitoin käteistä lompakkooni. Lause5: Lompakkoni oli todella täynnä.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4.2129</w:t>
      </w:r>
    </w:p>
    <w:p>
      <w:r>
        <w:t xml:space="preserve">Lause1: Janet on aina halunnut lähteä risteilylle. Lause2: Janet halusi nähdä jäävuoria ja leikkiä isolla laivalla. Lause3: Hän säästi kaikki rahansa ja lähti lopulta yksin. Lause4: Veneessä oli runkovika ja se upposi. Lause5: Hän selvisi hengissä, mutta pelkää nyt vettä.</w:t>
      </w:r>
    </w:p>
    <w:p>
      <w:r>
        <w:rPr>
          <w:b/>
        </w:rPr>
        <w:t xml:space="preserve">Tulos</w:t>
      </w:r>
    </w:p>
    <w:p>
      <w:r>
        <w:t xml:space="preserve">Janet</w:t>
      </w:r>
    </w:p>
    <w:p>
      <w:r>
        <w:rPr>
          <w:b/>
        </w:rPr>
        <w:t xml:space="preserve">Esimerkki 4.2130</w:t>
      </w:r>
    </w:p>
    <w:p>
      <w:r>
        <w:t xml:space="preserve">Lause1: Ajoin eräänä iltana kauppaan. Lause2: Huomasin, että erään vastaan tulevan auton ajovalot olivat pois päältä. Lause3: Olimme pysähtyneet pysäytysvaloihin. Lause4: Vilautin kaukovalot häneen. Lause5: Hän huomasi sen ja sytytti valonsa.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4.2131</w:t>
      </w:r>
    </w:p>
    <w:p>
      <w:r>
        <w:t xml:space="preserve">Lause1: Kerään lehdistökuvia Chinatownista. Lause2: Ostin yhden vuodelta 1952, jossa näkyy kiinalainen poika. Lause3: Skannasin sen ja lähetin sen ystävilleni. Lause4: Sanoin heille, että se oli kuva minusta. Lause5: Jotkut ystävistäni uskoivat minua.</w:t>
      </w:r>
    </w:p>
    <w:p>
      <w:r>
        <w:rPr>
          <w:b/>
        </w:rPr>
        <w:t xml:space="preserve">Tulos</w:t>
      </w:r>
    </w:p>
    <w:p>
      <w:r>
        <w:t xml:space="preserve">Minä (itse), Kiinalainen poika, Ystäväni</w:t>
      </w:r>
    </w:p>
    <w:p>
      <w:r>
        <w:rPr>
          <w:b/>
        </w:rPr>
        <w:t xml:space="preserve">Esimerkki 4.2132</w:t>
      </w:r>
    </w:p>
    <w:p>
      <w:r>
        <w:t xml:space="preserve">Lause1: Joe heräsi eräänä aamuna, ja hänellä oli outo tunne. Lause2: Hän tajusi, ettei ollut opiskellut viime yönä. Lause3: Joe yritti opiskella mahdollisimman paljon, kun hän valmistautui aamulla. Lause4: Matkalla tunnille hän oli hyvin huolissaan. Lause5: Kun hän pääsi tunnille, hän huomasi, että koe oli myöhässä.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4.2133</w:t>
      </w:r>
    </w:p>
    <w:p>
      <w:r>
        <w:t xml:space="preserve">Lause1: Ina ja hänen poikaystävänsä Tio olivat seurustelleet kahdeksan vuotta. Lause2: Viime aikoina asiat olivat olleet vaikeat, joten kun mies pyysi häntä ulos, hän huokaisi. Lause3: Hän oli varma, että he aikoivat erota sinä iltana. Lause4: Mutta sen sijaan Tio sanoi, että hän halusi saada asiat toimimaan Inan kanssa! Lause5: Hän sanoi, että hän oli jo sopinut ja maksanut parisuhdeneuvonnan!</w:t>
      </w:r>
    </w:p>
    <w:p>
      <w:r>
        <w:rPr>
          <w:b/>
        </w:rPr>
        <w:t xml:space="preserve">Tulos</w:t>
      </w:r>
    </w:p>
    <w:p>
      <w:r>
        <w:t xml:space="preserve">Tio, Ina</w:t>
      </w:r>
    </w:p>
    <w:p>
      <w:r>
        <w:rPr>
          <w:b/>
        </w:rPr>
        <w:t xml:space="preserve">Esimerkki 4.2134</w:t>
      </w:r>
    </w:p>
    <w:p>
      <w:r>
        <w:t xml:space="preserve">Lause1: Sean oli menossa hakemaan postia. Lause2: Hänen vaimonsa kysyi, voisiko hän hakea kaurapuuroa. Lause3: Hän kieltäytyi aluksi, koska se oli poissa hänen tieltään. Lause4: Hän saapui myöhemmin kotiin. Lause5: Hänellä oli käsissään vaimolleen tarkoitettu kaava, mikä yllätti tämän.</w:t>
      </w:r>
    </w:p>
    <w:p>
      <w:r>
        <w:rPr>
          <w:b/>
        </w:rPr>
        <w:t xml:space="preserve">Tulos</w:t>
      </w:r>
    </w:p>
    <w:p>
      <w:r>
        <w:t xml:space="preserve">Seanin vaimo, Sean</w:t>
      </w:r>
    </w:p>
    <w:p>
      <w:r>
        <w:rPr>
          <w:b/>
        </w:rPr>
        <w:t xml:space="preserve">Esimerkki 4.2135</w:t>
      </w:r>
    </w:p>
    <w:p>
      <w:r>
        <w:t xml:space="preserve">Lause1: Fern käveli supermarketiin. Lause2: Matkalla hän näki kodittoman miehen. Lause3: Hänellä ei ollut kenkiä jalassa. Lause4: Fern tarjoutui saattamaan hänet rantakauppaan ja ostamaan hänelle pari. Lause5: Mies oli hyvin kiitollinen ja nautti uusista kengistään.</w:t>
      </w:r>
    </w:p>
    <w:p>
      <w:r>
        <w:rPr>
          <w:b/>
        </w:rPr>
        <w:t xml:space="preserve">Tulos</w:t>
      </w:r>
    </w:p>
    <w:p>
      <w:r>
        <w:t xml:space="preserve">Koditon mies, Fern</w:t>
      </w:r>
    </w:p>
    <w:p>
      <w:r>
        <w:rPr>
          <w:b/>
        </w:rPr>
        <w:t xml:space="preserve">Esimerkki 4.2136</w:t>
      </w:r>
    </w:p>
    <w:p>
      <w:r>
        <w:t xml:space="preserve">Lause1: Lucy söi pimeässä. Lause2: Hän oli masentunut. Lause3: Hän söi kylmää kanaa ja meni nukkumaan. Lause4: Hän jätti luut ja murut pöydälle. Lause5: Seuraavana päivänä hänen isoäitinsä torui häntä sotkun jättämisestä.</w:t>
      </w:r>
    </w:p>
    <w:p>
      <w:r>
        <w:rPr>
          <w:b/>
        </w:rPr>
        <w:t xml:space="preserve">Tulos</w:t>
      </w:r>
    </w:p>
    <w:p>
      <w:r>
        <w:t xml:space="preserve">Lucy, isoäiti</w:t>
      </w:r>
    </w:p>
    <w:p>
      <w:r>
        <w:rPr>
          <w:b/>
        </w:rPr>
        <w:t xml:space="preserve">Esimerkki 4.2137</w:t>
      </w:r>
    </w:p>
    <w:p>
      <w:r>
        <w:t xml:space="preserve">Lause1: Sam oli retkellä. Lause2: He olivat eläintarhassa. Lause3: Opettaja käski pysyä ryhmän mukana. Lause4: Sam ei kuunnellut ja eksyi. Lause5: Päivän päätteeksi hän kuitenkin löysi luokan.</w:t>
      </w:r>
    </w:p>
    <w:p>
      <w:r>
        <w:rPr>
          <w:b/>
        </w:rPr>
        <w:t xml:space="preserve">Tulos</w:t>
      </w:r>
    </w:p>
    <w:p>
      <w:r>
        <w:t xml:space="preserve">Opettaja, Sam</w:t>
      </w:r>
    </w:p>
    <w:p>
      <w:r>
        <w:rPr>
          <w:b/>
        </w:rPr>
        <w:t xml:space="preserve">Esimerkki 4.2138</w:t>
      </w:r>
    </w:p>
    <w:p>
      <w:r>
        <w:t xml:space="preserve">Lause1: Blippy-nimistä ohjelmaa: Ystävämme kehotti meitä katsomaan Blippy-nimistä ohjelmaa. Lause2: Se on tämä outo ohjelma Youtubessa. Lause3: Siinä ei ole mitään erikoista, se on vain lapsille suunnattu ohjelma. Lause4: Se sai minut ajattelemaan, että voisin ehkä luoda ohjelman. Lause5: Minun pitäisi oikeasti miettiä, että tekisin sen ja tienaisin paljon rahaa.</w:t>
      </w:r>
    </w:p>
    <w:p>
      <w:r>
        <w:rPr>
          <w:b/>
        </w:rPr>
        <w:t xml:space="preserve">Tulos</w:t>
      </w:r>
    </w:p>
    <w:p>
      <w:r>
        <w:t xml:space="preserve">Minä (itse), Meidän, Lapset, Ystävä, Ystäväsi</w:t>
      </w:r>
    </w:p>
    <w:p>
      <w:r>
        <w:rPr>
          <w:b/>
        </w:rPr>
        <w:t xml:space="preserve">Esimerkki 4.2139</w:t>
      </w:r>
    </w:p>
    <w:p>
      <w:r>
        <w:t xml:space="preserve">Lause1: Olen tullut poikkeuksellisen hyväksi tietyssä pelissä. Lause2: Peli on tunnetusti vaikea. Lause3: Olen ainoa kavereistani, joka on päässyt viimeiselle haastekierrokselle. Lause4: Valitettavasti en pysty vielä voittamaan tuota viimeistä haastekierrosta. Lause5: Mutta aion pelata peliä koko viikonlopun, kunnes voitan sen.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4.2140</w:t>
      </w:r>
    </w:p>
    <w:p>
      <w:r>
        <w:t xml:space="preserve">Lause1: Derrick kuuli ikkunan rikkoutuvan talonsa ulkopuolella. Lause2: Hän juoksi ulos katsomaan, mikä se oli, ja kauhistui. Lause3: Hänen autonsa oli poissa. Lause4: Hän soitti paniikissa poliisille. Lause5: Sitten hän muisti pysäköineensä autotalliin, ja hänen autonsa oli siellä.</w:t>
      </w:r>
    </w:p>
    <w:p>
      <w:r>
        <w:rPr>
          <w:b/>
        </w:rPr>
        <w:t xml:space="preserve">Tulos</w:t>
      </w:r>
    </w:p>
    <w:p>
      <w:r>
        <w:t xml:space="preserve">Derrick</w:t>
      </w:r>
    </w:p>
    <w:p>
      <w:r>
        <w:rPr>
          <w:b/>
        </w:rPr>
        <w:t xml:space="preserve">Esimerkki 4.2141</w:t>
      </w:r>
    </w:p>
    <w:p>
      <w:r>
        <w:t xml:space="preserve">Lause1: Brianna rakasti rantaa. Lause2: Hän voisi tuijottaa merta koko päivän. Lause3: Hän tykkäsi roiskia aallokossa ja tuntea merituulen. Lause4: Hän makasi rantatuolissa koko päivän. Lause5: Brianna tunsi olonsa rentoutuneeksi ja onnelliseksi.</w:t>
      </w:r>
    </w:p>
    <w:p>
      <w:r>
        <w:rPr>
          <w:b/>
        </w:rPr>
        <w:t xml:space="preserve">Tulos</w:t>
      </w:r>
    </w:p>
    <w:p>
      <w:r>
        <w:t xml:space="preserve">Brianna</w:t>
      </w:r>
    </w:p>
    <w:p>
      <w:r>
        <w:rPr>
          <w:b/>
        </w:rPr>
        <w:t xml:space="preserve">Esimerkki 4.2142</w:t>
      </w:r>
    </w:p>
    <w:p>
      <w:r>
        <w:t xml:space="preserve">Lause1: Halusin lähteä risteilylle, koska en ollut koskaan aikaisemmin ollut risteilyllä. Lause2: 2 vuoden ajan säästin joka kuukausi rahaa palkastani. Lause3: Menin verkkoon ostamaan lipun risteilylle. Lause4: Hinnat olivat nousseet dramaattisesti 2 vuoden takaiseen verrattuna. Lause5: Minulla ei ollut varaa matkalle, joten ostin sen sijaan itselleni television.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4.2143</w:t>
      </w:r>
    </w:p>
    <w:p>
      <w:r>
        <w:t xml:space="preserve">Lause1: Caleb oli baarissa. Lause2: Kaksi Calebin takana ollutta kaveria alkoi tapella. Lause3: Yksi kavereista löi Calebia vahingossa kasvoihin. Lause4: Baarin omistaja pyysi Calebilta vuolaasti anteeksi. Lause5: Hän tarjosi Calebille pinon ilmaisia drinkkilippuja hyvitykseksi osumasta.</w:t>
      </w:r>
    </w:p>
    <w:p>
      <w:r>
        <w:rPr>
          <w:b/>
        </w:rPr>
        <w:t xml:space="preserve">Tulos</w:t>
      </w:r>
    </w:p>
    <w:p>
      <w:r>
        <w:t xml:space="preserve">Omistaja, Kaksi kaveria, Caleb, Baarin omistaja, Yksi kavereista.</w:t>
      </w:r>
    </w:p>
    <w:p>
      <w:r>
        <w:rPr>
          <w:b/>
        </w:rPr>
        <w:t xml:space="preserve">Esimerkki 4.2144</w:t>
      </w:r>
    </w:p>
    <w:p>
      <w:r>
        <w:t xml:space="preserve">Lause1: Abbyllä ei ollut lainkaan hyvä päivä. Lause2: Abbylle kerrottiin äidiltään, että hänellä oli rintasyöpä. Lause3: Abby halusi vain ryömiä kuoppaan ja murjottaa äitinsä puolesta. Lause4: Abbyn äiti kuitenkin vakuutti hänelle, että hänen syöpänsä oli hoidettavissa. Lause5: Abby oli edelleen hyvin surullinen äitinsä diagnoosista.</w:t>
      </w:r>
    </w:p>
    <w:p>
      <w:r>
        <w:rPr>
          <w:b/>
        </w:rPr>
        <w:t xml:space="preserve">Tulos</w:t>
      </w:r>
    </w:p>
    <w:p>
      <w:r>
        <w:t xml:space="preserve">Abbyn äiti, Abby</w:t>
      </w:r>
    </w:p>
    <w:p>
      <w:r>
        <w:rPr>
          <w:b/>
        </w:rPr>
        <w:t xml:space="preserve">Esimerkki 4.2145</w:t>
      </w:r>
    </w:p>
    <w:p>
      <w:r>
        <w:t xml:space="preserve">Lause1: Cole oli menossa ulos leikkimään. Lause2: Hän veti vanhat hanskat käteen. Lause3: Sitten hän huomasi, että hänen kätensä olivat kasvaneet ja ne olivat liian pienet! Lause4: Cole leikkasi varovasti sormenpäät pois. Lause5: Hänen uudet sormettomat hanskat sopivat hänelle täydellisesti.</w:t>
      </w:r>
    </w:p>
    <w:p>
      <w:r>
        <w:rPr>
          <w:b/>
        </w:rPr>
        <w:t xml:space="preserve">Tulos</w:t>
      </w:r>
    </w:p>
    <w:p>
      <w:r>
        <w:t xml:space="preserve">Cole, käsineet</w:t>
      </w:r>
    </w:p>
    <w:p>
      <w:r>
        <w:rPr>
          <w:b/>
        </w:rPr>
        <w:t xml:space="preserve">Esimerkki 4.2146</w:t>
      </w:r>
    </w:p>
    <w:p>
      <w:r>
        <w:t xml:space="preserve">Lause1: Neil oli vaeltanut koko Caminon Espanjassa. Lause2: Hän oli juuri saapunut Santiago de Compostelaan. Lause3: Seuraavaksi oli aika käydä kirkossa! Lause4: Neil vieraili muinaisten pyhiinvaeltajien pyhällä paikalla. Lause5: Hän siunasi itsensä ja rukoili Jumalalta turvallista matkaa!</w:t>
      </w:r>
    </w:p>
    <w:p>
      <w:r>
        <w:rPr>
          <w:b/>
        </w:rPr>
        <w:t xml:space="preserve">Tulos</w:t>
      </w:r>
    </w:p>
    <w:p>
      <w:r>
        <w:t xml:space="preserve">Muinaiset pyhiinvaeltajat, Neil, Jumala</w:t>
      </w:r>
    </w:p>
    <w:p>
      <w:r>
        <w:rPr>
          <w:b/>
        </w:rPr>
        <w:t xml:space="preserve">Esimerkki 4.2147</w:t>
      </w:r>
    </w:p>
    <w:p>
      <w:r>
        <w:t xml:space="preserve">Lause1: Jeff oli etsinyt töitä jo jonkin aikaa. Lause2: Eräänä päivänä hän sai kaksi tarjousta kahdesta eri yrityksestä! Lause3: Toisesta työstä maksettiin enemmän, kun taas toisessa työssä oli paljon paremmat edut. Lause4: Jeff mietti koko päivän, kumman ottaisi. Lause5: Hän päätti ottaa paremmin palkatun työn.</w:t>
      </w:r>
    </w:p>
    <w:p>
      <w:r>
        <w:rPr>
          <w:b/>
        </w:rPr>
        <w:t xml:space="preserve">Tulos</w:t>
      </w:r>
    </w:p>
    <w:p>
      <w:r>
        <w:t xml:space="preserve">Jeff</w:t>
      </w:r>
    </w:p>
    <w:p>
      <w:r>
        <w:rPr>
          <w:b/>
        </w:rPr>
        <w:t xml:space="preserve">Esimerkki 4.2148</w:t>
      </w:r>
    </w:p>
    <w:p>
      <w:r>
        <w:t xml:space="preserve">Lause1: Sam halusi katsoa televisiota. Lause2: Hän ei löytänyt kaukosäädintä sen käynnistämiseksi. Lause3: Hän etsi monesta paikasta. Lause4: Lopulta hän etsi keittiöstä ja löysi sen tiskipöydältä. Lause5: Sam ei tiennyt, miten se oli joutunut sinne, mutta oli iloinen, että löysi sen.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4.2149</w:t>
      </w:r>
    </w:p>
    <w:p>
      <w:r>
        <w:t xml:space="preserve">Lause1: John oli herkkä valoille. Lause2: John piti luokassaan esitelmän. Lause3: Esityksessä oli stroboskooppivaloja. Lause4: John sai kohtauksen. Lause5: Johnin oli mentävä kotiin.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4.2150</w:t>
      </w:r>
    </w:p>
    <w:p>
      <w:r>
        <w:t xml:space="preserve">Lause1: Beth oli oksentanut kolme päivää flunssan takia. Lause2: Hän riiteli äitinsä kanssa, kun tämä vaati häntä menemään ensiapuun. Lause3: Lopulta hän myönsi tarvitsevansa apua. Lause4: Beth oli heikko kävellessään autolle. Lause5: Hänen pelästynyt äitinsä ajoi nopeasti sairaalaan.</w:t>
      </w:r>
    </w:p>
    <w:p>
      <w:r>
        <w:rPr>
          <w:b/>
        </w:rPr>
        <w:t xml:space="preserve">Tulos</w:t>
      </w:r>
    </w:p>
    <w:p>
      <w:r>
        <w:t xml:space="preserve">Beth, äiti</w:t>
      </w:r>
    </w:p>
    <w:p>
      <w:r>
        <w:rPr>
          <w:b/>
        </w:rPr>
        <w:t xml:space="preserve">Esimerkki 4.2151</w:t>
      </w:r>
    </w:p>
    <w:p>
      <w:r>
        <w:t xml:space="preserve">Lause1: Maria oli herättämässä lastaan päiväunilta. Lause2: Maria huomasi, että hänen vaippansa oli räjähtänyt. Lause3: Se oli todella ällöttävä, ja hän kauhistui puhdistaessaan sitä. Lause4: Onneksi se ei kestänyt kauan. Lause5: Pian poika oli puhdas, ja hän halasi häntä.</w:t>
      </w:r>
    </w:p>
    <w:p>
      <w:r>
        <w:rPr>
          <w:b/>
        </w:rPr>
        <w:t xml:space="preserve">Tulos</w:t>
      </w:r>
    </w:p>
    <w:p>
      <w:r>
        <w:t xml:space="preserve">Lapsi, Maria</w:t>
      </w:r>
    </w:p>
    <w:p>
      <w:r>
        <w:rPr>
          <w:b/>
        </w:rPr>
        <w:t xml:space="preserve">Esimerkki 4.2152</w:t>
      </w:r>
    </w:p>
    <w:p>
      <w:r>
        <w:t xml:space="preserve">Lause1: Luulin, että savukkeet eivät ole iso juttu. Lause2: Poltin päivä päivältä enemmän ja enemmän. Lause3: Huomasin, että yskin paljon ja tuhlasin rahaa. Lause4: Päätin pyytää ystäviltäni apua. Lause5: He kannustivat minua olemaan välittämättä mielihalustani.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4.2153</w:t>
      </w:r>
    </w:p>
    <w:p>
      <w:r>
        <w:t xml:space="preserve">Lause1: 2-vuotias Jon oli sijaisvanhempiensa luona, kun hänelle soitettiin. Lause2: Hänen sosiaalityöntekijänsä oli löytänyt hänelle uuden äidin. Lause3: Hän meni leikkipuistoon tapaamaan äitiä. Lause4: Seuraavien kuukausien aikana hän vietti aikaa uuden äitinsä kanssa. Lause5: Hän itki, kun äiti vihdoin pystyi adoptoimaan hänet.</w:t>
      </w:r>
    </w:p>
    <w:p>
      <w:r>
        <w:rPr>
          <w:b/>
        </w:rPr>
        <w:t xml:space="preserve">Tulos</w:t>
      </w:r>
    </w:p>
    <w:p>
      <w:r>
        <w:t xml:space="preserve">Sijaisvanhemmat, hänen uusi äitinsä, Jon, Jonin sosiaalityöntekijä, -</w:t>
      </w:r>
    </w:p>
    <w:p>
      <w:r>
        <w:rPr>
          <w:b/>
        </w:rPr>
        <w:t xml:space="preserve">Esimerkki 4.2154</w:t>
      </w:r>
    </w:p>
    <w:p>
      <w:r>
        <w:t xml:space="preserve">Lause1: Jeff ja Ashley menivät juuri tänään naimisiin. Lause2: Heillä oli upea seremonia ja vastaanotto. Lause3: He kävivät koko illan niin kiireisinä tervehtimässä kaikkia vieraita. Lause4: He olivat niin kiireisiä, etteivät ehtineet syödä päivällistä. Lause5: Se ei kuitenkaan haitannut heitä, koska heillä oli niin hieno ilta.</w:t>
      </w:r>
    </w:p>
    <w:p>
      <w:r>
        <w:rPr>
          <w:b/>
        </w:rPr>
        <w:t xml:space="preserve">Tulos</w:t>
      </w:r>
    </w:p>
    <w:p>
      <w:r>
        <w:t xml:space="preserve">Ashley, vieraat, Jeff</w:t>
      </w:r>
    </w:p>
    <w:p>
      <w:r>
        <w:rPr>
          <w:b/>
        </w:rPr>
        <w:t xml:space="preserve">Esimerkki 4.2155</w:t>
      </w:r>
    </w:p>
    <w:p>
      <w:r>
        <w:t xml:space="preserve">Lause1: Eilen meillä oli perhepeli-ilta. Lause2: Pelasimme noin 6 eri peliä. Lause3: Me kaikki olemme kilpailuhenkisiä, joten se oli hauskaa. Lause4: Me emme ole koskaan ennen viettäneet tällaista iltaa. Lause5: Luulen, että teemme sitä useammin.</w:t>
      </w:r>
    </w:p>
    <w:p>
      <w:r>
        <w:rPr>
          <w:b/>
        </w:rPr>
        <w:t xml:space="preserve">Tulos</w:t>
      </w:r>
    </w:p>
    <w:p>
      <w:r>
        <w:t xml:space="preserve">Minä (itse), Perhe</w:t>
      </w:r>
    </w:p>
    <w:p>
      <w:r>
        <w:rPr>
          <w:b/>
        </w:rPr>
        <w:t xml:space="preserve">Esimerkki 4.2156</w:t>
      </w:r>
    </w:p>
    <w:p>
      <w:r>
        <w:t xml:space="preserve">Lause1: Steve kuuli äänen takassa. Lause2: Hän avasi takan luukun. Lause3: Orava kyyristeli takanurkassa halkojen luona. Lause4: Steve houkutteli oravan ulos pähkinöillä. Lause5: Steve päästi oravan ulos takapihalleen.</w:t>
      </w:r>
    </w:p>
    <w:p>
      <w:r>
        <w:rPr>
          <w:b/>
        </w:rPr>
        <w:t xml:space="preserve">Tulos</w:t>
      </w:r>
    </w:p>
    <w:p>
      <w:r>
        <w:t xml:space="preserve">Steve, Orava</w:t>
      </w:r>
    </w:p>
    <w:p>
      <w:r>
        <w:rPr>
          <w:b/>
        </w:rPr>
        <w:t xml:space="preserve">Esimerkki 4.2157</w:t>
      </w:r>
    </w:p>
    <w:p>
      <w:r>
        <w:t xml:space="preserve">Lause1: Tim oli yläasteen tansseissa. Lause2: Hän ei ollut koskaan aikaisemmin käynyt tansseissa. Lause3: Tyttö pyysi häntä tanssimaan. Lause4: Tim torjui tytön. Lause5: Hän jäi sen sijaan katselemaan nurkkaan.</w:t>
      </w:r>
    </w:p>
    <w:p>
      <w:r>
        <w:rPr>
          <w:b/>
        </w:rPr>
        <w:t xml:space="preserve">Tulos</w:t>
      </w:r>
    </w:p>
    <w:p>
      <w:r>
        <w:t xml:space="preserve">Tim, tyttö</w:t>
      </w:r>
    </w:p>
    <w:p>
      <w:r>
        <w:rPr>
          <w:b/>
        </w:rPr>
        <w:t xml:space="preserve">Esimerkki 4.2158</w:t>
      </w:r>
    </w:p>
    <w:p>
      <w:r>
        <w:t xml:space="preserve">Lause1: Jake halusi ostaa uuden auton. Lause2: Hän tiesi, että hänen luottotietonsa eivät olleet kovin hyvät. Lause3: Hän päätti tarkistaa sen. Lause4: Se oli huonompi kuin hän luuli. Lause5: Hän joutui odottamaan yli vuoden voidakseen ostaa kunnollisen auton.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4.2159</w:t>
      </w:r>
    </w:p>
    <w:p>
      <w:r>
        <w:t xml:space="preserve">Lause1: Anna halusi osoittaa isänmaallisuuttaan. Lause2: Anna ei kuitenkaan halunnut isänmaallista tatuointia. Lause3: Hän löysi vihdoin täydellisen julkisen näytön. Lause4: Hän osti lipun ja laittoi sen nurmikolleen! Lause5: Anna rakasti nähdä maansa lipun joka päivä!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Esimerkki 4.2160</w:t>
      </w:r>
    </w:p>
    <w:p>
      <w:r>
        <w:t xml:space="preserve">Lause1: Kultainen kalani oli tulossa vanhaksi. Lause2: Vein sen eläinlääkäriin, mutta siellä sanottiin, etteivät he voi tehdä mitään. Lause3: Barnacles oli kuolemassa. Lause4: Seuraavana aamuna se kellui, joten huuhtelin sen pois. Lause5: Sydämeni kaipaa häntä ja on ikuisesti poissa.</w:t>
      </w:r>
    </w:p>
    <w:p>
      <w:r>
        <w:rPr>
          <w:b/>
        </w:rPr>
        <w:t xml:space="preserve">Tulos</w:t>
      </w:r>
    </w:p>
    <w:p>
      <w:r>
        <w:t xml:space="preserve">Minä (itse), eläinlääkäri, Barnacles</w:t>
      </w:r>
    </w:p>
    <w:p>
      <w:r>
        <w:rPr>
          <w:b/>
        </w:rPr>
        <w:t xml:space="preserve">Esimerkki 4.2161</w:t>
      </w:r>
    </w:p>
    <w:p>
      <w:r>
        <w:t xml:space="preserve">Lause1: Sandra on todella tyytymätön hiuksiinsa. Lause2: Hänen ystävänsä kaikki arvostelevat häntä siitä, että se näyttää huonolta. Lause3: Hän päättää tehdä asialle jotain. Lause4: Hän menee kampaamoon leikkauttamaan hiuksensa. Lause5: Hän esittelee uusia hiuksiaan hiusalan ystävilleen ja tekee vaikutuksen heihin.</w:t>
      </w:r>
    </w:p>
    <w:p>
      <w:r>
        <w:rPr>
          <w:b/>
        </w:rPr>
        <w:t xml:space="preserve">Tulos</w:t>
      </w:r>
    </w:p>
    <w:p>
      <w:r>
        <w:t xml:space="preserve">Ystävät, Sandra</w:t>
      </w:r>
    </w:p>
    <w:p>
      <w:r>
        <w:rPr>
          <w:b/>
        </w:rPr>
        <w:t xml:space="preserve">Esimerkki 4.2162</w:t>
      </w:r>
    </w:p>
    <w:p>
      <w:r>
        <w:t xml:space="preserve">Lause1: Mike rakasti ratsastusta ja oli siinä erittäin hyvä. Lause2: Miken rahat olivat kuitenkin vähissä. Lause3: Mike sai tietää, että monet lapset hänen naapurustossaan rakastivat hevosia. Lause4: Mike kehitti pian idean, jolla hän voisi auttaa lapsia ja tienata rahaa. Lause5: Nykyään Mike pitää ratsastuskoulua ja tienaa paljon rahaa.</w:t>
      </w:r>
    </w:p>
    <w:p>
      <w:r>
        <w:rPr>
          <w:b/>
        </w:rPr>
        <w:t xml:space="preserve">Tulos</w:t>
      </w:r>
    </w:p>
    <w:p>
      <w:r>
        <w:t xml:space="preserve">Mike, lapset</w:t>
      </w:r>
    </w:p>
    <w:p>
      <w:r>
        <w:rPr>
          <w:b/>
        </w:rPr>
        <w:t xml:space="preserve">Esimerkki 4.2163</w:t>
      </w:r>
    </w:p>
    <w:p>
      <w:r>
        <w:t xml:space="preserve">Lause1: Jenille on aina sanottu, että palomiehen ammatti on vain miehille. Lause2: Hän halusi kuitenkin koko elämänsä ajan palomieheksi. Lause3: Hän harjoitteli kovasti päästäkseen päteväksi. Lause4: Vuotta myöhemmin hän on kaupunkinsa palokunnan päällikkö. Lause5: Nyt Jen katselee kielteisiä sanojaan hymyillen.</w:t>
      </w:r>
    </w:p>
    <w:p>
      <w:r>
        <w:rPr>
          <w:b/>
        </w:rPr>
        <w:t xml:space="preserve">Tulos</w:t>
      </w:r>
    </w:p>
    <w:p>
      <w:r>
        <w:t xml:space="preserve">Palomies, Miehet, Jen, Jen's naysayers, Jenin naysayers</w:t>
      </w:r>
    </w:p>
    <w:p>
      <w:r>
        <w:rPr>
          <w:b/>
        </w:rPr>
        <w:t xml:space="preserve">Esimerkki 4.2164</w:t>
      </w:r>
    </w:p>
    <w:p>
      <w:r>
        <w:t xml:space="preserve">Lause1: Ken oli surullinen kuullessaan, että hänen suosikkiravintolansa oli suljettu lopullisesti. Lause2: Hän alkoi etsiä uutta kiinalaista ravintolaa sen tilalle. Lause3: Ken tajusi, ettei lähistöllä ollut yhtään. Lause4: Hän päätti kokeilla italialaista ravintolaa, jossa hän ei ollut koskaan käynyt. Lause5: Hän oli iloinen huomatessaan, että se oli jopa parempi kuin hänen entinen suosikkinsa.</w:t>
      </w:r>
    </w:p>
    <w:p>
      <w:r>
        <w:rPr>
          <w:b/>
        </w:rPr>
        <w:t xml:space="preserve">Tulos</w:t>
      </w:r>
    </w:p>
    <w:p>
      <w:r>
        <w:t xml:space="preserve">Ken</w:t>
      </w:r>
    </w:p>
    <w:p>
      <w:r>
        <w:rPr>
          <w:b/>
        </w:rPr>
        <w:t xml:space="preserve">Esimerkki 4.2165</w:t>
      </w:r>
    </w:p>
    <w:p>
      <w:r>
        <w:t xml:space="preserve">Lause1: Jane ei ymmärtänyt, miksi hän oli aikalisällä. Lause2: Hän katseli ympärilleen huoneessaan, jossa kaikki lelut olivat yhä lattialla. Lause3: Hänen äitinsä halusi hänen keräävän ne ennen päivällistä. Lause4: Jane oli kuitenkin juuri leikkinyt leluilla. Lause5: Jane päätti kerätä lelunsa ja pyysi sitten äidiltään anteeksi.</w:t>
      </w:r>
    </w:p>
    <w:p>
      <w:r>
        <w:rPr>
          <w:b/>
        </w:rPr>
        <w:t xml:space="preserve">Tulos</w:t>
      </w:r>
    </w:p>
    <w:p>
      <w:r>
        <w:t xml:space="preserve">Jane, äiti</w:t>
      </w:r>
    </w:p>
    <w:p>
      <w:r>
        <w:rPr>
          <w:b/>
        </w:rPr>
        <w:t xml:space="preserve">Esimerkki 4.2166</w:t>
      </w:r>
    </w:p>
    <w:p>
      <w:r>
        <w:t xml:space="preserve">Lause1: Työskentelin ennen yön yli rahtina paikallisessa kaupassa. Lause2: Sain loukkaantumiseni työssä ja jouduin olemaan kuukauden kevyessä työssä. Lause3: Kun palasin täyteen työhön, johtaja alkoi määrätä minulle vähemmän töitä. Lause4: Puhuin asiasta muillekin työntekijöille, mutta siitä ei tullut mitään. Lause5: Päädyin kävelemään ulos eräänä iltana lounasaikaan enkä enää koskaan katsonut takaisin.</w:t>
      </w:r>
    </w:p>
    <w:p>
      <w:r>
        <w:rPr>
          <w:b/>
        </w:rPr>
        <w:t xml:space="preserve">Tulos</w:t>
      </w:r>
    </w:p>
    <w:p>
      <w:r>
        <w:t xml:space="preserve">Minä (itse), Johtaja, Muut, Muut yrityksen jäsenet</w:t>
      </w:r>
    </w:p>
    <w:p>
      <w:r>
        <w:rPr>
          <w:b/>
        </w:rPr>
        <w:t xml:space="preserve">Esimerkki 4.2167</w:t>
      </w:r>
    </w:p>
    <w:p>
      <w:r>
        <w:t xml:space="preserve">Lause1: Burie-setäni on viikinkien jälkeläinen. Lause2: Hän omistaa maatilan, jossa on paljon hevosia. Lause3: Kun olin neljänvuotias, hän antoi minun ratsastaa lehmävauvallaan. Lause4: Lehmä käveli horjuen, kun minä olin sen selässä. Lause5: Rakastuin lehmään, enkä suostunut lähtemään sen rinnalta.</w:t>
      </w:r>
    </w:p>
    <w:p>
      <w:r>
        <w:rPr>
          <w:b/>
        </w:rPr>
        <w:t xml:space="preserve">Tulos</w:t>
      </w:r>
    </w:p>
    <w:p>
      <w:r>
        <w:t xml:space="preserve">Minä (itse), Burie, Lehmä (lehmä)</w:t>
      </w:r>
    </w:p>
    <w:p>
      <w:r>
        <w:rPr>
          <w:b/>
        </w:rPr>
        <w:t xml:space="preserve">Esimerkki 4.2168</w:t>
      </w:r>
    </w:p>
    <w:p>
      <w:r>
        <w:t xml:space="preserve">Lause1: Jeff kuuli jotain kahisevan lehdissä. Lause2: Se oli käärme! Lause3: Hän juoksi karkuun otuksen luota. Lause4: Hän piiloutui autoonsa, kunnes oli varma, että se oli poissa. Lause5: Jeff vihasi käärmeitä!</w:t>
      </w:r>
    </w:p>
    <w:p>
      <w:r>
        <w:rPr>
          <w:b/>
        </w:rPr>
        <w:t xml:space="preserve">Tulos</w:t>
      </w:r>
    </w:p>
    <w:p>
      <w:r>
        <w:t xml:space="preserve">Snake, Jeff</w:t>
      </w:r>
    </w:p>
    <w:p>
      <w:r>
        <w:rPr>
          <w:b/>
        </w:rPr>
        <w:t xml:space="preserve">Esimerkki 4.2169</w:t>
      </w:r>
    </w:p>
    <w:p>
      <w:r>
        <w:t xml:space="preserve">Lause1: Kate oli ostoksilla ostoskeskuksessa. Lause2: Hän näki upean käsilaukun. Lause3: Se oli niin kaukana hänen budjetistaan! Lause4: Hän päätti, että oli sen arvoista käyttää rahat. Lause5: Kate joutuisi syömään ramenia kuukauden ajan, mutta hänellä oli uusi käsilaukku!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4.2170</w:t>
      </w:r>
    </w:p>
    <w:p>
      <w:r>
        <w:t xml:space="preserve">Lause1: Gina mulkoili luokkansa uutta poikaa. Lause2: Hän piti kasvonsa tiukasti kiinni odottaessaan, että poika näkisi hänet. Lause3: Mutta poika ei kääntynyt hänen suuntaansa. Lause4: Hän yritti muistaa, miksi oli vihainen, ja pitää kasvonsa ruuvattuna. Lause5: Mutta viiden minuutin kuluttua hän kyllästyi pitämään ilkeää naamaa.</w:t>
      </w:r>
    </w:p>
    <w:p>
      <w:r>
        <w:rPr>
          <w:b/>
        </w:rPr>
        <w:t xml:space="preserve">Tulos</w:t>
      </w:r>
    </w:p>
    <w:p>
      <w:r>
        <w:t xml:space="preserve">Poika, Gina</w:t>
      </w:r>
    </w:p>
    <w:p>
      <w:r>
        <w:rPr>
          <w:b/>
        </w:rPr>
        <w:t xml:space="preserve">Esimerkki 4.2171</w:t>
      </w:r>
    </w:p>
    <w:p>
      <w:r>
        <w:t xml:space="preserve">Lause1: Kun olin lapsi, livahdin ystävieni kanssa R-luokituksen elokuvaan. Lause2: Elokuva oli hämärä taide-elokuva. Lause3: Se oli hyvin tylsä. Lause4: Ystäväni halusivat lähteä. Lause5: Livahdimme pois R-luokituksen elokuvasta.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4.2172</w:t>
      </w:r>
    </w:p>
    <w:p>
      <w:r>
        <w:t xml:space="preserve">Lause1: Lian ajoi yöllä kohti kotiaan. Lause2: Lianin auton kylkeen törmäsi valtava lava-auto. Lause3: Kuljettaja ja minä pysäytimme ajoneuvomme ja nousimme ulos. Lause4: Pyysin häntä odottamaan muutaman minuutin, koska olin soittamassa poliisille. Lause5: Hän sanoi, että hänen piti hakea jotain autostaan, ja lähti pois.</w:t>
      </w:r>
    </w:p>
    <w:p>
      <w:r>
        <w:rPr>
          <w:b/>
        </w:rPr>
        <w:t xml:space="preserve">Tulos</w:t>
      </w:r>
    </w:p>
    <w:p>
      <w:r>
        <w:t xml:space="preserve">Lian, I (itse), kuljettaja</w:t>
      </w:r>
    </w:p>
    <w:p>
      <w:r>
        <w:rPr>
          <w:b/>
        </w:rPr>
        <w:t xml:space="preserve">Esimerkki 4.2173</w:t>
      </w:r>
    </w:p>
    <w:p>
      <w:r>
        <w:t xml:space="preserve">Lause1: Vanhemmat halusivat viedä perheensä lomalle. Lause2: He valitsivat lomakohteeksi Rooman. Lause3: Roomassa perhe vieraili Vatikaanissa. Lause4: Vatikaanissa he näkivät paavin ja söivät herkullista ruokaa. Lause5: Kahden viikon kuluttua perhe palasi kotiin innoissaan seuraavasta lomasta.</w:t>
      </w:r>
    </w:p>
    <w:p>
      <w:r>
        <w:rPr>
          <w:b/>
        </w:rPr>
        <w:t xml:space="preserve">Tulos</w:t>
      </w:r>
    </w:p>
    <w:p>
      <w:r>
        <w:t xml:space="preserve">Vanhemmat, Perhe</w:t>
      </w:r>
    </w:p>
    <w:p>
      <w:r>
        <w:rPr>
          <w:b/>
        </w:rPr>
        <w:t xml:space="preserve">Esimerkki 4.2174</w:t>
      </w:r>
    </w:p>
    <w:p>
      <w:r>
        <w:t xml:space="preserve">Lause1: Linda oli pukeutunut uuteen paitaan. Lause2: Tagi oli niin kutiava! Lause3: Hän raapi sitä koko päivän. Lause4: Lopulta hän päätti leikata sen pois. Lause5: Sen sijaan hän leikkasi paidan!</w:t>
      </w:r>
    </w:p>
    <w:p>
      <w:r>
        <w:rPr>
          <w:b/>
        </w:rPr>
        <w:t xml:space="preserve">Tulos</w:t>
      </w:r>
    </w:p>
    <w:p>
      <w:r>
        <w:t xml:space="preserve">Linda</w:t>
      </w:r>
    </w:p>
    <w:p>
      <w:r>
        <w:rPr>
          <w:b/>
        </w:rPr>
        <w:t xml:space="preserve">Esimerkki 4.2175</w:t>
      </w:r>
    </w:p>
    <w:p>
      <w:r>
        <w:t xml:space="preserve">Lause1: Halusin seurustella tytön kanssa. Lause2: Mutta olin liian ujo pyytääkseni ketään ulos. Lause3: Päätin pyytää apua veljeltäni. Lause4: Hän opetti minulle, miten saisin tytöt pitämään minusta. Lause5: Mutta se oli turhaa, koska vuosia myöhemmin tajusin, että pidän miehistä.</w:t>
      </w:r>
    </w:p>
    <w:p>
      <w:r>
        <w:rPr>
          <w:b/>
        </w:rPr>
        <w:t xml:space="preserve">Tulos</w:t>
      </w:r>
    </w:p>
    <w:p>
      <w:r>
        <w:t xml:space="preserve">Minä (itse), tyttö, veli</w:t>
      </w:r>
    </w:p>
    <w:p>
      <w:r>
        <w:rPr>
          <w:b/>
        </w:rPr>
        <w:t xml:space="preserve">Esimerkki 4.2176</w:t>
      </w:r>
    </w:p>
    <w:p>
      <w:r>
        <w:t xml:space="preserve">Lause1: Jazmin ajaa sinisellä autollaan kotiin. Lause2: Jazmin näkee tiellä peuran. Lause3: Jazmin törmää peuraan. Lause4: Jazmin nousee ulos autosta katsomaan sitä. Lause5: Peura on kuollut ja hänen autonsa on romuna.</w:t>
      </w:r>
    </w:p>
    <w:p>
      <w:r>
        <w:rPr>
          <w:b/>
        </w:rPr>
        <w:t xml:space="preserve">Tulos</w:t>
      </w:r>
    </w:p>
    <w:p>
      <w:r>
        <w:t xml:space="preserve">Jazmin, Peura</w:t>
      </w:r>
    </w:p>
    <w:p>
      <w:r>
        <w:rPr>
          <w:b/>
        </w:rPr>
        <w:t xml:space="preserve">Esimerkki 4.2177</w:t>
      </w:r>
    </w:p>
    <w:p>
      <w:r>
        <w:t xml:space="preserve">Lause1: Matt oli freelance-kirjailija. Lause2: Hän kirjoitti tarinoita koko ajan. Lause3: Eräänä päivänä häneltä loppuivat tarinaideat. Lause4: Sitten hän istui hetken ja mietti uusia ideoita. Lause5: Nyt hänellä on paljon tarinaideoita kirjoitettavaksi.</w:t>
      </w:r>
    </w:p>
    <w:p>
      <w:r>
        <w:rPr>
          <w:b/>
        </w:rPr>
        <w:t xml:space="preserve">Tulos</w:t>
      </w:r>
    </w:p>
    <w:p>
      <w:r>
        <w:t xml:space="preserve">Matt</w:t>
      </w:r>
    </w:p>
    <w:p>
      <w:r>
        <w:rPr>
          <w:b/>
        </w:rPr>
        <w:t xml:space="preserve">Esimerkki 4.2178</w:t>
      </w:r>
    </w:p>
    <w:p>
      <w:r>
        <w:t xml:space="preserve">Lause1: Judy rakasti kissaansa. Lause2: Kissa oli ruskea ja siinä oli valkoisia täpliä. Lause3: Judy yritti viedä kissaa kävelylle. Lause4: Mutta useimmat kissat eivät pidä hihnassa pitämisestä. Lause5: Kissa pelästyi eikä suostunut lähtemään Judyn mukaan.</w:t>
      </w:r>
    </w:p>
    <w:p>
      <w:r>
        <w:rPr>
          <w:b/>
        </w:rPr>
        <w:t xml:space="preserve">Tulos</w:t>
      </w:r>
    </w:p>
    <w:p>
      <w:r>
        <w:t xml:space="preserve">Judy, Kissat, Kissa</w:t>
      </w:r>
    </w:p>
    <w:p>
      <w:r>
        <w:rPr>
          <w:b/>
        </w:rPr>
        <w:t xml:space="preserve">Esimerkki 4.2179</w:t>
      </w:r>
    </w:p>
    <w:p>
      <w:r>
        <w:t xml:space="preserve">Lause1: Kelly oli iloinen, että Applen uudet puhelimet tulivat juuri markkinoille. Lause2: Hän halusi todella vaaleanpunaisen. Lause3: Valitettavasti vaaleanpunaiset olivat kaikki loppuunmyytyjä. Lause4: He sanoivat hänelle, että hänen pitäisi odottaa vaaleanpunaista kuukautta. Lause5: Hän päätti ostaa sen sijaan kultaisen.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4.2180</w:t>
      </w:r>
    </w:p>
    <w:p>
      <w:r>
        <w:t xml:space="preserve">Lause1: Olin juuri valmistunut yliopistosta. Lause2: Minulle tarjottiin työtä toisessa osavaltiossa. Lause3: Otin vastaan, mutta olin surullinen siitä, että joutuisin jättämään ystäväni. Lause4: Itkin, kun jouduin hyvästelemään heidät kaikki. Lause5: Opin, että hyvästeleminen ei ole koskaan helppoa.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4.2181</w:t>
      </w:r>
    </w:p>
    <w:p>
      <w:r>
        <w:t xml:space="preserve">Lause1: Jamesilla oli huono näkö. Lause2: Hän osti silmälasit auttaakseen häntä lukemisessa. Lause3: Pian hän luki kirjan joka viikko. Lause4: James tajusi, että hänen näkönsä oli estänyt häntä nauttimasta kirjoista. Lause5: Nyt hän halusi korvata kaiken menetetyn ajan.</w:t>
      </w:r>
    </w:p>
    <w:p>
      <w:r>
        <w:rPr>
          <w:b/>
        </w:rPr>
        <w:t xml:space="preserve">Tulos</w:t>
      </w:r>
    </w:p>
    <w:p>
      <w:r>
        <w:t xml:space="preserve">James</w:t>
      </w:r>
    </w:p>
    <w:p>
      <w:r>
        <w:rPr>
          <w:b/>
        </w:rPr>
        <w:t xml:space="preserve">Esimerkki 4.2182</w:t>
      </w:r>
    </w:p>
    <w:p>
      <w:r>
        <w:t xml:space="preserve">Lause1: Barry istui ja odotti bussia. Lause2: Hän laittoi kätensä penkin alle, jolla hän istui. Lause3: Barry tunsi outoa ainetta. Lause4: Hänen penkkinsä alla oli purkkaa. Lause5: Barry oli ällöttynyt.</w:t>
      </w:r>
    </w:p>
    <w:p>
      <w:r>
        <w:rPr>
          <w:b/>
        </w:rPr>
        <w:t xml:space="preserve">Tulos</w:t>
      </w:r>
    </w:p>
    <w:p>
      <w:r>
        <w:t xml:space="preserve">Barry</w:t>
      </w:r>
    </w:p>
    <w:p>
      <w:r>
        <w:rPr>
          <w:b/>
        </w:rPr>
        <w:t xml:space="preserve">Esimerkki 4.2183</w:t>
      </w:r>
    </w:p>
    <w:p>
      <w:r>
        <w:t xml:space="preserve">Lause1: Amy on aina haaveillut omasta leipomosta. Lause2: Hän tiesi, että sen perustaminen maksaisi paljon. Lause3: Amy vietti monta vuotta säästämällä rahaa työskentelemällä muissa leipomoissa. Lause4: Lopulta hänellä oli tarpeeksi rahaa. Lause5: Amy oli hyvin ylpeä sinä päivänä, kun hän avasi oman leipomon.</w:t>
      </w:r>
    </w:p>
    <w:p>
      <w:r>
        <w:rPr>
          <w:b/>
        </w:rPr>
        <w:t xml:space="preserve">Tulos</w:t>
      </w:r>
    </w:p>
    <w:p>
      <w:r>
        <w:t xml:space="preserve">Amy</w:t>
      </w:r>
    </w:p>
    <w:p>
      <w:r>
        <w:rPr>
          <w:b/>
        </w:rPr>
        <w:t xml:space="preserve">Esimerkki 4.2184</w:t>
      </w:r>
    </w:p>
    <w:p>
      <w:r>
        <w:t xml:space="preserve">Lause1: Mollyllä on päiväkoti kotonaan, ja hänellä on päivittäin 8 pientä lasta. Lause2: Hän ruokkii lapset kolme kertaa päivässä ja laittaa heidät suuren pöytänsä ääreen. Lause3: Lapset likaavat hänen tuolinsa ruoalla ja maidolla. Lause4: Hän osti muovisen lasten piknikpöydän, johon mahtuu kahdeksan lasta. Lause5: Nyt kun pöytä likaantuu, hän voi helposti puhdistaa sen.</w:t>
      </w:r>
    </w:p>
    <w:p>
      <w:r>
        <w:rPr>
          <w:b/>
        </w:rPr>
        <w:t xml:space="preserve">Tulos</w:t>
      </w:r>
    </w:p>
    <w:p>
      <w:r>
        <w:t xml:space="preserve">Molly, lapset</w:t>
      </w:r>
    </w:p>
    <w:p>
      <w:r>
        <w:rPr>
          <w:b/>
        </w:rPr>
        <w:t xml:space="preserve">Esimerkki 4.2185</w:t>
      </w:r>
    </w:p>
    <w:p>
      <w:r>
        <w:t xml:space="preserve">Lause1: Mies juhli 50-vuotissyntymäpäiväänsä. Lause2: Hän tunsi itsensä hieman vanhaksi. Lause3: Hänen lapsensa kutsuivat häntä vanhaksi. Lause4: Se oikeastaan satutti häntä. Lause5: Hän päätti hyväksyä sen tosiasian.</w:t>
      </w:r>
    </w:p>
    <w:p>
      <w:r>
        <w:rPr>
          <w:b/>
        </w:rPr>
        <w:t xml:space="preserve">Tulos</w:t>
      </w:r>
    </w:p>
    <w:p>
      <w:r>
        <w:t xml:space="preserve">Mies, hänen lapsensa</w:t>
      </w:r>
    </w:p>
    <w:p>
      <w:r>
        <w:rPr>
          <w:b/>
        </w:rPr>
        <w:t xml:space="preserve">Esimerkki 4.2186</w:t>
      </w:r>
    </w:p>
    <w:p>
      <w:r>
        <w:t xml:space="preserve">Lause1: Tinan talo tuoksui kurpitsoille. Lause2: Hän oli sytyttänyt uuden kynttilän. Lause3: Tuoksu levisi koko taloon. Lause4: Hänen ystävänsä kysyi, mistä hän oli ostanut sen. Lause5: Kynttilästä tuli hyvin suosittu.</w:t>
      </w:r>
    </w:p>
    <w:p>
      <w:r>
        <w:rPr>
          <w:b/>
        </w:rPr>
        <w:t xml:space="preserve">Tulos</w:t>
      </w:r>
    </w:p>
    <w:p>
      <w:r>
        <w:t xml:space="preserve">Ystävä, Tina</w:t>
      </w:r>
    </w:p>
    <w:p>
      <w:r>
        <w:rPr>
          <w:b/>
        </w:rPr>
        <w:t xml:space="preserve">Esimerkki 4.2187</w:t>
      </w:r>
    </w:p>
    <w:p>
      <w:r>
        <w:t xml:space="preserve">Lause1: Shawn tykkäsi työskennellä käsillään. Lause2: Hän aloitti puutyöt harrastuksena. Lause3: Pian hän alkoi myydä tuotteitaan. Lause4: Hänen liiketoimintansa lähti kunnolla käyntiin. Lause5: Hän sai enemmän tilauksia kuin pystyi käsittelemään!</w:t>
      </w:r>
    </w:p>
    <w:p>
      <w:r>
        <w:rPr>
          <w:b/>
        </w:rPr>
        <w:t xml:space="preserve">Tulos</w:t>
      </w:r>
    </w:p>
    <w:p>
      <w:r>
        <w:t xml:space="preserve">Shawn</w:t>
      </w:r>
    </w:p>
    <w:p>
      <w:r>
        <w:rPr>
          <w:b/>
        </w:rPr>
        <w:t xml:space="preserve">Esimerkki 4.2188</w:t>
      </w:r>
    </w:p>
    <w:p>
      <w:r>
        <w:t xml:space="preserve">Lause1: Dan alkoi lukea hyvin pitkää kirjaa historiasta. Lause2: Jonkin ajan kuluttua hän piti tauon lukemisesta. Lause3: Dan laittoi kirjanmerkin siihen kohtaan, johon hän oli lopettanut. Lause4: Kun hän nousi ylös, kirja kaatui. Lause5: Kirjanmerkki lensi ulos, eikä Dan tiennyt, missä se oli.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4.2189</w:t>
      </w:r>
    </w:p>
    <w:p>
      <w:r>
        <w:t xml:space="preserve">Lause1: Tommylla on punainen ilmapallo. Lause2: Se on hänen lempivärinsä! Lause3: Mutta eräänä päivänä ilmapallo menetti ilmansa. Lause4: Tommy oli hyvin surullinen. Lause5: Mutta hän saa huomenna uuden ilmapallon, joten se ei ole niin paha asia.</w:t>
      </w:r>
    </w:p>
    <w:p>
      <w:r>
        <w:rPr>
          <w:b/>
        </w:rPr>
        <w:t xml:space="preserve">Tulos</w:t>
      </w:r>
    </w:p>
    <w:p>
      <w:r>
        <w:t xml:space="preserve">Tommy</w:t>
      </w:r>
    </w:p>
    <w:p>
      <w:r>
        <w:rPr>
          <w:b/>
        </w:rPr>
        <w:t xml:space="preserve">Esimerkki 4.2190</w:t>
      </w:r>
    </w:p>
    <w:p>
      <w:r>
        <w:t xml:space="preserve">Lause1: Chuck päätti haravoida lehtiä pihallaan. Lause2: Hän työskenteli pitkään tuona viileänä syyspäivänä. Lause3: Hän keräsi viimeiset lehdet pussiin. Lause4: Silloin puhalsi kova tuuli puiden oksien välistä. Lause5: Chuck huokaisi, kun lehtimatto laskeutui hänen nurmikolleen.</w:t>
      </w:r>
    </w:p>
    <w:p>
      <w:r>
        <w:rPr>
          <w:b/>
        </w:rPr>
        <w:t xml:space="preserve">Tulos</w:t>
      </w:r>
    </w:p>
    <w:p>
      <w:r>
        <w:t xml:space="preserve">Chuck</w:t>
      </w:r>
    </w:p>
    <w:p>
      <w:r>
        <w:rPr>
          <w:b/>
        </w:rPr>
        <w:t xml:space="preserve">Esimerkki 4.2191</w:t>
      </w:r>
    </w:p>
    <w:p>
      <w:r>
        <w:t xml:space="preserve">Lause1: Jake sai uuden työpaikan. Lause2: Se oli eri osavaltiossa. Lause3: He tarjoutuivat maksamaan hänen muuttonsa. Lause4: Jake kieltäytyi. Lause5: Hän ei halunnut muuttaa niin kauas perheestään.</w:t>
      </w:r>
    </w:p>
    <w:p>
      <w:r>
        <w:rPr>
          <w:b/>
        </w:rPr>
        <w:t xml:space="preserve">Tulos</w:t>
      </w:r>
    </w:p>
    <w:p>
      <w:r>
        <w:t xml:space="preserve">Jake, perhe</w:t>
      </w:r>
    </w:p>
    <w:p>
      <w:r>
        <w:rPr>
          <w:b/>
        </w:rPr>
        <w:t xml:space="preserve">Esimerkki 4.2192</w:t>
      </w:r>
    </w:p>
    <w:p>
      <w:r>
        <w:t xml:space="preserve">Lause1: Jay työskentelee hienostoravintolan keittiössä. Lause2: Hän on arvostettu kokki, ja ravintola on täynnä. Lause3: Keittiöhenkilökunta on tänä iltana vähissä, koska joku soitti töistä pois. Lause4: Tilaukset ovat ruuhkautumassa. Lause5: Kiireessään saada tilaukset valmiiksi Jay polttaa kätensä!</w:t>
      </w:r>
    </w:p>
    <w:p>
      <w:r>
        <w:rPr>
          <w:b/>
        </w:rPr>
        <w:t xml:space="preserve">Tulos</w:t>
      </w:r>
    </w:p>
    <w:p>
      <w:r>
        <w:t xml:space="preserve">Keittiöhenkilökunta, Jay</w:t>
      </w:r>
    </w:p>
    <w:p>
      <w:r>
        <w:rPr>
          <w:b/>
        </w:rPr>
        <w:t xml:space="preserve">Esimerkki 4.2193</w:t>
      </w:r>
    </w:p>
    <w:p>
      <w:r>
        <w:t xml:space="preserve">Lause1: Charles halusi jo vuosia työskennellä teknologian myyjänä. Lause2: Hänet palkattiin kolme kuukautta sitten erääseen yritykseen myymään verkkomarkkinointisuunnitelmia. Lause3: Charles paloi nopeasti loppuun ja hänet alennettiin toiselle osastolle. Lause4: Hän teki viime viikolla kaksi myyntiä, mikä on vähimmäismäärä työpaikan säilyttämiseksi. Lause5: Mutta yksi asiakas peruutti sopimuksen, joten Charles sai potkut, koska myynti ei ollut riittävää.</w:t>
      </w:r>
    </w:p>
    <w:p>
      <w:r>
        <w:rPr>
          <w:b/>
        </w:rPr>
        <w:t xml:space="preserve">Tulos</w:t>
      </w:r>
    </w:p>
    <w:p>
      <w:r>
        <w:t xml:space="preserve">Asiakas, Charles</w:t>
      </w:r>
    </w:p>
    <w:p>
      <w:r>
        <w:rPr>
          <w:b/>
        </w:rPr>
        <w:t xml:space="preserve">Esimerkki 4.2194</w:t>
      </w:r>
    </w:p>
    <w:p>
      <w:r>
        <w:t xml:space="preserve">Lause1: Evan toi kukkia tulevalle morsiamelleen. Lause2: Nainen kiitti häntä ja alkoi sitten yskiä. Lause3: Evan kysyi naiselta, mikä häntä vaivaa. Lause4: Nainen sanoi olevansa allerginen ruusuille. Lause5: Evan kiirehti pois ja osti sen sijaan muovikukkia.</w:t>
      </w:r>
    </w:p>
    <w:p>
      <w:r>
        <w:rPr>
          <w:b/>
        </w:rPr>
        <w:t xml:space="preserve">Tulos</w:t>
      </w:r>
    </w:p>
    <w:p>
      <w:r>
        <w:t xml:space="preserve">Evan, hänen tuleva morsiamensa</w:t>
      </w:r>
    </w:p>
    <w:p>
      <w:r>
        <w:rPr>
          <w:b/>
        </w:rPr>
        <w:t xml:space="preserve">Esimerkki 4.2195</w:t>
      </w:r>
    </w:p>
    <w:p>
      <w:r>
        <w:t xml:space="preserve">Lause1: Neil lähti bussikierrokselle Stonehengeen. Lause2: Hän nousi kyydistä ja tuijotti ihmeissään. Lause3: Se oli niin valtava ja vaikuttava! Lause4: Neil otti tonneittain valokuvia. Lause5: Hän halusi muistaa vaikuttavan paikan ikuisesti.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4.2196</w:t>
      </w:r>
    </w:p>
    <w:p>
      <w:r>
        <w:t xml:space="preserve">Lause1: Kaupassa oli myytävänä mangoja. Lause2: Ne olivat hyvin kalliita, mutta ostin ne silti. Lause3: Leikkasin yhden ja se oli sisältä musta. Lause4: Koska se oli niin kallis, en halunnut tuhlata sitä. Lause5: Söin sen ja sain lopulta vatsakivun.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4.2197</w:t>
      </w:r>
    </w:p>
    <w:p>
      <w:r>
        <w:t xml:space="preserve">Lause1: Kimillä oli yleensä mukanaan pippurisumutetta kouluun kävellessään. Lause2: Mutta eräänä päivänä hän ajatteli murehtivansa liikaa ja lähti ilman sitä. Lause3: Seuraavalla koulumatkalla joku kävi hänen kimppuunsa ja varasti hänen puhelimensa. Lause4: Siitä lähtien hän kantoi mukanaan pippurisumutetta. Lause5: Mutta hän ei koskaan joutunut käyttämään sitä.</w:t>
      </w:r>
    </w:p>
    <w:p>
      <w:r>
        <w:rPr>
          <w:b/>
        </w:rPr>
        <w:t xml:space="preserve">Tulos</w:t>
      </w:r>
    </w:p>
    <w:p>
      <w:r>
        <w:t xml:space="preserve">Joku, Kim</w:t>
      </w:r>
    </w:p>
    <w:p>
      <w:r>
        <w:rPr>
          <w:b/>
        </w:rPr>
        <w:t xml:space="preserve">Esimerkki 4.2198</w:t>
      </w:r>
    </w:p>
    <w:p>
      <w:r>
        <w:t xml:space="preserve">Lause1: Kävelin keittiöön. Lause2: Otin lasin ja appelsiinimehua. Lause3: Juuri kun irrotin korkin, pullo lipsahti. Lause4: Se putosi lattialle. Lause5: Siivosin valtavan sotkun turhautuneena ja hermostuneena.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4.2199</w:t>
      </w:r>
    </w:p>
    <w:p>
      <w:r>
        <w:t xml:space="preserve">Lause1: Samantha oli pesemässä pyykkiä. Lause2: Hän oli vahingossa sekoittanut punaisen paidan valkoisiin vaatteisiinsa. Lause3: Kaikki hänen valkoiset vaatteensa muuttuivat vaaleanpunaisiksi. Lause4: Sen jälkeen Samantha meni ostoskeskukseen ostamaan uusia vaatteita. Lause5: Hän osti upouuden vaatekaapin tahriintuneiden vaatteidensa tilalle.</w:t>
      </w:r>
    </w:p>
    <w:p>
      <w:r>
        <w:rPr>
          <w:b/>
        </w:rPr>
        <w:t xml:space="preserve">Tulos</w:t>
      </w:r>
    </w:p>
    <w:p>
      <w:r>
        <w:t xml:space="preserve">Samantha</w:t>
      </w:r>
    </w:p>
    <w:p>
      <w:r>
        <w:rPr>
          <w:b/>
        </w:rPr>
        <w:t xml:space="preserve">Esimerkki 4.2200</w:t>
      </w:r>
    </w:p>
    <w:p>
      <w:r>
        <w:t xml:space="preserve">Lause1: Ellien kissa Jazz oli tonnikalan ystävä. Lause2: Aina kun Ellie avasi tonnikalapurkin, Jazz tiesi siitä. Lause3: Ellie yritti huijata Jazzia ostamalla pussitettua tonnikalaa. Lause4: Heti kun Ellie avasi tölkin, Jazz oli paikalla. Lause5: Tonnikalaa ei voinut piilottaa Jazzilta!</w:t>
      </w:r>
    </w:p>
    <w:p>
      <w:r>
        <w:rPr>
          <w:b/>
        </w:rPr>
        <w:t xml:space="preserve">Tulos</w:t>
      </w:r>
    </w:p>
    <w:p>
      <w:r>
        <w:t xml:space="preserve">Ellie, jazz</w:t>
      </w:r>
    </w:p>
    <w:p>
      <w:r>
        <w:rPr>
          <w:b/>
        </w:rPr>
        <w:t xml:space="preserve">Esimerkki 4.2201</w:t>
      </w:r>
    </w:p>
    <w:p>
      <w:r>
        <w:t xml:space="preserve">Lause1: Gina luki uutta kauhuromaania. Lause2: Gina: Kirja alkoi olla hyvä. Lause3: Se oli niin hyvä, että Ginan oli vaikea panna sitä pois. Lause4: Yhtäkkiä tapahtui jotain karmeaa ja kauheaa. Lause5: Se oli niin järkyttävää, ettei Gina lukenut loppupäivän aikana mitään.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4.2202</w:t>
      </w:r>
    </w:p>
    <w:p>
      <w:r>
        <w:t xml:space="preserve">Lause1: Boomer ja Abby ovat kaksi pentuani. Lause2: Ne tykkäävät joutua vaikeuksiin. Lause3: Ne yrittävät aina karata takapihalta. Lause4: Eräänä päivänä katsoin, kun Boomer tunneloi aidan alta. Lause5: Sitten se juoksi ulko-ovelle ja haukkui päästääkseen sen sisään!</w:t>
      </w:r>
    </w:p>
    <w:p>
      <w:r>
        <w:rPr>
          <w:b/>
        </w:rPr>
        <w:t xml:space="preserve">Tulos</w:t>
      </w:r>
    </w:p>
    <w:p>
      <w:r>
        <w:t xml:space="preserve">Minä (itse), Abby, Boomer</w:t>
      </w:r>
    </w:p>
    <w:p>
      <w:r>
        <w:rPr>
          <w:b/>
        </w:rPr>
        <w:t xml:space="preserve">Esimerkki 4.2203</w:t>
      </w:r>
    </w:p>
    <w:p>
      <w:r>
        <w:t xml:space="preserve">Lause1: Michael ajoi eräänä päivänä polkupyörällä kouluun. Lause2: Hän unohti lukita polkupyöränsä. Lause3: Kun hän tuli koulusta, polkupyörä oli kadonnut. Lause4: Michael soitti poliisille ja kuvaili kadonnutta polkupyörää. Lause5: Muutamaa päivää myöhemmin poliisi soitti ja kertoi löytäneensä polkupyörän.</w:t>
      </w:r>
    </w:p>
    <w:p>
      <w:r>
        <w:rPr>
          <w:b/>
        </w:rPr>
        <w:t xml:space="preserve">Tulos</w:t>
      </w:r>
    </w:p>
    <w:p>
      <w:r>
        <w:t xml:space="preserve">Poliisi, koulu, Michael</w:t>
      </w:r>
    </w:p>
    <w:p>
      <w:r>
        <w:rPr>
          <w:b/>
        </w:rPr>
        <w:t xml:space="preserve">Esimerkki 4.2204</w:t>
      </w:r>
    </w:p>
    <w:p>
      <w:r>
        <w:t xml:space="preserve">Lause1: Kolme ystävää meni elokuviin. Lause2: Kun he menivät etsimään paikkoja, niitä ei ollut tarpeeksi. Lause3: Vain kaksi ihmistä mahtui istumaan yhteen. Lause4: Yksi ystävä tarjoutui vapaaehtoisesti istumaan yksin. Lause5: Hän ystävystyi hyvin vieressä istuvan henkilön kanssa.</w:t>
      </w:r>
    </w:p>
    <w:p>
      <w:r>
        <w:rPr>
          <w:b/>
        </w:rPr>
        <w:t xml:space="preserve">Tulos</w:t>
      </w:r>
    </w:p>
    <w:p>
      <w:r>
        <w:t xml:space="preserve">Henkilö, ystävät, ystävät, ihmiset</w:t>
      </w:r>
    </w:p>
    <w:p>
      <w:r>
        <w:rPr>
          <w:b/>
        </w:rPr>
        <w:t xml:space="preserve">Esimerkki 4.2205</w:t>
      </w:r>
    </w:p>
    <w:p>
      <w:r>
        <w:t xml:space="preserve">Lause1: Houstonissa oli poikkeuksellisen kylmä sää. Lause2: Se johtui siitä, että tuuli oli voimistunut. Lause3: Joen mielestä juontaja ei ollut tarkka. Lause4: Hänen mielestään säätiedotukset ovat usein typeriä ja yleistäviä. Lause5: Joe päätti alkaa hankkia säätiedotuksia mieluummin sovelluksista kuin televisiosta.</w:t>
      </w:r>
    </w:p>
    <w:p>
      <w:r>
        <w:rPr>
          <w:b/>
        </w:rPr>
        <w:t xml:space="preserve">Tulos</w:t>
      </w:r>
    </w:p>
    <w:p>
      <w:r>
        <w:t xml:space="preserve">Juontaja, Joe</w:t>
      </w:r>
    </w:p>
    <w:p>
      <w:r>
        <w:rPr>
          <w:b/>
        </w:rPr>
        <w:t xml:space="preserve">Esimerkki 4.2206</w:t>
      </w:r>
    </w:p>
    <w:p>
      <w:r>
        <w:t xml:space="preserve">Lause1: Lemmikkieläinten adoptiot olivat tänään erikoisuutena. Lause2: Päätimme lähteä etsimään koiraa. Lause3: Koiramme oli kuollut muutama vuosi sitten. Lause4: Olimme valmiita ottamaan toisen lemmikin kotiimme. Lause5: Se oli viimeinen kennel, josta löysimme koiranpentumme.</w:t>
      </w:r>
    </w:p>
    <w:p>
      <w:r>
        <w:rPr>
          <w:b/>
        </w:rPr>
        <w:t xml:space="preserve">Tulos</w:t>
      </w:r>
    </w:p>
    <w:p>
      <w:r>
        <w:t xml:space="preserve">Lemmikkieläin, Koiramme, Koiramme, Koiramme, Koira, Koirankoppi</w:t>
      </w:r>
    </w:p>
    <w:p>
      <w:r>
        <w:rPr>
          <w:b/>
        </w:rPr>
        <w:t xml:space="preserve">Esimerkki 4.2207</w:t>
      </w:r>
    </w:p>
    <w:p>
      <w:r>
        <w:t xml:space="preserve">Lause1: Nostin monitorin lattialta. Lause2: Minä liukastuin heti ja pudotin sen. Lause3: Se pirstoutui ja näyttö murtui. Lause4: Olin hyvin järkyttynyt. Lause5: Minun oli ostettava uusi.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4.2208</w:t>
      </w:r>
    </w:p>
    <w:p>
      <w:r>
        <w:t xml:space="preserve">Lause1: Bill-nimisellä nuorella pojalla oli vaikeuksia kirjoittaa nimeään. Lause2: Tämän vuoksi hän ei pystynyt tekemään koulutehtäväänsä loppuun. Lause3: Hän meni vanhempiensa luo ja pyysi heiltä apua. Lause4: Hänen isänsä pystyi opettamaan hänet kirjoittamaan nimensä. Lause5: Poika oli innoissaan ja sai kotitehtävänsä valmiiksi ajoissa.</w:t>
      </w:r>
    </w:p>
    <w:p>
      <w:r>
        <w:rPr>
          <w:b/>
        </w:rPr>
        <w:t xml:space="preserve">Tulos</w:t>
      </w:r>
    </w:p>
    <w:p>
      <w:r>
        <w:t xml:space="preserve">Isä, Nuoren pojan lasku</w:t>
      </w:r>
    </w:p>
    <w:p>
      <w:r>
        <w:rPr>
          <w:b/>
        </w:rPr>
        <w:t xml:space="preserve">Esimerkki 4.2209</w:t>
      </w:r>
    </w:p>
    <w:p>
      <w:r>
        <w:t xml:space="preserve">Lause1: Vaimoni vihaa työtään. Lause2: Hän on kuudesluokkalaisten opettaja, ja hänellä on aina päänsärkyä. Lause3: Hän valittaa, että he ovat aivan liian äänekkäitä eivätkä kuuntele. Lause4: Hän kysyi rehtorilta, voisiko hän opettaa lukiossa. Lause5: Rehtori antoi hänen vaihtaa yläasteelle, hän on tyytyväinen.</w:t>
      </w:r>
    </w:p>
    <w:p>
      <w:r>
        <w:rPr>
          <w:b/>
        </w:rPr>
        <w:t xml:space="preserve">Tulos</w:t>
      </w:r>
    </w:p>
    <w:p>
      <w:r>
        <w:t xml:space="preserve">Minä (itse), Koulu, Rehtori, Kuudesluokkalaiset, Vaimo, Vaimo</w:t>
      </w:r>
    </w:p>
    <w:p>
      <w:r>
        <w:rPr>
          <w:b/>
        </w:rPr>
        <w:t xml:space="preserve">Esimerkki 4.2210</w:t>
      </w:r>
    </w:p>
    <w:p>
      <w:r>
        <w:t xml:space="preserve">Lause1: Mona lähti Pariisiin opiskelemaan musiikkia. Lause2: Monan oli vaikea ymmärtää pianonsoitonopettajaansa. Lause3: Mona yritti puhua englantia, mutta Mona ei ymmärtänyt häntä. Lause4: Lopulta he löysivät tavan kommunikoida käsillään. Lause5: Kunnes Mona oppi tarpeeksi ranskaa seuratakseen oppituntejaan.</w:t>
      </w:r>
    </w:p>
    <w:p>
      <w:r>
        <w:rPr>
          <w:b/>
        </w:rPr>
        <w:t xml:space="preserve">Tulos</w:t>
      </w:r>
    </w:p>
    <w:p>
      <w:r>
        <w:t xml:space="preserve">Pianonopettaja, Mona</w:t>
      </w:r>
    </w:p>
    <w:p>
      <w:r>
        <w:rPr>
          <w:b/>
        </w:rPr>
        <w:t xml:space="preserve">Esimerkki 4.2211</w:t>
      </w:r>
    </w:p>
    <w:p>
      <w:r>
        <w:t xml:space="preserve">Lause1: Ron rikkoi kannettavan tietokoneensa pudottaessaan sen. Lause2: Hän käytti veljensä tietokonetta etsiäkseen tietoa verkosta. Lause3: Hän purki sen ja löysi ongelman youtuben avulla. Lause4: Hän kytki irronneen virtajohdon takaisin ja korjasi sen. Lause5: Ron tunsi itsensä suoritetuksi, mutta hän päätti huolehtia kannettavasta tietokoneestaan paremmin.</w:t>
      </w:r>
    </w:p>
    <w:p>
      <w:r>
        <w:rPr>
          <w:b/>
        </w:rPr>
        <w:t xml:space="preserve">Tulos</w:t>
      </w:r>
    </w:p>
    <w:p>
      <w:r>
        <w:t xml:space="preserve">Veli, Ron</w:t>
      </w:r>
    </w:p>
    <w:p>
      <w:r>
        <w:rPr>
          <w:b/>
        </w:rPr>
        <w:t xml:space="preserve">Esimerkki 4.2212</w:t>
      </w:r>
    </w:p>
    <w:p>
      <w:r>
        <w:t xml:space="preserve">Lause1: Ian osti taimia istuttaakseen niitä uuteen puutarhaansa. Lause2: Ian aliarvioi myös muuttoon liittyvän työn ja ajan. Lause3: Taimet istuivat paljon kauemmin kuin olisi pitänyt. Lause4: Hän tiesi, että niistä tulisi todennäköisesti kitukasvuisia, mutta istutti ne silti. Lause5: Kaikki yrtit menestyivät hyvin, mutta tomaatteja hän ei koskaan saanut!</w:t>
      </w:r>
    </w:p>
    <w:p>
      <w:r>
        <w:rPr>
          <w:b/>
        </w:rPr>
        <w:t xml:space="preserve">Tulos</w:t>
      </w:r>
    </w:p>
    <w:p>
      <w:r>
        <w:t xml:space="preserve">Ian</w:t>
      </w:r>
    </w:p>
    <w:p>
      <w:r>
        <w:rPr>
          <w:b/>
        </w:rPr>
        <w:t xml:space="preserve">Esimerkki 4.2213</w:t>
      </w:r>
    </w:p>
    <w:p>
      <w:r>
        <w:t xml:space="preserve">Lause1: Stanley pelkää tyttöjä. Lause2: Hänellä ei ole koskaan ollut tyttöystävää. Lause3: Hänen ystävänsä Todd kehotti häntä pyytämään koulun epäsuosittua tyttöä ulos. Lause4: Stan pyysi tyttöä treffeille seuraavana päivänä. Lause5: Tyttö suostui.</w:t>
      </w:r>
    </w:p>
    <w:p>
      <w:r>
        <w:rPr>
          <w:b/>
        </w:rPr>
        <w:t xml:space="preserve">Tulos</w:t>
      </w:r>
    </w:p>
    <w:p>
      <w:r>
        <w:t xml:space="preserve">Stanley, Stanley, Tytöt, Koulun epäsuosittu tyttö, Todd, Tyttöystävä.</w:t>
      </w:r>
    </w:p>
    <w:p>
      <w:r>
        <w:rPr>
          <w:b/>
        </w:rPr>
        <w:t xml:space="preserve">Esimerkki 4.2214</w:t>
      </w:r>
    </w:p>
    <w:p>
      <w:r>
        <w:t xml:space="preserve">Lause1: Isäni ja minä tykkäämme metsästää matoja. Lause2: Me käytämme matoja kalastukseen. Lause3: Tänään oli täydellinen ilta matojen metsästykseen. Lause4: Tänä yönä sain eniten matoja ikinä. Lause5: Päätimme isäni kanssa myydä osan matoista ja käyttää loput kalastukseen.</w:t>
      </w:r>
    </w:p>
    <w:p>
      <w:r>
        <w:rPr>
          <w:b/>
        </w:rPr>
        <w:t xml:space="preserve">Tulos</w:t>
      </w:r>
    </w:p>
    <w:p>
      <w:r>
        <w:t xml:space="preserve">Minä (itse), Isäni</w:t>
      </w:r>
    </w:p>
    <w:p>
      <w:r>
        <w:rPr>
          <w:b/>
        </w:rPr>
        <w:t xml:space="preserve">Esimerkki 4.2215</w:t>
      </w:r>
    </w:p>
    <w:p>
      <w:r>
        <w:t xml:space="preserve">Lause1: John halusi olla kaupunkinsa paras koripalloilija. Lause2: Niinpä hän haastoi parhaan pelaajan otteluun yksi vastaan yksi. Lause3: Kaikki seurasivat, kun peli kulki edestakaisin. Lause4: Lopulta John teki voittokorin. Lause5: John oli kentän uusi kuningas.</w:t>
      </w:r>
    </w:p>
    <w:p>
      <w:r>
        <w:rPr>
          <w:b/>
        </w:rPr>
        <w:t xml:space="preserve">Tulos</w:t>
      </w:r>
    </w:p>
    <w:p>
      <w:r>
        <w:t xml:space="preserve">Paras pelaaja, John, Kaikki</w:t>
      </w:r>
    </w:p>
    <w:p>
      <w:r>
        <w:rPr>
          <w:b/>
        </w:rPr>
        <w:t xml:space="preserve">Esimerkki 4.2216</w:t>
      </w:r>
    </w:p>
    <w:p>
      <w:r>
        <w:t xml:space="preserve">Lause1: Carl asui yksin isossa talossa. Lause2: Carl käveli kaupunkiin yrittäen saada uusia ystäviä. Lause3: Hän ystävystyi Pete-nimisen kodittoman miehen kanssa. Lause4: Carl kutsui Peten illalliselle kotiinsa. Lause5: Carl heräsi seuraavana aamuna kylpyammeessa, joka oli täynnä jäätä.</w:t>
      </w:r>
    </w:p>
    <w:p>
      <w:r>
        <w:rPr>
          <w:b/>
        </w:rPr>
        <w:t xml:space="preserve">Tulos</w:t>
      </w:r>
    </w:p>
    <w:p>
      <w:r>
        <w:t xml:space="preserve">Pete, ystävät, Carl</w:t>
      </w:r>
    </w:p>
    <w:p>
      <w:r>
        <w:rPr>
          <w:b/>
        </w:rPr>
        <w:t xml:space="preserve">Esimerkki 4.2217</w:t>
      </w:r>
    </w:p>
    <w:p>
      <w:r>
        <w:t xml:space="preserve">Lause1: Se oli Arianan ensimmäinen päivä baaritiskillä, ja hän oli innoissaan. Lause2: Ainut ongelma oli, että Kristen tuli hänen luokseen ja huusi hänelle. Lause3: Kristen oli vihainen siitä, että Ariana oli hänen poikaystävänsä ystävä. Lause4: Kristen käski Arianaa pysymään kaukana. Lause5: Kristen katsoi Arianaa uteliaasti ja pyöritteli silmiään.</w:t>
      </w:r>
    </w:p>
    <w:p>
      <w:r>
        <w:rPr>
          <w:b/>
        </w:rPr>
        <w:t xml:space="preserve">Tulos</w:t>
      </w:r>
    </w:p>
    <w:p>
      <w:r>
        <w:t xml:space="preserve">Hänen poikaystävänsä, Ariana, Kristen</w:t>
      </w:r>
    </w:p>
    <w:p>
      <w:r>
        <w:rPr>
          <w:b/>
        </w:rPr>
        <w:t xml:space="preserve">Esimerkki 4.2218</w:t>
      </w:r>
    </w:p>
    <w:p>
      <w:r>
        <w:t xml:space="preserve">Lause1: Nainen rakasti kodin sisustamista. Lause2: Hän valitsi jokaisen koristeen tarkkaan harkiten. Lause3: Hän piti siitä, että hän näki kaiken tulevan yhteen. Lause4: Kun huone oli valmis, hän otti askeleen taaksepäin ja ihaili sitä. Lause5: Sitten hän siirtyi seuraavaan huoneeseen.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Esimerkki 4.2219</w:t>
      </w:r>
    </w:p>
    <w:p>
      <w:r>
        <w:t xml:space="preserve">Lause1: Haylee vihaa verojensa tekemistä joka vuosi huhtikuun tienoilla. Lause2: Hänellä on laatikoittain kuitteja ja papereita, jotka hänen täytyy käydä läpi. Lause3: Lopulta hän istui alas ja alkoi tehdä luetteloa vähennyksistään. Lause4: Hän pani sen pois muutamaksi viikoksi ja otti sen sitten taas esiin. Lause5: Hän istui taas alas ja käytti neljä tuntia tämän kauhean tehtävän loppuunsaattamiseen.</w:t>
      </w:r>
    </w:p>
    <w:p>
      <w:r>
        <w:rPr>
          <w:b/>
        </w:rPr>
        <w:t xml:space="preserve">Tulos</w:t>
      </w:r>
    </w:p>
    <w:p>
      <w:r>
        <w:t xml:space="preserve">Haylee</w:t>
      </w:r>
    </w:p>
    <w:p>
      <w:r>
        <w:rPr>
          <w:b/>
        </w:rPr>
        <w:t xml:space="preserve">Esimerkki 4.2220</w:t>
      </w:r>
    </w:p>
    <w:p>
      <w:r>
        <w:t xml:space="preserve">Lause1: Carl omisti suuren peltoalueen. Lause2: Hän päätti kasvattaa pellollaan viljelykasveja. Lause3: Hän pyysi ystäviään auttamaan häntä maissin kylvämisessä maalleen. Lause4: Hänen maillaan kasvaa maissia kilometrien pituudelta. Lause5: Nyt hän myy maissinsa ja jakaa rahat ystäviensä kanssa.</w:t>
      </w:r>
    </w:p>
    <w:p>
      <w:r>
        <w:rPr>
          <w:b/>
        </w:rPr>
        <w:t xml:space="preserve">Tulos</w:t>
      </w:r>
    </w:p>
    <w:p>
      <w:r>
        <w:t xml:space="preserve">Ystävät, Carl</w:t>
      </w:r>
    </w:p>
    <w:p>
      <w:r>
        <w:rPr>
          <w:b/>
        </w:rPr>
        <w:t xml:space="preserve">Esimerkki 4.2221</w:t>
      </w:r>
    </w:p>
    <w:p>
      <w:r>
        <w:t xml:space="preserve">Lause1: Smithin perhe piti hallussaan ennätystä perheenä juostujen kilometrien määrässä. Lause2: He treenasivat joka päivä kuuden kuukauden ajan. Lause3: Kun he rikkoivat ennätyksen, he juhlivat sitä suurilla juhlilla. Lause4: He pitivät muutaman päivän taukoa harjoittelusta. Lause5: Sitten he aloittivat uudelleen, valmiina tekemään uuden ennätyksen.</w:t>
      </w:r>
    </w:p>
    <w:p>
      <w:r>
        <w:rPr>
          <w:b/>
        </w:rPr>
        <w:t xml:space="preserve">Tulos</w:t>
      </w:r>
    </w:p>
    <w:p>
      <w:r>
        <w:t xml:space="preserve">Smithin perhe</w:t>
      </w:r>
    </w:p>
    <w:p>
      <w:r>
        <w:rPr>
          <w:b/>
        </w:rPr>
        <w:t xml:space="preserve">Esimerkki 4.2222</w:t>
      </w:r>
    </w:p>
    <w:p>
      <w:r>
        <w:t xml:space="preserve">Lause1: Mark heräsi maanantaiaamuna kauheaan flunssaan. Lause2: Pahinta Markin flunssassa oli kauhea yskä, joka ei loppunut. Lause3: Mark nousi autoon ja ajoi paikalliseen apteekkiin. Lause4: Mark löysi pullon yskänlääkettä, ja se oli jopa alennuksessa! Lause5: Mark otti lääkärin ehdottaman annoksen ja tunsi olonsa paljon paremmaksi.</w:t>
      </w:r>
    </w:p>
    <w:p>
      <w:r>
        <w:rPr>
          <w:b/>
        </w:rPr>
        <w:t xml:space="preserve">Tulos</w:t>
      </w:r>
    </w:p>
    <w:p>
      <w:r>
        <w:t xml:space="preserve">Tohtori, Mark</w:t>
      </w:r>
    </w:p>
    <w:p>
      <w:r>
        <w:rPr>
          <w:b/>
        </w:rPr>
        <w:t xml:space="preserve">Esimerkki 4.2223</w:t>
      </w:r>
    </w:p>
    <w:p>
      <w:r>
        <w:t xml:space="preserve">Lause1: Eevan vastasyntynyt vauva alkoi itkeä. Lause2: Eve laittoi vauvan vaihtopöydälle. Lause3: Eve laittoi vauvalle uuden vaipan. Lause4: Eve kääri vauvan peittoon. Lause5: Vauva alkoi kujertaa iloisesti.</w:t>
      </w:r>
    </w:p>
    <w:p>
      <w:r>
        <w:rPr>
          <w:b/>
        </w:rPr>
        <w:t xml:space="preserve">Tulos</w:t>
      </w:r>
    </w:p>
    <w:p>
      <w:r>
        <w:t xml:space="preserve">Vauva, Eve</w:t>
      </w:r>
    </w:p>
    <w:p>
      <w:r>
        <w:rPr>
          <w:b/>
        </w:rPr>
        <w:t xml:space="preserve">Esimerkki 4.2224</w:t>
      </w:r>
    </w:p>
    <w:p>
      <w:r>
        <w:t xml:space="preserve">Lause1: Jay ja Joe olivat veljekset, jotka asuivat yhdessä asunnossa. Lause2: He jakoivat laskunsa tasan. Lause3: Eräänä päivänä Jim soitti kaukopuhelun, joka kesti useita tunteja. Lause4: Joe väitti, ettei hänen tarvinnut maksaa puolta puhelun kestosta. Lause5: He muuttivat eri taloihin.</w:t>
      </w:r>
    </w:p>
    <w:p>
      <w:r>
        <w:rPr>
          <w:b/>
        </w:rPr>
        <w:t xml:space="preserve">Tulos</w:t>
      </w:r>
    </w:p>
    <w:p>
      <w:r>
        <w:t xml:space="preserve">Joe, Jay</w:t>
      </w:r>
    </w:p>
    <w:p>
      <w:r>
        <w:rPr>
          <w:b/>
        </w:rPr>
        <w:t xml:space="preserve">Esimerkki 4.2225</w:t>
      </w:r>
    </w:p>
    <w:p>
      <w:r>
        <w:t xml:space="preserve">Lause1: Tim oli katsomassa elokuvaa elokuvateatterissa. Lause2: Hän osti ison popcornin nauttiakseen sitä koko elokuvan ajan. Lause3: Kesken elokuvan hän läikytti popcorninsa. Lause4: Popcornit putosivat hänen edessään olleen miehen päähän. Lause5: Tim pyysi mieheltä heti sen jälkeen anteeksi.</w:t>
      </w:r>
    </w:p>
    <w:p>
      <w:r>
        <w:rPr>
          <w:b/>
        </w:rPr>
        <w:t xml:space="preserve">Tulos</w:t>
      </w:r>
    </w:p>
    <w:p>
      <w:r>
        <w:t xml:space="preserve">Tim, mies</w:t>
      </w:r>
    </w:p>
    <w:p>
      <w:r>
        <w:rPr>
          <w:b/>
        </w:rPr>
        <w:t xml:space="preserve">Esimerkki 4.2226</w:t>
      </w:r>
    </w:p>
    <w:p>
      <w:r>
        <w:t xml:space="preserve">Lause1: Heräsin aivan liian aikaisin. Lause2: Halusin vain mennä takaisin nukkumaan. Lause3: Selkääni alkoi särkeä, enkä saanut oloani mukavaksi. Lause4: Pyörin jokaiseen kuviteltavissa olevaan asentoon. Lause5: Lopulta luovutin ja nousin sängystä.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4.2227</w:t>
      </w:r>
    </w:p>
    <w:p>
      <w:r>
        <w:t xml:space="preserve">Lause1: Kävin eilen apteekissa. Lause2: Tarvitsin hammaslankaa, mutta en löytänyt sitä. Lause3: Pyysin apua. Lause4: Mutta kukaan ei tiennyt, missä hammaslanka oli. Lause5: Minun oli lähdettävä kaupasta.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4.2228</w:t>
      </w:r>
    </w:p>
    <w:p>
      <w:r>
        <w:t xml:space="preserve">Lause1: Sophie valehteli koko ajan. Lause2: Hänen äitinsä sanoi hänelle, että jos hän valehtelee vielä kerran, häntä rangaistaan. Lause3: Sophie ei halunnut tulla rangaistuksi, mutta ei voinut olla valehtelematta. Lause4: Kun äiti sai Sophien taas kiinni valehtelusta, hän lähetti Sophien huoneeseensa. Lause5: Sophie oli surullinen, mutta yksin hän keksi lisää tapoja valehdella seuraavalla kerralla.</w:t>
      </w:r>
    </w:p>
    <w:p>
      <w:r>
        <w:rPr>
          <w:b/>
        </w:rPr>
        <w:t xml:space="preserve">Tulos</w:t>
      </w:r>
    </w:p>
    <w:p>
      <w:r>
        <w:t xml:space="preserve">Sophie, äiti</w:t>
      </w:r>
    </w:p>
    <w:p>
      <w:r>
        <w:rPr>
          <w:b/>
        </w:rPr>
        <w:t xml:space="preserve">Esimerkki 4.2229</w:t>
      </w:r>
    </w:p>
    <w:p>
      <w:r>
        <w:t xml:space="preserve">Lause1: Eric asui yksin. Lause2: Hänellä oli asunnossaan kaksi makuuhuonetta. Lause3: Hän halusi muuttaa toisen makuuhuoneen toimistoksi. Lause4: Eric antoi toisen huoneen sängyn pois. Lause5: Hän osti työpöydän työhuoneeseensa.</w:t>
      </w:r>
    </w:p>
    <w:p>
      <w:r>
        <w:rPr>
          <w:b/>
        </w:rPr>
        <w:t xml:space="preserve">Tulos</w:t>
      </w:r>
    </w:p>
    <w:p>
      <w:r>
        <w:t xml:space="preserve">Eric</w:t>
      </w:r>
    </w:p>
    <w:p>
      <w:r>
        <w:rPr>
          <w:b/>
        </w:rPr>
        <w:t xml:space="preserve">Esimerkki 4.2230</w:t>
      </w:r>
    </w:p>
    <w:p>
      <w:r>
        <w:t xml:space="preserve">Lause1: Miles tietää syövänsä liikaa punaista lihaa. Lause2: Hän päättää alkaa syödä enemmän kalaa. Lause3: Miles tilaa eräänä iltana lohta illalliseksi. Lause4: Hän on iloinen voidessaan syödä enemmän kalaa. Lause5: Miles on ylpeä siitä, ettei hän tilannut punaista lihaa.</w:t>
      </w:r>
    </w:p>
    <w:p>
      <w:r>
        <w:rPr>
          <w:b/>
        </w:rPr>
        <w:t xml:space="preserve">Tulos</w:t>
      </w:r>
    </w:p>
    <w:p>
      <w:r>
        <w:t xml:space="preserve">Miles</w:t>
      </w:r>
    </w:p>
    <w:p>
      <w:r>
        <w:rPr>
          <w:b/>
        </w:rPr>
        <w:t xml:space="preserve">Esimerkki 4.2231</w:t>
      </w:r>
    </w:p>
    <w:p>
      <w:r>
        <w:t xml:space="preserve">Lause1: Perhe kokoontui tänään. Lause2: Äiti valmisti kalkkunaa ja savusteli kinkkua uunissa. Lause3: Se oli suurimmaksi osaksi kypsennetty, kun kaikki olivat päässeet pöydän ääreen. Lause4: Uunin luukku ei yhtäkkiä auennut. Lause5: Kun isä avasi sen, ruoka paloi.</w:t>
      </w:r>
    </w:p>
    <w:p>
      <w:r>
        <w:rPr>
          <w:b/>
        </w:rPr>
        <w:t xml:space="preserve">Tulos</w:t>
      </w:r>
    </w:p>
    <w:p>
      <w:r>
        <w:t xml:space="preserve">Isä, äiti, perhe</w:t>
      </w:r>
    </w:p>
    <w:p>
      <w:r>
        <w:rPr>
          <w:b/>
        </w:rPr>
        <w:t xml:space="preserve">Esimerkki 4.2232</w:t>
      </w:r>
    </w:p>
    <w:p>
      <w:r>
        <w:t xml:space="preserve">Lause1: Scott ajoi Alexia kouluun. Lause2: Hän pysähtyi vilkkuvaan rautatieristeykseen. Lause3: Alex kehotti häntä jatkamaan matkaa, koska juna oli kaukana. Lause4: Scott tiesi, että Alex voisi saada koulusta erottamisen, jos hän myöhästyisi vielä kerran. Lause5: Scott odotti junan poistumista ennen kuin ylitti rautatien.</w:t>
      </w:r>
    </w:p>
    <w:p>
      <w:r>
        <w:rPr>
          <w:b/>
        </w:rPr>
        <w:t xml:space="preserve">Tulos</w:t>
      </w:r>
    </w:p>
    <w:p>
      <w:r>
        <w:t xml:space="preserve">Alex, Scott</w:t>
      </w:r>
    </w:p>
    <w:p>
      <w:r>
        <w:rPr>
          <w:b/>
        </w:rPr>
        <w:t xml:space="preserve">Esimerkki 4.2233</w:t>
      </w:r>
    </w:p>
    <w:p>
      <w:r>
        <w:t xml:space="preserve">Lause1: Olin eräänä päivänä täpötäydessä bussissa. Lause2: Kaikki paikat olivat täynnä. Lause3: Eräs mies halusi istua, mutta kukaan ei suostunut luovuttamaan paikkaansa. Lause4: Hän alkoi huutaa. Lause5: Sitten hän löi ikkunaa ja rikkoi sen!</w:t>
      </w:r>
    </w:p>
    <w:p>
      <w:r>
        <w:rPr>
          <w:b/>
        </w:rPr>
        <w:t xml:space="preserve">Tulos</w:t>
      </w:r>
    </w:p>
    <w:p>
      <w:r>
        <w:t xml:space="preserve">Minä (itse), Mies</w:t>
      </w:r>
    </w:p>
    <w:p>
      <w:r>
        <w:rPr>
          <w:b/>
        </w:rPr>
        <w:t xml:space="preserve">Esimerkki 4.2234</w:t>
      </w:r>
    </w:p>
    <w:p>
      <w:r>
        <w:t xml:space="preserve">Lause1: Pihallani oli muutama ärsyttävä puu. Lause2: Ostin sahan ja käsineet. Lause3: Menin kotiin ja otin työkalut mukaani. Lause4: Kävelin puun luo ja aloin kaataa sitä. Lause5: Kaadoin puun ja panin työkalut pois.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4.2235</w:t>
      </w:r>
    </w:p>
    <w:p>
      <w:r>
        <w:t xml:space="preserve">Lause1: Tom oli syömässä kiitospäivän päivällistä perheen kanssa. Lause2: Hän teki virheen ja otti esille politiikan. Lause3: Kaikki alkoivat puhua siitä, ketä he äänestävät. Lause4: Tom ja useat sukulaiset joutuivat suureen riitaan. Lause5: Koko illallinen meni pilalle.</w:t>
      </w:r>
    </w:p>
    <w:p>
      <w:r>
        <w:rPr>
          <w:b/>
        </w:rPr>
        <w:t xml:space="preserve">Tulos</w:t>
      </w:r>
    </w:p>
    <w:p>
      <w:r>
        <w:t xml:space="preserve">Sukulaiset, Perhe, Tom</w:t>
      </w:r>
    </w:p>
    <w:p>
      <w:r>
        <w:rPr>
          <w:b/>
        </w:rPr>
        <w:t xml:space="preserve">Esimerkki 4.2236</w:t>
      </w:r>
    </w:p>
    <w:p>
      <w:r>
        <w:t xml:space="preserve">Lause1: Jill tiesi jättäneensä matematiikan läksyt pöydälle. Lause2: Kun hän kuitenkin meni laittamaan ne reppuunsa, ne eivät olleet siellä. Lause3: Hän etsi niitä kaikkialta. Lause4: Sitten hän näki mustan labransa Izzy, jolla oli papereita suussaan. Lause5: Ne olivat Jillin matematiikan läksyt.</w:t>
      </w:r>
    </w:p>
    <w:p>
      <w:r>
        <w:rPr>
          <w:b/>
        </w:rPr>
        <w:t xml:space="preserve">Tulos</w:t>
      </w:r>
    </w:p>
    <w:p>
      <w:r>
        <w:t xml:space="preserve">Jill, Izzy</w:t>
      </w:r>
    </w:p>
    <w:p>
      <w:r>
        <w:rPr>
          <w:b/>
        </w:rPr>
        <w:t xml:space="preserve">Esimerkki 4.2237</w:t>
      </w:r>
    </w:p>
    <w:p>
      <w:r>
        <w:t xml:space="preserve">Lause1: Frank oli yksinäinen kaveri. Lause2: Frank lähti etsimään naisystävää. Lause3: Hän etsi baareista ja kahviloista. Lause4: Hän löysi baarista mukavan tytön. Lause5: Hän vei tytön kotiinsa ja rakasteli.</w:t>
      </w:r>
    </w:p>
    <w:p>
      <w:r>
        <w:rPr>
          <w:b/>
        </w:rPr>
        <w:t xml:space="preserve">Tulos</w:t>
      </w:r>
    </w:p>
    <w:p>
      <w:r>
        <w:t xml:space="preserve">Frank, naisystävä</w:t>
      </w:r>
    </w:p>
    <w:p>
      <w:r>
        <w:rPr>
          <w:b/>
        </w:rPr>
        <w:t xml:space="preserve">Esimerkki 4.2238</w:t>
      </w:r>
    </w:p>
    <w:p>
      <w:r>
        <w:t xml:space="preserve">Lause1: Kun menemme Disneyyn, katsomme aina sähköparaatin. Lause2: Se on yöllinen paraati, joka on valaistu ja jossa on vaunuja. Lause3: Lapset rakastavat nähdä kaikki hahmot. Lause4: Mutta saimme juuri tietää, että paraati perutaan. Lause5: Ensi kerralla emme siis pääse näkemään lempijuttujamme.</w:t>
      </w:r>
    </w:p>
    <w:p>
      <w:r>
        <w:rPr>
          <w:b/>
        </w:rPr>
        <w:t xml:space="preserve">Tulos</w:t>
      </w:r>
    </w:p>
    <w:p>
      <w:r>
        <w:t xml:space="preserve">Lapset, Hahmot</w:t>
      </w:r>
    </w:p>
    <w:p>
      <w:r>
        <w:rPr>
          <w:b/>
        </w:rPr>
        <w:t xml:space="preserve">Esimerkki 4.2239</w:t>
      </w:r>
    </w:p>
    <w:p>
      <w:r>
        <w:t xml:space="preserve">Lause1: Kim meni Rojo-ravintolaan työkavereidensa kanssa. Lause2: Hän oli tyytyväinen, että hinnat näyttivät yllättävän edullisilta. Lause3: Kun ruoka saapui, annokset näyttivät lasten aterioilta. Lause4: Kim söi ruokansa ja nautti siitä kovasti. Lause5: Hänellä oli nälkä taas alle kaksi tuntia myöhemmin.</w:t>
      </w:r>
    </w:p>
    <w:p>
      <w:r>
        <w:rPr>
          <w:b/>
        </w:rPr>
        <w:t xml:space="preserve">Tulos</w:t>
      </w:r>
    </w:p>
    <w:p>
      <w:r>
        <w:t xml:space="preserve">Rojo, työkaverit, Kim</w:t>
      </w:r>
    </w:p>
    <w:p>
      <w:r>
        <w:rPr>
          <w:b/>
        </w:rPr>
        <w:t xml:space="preserve">Esimerkki 4.2240</w:t>
      </w:r>
    </w:p>
    <w:p>
      <w:r>
        <w:t xml:space="preserve">Lause1: Astuin viivalle heittääkseni pelin ratkaisevan vapaaheiton. Lause2: Pallo pomppi vanteen ympäri ennen kuin putosi ulos. Lause3: Toinen joukkue sai levypallon. Lause4: Me hävisimme pelin. Lause5: Vietin tuona kesänä joka päivä 200 vapaaheittoa.</w:t>
      </w:r>
    </w:p>
    <w:p>
      <w:r>
        <w:rPr>
          <w:b/>
        </w:rPr>
        <w:t xml:space="preserve">Tulos</w:t>
      </w:r>
    </w:p>
    <w:p>
      <w:r>
        <w:t xml:space="preserve">Minä (itse), Minun joukkueeni, Muu joukkue</w:t>
      </w:r>
    </w:p>
    <w:p>
      <w:r>
        <w:rPr>
          <w:b/>
        </w:rPr>
        <w:t xml:space="preserve">Esimerkki 4.2241</w:t>
      </w:r>
    </w:p>
    <w:p>
      <w:r>
        <w:t xml:space="preserve">Lause1: Tom oli nälkäinen. Lause2: Hän valmisti itselleen paljon ruokaa. Lause3: Mutta muutaman suupalan jälkeen hän alkoi menettää ruokahalunsa. Lause4: Hänellä oli vielä kaksi lautasta ruokaa. Lause5: Mutta kaikki meni hukkaan.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4.2242</w:t>
      </w:r>
    </w:p>
    <w:p>
      <w:r>
        <w:t xml:space="preserve">Lause1: Lapset leikkivät olohuoneessa. Lause2: He heittelivät pomppupalloa. Lause3: Se osui televisioon ja hajotti sen! Lause4: Isä oli raivoissaan! Lause5: Lapset lupasivat tehdä töitä auttaakseen maksamaan sen.</w:t>
      </w:r>
    </w:p>
    <w:p>
      <w:r>
        <w:rPr>
          <w:b/>
        </w:rPr>
        <w:t xml:space="preserve">Tulos</w:t>
      </w:r>
    </w:p>
    <w:p>
      <w:r>
        <w:t xml:space="preserve">Isä, Lapset</w:t>
      </w:r>
    </w:p>
    <w:p>
      <w:r>
        <w:rPr>
          <w:b/>
        </w:rPr>
        <w:t xml:space="preserve">Esimerkki 4.2243</w:t>
      </w:r>
    </w:p>
    <w:p>
      <w:r>
        <w:t xml:space="preserve">Lause1: Joe teki maissin. Lause2: Tim halusi sitä. Lause3: Joe kieltäytyi. Lause4: Tim alkoi itkeä. Lause5: Joelle tuli paha mieli ja hän antoi Timille.</w:t>
      </w:r>
    </w:p>
    <w:p>
      <w:r>
        <w:rPr>
          <w:b/>
        </w:rPr>
        <w:t xml:space="preserve">Tulos</w:t>
      </w:r>
    </w:p>
    <w:p>
      <w:r>
        <w:t xml:space="preserve">Tim, Joe</w:t>
      </w:r>
    </w:p>
    <w:p>
      <w:r>
        <w:rPr>
          <w:b/>
        </w:rPr>
        <w:t xml:space="preserve">Esimerkki 4.2244</w:t>
      </w:r>
    </w:p>
    <w:p>
      <w:r>
        <w:t xml:space="preserve">Lause1: Asher rakasti limsaa. Lause2: Hän joi ainakin neljä päivässä. Lause3: Eräänä päivänä hänellä oli kauhea kipu kyljessään. Lause4: Hän meni sairaalaan, ja hänelle kerrottiin, että limsasta oli tullut munuaiskiviä. Lause5: Virtsattuaan pienet kivet ulos Asher ei enää koskaan juonut limsaa.</w:t>
      </w:r>
    </w:p>
    <w:p>
      <w:r>
        <w:rPr>
          <w:b/>
        </w:rPr>
        <w:t xml:space="preserve">Tulos</w:t>
      </w:r>
    </w:p>
    <w:p>
      <w:r>
        <w:t xml:space="preserve">Asher</w:t>
      </w:r>
    </w:p>
    <w:p>
      <w:r>
        <w:rPr>
          <w:b/>
        </w:rPr>
        <w:t xml:space="preserve">Esimerkki 4.2245</w:t>
      </w:r>
    </w:p>
    <w:p>
      <w:r>
        <w:t xml:space="preserve">Lause1: Ed löysi laatikollisen vanhoja valokuvia lipaston laatikosta. Lause2: Hän nautti monien niistä skannaamisesta ja niiden julkaisemisesta sosiaalisessa mediassa. Lause3: Edin ystävillä ja perheellä oli hauskaa nähdä kaikki nuo vanhat kuvat. Lause4: He nauroivat 1970-luvun hulluille vaatteille. Lause5: Edin ajatus kuvien julkaisemisesta osoittautui loistavaksi.</w:t>
      </w:r>
    </w:p>
    <w:p>
      <w:r>
        <w:rPr>
          <w:b/>
        </w:rPr>
        <w:t xml:space="preserve">Tulos</w:t>
      </w:r>
    </w:p>
    <w:p>
      <w:r>
        <w:t xml:space="preserve">Ed, Perhe, Edin ystävät</w:t>
      </w:r>
    </w:p>
    <w:p>
      <w:r>
        <w:rPr>
          <w:b/>
        </w:rPr>
        <w:t xml:space="preserve">Esimerkki 4.2246</w:t>
      </w:r>
    </w:p>
    <w:p>
      <w:r>
        <w:t xml:space="preserve">Lause1: Se oli polttavan kuuma. Lause2: Niinpä Tod ei voinut odottaa talveen asti. Lause3: Mutta kun talvi saapui, se oli tavallista kylmempi. Lause4: Hän ei voinut edes mennä ulos. Lause5: Tod odotti koko talven kesää.</w:t>
      </w:r>
    </w:p>
    <w:p>
      <w:r>
        <w:rPr>
          <w:b/>
        </w:rPr>
        <w:t xml:space="preserve">Tulos</w:t>
      </w:r>
    </w:p>
    <w:p>
      <w:r>
        <w:t xml:space="preserve">Tod</w:t>
      </w:r>
    </w:p>
    <w:p>
      <w:r>
        <w:rPr>
          <w:b/>
        </w:rPr>
        <w:t xml:space="preserve">Esimerkki 4.2247</w:t>
      </w:r>
    </w:p>
    <w:p>
      <w:r>
        <w:t xml:space="preserve">Lause1: Andrew halusi nähdä kaikki maanosat yhden vuoden aikana. Lause2: Andrew'lla ei ollut rahaa säästössä matkaa varten. Lause3: Hän työskenteli kuukausia niin paljon kuin pystyi. Lause4: Lopulta hän sai säästettyä tarvitsemansa rahat. Lause5: Hän lähti matkalle onnellisena, aivan kuten oli sanonut.</w:t>
      </w:r>
    </w:p>
    <w:p>
      <w:r>
        <w:rPr>
          <w:b/>
        </w:rPr>
        <w:t xml:space="preserve">Tulos</w:t>
      </w:r>
    </w:p>
    <w:p>
      <w:r>
        <w:t xml:space="preserve">Andrew</w:t>
      </w:r>
    </w:p>
    <w:p>
      <w:r>
        <w:rPr>
          <w:b/>
        </w:rPr>
        <w:t xml:space="preserve">Esimerkki 4.2248</w:t>
      </w:r>
    </w:p>
    <w:p>
      <w:r>
        <w:t xml:space="preserve">Lause1: Pietari ei pitänyt lapsista, ja silti hän oli klovni. Lause2: Aina kun hän joutui esiintymään lapsille, hän sai ihottumaa. Lause3: Hän meni lääkäriin, ja häntä kehotettiin lopettamaan pelleily. Lause4: Mutta koska hän ei osannut tehdä mitään muuta, hän jatkoi. Lause5: Valitettavasti hänen tilansa paheni, ja hänen oli lopetettava lopullisesti.</w:t>
      </w:r>
    </w:p>
    <w:p>
      <w:r>
        <w:rPr>
          <w:b/>
        </w:rPr>
        <w:t xml:space="preserve">Tulos</w:t>
      </w:r>
    </w:p>
    <w:p>
      <w:r>
        <w:t xml:space="preserve">Peter, lapset, lääkäri</w:t>
      </w:r>
    </w:p>
    <w:p>
      <w:r>
        <w:rPr>
          <w:b/>
        </w:rPr>
        <w:t xml:space="preserve">Esimerkki 4.2249</w:t>
      </w:r>
    </w:p>
    <w:p>
      <w:r>
        <w:t xml:space="preserve">Lause1: Olen suuri Phil Ochsin fani. Lause2: Hänen protestilaulunsa ovat yhtä hyviä kuin Bob Dylanin. Lause3: Päätin tutkia hänen elämäänsä. Lause4: Sain tietää, että hän kuoli hyvin nuorena ja kärsi mielisairaudesta. Lause5: Nyt Phil Ochs on minusta sekä traaginen että inspiroiva henkilö.</w:t>
      </w:r>
    </w:p>
    <w:p>
      <w:r>
        <w:rPr>
          <w:b/>
        </w:rPr>
        <w:t xml:space="preserve">Tulos</w:t>
      </w:r>
    </w:p>
    <w:p>
      <w:r>
        <w:t xml:space="preserve">Minä (itse), Phil Ochs, Bob Dylan</w:t>
      </w:r>
    </w:p>
    <w:p>
      <w:r>
        <w:rPr>
          <w:b/>
        </w:rPr>
        <w:t xml:space="preserve">Esimerkki 4.2250</w:t>
      </w:r>
    </w:p>
    <w:p>
      <w:r>
        <w:t xml:space="preserve">Lause1: Joe oli hyvin varakas. Lause2: Hän käytti rahansa mielellään kevytmielisiin asioihin. Lause3: Joe päätti ostaa itselleen jotain hienoa. Lause4: Joe osti suuren jahdin. Lause5: Hän katuu nyt kevytmielistä ostoaan.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4.2251</w:t>
      </w:r>
    </w:p>
    <w:p>
      <w:r>
        <w:t xml:space="preserve">Lause1: Ella löysi vanhan öljylampun säästöliikkeestä. Lause2: Hän osti sen innokkaasti. Lause3: Hän kiirehti sen kanssa kotiin. Lause4: Sitten hän hieroi sitä odottavasti. Lause5: Mutta valitettavasti henki ei tullut esiin.</w:t>
      </w:r>
    </w:p>
    <w:p>
      <w:r>
        <w:rPr>
          <w:b/>
        </w:rPr>
        <w:t xml:space="preserve">Tulos</w:t>
      </w:r>
    </w:p>
    <w:p>
      <w:r>
        <w:t xml:space="preserve">Genie, Ella</w:t>
      </w:r>
    </w:p>
    <w:p>
      <w:r>
        <w:rPr>
          <w:b/>
        </w:rPr>
        <w:t xml:space="preserve">Esimerkki 4.2252</w:t>
      </w:r>
    </w:p>
    <w:p>
      <w:r>
        <w:t xml:space="preserve">Lause1: Emma syntyi rikkaille vanhemmille. Lause2: Hän kävi hienoa yksityiskoulua. Lause3: Koulun jälkeen hän meni naimisiin lääkärin kanssa. Lause4: He saivat kolme tervettä lasta. Lause5: Emma näki jokaisen heistä valmistuvan yliopistosta ennen kuolemaansa 100-vuotiaana.</w:t>
      </w:r>
    </w:p>
    <w:p>
      <w:r>
        <w:rPr>
          <w:b/>
        </w:rPr>
        <w:t xml:space="preserve">Tulos</w:t>
      </w:r>
    </w:p>
    <w:p>
      <w:r>
        <w:t xml:space="preserve">Vanhemmat, Emma, lapset, lääkäri</w:t>
      </w:r>
    </w:p>
    <w:p>
      <w:r>
        <w:rPr>
          <w:b/>
        </w:rPr>
        <w:t xml:space="preserve">Esimerkki 4.2253</w:t>
      </w:r>
    </w:p>
    <w:p>
      <w:r>
        <w:t xml:space="preserve">Lause1: Talo Maxin kaupungissa oli hiljattain ryöstetty. Lause2: Sinä aamuna poliisi oli pidättänyt oletetun syyllisen. Lause3: Max oli pihalla, kun hän kuuli jonkun rikkovan hänen ikkunansa. Lause4: Hän huomasi pian, että joku oli varastanut hänen kannettavan tietokoneensa. Lause5: Poliisi tajusi, että heillä oli väärä mies.</w:t>
      </w:r>
    </w:p>
    <w:p>
      <w:r>
        <w:rPr>
          <w:b/>
        </w:rPr>
        <w:t xml:space="preserve">Tulos</w:t>
      </w:r>
    </w:p>
    <w:p>
      <w:r>
        <w:t xml:space="preserve">Max, kaveri, poliisi, syyllinen, rikollinen</w:t>
      </w:r>
    </w:p>
    <w:p>
      <w:r>
        <w:rPr>
          <w:b/>
        </w:rPr>
        <w:t xml:space="preserve">Esimerkki 4.2254</w:t>
      </w:r>
    </w:p>
    <w:p>
      <w:r>
        <w:t xml:space="preserve">Lause1: Buddy suunnitteli retkeä järvelle. Lause2: Hän kutsui ystävänsä Joen. Lause3: Buddy ja Joe vuokrasivat pienen veneen. Lause4: Miehet viettivät päivän kalastaen. Lause5: He eivät saaneet kalaa, mutta heillä oli hauskaa.</w:t>
      </w:r>
    </w:p>
    <w:p>
      <w:r>
        <w:rPr>
          <w:b/>
        </w:rPr>
        <w:t xml:space="preserve">Tulos</w:t>
      </w:r>
    </w:p>
    <w:p>
      <w:r>
        <w:t xml:space="preserve">Buddy, Joe</w:t>
      </w:r>
    </w:p>
    <w:p>
      <w:r>
        <w:rPr>
          <w:b/>
        </w:rPr>
        <w:t xml:space="preserve">Esimerkki 4.2255</w:t>
      </w:r>
    </w:p>
    <w:p>
      <w:r>
        <w:t xml:space="preserve">Lause1: Pikku Edward oli pikkulapsi, joka halusi vain leikkiä. Lause2: Hänen vanhempansa kielsivät häntä hyppimästä sängylle. Lause3: Edward kuitenkin hyppäsi sängylle. Lause4: Hän kaatui ja löi päänsä. Lause5: Sen jälkeen Edward alkoi kuunnella vanhempiaan.</w:t>
      </w:r>
    </w:p>
    <w:p>
      <w:r>
        <w:rPr>
          <w:b/>
        </w:rPr>
        <w:t xml:space="preserve">Tulos</w:t>
      </w:r>
    </w:p>
    <w:p>
      <w:r>
        <w:t xml:space="preserve">Pikku-Edward, Edwardin vanhemmat</w:t>
      </w:r>
    </w:p>
    <w:p>
      <w:r>
        <w:rPr>
          <w:b/>
        </w:rPr>
        <w:t xml:space="preserve">Esimerkki 4.2256</w:t>
      </w:r>
    </w:p>
    <w:p>
      <w:r>
        <w:t xml:space="preserve">Lause1: Ystäväni joutui eilen auto-onnettomuuteen. Lause2: Hän oli matkalla töistä kotiin ja törmäsi peuraan. Lause3: Auto romuttui, ja peura purkautui. Lause4: Hänen oli soitettava miehelleen hakemaan hänet. Lause5: Hän odottaa nyt vakuutusshekkiä, jotta hän voi hankkia uuden auton.</w:t>
      </w:r>
    </w:p>
    <w:p>
      <w:r>
        <w:rPr>
          <w:b/>
        </w:rPr>
        <w:t xml:space="preserve">Tulos</w:t>
      </w:r>
    </w:p>
    <w:p>
      <w:r>
        <w:t xml:space="preserve">Peura, aviomies, ystävä</w:t>
      </w:r>
    </w:p>
    <w:p>
      <w:r>
        <w:rPr>
          <w:b/>
        </w:rPr>
        <w:t xml:space="preserve">Esimerkki 4.2257</w:t>
      </w:r>
    </w:p>
    <w:p>
      <w:r>
        <w:t xml:space="preserve">Lause1: Rakastan elokuvissa käymistä, yritän mennä joka viikonloppu. Lause2: Se antaa minulle tilaisuuden päästä irti ajatuksistani kahdeksi tunniksi. Lause3: Minulla on uusi tyttöystävä, joka rakastaa elokuvia yhtä paljon kuin minä. Lause4: Olen innostunut, koska pääsemme joka perjantai elokuviin ja hän rakastaa sitä. Lause5: Elokuvissa käyminen on todella lähentänyt meitä.</w:t>
      </w:r>
    </w:p>
    <w:p>
      <w:r>
        <w:rPr>
          <w:b/>
        </w:rPr>
        <w:t xml:space="preserve">Tulos</w:t>
      </w:r>
    </w:p>
    <w:p>
      <w:r>
        <w:t xml:space="preserve">Minä (itse), Tyttöystävä</w:t>
      </w:r>
    </w:p>
    <w:p>
      <w:r>
        <w:rPr>
          <w:b/>
        </w:rPr>
        <w:t xml:space="preserve">Esimerkki 4.2258</w:t>
      </w:r>
    </w:p>
    <w:p>
      <w:r>
        <w:t xml:space="preserve">Lause1: Lily halusi uuden Halloween-asun. Lause2: Hän ei halunnut ostaa sellaista kaupasta. Lause3: Siksi hän päätti tehdä sellaisen itse. Lause4: Hän kokosi kaiken yhteen. Lause5: Hän päätyi tekemään jänisasun.</w:t>
      </w:r>
    </w:p>
    <w:p>
      <w:r>
        <w:rPr>
          <w:b/>
        </w:rPr>
        <w:t xml:space="preserve">Tulos</w:t>
      </w:r>
    </w:p>
    <w:p>
      <w:r>
        <w:t xml:space="preserve">Lily</w:t>
      </w:r>
    </w:p>
    <w:p>
      <w:r>
        <w:rPr>
          <w:b/>
        </w:rPr>
        <w:t xml:space="preserve">Esimerkki 4.2259</w:t>
      </w:r>
    </w:p>
    <w:p>
      <w:r>
        <w:t xml:space="preserve">Lause1: Bob löysi tölkin maasta. Lause2: Tölkissä ei ollut etikettiä. Lause3: Bobilla ei ollut tölkinavaajaa. Lause4: Hän löi ja hakkasi, yrittäen saada tölkin auki. Lause5: Lopulta hän avasi sen ja löysi sieltä herkullista keittoa.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4.2260</w:t>
      </w:r>
    </w:p>
    <w:p>
      <w:r>
        <w:t xml:space="preserve">Lause1: Andre kutsui ystävänsä myöhemmin katsomaan UFC-ottelua. Lause2: Andre joutui siivoamaan kotinsa ja hankkimaan välipaloja iltaa varten. Lause3: Andre siivosi ensin kotinsa. Lause4: Sitten Andre ajoi kauppaan ostamaan välipaloja ja juomia. Lause5: Lopuksi Andre valmistautui hauskaan iltaan.</w:t>
      </w:r>
    </w:p>
    <w:p>
      <w:r>
        <w:rPr>
          <w:b/>
        </w:rPr>
        <w:t xml:space="preserve">Tulos</w:t>
      </w:r>
    </w:p>
    <w:p>
      <w:r>
        <w:t xml:space="preserve">Andre, Andre ystävät</w:t>
      </w:r>
    </w:p>
    <w:p>
      <w:r>
        <w:rPr>
          <w:b/>
        </w:rPr>
        <w:t xml:space="preserve">Esimerkki 4.2261</w:t>
      </w:r>
    </w:p>
    <w:p>
      <w:r>
        <w:t xml:space="preserve">Lause1: Stephanie asuu kaupungissa, jonka tiedetään olevan kummituskaupunki. Lause2: Itse asiassa hänen kotikaupunkinsa on maan kummittelevin. Lause3: Joka vuosi hän toimii oppaana kierroksilla kummitusalueella. Lause4: Hän ei ole koskaan nähnyt aavetta, mutta uskoo muiden nähneen. Lause5: Hän toivoo, että jonain päivänä hänkin näkee sellaisen.</w:t>
      </w:r>
    </w:p>
    <w:p>
      <w:r>
        <w:rPr>
          <w:b/>
        </w:rPr>
        <w:t xml:space="preserve">Tulos</w:t>
      </w:r>
    </w:p>
    <w:p>
      <w:r>
        <w:t xml:space="preserve">Ghost, Stephanie, Muut</w:t>
      </w:r>
    </w:p>
    <w:p>
      <w:r>
        <w:rPr>
          <w:b/>
        </w:rPr>
        <w:t xml:space="preserve">Esimerkki 4.2262</w:t>
      </w:r>
    </w:p>
    <w:p>
      <w:r>
        <w:t xml:space="preserve">Lause1: Anna löysi koulun vessasta kultasormuksen. Lause2: Se oli ihana ja hän halusi pitää sen. Lause3: Mutta hänen omatuntonsa ei sallinut sitä. Lause4: Sen sijaan hän vei sen löytötavarahuoneeseen. Lause5: Pian sen lunasti eräs hyvin kiitollinen tyttö!</w:t>
      </w:r>
    </w:p>
    <w:p>
      <w:r>
        <w:rPr>
          <w:b/>
        </w:rPr>
        <w:t xml:space="preserve">Tulos</w:t>
      </w:r>
    </w:p>
    <w:p>
      <w:r>
        <w:t xml:space="preserve">Kiitollinen tyttö, Anna</w:t>
      </w:r>
    </w:p>
    <w:p>
      <w:r>
        <w:rPr>
          <w:b/>
        </w:rPr>
        <w:t xml:space="preserve">Esimerkki 4.2263</w:t>
      </w:r>
    </w:p>
    <w:p>
      <w:r>
        <w:t xml:space="preserve">Lause1: Kia oli luonnontieteiden tunnilla, kun hän sai eräänä päivänä kuukautiset. Lause2: Hän ei ollut odottanut sitä vielä kahteen päivään. Lause3: Hän ei ollut valmistautunut! Lause4: Hänen oli soitettava isälleen kotiin. Lause5: Hänen isänsä toi hänelle tarvikkeet, molemmat punastuivat!</w:t>
      </w:r>
    </w:p>
    <w:p>
      <w:r>
        <w:rPr>
          <w:b/>
        </w:rPr>
        <w:t xml:space="preserve">Tulos</w:t>
      </w:r>
    </w:p>
    <w:p>
      <w:r>
        <w:t xml:space="preserve">Kia, isä</w:t>
      </w:r>
    </w:p>
    <w:p>
      <w:r>
        <w:rPr>
          <w:b/>
        </w:rPr>
        <w:t xml:space="preserve">Esimerkki 4.2264</w:t>
      </w:r>
    </w:p>
    <w:p>
      <w:r>
        <w:t xml:space="preserve">Lause1: Phil valmistaa päivällistä. Lause2: Hän käy vessassa, kun hän jättää ruoan. Lause3: Kun hän palaa takaisin, liesi on tulessa. Lause4: Hän yrittää sammuttaa tulta rätillä. Lause5: Hän sammuttaa palon rätillä, mutta palaa samalla.</w:t>
      </w:r>
    </w:p>
    <w:p>
      <w:r>
        <w:rPr>
          <w:b/>
        </w:rPr>
        <w:t xml:space="preserve">Tulos</w:t>
      </w:r>
    </w:p>
    <w:p>
      <w:r>
        <w:t xml:space="preserve">Phil</w:t>
      </w:r>
    </w:p>
    <w:p>
      <w:r>
        <w:rPr>
          <w:b/>
        </w:rPr>
        <w:t xml:space="preserve">Esimerkki 4.2265</w:t>
      </w:r>
    </w:p>
    <w:p>
      <w:r>
        <w:t xml:space="preserve">Lause1: Annen koira ei lopettanut haukkumista. Lause2: Anne otti käsilaukkunsa ja löi sitä sillä. Lause3: Lähistöllä oleva hyväsydäminen eläinystävä näki, mitä Anne teki. Lause4: Hän kutsui eläinsuojeluviranomaiset Annea vastaan. Lause5: He tulivat ja veivät Annen koiran pois.</w:t>
      </w:r>
    </w:p>
    <w:p>
      <w:r>
        <w:rPr>
          <w:b/>
        </w:rPr>
        <w:t xml:space="preserve">Tulos</w:t>
      </w:r>
    </w:p>
    <w:p>
      <w:r>
        <w:t xml:space="preserve">Annen koira, Eläinten valvonta, Anne, Eläinten ystävä, Anne, Eläinten ystävä</w:t>
      </w:r>
    </w:p>
    <w:p>
      <w:r>
        <w:rPr>
          <w:b/>
        </w:rPr>
        <w:t xml:space="preserve">Esimerkki 4.2266</w:t>
      </w:r>
    </w:p>
    <w:p>
      <w:r>
        <w:t xml:space="preserve">Lause1: Sam tiesi aina, että hänen on käytettävä silmälaseja ajaessaan. Lause2: Mutta hän ei pitänyt silmälasien käyttämisestä. Lause3: Hän kääntyi eräänä yönä väärään suuntaan kotiin. Lause4: Ja hän ei osannut lukea katukylttejä. Lause5: Hän pääsi kotiin vasta neljältä aamulla.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4.2267</w:t>
      </w:r>
    </w:p>
    <w:p>
      <w:r>
        <w:t xml:space="preserve">Lause1: Poika pyysi lupaa. Lause2: Lupa evättiin. Lause3: Poika teki sen kuitenkin. Lause4: Hän jäi kiinni. Lause5: Poikaa rangaistiin.</w:t>
      </w:r>
    </w:p>
    <w:p>
      <w:r>
        <w:rPr>
          <w:b/>
        </w:rPr>
        <w:t xml:space="preserve">Tulos</w:t>
      </w:r>
    </w:p>
    <w:p>
      <w:r>
        <w:t xml:space="preserve">Poika</w:t>
      </w:r>
    </w:p>
    <w:p>
      <w:r>
        <w:rPr>
          <w:b/>
        </w:rPr>
        <w:t xml:space="preserve">Esimerkki 4.2268</w:t>
      </w:r>
    </w:p>
    <w:p>
      <w:r>
        <w:t xml:space="preserve">Lause1: Tom näki ystävällisen koiran kävellessään kaupungin läpi. Lause2: Hän päätti, että hän haluaisi oman koiran. Lause3: Hän kävi eläinsuojassa. Lause4: Hän katseli jokaista koiraa. Lause5: Hän vei kotiin upean koiran ja sai uuden parhaan ystävän.</w:t>
      </w:r>
    </w:p>
    <w:p>
      <w:r>
        <w:rPr>
          <w:b/>
        </w:rPr>
        <w:t xml:space="preserve">Tulos</w:t>
      </w:r>
    </w:p>
    <w:p>
      <w:r>
        <w:t xml:space="preserve">Tomin koira, Koira, Tom</w:t>
      </w:r>
    </w:p>
    <w:p>
      <w:r>
        <w:rPr>
          <w:b/>
        </w:rPr>
        <w:t xml:space="preserve">Esimerkki 4.2269</w:t>
      </w:r>
    </w:p>
    <w:p>
      <w:r>
        <w:t xml:space="preserve">Lause1: Tom piti yleensä lentämisestä. Lause2: Hänen viimeisin matkansa oli erilainen. Lause3: Kone kulki läpi tuulisesta säästä. Lause4: Turbulenssi oli niin voimakasta, että Tom sairastui. Lause5: Hän joutui oksentamaan useammin kuin kerran.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4.2270</w:t>
      </w:r>
    </w:p>
    <w:p>
      <w:r>
        <w:t xml:space="preserve">Lause1: Frida joutui erittäin vaikeaan kokeeseen. Lause2: Aikaraja oli asetettu. Lause3: Frida päätti käyttää aikaa. Lause4: Valitettavasti häneltä loppui aika kesken. Lause5: Ja niin hän reputti kokeensa.</w:t>
      </w:r>
    </w:p>
    <w:p>
      <w:r>
        <w:rPr>
          <w:b/>
        </w:rPr>
        <w:t xml:space="preserve">Tulos</w:t>
      </w:r>
    </w:p>
    <w:p>
      <w:r>
        <w:t xml:space="preserve">Frida</w:t>
      </w:r>
    </w:p>
    <w:p>
      <w:r>
        <w:rPr>
          <w:b/>
        </w:rPr>
        <w:t xml:space="preserve">Esimerkki 4.2271</w:t>
      </w:r>
    </w:p>
    <w:p>
      <w:r>
        <w:t xml:space="preserve">Lause1: Suen isä keittää joka aamu teetä ja juo sitä mukista. Lause2: Sue halusi myös maistaa teetä. Lause3: Eräänä päivänä hänen isänsä suunnitteli hänelle teekutsut. Lause4: He joivat teetä ja söivät keksejä yhdessä. Lause5: Sue päätti, ettei hän pidä teestä, hän vain halusi olla isänsä kanssa.</w:t>
      </w:r>
    </w:p>
    <w:p>
      <w:r>
        <w:rPr>
          <w:b/>
        </w:rPr>
        <w:t xml:space="preserve">Tulos</w:t>
      </w:r>
    </w:p>
    <w:p>
      <w:r>
        <w:t xml:space="preserve">Sue, Suen isä, -</w:t>
      </w:r>
    </w:p>
    <w:p>
      <w:r>
        <w:rPr>
          <w:b/>
        </w:rPr>
        <w:t xml:space="preserve">Esimerkki 4.2272</w:t>
      </w:r>
    </w:p>
    <w:p>
      <w:r>
        <w:t xml:space="preserve">Lause1: Carey oli innoissaan siitä, että hän oli menossa tanssiaisiin Joen kanssa. Lause2: Hän oli tavallisesti herrasmies, mutta sinä iltana hän oli juonut. Lause3: Carey tunsi olonsa hyvin epämukavaksi ja pyysi päästä kotiin. Lause4: Joe suuttui kovasti ja melkein löi häntä kasvoihin. Lause5: Carey erosi Joesta seuraavana päivänä ja tunsi olonsa hyväksi, koska oli vahva.</w:t>
      </w:r>
    </w:p>
    <w:p>
      <w:r>
        <w:rPr>
          <w:b/>
        </w:rPr>
        <w:t xml:space="preserve">Tulos</w:t>
      </w:r>
    </w:p>
    <w:p>
      <w:r>
        <w:t xml:space="preserve">Carey, Joe</w:t>
      </w:r>
    </w:p>
    <w:p>
      <w:r>
        <w:rPr>
          <w:b/>
        </w:rPr>
        <w:t xml:space="preserve">Esimerkki 4.2273</w:t>
      </w:r>
    </w:p>
    <w:p>
      <w:r>
        <w:t xml:space="preserve">Lause1: Jane päätti lähteä Karibialle. Lause2: Matkan aikana Janea puri hyttynen. Lause3: Jane alkoi voida pahoin saatuaan pureman. Lause4: Jane meni sairaalaan palattuaan kotiin. Lause5: Janella todettiin zikavirus.</w:t>
      </w:r>
    </w:p>
    <w:p>
      <w:r>
        <w:rPr>
          <w:b/>
        </w:rPr>
        <w:t xml:space="preserve">Tulos</w:t>
      </w:r>
    </w:p>
    <w:p>
      <w:r>
        <w:t xml:space="preserve">Jane, hyttynen</w:t>
      </w:r>
    </w:p>
    <w:p>
      <w:r>
        <w:rPr>
          <w:b/>
        </w:rPr>
        <w:t xml:space="preserve">Esimerkki 4.2274</w:t>
      </w:r>
    </w:p>
    <w:p>
      <w:r>
        <w:t xml:space="preserve">Lause1: Dan kutsuttiin hiljattain osallistumaan lukionsa luokkakokoukseen. Lause2: Dan oli hermostunut tavatessaan entisiä lukion luokkatovereitaan. Lause3: Lisäksi Dan pelkäsi, ettei hän huomaisi siellä ketään. Lause4: Danin mielestä olisi hauskaa nähdä luokkatoverinsa uudelleen. Lause5: Dan päätti heittää varovaisuutensa menemään ja osallistua luokkakokoukseen.</w:t>
      </w:r>
    </w:p>
    <w:p>
      <w:r>
        <w:rPr>
          <w:b/>
        </w:rPr>
        <w:t xml:space="preserve">Tulos</w:t>
      </w:r>
    </w:p>
    <w:p>
      <w:r>
        <w:t xml:space="preserve">Dan, luokkatoverit</w:t>
      </w:r>
    </w:p>
    <w:p>
      <w:r>
        <w:rPr>
          <w:b/>
        </w:rPr>
        <w:t xml:space="preserve">Esimerkki 4.2275</w:t>
      </w:r>
    </w:p>
    <w:p>
      <w:r>
        <w:t xml:space="preserve">Lause1: Amy käveli kouluunsa asenteellisesti. Lause2: Hän oli päättänyt olla imemättä Rayta. Lause3: Amy oli odottanut puhelimen ääressä kolme päivää miehen soittoa. Lause4: Hän päätti, että Amyn täytyi huijata häntä. Lause5: Hän aikoi näyttää miehelle lopullisesti.</w:t>
      </w:r>
    </w:p>
    <w:p>
      <w:r>
        <w:rPr>
          <w:b/>
        </w:rPr>
        <w:t xml:space="preserve">Tulos</w:t>
      </w:r>
    </w:p>
    <w:p>
      <w:r>
        <w:t xml:space="preserve">Amy, Ray</w:t>
      </w:r>
    </w:p>
    <w:p>
      <w:r>
        <w:rPr>
          <w:b/>
        </w:rPr>
        <w:t xml:space="preserve">Esimerkki 4.2276</w:t>
      </w:r>
    </w:p>
    <w:p>
      <w:r>
        <w:t xml:space="preserve">Lause1: Mitchell oli melko pelkurimainen, vaikka hän teeskenteli olevansa kova. Lause2: Mitchellin tyynyn viereen laitoin kumihämähäkin testatakseni teoriaani. Lause3: Hän meni huoneeseensa nukkumaan ja huusi, kun löysi hyönteisen. Lause4: Kun ryntäsin sisään, löysin hänet hyökkäämässä tekohämähäkin kimppuun lakanoiden kanssa. Lause5: Kerroin hänelle, että se oli tekohämähäkki, ja nauroin niin, että meinasin tukehtua.</w:t>
      </w:r>
    </w:p>
    <w:p>
      <w:r>
        <w:rPr>
          <w:b/>
        </w:rPr>
        <w:t xml:space="preserve">Tulos</w:t>
      </w:r>
    </w:p>
    <w:p>
      <w:r>
        <w:t xml:space="preserve">Minä (itse), Mitchell</w:t>
      </w:r>
    </w:p>
    <w:p>
      <w:r>
        <w:rPr>
          <w:b/>
        </w:rPr>
        <w:t xml:space="preserve">Esimerkki 4.2277</w:t>
      </w:r>
    </w:p>
    <w:p>
      <w:r>
        <w:t xml:space="preserve">Lause1: Katie kirjoitti tarinaa. Lause2: Hänen kielioppinsa oli kamala. Lause3: Hänen opettajansa auttoivat häntä muokkaamaan kaikki sivut. Lause4: Katie toivoi, että hänen yleisönsä ymmärtäisi hänen tarkoituksensa. Lause5: Hän oli päättänyt tulla paremmaksi kirjailijaksi.</w:t>
      </w:r>
    </w:p>
    <w:p>
      <w:r>
        <w:rPr>
          <w:b/>
        </w:rPr>
        <w:t xml:space="preserve">Tulos</w:t>
      </w:r>
    </w:p>
    <w:p>
      <w:r>
        <w:t xml:space="preserve">Hänen opettajansa, Hänen yleisönsä, Katie</w:t>
      </w:r>
    </w:p>
    <w:p>
      <w:r>
        <w:rPr>
          <w:b/>
        </w:rPr>
        <w:t xml:space="preserve">Esimerkki 4.2278</w:t>
      </w:r>
    </w:p>
    <w:p>
      <w:r>
        <w:t xml:space="preserve">Lause1: Adam oli menossa riippuliitoon. Lause2: Hän oli hermostunut mutta innoissaan. Lause3: Hän noudatti ohjeita tarkasti. Lause4: Sitten hän hyppäsi ulos ja purjehti pois. Lause5: Hän oli innoissaan päästessään pilviin!</w:t>
      </w:r>
    </w:p>
    <w:p>
      <w:r>
        <w:rPr>
          <w:b/>
        </w:rPr>
        <w:t xml:space="preserve">Tulos</w:t>
      </w:r>
    </w:p>
    <w:p>
      <w:r>
        <w:t xml:space="preserve">Adam</w:t>
      </w:r>
    </w:p>
    <w:p>
      <w:r>
        <w:rPr>
          <w:b/>
        </w:rPr>
        <w:t xml:space="preserve">Esimerkki 4.2279</w:t>
      </w:r>
    </w:p>
    <w:p>
      <w:r>
        <w:t xml:space="preserve">Lause1: Morgan sai vuokrasopimuksen eräänä päivänä. Lause2: Hänellä oli vain rajallinen määrä kilometrejä. Lause3: Hänen vanhempansa kielsivät häntä ajamasta liian pitkälle. Lause4: Morgan ajoi joka päivä hyvin pitkälle. Lause5: Lopulta hän joutui maksamaan jälleenmyyjälleen paljon rahaa jokaisesta kilometristä.</w:t>
      </w:r>
    </w:p>
    <w:p>
      <w:r>
        <w:rPr>
          <w:b/>
        </w:rPr>
        <w:t xml:space="preserve">Tulos</w:t>
      </w:r>
    </w:p>
    <w:p>
      <w:r>
        <w:t xml:space="preserve">Morganin vanhemmat, Autokauppias, Morgan</w:t>
      </w:r>
    </w:p>
    <w:p>
      <w:r>
        <w:rPr>
          <w:b/>
        </w:rPr>
        <w:t xml:space="preserve">Esimerkki 4.2280</w:t>
      </w:r>
    </w:p>
    <w:p>
      <w:r>
        <w:t xml:space="preserve">Lause1: Kälyni on polttanut yli 50 vuotta. Lause2: Hänen poikansa poltti ennen pilveä. Lause3: Hänestä tuli äskettäin isä ja hän lopetti tupakoinnin. Lause4: Mies tarjoutui maksamaan, jotta hän auttaisi sisartaan lopettamaan tupakoinnin, mutta sisar kieltäytyi. Lause5: Hän on huolissaan naisen terveydestä.</w:t>
      </w:r>
    </w:p>
    <w:p>
      <w:r>
        <w:rPr>
          <w:b/>
        </w:rPr>
        <w:t xml:space="preserve">Tulos</w:t>
      </w:r>
    </w:p>
    <w:p>
      <w:r>
        <w:t xml:space="preserve">Minä (itse), Sisko, Hänen poikansa, Kälyni.</w:t>
      </w:r>
    </w:p>
    <w:p>
      <w:r>
        <w:rPr>
          <w:b/>
        </w:rPr>
        <w:t xml:space="preserve">Esimerkki 4.2281</w:t>
      </w:r>
    </w:p>
    <w:p>
      <w:r>
        <w:t xml:space="preserve">Lause1: Kate ja hänen luokkansa tarkkailivat toukkaa. Lause2: Mutta he eivät löytäneet sitä. Lause3: He käänsivät sen elinympäristöä toivoen näkevänsä sen. Lause4: Mutta sitä ei löytynyt mistään. Lause5: Lopulta toinen lapsi löysi toukan, joka oli mennyt koteloon.</w:t>
      </w:r>
    </w:p>
    <w:p>
      <w:r>
        <w:rPr>
          <w:b/>
        </w:rPr>
        <w:t xml:space="preserve">Tulos</w:t>
      </w:r>
    </w:p>
    <w:p>
      <w:r>
        <w:t xml:space="preserve">Lapsi, Toukka, Kate, Katen luokka, Katen luokka</w:t>
      </w:r>
    </w:p>
    <w:p>
      <w:r>
        <w:rPr>
          <w:b/>
        </w:rPr>
        <w:t xml:space="preserve">Esimerkki 4.2282</w:t>
      </w:r>
    </w:p>
    <w:p>
      <w:r>
        <w:t xml:space="preserve">Lause1: Tom harjoitteli nyrkkeilyä. Lause2: Hän aikoi ottaa ensimmäisen amatööriottelunsa. Lause3: Hän otti vastaan jonkun häntä paljon paremman. Lause4: Tom sai pahasti turpiinsa. Lause5: Se sai hänet lopettamaan nyrkkeilyn.</w:t>
      </w:r>
    </w:p>
    <w:p>
      <w:r>
        <w:rPr>
          <w:b/>
        </w:rPr>
        <w:t xml:space="preserve">Tulos</w:t>
      </w:r>
    </w:p>
    <w:p>
      <w:r>
        <w:t xml:space="preserve">Joku, Tom</w:t>
      </w:r>
    </w:p>
    <w:p>
      <w:r>
        <w:rPr>
          <w:b/>
        </w:rPr>
        <w:t xml:space="preserve">Esimerkki 4.2283</w:t>
      </w:r>
    </w:p>
    <w:p>
      <w:r>
        <w:t xml:space="preserve">Lause1: Lause2: Hän näki unta, että hän söi sandaalejaan Lause3: Hän heräsi keskellä yötä Lause4: Sitten hän huomasi, että hän yritti syödä kenkiään unissaan Lause5: Mies ei enää koskaan mennyt nälkäisenä nukkumaan.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4.2284</w:t>
      </w:r>
    </w:p>
    <w:p>
      <w:r>
        <w:t xml:space="preserve">Lause1: Leipuri alkoi sulkea myymälää raskaan työpäivän jälkeen. Lause2: Leipuri ei voinut lähteä. Lause3: Hän laittoi radion päälle ja kuuli, että oli tulvavaroitus. Lause4: Leipurin oli odotettava muutama tunti, ennen kuin hän pääsi lähtemään. Lause5: Kun hän vihdoin lähti, hän oli kiitollinen päästessään kotiin.</w:t>
      </w:r>
    </w:p>
    <w:p>
      <w:r>
        <w:rPr>
          <w:b/>
        </w:rPr>
        <w:t xml:space="preserve">Tulos</w:t>
      </w:r>
    </w:p>
    <w:p>
      <w:r>
        <w:t xml:space="preserve">Leipuri</w:t>
      </w:r>
    </w:p>
    <w:p>
      <w:r>
        <w:rPr>
          <w:b/>
        </w:rPr>
        <w:t xml:space="preserve">Esimerkki 4.2285</w:t>
      </w:r>
    </w:p>
    <w:p>
      <w:r>
        <w:t xml:space="preserve">Lause1: Maksoin tatuoijalle tatuoinnista. Lause2: Hän sovitti työkalunsa ja aloitti prosessin. Lause3: Nukahdin, kun hän valmisteli tatuointiani. Lause4: Hän herätti minut ja kiitti minua rahoista. Lause5: Valitettavasti tatuointi on väärennös, koska se haalistui kylvyn aikana.</w:t>
      </w:r>
    </w:p>
    <w:p>
      <w:r>
        <w:rPr>
          <w:b/>
        </w:rPr>
        <w:t xml:space="preserve">Tulos</w:t>
      </w:r>
    </w:p>
    <w:p>
      <w:r>
        <w:t xml:space="preserve">Minä (itse), Tatuointitaiteilija</w:t>
      </w:r>
    </w:p>
    <w:p>
      <w:r>
        <w:rPr>
          <w:b/>
        </w:rPr>
        <w:t xml:space="preserve">Esimerkki 4.2286</w:t>
      </w:r>
    </w:p>
    <w:p>
      <w:r>
        <w:t xml:space="preserve">Lause1: Terrell oli kauhea keilaaja. Lause2: Hän päätti keilata useammin tullakseen paremmaksi. Lause3: Hän kävi keilahallissa neljä kertaa viikossa kesän aikana. Lause4: Hänen keskiarvonsa parani 61:stä 73:een. Lause5: Nyt Terrell ei ollut enää niin huono kuin aloittaessaan.</w:t>
      </w:r>
    </w:p>
    <w:p>
      <w:r>
        <w:rPr>
          <w:b/>
        </w:rPr>
        <w:t xml:space="preserve">Tulos</w:t>
      </w:r>
    </w:p>
    <w:p>
      <w:r>
        <w:t xml:space="preserve">Terrell</w:t>
      </w:r>
    </w:p>
    <w:p>
      <w:r>
        <w:rPr>
          <w:b/>
        </w:rPr>
        <w:t xml:space="preserve">Esimerkki 4.2287</w:t>
      </w:r>
    </w:p>
    <w:p>
      <w:r>
        <w:t xml:space="preserve">Lause1: Miken takapihalla oli sitruunapuu. Lause2: Hän poimi aina päivittäin tuoreita sitruunoita. Lause3: Hän avasi limonadimyymälän, mutta kukaan ei tuntunut pitävän hänen limonadistaan. Lause4: Hän ei voinut ymmärtää, mikseivät he pitäneet limonadista. Lause5: Hän tajusi pian, että hän oli unohtanut laittaa siihen sokeria!</w:t>
      </w:r>
    </w:p>
    <w:p>
      <w:r>
        <w:rPr>
          <w:b/>
        </w:rPr>
        <w:t xml:space="preserve">Tulos</w:t>
      </w:r>
    </w:p>
    <w:p>
      <w:r>
        <w:t xml:space="preserve">Mike</w:t>
      </w:r>
    </w:p>
    <w:p>
      <w:r>
        <w:rPr>
          <w:b/>
        </w:rPr>
        <w:t xml:space="preserve">Esimerkki 4.2288</w:t>
      </w:r>
    </w:p>
    <w:p>
      <w:r>
        <w:t xml:space="preserve">Lause1: Perheeni vei korillisen ruokaa rannalle. Lause2: Siskoni ojensi veljelleni palan kanaa. Lause3: Hän alkoi syödä sitä. Lause4: Lintuparvi liikkui häntä kohti. Lause5: Hän alkoi juosta niitä karkuun.</w:t>
      </w:r>
    </w:p>
    <w:p>
      <w:r>
        <w:rPr>
          <w:b/>
        </w:rPr>
        <w:t xml:space="preserve">Tulos</w:t>
      </w:r>
    </w:p>
    <w:p>
      <w:r>
        <w:t xml:space="preserve">Veljeni, Siskoni, Perheeni</w:t>
      </w:r>
    </w:p>
    <w:p>
      <w:r>
        <w:rPr>
          <w:b/>
        </w:rPr>
        <w:t xml:space="preserve">Esimerkki 4.2289</w:t>
      </w:r>
    </w:p>
    <w:p>
      <w:r>
        <w:t xml:space="preserve">Lause1: Kaya käveli aamulla kouluun. Lause2: Kaya: Oli ihana päivä. Lause3: Mutta tunnin jälkeen oli alkanut sataa! Lause4: Kaya-parka ei ollut ottanut sateenvarjoa mukaansa. Lause5: Hänen oli pakko kävellä kotiin sateessa.</w:t>
      </w:r>
    </w:p>
    <w:p>
      <w:r>
        <w:rPr>
          <w:b/>
        </w:rPr>
        <w:t xml:space="preserve">Tulos</w:t>
      </w:r>
    </w:p>
    <w:p>
      <w:r>
        <w:t xml:space="preserve">Kaya</w:t>
      </w:r>
    </w:p>
    <w:p>
      <w:r>
        <w:rPr>
          <w:b/>
        </w:rPr>
        <w:t xml:space="preserve">Esimerkki 4.2290</w:t>
      </w:r>
    </w:p>
    <w:p>
      <w:r>
        <w:t xml:space="preserve">Lause1: Uusi jalkapallovalmentaja otti lajin hyvin vakavasti. Lause2: Hän pakotti joukkueen tekemään harjoituksia koko harjoitusajan. Lause3: Sitten hän käski heitä juoksemaan kotiin ajamisen sijaan. Lause4: Kun oli ensimmäisen pelin aika, joukkue pärjäsi hienosti! Lause5: Oli selvää, että kaikki heidän kova työnsä oli tuottanut tulosta.</w:t>
      </w:r>
    </w:p>
    <w:p>
      <w:r>
        <w:rPr>
          <w:b/>
        </w:rPr>
        <w:t xml:space="preserve">Tulos</w:t>
      </w:r>
    </w:p>
    <w:p>
      <w:r>
        <w:t xml:space="preserve">Jalkapallovalmentaja, Joukkue</w:t>
      </w:r>
    </w:p>
    <w:p>
      <w:r>
        <w:rPr>
          <w:b/>
        </w:rPr>
        <w:t xml:space="preserve">Esimerkki 4.2291</w:t>
      </w:r>
    </w:p>
    <w:p>
      <w:r>
        <w:t xml:space="preserve">Lause1: Eva halusi sormuksen joululahjaksi. Lause2: Hän vihjaili miehelleen kuukausia etukäteen. Lause3: Mutta jouluna mies lahjoitti hänelle valtavan laatikon! Lause4: Hän avasi sen ja löysi toisen laatikon - ja toisen ja toisen. Lause5: Kahdeksannen laatikon sisällä oli juuri se sormus, jonka hän oli halunnut!</w:t>
      </w:r>
    </w:p>
    <w:p>
      <w:r>
        <w:rPr>
          <w:b/>
        </w:rPr>
        <w:t xml:space="preserve">Tulos</w:t>
      </w:r>
    </w:p>
    <w:p>
      <w:r>
        <w:t xml:space="preserve">Eva, aviomies</w:t>
      </w:r>
    </w:p>
    <w:p>
      <w:r>
        <w:rPr>
          <w:b/>
        </w:rPr>
        <w:t xml:space="preserve">Esimerkki 4.2292</w:t>
      </w:r>
    </w:p>
    <w:p>
      <w:r>
        <w:t xml:space="preserve">Lause1: Mike syö mielellään kalaa. Lause2: Hän päätti pyytää itse kalaa. Lause3: Mike osti vavan ja ämpärillisen muikkuja. Lause4: Hän lähti kalastamaan ja sai 12 ahventa. Lause5: Hän keitti ne ja söi herkulliset lihat.</w:t>
      </w:r>
    </w:p>
    <w:p>
      <w:r>
        <w:rPr>
          <w:b/>
        </w:rPr>
        <w:t xml:space="preserve">Tulos</w:t>
      </w:r>
    </w:p>
    <w:p>
      <w:r>
        <w:t xml:space="preserve">Minnows, Mike, Bass</w:t>
      </w:r>
    </w:p>
    <w:p>
      <w:r>
        <w:rPr>
          <w:b/>
        </w:rPr>
        <w:t xml:space="preserve">Esimerkki 4.2293</w:t>
      </w:r>
    </w:p>
    <w:p>
      <w:r>
        <w:t xml:space="preserve">Lause1: Jill katseli ikkunasta rumaa takapihaansa. Lause2: Hän halusi mennä ulos nauttimaan siitä, mutta ei pystynyt. Lause3: Jill päätti kunnostaa pihan, jotta hän voisi nauttia siitä. Lause4: Jill istutti kukkia ja osti itselleen ulkokalusteet. Lause5: Jill istuu nyt ulkona nauttimassa kauniista takapihastaan.</w:t>
      </w:r>
    </w:p>
    <w:p>
      <w:r>
        <w:rPr>
          <w:b/>
        </w:rPr>
        <w:t xml:space="preserve">Tulos</w:t>
      </w:r>
    </w:p>
    <w:p>
      <w:r>
        <w:t xml:space="preserve">Jill</w:t>
      </w:r>
    </w:p>
    <w:p>
      <w:r>
        <w:rPr>
          <w:b/>
        </w:rPr>
        <w:t xml:space="preserve">Esimerkki 4.2294</w:t>
      </w:r>
    </w:p>
    <w:p>
      <w:r>
        <w:t xml:space="preserve">Lause1: Julie rakasti koruja. Lause2: Hän haaveili tekevänsä siitä uran. Lause3: Mutta hän meni naimisiin, sai viisi lasta ja oli liian kiireinen. Lause4: Eräänä päivänä hän alkoi myydä koruja messuilla. Lause5: Lopulta hän pystyi avaamaan oman liikkeen!</w:t>
      </w:r>
    </w:p>
    <w:p>
      <w:r>
        <w:rPr>
          <w:b/>
        </w:rPr>
        <w:t xml:space="preserve">Tulos</w:t>
      </w:r>
    </w:p>
    <w:p>
      <w:r>
        <w:t xml:space="preserve">Julie, lapset</w:t>
      </w:r>
    </w:p>
    <w:p>
      <w:r>
        <w:rPr>
          <w:b/>
        </w:rPr>
        <w:t xml:space="preserve">Esimerkki 4.2295</w:t>
      </w:r>
    </w:p>
    <w:p>
      <w:r>
        <w:t xml:space="preserve">Lause1: Mies rakensi talon. Lause2: Tarkastaja tutki sen. Lause3: Taloa ei rakennettu sääntöjen mukaan. Lause4: Tarvittavat korjaukset olivat mittavat. Lause5: Mies purki talon.</w:t>
      </w:r>
    </w:p>
    <w:p>
      <w:r>
        <w:rPr>
          <w:b/>
        </w:rPr>
        <w:t xml:space="preserve">Tulos</w:t>
      </w:r>
    </w:p>
    <w:p>
      <w:r>
        <w:t xml:space="preserve">Tarkastaja, Mies</w:t>
      </w:r>
    </w:p>
    <w:p>
      <w:r>
        <w:rPr>
          <w:b/>
        </w:rPr>
        <w:t xml:space="preserve">Esimerkki 4.2296</w:t>
      </w:r>
    </w:p>
    <w:p>
      <w:r>
        <w:t xml:space="preserve">Lause1: Poltin noin kymmenen vuotta, ja olin tyytyväinen siihen. Lause2: En halunnut lopettaa, olen jo vanha. Lause3: Muut ihmiset luulivat erheellisesti, että he voisivat auttaa minua lopettamaan. Lause4: Nämä ihmiset uskoivat auttavansa minua. Lause5: Poltan edelleen, ja monet ihmiset ovat surullisia, mutta ehkä minä vielä joskus lopetan.</w:t>
      </w:r>
    </w:p>
    <w:p>
      <w:r>
        <w:rPr>
          <w:b/>
        </w:rPr>
        <w:t xml:space="preserve">Tulos</w:t>
      </w:r>
    </w:p>
    <w:p>
      <w:r>
        <w:t xml:space="preserve">Minä (itse), Ihmiset, Ihmiset</w:t>
      </w:r>
    </w:p>
    <w:p>
      <w:r>
        <w:rPr>
          <w:b/>
        </w:rPr>
        <w:t xml:space="preserve">Esimerkki 4.2297</w:t>
      </w:r>
    </w:p>
    <w:p>
      <w:r>
        <w:t xml:space="preserve">Lause1: Veljenpoikamme asui FL:ssä ja AL:ssä vuosina 2000-2005. Lause2: Hän asui tyttöystävänsä kanssa Alabamassa. Lause3: Hän sai tietää, että tyttö petti häntä vuonna 2005. Lause4: Hän muutti pois heidän asunnostaan ja palasi kotiinsa MA:han. Lause5: Hänen äitinsä oli iloinen saadessaan hänet takaisin.</w:t>
      </w:r>
    </w:p>
    <w:p>
      <w:r>
        <w:rPr>
          <w:b/>
        </w:rPr>
        <w:t xml:space="preserve">Tulos</w:t>
      </w:r>
    </w:p>
    <w:p>
      <w:r>
        <w:t xml:space="preserve">Veljenpoikamme, hänen äitinsä, hänen tyttöystävänsä...</w:t>
      </w:r>
    </w:p>
    <w:p>
      <w:r>
        <w:rPr>
          <w:b/>
        </w:rPr>
        <w:t xml:space="preserve">Esimerkki 4.2298</w:t>
      </w:r>
    </w:p>
    <w:p>
      <w:r>
        <w:t xml:space="preserve">Lause1: Olin makuuhuoneessani. Lause2: Se oli hyvin myöhään illalla. Lause3: Kuulin valtavan pamauksen. Lause4: Menin kauhuissani tutkimaan asiaa. Lause5: Se osoittautui vain kulkukissaksi.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4.2299</w:t>
      </w:r>
    </w:p>
    <w:p>
      <w:r>
        <w:t xml:space="preserve">Lause1: Äitini opetti minut rukoilemaan, kun olin pieni lapsi. Lause2: Sanoin lapsena hänen kanssaan joka ilta saman rukouksen. Lause3: Kun poikani syntyi, opetin hänelle saman rukouksen. Lause4: Nyt poikani lausuu rukouksen kanssani. Lause5: Meillä on erityinen side perheemme kanssa rukoilemalla äitini ansiosta.</w:t>
      </w:r>
    </w:p>
    <w:p>
      <w:r>
        <w:rPr>
          <w:b/>
        </w:rPr>
        <w:t xml:space="preserve">Tulos</w:t>
      </w:r>
    </w:p>
    <w:p>
      <w:r>
        <w:t xml:space="preserve">Minä (itse), Perheemme, Äitini, Poikani, Minä (itseäni)</w:t>
      </w:r>
    </w:p>
    <w:p>
      <w:r>
        <w:rPr>
          <w:b/>
        </w:rPr>
        <w:t xml:space="preserve">Esimerkki 4.2300</w:t>
      </w:r>
    </w:p>
    <w:p>
      <w:r>
        <w:t xml:space="preserve">Lause1: Myymälässäni oli juuri vuosittainen inventaario. Lause2: Ulkopuolinen yritys on palkattu laskemaan kaikki. Lause3: Tuloksemme olivat paljon huonommat kuin viime vuonna. Lause4: Osastoni on ainoa, joka paransi viime vuoden tuloksia. Lause5: Useita johtajia on alennettu, ja menetimme seuraavan bonuksemme.</w:t>
      </w:r>
    </w:p>
    <w:p>
      <w:r>
        <w:rPr>
          <w:b/>
        </w:rPr>
        <w:t xml:space="preserve">Tulos</w:t>
      </w:r>
    </w:p>
    <w:p>
      <w:r>
        <w:t xml:space="preserve">Minä (itse), Osastoni, Johtajat, Myymäläni, Ulkopuolinen yritys</w:t>
      </w:r>
    </w:p>
    <w:p>
      <w:r>
        <w:rPr>
          <w:b/>
        </w:rPr>
        <w:t xml:space="preserve">Esimerkki 4.2301</w:t>
      </w:r>
    </w:p>
    <w:p>
      <w:r>
        <w:t xml:space="preserve">Lause1: Koulu oli lopussa. Lause2: Lyhyt poika törmäsi isoon poikaan. Lause3: Iso poika oli vihainen. Lause4: Iso poika yritti lyödä pientä poikaa. Lause5: Lyhyt poika väisti ja löi isoa poikaa!</w:t>
      </w:r>
    </w:p>
    <w:p>
      <w:r>
        <w:rPr>
          <w:b/>
        </w:rPr>
        <w:t xml:space="preserve">Tulos</w:t>
      </w:r>
    </w:p>
    <w:p>
      <w:r>
        <w:t xml:space="preserve">Lyhyt poika, iso poika</w:t>
      </w:r>
    </w:p>
    <w:p>
      <w:r>
        <w:rPr>
          <w:b/>
        </w:rPr>
        <w:t xml:space="preserve">Esimerkki 4.2302</w:t>
      </w:r>
    </w:p>
    <w:p>
      <w:r>
        <w:t xml:space="preserve">Lause1: Oli joulukuun alku. Lause2: Äitini oli taistellut syöpää vastaan. Lause3: Hän tiesi, että hänen aikansa oli lähellä. Lause4: Hän lupasi huolehtia minusta taivaassa. Lause5: Hän kuoli nukkuessaan.</w:t>
      </w:r>
    </w:p>
    <w:p>
      <w:r>
        <w:rPr>
          <w:b/>
        </w:rPr>
        <w:t xml:space="preserve">Tulos</w:t>
      </w:r>
    </w:p>
    <w:p>
      <w:r>
        <w:t xml:space="preserve">Minä (itse), Äitini</w:t>
      </w:r>
    </w:p>
    <w:p>
      <w:r>
        <w:rPr>
          <w:b/>
        </w:rPr>
        <w:t xml:space="preserve">Esimerkki 4.2303</w:t>
      </w:r>
    </w:p>
    <w:p>
      <w:r>
        <w:t xml:space="preserve">Lause1: Don saapui klarinettitunnille. Lause2: Hän unohti tuoda nuotit mukanaan. Lause3: Opettaja käski häntä soittamaan asteikkoja. Lause4: Don ei todellakaan ollut valmis siihen. Lause5: Sen jälkeen he soittivat opettajan kanssa joitakin duettoja.</w:t>
      </w:r>
    </w:p>
    <w:p>
      <w:r>
        <w:rPr>
          <w:b/>
        </w:rPr>
        <w:t xml:space="preserve">Tulos</w:t>
      </w:r>
    </w:p>
    <w:p>
      <w:r>
        <w:t xml:space="preserve">Don, opettaja</w:t>
      </w:r>
    </w:p>
    <w:p>
      <w:r>
        <w:rPr>
          <w:b/>
        </w:rPr>
        <w:t xml:space="preserve">Esimerkki 4.2304</w:t>
      </w:r>
    </w:p>
    <w:p>
      <w:r>
        <w:t xml:space="preserve">Lause1: Alice tykkäsi kutittaa ystäviään. Lause2: Yleensä kainaloihin, joskus vatsaan. Lause3: Kerran hän kutitti liikaa. Lause4: Ja hänen ystävänsä nauroi niin kovasti. Lause5: Hänen piti vaihtaa housut.</w:t>
      </w:r>
    </w:p>
    <w:p>
      <w:r>
        <w:rPr>
          <w:b/>
        </w:rPr>
        <w:t xml:space="preserve">Tulos</w:t>
      </w:r>
    </w:p>
    <w:p>
      <w:r>
        <w:t xml:space="preserve">Ystävät, Alice, ystävä</w:t>
      </w:r>
    </w:p>
    <w:p>
      <w:r>
        <w:rPr>
          <w:b/>
        </w:rPr>
        <w:t xml:space="preserve">Esimerkki 4.2305</w:t>
      </w:r>
    </w:p>
    <w:p>
      <w:r>
        <w:t xml:space="preserve">Lause1: Corey harkitsi paljon vapaaehtoistyön tekemistä. Lause2: Corey halusi antaa takaisin yhteisölleen merkityksellisellä tavalla. Lause3: Koulun esittelytilaisuudessa Corey sai tietää Habitat For Humanity -järjestöstä. Lause4: Corey ilmoittautui mukaan kaupunkinsa Habitat for Humanity -projektiin. Lause5: Corey osallistui kodin rakentamiseen Habitat for Humanityn kanssa.</w:t>
      </w:r>
    </w:p>
    <w:p>
      <w:r>
        <w:rPr>
          <w:b/>
        </w:rPr>
        <w:t xml:space="preserve">Tulos</w:t>
      </w:r>
    </w:p>
    <w:p>
      <w:r>
        <w:t xml:space="preserve">Hänen yhteisönsä, Corey</w:t>
      </w:r>
    </w:p>
    <w:p>
      <w:r>
        <w:rPr>
          <w:b/>
        </w:rPr>
        <w:t xml:space="preserve">Esimerkki 4.2306</w:t>
      </w:r>
    </w:p>
    <w:p>
      <w:r>
        <w:t xml:space="preserve">Lause1: Linda ajoi tietä pitkin. Lause2: Hän kuuli autonsa alkavan pitää ääntä. Lause3: Linda oli niin huolissaan. Lause4: Hän pysähtyi huoltoasemalle. Lause5: Hänen pelkonsa vahvistuivat, kun moottori savusi.</w:t>
      </w:r>
    </w:p>
    <w:p>
      <w:r>
        <w:rPr>
          <w:b/>
        </w:rPr>
        <w:t xml:space="preserve">Tulos</w:t>
      </w:r>
    </w:p>
    <w:p>
      <w:r>
        <w:t xml:space="preserve">Linda</w:t>
      </w:r>
    </w:p>
    <w:p>
      <w:r>
        <w:rPr>
          <w:b/>
        </w:rPr>
        <w:t xml:space="preserve">Esimerkki 4.2307</w:t>
      </w:r>
    </w:p>
    <w:p>
      <w:r>
        <w:t xml:space="preserve">Lause1: Jamie oli kaupassa. Lause2: Jamie törmäsi yhtäkkiä entiseen poikaystäväänsä. Lause3: Mies kysyi, haluaisiko Jamie tavata. Lause4: Jamie suostui, ja he menivät syömään. Lause5: He päätyivät palaamaan yhteen.</w:t>
      </w:r>
    </w:p>
    <w:p>
      <w:r>
        <w:rPr>
          <w:b/>
        </w:rPr>
        <w:t xml:space="preserve">Tulos</w:t>
      </w:r>
    </w:p>
    <w:p>
      <w:r>
        <w:t xml:space="preserve">Jamie, poikaystävä</w:t>
      </w:r>
    </w:p>
    <w:p>
      <w:r>
        <w:rPr>
          <w:b/>
        </w:rPr>
        <w:t xml:space="preserve">Esimerkki 4.2308</w:t>
      </w:r>
    </w:p>
    <w:p>
      <w:r>
        <w:t xml:space="preserve">Lause1: Mark sai juuri uuden työpaikan, josta maksetaan enemmän rahaa. Lause2: Se on ainoa huono asia siinä, että se on yötyö. Lause3: Mark aloittaa työt kymmeneltä illalla ja pääsee viideltä aamulla. Lause4: Markilta kesti kuukauden sopeuttaa nukkumistottumuksensa. Lause5: Nyt Mark on yöpöllö, joka voi nukkua helposti koko päivän.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Esimerkki 4.2309</w:t>
      </w:r>
    </w:p>
    <w:p>
      <w:r>
        <w:t xml:space="preserve">Lause1: Diana halusi tehdä vaikutuksen poikaystäviinsä. Lause2: Hän teki kotitekoista pastaa käsintehdyistä nuudeleista. Lause3: Kastike oli myös itse tehty ja maistui herkulliselta. Lause4: Hänen poikaystävänsä tulivat käymään, ja kaikki neljä söivät pastaa. Lause5: Kaikkien mielestä se oli herkullista ja he kiittivät Dianaa.</w:t>
      </w:r>
    </w:p>
    <w:p>
      <w:r>
        <w:rPr>
          <w:b/>
        </w:rPr>
        <w:t xml:space="preserve">Tulos</w:t>
      </w:r>
    </w:p>
    <w:p>
      <w:r>
        <w:t xml:space="preserve">Diana, Poikaystävät</w:t>
      </w:r>
    </w:p>
    <w:p>
      <w:r>
        <w:rPr>
          <w:b/>
        </w:rPr>
        <w:t xml:space="preserve">Esimerkki 4.2310</w:t>
      </w:r>
    </w:p>
    <w:p>
      <w:r>
        <w:t xml:space="preserve">Lause1: Lähdin kotoa hakemaan juotavaa kaupasta. Lause2: Kävelin katua ja päätietä pitkin. Lause3: Kaupassa valitsin haluamani jääteen. Lause4: Maksoin sen ja kiitin miestä. Lause5: Kävelin kotiin virkistyneenä.</w:t>
      </w:r>
    </w:p>
    <w:p>
      <w:r>
        <w:rPr>
          <w:b/>
        </w:rPr>
        <w:t xml:space="preserve">Tulos</w:t>
      </w:r>
    </w:p>
    <w:p>
      <w:r>
        <w:t xml:space="preserve">Minä (itse), Mies</w:t>
      </w:r>
    </w:p>
    <w:p>
      <w:r>
        <w:rPr>
          <w:b/>
        </w:rPr>
        <w:t xml:space="preserve">Esimerkki 4.2311</w:t>
      </w:r>
    </w:p>
    <w:p>
      <w:r>
        <w:t xml:space="preserve">Lause1: Kävin muutama vuosi sitten suosituilla musiikkifestivaaleilla. Lause2: Minä ja muutama ystäväni päädyimme telttailemaan leirintäalueelle. Lause3: Pääsin näkemään monia hienoja bändejä livenä. Lause4: Sää oli hieman lämmin, mutta se oli siedettävä. Lause5: Se viikonloppu on yksi elämäni parhaista viikonlopuista.</w:t>
      </w:r>
    </w:p>
    <w:p>
      <w:r>
        <w:rPr>
          <w:b/>
        </w:rPr>
        <w:t xml:space="preserve">Tulos</w:t>
      </w:r>
    </w:p>
    <w:p>
      <w:r>
        <w:t xml:space="preserve">Minä (itse), Muutama ystävä</w:t>
      </w:r>
    </w:p>
    <w:p>
      <w:r>
        <w:rPr>
          <w:b/>
        </w:rPr>
        <w:t xml:space="preserve">Esimerkki 4.2312</w:t>
      </w:r>
    </w:p>
    <w:p>
      <w:r>
        <w:t xml:space="preserve">Lause1: Janet halusi saada kokiksen automaatista. Lause2: Hän pyysi ystäviltään rahaa, koska hänellä ei ollut sitä mukanaan. Lause3: Kun hän tuli luokseni, annoin hänelle dollarin, ja hän käytti sen. Lause4: Automaatti söi hänen rahansa eikä antanut hänelle limsaa. Lause5: Hän oli niin järkyttynyt, että hän potkaisi sitä, ja limsat putosivat ulos!</w:t>
      </w:r>
    </w:p>
    <w:p>
      <w:r>
        <w:rPr>
          <w:b/>
        </w:rPr>
        <w:t xml:space="preserve">Tulos</w:t>
      </w:r>
    </w:p>
    <w:p>
      <w:r>
        <w:t xml:space="preserve">Minä (itse), Ystävät, Janet</w:t>
      </w:r>
    </w:p>
    <w:p>
      <w:r>
        <w:rPr>
          <w:b/>
        </w:rPr>
        <w:t xml:space="preserve">Esimerkki 4.2313</w:t>
      </w:r>
    </w:p>
    <w:p>
      <w:r>
        <w:t xml:space="preserve">Lause1: Soitin vakuutusyhtiöön. Lause2: Minun oli löydettävä uusi lääkäri. Lause3: Nainen puhelimessa sanoi, etten ollut jäsen. Lause4: Olin sanaton. Lause5: Häneltä kesti viisi minuuttia tajuta, että hän oli syöttänyt numeroni väärin.</w:t>
      </w:r>
    </w:p>
    <w:p>
      <w:r>
        <w:rPr>
          <w:b/>
        </w:rPr>
        <w:t xml:space="preserve">Tulos</w:t>
      </w:r>
    </w:p>
    <w:p>
      <w:r>
        <w:t xml:space="preserve">Minä (itse), nainen, lääkäri</w:t>
      </w:r>
    </w:p>
    <w:p>
      <w:r>
        <w:rPr>
          <w:b/>
        </w:rPr>
        <w:t xml:space="preserve">Esimerkki 4.2314</w:t>
      </w:r>
    </w:p>
    <w:p>
      <w:r>
        <w:t xml:space="preserve">Lause1: Jason halusi vain olla kaikkien muiden yläpuolella. Lause2: Hän käytti kaikki aikansa suunnitelman laatimiseen saavuttaakseen tavoitteensa. Lause3: Hän työsti suunnitelmaa vuosia ja muokkasi yksityiskohtia päivittäin. Lause4: Mutta vuosien ja vuosien työn jälkeen hän ei vieläkään ollut huipulla. Lause5: Lopulta suunnitelma oli niin monimutkainen, että hänen oli luovuttava siitä.</w:t>
      </w:r>
    </w:p>
    <w:p>
      <w:r>
        <w:rPr>
          <w:b/>
        </w:rPr>
        <w:t xml:space="preserve">Tulos</w:t>
      </w:r>
    </w:p>
    <w:p>
      <w:r>
        <w:t xml:space="preserve">Kaikki muut, Jason</w:t>
      </w:r>
    </w:p>
    <w:p>
      <w:r>
        <w:rPr>
          <w:b/>
        </w:rPr>
        <w:t xml:space="preserve">Esimerkki 4.2315</w:t>
      </w:r>
    </w:p>
    <w:p>
      <w:r>
        <w:t xml:space="preserve">Lause1: Frank oli perhematkalla. Lause2: Heidän oli määrä saapua perheensä kotiin illalliselle. Lause3: Moottoritiellä he törmäsivät valtavaan ruuhkaan. Lause4: Se kesti niin kauan. Lause5: Kun he pääsivät ulos, heidän ajomatkansa oli viivästynyt tunteja.</w:t>
      </w:r>
    </w:p>
    <w:p>
      <w:r>
        <w:rPr>
          <w:b/>
        </w:rPr>
        <w:t xml:space="preserve">Tulos</w:t>
      </w:r>
    </w:p>
    <w:p>
      <w:r>
        <w:t xml:space="preserve">Frank, perhe</w:t>
      </w:r>
    </w:p>
    <w:p>
      <w:r>
        <w:rPr>
          <w:b/>
        </w:rPr>
        <w:t xml:space="preserve">Esimerkki 4.2316</w:t>
      </w:r>
    </w:p>
    <w:p>
      <w:r>
        <w:t xml:space="preserve">Lause1: Ginan puhelin oli poissa kaksi päivää. Lause2: Nyt hän sai sen takaisin, ja kaikki oli kunnossa. Lause3: Hän käveli tunnilta kotiin ja tarkisti vastaamatta jääneet tekstiviestit. Lause4: Hänen äitinsä halusi hänen hakevan maitoa. Lause5: Gina pysähtyi iloisena kauppaan ostamaan maitoa.</w:t>
      </w:r>
    </w:p>
    <w:p>
      <w:r>
        <w:rPr>
          <w:b/>
        </w:rPr>
        <w:t xml:space="preserve">Tulos</w:t>
      </w:r>
    </w:p>
    <w:p>
      <w:r>
        <w:t xml:space="preserve">Gina, äiti</w:t>
      </w:r>
    </w:p>
    <w:p>
      <w:r>
        <w:rPr>
          <w:b/>
        </w:rPr>
        <w:t xml:space="preserve">Esimerkki 4.2317</w:t>
      </w:r>
    </w:p>
    <w:p>
      <w:r>
        <w:t xml:space="preserve">Lause1: Oli kuuma päivä. Lause2: Niinpä Kim laittoi pakastetun vesipullon reppuunsa. Lause3: Hän tunsi myöhemmin päivällä repussa kostean kohdan. Lause4: Tunnilla hän huomasi, että kaikki hänen paperinsa kastuivat. Lause5: Kim joutui vaikeuksiin, koska hänen kotitehtävänsä olivat märkiä.</w:t>
      </w:r>
    </w:p>
    <w:p>
      <w:r>
        <w:rPr>
          <w:b/>
        </w:rPr>
        <w:t xml:space="preserve">Tulos</w:t>
      </w:r>
    </w:p>
    <w:p>
      <w:r>
        <w:t xml:space="preserve">Kim</w:t>
      </w:r>
    </w:p>
    <w:p>
      <w:r>
        <w:rPr>
          <w:b/>
        </w:rPr>
        <w:t xml:space="preserve">Esimerkki 4.2318</w:t>
      </w:r>
    </w:p>
    <w:p>
      <w:r>
        <w:t xml:space="preserve">Lause1: Rebecca sai puhelun perheeltään, jotta hän voisi mennä kotiin tapaamaan isäänsä. Lause2: Hänen isänsä terveys oli heikentynyt, eikä hänellä ollut enää paljon aikaa jäljellä. Lause3: Hän lensi heti kotiin ja alkoi huolehtia isästä. Lause4: Lyhyeksi vierailuksi tarkoitettu vierailu muuttui kuukausien hoitotyöksi. Lause5: Hän jäi lopulta hoitamaan miestä kaksi vuotta ennen tämän kuolemaa.</w:t>
      </w:r>
    </w:p>
    <w:p>
      <w:r>
        <w:rPr>
          <w:b/>
        </w:rPr>
        <w:t xml:space="preserve">Tulos</w:t>
      </w:r>
    </w:p>
    <w:p>
      <w:r>
        <w:t xml:space="preserve">Rebecca, hänen isänsä</w:t>
      </w:r>
    </w:p>
    <w:p>
      <w:r>
        <w:rPr>
          <w:b/>
        </w:rPr>
        <w:t xml:space="preserve">Esimerkki 4.2319</w:t>
      </w:r>
    </w:p>
    <w:p>
      <w:r>
        <w:t xml:space="preserve">Lause1: Ystäväni ja minä olimme eilen tylsistyneet. Lause2: Ystäväni ehdotti, että pelaisimme videopeliä. Lause3: Päätimme lyödä vetoa videopelistä. Lause4: Hän voitti minut pahasti, mutta se oli hauskaa. Lause5: Minua harmittaa, että hävisin rahani, mutta se oli sen arvoista.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4.2320</w:t>
      </w:r>
    </w:p>
    <w:p>
      <w:r>
        <w:t xml:space="preserve">Lause1: Carrie herätettiin joka yö keskiyöllä. Lause2: Kovaääninen pamahdus ja pamahdus kuului käytävässä. Lause3: Eräänä yönä hän päätti kohdata tuntemattoman. Lause4: Hän juoksi käytävään pyjamassaan huutaen. Lause5: Muukalainen vain jätti hänet huomiotta ja käveli pois.</w:t>
      </w:r>
    </w:p>
    <w:p>
      <w:r>
        <w:rPr>
          <w:b/>
        </w:rPr>
        <w:t xml:space="preserve">Tulos</w:t>
      </w:r>
    </w:p>
    <w:p>
      <w:r>
        <w:t xml:space="preserve">Carrie, muukalainen</w:t>
      </w:r>
    </w:p>
    <w:p>
      <w:r>
        <w:rPr>
          <w:b/>
        </w:rPr>
        <w:t xml:space="preserve">Esimerkki 4.2321</w:t>
      </w:r>
    </w:p>
    <w:p>
      <w:r>
        <w:t xml:space="preserve">Lause1: Eräänä päivänä Jamesin lavuaari tukkeutui. Lause2: Hän yritti käyttää viemärin puhdistusainetta. Lause3: Hän yritti poistaa viemärin tukkeutumisen käsillään. Lause4: Mikään ei toiminut. Lause5: Jamesin oli soitettava korjaaja.</w:t>
      </w:r>
    </w:p>
    <w:p>
      <w:r>
        <w:rPr>
          <w:b/>
        </w:rPr>
        <w:t xml:space="preserve">Tulos</w:t>
      </w:r>
    </w:p>
    <w:p>
      <w:r>
        <w:t xml:space="preserve">James, korjaaja</w:t>
      </w:r>
    </w:p>
    <w:p>
      <w:r>
        <w:rPr>
          <w:b/>
        </w:rPr>
        <w:t xml:space="preserve">Esimerkki 4.2322</w:t>
      </w:r>
    </w:p>
    <w:p>
      <w:r>
        <w:t xml:space="preserve">Lause1: Jaredilla oli tylsää, joten hän päätti vuokrata elokuvan. Lause2: Hän käveli paikalliseen redboxiin ja alkoi etsiä elokuvaa. Lause3: Yhtäkkiä naamioitunut mies osoitti häntä aseella. Lause4: Naamioitunut mies lähti Jaredin lompakko mukanaan. Lause5: Jared ei enää saanut elokuvaa, joten hän palasi kotiin.</w:t>
      </w:r>
    </w:p>
    <w:p>
      <w:r>
        <w:rPr>
          <w:b/>
        </w:rPr>
        <w:t xml:space="preserve">Tulos</w:t>
      </w:r>
    </w:p>
    <w:p>
      <w:r>
        <w:t xml:space="preserve">Jared, Naamioitunut mies</w:t>
      </w:r>
    </w:p>
    <w:p>
      <w:r>
        <w:rPr>
          <w:b/>
        </w:rPr>
        <w:t xml:space="preserve">Esimerkki 4.2323</w:t>
      </w:r>
    </w:p>
    <w:p>
      <w:r>
        <w:t xml:space="preserve">Lause1: Ora halusi oppia pelaamaan tennistä. Lause2: Hän pyysi äidiltään oppitunteja. Lause3: Naiset pelasivat yhdessä joka päivä. Lause4: Ora oli aluksi kamala. Lause5: Mutta pian hän pelasi tennistä kuin ammattilainen!</w:t>
      </w:r>
    </w:p>
    <w:p>
      <w:r>
        <w:rPr>
          <w:b/>
        </w:rPr>
        <w:t xml:space="preserve">Tulos</w:t>
      </w:r>
    </w:p>
    <w:p>
      <w:r>
        <w:t xml:space="preserve">Hyvät naiset, äiti, Ora</w:t>
      </w:r>
    </w:p>
    <w:p>
      <w:r>
        <w:rPr>
          <w:b/>
        </w:rPr>
        <w:t xml:space="preserve">Esimerkki 4.2324</w:t>
      </w:r>
    </w:p>
    <w:p>
      <w:r>
        <w:t xml:space="preserve">Lause1: Skipin avioliitto on surkea. Lause2: Hän pyytää vaimoltaan avioeroa. Lause3: Nainen suostuu. Lause4: He molemmat allekirjoittavat avioeropaperit. Lause5: Skip on lopulta eronnut vaimostaan.</w:t>
      </w:r>
    </w:p>
    <w:p>
      <w:r>
        <w:rPr>
          <w:b/>
        </w:rPr>
        <w:t xml:space="preserve">Tulos</w:t>
      </w:r>
    </w:p>
    <w:p>
      <w:r>
        <w:t xml:space="preserve">Skip, vaimo, avioero</w:t>
      </w:r>
    </w:p>
    <w:p>
      <w:r>
        <w:rPr>
          <w:b/>
        </w:rPr>
        <w:t xml:space="preserve">Esimerkki 4.2325</w:t>
      </w:r>
    </w:p>
    <w:p>
      <w:r>
        <w:t xml:space="preserve">Lause1: Betty tykkäsi käydä kasinolla. Lause2: Hänen miehensä ei pitänyt siitä, että Betty hävisi rahaa. Lause3: Betty meni kasinolle ystävänsä Janen kanssa. Lause4: Betty ei kertonut miehelleen. Lause5: Hänen miehensä sai tietää ja suuttui Bettylle.</w:t>
      </w:r>
    </w:p>
    <w:p>
      <w:r>
        <w:rPr>
          <w:b/>
        </w:rPr>
        <w:t xml:space="preserve">Tulos</w:t>
      </w:r>
    </w:p>
    <w:p>
      <w:r>
        <w:t xml:space="preserve">Jane, Betty, aviomies</w:t>
      </w:r>
    </w:p>
    <w:p>
      <w:r>
        <w:rPr>
          <w:b/>
        </w:rPr>
        <w:t xml:space="preserve">Esimerkki 4.2326</w:t>
      </w:r>
    </w:p>
    <w:p>
      <w:r>
        <w:t xml:space="preserve">Lause1: Libby halusi kokeilla särmäkoneen käyttöä. Lause2: Se oli yksinkertainen tehtävä. Lause3: Mutta hän kaapi jatkuvasti ajotietä. Lause4: Hänellä oli vaikeuksia kääntymisessä. Lause5: Mutta lopulta hän sai siitä otteen.</w:t>
      </w:r>
    </w:p>
    <w:p>
      <w:r>
        <w:rPr>
          <w:b/>
        </w:rPr>
        <w:t xml:space="preserve">Tulos</w:t>
      </w:r>
    </w:p>
    <w:p>
      <w:r>
        <w:t xml:space="preserve">Libby</w:t>
      </w:r>
    </w:p>
    <w:p>
      <w:r>
        <w:rPr>
          <w:b/>
        </w:rPr>
        <w:t xml:space="preserve">Esimerkki 4.2327</w:t>
      </w:r>
    </w:p>
    <w:p>
      <w:r>
        <w:t xml:space="preserve">Lause1: Ryhmäni lauloi kirkossa. Lause2: Me teimme virheen viimeisissä nuotissa. Lause3: Oli kaksi erilaista loppua. Lause4: Rumpali syytti siitä itseään. Lause5: Toivottavasti kukaan ei huomannut.</w:t>
      </w:r>
    </w:p>
    <w:p>
      <w:r>
        <w:rPr>
          <w:b/>
        </w:rPr>
        <w:t xml:space="preserve">Tulos</w:t>
      </w:r>
    </w:p>
    <w:p>
      <w:r>
        <w:t xml:space="preserve">Minä (itse), Rumpali, Ryhmäni</w:t>
      </w:r>
    </w:p>
    <w:p>
      <w:r>
        <w:rPr>
          <w:b/>
        </w:rPr>
        <w:t xml:space="preserve">Esimerkki 4.2328</w:t>
      </w:r>
    </w:p>
    <w:p>
      <w:r>
        <w:t xml:space="preserve">Lause1: Donald ei koskaan oppinut kalastamaan. Lause2: Hänen ystävänsä sanoivat aina, että he opettavat häntä. Lause3: Mutta he eivät koskaan kutsuneet häntä retkille. Lause4: Hän aikoi ostaa itselleen onkivavan. Lause5: Mutta ei sitten tehnytkään, kun hän tajusi, miten surullista se oli.</w:t>
      </w:r>
    </w:p>
    <w:p>
      <w:r>
        <w:rPr>
          <w:b/>
        </w:rPr>
        <w:t xml:space="preserve">Tulos</w:t>
      </w:r>
    </w:p>
    <w:p>
      <w:r>
        <w:t xml:space="preserve">Donaldin ystävät, Donald</w:t>
      </w:r>
    </w:p>
    <w:p>
      <w:r>
        <w:rPr>
          <w:b/>
        </w:rPr>
        <w:t xml:space="preserve">Esimerkki 4.2329</w:t>
      </w:r>
    </w:p>
    <w:p>
      <w:r>
        <w:t xml:space="preserve">Lause1: Tyttäreni on aina rakastanut bulldoggeja. Lause2: Hänellä ei ole koskaan ollut koiraa. Lause3: Kun hän meni naimisiin, hän sai bulldogikirjoja. Lause4: Sitten hän sai tyttövauvan. Lause5: Hän ei puhu enää paljon bulldogeista.</w:t>
      </w:r>
    </w:p>
    <w:p>
      <w:r>
        <w:rPr>
          <w:b/>
        </w:rPr>
        <w:t xml:space="preserve">Tulos</w:t>
      </w:r>
    </w:p>
    <w:p>
      <w:r>
        <w:t xml:space="preserve">Minä (itse), Tyttövauva, Tytär</w:t>
      </w:r>
    </w:p>
    <w:p>
      <w:r>
        <w:rPr>
          <w:b/>
        </w:rPr>
        <w:t xml:space="preserve">Esimerkki 4.2330</w:t>
      </w:r>
    </w:p>
    <w:p>
      <w:r>
        <w:t xml:space="preserve">Lause1: Lori halusi voittaa tittelin. Lause2: Hän oli päättänyt mennä tänä vuonna osavaltiokilpailuun. Lause3: Hän harjoitteli kykyjään joka päivä. Lause4: Hän harjoitteli uimapukukilpailuaan. Lause5: Kun paikalliset kilpailut tulivat, Lori voitti tittelin.</w:t>
      </w:r>
    </w:p>
    <w:p>
      <w:r>
        <w:rPr>
          <w:b/>
        </w:rPr>
        <w:t xml:space="preserve">Tulos</w:t>
      </w:r>
    </w:p>
    <w:p>
      <w:r>
        <w:t xml:space="preserve">Lori</w:t>
      </w:r>
    </w:p>
    <w:p>
      <w:r>
        <w:rPr>
          <w:b/>
        </w:rPr>
        <w:t xml:space="preserve">Esimerkki 4.2331</w:t>
      </w:r>
    </w:p>
    <w:p>
      <w:r>
        <w:t xml:space="preserve">Lause1: Susan tunsi aina olevansa yksin. Lause2: Hän ei uskonut, että kukaan välitti hänestä. Lause3: Hän yritti viiltää itseään saadakseen huomiota. Lause4: Se sattui kuitenkin liikaa, ja hän luovutti. Lause5: Merkki ei riittänyt siihen, että kukaan olisi välittänyt.</w:t>
      </w:r>
    </w:p>
    <w:p>
      <w:r>
        <w:rPr>
          <w:b/>
        </w:rPr>
        <w:t xml:space="preserve">Tulos</w:t>
      </w:r>
    </w:p>
    <w:p>
      <w:r>
        <w:t xml:space="preserve">Kuka tahansa, Susan</w:t>
      </w:r>
    </w:p>
    <w:p>
      <w:r>
        <w:rPr>
          <w:b/>
        </w:rPr>
        <w:t xml:space="preserve">Esimerkki 4.2332</w:t>
      </w:r>
    </w:p>
    <w:p>
      <w:r>
        <w:t xml:space="preserve">Lause1: Halliella on koulussa luokkabileet. Lause2: Hän halusi hankkia koko luokalle jotakin. Lause3: Hallie ja hänen äitinsä menivät kauppaan. Lause4: He saivat kasan karkkia. Lause5: Hallie on niin onnellinen, että hän vie kaikki karkit luokkatovereilleen.</w:t>
      </w:r>
    </w:p>
    <w:p>
      <w:r>
        <w:rPr>
          <w:b/>
        </w:rPr>
        <w:t xml:space="preserve">Tulos</w:t>
      </w:r>
    </w:p>
    <w:p>
      <w:r>
        <w:t xml:space="preserve">Luokkatoverit, Hallie, äiti, luokka</w:t>
      </w:r>
    </w:p>
    <w:p>
      <w:r>
        <w:rPr>
          <w:b/>
        </w:rPr>
        <w:t xml:space="preserve">Esimerkki 4.2333</w:t>
      </w:r>
    </w:p>
    <w:p>
      <w:r>
        <w:t xml:space="preserve">Lause1: Allie oli hermostunut uudesta iPhonesta. Lause2: Hän ei tiennyt, olisiko se parempi. Lause3: Mutta hän odotti silti jonossa. Lause4: Kun se julkaistiin, hän oli niin onnellinen. Lause5: Se oli paras puhelin, jota hän oli koskaan käyttänyt.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4.2334</w:t>
      </w:r>
    </w:p>
    <w:p>
      <w:r>
        <w:t xml:space="preserve">Lause1: Lähetin tekstiviestin Annille, joka asuu toisessa maassa. Lause2: Viestissä sanotaan, että rakastan häntä. Lause3: Muutaman päivän kuluttua en vieläkään saanut vastausta. Lause4: Aloin kuitenkin hermostua, mutta sain häneltä vastauksen samana päivänä. Lause5: Hän sanoi, että hänellä on samat tunteet minua kohtaan.</w:t>
      </w:r>
    </w:p>
    <w:p>
      <w:r>
        <w:rPr>
          <w:b/>
        </w:rPr>
        <w:t xml:space="preserve">Tulos</w:t>
      </w:r>
    </w:p>
    <w:p>
      <w:r>
        <w:t xml:space="preserve">Minä (itse), Ann</w:t>
      </w:r>
    </w:p>
    <w:p>
      <w:r>
        <w:rPr>
          <w:b/>
        </w:rPr>
        <w:t xml:space="preserve">Esimerkki 4.2335</w:t>
      </w:r>
    </w:p>
    <w:p>
      <w:r>
        <w:t xml:space="preserve">Lause1: Kuuluttaja huusi Franin nimen. Lause2: Hän talutti karitsansa Ednan pienelle areenalle. Lause3: Ednan valkoinen turkki näytti jättimäiseltä pumpulipallolta. Lause4: Fran pysähtyi kävelemään, jotta tuomarit saattoivat tarkastella Ednaa. Lause5: Kun tuomarit olivat antaneet pistekorttinsa, Fran poistui areenalta.</w:t>
      </w:r>
    </w:p>
    <w:p>
      <w:r>
        <w:rPr>
          <w:b/>
        </w:rPr>
        <w:t xml:space="preserve">Tulos</w:t>
      </w:r>
    </w:p>
    <w:p>
      <w:r>
        <w:t xml:space="preserve">Kuuluttaja, Fran, Edna, Tuomarit</w:t>
      </w:r>
    </w:p>
    <w:p>
      <w:r>
        <w:rPr>
          <w:b/>
        </w:rPr>
        <w:t xml:space="preserve">Esimerkki 4.2336</w:t>
      </w:r>
    </w:p>
    <w:p>
      <w:r>
        <w:t xml:space="preserve">Lause1: Ben kaivoi hiekkaa rannalla. Lause2: Hän löysi kimpaleen, joka näytti aivan kullalta! Lause3: Hän oli niin innoissaan. Lause4: Hän vei sen heti arvioitavaksi. Lause5: Mutta hänelle sanottiin, että se oli vain pyriittiä, hölmön kultaa!</w:t>
      </w:r>
    </w:p>
    <w:p>
      <w:r>
        <w:rPr>
          <w:b/>
        </w:rPr>
        <w:t xml:space="preserve">Tulos</w:t>
      </w:r>
    </w:p>
    <w:p>
      <w:r>
        <w:t xml:space="preserve">Ben</w:t>
      </w:r>
    </w:p>
    <w:p>
      <w:r>
        <w:rPr>
          <w:b/>
        </w:rPr>
        <w:t xml:space="preserve">Esimerkki 4.2337</w:t>
      </w:r>
    </w:p>
    <w:p>
      <w:r>
        <w:t xml:space="preserve">Lause1: Randy hyppäsi ulos muuttoautosta. Lause2: Hän auttoi perhettään purkamaan laatikot uuteen kotiin. Lause3: Loppupäivä kului huonekalujen purkamisessa ja siirtämisessä. Lause4: Illalla Randy oli uupunut. Lause5: Hän ei malttanut odottaa uusien ystävien tapaamista huomenna.</w:t>
      </w:r>
    </w:p>
    <w:p>
      <w:r>
        <w:rPr>
          <w:b/>
        </w:rPr>
        <w:t xml:space="preserve">Tulos</w:t>
      </w:r>
    </w:p>
    <w:p>
      <w:r>
        <w:t xml:space="preserve">Randy, ystävät, perhe</w:t>
      </w:r>
    </w:p>
    <w:p>
      <w:r>
        <w:rPr>
          <w:b/>
        </w:rPr>
        <w:t xml:space="preserve">Esimerkki 4.2338</w:t>
      </w:r>
    </w:p>
    <w:p>
      <w:r>
        <w:t xml:space="preserve">Lause1: Monica oli innoissaan päästessään paikallisille piirikuntamessuille. Lause2: Monica aikoi ratsastaa suosikkiajeluillaan pimeän tultua. Lause3: Sitä ennen hän söi paistettuja herkkuja ystäviensä kanssa. Lause4: Valitettavasti hänen vatsaansa alkoi särkeä ruoasta. Lause5: Hän oli lopulta liian kipeä ajamaan millään laitteella.</w:t>
      </w:r>
    </w:p>
    <w:p>
      <w:r>
        <w:rPr>
          <w:b/>
        </w:rPr>
        <w:t xml:space="preserve">Tulos</w:t>
      </w:r>
    </w:p>
    <w:p>
      <w:r>
        <w:t xml:space="preserve">Monica, Ystävät</w:t>
      </w:r>
    </w:p>
    <w:p>
      <w:r>
        <w:rPr>
          <w:b/>
        </w:rPr>
        <w:t xml:space="preserve">Esimerkki 4.2339</w:t>
      </w:r>
    </w:p>
    <w:p>
      <w:r>
        <w:t xml:space="preserve">Lause1: Katen koulua oli jäljellä enää kuukausi. Lause2: Mutta hän oli liian masentunut lähteäkseen. Lause3: Hänen äitinsä vei hänet terapeutille. Lause4: Kate sanoi, että muut oppilaat kiusasivat häntä. Lause5: Kate tunsi olonsa paremmaksi, kun hänet siirrettiin parempaan kouluun.</w:t>
      </w:r>
    </w:p>
    <w:p>
      <w:r>
        <w:rPr>
          <w:b/>
        </w:rPr>
        <w:t xml:space="preserve">Tulos</w:t>
      </w:r>
    </w:p>
    <w:p>
      <w:r>
        <w:t xml:space="preserve">Opiskelijat, terapeutti, Kate, äiti</w:t>
      </w:r>
    </w:p>
    <w:p>
      <w:r>
        <w:rPr>
          <w:b/>
        </w:rPr>
        <w:t xml:space="preserve">Esimerkki 4.2340</w:t>
      </w:r>
    </w:p>
    <w:p>
      <w:r>
        <w:t xml:space="preserve">Lause1: Markilla oli lento Chicagoon yhdeksältä aamulla. Lause2: Hän heräsi myöhään ja joutui ruuhkaan, ja kello oli 8.50, kun hän pääsi portille. Lause3: Hän joutui odottamaan hyvin pitkässä jonossa ja oli varma, että myöhästyisi lennoltaan. Lause4: Juuri silloin he ilmoittivat, että Chicagoon menevä kone oli myöhässä. Lause5: Markilla kävi tuuri ja hän tunsi helpotusta, koska hän ehti lennolleen!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Esimerkki 4.2341</w:t>
      </w:r>
    </w:p>
    <w:p>
      <w:r>
        <w:t xml:space="preserve">Lause1: Tomin naapuriin muutti perhe. Lause2: Tom meni sinne ja esittäytyi uusille naapureille. Lause3: Tom tunsi heti vetoa heidän college-ikäiseen tyttäreensä. Lause4: Tom pyysi häntä illalliselle samana iltana! Lause5: Nyt Tom ja tyttö ovat onnellisesti naimisissa.</w:t>
      </w:r>
    </w:p>
    <w:p>
      <w:r>
        <w:rPr>
          <w:b/>
        </w:rPr>
        <w:t xml:space="preserve">Tulos</w:t>
      </w:r>
    </w:p>
    <w:p>
      <w:r>
        <w:t xml:space="preserve">Perhe, Tom</w:t>
      </w:r>
    </w:p>
    <w:p>
      <w:r>
        <w:rPr>
          <w:b/>
        </w:rPr>
        <w:t xml:space="preserve">Esimerkki 4.2342</w:t>
      </w:r>
    </w:p>
    <w:p>
      <w:r>
        <w:t xml:space="preserve">Lause1: James halusi tuoda leirille vesipullon. Lause2: Hän täytti pullon vesijohtovedellä. Lause3: Kun hän otti ensimmäisen kulauksen, vesi maistui saippualta. Lause4: Hän tajusi, ettei vesipulloa ollut huuhdeltu hyvin. Lause5: Hän joi loppupäivän leirin vesilähteestä.</w:t>
      </w:r>
    </w:p>
    <w:p>
      <w:r>
        <w:rPr>
          <w:b/>
        </w:rPr>
        <w:t xml:space="preserve">Tulos</w:t>
      </w:r>
    </w:p>
    <w:p>
      <w:r>
        <w:t xml:space="preserve">James</w:t>
      </w:r>
    </w:p>
    <w:p>
      <w:r>
        <w:rPr>
          <w:b/>
        </w:rPr>
        <w:t xml:space="preserve">Esimerkki 4.2343</w:t>
      </w:r>
    </w:p>
    <w:p>
      <w:r>
        <w:t xml:space="preserve">Lause1: Tom tarvitsi epätoivoisesti rahaa. Lause2: Hänellä oli vähän rahaa jäljellä ja hän päätti pelata uhkapeliä. Lause3: Hän meni kasinolle ja laittoi kaikki rahansa mustalle. Lause4: Tomilla kävi tuuri ja hän todella voitti. Lause5: Se ei kuitenkaan riittänyt auttamaan häntä.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4.2344</w:t>
      </w:r>
    </w:p>
    <w:p>
      <w:r>
        <w:t xml:space="preserve">Lause1: Uusia naapureita muutti kadun toiselle puolelle. Lause2: He vaikuttivat aluksi ihan hyviltä. Lause3: Jonkin ajan kuluttua he alkoivat olla öisin äänekkäitä. Lause4: Lopulta päätin puhua heille asiasta. Lause5: He pyysivät anteeksi ja jatkoimme eteenpäin.</w:t>
      </w:r>
    </w:p>
    <w:p>
      <w:r>
        <w:rPr>
          <w:b/>
        </w:rPr>
        <w:t xml:space="preserve">Tulos</w:t>
      </w:r>
    </w:p>
    <w:p>
      <w:r>
        <w:t xml:space="preserve">Naapurit, minä (itse)</w:t>
      </w:r>
    </w:p>
    <w:p>
      <w:r>
        <w:rPr>
          <w:b/>
        </w:rPr>
        <w:t xml:space="preserve">Esimerkki 4.2345</w:t>
      </w:r>
    </w:p>
    <w:p>
      <w:r>
        <w:t xml:space="preserve">Lause1: June oli tarjoilija. Lause2: Hän oli lopettamassa kolme vuotta kestänyttä työtään. Lause3: Työ oli vaikeaa, ja hän joutui tekemisiin epäkohteliaiden ihmisten kanssa. Lause4: Eräänä iltana hän palveli kauheaa ihmistä. Lause5: Mies jätti hänelle kuitenkin miljoonan dollarin tipin.</w:t>
      </w:r>
    </w:p>
    <w:p>
      <w:r>
        <w:rPr>
          <w:b/>
        </w:rPr>
        <w:t xml:space="preserve">Tulos</w:t>
      </w:r>
    </w:p>
    <w:p>
      <w:r>
        <w:t xml:space="preserve">Kesäkuu</w:t>
      </w:r>
    </w:p>
    <w:p>
      <w:r>
        <w:rPr>
          <w:b/>
        </w:rPr>
        <w:t xml:space="preserve">Esimerkki 4.2346</w:t>
      </w:r>
    </w:p>
    <w:p>
      <w:r>
        <w:t xml:space="preserve">Lause1: Courtney oli aina rakastanut matematiikkaa. Lause2: Kahdeksannella luokalla hän sai 100 prosenttia algebran EOC-kokeesta. Lause3: Hänen opettajansa oli hyvin vaikuttunut. Lause4: Hän suositteli Courtneya erityiseen magneettikouluun. Lause5: Hänen suosituksensa johti siihen, että Courtney hyväksyttiin.</w:t>
      </w:r>
    </w:p>
    <w:p>
      <w:r>
        <w:rPr>
          <w:b/>
        </w:rPr>
        <w:t xml:space="preserve">Tulos</w:t>
      </w:r>
    </w:p>
    <w:p>
      <w:r>
        <w:t xml:space="preserve">Opettaja, Courtney</w:t>
      </w:r>
    </w:p>
    <w:p>
      <w:r>
        <w:rPr>
          <w:b/>
        </w:rPr>
        <w:t xml:space="preserve">Esimerkki 4.2347</w:t>
      </w:r>
    </w:p>
    <w:p>
      <w:r>
        <w:t xml:space="preserve">Lause1: Näin tänään uuden parturin. Lause2: Hän oli hermostunut leikatessaan hiuksiani. Lause3: Kun hän oli valmis, hän antoi minulle peilin. Lause4: Pääni näytti kamalalta. Lause5: Hän kuitenkin ilmoitti minulle, että jokaisen hiustenleikkauksen mukana tulee ilmainen hattu.</w:t>
      </w:r>
    </w:p>
    <w:p>
      <w:r>
        <w:rPr>
          <w:b/>
        </w:rPr>
        <w:t xml:space="preserve">Tulos</w:t>
      </w:r>
    </w:p>
    <w:p>
      <w:r>
        <w:t xml:space="preserve">Minä (itse), Parturi</w:t>
      </w:r>
    </w:p>
    <w:p>
      <w:r>
        <w:rPr>
          <w:b/>
        </w:rPr>
        <w:t xml:space="preserve">Esimerkki 4.2348</w:t>
      </w:r>
    </w:p>
    <w:p>
      <w:r>
        <w:t xml:space="preserve">Lause1: Jim sai kutsun illalliselle kauniilta tytöltä. Lause2: Hän oli kuitenkin hyvin hermostunut. Lause3: Hän ei tiennyt, olivatko hänen tapansa riittävät! Lause4: Hänen äitinsä sai hänet suostuteltua treffeille pelosta huolimatta. Lause5: Jimillä oli loistava illallinen ja hän oli erittäin kohtelias!</w:t>
      </w:r>
    </w:p>
    <w:p>
      <w:r>
        <w:rPr>
          <w:b/>
        </w:rPr>
        <w:t xml:space="preserve">Tulos</w:t>
      </w:r>
    </w:p>
    <w:p>
      <w:r>
        <w:t xml:space="preserve">Tyttö, Jim, äiti</w:t>
      </w:r>
    </w:p>
    <w:p>
      <w:r>
        <w:rPr>
          <w:b/>
        </w:rPr>
        <w:t xml:space="preserve">Esimerkki 4.2349</w:t>
      </w:r>
    </w:p>
    <w:p>
      <w:r>
        <w:t xml:space="preserve">Lause1: Bob päätti varastaa poliisiauton. Lause2: Hän jäi kiinni, kun hän yritti varastaa auton. Lause3: Hänet tuomittiin kahdeksi vuodeksi vankilaan. Lause4: Vankilassa hän päätti tulla paremmaksi ihmiseksi. Lause5: Hän vannoi, ettei enää koskaan varastaisi mitään.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4.2350</w:t>
      </w:r>
    </w:p>
    <w:p>
      <w:r>
        <w:t xml:space="preserve">Lause1: Warren ei pitänyt punajuurista ja kertoi siitä äidilleen toistuvasti. Lause2: Mutta koska äiti ei koskaan kuunnellut, hän söi niitä lautaselleen päivällisellä. Lause3: Hän yritti antaa niitä koiralleen. Lause4: Koira haistoi ne ja käveli pois. Lause5: Warren kieltäytyi syömästä punajuurta, koska hänen koiransakaan ei halunnut niitä.</w:t>
      </w:r>
    </w:p>
    <w:p>
      <w:r>
        <w:rPr>
          <w:b/>
        </w:rPr>
        <w:t xml:space="preserve">Tulos</w:t>
      </w:r>
    </w:p>
    <w:p>
      <w:r>
        <w:t xml:space="preserve">Koira, äiti, Warren</w:t>
      </w:r>
    </w:p>
    <w:p>
      <w:r>
        <w:rPr>
          <w:b/>
        </w:rPr>
        <w:t xml:space="preserve">Esimerkki 4.2351</w:t>
      </w:r>
    </w:p>
    <w:p>
      <w:r>
        <w:t xml:space="preserve">Lause1: Tom ei luottanut pankkeihin. Lause2: Hän säilytti suurimman osan rahoistaan käteisenä. Lause3: Hän hautasi ne pihalleen. Lause4: Eräänä päivänä Tom sai sydänkohtauksen ja kuoli. Lause5: Kaikki kaivoivat hänen pihaansa etsien rahaa.</w:t>
      </w:r>
    </w:p>
    <w:p>
      <w:r>
        <w:rPr>
          <w:b/>
        </w:rPr>
        <w:t xml:space="preserve">Tulos</w:t>
      </w:r>
    </w:p>
    <w:p>
      <w:r>
        <w:t xml:space="preserve">Kaikki, Tom</w:t>
      </w:r>
    </w:p>
    <w:p>
      <w:r>
        <w:rPr>
          <w:b/>
        </w:rPr>
        <w:t xml:space="preserve">Esimerkki 4.2352</w:t>
      </w:r>
    </w:p>
    <w:p>
      <w:r>
        <w:t xml:space="preserve">Lause1: Kate halusi uuden mekon tansseihin. Lause2: Hän tiesi, ettei hänen vanhemmillaan ollut ylimääräistä rahaa. Lause3: Hän päätti etsiä työpaikan. Lause4: Hän säästi, kunnes pystyi ostamaan sellaisen. Lause5: Hän oli niin innoissaan, kun hän osti mekon.</w:t>
      </w:r>
    </w:p>
    <w:p>
      <w:r>
        <w:rPr>
          <w:b/>
        </w:rPr>
        <w:t xml:space="preserve">Tulos</w:t>
      </w:r>
    </w:p>
    <w:p>
      <w:r>
        <w:t xml:space="preserve">Kate, vanhemmat</w:t>
      </w:r>
    </w:p>
    <w:p>
      <w:r>
        <w:rPr>
          <w:b/>
        </w:rPr>
        <w:t xml:space="preserve">Esimerkki 4.2353</w:t>
      </w:r>
    </w:p>
    <w:p>
      <w:r>
        <w:t xml:space="preserve">Lause1: Vihreät asuvat Atlantassa. Lause2: Viime viikolla he matkustivat Kanadaan. Lause3: Lunta ja jäätä oli paljon. Lause4: Tuulen pakkanen oli selvästi nollan alapuolella. Lause5: Vihreät ovat onnellisia päästessään takaisin lämpimään Atlantaan!</w:t>
      </w:r>
    </w:p>
    <w:p>
      <w:r>
        <w:rPr>
          <w:b/>
        </w:rPr>
        <w:t xml:space="preserve">Tulos</w:t>
      </w:r>
    </w:p>
    <w:p>
      <w:r>
        <w:t xml:space="preserve">Vihreät</w:t>
      </w:r>
    </w:p>
    <w:p>
      <w:r>
        <w:rPr>
          <w:b/>
        </w:rPr>
        <w:t xml:space="preserve">Esimerkki 4.2354</w:t>
      </w:r>
    </w:p>
    <w:p>
      <w:r>
        <w:t xml:space="preserve">Lause1: Mindy avasi lipastonsa. Lause2: Hän näki hiiren hyppäävän ulos. Lause3: Mindy kiljaisi ja hyppäsi tuolille. Lause4: Hän odotti, kunnes hänen miehensä tuli kotiin. Lause5: Hän odotti yhä tuolilla.</w:t>
      </w:r>
    </w:p>
    <w:p>
      <w:r>
        <w:rPr>
          <w:b/>
        </w:rPr>
        <w:t xml:space="preserve">Tulos</w:t>
      </w:r>
    </w:p>
    <w:p>
      <w:r>
        <w:t xml:space="preserve">Hiiri, Mindy, aviomies</w:t>
      </w:r>
    </w:p>
    <w:p>
      <w:r>
        <w:rPr>
          <w:b/>
        </w:rPr>
        <w:t xml:space="preserve">Esimerkki 4.2355</w:t>
      </w:r>
    </w:p>
    <w:p>
      <w:r>
        <w:t xml:space="preserve">Lause1: Alice halusi kasvattaa kanoja takapihallaan. Lause2: Liisa tutki alueensa kanoja koskevia lakeja. Lause3: Kaupunki otti Liisaan yhteyttä postitse. Lause4: Alicelle kerrottiin, että hän ei voi pitää kanoja takapihallaan. Lause5: Alice oli hyvin surullinen tilanteesta.</w:t>
      </w:r>
    </w:p>
    <w:p>
      <w:r>
        <w:rPr>
          <w:b/>
        </w:rPr>
        <w:t xml:space="preserve">Tulos</w:t>
      </w:r>
    </w:p>
    <w:p>
      <w:r>
        <w:t xml:space="preserve">Kaupunki, Alice</w:t>
      </w:r>
    </w:p>
    <w:p>
      <w:r>
        <w:rPr>
          <w:b/>
        </w:rPr>
        <w:t xml:space="preserve">Esimerkki 4.2356</w:t>
      </w:r>
    </w:p>
    <w:p>
      <w:r>
        <w:t xml:space="preserve">Lause1: Beth mursi jalkansa. Lause2: Eräänä päivänä hänen kipsinsä kastui pahasti. Lause3: Se johtui sateesta. Lause4: Hän ei pystynyt kuivaamaan sitä. Lause5: Nyt se haisee pahalle.</w:t>
      </w:r>
    </w:p>
    <w:p>
      <w:r>
        <w:rPr>
          <w:b/>
        </w:rPr>
        <w:t xml:space="preserve">Tulos</w:t>
      </w:r>
    </w:p>
    <w:p>
      <w:r>
        <w:t xml:space="preserve">Beth</w:t>
      </w:r>
    </w:p>
    <w:p>
      <w:r>
        <w:rPr>
          <w:b/>
        </w:rPr>
        <w:t xml:space="preserve">Esimerkki 4.2357</w:t>
      </w:r>
    </w:p>
    <w:p>
      <w:r>
        <w:t xml:space="preserve">Lause1: Jaken piti valmistaa päivällinen perheelleen. Lause2: Hän inhosi ruoanlaittoa. Lause3: Hän lämmitti perheelleen pizzaa mikrossa. Lause4: Hänen perheensä teeskenteli pitävänsä hänen valmistamastaan ruoasta. Lause5: Hänen perheensä näki nälkää koko loppuillan.</w:t>
      </w:r>
    </w:p>
    <w:p>
      <w:r>
        <w:rPr>
          <w:b/>
        </w:rPr>
        <w:t xml:space="preserve">Tulos</w:t>
      </w:r>
    </w:p>
    <w:p>
      <w:r>
        <w:t xml:space="preserve">Jake, perhe</w:t>
      </w:r>
    </w:p>
    <w:p>
      <w:r>
        <w:rPr>
          <w:b/>
        </w:rPr>
        <w:t xml:space="preserve">Esimerkki 4.2358</w:t>
      </w:r>
    </w:p>
    <w:p>
      <w:r>
        <w:t xml:space="preserve">Lause1: Jay otti kesätyön maatilalta. Lause2: Hänen piti ruokkia eläimiä. Lause3: Hänen piti myös siivota niiden karsinat. Lause4: Se oli kovaa työtä, mutta Jay piti siitä. Lause5: Hän tiesi kehittävänsä luonnettaan!</w:t>
      </w:r>
    </w:p>
    <w:p>
      <w:r>
        <w:rPr>
          <w:b/>
        </w:rPr>
        <w:t xml:space="preserve">Tulos</w:t>
      </w:r>
    </w:p>
    <w:p>
      <w:r>
        <w:t xml:space="preserve">Eläimet, Jay</w:t>
      </w:r>
    </w:p>
    <w:p>
      <w:r>
        <w:rPr>
          <w:b/>
        </w:rPr>
        <w:t xml:space="preserve">Esimerkki 4.2359</w:t>
      </w:r>
    </w:p>
    <w:p>
      <w:r>
        <w:t xml:space="preserve">Lause1: Joyllä oli takapihalla iso lampi. Lause2: Hän löysi kilpikonnan, joka paistatteli veden äärellä. Lause3: Hän ruokki sitä porkkanalla. Lause4: Kilpikonna kiipesi takaisin veteen ja ui pois. Lause5: Hän etsi sitä joka päivä, mutta ei nähnyt sitä enää koskaan.</w:t>
      </w:r>
    </w:p>
    <w:p>
      <w:r>
        <w:rPr>
          <w:b/>
        </w:rPr>
        <w:t xml:space="preserve">Tulos</w:t>
      </w:r>
    </w:p>
    <w:p>
      <w:r>
        <w:t xml:space="preserve">Kilpikonna, Joy</w:t>
      </w:r>
    </w:p>
    <w:p>
      <w:r>
        <w:rPr>
          <w:b/>
        </w:rPr>
        <w:t xml:space="preserve">Esimerkki 4.2360</w:t>
      </w:r>
    </w:p>
    <w:p>
      <w:r>
        <w:t xml:space="preserve">Lause1: Mike Jones halusi rap-tähdeksi ja nauhoitti demon. Lause2: Yrittäjä, jolla oli studio, auttoi Mikea tekemään useita levyjä. Lause3: Levy-yhtiö antoi Mikelle levytyssopimuksen. Lause4: Miken levyjä myydään ympäri maailmaa. Lause5: Hän sanoi, että silloin tytöt eivät halunneet häntä, mutta nyt he ovat ihastuneet häneen.</w:t>
      </w:r>
    </w:p>
    <w:p>
      <w:r>
        <w:rPr>
          <w:b/>
        </w:rPr>
        <w:t xml:space="preserve">Tulos</w:t>
      </w:r>
    </w:p>
    <w:p>
      <w:r>
        <w:t xml:space="preserve">Mike jones, Tytöt, Levy-yhtiö, Yrittäjä</w:t>
      </w:r>
    </w:p>
    <w:p>
      <w:r>
        <w:rPr>
          <w:b/>
        </w:rPr>
        <w:t xml:space="preserve">Esimerkki 4.2361</w:t>
      </w:r>
    </w:p>
    <w:p>
      <w:r>
        <w:t xml:space="preserve">Lause1: Juhlimme 4. heinäkuuta. Lause2: Grillailimme. Lause3: Me myös ammuimme ilotulitteita. Lause4: Ystävämme kutsuivat meidät veneelle. Lause5: Se oli hieno tapa juhlia itsenäisyyttämme.</w:t>
      </w:r>
    </w:p>
    <w:p>
      <w:r>
        <w:rPr>
          <w:b/>
        </w:rPr>
        <w:t xml:space="preserve">Tulos</w:t>
      </w:r>
    </w:p>
    <w:p>
      <w:r>
        <w:t xml:space="preserve">Ystävät</w:t>
      </w:r>
    </w:p>
    <w:p>
      <w:r>
        <w:rPr>
          <w:b/>
        </w:rPr>
        <w:t xml:space="preserve">Esimerkki 4.2362</w:t>
      </w:r>
    </w:p>
    <w:p>
      <w:r>
        <w:t xml:space="preserve">Lause1: Isäni kertoi minulle, että hän haluaa opettaa minut ajamaan. Lause2: Hän vei minut ajotielle, ja minä kiipesin kuljettajan istuimelle. Lause3: Hän näytti minulle, miten ajoneuvo toimii, ja käski minun peruuttaa. Lause4: Yritin peruuttaa, mutta menetin auton hallinnan ja tunsin äkillisen nykäyksen. Lause5: Isäni ja minä juoksimme ulos autosta ja näimme, että olin osunut postilaatikkoon.</w:t>
      </w:r>
    </w:p>
    <w:p>
      <w:r>
        <w:rPr>
          <w:b/>
        </w:rPr>
        <w:t xml:space="preserve">Tulos</w:t>
      </w:r>
    </w:p>
    <w:p>
      <w:r>
        <w:t xml:space="preserve">Minä (itse), Isäni</w:t>
      </w:r>
    </w:p>
    <w:p>
      <w:r>
        <w:rPr>
          <w:b/>
        </w:rPr>
        <w:t xml:space="preserve">Esimerkki 4.2363</w:t>
      </w:r>
    </w:p>
    <w:p>
      <w:r>
        <w:t xml:space="preserve">Lause1: Olin eräänä aamuna matkalla yliopistolle ruuhkassa. Lause2: Edessäni oli useita autoja noin tunnin ajan. Lause3: En tiennyt, mitä oli tekeillä, kunnes näin poliisit. Lause4: He ilmoittivat meille, että lähistöllä oli tapahtunut kouluammuskelu. Lause5: Istuin autossani ja itkin huolestuneena serkkuni puolesta, mutta hän oli kunnossa.</w:t>
      </w:r>
    </w:p>
    <w:p>
      <w:r>
        <w:rPr>
          <w:b/>
        </w:rPr>
        <w:t xml:space="preserve">Tulos</w:t>
      </w:r>
    </w:p>
    <w:p>
      <w:r>
        <w:t xml:space="preserve">Minä (itse), Serkkuni, Poliisit</w:t>
      </w:r>
    </w:p>
    <w:p>
      <w:r>
        <w:rPr>
          <w:b/>
        </w:rPr>
        <w:t xml:space="preserve">Esimerkki 4.2364</w:t>
      </w:r>
    </w:p>
    <w:p>
      <w:r>
        <w:t xml:space="preserve">Lause1: Lana sai aivosyöpädiagnoosin. Lause2: Hänellä on vain neljä kuukautta elinaikaa. Lause3: Hänen perheensä kerääntyi hänen ympärilleen tukemaan häntä. Lause4: Lana haudattiin vuosi alkuperäisen diagnoosin jälkeen. Lause5: Lana lepää nyt rauhassa.</w:t>
      </w:r>
    </w:p>
    <w:p>
      <w:r>
        <w:rPr>
          <w:b/>
        </w:rPr>
        <w:t xml:space="preserve">Tulos</w:t>
      </w:r>
    </w:p>
    <w:p>
      <w:r>
        <w:t xml:space="preserve">Perhe, Lana</w:t>
      </w:r>
    </w:p>
    <w:p>
      <w:r>
        <w:rPr>
          <w:b/>
        </w:rPr>
        <w:t xml:space="preserve">Esimerkki 4.2365</w:t>
      </w:r>
    </w:p>
    <w:p>
      <w:r>
        <w:t xml:space="preserve">Lause1: Christine halusi asunnon omistajaksi. Lause2: Christine päätti rakentaa oman talon. Lause3: Christine ei tiennyt talonrakentamisesta. Lause4: Siksi Christine palkkasi urakoitsijan. Lause5: Christine oli innoissaan siitä, että hänestä tulisi vihdoin talon omistaja.</w:t>
      </w:r>
    </w:p>
    <w:p>
      <w:r>
        <w:rPr>
          <w:b/>
        </w:rPr>
        <w:t xml:space="preserve">Tulos</w:t>
      </w:r>
    </w:p>
    <w:p>
      <w:r>
        <w:t xml:space="preserve">Urakoitsija, Christine</w:t>
      </w:r>
    </w:p>
    <w:p>
      <w:r>
        <w:rPr>
          <w:b/>
        </w:rPr>
        <w:t xml:space="preserve">Esimerkki 4.2366</w:t>
      </w:r>
    </w:p>
    <w:p>
      <w:r>
        <w:t xml:space="preserve">Lause1: Jo rakasti metsästää nuolenkärkiä. Lause2: Hänen ystävänsä Mike ehdotti, että he lähtisivät etsimään niitä metsästä. Lause3: Pojat viettivät koko päivän etsien ympäri metsää. Lause4: Iltaan mennessä he olivat löytäneet niin monta nuolenkärkeä. Lause5: Jo oli hyvin kiitollinen siitä, että Mike kutsui hänet.</w:t>
      </w:r>
    </w:p>
    <w:p>
      <w:r>
        <w:rPr>
          <w:b/>
        </w:rPr>
        <w:t xml:space="preserve">Tulos</w:t>
      </w:r>
    </w:p>
    <w:p>
      <w:r>
        <w:t xml:space="preserve">Mike, Jo</w:t>
      </w:r>
    </w:p>
    <w:p>
      <w:r>
        <w:rPr>
          <w:b/>
        </w:rPr>
        <w:t xml:space="preserve">Esimerkki 4.2367</w:t>
      </w:r>
    </w:p>
    <w:p>
      <w:r>
        <w:t xml:space="preserve">Lause1: Teltassa oli uutistoimittajia. Lause2: Tämä tapahtui kokouksen aikana. Lause3: Kaikki vaikutti hyvältä. Lause4: Sitten alkoi sataa kaatamalla. Lause5: Yhtäkkiä teltta murskaantui.</w:t>
      </w:r>
    </w:p>
    <w:p>
      <w:r>
        <w:rPr>
          <w:b/>
        </w:rPr>
        <w:t xml:space="preserve">Tulos</w:t>
      </w:r>
    </w:p>
    <w:p>
      <w:r>
        <w:t xml:space="preserve">Uutistoimittajat</w:t>
      </w:r>
    </w:p>
    <w:p>
      <w:r>
        <w:rPr>
          <w:b/>
        </w:rPr>
        <w:t xml:space="preserve">Esimerkki 4.2368</w:t>
      </w:r>
    </w:p>
    <w:p>
      <w:r>
        <w:t xml:space="preserve">Lause1: Dan oli äskettäin lomalla Jamaikalla. Lause2: Dan nautti aamutorkuistaan, kun hän kuuli kovan äänen. Lause3: Dan heräsi välittömästi ja yritti löytää melun lähteen. Lause4: Kun Dan kurkisti ulos, hän näki kukon kovaäänisesti laulavan. Lause5: Dania harmitti, että hänen päiväunensa olivat pilalla, koska kukko lauloi.</w:t>
      </w:r>
    </w:p>
    <w:p>
      <w:r>
        <w:rPr>
          <w:b/>
        </w:rPr>
        <w:t xml:space="preserve">Tulos</w:t>
      </w:r>
    </w:p>
    <w:p>
      <w:r>
        <w:t xml:space="preserve">Dan, Kukko</w:t>
      </w:r>
    </w:p>
    <w:p>
      <w:r>
        <w:rPr>
          <w:b/>
        </w:rPr>
        <w:t xml:space="preserve">Esimerkki 4.2369</w:t>
      </w:r>
    </w:p>
    <w:p>
      <w:r>
        <w:t xml:space="preserve">Lause1: Päätin eilen hankkia uuden collegepaidan. Lause2: Kun laitoin sen päälle tänään, tapahtui jotain ikävää. Lause3: Läikytin mehua sen päälle. Lause4: Olin järkyttynyt. Lause5: Myöhemmin jouduin ostamaan uuden.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4.2370</w:t>
      </w:r>
    </w:p>
    <w:p>
      <w:r>
        <w:t xml:space="preserve">Lause1: Luin eräänä päivänä mielenkiintoisen tarinan. Lause2: Siinä puhuttiin oikeista ihmisistä, jotka toimivat supersankareina. Lause3: He juoksentelevat ympäri kaupunkia taistellen rikoksia vastaan. Lause4: He jopa pukeutuvat asuihin. Lause5: Se oli aika outo tarina.</w:t>
      </w:r>
    </w:p>
    <w:p>
      <w:r>
        <w:rPr>
          <w:b/>
        </w:rPr>
        <w:t xml:space="preserve">Tulos</w:t>
      </w:r>
    </w:p>
    <w:p>
      <w:r>
        <w:t xml:space="preserve">Minä (itse), Todelliset ihmiset</w:t>
      </w:r>
    </w:p>
    <w:p>
      <w:r>
        <w:rPr>
          <w:b/>
        </w:rPr>
        <w:t xml:space="preserve">Esimerkki 4.2371</w:t>
      </w:r>
    </w:p>
    <w:p>
      <w:r>
        <w:t xml:space="preserve">Lause1: Isäni antoi minulle lahjakortin. Lause2: Olin innoissani saadessani käyttää sitä! Lause3: Kortti: Valitettavasti hukkasin sen enkä löytänyt sitä. Lause4: Olin valmistautumassa kertomaan isälleni, mitä tapahtui. Lause5: Yhtäkkiä löysin lahjakortin takataskustani!</w:t>
      </w:r>
    </w:p>
    <w:p>
      <w:r>
        <w:rPr>
          <w:b/>
        </w:rPr>
        <w:t xml:space="preserve">Tulos</w:t>
      </w:r>
    </w:p>
    <w:p>
      <w:r>
        <w:t xml:space="preserve">Isä, minä (itse)</w:t>
      </w:r>
    </w:p>
    <w:p>
      <w:r>
        <w:rPr>
          <w:b/>
        </w:rPr>
        <w:t xml:space="preserve">Esimerkki 4.2372</w:t>
      </w:r>
    </w:p>
    <w:p>
      <w:r>
        <w:t xml:space="preserve">Lause1: Dennis siivosi lapsensa leluja. Lause2: Hän löysi pehmeän leluankan, joka oli läpimärkä. Lause3: Hän ei edes tiennyt, mikä oli tehnyt ankan märäksi. Lause4: Varmuuden vuoksi hän heitti sen pesuun. Lause5: Onneksi se tuli täysin puhtaaksi.</w:t>
      </w:r>
    </w:p>
    <w:p>
      <w:r>
        <w:rPr>
          <w:b/>
        </w:rPr>
        <w:t xml:space="preserve">Tulos</w:t>
      </w:r>
    </w:p>
    <w:p>
      <w:r>
        <w:t xml:space="preserve">Baby, Dennis</w:t>
      </w:r>
    </w:p>
    <w:p>
      <w:r>
        <w:rPr>
          <w:b/>
        </w:rPr>
        <w:t xml:space="preserve">Esimerkki 4.2373</w:t>
      </w:r>
    </w:p>
    <w:p>
      <w:r>
        <w:t xml:space="preserve">Lause1: Mindy pelkäsi torakoita. Lause2: Hän ajatteli, että ne valtaisivat jonain päivänä maailman. Lause3: Hän nousi eräänä päivänä sängystä hakemaan lasillisen vettä. Lause4: Hän näki lattialla torakan. Lause5: Mindy melkein pyörtyi.</w:t>
      </w:r>
    </w:p>
    <w:p>
      <w:r>
        <w:rPr>
          <w:b/>
        </w:rPr>
        <w:t xml:space="preserve">Tulos</w:t>
      </w:r>
    </w:p>
    <w:p>
      <w:r>
        <w:t xml:space="preserve">Torakat, Mindy</w:t>
      </w:r>
    </w:p>
    <w:p>
      <w:r>
        <w:rPr>
          <w:b/>
        </w:rPr>
        <w:t xml:space="preserve">Esimerkki 4.2374</w:t>
      </w:r>
    </w:p>
    <w:p>
      <w:r>
        <w:t xml:space="preserve">Lause1: Sally on ollut poissa kaksi päivää. Lause2: Hän päätti vihdoin lähettää opettajilleen sähköpostia työstään. Lause3: Sally teki korjaustöitä ollessaan sairaana kotona. Lause4: Kun hän pääsi kouluun, hänellä oli vielä kokeita. Lause5: Hän oli iloinen, että oli saanut työt tehtyä.</w:t>
      </w:r>
    </w:p>
    <w:p>
      <w:r>
        <w:rPr>
          <w:b/>
        </w:rPr>
        <w:t xml:space="preserve">Tulos</w:t>
      </w:r>
    </w:p>
    <w:p>
      <w:r>
        <w:t xml:space="preserve">Sally, opettajat</w:t>
      </w:r>
    </w:p>
    <w:p>
      <w:r>
        <w:rPr>
          <w:b/>
        </w:rPr>
        <w:t xml:space="preserve">Esimerkki 4.2375</w:t>
      </w:r>
    </w:p>
    <w:p>
      <w:r>
        <w:t xml:space="preserve">Lause1: Naapurini tykkää soittaa musiikkiaan liian kovaa. Lause2: Menin hänen asunnolleen ja koputin hänen ovelleen. Lause3: Kun hän avasi oven, pyysin häntä hiljentämään musiikkiaan. Lause4: Koska hänen musiikkinsa oli niin kovalla, hän ei kuullut, mitä sanoin. Lause5: Minun piti kirjoittaa se paperille ja näyttää se hänelle.</w:t>
      </w:r>
    </w:p>
    <w:p>
      <w:r>
        <w:rPr>
          <w:b/>
        </w:rPr>
        <w:t xml:space="preserve">Tulos</w:t>
      </w:r>
    </w:p>
    <w:p>
      <w:r>
        <w:t xml:space="preserve">Minä (itse), naapuri</w:t>
      </w:r>
    </w:p>
    <w:p>
      <w:r>
        <w:rPr>
          <w:b/>
        </w:rPr>
        <w:t xml:space="preserve">Esimerkki 4.2376</w:t>
      </w:r>
    </w:p>
    <w:p>
      <w:r>
        <w:t xml:space="preserve">Lause1: Trixie oli suloinen kissa, joka ei koskaan syönyt mitään. Lause2: Hänen nirsoilunsa alkoi vaikuttaa hänen terveyteensä. Lause3: Eräänä päivänä sen omistaja Teresa söi kuitenkin tonnikalavoileivän. Lause4: Teresa pudotti tölkin vahingossa, ja Trixie alkoi nuolla sitä. Lause5: Teresa ripotteli Trixien ruokaan tonnikalaa, ja nyt Trixie rakastaa aterioita!</w:t>
      </w:r>
    </w:p>
    <w:p>
      <w:r>
        <w:rPr>
          <w:b/>
        </w:rPr>
        <w:t xml:space="preserve">Tulos</w:t>
      </w:r>
    </w:p>
    <w:p>
      <w:r>
        <w:t xml:space="preserve">Teresa, Trixie</w:t>
      </w:r>
    </w:p>
    <w:p>
      <w:r>
        <w:rPr>
          <w:b/>
        </w:rPr>
        <w:t xml:space="preserve">Esimerkki 4.2377</w:t>
      </w:r>
    </w:p>
    <w:p>
      <w:r>
        <w:t xml:space="preserve">Lause1: Heti kun kävelin ulos, oloni oli kurja. Lause2: Se oli aivan liian kuuma ulkona. Lause3: Menin takaisin sisälle ja istuin alas. Lause4: Tarkistin sääaseman. Lause5: He sanoivat, että lämpötila olisi yli 100 astetta.</w:t>
      </w:r>
    </w:p>
    <w:p>
      <w:r>
        <w:rPr>
          <w:b/>
        </w:rPr>
        <w:t xml:space="preserve">Tulos</w:t>
      </w:r>
    </w:p>
    <w:p>
      <w:r>
        <w:t xml:space="preserve">Minä (itse), Sääasema</w:t>
      </w:r>
    </w:p>
    <w:p>
      <w:r>
        <w:rPr>
          <w:b/>
        </w:rPr>
        <w:t xml:space="preserve">Esimerkki 4.2378</w:t>
      </w:r>
    </w:p>
    <w:p>
      <w:r>
        <w:t xml:space="preserve">Lause1: Ana sai ystävänsä suostuttelemaan hänet tanssikurssille. Lause2: Ana oli aluksi huolissaan. Lause3: Hän ajatteli näyttävänsä hölmöltä. Lause4: Mutta sitten hän alkoi tanssia ja pitää hauskaa. Lause5: Pian kaikki Anan hermot katosivat!</w:t>
      </w:r>
    </w:p>
    <w:p>
      <w:r>
        <w:rPr>
          <w:b/>
        </w:rPr>
        <w:t xml:space="preserve">Tulos</w:t>
      </w:r>
    </w:p>
    <w:p>
      <w:r>
        <w:t xml:space="preserve">Ana, ystävä</w:t>
      </w:r>
    </w:p>
    <w:p>
      <w:r>
        <w:rPr>
          <w:b/>
        </w:rPr>
        <w:t xml:space="preserve">Esimerkki 4.2379</w:t>
      </w:r>
    </w:p>
    <w:p>
      <w:r>
        <w:t xml:space="preserve">Lause1: Bill söi kiitospäivänä niin paljon kalkkunaa. Lause2: Hän kyllästyi siihen joulukuuhun mennessä. Lause3: Niinpä hän päätti joulupäivänä vaihtaa sitä. Lause4: Ja sai sen sijaan kinkkua ensimmäistä kertaa. Lause5: Se oli hänen paras joulunsa ikinä.</w:t>
      </w:r>
    </w:p>
    <w:p>
      <w:r>
        <w:rPr>
          <w:b/>
        </w:rPr>
        <w:t xml:space="preserve">Tulos</w:t>
      </w:r>
    </w:p>
    <w:p>
      <w:r>
        <w:t xml:space="preserve">Bill</w:t>
      </w:r>
    </w:p>
    <w:p>
      <w:r>
        <w:rPr>
          <w:b/>
        </w:rPr>
        <w:t xml:space="preserve">Esimerkki 4.2380</w:t>
      </w:r>
    </w:p>
    <w:p>
      <w:r>
        <w:t xml:space="preserve">Lause1: Hän tarkasteli vanhaa latoaan ja katto putosi. Lause2: Ray odotti muutaman kuukauden, ennen kuin hänellä oli rahaa katon korjaamiseen. Lause3: Hän meni rautakauppaan hakemaan ruokaa ja muita tarvikkeita. Lause4: Hän työskenteli katon parissa viisi päivää. Lause5: Viiden päivän kuluttua hän vihdoin korjasi katon.</w:t>
      </w:r>
    </w:p>
    <w:p>
      <w:r>
        <w:rPr>
          <w:b/>
        </w:rPr>
        <w:t xml:space="preserve">Tulos</w:t>
      </w:r>
    </w:p>
    <w:p>
      <w:r>
        <w:t xml:space="preserve">Ray</w:t>
      </w:r>
    </w:p>
    <w:p>
      <w:r>
        <w:rPr>
          <w:b/>
        </w:rPr>
        <w:t xml:space="preserve">Esimerkki 4.2381</w:t>
      </w:r>
    </w:p>
    <w:p>
      <w:r>
        <w:t xml:space="preserve">Lause1: Erica meni ystäviensä kanssa uuteen ravintolaan. Lause2: He tilasivat kaiken ruokalistalta. Lause3: Kaikki näytti herkulliselta. Lause4: Valitettavasti Erica kuitenkin sairastui seuraavana päivänä. Lause5: Hän sai selville, että hänellä oli flunssa.</w:t>
      </w:r>
    </w:p>
    <w:p>
      <w:r>
        <w:rPr>
          <w:b/>
        </w:rPr>
        <w:t xml:space="preserve">Tulos</w:t>
      </w:r>
    </w:p>
    <w:p>
      <w:r>
        <w:t xml:space="preserve">Ystävät, Uusi ravintola, Erica</w:t>
      </w:r>
    </w:p>
    <w:p>
      <w:r>
        <w:rPr>
          <w:b/>
        </w:rPr>
        <w:t xml:space="preserve">Esimerkki 4.2382</w:t>
      </w:r>
    </w:p>
    <w:p>
      <w:r>
        <w:t xml:space="preserve">Lause1: Oliver pelasi polttopalloa koulussa. Lause2: Häntä löi yhtäkkiä pallo kasvoihin. Lause3: Hän kaatui ja piti nenäänsä. Lause4: Kun hänen opettajansa tarkistivat häntä, he näkivät, että hänen nenänsä vuoti verta. Lause5: Hänen oli mentävä sairaanhoitajan vastaanotolle.</w:t>
      </w:r>
    </w:p>
    <w:p>
      <w:r>
        <w:rPr>
          <w:b/>
        </w:rPr>
        <w:t xml:space="preserve">Tulos</w:t>
      </w:r>
    </w:p>
    <w:p>
      <w:r>
        <w:t xml:space="preserve">Sairaanhoitaja, Oliver, opettaja</w:t>
      </w:r>
    </w:p>
    <w:p>
      <w:r>
        <w:rPr>
          <w:b/>
        </w:rPr>
        <w:t xml:space="preserve">Esimerkki 4.2383</w:t>
      </w:r>
    </w:p>
    <w:p>
      <w:r>
        <w:t xml:space="preserve">Lause1: Justin ajoi mustalla autollaan tietä pitkin. Lause2: Hän ajoi ylinopeutta, mutta ei tajunnut sitä. Lause3: Seuraavaksi poliisi pysäytti hänet. Lause4: Poliisi sanoi hänelle, että hän ajoi liian lujaa. Lause5: Poliisi kirjoitti Justinille sakkolapun, ja hän oli niin häpeissään.</w:t>
      </w:r>
    </w:p>
    <w:p>
      <w:r>
        <w:rPr>
          <w:b/>
        </w:rPr>
        <w:t xml:space="preserve">Tulos</w:t>
      </w:r>
    </w:p>
    <w:p>
      <w:r>
        <w:t xml:space="preserve">Kyttä, Justin</w:t>
      </w:r>
    </w:p>
    <w:p>
      <w:r>
        <w:rPr>
          <w:b/>
        </w:rPr>
        <w:t xml:space="preserve">Esimerkki 4.2384</w:t>
      </w:r>
    </w:p>
    <w:p>
      <w:r>
        <w:t xml:space="preserve">Lause1: Jason rakasti moottoripyöriä. Lause2: Hänen äitinsä osti hänelle sellaisen hänen kahdeksanneksitoista syntymäpäiväkseen. Lause3: Hänen sisarensa sanoi, että hän ajoi sillä koko ajan. Lause4: Eräänä päivänä hän joutui onnettomuuteen. Lause5: Hän törmäsi autoon ja loukkaantui pahasti.</w:t>
      </w:r>
    </w:p>
    <w:p>
      <w:r>
        <w:rPr>
          <w:b/>
        </w:rPr>
        <w:t xml:space="preserve">Tulos</w:t>
      </w:r>
    </w:p>
    <w:p>
      <w:r>
        <w:t xml:space="preserve">Sisko, Jason, äiti</w:t>
      </w:r>
    </w:p>
    <w:p>
      <w:r>
        <w:rPr>
          <w:b/>
        </w:rPr>
        <w:t xml:space="preserve">Esimerkki 4.2385</w:t>
      </w:r>
    </w:p>
    <w:p>
      <w:r>
        <w:t xml:space="preserve">Lause1: Andrew'n vuokranantaja ilmoitti hänelle, että vuokra nousee ensi kuussa. Lause2: Andrew'n tulot eivät riittäneet korotukseen. Lause3: Hän etsi netistä lisää työtilaisuuksia. Lause4: Hän ei löytänyt työtä, joka olisi vastannut hänen vaatimuksiinsa. Lause5: Andrew muutti takaisin vanhempiensa taloon.</w:t>
      </w:r>
    </w:p>
    <w:p>
      <w:r>
        <w:rPr>
          <w:b/>
        </w:rPr>
        <w:t xml:space="preserve">Tulos</w:t>
      </w:r>
    </w:p>
    <w:p>
      <w:r>
        <w:t xml:space="preserve">Andrew'n vuokranantaja, Andrew</w:t>
      </w:r>
    </w:p>
    <w:p>
      <w:r>
        <w:rPr>
          <w:b/>
        </w:rPr>
        <w:t xml:space="preserve">Esimerkki 4.2386</w:t>
      </w:r>
    </w:p>
    <w:p>
      <w:r>
        <w:t xml:space="preserve">Lause1: Tiesin, että hänen nimensä oli Kristen. Lause2: Hän sanoi kihlautuneensa Kristenin kanssa, kun he olivat hyvin nuoria. Lause3: Yritin olla tuntematta mustasukkaisuutta. Lause4: Tiesin syvällä sisimmässäni, että hän yhä rakasti häntä. Lause5: Pyysin häntä vain päästämään hänet menemään.</w:t>
      </w:r>
    </w:p>
    <w:p>
      <w:r>
        <w:rPr>
          <w:b/>
        </w:rPr>
        <w:t xml:space="preserve">Tulos</w:t>
      </w:r>
    </w:p>
    <w:p>
      <w:r>
        <w:t xml:space="preserve">Minä (itse), Kristen</w:t>
      </w:r>
    </w:p>
    <w:p>
      <w:r>
        <w:rPr>
          <w:b/>
        </w:rPr>
        <w:t xml:space="preserve">Esimerkki 4.2387</w:t>
      </w:r>
    </w:p>
    <w:p>
      <w:r>
        <w:t xml:space="preserve">Lause1: Louisa rakasti vuoristoratoja. Lause2: Louisa rakasti myös vuoristorataleikkejä. Lause3: Hän päätti ladata sellaisen iPadiinsa. Lause4: Kun hän latasi sellaisen, se oli mahtavaa. Lause5: Hän voitti pelin päivässä.</w:t>
      </w:r>
    </w:p>
    <w:p>
      <w:r>
        <w:rPr>
          <w:b/>
        </w:rPr>
        <w:t xml:space="preserve">Tulos</w:t>
      </w:r>
    </w:p>
    <w:p>
      <w:r>
        <w:t xml:space="preserve">Louisa</w:t>
      </w:r>
    </w:p>
    <w:p>
      <w:r>
        <w:rPr>
          <w:b/>
        </w:rPr>
        <w:t xml:space="preserve">Esimerkki 4.2388</w:t>
      </w:r>
    </w:p>
    <w:p>
      <w:r>
        <w:t xml:space="preserve">Lause1: Sam oli ehdolla presidentiksi. Lause2: Hän alkoi saada kannattajia. Lause3: Hän kävi kaikissa epävarmoissa osavaltioissa. Lause4: Hän voitti demokraattisen väittelyn. Lause5: Hänestä tuli lopulta presidentti.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4.2389</w:t>
      </w:r>
    </w:p>
    <w:p>
      <w:r>
        <w:t xml:space="preserve">Lause1: Elise päätti hankkia tekoripset. Lause2: Ostettuaan tekoripset Elise meni kampaamoon. Lause3: Salongissa asiantuntija alkoi asentaa ripsiä. Lause4: Elise ei kuitenkaan pitänyt siitä, miltä ripset tuntuivat hänen silmäluomillaan. Lause5: Elise päätti ottaa ripset pois, koska ne sattuivat pahasti.</w:t>
      </w:r>
    </w:p>
    <w:p>
      <w:r>
        <w:rPr>
          <w:b/>
        </w:rPr>
        <w:t xml:space="preserve">Tulos</w:t>
      </w:r>
    </w:p>
    <w:p>
      <w:r>
        <w:t xml:space="preserve">Elise, asiantuntija</w:t>
      </w:r>
    </w:p>
    <w:p>
      <w:r>
        <w:rPr>
          <w:b/>
        </w:rPr>
        <w:t xml:space="preserve">Esimerkki 4.2390</w:t>
      </w:r>
    </w:p>
    <w:p>
      <w:r>
        <w:t xml:space="preserve">Lause1: Minulla oli lapsena kani nimeltä Thumper. Lause2: Se asui kellarissa. Lause3: Perheeni ja minä lähdimme perhelomalle ja jouduimme jättämään sen. Lause4: Kun palasimme, hän oli hyvin sairas. Lause5: Muutaman päivän kuluttua hän kuoli, ja olin järkyttynyt.</w:t>
      </w:r>
    </w:p>
    <w:p>
      <w:r>
        <w:rPr>
          <w:b/>
        </w:rPr>
        <w:t xml:space="preserve">Tulos</w:t>
      </w:r>
    </w:p>
    <w:p>
      <w:r>
        <w:t xml:space="preserve">Minä (itse), Thumper, Perhe</w:t>
      </w:r>
    </w:p>
    <w:p>
      <w:r>
        <w:rPr>
          <w:b/>
        </w:rPr>
        <w:t xml:space="preserve">Esimerkki 4.2391</w:t>
      </w:r>
    </w:p>
    <w:p>
      <w:r>
        <w:t xml:space="preserve">Lause1: Amy alkoi käyttää huumeita 16-vuotiaana. Lause2: Hän kokeili hyvin monia huumeita ja jäi koukkuun heroiiniin. Lause3: Hän käytti heroiinia 4 vuotta ennen kuin sairastui. Lause4: Hän laihtui paljon. Lause5: Hän kuoli huumeiden takia.</w:t>
      </w:r>
    </w:p>
    <w:p>
      <w:r>
        <w:rPr>
          <w:b/>
        </w:rPr>
        <w:t xml:space="preserve">Tulos</w:t>
      </w:r>
    </w:p>
    <w:p>
      <w:r>
        <w:t xml:space="preserve">Amy</w:t>
      </w:r>
    </w:p>
    <w:p>
      <w:r>
        <w:rPr>
          <w:b/>
        </w:rPr>
        <w:t xml:space="preserve">Esimerkki 4.2392</w:t>
      </w:r>
    </w:p>
    <w:p>
      <w:r>
        <w:t xml:space="preserve">Lause1: Lou auttoi isäänsä rikkaruohojen kitkemisessä pensaiden ympärillä. Lause2: Hän tunsi yhtäkkiä terävän pistoksen. Lause3: Hän katsoi käsivarttaan ja näki, että siinä oli mehiläisiä. Lause4: Hän oli vahingossa häirinnyt mehiläisten pesää. Lause5: Hän juoksi pois niin nopeasti kuin pystyi, ennen kuin hänet parveiltiin.</w:t>
      </w:r>
    </w:p>
    <w:p>
      <w:r>
        <w:rPr>
          <w:b/>
        </w:rPr>
        <w:t xml:space="preserve">Tulos</w:t>
      </w:r>
    </w:p>
    <w:p>
      <w:r>
        <w:t xml:space="preserve">Isä, Lou</w:t>
      </w:r>
    </w:p>
    <w:p>
      <w:r>
        <w:rPr>
          <w:b/>
        </w:rPr>
        <w:t xml:space="preserve">Esimerkki 4.2393</w:t>
      </w:r>
    </w:p>
    <w:p>
      <w:r>
        <w:t xml:space="preserve">Lause1: Tommyn isä tuli nurmikonleikkuusta. Lause2: Tommy huomasi, että hänellä oli kuuma ja jano. Lause3: Tommy antoi isälleen lasin suklaamaitoa. Lause4: Isä otti ison kulauksen ja sylkäisi sen lavuaariin. Lause5: Tommyn isä katsoi lasiin - se oli mudan ja maidon lietettä.</w:t>
      </w:r>
    </w:p>
    <w:p>
      <w:r>
        <w:rPr>
          <w:b/>
        </w:rPr>
        <w:t xml:space="preserve">Tulos</w:t>
      </w:r>
    </w:p>
    <w:p>
      <w:r>
        <w:t xml:space="preserve">Tommyn isä, Tommy</w:t>
      </w:r>
    </w:p>
    <w:p>
      <w:r>
        <w:rPr>
          <w:b/>
        </w:rPr>
        <w:t xml:space="preserve">Esimerkki 4.2394</w:t>
      </w:r>
    </w:p>
    <w:p>
      <w:r>
        <w:t xml:space="preserve">Lause1: Maggie rakasti mielialasormustaan. Lause2: Hän oli kadottanut sen kuukausia sitten. Lause3: Eräänä päivänä hän järjesteli huonettaan ja löysi sen. Lause4: Sormus oli täysin musta. Lause5: Vaikka hän teki mitä tahansa, hän ei saanut sitä vaihtamaan väriä.</w:t>
      </w:r>
    </w:p>
    <w:p>
      <w:r>
        <w:rPr>
          <w:b/>
        </w:rPr>
        <w:t xml:space="preserve">Tulos</w:t>
      </w:r>
    </w:p>
    <w:p>
      <w:r>
        <w:t xml:space="preserve">Maggie</w:t>
      </w:r>
    </w:p>
    <w:p>
      <w:r>
        <w:rPr>
          <w:b/>
        </w:rPr>
        <w:t xml:space="preserve">Esimerkki 4.2395</w:t>
      </w:r>
    </w:p>
    <w:p>
      <w:r>
        <w:t xml:space="preserve">Lause1: Soitin lukiossa marssiorkesterissa. Lause2: Soitimme eri kilpailuissa joka viikonloppu. Lause3: Koko orkesteri pääsi matkustamaan ympäri maata. Lause4: Viimeisenä vuotenani saimme ensimmäisen sijan jokaisessa kilpailussa. Lause5: Sain osittaisen stipendin collegeen saavutuksiemme ansiosta.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4.2396</w:t>
      </w:r>
    </w:p>
    <w:p>
      <w:r>
        <w:t xml:space="preserve">Lause1: Gina ja hänen ystävänsä istuivat keinussa välitunnilla. Lause2: He eivät keinuneet, vaan istuivat ja juttelivat. Lause3: Koulukiusaaja alkoi kävellä heidän suuntaansa. Lause4: Hän halusi heidän luopuvan keinuista. Lause5: He jättivät keinut, jotta niistä ei tulisi ongelmia.</w:t>
      </w:r>
    </w:p>
    <w:p>
      <w:r>
        <w:rPr>
          <w:b/>
        </w:rPr>
        <w:t xml:space="preserve">Tulos</w:t>
      </w:r>
    </w:p>
    <w:p>
      <w:r>
        <w:t xml:space="preserve">Koulu, Gina, kiusaaja, ystävä</w:t>
      </w:r>
    </w:p>
    <w:p>
      <w:r>
        <w:rPr>
          <w:b/>
        </w:rPr>
        <w:t xml:space="preserve">Esimerkki 4.2397</w:t>
      </w:r>
    </w:p>
    <w:p>
      <w:r>
        <w:t xml:space="preserve">Lause1: Sierra leikki kissansa kanssa olohuoneessa. Lause2: Hän silitteli kissan turkkia, kun hän huomasi pieniä mustia pisteitä. Lause3: Tarkemmin tutkittuaan hän huomasi, että kissalla oli kirppuja. Lause4: Hän varasi saman tien ajan eläinlääkärille. Lause5: Kirput hävisivät nopeasti lääkityksellä.</w:t>
      </w:r>
    </w:p>
    <w:p>
      <w:r>
        <w:rPr>
          <w:b/>
        </w:rPr>
        <w:t xml:space="preserve">Tulos</w:t>
      </w:r>
    </w:p>
    <w:p>
      <w:r>
        <w:t xml:space="preserve">Sierra, kirput, eläinlääkäri, kissa</w:t>
      </w:r>
    </w:p>
    <w:p>
      <w:r>
        <w:rPr>
          <w:b/>
        </w:rPr>
        <w:t xml:space="preserve">Esimerkki 4.2398</w:t>
      </w:r>
    </w:p>
    <w:p>
      <w:r>
        <w:t xml:space="preserve">Lause1: Kelly juoksi olohuoneeseen. Lause2: Kelly: Astuessaan sisään hän törmäsi vahingossa sohvapöytään. Lause3: Pöydällä ollut maljakko kaatui maahan, mutta hajosi suuriksi paloiksi. Lause4: Kelly tarttui nopeasti liimaan ja laittoi maljakon takaisin kasaan. Lause5: Hän istutti korjatun maljakon pöydälle kuin mitään ei olisi tapahtunut.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4.2399</w:t>
      </w:r>
    </w:p>
    <w:p>
      <w:r>
        <w:t xml:space="preserve">Lause1: Aya ja hänen ystävänsä leikkivät tulitikuilla. Lause2: Heidän mielestään ne näyttivät siisteiltä. Lause3: Mutta Aya piti tulitikkujaan hieman liian kauan. Lause4: Se poltti hänen sormensa melko pahasti. Lause5: Aya päätti olla leikkimättä tulella enää.</w:t>
      </w:r>
    </w:p>
    <w:p>
      <w:r>
        <w:rPr>
          <w:b/>
        </w:rPr>
        <w:t xml:space="preserve">Tulos</w:t>
      </w:r>
    </w:p>
    <w:p>
      <w:r>
        <w:t xml:space="preserve">Ystävät, Aya</w:t>
      </w:r>
    </w:p>
    <w:p>
      <w:r>
        <w:rPr>
          <w:b/>
        </w:rPr>
        <w:t xml:space="preserve">Esimerkki 4.2400</w:t>
      </w:r>
    </w:p>
    <w:p>
      <w:r>
        <w:t xml:space="preserve">Lause1: Henry halusi syödä pizzaa. Lause2: Hänen vaimonsa myöhästyisi, joten hän pyysi häntä säästämään. Lause3: Hän tilasi täytetyn kuoren, ja se oli herkullista. Lause4: Ennen kuin hän huomasi, Henry oli syönyt koko pizzan. Lause5: Hänen vaimonsa tuli kotiin järkyttyneenä siitä, ettei hän säästänyt yhtään.</w:t>
      </w:r>
    </w:p>
    <w:p>
      <w:r>
        <w:rPr>
          <w:b/>
        </w:rPr>
        <w:t xml:space="preserve">Tulos</w:t>
      </w:r>
    </w:p>
    <w:p>
      <w:r>
        <w:t xml:space="preserve">Vaimo, Henry</w:t>
      </w:r>
    </w:p>
    <w:p>
      <w:r>
        <w:rPr>
          <w:b/>
        </w:rPr>
        <w:t xml:space="preserve">Esimerkki 4.2401</w:t>
      </w:r>
    </w:p>
    <w:p>
      <w:r>
        <w:t xml:space="preserve">Lause1: Puu kaatui maahan. Lause2: Se piti suurta ääntä. Lause3: Se säikäytti joitakin peuroja. Lause4: Hirvet juoksivat pois. Lause5: Läheinen puuma kuuli niiden juoksevan.</w:t>
      </w:r>
    </w:p>
    <w:p>
      <w:r>
        <w:rPr>
          <w:b/>
        </w:rPr>
        <w:t xml:space="preserve">Tulos</w:t>
      </w:r>
    </w:p>
    <w:p>
      <w:r>
        <w:t xml:space="preserve">Leijona, peura</w:t>
      </w:r>
    </w:p>
    <w:p>
      <w:r>
        <w:rPr>
          <w:b/>
        </w:rPr>
        <w:t xml:space="preserve">Esimerkki 4.2402</w:t>
      </w:r>
    </w:p>
    <w:p>
      <w:r>
        <w:t xml:space="preserve">Lause1: Leikin koirani kanssa takapihalla. Lause2: Se puri yhtäkkiä shortsejani. Lause3: Shortsit repesivät taskusta läpi! Lause4: Minun oli heitettävä shortsit pois. Lause5: Opin olemaan varovaisempi leikkiessäni koirani kanssa.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4.2403</w:t>
      </w:r>
    </w:p>
    <w:p>
      <w:r>
        <w:t xml:space="preserve">Lause1: Jon oli kymmenvuotias, kun hänen vanhempansa näyttivät hänelle erityisen elokuvan. Lause2: Elokuvan nimi oli Elefanttimies. Lause3: Jon tunsi suurta myötätuntoa elokuvan hahmoa kohtaan! Lause4: Jon vannoi itselleen, ettei hän koskaan sanoisi julmaa sanaa kenellekään. Lause5: Jon on nyt viisikymmentä, ja hän on pitänyt itselleen antamansa lupauksen.</w:t>
      </w:r>
    </w:p>
    <w:p>
      <w:r>
        <w:rPr>
          <w:b/>
        </w:rPr>
        <w:t xml:space="preserve">Tulos</w:t>
      </w:r>
    </w:p>
    <w:p>
      <w:r>
        <w:t xml:space="preserve">Vanhemmat, Jon</w:t>
      </w:r>
    </w:p>
    <w:p>
      <w:r>
        <w:rPr>
          <w:b/>
        </w:rPr>
        <w:t xml:space="preserve">Esimerkki 4.2404</w:t>
      </w:r>
    </w:p>
    <w:p>
      <w:r>
        <w:t xml:space="preserve">Lause1: Dave sairastui aina. Lause2: Hän meni lääkäriin, ja hänellä todettiin allergia. Lause3: Dave oppi hallitsemaan allergiansa lääkkeillä. Lause4: Dave ei ole enää yhtä sairas. Lause5: Dave on kiitollinen lääkärille, jonka luona hän kävi.</w:t>
      </w:r>
    </w:p>
    <w:p>
      <w:r>
        <w:rPr>
          <w:b/>
        </w:rPr>
        <w:t xml:space="preserve">Tulos</w:t>
      </w:r>
    </w:p>
    <w:p>
      <w:r>
        <w:t xml:space="preserve">Dave, lääkäri</w:t>
      </w:r>
    </w:p>
    <w:p>
      <w:r>
        <w:rPr>
          <w:b/>
        </w:rPr>
        <w:t xml:space="preserve">Esimerkki 4.2405</w:t>
      </w:r>
    </w:p>
    <w:p>
      <w:r>
        <w:t xml:space="preserve">Lause1: Joe oli tylsistynyt. Lause2: Joe halusi lähteä ulos. Lause3: Joe kutsui ystävänsä ulos. Lause4: Joe ja hänen ystävänsä lähtivät ulos keskustaan. Lause5: Joella oli hauskaa ystäviensä kanssa.</w:t>
      </w:r>
    </w:p>
    <w:p>
      <w:r>
        <w:rPr>
          <w:b/>
        </w:rPr>
        <w:t xml:space="preserve">Tulos</w:t>
      </w:r>
    </w:p>
    <w:p>
      <w:r>
        <w:t xml:space="preserve">Ystävät, Joe</w:t>
      </w:r>
    </w:p>
    <w:p>
      <w:r>
        <w:rPr>
          <w:b/>
        </w:rPr>
        <w:t xml:space="preserve">Esimerkki 4.2406</w:t>
      </w:r>
    </w:p>
    <w:p>
      <w:r>
        <w:t xml:space="preserve">Lause1: Eräänä päivänä töissä Julie alkaa hikkailla. Lause2: Työtoverit kehottavat Juliea juomaan paljon vettä. Lause3: Silti hänen hikkaansa jatkuu. Lause4: Julie pidättää hengitystään pitkään, ja lopulta hikka loppuu. Lause5: Hän tuntee olonsa nyt paljon mukavammaksi.</w:t>
      </w:r>
    </w:p>
    <w:p>
      <w:r>
        <w:rPr>
          <w:b/>
        </w:rPr>
        <w:t xml:space="preserve">Tulos</w:t>
      </w:r>
    </w:p>
    <w:p>
      <w:r>
        <w:t xml:space="preserve">Julie, työtoverit</w:t>
      </w:r>
    </w:p>
    <w:p>
      <w:r>
        <w:rPr>
          <w:b/>
        </w:rPr>
        <w:t xml:space="preserve">Esimerkki 4.2407</w:t>
      </w:r>
    </w:p>
    <w:p>
      <w:r>
        <w:t xml:space="preserve">Lause1: Chad rakasti ajella nopeilla veneillä. Lause2: Chadin ystävä kutsui hänet hiljattain pikaveneelleen. Lause3: Chadilla oli hauskaa tuntea tuulen puhaltavan hiuksiinsa. Lause4: Chad rakasti ennen kaikkea veneen nopeutta. Lause5: Chad ei malttanut odottaa, että pääsisi taas pikaveneeseen.</w:t>
      </w:r>
    </w:p>
    <w:p>
      <w:r>
        <w:rPr>
          <w:b/>
        </w:rPr>
        <w:t xml:space="preserve">Tulos</w:t>
      </w:r>
    </w:p>
    <w:p>
      <w:r>
        <w:t xml:space="preserve">Chadin ystävä, Chad</w:t>
      </w:r>
    </w:p>
    <w:p>
      <w:r>
        <w:rPr>
          <w:b/>
        </w:rPr>
        <w:t xml:space="preserve">Esimerkki 4.2408</w:t>
      </w:r>
    </w:p>
    <w:p>
      <w:r>
        <w:t xml:space="preserve">Lause1: Anna sai uuden pankkikortin. Lause2: Kortissa oli siru. Lause3: Kun Anna maksoi asioita, hän usein unohti sirun. Lause4: Hän pyyhkäisi korttia ja häntä kehotettiin käyttämään sirunlukijaa. Lause5: Uusi kortti aiheutti Annalle paljon hämmennystä.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Esimerkki 4.2409</w:t>
      </w:r>
    </w:p>
    <w:p>
      <w:r>
        <w:t xml:space="preserve">Lause1: Nuoret lapset istuttivat paljon asioita takapihalleen. Lause2: He korjasivat ensin maissia ja kesäkurpitsaa. Lause3: He grillasivat ne sinä iltana. Lause4: Ne olivat niin herkullisia! Lause5: Lapset päättivät istuttaa puutarhan joka vuosi.</w:t>
      </w:r>
    </w:p>
    <w:p>
      <w:r>
        <w:rPr>
          <w:b/>
        </w:rPr>
        <w:t xml:space="preserve">Tulos</w:t>
      </w:r>
    </w:p>
    <w:p>
      <w:r>
        <w:t xml:space="preserve">Nuoret lapset</w:t>
      </w:r>
    </w:p>
    <w:p>
      <w:r>
        <w:rPr>
          <w:b/>
        </w:rPr>
        <w:t xml:space="preserve">Esimerkki 4.2410</w:t>
      </w:r>
    </w:p>
    <w:p>
      <w:r>
        <w:t xml:space="preserve">Lause1: Vihaan pomoni aikataulukäytäntöjä. Lause2: Hän sopii kokoukset kahdenkymmenen minuutin päähän sulkemisajasta. Lause3: He tekevät aina ylitöitä. Lause4: Hän ei koskaan hyvitä kenellekään meistä ylitöitä. Lause5: Olen aloittanut uuden työpaikan etsimisen.</w:t>
      </w:r>
    </w:p>
    <w:p>
      <w:r>
        <w:rPr>
          <w:b/>
        </w:rPr>
        <w:t xml:space="preserve">Tulos</w:t>
      </w:r>
    </w:p>
    <w:p>
      <w:r>
        <w:t xml:space="preserve">Minä (itse), Pomoni</w:t>
      </w:r>
    </w:p>
    <w:p>
      <w:r>
        <w:rPr>
          <w:b/>
        </w:rPr>
        <w:t xml:space="preserve">Esimerkki 4.2411</w:t>
      </w:r>
    </w:p>
    <w:p>
      <w:r>
        <w:t xml:space="preserve">Lause1: Bryan oli juoksemassa ja huomasi, että hänen kenkänsä oli revennyt. Lause2: Bryanin oli pakko mennä kotiin hakemaan varakenkänsä. Lause3: Sitten hän ajoi lähimpään big 5 -urheilukauppaan ja osti kengät. Lause4: Uusien juoksukenkiensä kanssa hän lähti taas juoksemaan. Lause5: Bryania harmitti, mutta hän oli iloinen, että hän pystyi jatkamaan juoksemista.</w:t>
      </w:r>
    </w:p>
    <w:p>
      <w:r>
        <w:rPr>
          <w:b/>
        </w:rPr>
        <w:t xml:space="preserve">Tulos</w:t>
      </w:r>
    </w:p>
    <w:p>
      <w:r>
        <w:t xml:space="preserve">Bryan</w:t>
      </w:r>
    </w:p>
    <w:p>
      <w:r>
        <w:rPr>
          <w:b/>
        </w:rPr>
        <w:t xml:space="preserve">Esimerkki 4.2412</w:t>
      </w:r>
    </w:p>
    <w:p>
      <w:r>
        <w:t xml:space="preserve">Lause1: Perhe kutsui joitakin ihmisiä pääsiäisen viettoon. Lause2: He söivät yhdessä päivällistä. Lause3: He jakoivat hyviä muistoja. Lause4: He puhuivat juhlapäivän syystä. Lause5: He toivottivat toisilleen hyvää yötä.</w:t>
      </w:r>
    </w:p>
    <w:p>
      <w:r>
        <w:rPr>
          <w:b/>
        </w:rPr>
        <w:t xml:space="preserve">Tulos</w:t>
      </w:r>
    </w:p>
    <w:p>
      <w:r>
        <w:t xml:space="preserve">Perhe, Ihmiset</w:t>
      </w:r>
    </w:p>
    <w:p>
      <w:r>
        <w:rPr>
          <w:b/>
        </w:rPr>
        <w:t xml:space="preserve">Esimerkki 4.2413</w:t>
      </w:r>
    </w:p>
    <w:p>
      <w:r>
        <w:t xml:space="preserve">Lause1: Marian lapsi käveli jalkakäytävällä. Lause2: Hänen varjonsa seurasi häntä. Lause3: Maria huomasi varjon ja alkoi itkeä. Lause4: Maria juoksi hakemaan häntä. Lause5: Varjo katosi.</w:t>
      </w:r>
    </w:p>
    <w:p>
      <w:r>
        <w:rPr>
          <w:b/>
        </w:rPr>
        <w:t xml:space="preserve">Tulos</w:t>
      </w:r>
    </w:p>
    <w:p>
      <w:r>
        <w:t xml:space="preserve">Hänen varjonsa, Maria, Marian lapsi</w:t>
      </w:r>
    </w:p>
    <w:p>
      <w:r>
        <w:rPr>
          <w:b/>
        </w:rPr>
        <w:t xml:space="preserve">Esimerkki 4.2414</w:t>
      </w:r>
    </w:p>
    <w:p>
      <w:r>
        <w:t xml:space="preserve">Lause1: Tein grillattua juustoa lounaaksi. Lause2: Istuin pöytään syömään. Lause3: Koira juoksi huoneeseen. Lause4: Se katsoi minua kuin kysyäkseen, olinko tehnyt sille voileivän. Lause5: Annoin hänelle puolet omastani.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4.2415</w:t>
      </w:r>
    </w:p>
    <w:p>
      <w:r>
        <w:t xml:space="preserve">Lause1: Lähdin patikoimaan trooppiseen metsään. Lause2: Siellä oli useita hulluja vesiputouksia ja metsäjärviä. Lause3: Minä ja seurueeni hyppäsimme vesiputousten luona olevilta kallioilta järviin. Lause4: Pidimme niitä valtavina hyppyinä. Lause5: Myöhemmin saimme tietää, että korkein hyppäämämme jyrkänne oli vajaat 20 metriä.</w:t>
      </w:r>
    </w:p>
    <w:p>
      <w:r>
        <w:rPr>
          <w:b/>
        </w:rPr>
        <w:t xml:space="preserve">Tulos</w:t>
      </w:r>
    </w:p>
    <w:p>
      <w:r>
        <w:t xml:space="preserve">Minä (itse), puolue</w:t>
      </w:r>
    </w:p>
    <w:p>
      <w:r>
        <w:rPr>
          <w:b/>
        </w:rPr>
        <w:t xml:space="preserve">Esimerkki 4.2416</w:t>
      </w:r>
    </w:p>
    <w:p>
      <w:r>
        <w:t xml:space="preserve">Lause1: Löysin glitteriä. Lause2: Se oli mielestäni kaunis. Lause3: Kaadoin sitä kineettiseen hiekkaan. Lause4: Annoin hiekan lapsille. Lause5: He pitivät uudesta, kimaltelevasta ulkoasusta.</w:t>
      </w:r>
    </w:p>
    <w:p>
      <w:r>
        <w:rPr>
          <w:b/>
        </w:rPr>
        <w:t xml:space="preserve">Tulos</w:t>
      </w:r>
    </w:p>
    <w:p>
      <w:r>
        <w:t xml:space="preserve">Minä (itse), Lapset</w:t>
      </w:r>
    </w:p>
    <w:p>
      <w:r>
        <w:rPr>
          <w:b/>
        </w:rPr>
        <w:t xml:space="preserve">Esimerkki 4.2417</w:t>
      </w:r>
    </w:p>
    <w:p>
      <w:r>
        <w:t xml:space="preserve">Lause1: Mieheni ja minä päätimme, että haluamme kasvattaa omia tuoreita vihanneksia. Lause2: Me muokkasimme ja valmistelimme alueen, jonka päätimme olevan paras. Lause3: Kun maanmuokkaus oli tehty, laitoimme maan päälle rikkaruohosuojan. Lause4: Puutarhatontin ympärille pystytimme aidan pitämään eläimet poissa. Lause5: Kun kaikki tämä oli tehty, istutimme vihannekset riveihin.</w:t>
      </w:r>
    </w:p>
    <w:p>
      <w:r>
        <w:rPr>
          <w:b/>
        </w:rPr>
        <w:t xml:space="preserve">Tulos</w:t>
      </w:r>
    </w:p>
    <w:p>
      <w:r>
        <w:t xml:space="preserve">Minä (itse), aviomies</w:t>
      </w:r>
    </w:p>
    <w:p>
      <w:r>
        <w:rPr>
          <w:b/>
        </w:rPr>
        <w:t xml:space="preserve">Esimerkki 4.2418</w:t>
      </w:r>
    </w:p>
    <w:p>
      <w:r>
        <w:t xml:space="preserve">Lause1: Olin lentämässä takaisin Yhdysvaltoihin ja varasin alueellisen lennon erikseen. Lause2: Lento meni rikki, ja yhtiö tarjoutui tarjoamaan meille bussia. Lause3: Myöhästyin lopulta lennolta ja jouduin jäämään yöksi. Lause4: Tunsin jonkun löyhästi, joka oli alueella, joten he antoivat minun jäädä. Lause5: Sain sängyn ja uuden ystävän myöhästymisen takia.</w:t>
      </w:r>
    </w:p>
    <w:p>
      <w:r>
        <w:rPr>
          <w:b/>
        </w:rPr>
        <w:t xml:space="preserve">Tulos</w:t>
      </w:r>
    </w:p>
    <w:p>
      <w:r>
        <w:t xml:space="preserve">Minä (itse), Yritys, Joku</w:t>
      </w:r>
    </w:p>
    <w:p>
      <w:r>
        <w:rPr>
          <w:b/>
        </w:rPr>
        <w:t xml:space="preserve">Esimerkki 4.2419</w:t>
      </w:r>
    </w:p>
    <w:p>
      <w:r>
        <w:t xml:space="preserve">Lause1: Kouluni ympäristössä monet ihmiset ovat sairastuneet flunssaan. Lause2: Yritin pysyä suurimman osan ajasta puhtaana ja hygieenisenä. Lause3: Ystäväni aivasti vahingossa päälleni lounaalla. Lause4: Vaikka yritin pestä sen pois, sairastuin seuraavana päivänä. Lause5: Äitini joutui viemään minut sairaalaan.</w:t>
      </w:r>
    </w:p>
    <w:p>
      <w:r>
        <w:rPr>
          <w:b/>
        </w:rPr>
        <w:t xml:space="preserve">Tulos</w:t>
      </w:r>
    </w:p>
    <w:p>
      <w:r>
        <w:t xml:space="preserve">Minä (itse), Monet ihmiset, Äitini, Ystäväni, Ystäväni</w:t>
      </w:r>
    </w:p>
    <w:p>
      <w:r>
        <w:rPr>
          <w:b/>
        </w:rPr>
        <w:t xml:space="preserve">Esimerkki 4.2420</w:t>
      </w:r>
    </w:p>
    <w:p>
      <w:r>
        <w:t xml:space="preserve">Lause1: Yritin kertoa sedälleni viestin. Lause2: Hän kuitenkin keskeytti minut jatkuvasti, kun puhuin. Lause3: Yritin puhua hänen ylitseen, mutta hän ei lopettanut. Lause4: Kävelin välittömästi pois. Lause5: Hän ei sanonut minulle sanaakaan loppupäivän aikana.</w:t>
      </w:r>
    </w:p>
    <w:p>
      <w:r>
        <w:rPr>
          <w:b/>
        </w:rPr>
        <w:t xml:space="preserve">Tulos</w:t>
      </w:r>
    </w:p>
    <w:p>
      <w:r>
        <w:t xml:space="preserve">Minä (itse), setä</w:t>
      </w:r>
    </w:p>
    <w:p>
      <w:r>
        <w:rPr>
          <w:b/>
        </w:rPr>
        <w:t xml:space="preserve">Esimerkki 4.2421</w:t>
      </w:r>
    </w:p>
    <w:p>
      <w:r>
        <w:t xml:space="preserve">Lause1: Ava oli hermostunut lääkärin vastaanotolle. Lause2: Hänelle piti antaa rokotus, jotta hän voisi mennä päiväkotiin. Lause3: Hän istui tapaamisessa isänsä sylissä. Lause4: Ava sai rokotuksen ja oli hyvin rohkea. Lause5: Lääkärin vastaanoton jälkeen Avan isä vei hänet jäätelölle.</w:t>
      </w:r>
    </w:p>
    <w:p>
      <w:r>
        <w:rPr>
          <w:b/>
        </w:rPr>
        <w:t xml:space="preserve">Tulos</w:t>
      </w:r>
    </w:p>
    <w:p>
      <w:r>
        <w:t xml:space="preserve">Isä, Ava, lääkäri</w:t>
      </w:r>
    </w:p>
    <w:p>
      <w:r>
        <w:rPr>
          <w:b/>
        </w:rPr>
        <w:t xml:space="preserve">Esimerkki 4.2422</w:t>
      </w:r>
    </w:p>
    <w:p>
      <w:r>
        <w:t xml:space="preserve">Lause1: Tim inhosi romanttisia elokuvia. Lause2: Hänen tyttöystävänsä piti niistä. Lause3: Timin oli pakko katsoa sellainen hänen kanssaan. Lause4: Hän valitti ja ruikutti koko ajan. Lause5: Lopulta hänen tyttöystävänsä lopetti elokuvan katsomisen ja heitti Timin ulos.</w:t>
      </w:r>
    </w:p>
    <w:p>
      <w:r>
        <w:rPr>
          <w:b/>
        </w:rPr>
        <w:t xml:space="preserve">Tulos</w:t>
      </w:r>
    </w:p>
    <w:p>
      <w:r>
        <w:t xml:space="preserve">Hänen tyttöystävänsä Tim</w:t>
      </w:r>
    </w:p>
    <w:p>
      <w:r>
        <w:rPr>
          <w:b/>
        </w:rPr>
        <w:t xml:space="preserve">Esimerkki 4.2423</w:t>
      </w:r>
    </w:p>
    <w:p>
      <w:r>
        <w:t xml:space="preserve">Lause1: Conrad huomaa, että hänen kaupungistaan on tullut hyvin kylmä tänä talvena. Lause2: Hän tietää, että hänen on pukeuduttava lämpimämmin, mutta hän ei tiedä, mitä pukea päälleen. Lause3: Lopulta ystävä suostuttelee hänet kokeilemaan huivia, jotta hän pysyisi lämpimämpänä. Lause4: Conrad ei ole koskaan ennen käyttänyt huivia, mutta hän huomaa pitävänsä siitä. Lause5: Hän on hyvin iloinen siitä, että hänellä on huivi kylmää säätä varten.</w:t>
      </w:r>
    </w:p>
    <w:p>
      <w:r>
        <w:rPr>
          <w:b/>
        </w:rPr>
        <w:t xml:space="preserve">Tulos</w:t>
      </w:r>
    </w:p>
    <w:p>
      <w:r>
        <w:t xml:space="preserve">Conrad, ystävä</w:t>
      </w:r>
    </w:p>
    <w:p>
      <w:r>
        <w:rPr>
          <w:b/>
        </w:rPr>
        <w:t xml:space="preserve">Esimerkki 4.2424</w:t>
      </w:r>
    </w:p>
    <w:p>
      <w:r>
        <w:t xml:space="preserve">Lause1: Vauva onnistui pääsemään ulos teltasta. Lause2: Hän putosi lopulta veteen. Lause3: Vaikka hän pystyi kellumaan, virtaus työnsi häntä. Lause4: Dan yritti juosta hänen peräänsä ennen kuin hän hukkui. Lause5: Hän onnistui vetämään vauvan ulos muutamassa minuutissa.</w:t>
      </w:r>
    </w:p>
    <w:p>
      <w:r>
        <w:rPr>
          <w:b/>
        </w:rPr>
        <w:t xml:space="preserve">Tulos</w:t>
      </w:r>
    </w:p>
    <w:p>
      <w:r>
        <w:t xml:space="preserve">Vauva, Dan.</w:t>
      </w:r>
    </w:p>
    <w:p>
      <w:r>
        <w:rPr>
          <w:b/>
        </w:rPr>
        <w:t xml:space="preserve">Esimerkki 4.2425</w:t>
      </w:r>
    </w:p>
    <w:p>
      <w:r>
        <w:t xml:space="preserve">Lause1: Jared osti uuden kiiltävän moottoripyörän. Lause2: Hän aikoi lähteä sillä matkalle. Lause3: Mutta kun hän kokeili sitä tiellä, hän näki moottoripyöräjengin. Lause4: He käskivät häntä lähtemään pois, ja hän teki niin hyvin nopeasti. Lause5: Jared lähti matkalleen, mutta myi moottoripyöränsä sen jälkeen pelosta.</w:t>
      </w:r>
    </w:p>
    <w:p>
      <w:r>
        <w:rPr>
          <w:b/>
        </w:rPr>
        <w:t xml:space="preserve">Tulos</w:t>
      </w:r>
    </w:p>
    <w:p>
      <w:r>
        <w:t xml:space="preserve">Jared, Bikerin jengi</w:t>
      </w:r>
    </w:p>
    <w:p>
      <w:r>
        <w:rPr>
          <w:b/>
        </w:rPr>
        <w:t xml:space="preserve">Esimerkki 4.2426</w:t>
      </w:r>
    </w:p>
    <w:p>
      <w:r>
        <w:t xml:space="preserve">Lause1: Tänään aloitin harjoittelun uutta työtä varten. Lause2: Olin hieman häkeltynyt ja huolissani tähän päivään lähtiessäni. Lause3: Kouluttajani oli kuitenkin hyvin kärsivällinen ja ymmärtäväinen. Lause4: Hän opetti minua hyvin ja näytti minulle tavoilla, joita pystyin ymmärtämään. Lause5: Päivän loppuun mennessä hallitsin suurimman osan tarvittavista taidoista.</w:t>
      </w:r>
    </w:p>
    <w:p>
      <w:r>
        <w:rPr>
          <w:b/>
        </w:rPr>
        <w:t xml:space="preserve">Tulos</w:t>
      </w:r>
    </w:p>
    <w:p>
      <w:r>
        <w:t xml:space="preserve">Minä (itse), kouluttaja</w:t>
      </w:r>
    </w:p>
    <w:p>
      <w:r>
        <w:rPr>
          <w:b/>
        </w:rPr>
        <w:t xml:space="preserve">Esimerkki 4.2427</w:t>
      </w:r>
    </w:p>
    <w:p>
      <w:r>
        <w:t xml:space="preserve">Lause1: Dale asui veneessä. Lause2: Eräänä aamuna ennen päivittäistä uintia hän ei katsonut ympärilleen. Lause3: Kun hän hyppäsi veteen, hänen roiskumisensa herätti huomiota. Lause4: Hai syöksyi ja puri häntä. Lause5: Sairaalassa Dale tarkisti ilmoitukset, joissa etsittiin maalla sijaitsevaa taloa.</w:t>
      </w:r>
    </w:p>
    <w:p>
      <w:r>
        <w:rPr>
          <w:b/>
        </w:rPr>
        <w:t xml:space="preserve">Tulos</w:t>
      </w:r>
    </w:p>
    <w:p>
      <w:r>
        <w:t xml:space="preserve">Dale, Shark</w:t>
      </w:r>
    </w:p>
    <w:p>
      <w:r>
        <w:rPr>
          <w:b/>
        </w:rPr>
        <w:t xml:space="preserve">Esimerkki 4.2428</w:t>
      </w:r>
    </w:p>
    <w:p>
      <w:r>
        <w:t xml:space="preserve">Lause1: Caesar oli pieni yorkie-pentu. Lause2: Se käveli todella pahasti ontuen ja itkien. Lause3: Kukaan ei kiinnittänyt häneen paljon huomiota. Lause4: Eräänä päivänä mukava perhe löysi sen ja leikkasi sen kynnet. Lause5: Pikku Caesar oli nyt onnellinen kuolemaansa asti.</w:t>
      </w:r>
    </w:p>
    <w:p>
      <w:r>
        <w:rPr>
          <w:b/>
        </w:rPr>
        <w:t xml:space="preserve">Tulos</w:t>
      </w:r>
    </w:p>
    <w:p>
      <w:r>
        <w:t xml:space="preserve">Caesar</w:t>
      </w:r>
    </w:p>
    <w:p>
      <w:r>
        <w:rPr>
          <w:b/>
        </w:rPr>
        <w:t xml:space="preserve">Esimerkki 4.2429</w:t>
      </w:r>
    </w:p>
    <w:p>
      <w:r>
        <w:t xml:space="preserve">Lause1: Ryan valmistautui työhaastatteluun. Lause2: Mutta hän oli todella hermostunut. Lause3: Hän kävi samat kysymykset läpi yhä uudelleen ja uudelleen. Lause4: Mutta hän ei silti tuntenut oloaan varmaksi. Lause5: Ryan päätti siirtää työhaastattelunsa toiselle kerralle.</w:t>
      </w:r>
    </w:p>
    <w:p>
      <w:r>
        <w:rPr>
          <w:b/>
        </w:rPr>
        <w:t xml:space="preserve">Tulos</w:t>
      </w:r>
    </w:p>
    <w:p>
      <w:r>
        <w:t xml:space="preserve">Ryan</w:t>
      </w:r>
    </w:p>
    <w:p>
      <w:r>
        <w:rPr>
          <w:b/>
        </w:rPr>
        <w:t xml:space="preserve">Esimerkki 4.2430</w:t>
      </w:r>
    </w:p>
    <w:p>
      <w:r>
        <w:t xml:space="preserve">Lause1: Isäni piti pienoismallien tekemisestä. Lause2: Minä halusin aina auttaa häntä. Lause3: Hän sanoi, että olisin tiellä. Lause4: Nyt hän on liian vanha ja hutera tekemään niitä. Lause5: En enää pidä tarpeeksi yrittämisestä.</w:t>
      </w:r>
    </w:p>
    <w:p>
      <w:r>
        <w:rPr>
          <w:b/>
        </w:rPr>
        <w:t xml:space="preserve">Tulos</w:t>
      </w:r>
    </w:p>
    <w:p>
      <w:r>
        <w:t xml:space="preserve">Minä (itse), isä</w:t>
      </w:r>
    </w:p>
    <w:p>
      <w:r>
        <w:rPr>
          <w:b/>
        </w:rPr>
        <w:t xml:space="preserve">Esimerkki 4.2431</w:t>
      </w:r>
    </w:p>
    <w:p>
      <w:r>
        <w:t xml:space="preserve">Lause1: Timillä on historian koe. Lause2: Hän on opiskellut viikkoja. Lause3: Kun hän saapui tunnille, hän oli yhä hermostunut. Lause4: Hän näki kokeensa ja tiesi kaikki vastaukset. Lause5: Tim sai kokeesta erinomaisen arvosanan.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4.2432</w:t>
      </w:r>
    </w:p>
    <w:p>
      <w:r>
        <w:t xml:space="preserve">Lause1: Tom oli suuressa kilpailussa. Lause2: Hän menestyi melko hyvin. Lause3: Hän näki maaliviivan. Lause4: Juuri ennen sitä hän kaatui. Lause5: Tom pystyi ryömimään viidenneksi.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4.2433</w:t>
      </w:r>
    </w:p>
    <w:p>
      <w:r>
        <w:t xml:space="preserve">Lause1: Randy halusi kokiksi. Lause2: Hän aloitti kurssit paikallisessa korkeakoulussa. Lause3: Hän alkoi oppia tekemään salaatteja. Lause4: Hänestä tuli niin hyvä salaattien tekemisessä, että hän alkoi työskennellä ravintolassa. Lause5: Hänestä tuli niin hyvä, että ihmiset kaikkialta tulivat syömään hänen salaattejaan.</w:t>
      </w:r>
    </w:p>
    <w:p>
      <w:r>
        <w:rPr>
          <w:b/>
        </w:rPr>
        <w:t xml:space="preserve">Tulos</w:t>
      </w:r>
    </w:p>
    <w:p>
      <w:r>
        <w:t xml:space="preserve">Randy, Paikallinen college, Ihmiset</w:t>
      </w:r>
    </w:p>
    <w:p>
      <w:r>
        <w:rPr>
          <w:b/>
        </w:rPr>
        <w:t xml:space="preserve">Esimerkki 4.2434</w:t>
      </w:r>
    </w:p>
    <w:p>
      <w:r>
        <w:t xml:space="preserve">Lause1: Tomin ikkunasta tulee paljon valoa hänen makuuhuoneeseensa. Lause2: Valo osuu Tomin kasvoihin, kun hän yrittää nukkua. Lause3: Lopulta Tom päätti ostaa paksummat verhot. Lause4: Hän osti verhot, jotka on tehty erityisesti valon pois sulkemiseen. Lause5: Sen jälkeen Tom pystyi nukkumaan paljon paremmin.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4.2435</w:t>
      </w:r>
    </w:p>
    <w:p>
      <w:r>
        <w:t xml:space="preserve">Lause1: Abby opetteli vaikean tanssin kilpailua varten. Lause2: Hän harjoitteli yötä päivää. Lause3: Kun oli aika kilpailla, hän onnistui täydellisesti! Lause4: Jokainen liike oli virheetön. Lause5: Hän oli niin ylpeä, kun hän sai ensimmäisen sijan!</w:t>
      </w:r>
    </w:p>
    <w:p>
      <w:r>
        <w:rPr>
          <w:b/>
        </w:rPr>
        <w:t xml:space="preserve">Tulos</w:t>
      </w:r>
    </w:p>
    <w:p>
      <w:r>
        <w:t xml:space="preserve">Abby</w:t>
      </w:r>
    </w:p>
    <w:p>
      <w:r>
        <w:rPr>
          <w:b/>
        </w:rPr>
        <w:t xml:space="preserve">Esimerkki 4.2436</w:t>
      </w:r>
    </w:p>
    <w:p>
      <w:r>
        <w:t xml:space="preserve">Lause1: Tytöllä oli tulossa uintikilpailu. Lause2: Hän oli erittäin hermostunut. Lause3: Hän oli harjoitellut viikkoja. Lause4: Hän voitti kisapäivänä huolistaan huolimatta! Lause5: Siitä lähtien hän rentoutui ennen tulevia kilpailuja.</w:t>
      </w:r>
    </w:p>
    <w:p>
      <w:r>
        <w:rPr>
          <w:b/>
        </w:rPr>
        <w:t xml:space="preserve">Tulos</w:t>
      </w:r>
    </w:p>
    <w:p>
      <w:r>
        <w:t xml:space="preserve">Tyttö</w:t>
      </w:r>
    </w:p>
    <w:p>
      <w:r>
        <w:rPr>
          <w:b/>
        </w:rPr>
        <w:t xml:space="preserve">Esimerkki 4.2437</w:t>
      </w:r>
    </w:p>
    <w:p>
      <w:r>
        <w:t xml:space="preserve">Lause1: Tim halusi viedä vaimonsa Pariisiin. Lause2: Hän varasi matkan. Lause3: Se päivä koitti pian. Lause4: He olivat hyvin innoissaan. Lause5: Timillä ja hänen vaimollaan oli hauskaa matkalla.</w:t>
      </w:r>
    </w:p>
    <w:p>
      <w:r>
        <w:rPr>
          <w:b/>
        </w:rPr>
        <w:t xml:space="preserve">Tulos</w:t>
      </w:r>
    </w:p>
    <w:p>
      <w:r>
        <w:t xml:space="preserve">Tim, vaimo</w:t>
      </w:r>
    </w:p>
    <w:p>
      <w:r>
        <w:rPr>
          <w:b/>
        </w:rPr>
        <w:t xml:space="preserve">Esimerkki 4.2438</w:t>
      </w:r>
    </w:p>
    <w:p>
      <w:r>
        <w:t xml:space="preserve">Lause1: Perheellämme oli kokoelma Beanie Babies -vauvoja. Lause2: Ystäväni piti myydä niitä pihamyyjäisissä. Lause3: Erityisesti veljelläni oli niitä useita. Lause4: Yksi hänen kappaleistaan myytiin kahdellakymmenellä dollarilla! Lause5: Sen tekeminen maksoi varmaan noin dollarin.</w:t>
      </w:r>
    </w:p>
    <w:p>
      <w:r>
        <w:rPr>
          <w:b/>
        </w:rPr>
        <w:t xml:space="preserve">Tulos</w:t>
      </w:r>
    </w:p>
    <w:p>
      <w:r>
        <w:t xml:space="preserve">Perheemme, Veljeni, Ystävä</w:t>
      </w:r>
    </w:p>
    <w:p>
      <w:r>
        <w:rPr>
          <w:b/>
        </w:rPr>
        <w:t xml:space="preserve">Esimerkki 4.2439</w:t>
      </w:r>
    </w:p>
    <w:p>
      <w:r>
        <w:t xml:space="preserve">Lause1: Carolinella oli valkoinen kissa. Lause2: Eräänä päivänä hänen kissansa katosi. Lause3: Caroline oli hyvin huolissaan. Lause4: Hän teki lentolehtisiä. Lause5: Lopulta hänen naapurinsa löysi kissan.</w:t>
      </w:r>
    </w:p>
    <w:p>
      <w:r>
        <w:rPr>
          <w:b/>
        </w:rPr>
        <w:t xml:space="preserve">Tulos</w:t>
      </w:r>
    </w:p>
    <w:p>
      <w:r>
        <w:t xml:space="preserve">Valkoinen kissa, Caroline, hänen naapurinsa</w:t>
      </w:r>
    </w:p>
    <w:p>
      <w:r>
        <w:rPr>
          <w:b/>
        </w:rPr>
        <w:t xml:space="preserve">Esimerkki 4.2440</w:t>
      </w:r>
    </w:p>
    <w:p>
      <w:r>
        <w:t xml:space="preserve">Lause1: NASA järjesti harjoitustehtävän. Lause2: Ryhmä leikki matkan Marsiin. Lause3: He selviytyivät matkasta vuosia myöhemmin. Lause4: Ihmiset esittivät heille kysymyksiä. Lause5: He vastasivat niihin itsevarmasti.</w:t>
      </w:r>
    </w:p>
    <w:p>
      <w:r>
        <w:rPr>
          <w:b/>
        </w:rPr>
        <w:t xml:space="preserve">Tulos</w:t>
      </w:r>
    </w:p>
    <w:p>
      <w:r>
        <w:t xml:space="preserve">Ryhmä, Nasa, Ihmiset</w:t>
      </w:r>
    </w:p>
    <w:p>
      <w:r>
        <w:rPr>
          <w:b/>
        </w:rPr>
        <w:t xml:space="preserve">Esimerkki 4.2441</w:t>
      </w:r>
    </w:p>
    <w:p>
      <w:r>
        <w:t xml:space="preserve">Lause1: Rachael kertoi veljelleen, että hän osaa lentää. Lause2: Rachel sanoi, että hänen on noustava kerrossänkyynsä. Lause3: Sitten hän käski häntä hyppimään ja räpyttelemään käsiään. Lause4: Hän ei lentänyt ja mursi kätensä. Lause5: Vaikka tilanne olikin surullinen, hän käski miehen räpiköidä kovemmin!</w:t>
      </w:r>
    </w:p>
    <w:p>
      <w:r>
        <w:rPr>
          <w:b/>
        </w:rPr>
        <w:t xml:space="preserve">Tulos</w:t>
      </w:r>
    </w:p>
    <w:p>
      <w:r>
        <w:t xml:space="preserve">Rachael, hänen veljensä</w:t>
      </w:r>
    </w:p>
    <w:p>
      <w:r>
        <w:rPr>
          <w:b/>
        </w:rPr>
        <w:t xml:space="preserve">Esimerkki 4.2442</w:t>
      </w:r>
    </w:p>
    <w:p>
      <w:r>
        <w:t xml:space="preserve">Lause1: Lause2: Hänellä oli aina ongelmia kotitehtävien jättämisessä videopelien takia. Lause3: Eräänä iltana hänellä oli tonneittain töitä. Lause4: Hän halusi kuitenkin pelata videopelejä ystäviensä kanssa. Lause5: Hän päätti opiskella, joten hän lopulta läpäisi kokeensa.</w:t>
      </w:r>
    </w:p>
    <w:p>
      <w:r>
        <w:rPr>
          <w:b/>
        </w:rPr>
        <w:t xml:space="preserve">Tulos</w:t>
      </w:r>
    </w:p>
    <w:p>
      <w:r>
        <w:t xml:space="preserve">Ystävät, Michael</w:t>
      </w:r>
    </w:p>
    <w:p>
      <w:r>
        <w:rPr>
          <w:b/>
        </w:rPr>
        <w:t xml:space="preserve">Esimerkki 4.2443</w:t>
      </w:r>
    </w:p>
    <w:p>
      <w:r>
        <w:t xml:space="preserve">Lause1: Uriah meni ensimmäiselle luennolleen maanantaiaamuna. Lause2: Ongelma on se, että siellä ei ollut ketään. Lause3: Hän istui siellä 15 minuuttia ennen kuin lähti. Lause4: Hän meni dekaanin luo ja kysyi, mitä tapahtui. Lause5: Dekaani ilmoitti hänelle, että hän oli sekoittanut aikataulunsa.</w:t>
      </w:r>
    </w:p>
    <w:p>
      <w:r>
        <w:rPr>
          <w:b/>
        </w:rPr>
        <w:t xml:space="preserve">Tulos</w:t>
      </w:r>
    </w:p>
    <w:p>
      <w:r>
        <w:t xml:space="preserve">Dekaani, Uriah</w:t>
      </w:r>
    </w:p>
    <w:p>
      <w:r>
        <w:rPr>
          <w:b/>
        </w:rPr>
        <w:t xml:space="preserve">Esimerkki 4.2444</w:t>
      </w:r>
    </w:p>
    <w:p>
      <w:r>
        <w:t xml:space="preserve">Lause1: Isäni auttoi minua rakentamaan mielenkiintoisen pienoisauton. Lause2: Se oli suunniteltu rullaamaan rataa pitkin. Lause3: Halusin sen näyttävän myös siistiltä. Lause4: Se näytti lopulta ihan batmobilelta. Lause5: Se ei olisi ollut käytännöllinen auto.</w:t>
      </w:r>
    </w:p>
    <w:p>
      <w:r>
        <w:rPr>
          <w:b/>
        </w:rPr>
        <w:t xml:space="preserve">Tulos</w:t>
      </w:r>
    </w:p>
    <w:p>
      <w:r>
        <w:t xml:space="preserve">Isä, minä (itse)</w:t>
      </w:r>
    </w:p>
    <w:p>
      <w:r>
        <w:rPr>
          <w:b/>
        </w:rPr>
        <w:t xml:space="preserve">Esimerkki 4.2445</w:t>
      </w:r>
    </w:p>
    <w:p>
      <w:r>
        <w:t xml:space="preserve">Lause1: Billyn baseball-joukkue oli päässyt mestaruusotteluun. Lause2: Peli oli tasan yhdeksännen vuoroparin lopussa. Lause3: Billy huitaisi kahdesti ja ampui ohi. Lause4: Seuraavalla lyönnillä Billy onnistui ja löi kunnarin! Lause5: Hänen joukkueensa voitti ja kaikki hurrasivat Billylle!</w:t>
      </w:r>
    </w:p>
    <w:p>
      <w:r>
        <w:rPr>
          <w:b/>
        </w:rPr>
        <w:t xml:space="preserve">Tulos</w:t>
      </w:r>
    </w:p>
    <w:p>
      <w:r>
        <w:t xml:space="preserve">Billy, Baseball-joukkue</w:t>
      </w:r>
    </w:p>
    <w:p>
      <w:r>
        <w:rPr>
          <w:b/>
        </w:rPr>
        <w:t xml:space="preserve">Esimerkki 4.2446</w:t>
      </w:r>
    </w:p>
    <w:p>
      <w:r>
        <w:t xml:space="preserve">Lause1: Todd ajoi maastopyörällään metsässä. Lause2: Hän alkoi ajaa pientä hiekkatietä pitkin poispäin ystävistään. Lause3: Tien varrella hänen maastopyöränsä alkoi lakata toimimasta. Lause4: Yhtäkkiä Toddin maastopyörästä loppui bensa, ja hän oli yksin. Lause5: Todd joutui työntämään maastopyörää viisi mailia takaisin autolleen.</w:t>
      </w:r>
    </w:p>
    <w:p>
      <w:r>
        <w:rPr>
          <w:b/>
        </w:rPr>
        <w:t xml:space="preserve">Tulos</w:t>
      </w:r>
    </w:p>
    <w:p>
      <w:r>
        <w:t xml:space="preserve">Ystävät, Todd</w:t>
      </w:r>
    </w:p>
    <w:p>
      <w:r>
        <w:rPr>
          <w:b/>
        </w:rPr>
        <w:t xml:space="preserve">Esimerkki 4.2447</w:t>
      </w:r>
    </w:p>
    <w:p>
      <w:r>
        <w:t xml:space="preserve">Lause1: Judya oli pyydetty koulun tansseihin. Lause2: Hänellä ei ollut rahaa, joten hänen piti ommella mekko. Lause3: Hän päätti vaihtaa vanhan Halloween-asun. Lause4: Muutamalla muutoksella hän sai söpön vaaleanpunaisen mekon. Lause5: Kaikki tansseissa kehuivat hänen upeaa ulkonäköään.</w:t>
      </w:r>
    </w:p>
    <w:p>
      <w:r>
        <w:rPr>
          <w:b/>
        </w:rPr>
        <w:t xml:space="preserve">Tulos</w:t>
      </w:r>
    </w:p>
    <w:p>
      <w:r>
        <w:t xml:space="preserve">Judy, kaikki</w:t>
      </w:r>
    </w:p>
    <w:p>
      <w:r>
        <w:rPr>
          <w:b/>
        </w:rPr>
        <w:t xml:space="preserve">Esimerkki 4.2448</w:t>
      </w:r>
    </w:p>
    <w:p>
      <w:r>
        <w:t xml:space="preserve">Lause1: Tom oli jonossa baarin ulkopuolella. Lause2: Hän huomasi jonkun yrittävän väistää edeltä. Lause3: Tom huomautti heille siitä. Lause4: Pian kaikki muutkin jonossa olevat tekivät niin. Lause5: Jononleikkaaja joutui poistumaan.</w:t>
      </w:r>
    </w:p>
    <w:p>
      <w:r>
        <w:rPr>
          <w:b/>
        </w:rPr>
        <w:t xml:space="preserve">Tulos</w:t>
      </w:r>
    </w:p>
    <w:p>
      <w:r>
        <w:t xml:space="preserve">Joku leikkaa edeltä, kaikki muut jonossa, Tom</w:t>
      </w:r>
    </w:p>
    <w:p>
      <w:r>
        <w:rPr>
          <w:b/>
        </w:rPr>
        <w:t xml:space="preserve">Esimerkki 4.2449</w:t>
      </w:r>
    </w:p>
    <w:p>
      <w:r>
        <w:t xml:space="preserve">Lause1: Caleb teki munakokkelia. Lause2: Hänen veljensä ei uskonut, että hän pystyi murtamaan kaksi munaa yhdellä kädellä. Lause3: Kun hän yritti murtaa niitä, hän murskasi ne sen sijaan. Lause4: Munaa roiskui kaikkialle. Lause5: Pojat käyttivät seuraavat 10 minuuttia siivoamiseen.</w:t>
      </w:r>
    </w:p>
    <w:p>
      <w:r>
        <w:rPr>
          <w:b/>
        </w:rPr>
        <w:t xml:space="preserve">Tulos</w:t>
      </w:r>
    </w:p>
    <w:p>
      <w:r>
        <w:t xml:space="preserve">Hänen veljensä Caleb</w:t>
      </w:r>
    </w:p>
    <w:p>
      <w:r>
        <w:rPr>
          <w:b/>
        </w:rPr>
        <w:t xml:space="preserve">Esimerkki 4.2450</w:t>
      </w:r>
    </w:p>
    <w:p>
      <w:r>
        <w:t xml:space="preserve">Lause1: Kelsea halusi oppia puhaltamaan kuplia kuten äitinsä. Lause2: Hänen äitinsä selitti, että se vaatisi paljon harjoittelua. Lause3: Kelsea pamautti suuhunsa purukumin. Lause4: Hän ponnisteli pitkään, kunnes lopulta oppi. Lause5: Kelsea osaa nyt puhaltaa jättimäisen kuplan kuten äitinsä.</w:t>
      </w:r>
    </w:p>
    <w:p>
      <w:r>
        <w:rPr>
          <w:b/>
        </w:rPr>
        <w:t xml:space="preserve">Tulos</w:t>
      </w:r>
    </w:p>
    <w:p>
      <w:r>
        <w:t xml:space="preserve">Kelsea, Hänen äitinsä</w:t>
      </w:r>
    </w:p>
    <w:p>
      <w:r>
        <w:rPr>
          <w:b/>
        </w:rPr>
        <w:t xml:space="preserve">Esimerkki 4.2451</w:t>
      </w:r>
    </w:p>
    <w:p>
      <w:r>
        <w:t xml:space="preserve">Lause1: Annin taideopettaja antoi luokan piirtää karikatyyrejä. Lause2: Ann piirsi pullean tytön, joka istui hänen vieressään. Lause3: Hän liioitteli piirustusta niin, että se näytti sirkuksen lihavalta naiselta. Lause4: Taideopettaja keräsi karikatyyrit. Lause5: Seuraavana päivänä And näki tytön katsovan karikatyyriään seinällä.</w:t>
      </w:r>
    </w:p>
    <w:p>
      <w:r>
        <w:rPr>
          <w:b/>
        </w:rPr>
        <w:t xml:space="preserve">Tulos</w:t>
      </w:r>
    </w:p>
    <w:p>
      <w:r>
        <w:t xml:space="preserve">Luokka, Ann, Pullea tyttö, Annin kuvataideopettaja</w:t>
      </w:r>
    </w:p>
    <w:p>
      <w:r>
        <w:rPr>
          <w:b/>
        </w:rPr>
        <w:t xml:space="preserve">Esimerkki 4.2452</w:t>
      </w:r>
    </w:p>
    <w:p>
      <w:r>
        <w:t xml:space="preserve">Lause1: Pat teki itselleen jetpackin varaosista. Lause2: Hän testasi sen turvallisuuden ennen kuin kokeili sitä itse. Lause3: Pat kiinnitti rakettirepun itseensä tekemällään testialustalla. Lause4: Hän katsoi taivaalle ja käynnisti moottorin. Lause5: Pat nousi ilmaan ja syöksyi taivaalle.</w:t>
      </w:r>
    </w:p>
    <w:p>
      <w:r>
        <w:rPr>
          <w:b/>
        </w:rPr>
        <w:t xml:space="preserve">Tulos</w:t>
      </w:r>
    </w:p>
    <w:p>
      <w:r>
        <w:t xml:space="preserve">Pat</w:t>
      </w:r>
    </w:p>
    <w:p>
      <w:r>
        <w:rPr>
          <w:b/>
        </w:rPr>
        <w:t xml:space="preserve">Esimerkki 4.2453</w:t>
      </w:r>
    </w:p>
    <w:p>
      <w:r>
        <w:t xml:space="preserve">Lause1: Romeo luuli olevansa koulun nopein poika. Lause2: Romeo haastoi ystävänsä kilpajuoksuun radalla. Lause3: Molemmat kilpakumppanit asettuivat riviin ja valmistautuivat lähtöön! Lause4: Romeon jalka kuitenkin liukastui ja hän kompastui lopulta itseensä! Lause5: Hän nyljensi polvensa pahasti ja hänet vietiin sairaanhoitajalle.</w:t>
      </w:r>
    </w:p>
    <w:p>
      <w:r>
        <w:rPr>
          <w:b/>
        </w:rPr>
        <w:t xml:space="preserve">Tulos</w:t>
      </w:r>
    </w:p>
    <w:p>
      <w:r>
        <w:t xml:space="preserve">Racers, ystävä, Romeo</w:t>
      </w:r>
    </w:p>
    <w:p>
      <w:r>
        <w:rPr>
          <w:b/>
        </w:rPr>
        <w:t xml:space="preserve">Esimerkki 4.2454</w:t>
      </w:r>
    </w:p>
    <w:p>
      <w:r>
        <w:t xml:space="preserve">Lause1: Kyle halusi saada puutarhan. Lause2: Hän istutti banaaneja, viinirypäleitä ja oliiveja. Lause3: Hän kasteli niitä joka päivä! Lause4: Pitkän ajan kuluttua kasvit kasvoivat isoiksi ja korkeiksi. Lause5: Kylellä oli paljon tuoreita hedelmiä ja vihanneksia syötäväksi!</w:t>
      </w:r>
    </w:p>
    <w:p>
      <w:r>
        <w:rPr>
          <w:b/>
        </w:rPr>
        <w:t xml:space="preserve">Tulos</w:t>
      </w:r>
    </w:p>
    <w:p>
      <w:r>
        <w:t xml:space="preserve">Kyle</w:t>
      </w:r>
    </w:p>
    <w:p>
      <w:r>
        <w:rPr>
          <w:b/>
        </w:rPr>
        <w:t xml:space="preserve">Esimerkki 4.2455</w:t>
      </w:r>
    </w:p>
    <w:p>
      <w:r>
        <w:t xml:space="preserve">Lause1: Tony valmisti ravintolassaan pizzaa. Lause2: Tony tilasi yhtäkkiä ranskalaisia perunoita. Lause3: Tony nappasi ranskalaisia ja heitti ne friteerauskoneeseen. Lause4: Hänen huolimattomuutensa aiheutti suuren rasvapalon kaikkialle. Lause5: Tony tarttui erikoissammuttimeensa ja sammutti liekit.</w:t>
      </w:r>
    </w:p>
    <w:p>
      <w:r>
        <w:rPr>
          <w:b/>
        </w:rPr>
        <w:t xml:space="preserve">Tulos</w:t>
      </w:r>
    </w:p>
    <w:p>
      <w:r>
        <w:t xml:space="preserve">Tony</w:t>
      </w:r>
    </w:p>
    <w:p>
      <w:r>
        <w:rPr>
          <w:b/>
        </w:rPr>
        <w:t xml:space="preserve">Esimerkki 4.2456</w:t>
      </w:r>
    </w:p>
    <w:p>
      <w:r>
        <w:t xml:space="preserve">Lause1: Stacy oli pukeutunut hienosti. Lause2: Hän oli menossa ensimmäisiin lukiotansseihinsa! Lause3: Hän tapasi siellä ystävänsä. Lause4: He tanssivat koko illan. Lause5: Stacy ei malttanut odottaa seuraavia koulutansseja.</w:t>
      </w:r>
    </w:p>
    <w:p>
      <w:r>
        <w:rPr>
          <w:b/>
        </w:rPr>
        <w:t xml:space="preserve">Tulos</w:t>
      </w:r>
    </w:p>
    <w:p>
      <w:r>
        <w:t xml:space="preserve">Ystävät, Stacy</w:t>
      </w:r>
    </w:p>
    <w:p>
      <w:r>
        <w:rPr>
          <w:b/>
        </w:rPr>
        <w:t xml:space="preserve">Esimerkki 4.2457</w:t>
      </w:r>
    </w:p>
    <w:p>
      <w:r>
        <w:t xml:space="preserve">Lause1: Will ja hänen kämppiksensä riitelivät pizzasta. Lause2: He olivat eri mieltä siitä, kumpi täytteenä oli parempi - kinkku vai pekoni. Lause3: Will tilasi pizzan, puolet kinkulla ja puolet pekonilla. Lause4: Molemmat kaverit tekivät makutestin pizzan avulla. Lause5: Molemmat päättivät, että pekoni on parempi pizzanpäällinen.</w:t>
      </w:r>
    </w:p>
    <w:p>
      <w:r>
        <w:rPr>
          <w:b/>
        </w:rPr>
        <w:t xml:space="preserve">Tulos</w:t>
      </w:r>
    </w:p>
    <w:p>
      <w:r>
        <w:t xml:space="preserve">Will, kämppis</w:t>
      </w:r>
    </w:p>
    <w:p>
      <w:r>
        <w:rPr>
          <w:b/>
        </w:rPr>
        <w:t xml:space="preserve">Esimerkki 4.2458</w:t>
      </w:r>
    </w:p>
    <w:p>
      <w:r>
        <w:t xml:space="preserve">Lause1: Allie tiesi, miten pysyä viileänä kesän helteessä. Lause2: Hän täytti ilmapalloja vedellä. Lause3: Kun tuli kuuma, hän rikkoi pallon päänsä yli. Lause4: Hitaasti Allie täytti ilmapallot. Lause5: Rikkinäisen ilmapallon vesi oli virkistävää.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4.2459</w:t>
      </w:r>
    </w:p>
    <w:p>
      <w:r>
        <w:t xml:space="preserve">Lause1: Charlesilla oli pakkomielle ristisanatehtäviin. Lause2: Charles yritti joka aamu ratkaista New York Timesin ristisanatehtävää. Lause3: Hän rakasti päivittäisen ristisanatehtävän ratkaisemisen haastetta. Lause4: On päiviä, jolloin Charles ei saa ristisanatehtävää valmiiksi. Lause5: Koska Charles kuitenkin rakastaa ristisanatehtäviä, hän jatkaa niiden yrittämistä.</w:t>
      </w:r>
    </w:p>
    <w:p>
      <w:r>
        <w:rPr>
          <w:b/>
        </w:rPr>
        <w:t xml:space="preserve">Tulos</w:t>
      </w:r>
    </w:p>
    <w:p>
      <w:r>
        <w:t xml:space="preserve">Charles</w:t>
      </w:r>
    </w:p>
    <w:p>
      <w:r>
        <w:rPr>
          <w:b/>
        </w:rPr>
        <w:t xml:space="preserve">Esimerkki 4.2460</w:t>
      </w:r>
    </w:p>
    <w:p>
      <w:r>
        <w:t xml:space="preserve">Lause1: Nuori tyttö oli eräänä iltana töiden jälkeen ruokakaupassa. Lause2: Hän oli tehnyt listan ja halusi kiirehtiä kotiin. Lause3: Kun hän oli katsomassa listaa, mies törmäsi häneen. Lause4: Hän katsoi ylös ja hymyili. Lause5: Sitten mies pyysi häntä illalliselle.</w:t>
      </w:r>
    </w:p>
    <w:p>
      <w:r>
        <w:rPr>
          <w:b/>
        </w:rPr>
        <w:t xml:space="preserve">Tulos</w:t>
      </w:r>
    </w:p>
    <w:p>
      <w:r>
        <w:t xml:space="preserve">Mies, nuori tyttö</w:t>
      </w:r>
    </w:p>
    <w:p>
      <w:r>
        <w:rPr>
          <w:b/>
        </w:rPr>
        <w:t xml:space="preserve">Esimerkki 4.2461</w:t>
      </w:r>
    </w:p>
    <w:p>
      <w:r>
        <w:t xml:space="preserve">Lause1: Diana käveli jalkakäytävän yli. Lause2: Hän liukastui halkeamaan, joka oli yhdessä betonilaatassa. Lause3: Hän kaatui maahan ja hänen tavaransa hajosivat. Lause4: Ne kaivautuivat viemärihäkkiin. Lause5: Kaivon alla oleva vesi vei sen pois.</w:t>
      </w:r>
    </w:p>
    <w:p>
      <w:r>
        <w:rPr>
          <w:b/>
        </w:rPr>
        <w:t xml:space="preserve">Tulos</w:t>
      </w:r>
    </w:p>
    <w:p>
      <w:r>
        <w:t xml:space="preserve">Diana</w:t>
      </w:r>
    </w:p>
    <w:p>
      <w:r>
        <w:rPr>
          <w:b/>
        </w:rPr>
        <w:t xml:space="preserve">Esimerkki 4.2462</w:t>
      </w:r>
    </w:p>
    <w:p>
      <w:r>
        <w:t xml:space="preserve">Lause1: Kun Jane lähti Tokioon, hän eksyi siellä ensimmäisenä päivänä. Lause2: Hän ei löytänyt mitään. Lause3: Hän pyysi erästä paikallista auttamaan häntä suunnistamaan. Lause4: Kävi ilmi, että hänen haluamansa asunto oli melkein naapurissa. Lause5: Hän kiitti mukavaa japanilaista miestä ja lähti määränpäähänsä.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4.2463</w:t>
      </w:r>
    </w:p>
    <w:p>
      <w:r>
        <w:t xml:space="preserve">Lause1: Yui halusi liittyä koulun kerhoon. Lause2: Hän ei osannut päättää, mihin kerhoon liittyisi. Lause3: Hänen ystävänsä kertoi, että musiikkikerho oli hauska. Lause4: Yui päätti liittyä siihen, koska hän osasi soittaa kitaraa. Lause5: Kerhossa oli paikka vapaana, ja he ottivat hänet mielellään jäseneksi.</w:t>
      </w:r>
    </w:p>
    <w:p>
      <w:r>
        <w:rPr>
          <w:b/>
        </w:rPr>
        <w:t xml:space="preserve">Tulos</w:t>
      </w:r>
    </w:p>
    <w:p>
      <w:r>
        <w:t xml:space="preserve">Yui, Musiikkikerho, Ystävä</w:t>
      </w:r>
    </w:p>
    <w:p>
      <w:r>
        <w:rPr>
          <w:b/>
        </w:rPr>
        <w:t xml:space="preserve">Esimerkki 4.2464</w:t>
      </w:r>
    </w:p>
    <w:p>
      <w:r>
        <w:t xml:space="preserve">Lause1: Gene halusi ostaa luksusauton vanhan Volvonsa tilalle. Lause2: Hän meni autokauppaan, mutta työntekijät eivät uskoneet häntä. Lause3: Hän pyysi heitä näyttämään hänelle Mercedeksen. Lause4: He tekivät niin vastahakoisesti. Lause5: He hämmästyivät, kun hän maksoi käteisellä ennen kuin ajoi auton pois.</w:t>
      </w:r>
    </w:p>
    <w:p>
      <w:r>
        <w:rPr>
          <w:b/>
        </w:rPr>
        <w:t xml:space="preserve">Tulos</w:t>
      </w:r>
    </w:p>
    <w:p>
      <w:r>
        <w:t xml:space="preserve">Työntekijät, Gene</w:t>
      </w:r>
    </w:p>
    <w:p>
      <w:r>
        <w:rPr>
          <w:b/>
        </w:rPr>
        <w:t xml:space="preserve">Esimerkki 4.2465</w:t>
      </w:r>
    </w:p>
    <w:p>
      <w:r>
        <w:t xml:space="preserve">Lause1: Robby pysähtyi huoltoasemalle pikkukaupungissa. Lause2: Hän ei nähnyt kaupassa ketään työskentelevän. Lause3: Robby katseli kaupassa ympärilleen. Lause4: Hän näki vanhan miehen sammuneena lattialla. Lause5: Robby soitti ambulanssin auttamaan miestä.</w:t>
      </w:r>
    </w:p>
    <w:p>
      <w:r>
        <w:rPr>
          <w:b/>
        </w:rPr>
        <w:t xml:space="preserve">Tulos</w:t>
      </w:r>
    </w:p>
    <w:p>
      <w:r>
        <w:t xml:space="preserve">Vanha mies, Robby</w:t>
      </w:r>
    </w:p>
    <w:p>
      <w:r>
        <w:rPr>
          <w:b/>
        </w:rPr>
        <w:t xml:space="preserve">Esimerkki 4.2466</w:t>
      </w:r>
    </w:p>
    <w:p>
      <w:r>
        <w:t xml:space="preserve">Lause1: Sharon vihasi muhennosta paljon. Lause2: Hän söi sitä kerran ja tunsi itsensä hyvin sairaaksi. Lause3: Sen jälkeen hän ei enää koskaan syönyt muhennosta. Lause4: Eräänä päivänä hän meni ystävänsä luokse, jolla oli muhennosta. Lause5: Hän maistoi sitä ja rakastui pataan.</w:t>
      </w:r>
    </w:p>
    <w:p>
      <w:r>
        <w:rPr>
          <w:b/>
        </w:rPr>
        <w:t xml:space="preserve">Tulos</w:t>
      </w:r>
    </w:p>
    <w:p>
      <w:r>
        <w:t xml:space="preserve">Ystävä, Sharon</w:t>
      </w:r>
    </w:p>
    <w:p>
      <w:r>
        <w:rPr>
          <w:b/>
        </w:rPr>
        <w:t xml:space="preserve">Esimerkki 4.2467</w:t>
      </w:r>
    </w:p>
    <w:p>
      <w:r>
        <w:t xml:space="preserve">Lause1: Joan kuuli tarinoita koulun uudesta tytöstä. Lause2: Kun uusi tyttö kutsui hänet kylään, Joan oli hermostunut ja innoissaan. Lause3: Joan oli vielä hermostuneempi, kun huomasi, että tytön vanhemmat eivät olleet kotona. Lause4: Sitten uusi tyttö otti esiin laatikollisen paperinukkeja leikkiä varten. Lause5: Joan ajatteli huhuja leikkiessään iloisesti.</w:t>
      </w:r>
    </w:p>
    <w:p>
      <w:r>
        <w:rPr>
          <w:b/>
        </w:rPr>
        <w:t xml:space="preserve">Tulos</w:t>
      </w:r>
    </w:p>
    <w:p>
      <w:r>
        <w:t xml:space="preserve">Uusi tyttö, Tytön vanhemmat, Joan</w:t>
      </w:r>
    </w:p>
    <w:p>
      <w:r>
        <w:rPr>
          <w:b/>
        </w:rPr>
        <w:t xml:space="preserve">Esimerkki 4.2468</w:t>
      </w:r>
    </w:p>
    <w:p>
      <w:r>
        <w:t xml:space="preserve">Lause1: Ralphin piti mennä ostoksille. Lause2: Hän kävi suihkussa ja pukeutui lähteäkseen ulos. Lause3: Hän meni kulhoon, johon hän laittaa auton avaimet. Lause4: Mutta ne eivät olleet siellä. Lause5: Hän penkoi huonetta, mutta ei löytänyt avaimia.</w:t>
      </w:r>
    </w:p>
    <w:p>
      <w:r>
        <w:rPr>
          <w:b/>
        </w:rPr>
        <w:t xml:space="preserve">Tulos</w:t>
      </w:r>
    </w:p>
    <w:p>
      <w:r>
        <w:t xml:space="preserve">Ralph</w:t>
      </w:r>
    </w:p>
    <w:p>
      <w:r>
        <w:rPr>
          <w:b/>
        </w:rPr>
        <w:t xml:space="preserve">Esimerkki 4.2469</w:t>
      </w:r>
    </w:p>
    <w:p>
      <w:r>
        <w:t xml:space="preserve">Lause1: Vuonna 2011 meillä oli paljon hiiriä. Lause2: Kokeilimme tarra-ansoja, mutta ne pääsivät joskus karkuun. Lause3: Kokeilimme myrkkysyöttejä, mutta ne söivät niitä harvoin. Lause4: Tajusin, että ansat toimivat, jos ne ovat jonkin alla. Lause5: Tapoin useita hiiriä sillä tavalla.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4.2470</w:t>
      </w:r>
    </w:p>
    <w:p>
      <w:r>
        <w:t xml:space="preserve">Lause1: Yenny otti tuona päivänä tonneittain snapchateja. Lause2: Hänen ystävänsä lähetti hänelle viestin, jossa hän sanoi olevansa ärsyttävä. Lause3: Yenny sanoi olevansa vain ylpeä kasvoistaan. Lause4: Yenny huomasi, että monet ihmiset eivät seuranneet häntä. Lause5: Hän tajusi, että hänen piti lopettaa snapchatit.</w:t>
      </w:r>
    </w:p>
    <w:p>
      <w:r>
        <w:rPr>
          <w:b/>
        </w:rPr>
        <w:t xml:space="preserve">Tulos</w:t>
      </w:r>
    </w:p>
    <w:p>
      <w:r>
        <w:t xml:space="preserve">Yenny, ystävä, ihmiset</w:t>
      </w:r>
    </w:p>
    <w:p>
      <w:r>
        <w:rPr>
          <w:b/>
        </w:rPr>
        <w:t xml:space="preserve">Esimerkki 4.2471</w:t>
      </w:r>
    </w:p>
    <w:p>
      <w:r>
        <w:t xml:space="preserve">Lause1: Iggy meni Alaskaan. Lause2: Hänestä tuli osa kalastusmiehistöä. Lause3: Hän kalasti lohta. Lause4: Hän tienasi paljon rahaa. Lause5: Hän teki tätä monta kesää.</w:t>
      </w:r>
    </w:p>
    <w:p>
      <w:r>
        <w:rPr>
          <w:b/>
        </w:rPr>
        <w:t xml:space="preserve">Tulos</w:t>
      </w:r>
    </w:p>
    <w:p>
      <w:r>
        <w:t xml:space="preserve">Kalastusryhmä, Iggy</w:t>
      </w:r>
    </w:p>
    <w:p>
      <w:r>
        <w:rPr>
          <w:b/>
        </w:rPr>
        <w:t xml:space="preserve">Esimerkki 4.2472</w:t>
      </w:r>
    </w:p>
    <w:p>
      <w:r>
        <w:t xml:space="preserve">Lause1: Terrencen perhe oli menossa junalla kaupunkiin. Lause2: Terenzellä oli tänään serkun syntymäpäivä, ja he olivat menossa juhliin. Lause3: Hän tykkäsi mennä kaupunkiin katsomaan suuria rakennuksia. Lause4: Hänen vanhempansa väittäisivät, että kaupunki ei ollut oikea paikka kasvattaa lasta. Lause5: Kun he saapuivat paikalle, kaikki halasivat ja käyttäytyivät kuin onnellinen perhe.</w:t>
      </w:r>
    </w:p>
    <w:p>
      <w:r>
        <w:rPr>
          <w:b/>
        </w:rPr>
        <w:t xml:space="preserve">Tulos</w:t>
      </w:r>
    </w:p>
    <w:p>
      <w:r>
        <w:t xml:space="preserve">Terrencen vanhemmat, Lapsi, Hänen serkkunsa, Terrencen perhe</w:t>
      </w:r>
    </w:p>
    <w:p>
      <w:r>
        <w:rPr>
          <w:b/>
        </w:rPr>
        <w:t xml:space="preserve">Esimerkki 4.2473</w:t>
      </w:r>
    </w:p>
    <w:p>
      <w:r>
        <w:t xml:space="preserve">Lause1: Drew ostaa uusia alusvaatteita vain erityistilaisuuksiin. Lause2: Kuten silloin, kun hänen ex-tyttöystävänsä lensi kaupunkiin Houstonista. Lause3: Hän kertoi hänelle päivän ja kellonajan, jolloin hän saapuisi. Lause4: Hän meni sinä aamuna Walmarttiin ja osti uudet alusvaatteet ja sukat. Lause5: Drew tarvitsi niitäkin, sillä hänen vanhat shortsinsa olivat venyneet liian pitkiksi.</w:t>
      </w:r>
    </w:p>
    <w:p>
      <w:r>
        <w:rPr>
          <w:b/>
        </w:rPr>
        <w:t xml:space="preserve">Tulos</w:t>
      </w:r>
    </w:p>
    <w:p>
      <w:r>
        <w:t xml:space="preserve">Ex-tyttöystävä, Drew</w:t>
      </w:r>
    </w:p>
    <w:p>
      <w:r>
        <w:rPr>
          <w:b/>
        </w:rPr>
        <w:t xml:space="preserve">Esimerkki 4.2474</w:t>
      </w:r>
    </w:p>
    <w:p>
      <w:r>
        <w:t xml:space="preserve">Lause1: Olin treffeillä syömässä sushia tyttöystäväni kanssa Malibussa. Lause2: Juoksin nopeasti vessaan ennen kuin saimme ruokamme. Lause3: Törmäsin komeaan pukumieheen, se oli John Stamos. Lause4: Pyysin anteeksi ja kerroin hänelle, että olin suuri fani. Lause5: Hän käski minun siirtyä pois tieltä, Jesse-setä on ääliö.</w:t>
      </w:r>
    </w:p>
    <w:p>
      <w:r>
        <w:rPr>
          <w:b/>
        </w:rPr>
        <w:t xml:space="preserve">Tulos</w:t>
      </w:r>
    </w:p>
    <w:p>
      <w:r>
        <w:t xml:space="preserve">Minä (itse), Tyttöystävä, John stamos</w:t>
      </w:r>
    </w:p>
    <w:p>
      <w:r>
        <w:rPr>
          <w:b/>
        </w:rPr>
        <w:t xml:space="preserve">Esimerkki 4.2475</w:t>
      </w:r>
    </w:p>
    <w:p>
      <w:r>
        <w:t xml:space="preserve">Lause1: Menin kotiin naapurin luona käydessäni puhumaan lasten kanssa. Lause2: Selitin heille, että meidän on oltava tietoisia vaaroista ympärillämme. Lause3: Kerroin heille kuitenkin, ettei kirjaa saa koskaan arvioida kannen perusteella. Lause4: Poikani, jolla on erityistarpeita, ymmärsi tämän henkilökohtaisella tasolla. Lause5: Hän kehitti pian läheisen sukulaisuussuhteen epätavalliseen naapuriin.</w:t>
      </w:r>
    </w:p>
    <w:p>
      <w:r>
        <w:rPr>
          <w:b/>
        </w:rPr>
        <w:t xml:space="preserve">Tulos</w:t>
      </w:r>
    </w:p>
    <w:p>
      <w:r>
        <w:t xml:space="preserve">Minä (itse), Lapset, Naapuri, Poika.</w:t>
      </w:r>
    </w:p>
    <w:p>
      <w:r>
        <w:rPr>
          <w:b/>
        </w:rPr>
        <w:t xml:space="preserve">Esimerkki 4.2476</w:t>
      </w:r>
    </w:p>
    <w:p>
      <w:r>
        <w:t xml:space="preserve">Lause1: Halusimme paljon lintuja talomme lähelle. Lause2: Aloimme laittaa ruokaa ulos joka talvi. Lause3: Linnut tulivat, ja meillä oli piha täynnä niitä joka kesä. Lause4: Eräänä talvena oravat alkoivat syödä kaiken lintujen ruoan. Lause5: Lakkasimme syöttämästä lintuja, mutta ne tulevat edelleen syömään ötököitä.</w:t>
      </w:r>
    </w:p>
    <w:p>
      <w:r>
        <w:rPr>
          <w:b/>
        </w:rPr>
        <w:t xml:space="preserve">Tulos</w:t>
      </w:r>
    </w:p>
    <w:p>
      <w:r>
        <w:t xml:space="preserve">Ötökät, linnut, oravat</w:t>
      </w:r>
    </w:p>
    <w:p>
      <w:r>
        <w:rPr>
          <w:b/>
        </w:rPr>
        <w:t xml:space="preserve">Esimerkki 4.2477</w:t>
      </w:r>
    </w:p>
    <w:p>
      <w:r>
        <w:t xml:space="preserve">Lause1: Kävin toissa päivänä omenapoiminnassa ystävieni kanssa. Lause2: Poimimme koko joukon omenoita. Lause3: Monissa omenoissani oli matoja. Lause4: Olin todella järkyttynyt tästä. Lause5: Ystäväni jakoivat osan omenoistaan kanssani.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4.2478</w:t>
      </w:r>
    </w:p>
    <w:p>
      <w:r>
        <w:t xml:space="preserve">Lause1: Timin ystävä vieraili aina, kun se kävi kaupungissa. Lause2: Hän odotti aina viime hetkeen asti ilmoittaakseen tulostaan. Lause3: Tim ärsyyntyi siitä jonkin ajan kuluttua. Lause4: Pian Tim lakkasi hengailemasta ystävänsä kanssa yhtä paljon. Lause5: Lopulta ystävä lakkasi kutsumasta sen sijaan.</w:t>
      </w:r>
    </w:p>
    <w:p>
      <w:r>
        <w:rPr>
          <w:b/>
        </w:rPr>
        <w:t xml:space="preserve">Tulos</w:t>
      </w:r>
    </w:p>
    <w:p>
      <w:r>
        <w:t xml:space="preserve">Tim, Timin ystävä</w:t>
      </w:r>
    </w:p>
    <w:p>
      <w:r>
        <w:rPr>
          <w:b/>
        </w:rPr>
        <w:t xml:space="preserve">Esimerkki 4.2479</w:t>
      </w:r>
    </w:p>
    <w:p>
      <w:r>
        <w:t xml:space="preserve">Lause1: Louie halusi avata laser tag -areenan jo lukioajoista lähtien. Lause2: Hän kokosi kasan kavereitaan yhteen. Lause3: He kaikki auttoivat rakentamaan areenan varastoon. Lause4: He työskentelivät projektin parissa kuukausia. Lause5: He saivat sen valmiiksi viime kesänä, ja nyt Louiella on unelmiensa yritys!</w:t>
      </w:r>
    </w:p>
    <w:p>
      <w:r>
        <w:rPr>
          <w:b/>
        </w:rPr>
        <w:t xml:space="preserve">Tulos</w:t>
      </w:r>
    </w:p>
    <w:p>
      <w:r>
        <w:t xml:space="preserve">Ystävät, Louie</w:t>
      </w:r>
    </w:p>
    <w:p>
      <w:r>
        <w:rPr>
          <w:b/>
        </w:rPr>
        <w:t xml:space="preserve">Esimerkki 4.2480</w:t>
      </w:r>
    </w:p>
    <w:p>
      <w:r>
        <w:t xml:space="preserve">Lause1: Kävin eilen illalla elokuvissa. Lause2: Johniin. Lause3: John oli jo nähnyt elokuvan. Lause4: Hän kertoi minulle, mitä lopussa tapahtui. Lause5: Päätimme sen sijaan mennä ulos juomaan.</w:t>
      </w:r>
    </w:p>
    <w:p>
      <w:r>
        <w:rPr>
          <w:b/>
        </w:rPr>
        <w:t xml:space="preserve">Tulos</w:t>
      </w:r>
    </w:p>
    <w:p>
      <w:r>
        <w:t xml:space="preserve">Minä (itse), John</w:t>
      </w:r>
    </w:p>
    <w:p>
      <w:r>
        <w:rPr>
          <w:b/>
        </w:rPr>
        <w:t xml:space="preserve">Esimerkki 4.2481</w:t>
      </w:r>
    </w:p>
    <w:p>
      <w:r>
        <w:t xml:space="preserve">Lause1: John on aina halunnut tulla tiedemieheksi. Lause2: Hän rakasti eläimiä ja kasveja. Lause3: Niinpä John opiskeli koulussa ja sai stipendin yliopistoon. Lause4: Yliopistossa John opiskeli biologiaa. Lause5: Yliopiston jälkeen Johnista tuli biologi.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4.2482</w:t>
      </w:r>
    </w:p>
    <w:p>
      <w:r>
        <w:t xml:space="preserve">Lause1: Spencerin ensimmäinen luottokortti oli juuri saapunut postissa. Lause2: Hän oli hyvin innoissaan ja päätti lähteä ostoksille. Lause3: Spencer kävi kaupasta toiseen ostamassa paljon uusia vaatteita. Lause4: Illallisella hänen tarjoilijansa tuli ja kertoi, että hänen korttinsa oli hylätty. Lause5: Spencer oli käyttänyt liikaa rahaa ja käyttänyt luottokorttinsa loppuun.</w:t>
      </w:r>
    </w:p>
    <w:p>
      <w:r>
        <w:rPr>
          <w:b/>
        </w:rPr>
        <w:t xml:space="preserve">Tulos</w:t>
      </w:r>
    </w:p>
    <w:p>
      <w:r>
        <w:t xml:space="preserve">Tarjoilija, Spencer</w:t>
      </w:r>
    </w:p>
    <w:p>
      <w:r>
        <w:rPr>
          <w:b/>
        </w:rPr>
        <w:t xml:space="preserve">Esimerkki 4.2483</w:t>
      </w:r>
    </w:p>
    <w:p>
      <w:r>
        <w:t xml:space="preserve">Lause1: Oli ystävänpäivä. Lause2: Jerry halusi antaa jotain hyvää tyttöystävälleen. Lause3: Hän vei tyttöä treffeille. Lause4: Jerry kertoi Jerrylle, että eroaa Jerrystä. Lause5: Tämä oli hänen huonoin ystävänpäivänsä ikinä.</w:t>
      </w:r>
    </w:p>
    <w:p>
      <w:r>
        <w:rPr>
          <w:b/>
        </w:rPr>
        <w:t xml:space="preserve">Tulos</w:t>
      </w:r>
    </w:p>
    <w:p>
      <w:r>
        <w:t xml:space="preserve">Hänen tyttöystävänsä Jerry</w:t>
      </w:r>
    </w:p>
    <w:p>
      <w:r>
        <w:rPr>
          <w:b/>
        </w:rPr>
        <w:t xml:space="preserve">Esimerkki 4.2484</w:t>
      </w:r>
    </w:p>
    <w:p>
      <w:r>
        <w:t xml:space="preserve">Lause1: Ned meni ulos hakemaan sanomalehteä. Lause2: Hänen yllätyksekseen se oli sateesta märkä. Lause3: Hän laittoi sanomalehden lattialle kuivumaan. Lause4: Hän ajatteli voivansa lukea uutisen lattialla. Lause5: Ned vietti päivän lukemalla uutisia lattialla.</w:t>
      </w:r>
    </w:p>
    <w:p>
      <w:r>
        <w:rPr>
          <w:b/>
        </w:rPr>
        <w:t xml:space="preserve">Tulos</w:t>
      </w:r>
    </w:p>
    <w:p>
      <w:r>
        <w:t xml:space="preserve">Ned</w:t>
      </w:r>
    </w:p>
    <w:p>
      <w:r>
        <w:rPr>
          <w:b/>
        </w:rPr>
        <w:t xml:space="preserve">Esimerkki 4.2485</w:t>
      </w:r>
    </w:p>
    <w:p>
      <w:r>
        <w:t xml:space="preserve">Lause1: Tapailin vuonna 1979 laillisesti sokeaa henkilöä. Lause2: Hänellä oli hyvin heikko näkö verkkokalvopigmentoosin vuoksi. Lause3: Menimme ravintolaan, ja hän tilasi kirsikoita. Lause4: Kun tarjoilija sytytti jälkiruoan, hän hyppäsi pöydästä. Lause5: Äkillinen valo häiritsi häntä.</w:t>
      </w:r>
    </w:p>
    <w:p>
      <w:r>
        <w:rPr>
          <w:b/>
        </w:rPr>
        <w:t xml:space="preserve">Tulos</w:t>
      </w:r>
    </w:p>
    <w:p>
      <w:r>
        <w:t xml:space="preserve">Minä (itse), Tarjoilija</w:t>
      </w:r>
    </w:p>
    <w:p>
      <w:r>
        <w:rPr>
          <w:b/>
        </w:rPr>
        <w:t xml:space="preserve">Esimerkki 4.2486</w:t>
      </w:r>
    </w:p>
    <w:p>
      <w:r>
        <w:t xml:space="preserve">Lause1: Miehen silmää kutitti. Lause2: Hän luuli sen menevän ohi. Lause3: Seuraavana päivänä se kutisi yhä. Lause4: Hän pyysi lääkäriltä apua. Lause5: Lääkäri antoi hänelle allergialääkettä.</w:t>
      </w:r>
    </w:p>
    <w:p>
      <w:r>
        <w:rPr>
          <w:b/>
        </w:rPr>
        <w:t xml:space="preserve">Tulos</w:t>
      </w:r>
    </w:p>
    <w:p>
      <w:r>
        <w:t xml:space="preserve">Lääkäri, mies</w:t>
      </w:r>
    </w:p>
    <w:p>
      <w:r>
        <w:rPr>
          <w:b/>
        </w:rPr>
        <w:t xml:space="preserve">Esimerkki 4.2487</w:t>
      </w:r>
    </w:p>
    <w:p>
      <w:r>
        <w:t xml:space="preserve">Lause1: Ryan halusi todella pelata baseball-joukkueessaan. Lause2: Valmentaja päätti, että Steven syöttää sen sijaan. Lause3: Ryan hyväksyi valmentajan päätöksen ja suostui pelaamaan ulkokentällä. Lause4: Steven antoi ison lyönnin, mutta Ryan sai sen kiinni. Lause5: Steven kiitti Ryania pelin pelastamisesta.</w:t>
      </w:r>
    </w:p>
    <w:p>
      <w:r>
        <w:rPr>
          <w:b/>
        </w:rPr>
        <w:t xml:space="preserve">Tulos</w:t>
      </w:r>
    </w:p>
    <w:p>
      <w:r>
        <w:t xml:space="preserve">Valmentaja, Ryan, Steven</w:t>
      </w:r>
    </w:p>
    <w:p>
      <w:r>
        <w:rPr>
          <w:b/>
        </w:rPr>
        <w:t xml:space="preserve">Esimerkki 4.2488</w:t>
      </w:r>
    </w:p>
    <w:p>
      <w:r>
        <w:t xml:space="preserve">Lause1: Gina ja hänen ystävänsä olivat koulun kirjastossa. Lause2: Gina ja hänen ystävänsä Mary tarvitsivat molemmat delfiinejä käsitteleviä kirjoja. Lause3: Mutta Gina ei löytänyt niitä. Lause4: Hän palasi pöytään, jossa hänen ystävänsä istuivat. Lause5: Maryllä oli kaikki kolme delfiinejä käsittelevää kirjaa vieressään.</w:t>
      </w:r>
    </w:p>
    <w:p>
      <w:r>
        <w:rPr>
          <w:b/>
        </w:rPr>
        <w:t xml:space="preserve">Tulos</w:t>
      </w:r>
    </w:p>
    <w:p>
      <w:r>
        <w:t xml:space="preserve">Ginan ystävät, Gina, Mary, -</w:t>
      </w:r>
    </w:p>
    <w:p>
      <w:r>
        <w:rPr>
          <w:b/>
        </w:rPr>
        <w:t xml:space="preserve">Esimerkki 4.2489</w:t>
      </w:r>
    </w:p>
    <w:p>
      <w:r>
        <w:t xml:space="preserve">Lause1: Ben oli eräänä päivänä messuilla ystäviensä kanssa. Lause2: Heillä oli siellä hauskaa. Lause3: Yksi Benin ystävistä käski häntä pelaamaan peliä. Lause4: Ben päätti kokeilla sitä. Lause5: Hän ampui pallon koukun läpi ja voitti ystävälleen karhun.</w:t>
      </w:r>
    </w:p>
    <w:p>
      <w:r>
        <w:rPr>
          <w:b/>
        </w:rPr>
        <w:t xml:space="preserve">Tulos</w:t>
      </w:r>
    </w:p>
    <w:p>
      <w:r>
        <w:t xml:space="preserve">Ystävät, Ben</w:t>
      </w:r>
    </w:p>
    <w:p>
      <w:r>
        <w:rPr>
          <w:b/>
        </w:rPr>
        <w:t xml:space="preserve">Esimerkki 4.2490</w:t>
      </w:r>
    </w:p>
    <w:p>
      <w:r>
        <w:t xml:space="preserve">Lause1: Timmy oli pikkulapsi. Lause2: Hän jahtasi lemmikkikissaansa ympäri taloa. Lause3: Yhtäkkiä hän tarttui kissan häntään. Lause4: Kissa suuttui ja raapi Timmyä. Lause5: Timmy oli niin peloissaan, että hänen äitinsä päätti hankkiutua eroon kissasta.</w:t>
      </w:r>
    </w:p>
    <w:p>
      <w:r>
        <w:rPr>
          <w:b/>
        </w:rPr>
        <w:t xml:space="preserve">Tulos</w:t>
      </w:r>
    </w:p>
    <w:p>
      <w:r>
        <w:t xml:space="preserve">Timmy, äiti, kissa</w:t>
      </w:r>
    </w:p>
    <w:p>
      <w:r>
        <w:rPr>
          <w:b/>
        </w:rPr>
        <w:t xml:space="preserve">Esimerkki 4.2491</w:t>
      </w:r>
    </w:p>
    <w:p>
      <w:r>
        <w:t xml:space="preserve">Lause1: Jesse halusi näyttää parhaalta koulun tanssiaisissa. Lause2: Hän mietti, mitä hänen pitäisi pukea päälleen. Lause3: Hän päätti, että hän halusi korvakorut. Lause4: Hän pyysi äitiään ostamaan ne hänelle. Lause5: Hänen äitinsä osti korvakorut ja teki tyttärensä hyvin onnelliseksi.</w:t>
      </w:r>
    </w:p>
    <w:p>
      <w:r>
        <w:rPr>
          <w:b/>
        </w:rPr>
        <w:t xml:space="preserve">Tulos</w:t>
      </w:r>
    </w:p>
    <w:p>
      <w:r>
        <w:t xml:space="preserve">Äiti, Jesse</w:t>
      </w:r>
    </w:p>
    <w:p>
      <w:r>
        <w:rPr>
          <w:b/>
        </w:rPr>
        <w:t xml:space="preserve">Esimerkki 4.2492</w:t>
      </w:r>
    </w:p>
    <w:p>
      <w:r>
        <w:t xml:space="preserve">Lause1: Kiaa pyysi ulos poika, josta hän piti. Lause2: Hän tarjosi rentoja treffejä, vain elokuvaa ja pizzaa. Lause3: Kia oli hieman pettynyt. Lause4: Mutta hän yllättyi lopulta treffi-iltana. Lause5: Hänellä oli itse asiassa hauskaa rennon pojan kanssa.</w:t>
      </w:r>
    </w:p>
    <w:p>
      <w:r>
        <w:rPr>
          <w:b/>
        </w:rPr>
        <w:t xml:space="preserve">Tulos</w:t>
      </w:r>
    </w:p>
    <w:p>
      <w:r>
        <w:t xml:space="preserve">Poika, Kia, Poika, josta hän piti</w:t>
      </w:r>
    </w:p>
    <w:p>
      <w:r>
        <w:rPr>
          <w:b/>
        </w:rPr>
        <w:t xml:space="preserve">Esimerkki 4.2493</w:t>
      </w:r>
    </w:p>
    <w:p>
      <w:r>
        <w:t xml:space="preserve">Lause1: Rory alkoi tuntea olonsa vaisuksi kolmekymppisen syntymäpäivänsä jälkeen. Lause2: Rory ei ollut enää vuosiin urheillut tai treenannut. Lause3: Hän sai uuden työpaikan kaupungin toiselta puolelta. Lause4: Säästääkseen rahaa hän yleensä käveli bussin sijaan. Lause5: Kun hän sai niin paljon liikuntaa, hän alkoi voida paremmin.</w:t>
      </w:r>
    </w:p>
    <w:p>
      <w:r>
        <w:rPr>
          <w:b/>
        </w:rPr>
        <w:t xml:space="preserve">Tulos</w:t>
      </w:r>
    </w:p>
    <w:p>
      <w:r>
        <w:t xml:space="preserve">Rory</w:t>
      </w:r>
    </w:p>
    <w:p>
      <w:r>
        <w:rPr>
          <w:b/>
        </w:rPr>
        <w:t xml:space="preserve">Esimerkki 4.2494</w:t>
      </w:r>
    </w:p>
    <w:p>
      <w:r>
        <w:t xml:space="preserve">Lause1: Jan kiusasi minua taas tänään. Lause2: Sen sijaan, että olisin taistellut vastaan, päätin pysyä rauhallisena. Lause3: Seuraavana päivänä Jan tuli kouluun äreä. Lause4: Vanhemmat antoivat hänelle kotiarestia, ja hänen autostaan puhkesi rengas. Lause5: En voinut olla nauramatta hänelle.</w:t>
      </w:r>
    </w:p>
    <w:p>
      <w:r>
        <w:rPr>
          <w:b/>
        </w:rPr>
        <w:t xml:space="preserve">Tulos</w:t>
      </w:r>
    </w:p>
    <w:p>
      <w:r>
        <w:t xml:space="preserve">Jan, Minä (itse), Koulu, Vanhemmat, Vanhemmat</w:t>
      </w:r>
    </w:p>
    <w:p>
      <w:r>
        <w:rPr>
          <w:b/>
        </w:rPr>
        <w:t xml:space="preserve">Esimerkki 4.2495</w:t>
      </w:r>
    </w:p>
    <w:p>
      <w:r>
        <w:t xml:space="preserve">Lause1: Nainen palkkasi yritykseni siivoamaan hänen talonsa. Lause2: Kun saavuin paikalle ja aloitin, hän katsoi minua oudosti. Lause3: Seuraavana päivänä yritys ilmoitti minulle, että sain potkut. Lause4: Nainen valitti, että pidin luutaa väärinpäin. Lause5: En ole varma, mikä häntä vaivaa, mutta olen vasenkätinen.</w:t>
      </w:r>
    </w:p>
    <w:p>
      <w:r>
        <w:rPr>
          <w:b/>
        </w:rPr>
        <w:t xml:space="preserve">Tulos</w:t>
      </w:r>
    </w:p>
    <w:p>
      <w:r>
        <w:t xml:space="preserve">Minä (itse), Yritys, Nainen</w:t>
      </w:r>
    </w:p>
    <w:p>
      <w:r>
        <w:rPr>
          <w:b/>
        </w:rPr>
        <w:t xml:space="preserve">Esimerkki 4.2496</w:t>
      </w:r>
    </w:p>
    <w:p>
      <w:r>
        <w:t xml:space="preserve">Lause1: Jim säästää rahaa koko talven. Lause2: Lause3: Hän saa maalata klassikkoautonsa. Lause4: Jim ilmoittaa autonsa paikalliseen autonäyttelyyn samana kesänä. Lause5: Kun Jim voittaa ensimmäisen sijan, hän saa maalaukseen käyttämänsä rahat takaisin.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4.2497</w:t>
      </w:r>
    </w:p>
    <w:p>
      <w:r>
        <w:t xml:space="preserve">Lause1: Raynard unohti opiskella suurta tenttiä varten. Lause2: Hän reputti kokeen. Lause3: Hän aneli opettajaltaan mahdollisuutta uusia koe. Lause4: Opettaja antoi Raynardille luvan uusia koe. Lause5: Raynard sai uusintakokeesta kiitettävän arvosanan.</w:t>
      </w:r>
    </w:p>
    <w:p>
      <w:r>
        <w:rPr>
          <w:b/>
        </w:rPr>
        <w:t xml:space="preserve">Tulos</w:t>
      </w:r>
    </w:p>
    <w:p>
      <w:r>
        <w:t xml:space="preserve">Hänen opettajansa Raynard</w:t>
      </w:r>
    </w:p>
    <w:p>
      <w:r>
        <w:rPr>
          <w:b/>
        </w:rPr>
        <w:t xml:space="preserve">Esimerkki 4.2498</w:t>
      </w:r>
    </w:p>
    <w:p>
      <w:r>
        <w:t xml:space="preserve">Lause1: Jeff katsoi autourheiluelokuvaa. Lause2: Hän halusi sen jälkeen käyttää omaa autoaan kilpa-ajoihin. Lause3: Eräänä yönä hän hurjasteli moottoritiellä. Lause4: Mutta poliisi sai hänet kiinni ja antoi hänelle sakot ylinopeudesta. Lause5: Jeff joutui suorittamaan 50 tuntia yhdyskuntapalvelua.</w:t>
      </w:r>
    </w:p>
    <w:p>
      <w:r>
        <w:rPr>
          <w:b/>
        </w:rPr>
        <w:t xml:space="preserve">Tulos</w:t>
      </w:r>
    </w:p>
    <w:p>
      <w:r>
        <w:t xml:space="preserve">Poliisi, Jeff</w:t>
      </w:r>
    </w:p>
    <w:p>
      <w:r>
        <w:rPr>
          <w:b/>
        </w:rPr>
        <w:t xml:space="preserve">Esimerkki 4.2499</w:t>
      </w:r>
    </w:p>
    <w:p>
      <w:r>
        <w:t xml:space="preserve">Lause1: Kiley halusi parempaa työtä. Lause2: Hän katsoi lehdistä, mitä oli tarjolla. Lause3: Hän näki ilmoituksen mielenkiintoisesta työpaikasta. Lause4: Hän varasi haastattelun seuraavalle päivälle. Lause5: Kileylle tarjottiin työtä viikkoa myöhemmin.</w:t>
      </w:r>
    </w:p>
    <w:p>
      <w:r>
        <w:rPr>
          <w:b/>
        </w:rPr>
        <w:t xml:space="preserve">Tulos</w:t>
      </w:r>
    </w:p>
    <w:p>
      <w:r>
        <w:t xml:space="preserve">Kiley</w:t>
      </w:r>
    </w:p>
    <w:p>
      <w:r>
        <w:rPr>
          <w:b/>
        </w:rPr>
        <w:t xml:space="preserve">Esimerkki 4.2500</w:t>
      </w:r>
    </w:p>
    <w:p>
      <w:r>
        <w:t xml:space="preserve">Lause1: Stan avasi postin eräänä päivänä. Lause2: Hän huomasi, että hänen sähkölaskunsa oli tavallista kalliimpi. Lause3: Hän kysyi kaikilta perheenjäseniltä, tiesivätkö he miksi. Lause4: Hänen vanhin poikansa myönsi, ettei hän koskaan sammuttanut tietokonettaan. Lause5: Stan pyysi häntä aloittamaan sen, ja hän suostui siihen.</w:t>
      </w:r>
    </w:p>
    <w:p>
      <w:r>
        <w:rPr>
          <w:b/>
        </w:rPr>
        <w:t xml:space="preserve">Tulos</w:t>
      </w:r>
    </w:p>
    <w:p>
      <w:r>
        <w:t xml:space="preserve">Stan, perhe, poika</w:t>
      </w:r>
    </w:p>
    <w:p>
      <w:r>
        <w:rPr>
          <w:b/>
        </w:rPr>
        <w:t xml:space="preserve">Esimerkki 4.2501</w:t>
      </w:r>
    </w:p>
    <w:p>
      <w:r>
        <w:t xml:space="preserve">Lause1: Simon joutui menemään hammaslääkäriin. Lause2: Hän ei ollut varma, oliko hänellä reikiä vai ei. Lause3: Hän meni puhdistukseen. Lause4: Hammaslääkäri kertoi hänelle, että hänellä on 10 reikää. Lause5: Tämä pilasi hänen päivänsä.</w:t>
      </w:r>
    </w:p>
    <w:p>
      <w:r>
        <w:rPr>
          <w:b/>
        </w:rPr>
        <w:t xml:space="preserve">Tulos</w:t>
      </w:r>
    </w:p>
    <w:p>
      <w:r>
        <w:t xml:space="preserve">Hammaslääkäri, Simon</w:t>
      </w:r>
    </w:p>
    <w:p>
      <w:r>
        <w:rPr>
          <w:b/>
        </w:rPr>
        <w:t xml:space="preserve">Esimerkki 4.2502</w:t>
      </w:r>
    </w:p>
    <w:p>
      <w:r>
        <w:t xml:space="preserve">Lause1: John otti haltuunsa epäonnistuneen verkon. Lause2: Hän muutti ohjelmistoa ja lisäsi paljon uusia ohjelmia. Lause3: Kanavan fanit eivät enää halunneet katsoa. Lause4: Pian tilanne oli vielä pahempi kuin ennen! Lause5: Johtajat antoivat Johnille potkut ja löysivät jonkun uuden.</w:t>
      </w:r>
    </w:p>
    <w:p>
      <w:r>
        <w:rPr>
          <w:b/>
        </w:rPr>
        <w:t xml:space="preserve">Tulos</w:t>
      </w:r>
    </w:p>
    <w:p>
      <w:r>
        <w:t xml:space="preserve">Fanit, John, johtajat</w:t>
      </w:r>
    </w:p>
    <w:p>
      <w:r>
        <w:rPr>
          <w:b/>
        </w:rPr>
        <w:t xml:space="preserve">Esimerkki 4.2503</w:t>
      </w:r>
    </w:p>
    <w:p>
      <w:r>
        <w:t xml:space="preserve">Lause1: Eddie ajaa uutta urheiluautoa pitkin tietä. Lause2: Hän on menossa hakemaan kolme lastaan kotoa. Lause3: Hän saa puhelun vaimoltaan Jamielta. Lause4: Hän katsoo alaspäin ottaakseen puhelun vastaan. Lause5: Hän joutuu törmäysonnettomuuteen puoliperävaunun kanssa.</w:t>
      </w:r>
    </w:p>
    <w:p>
      <w:r>
        <w:rPr>
          <w:b/>
        </w:rPr>
        <w:t xml:space="preserve">Tulos</w:t>
      </w:r>
    </w:p>
    <w:p>
      <w:r>
        <w:t xml:space="preserve">Lapset, Eddie, Jamie</w:t>
      </w:r>
    </w:p>
    <w:p>
      <w:r>
        <w:rPr>
          <w:b/>
        </w:rPr>
        <w:t xml:space="preserve">Esimerkki 4.2504</w:t>
      </w:r>
    </w:p>
    <w:p>
      <w:r>
        <w:t xml:space="preserve">Lause1: Tiinalla oli kissa. Lause2: Hänen kissansa oli sairas. Lause3: Niinpä eläinlääkäri antoi hänelle lääkettä. Lause4: Mutta hänen kissansa kieltäytyi ottamasta sitä. Lause5: Tina ei tiennyt, mitä tehdä.</w:t>
      </w:r>
    </w:p>
    <w:p>
      <w:r>
        <w:rPr>
          <w:b/>
        </w:rPr>
        <w:t xml:space="preserve">Tulos</w:t>
      </w:r>
    </w:p>
    <w:p>
      <w:r>
        <w:t xml:space="preserve">Eläinlääkäri, kissa, Tina</w:t>
      </w:r>
    </w:p>
    <w:p>
      <w:r>
        <w:rPr>
          <w:b/>
        </w:rPr>
        <w:t xml:space="preserve">Esimerkki 4.2505</w:t>
      </w:r>
    </w:p>
    <w:p>
      <w:r>
        <w:t xml:space="preserve">Lause1: Thelma oli turhautunut ahtaaseen, kapeaan ruokailutilaansa. Lause2: Thelma näki eräänä päivänä televisiosta vanhan ohjelman, jossa suuri perhe söi päivällistä. Lause3: Useimmat heistä istuivat tuolien sijaan kahdella pitkällä penkillä. Lause4: Penkit työnnettiin pöydän alle, kun niitä ei käytetty. Lause5: Thelma osti kaksi tällaista penkkiä ja ratkaisi ongelmansa.</w:t>
      </w:r>
    </w:p>
    <w:p>
      <w:r>
        <w:rPr>
          <w:b/>
        </w:rPr>
        <w:t xml:space="preserve">Tulos</w:t>
      </w:r>
    </w:p>
    <w:p>
      <w:r>
        <w:t xml:space="preserve">Perhe, Thelma</w:t>
      </w:r>
    </w:p>
    <w:p>
      <w:r>
        <w:rPr>
          <w:b/>
        </w:rPr>
        <w:t xml:space="preserve">Esimerkki 4.2506</w:t>
      </w:r>
    </w:p>
    <w:p>
      <w:r>
        <w:t xml:space="preserve">Lause1: Lindsay hiipi naapurinsa taloon. Lause2: Joku näki hänet ja soitti poliisille! Lause3: Lindsay ei ollut varma, mitä sanoa. Lause4: Hän yritti saada sen kuulostamaan siltä, että hän oli vain menossa katsomaan kissaa. Lause5: Poliisi huomasi, että hän valehteli.</w:t>
      </w:r>
    </w:p>
    <w:p>
      <w:r>
        <w:rPr>
          <w:b/>
        </w:rPr>
        <w:t xml:space="preserve">Tulos</w:t>
      </w:r>
    </w:p>
    <w:p>
      <w:r>
        <w:t xml:space="preserve">Joku, Poliisi, Kissa, Lindsayn naapuri, Lindsay, Lindsay</w:t>
      </w:r>
    </w:p>
    <w:p>
      <w:r>
        <w:rPr>
          <w:b/>
        </w:rPr>
        <w:t xml:space="preserve">Esimerkki 4.2507</w:t>
      </w:r>
    </w:p>
    <w:p>
      <w:r>
        <w:t xml:space="preserve">Lause1: Becky epäili, että joku söi hänen keksejään. Lause2: Vaikka hän oli piilottanut ne, ne katosivat jatkuvasti. Lause3: Becky asensi kameran löytääkseen syyllisen. Lause4: Seuraavana päivänä hän tarkisti kuvamateriaalin. Lause5: Becky oli yllättynyt huomatessaan, että hän käveli unissakävellen niiden luo.</w:t>
      </w:r>
    </w:p>
    <w:p>
      <w:r>
        <w:rPr>
          <w:b/>
        </w:rPr>
        <w:t xml:space="preserve">Tulos</w:t>
      </w:r>
    </w:p>
    <w:p>
      <w:r>
        <w:t xml:space="preserve">Becky</w:t>
      </w:r>
    </w:p>
    <w:p>
      <w:r>
        <w:rPr>
          <w:b/>
        </w:rPr>
        <w:t xml:space="preserve">Esimerkki 4.2508</w:t>
      </w:r>
    </w:p>
    <w:p>
      <w:r>
        <w:t xml:space="preserve">Lause1: Viime aikoina on ollut todella kylmä. Lause2: Aeris pitää tämän mielessä valmistautuessaan ulkoiluttamaan koiraansa. Lause3: Hän pukee ensin koiralleen lämpimän koiran villapaidan. Lause4: Sitten hän laittaa koiralle sukat ja huivin. Lause5: Ne kaksi lähtivät iloisesti ja lämpimästi kävelylle.</w:t>
      </w:r>
    </w:p>
    <w:p>
      <w:r>
        <w:rPr>
          <w:b/>
        </w:rPr>
        <w:t xml:space="preserve">Tulos</w:t>
      </w:r>
    </w:p>
    <w:p>
      <w:r>
        <w:t xml:space="preserve">Koira, Aeris</w:t>
      </w:r>
    </w:p>
    <w:p>
      <w:r>
        <w:rPr>
          <w:b/>
        </w:rPr>
        <w:t xml:space="preserve">Esimerkki 4.2509</w:t>
      </w:r>
    </w:p>
    <w:p>
      <w:r>
        <w:t xml:space="preserve">Lause1: Shannon oli valmistumassa yliopistosta. Lause2: Hän oli hyvin ylpeä siitä, että hän oli ensimmäinen perheensä jäsen, joka teki sen. Lause3: Koko perhe oli kokoontunut kannustamaan. Lause4: He järjestivät hänelle sen jälkeen suuret juhlat. Lause5: Kaikista tuntui, että he olivat saavuttaneet jotain sinä päivänä.</w:t>
      </w:r>
    </w:p>
    <w:p>
      <w:r>
        <w:rPr>
          <w:b/>
        </w:rPr>
        <w:t xml:space="preserve">Tulos</w:t>
      </w:r>
    </w:p>
    <w:p>
      <w:r>
        <w:t xml:space="preserve">Hänen perheensä, Shannon</w:t>
      </w:r>
    </w:p>
    <w:p>
      <w:r>
        <w:rPr>
          <w:b/>
        </w:rPr>
        <w:t xml:space="preserve">Esimerkki 4.2510</w:t>
      </w:r>
    </w:p>
    <w:p>
      <w:r>
        <w:t xml:space="preserve">Lause1: Jon luuli saavansa lammen suurimman kalan. Lause2: Hän kaivoi tarpeeksi lieroja sitä päivää varten. Lause3: Jon käveli lammelle, mutta unohti vavan kotiin. Lause4: Hän juoksi kotiin ja nappasi onkivavan. Lause5: Kolmen heiton jälkeen hän sai lammen suurimman kalan.</w:t>
      </w:r>
    </w:p>
    <w:p>
      <w:r>
        <w:rPr>
          <w:b/>
        </w:rPr>
        <w:t xml:space="preserve">Tulos</w:t>
      </w:r>
    </w:p>
    <w:p>
      <w:r>
        <w:t xml:space="preserve">Kalat, Maamadot, Jon</w:t>
      </w:r>
    </w:p>
    <w:p>
      <w:r>
        <w:rPr>
          <w:b/>
        </w:rPr>
        <w:t xml:space="preserve">Esimerkki 4.2511</w:t>
      </w:r>
    </w:p>
    <w:p>
      <w:r>
        <w:t xml:space="preserve">Lause1: Tom ei ollut koskaan aikaisemmin käynyt kalassa. Lause2: Hän ja hänen isänsä menivät merilaiturille. Lause3: Tom heitti syötillä varustetun koukun veteen, eikä odottanut paljoa. Lause4: Hetkeä myöhemmin Tom aloitti massiivisen köydenvedon kalan kanssa. Lause5: Pitkän kelaamisen ja ponnistelun jälkeen Tom veti ylös valtavan kampelan!</w:t>
      </w:r>
    </w:p>
    <w:p>
      <w:r>
        <w:rPr>
          <w:b/>
        </w:rPr>
        <w:t xml:space="preserve">Tulos</w:t>
      </w:r>
    </w:p>
    <w:p>
      <w:r>
        <w:t xml:space="preserve">Hänen isänsä Tom</w:t>
      </w:r>
    </w:p>
    <w:p>
      <w:r>
        <w:rPr>
          <w:b/>
        </w:rPr>
        <w:t xml:space="preserve">Esimerkki 4.2512</w:t>
      </w:r>
    </w:p>
    <w:p>
      <w:r>
        <w:t xml:space="preserve">Lause1: Danin työkaveri vitsaili äskettäin hänen painostaan. Lause2: Dan päätti lähestyä työkaveriaan asiasta. Lause3: Dan ilmaisi työtoverille mielipiteensä tämän kommenteista. Lause4: Keskustelun jälkeen Danin työtoveri pyysi anteeksi tunteetonta vitsiään. Lause5: Dan oli iloinen siitä, että työtoveri ymmärsi ja kunnioitti hänen tunteitaan.</w:t>
      </w:r>
    </w:p>
    <w:p>
      <w:r>
        <w:rPr>
          <w:b/>
        </w:rPr>
        <w:t xml:space="preserve">Tulos</w:t>
      </w:r>
    </w:p>
    <w:p>
      <w:r>
        <w:t xml:space="preserve">Dan, työtoveri</w:t>
      </w:r>
    </w:p>
    <w:p>
      <w:r>
        <w:rPr>
          <w:b/>
        </w:rPr>
        <w:t xml:space="preserve">Esimerkki 4.2513</w:t>
      </w:r>
    </w:p>
    <w:p>
      <w:r>
        <w:t xml:space="preserve">Lause1: Roger on salainen agentti. Lause2: Hänen kellossaan on koukku. Lause3: Hän kiipeää kellon avulla rakennukseen. Lause4: Hän varastaa tärkeitä asiakirjoja korkean profiilin kohteelta. Lause5: Roger saa työstään ylennyksen.</w:t>
      </w:r>
    </w:p>
    <w:p>
      <w:r>
        <w:rPr>
          <w:b/>
        </w:rPr>
        <w:t xml:space="preserve">Tulos</w:t>
      </w:r>
    </w:p>
    <w:p>
      <w:r>
        <w:t xml:space="preserve">Roger, kohde</w:t>
      </w:r>
    </w:p>
    <w:p>
      <w:r>
        <w:rPr>
          <w:b/>
        </w:rPr>
        <w:t xml:space="preserve">Esimerkki 4.2514</w:t>
      </w:r>
    </w:p>
    <w:p>
      <w:r>
        <w:t xml:space="preserve">Lause1: Ken on klubin DJ. Lause2: Kenillä oli eilen illalla todella ärsyttävä asiakas. Lause3: He pyysivät jatkuvasti eri kappaleita. Lause4: Ken joutui jatkuvasti kieltäytymään. Lause5: Lopulta hän vain jätti hänet kokonaan huomiotta.</w:t>
      </w:r>
    </w:p>
    <w:p>
      <w:r>
        <w:rPr>
          <w:b/>
        </w:rPr>
        <w:t xml:space="preserve">Tulos</w:t>
      </w:r>
    </w:p>
    <w:p>
      <w:r>
        <w:t xml:space="preserve">Ken, ärsyttävä suojelija</w:t>
      </w:r>
    </w:p>
    <w:p>
      <w:r>
        <w:rPr>
          <w:b/>
        </w:rPr>
        <w:t xml:space="preserve">Esimerkki 4.2515</w:t>
      </w:r>
    </w:p>
    <w:p>
      <w:r>
        <w:t xml:space="preserve">Lause1: Jamal ja Darnell olivat ystäviä, jotka molemmat kasvoivat ghetossa. Lause2: Jamal alkoi myydä huumeita, kun taas Darnell teki kovasti töitä koulussa. Lause3: Darnell sai stipendin suureen yliopistoon ja muutti pois. Lause4: Vuosia myöhemmin Jamal kuoli pieleen menneessä huumekaupassa. Lause5: Jamalin muistoksi Darnell perusti tukiryhmän ghettoon.</w:t>
      </w:r>
    </w:p>
    <w:p>
      <w:r>
        <w:rPr>
          <w:b/>
        </w:rPr>
        <w:t xml:space="preserve">Tulos</w:t>
      </w:r>
    </w:p>
    <w:p>
      <w:r>
        <w:t xml:space="preserve">Yliopisto, Darnell, Jamal, koulu, Ghetto, -</w:t>
      </w:r>
    </w:p>
    <w:p>
      <w:r>
        <w:rPr>
          <w:b/>
        </w:rPr>
        <w:t xml:space="preserve">Esimerkki 4.2516</w:t>
      </w:r>
    </w:p>
    <w:p>
      <w:r>
        <w:t xml:space="preserve">Lause1: Mies ajoi autiomaassa. Lause2: Hän ajoi pölymyrskyyn. Lause3: Pöly tukki hänen ilmanottoaukkonsa. Lause4: Auto lakkasi toimimasta. Lause5: Mies jäi autiomaahan.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4.2517</w:t>
      </w:r>
    </w:p>
    <w:p>
      <w:r>
        <w:t xml:space="preserve">Lause1: Tom kävi ostoksilla ostoskeskuksessa. Lause2: Hän tarkisti pankkitilinsä, kun hän tuli kotiin. Lause3: Hän huomasi, että yksi kauppa oli veloittanut häneltä liikaa. Lause4: Hän soitti heille ja kertoi ongelmasta. Lause5: He käskivät hänen mennä sisään ja korjasivat asian hänen puolestaan.</w:t>
      </w:r>
    </w:p>
    <w:p>
      <w:r>
        <w:rPr>
          <w:b/>
        </w:rPr>
        <w:t xml:space="preserve">Tulos</w:t>
      </w:r>
    </w:p>
    <w:p>
      <w:r>
        <w:t xml:space="preserve">Store, Tom</w:t>
      </w:r>
    </w:p>
    <w:p>
      <w:r>
        <w:rPr>
          <w:b/>
        </w:rPr>
        <w:t xml:space="preserve">Esimerkki 4.2518</w:t>
      </w:r>
    </w:p>
    <w:p>
      <w:r>
        <w:t xml:space="preserve">Lause1: Tiffany halusi kasvattaa hiuksensa pitkiksi. Lause2: Hän päätti huolehtia hiuksistaan paremmin. Lause3: Tiffany piti hiuksiaan vuoden ajan ilman lämpömuotoilua. Lause4: Kun vuosi oli ohi, hän suoristi hiuksensa. Lause5: Tiffany oli niin innoissaan nähdessään, kuinka pitkät hänen hiuksensa olivat kasvaneet.</w:t>
      </w:r>
    </w:p>
    <w:p>
      <w:r>
        <w:rPr>
          <w:b/>
        </w:rPr>
        <w:t xml:space="preserve">Tulos</w:t>
      </w:r>
    </w:p>
    <w:p>
      <w:r>
        <w:t xml:space="preserve">Tiffany</w:t>
      </w:r>
    </w:p>
    <w:p>
      <w:r>
        <w:rPr>
          <w:b/>
        </w:rPr>
        <w:t xml:space="preserve">Esimerkki 4.2519</w:t>
      </w:r>
    </w:p>
    <w:p>
      <w:r>
        <w:t xml:space="preserve">Lause1: Bob tykkää kaikista jälkiruoista. Lause2: Hedelmänmakuiset olivat hänen suosikkejaan. Lause3: Hänen suunsa oli aina punainen niiden syömisestä. Lause4: Jotkut ihmiset sanoivat, ettei hänen pitäisi syödä niitä. Lause5: Mutta hän syö niitä silti joka päivä.</w:t>
      </w:r>
    </w:p>
    <w:p>
      <w:r>
        <w:rPr>
          <w:b/>
        </w:rPr>
        <w:t xml:space="preserve">Tulos</w:t>
      </w:r>
    </w:p>
    <w:p>
      <w:r>
        <w:t xml:space="preserve">Bob, jotkut ihmiset</w:t>
      </w:r>
    </w:p>
    <w:p>
      <w:r>
        <w:rPr>
          <w:b/>
        </w:rPr>
        <w:t xml:space="preserve">Esimerkki 4.2520</w:t>
      </w:r>
    </w:p>
    <w:p>
      <w:r>
        <w:t xml:space="preserve">Lause1: Oli jouluaatto, ja katolta kuului kova kolina. Lause2: Joulukuusi: Hyppäsin sängystä ja juoksin joulukuusen luo. Lause3: Laatikko makasi kuusen alla, ja sen sisältä kuului pehmeä, pieni miau. Lause4: Avasin sen ja näin suloisen kissanpennun, jolla oli viesti minulle. Lause5: Vanhempani katselivat hiljaa ja tietävästi hymyillen.</w:t>
      </w:r>
    </w:p>
    <w:p>
      <w:r>
        <w:rPr>
          <w:b/>
        </w:rPr>
        <w:t xml:space="preserve">Tulos</w:t>
      </w:r>
    </w:p>
    <w:p>
      <w:r>
        <w:t xml:space="preserve">Minä (itse), Vanhemmat, Kissanpentu</w:t>
      </w:r>
    </w:p>
    <w:p>
      <w:r>
        <w:rPr>
          <w:b/>
        </w:rPr>
        <w:t xml:space="preserve">Esimerkki 4.2521</w:t>
      </w:r>
    </w:p>
    <w:p>
      <w:r>
        <w:t xml:space="preserve">Lause1: London halusi todella ryhtyä kokopäiväiseksi lastenvahdiksi. Lause2: Hän teki lehtisiä ja levitti niitä ympäri naapurustoa. Lause3: Muutaman päivän kuluttua eräs naapuri lähestyi häntä lapsenvahtina. Lause4: London vahti mielellään naisen lasta joka päivä. Lause5: Hän oli lapsenvahtina heidän perheelleen kolme vuotta.</w:t>
      </w:r>
    </w:p>
    <w:p>
      <w:r>
        <w:rPr>
          <w:b/>
        </w:rPr>
        <w:t xml:space="preserve">Tulos</w:t>
      </w:r>
    </w:p>
    <w:p>
      <w:r>
        <w:t xml:space="preserve">Lontoo, naapuri, lapsi</w:t>
      </w:r>
    </w:p>
    <w:p>
      <w:r>
        <w:rPr>
          <w:b/>
        </w:rPr>
        <w:t xml:space="preserve">Esimerkki 4.2522</w:t>
      </w:r>
    </w:p>
    <w:p>
      <w:r>
        <w:t xml:space="preserve">Lause1: Jerryn oli pakko mennä tätinsä hautajaisiin. Lause2: Hän tuskin tunsi tätinsä. Lause3: Siellä hän ei tunnistanut ketään. Lause4: Lopulta hän tajusi olleensa väärissä hautajaisissa. Lause5: Hän jäi lopulta kokonaan pois oikeista hautajaisista.</w:t>
      </w:r>
    </w:p>
    <w:p>
      <w:r>
        <w:rPr>
          <w:b/>
        </w:rPr>
        <w:t xml:space="preserve">Tulos</w:t>
      </w:r>
    </w:p>
    <w:p>
      <w:r>
        <w:t xml:space="preserve">Täti, Jerry</w:t>
      </w:r>
    </w:p>
    <w:p>
      <w:r>
        <w:rPr>
          <w:b/>
        </w:rPr>
        <w:t xml:space="preserve">Esimerkki 4.2523</w:t>
      </w:r>
    </w:p>
    <w:p>
      <w:r>
        <w:t xml:space="preserve">Lause1: Isäni pyysi minua lainaamaan rahaa. Lause2: Olin hämmentynyt, koska veljeni otti häneltä rahaa. Lause3: Suosittelin, että hän lainaisi rahaa veljeltäni. Lause4: Hän suuttui ja uhkaili minua. Lause5: Valitettavasti jouduin antamaan hänelle 50 dollaria.</w:t>
      </w:r>
    </w:p>
    <w:p>
      <w:r>
        <w:rPr>
          <w:b/>
        </w:rPr>
        <w:t xml:space="preserve">Tulos</w:t>
      </w:r>
    </w:p>
    <w:p>
      <w:r>
        <w:t xml:space="preserve">Minä (itse), Isä, Veli</w:t>
      </w:r>
    </w:p>
    <w:p>
      <w:r>
        <w:rPr>
          <w:b/>
        </w:rPr>
        <w:t xml:space="preserve">Esimerkki 4.2524</w:t>
      </w:r>
    </w:p>
    <w:p>
      <w:r>
        <w:t xml:space="preserve">Lause1: Megin kaverit sanoivat, että hänen pitäisi alkaa puhua mielipiteensä. Lause2: Kun Megin deitti yritti tilata hänen puolestaan, Meg muisti heidän neuvonsa. Lause3: Hän osoitti ruokalistalla olevaa tuotetta ja tilasi sen tiukasti. Lause4: Kun heidän tilauksensa saapuivat, Meg katsoi kauhistuneena omaa ruokaansa. Lause5: Tarjoilija sanoi toivovansa Megin nauttivan kalmaristaan.</w:t>
      </w:r>
    </w:p>
    <w:p>
      <w:r>
        <w:rPr>
          <w:b/>
        </w:rPr>
        <w:t xml:space="preserve">Tulos</w:t>
      </w:r>
    </w:p>
    <w:p>
      <w:r>
        <w:t xml:space="preserve">Meg</w:t>
      </w:r>
    </w:p>
    <w:p>
      <w:r>
        <w:rPr>
          <w:b/>
        </w:rPr>
        <w:t xml:space="preserve">Esimerkki 4.2525</w:t>
      </w:r>
    </w:p>
    <w:p>
      <w:r>
        <w:t xml:space="preserve">Lause1: Kenin piti pukeutua pukuun valmistujaisissaan. Lause2: Mutta ilman vanhempia hänellä oli vaikeuksia solmion sitomisessa! Lause3: Lopulta hän antoi periksi ja osti klipsipannan. Lause4: Ken pelkäsi, että joku huomaisi sen. Lause5: Mutta itse asiassa hän sai paljon kohteliaisuuksia siitä, miten hyvältä hän näytti!</w:t>
      </w:r>
    </w:p>
    <w:p>
      <w:r>
        <w:rPr>
          <w:b/>
        </w:rPr>
        <w:t xml:space="preserve">Tulos</w:t>
      </w:r>
    </w:p>
    <w:p>
      <w:r>
        <w:t xml:space="preserve">Ken, Joku, Vanhemmat</w:t>
      </w:r>
    </w:p>
    <w:p>
      <w:r>
        <w:rPr>
          <w:b/>
        </w:rPr>
        <w:t xml:space="preserve">Esimerkki 4.2526</w:t>
      </w:r>
    </w:p>
    <w:p>
      <w:r>
        <w:t xml:space="preserve">Lause1: Jeff on koukussa treenaamiseen ja käy joka päivä. Lause2: Hän aloitti juuri uuden työn, jossa hän tekee pitkiä työpäiviä. Lause3: Nämä pitkät työajat estävät häntä käymästä kuntosalilla. Lause4: Kun Jeff pääsee töistä, kuntosali on jo kiinni. Lause5: Jeff kävi ostamassa kaikki tarvitsemansa tavarat, joita hän tarvitsee treenatakseen kotona.</w:t>
      </w:r>
    </w:p>
    <w:p>
      <w:r>
        <w:rPr>
          <w:b/>
        </w:rPr>
        <w:t xml:space="preserve">Tulos</w:t>
      </w:r>
    </w:p>
    <w:p>
      <w:r>
        <w:t xml:space="preserve">Jeff</w:t>
      </w:r>
    </w:p>
    <w:p>
      <w:r>
        <w:rPr>
          <w:b/>
        </w:rPr>
        <w:t xml:space="preserve">Esimerkki 4.2527</w:t>
      </w:r>
    </w:p>
    <w:p>
      <w:r>
        <w:t xml:space="preserve">Lause1: Timmy kohtasi Jimin painiottelussa. Lause2: Timmy kesti muutaman lyönnin, mutta päätyi lopulta tyrmäämään Jimin tajuttomaksi. Lause3: Timmy ei antanut Jimin nousta ylös ja alkoi kuristaa Jimiä. Lause4: Toimitsijat siirtävät Timmyn ulos areenalta. Lause5: Valmentaja kehotti häntä olemaan tekemättä samaa liikettä uudelleen.</w:t>
      </w:r>
    </w:p>
    <w:p>
      <w:r>
        <w:rPr>
          <w:b/>
        </w:rPr>
        <w:t xml:space="preserve">Tulos</w:t>
      </w:r>
    </w:p>
    <w:p>
      <w:r>
        <w:t xml:space="preserve">Valmentaja, Jim, Timmy</w:t>
      </w:r>
    </w:p>
    <w:p>
      <w:r>
        <w:rPr>
          <w:b/>
        </w:rPr>
        <w:t xml:space="preserve">Esimerkki 4.2528</w:t>
      </w:r>
    </w:p>
    <w:p>
      <w:r>
        <w:t xml:space="preserve">Lause1: Ron työskentelee paikallisessa pikaruokaketjussa. Lause2: Joka päivä lounasaikaan ravintola on hyvin kiireinen. Lause3: Tänään Ron koki, että se oli erityisen kiireinen. Lause4: Hän unohti mainoksen, jonka hänen yrityksensä laittoi lehteen. Lause5: Ron oli uupunut hoidettuaan lounaan tarjouskampanjan.</w:t>
      </w:r>
    </w:p>
    <w:p>
      <w:r>
        <w:rPr>
          <w:b/>
        </w:rPr>
        <w:t xml:space="preserve">Tulos</w:t>
      </w:r>
    </w:p>
    <w:p>
      <w:r>
        <w:t xml:space="preserve">Yritys, Ron</w:t>
      </w:r>
    </w:p>
    <w:p>
      <w:r>
        <w:rPr>
          <w:b/>
        </w:rPr>
        <w:t xml:space="preserve">Esimerkki 4.2529</w:t>
      </w:r>
    </w:p>
    <w:p>
      <w:r>
        <w:t xml:space="preserve">Lause1: Suzy kantoi raskaita materiaaleja. Lause2: Se alkoi painaa. Lause3: Hänen olkapäätään särki. Lause4: Hänen oli otettava siihen lääkettä. Lause5: Sitten hän tunsi olonsa paremmaksi.</w:t>
      </w:r>
    </w:p>
    <w:p>
      <w:r>
        <w:rPr>
          <w:b/>
        </w:rPr>
        <w:t xml:space="preserve">Tulos</w:t>
      </w:r>
    </w:p>
    <w:p>
      <w:r>
        <w:t xml:space="preserve">Suzy</w:t>
      </w:r>
    </w:p>
    <w:p>
      <w:r>
        <w:rPr>
          <w:b/>
        </w:rPr>
        <w:t xml:space="preserve">Esimerkki 4.2530</w:t>
      </w:r>
    </w:p>
    <w:p>
      <w:r>
        <w:t xml:space="preserve">Lause1: Viime kuussa käytimme Door Dashia ensimmäistä kertaa. Lause2: Tilasimme hampurilaisia. Lause3: Ruoka saapui ajoissa ja oli kuumaa. Lause4: Mutta vaimoni tilauksesta puuttui paistettu kananmuna. Lause5: Valitin Door Dashille ja sain toimitusmaksun takaisin.</w:t>
      </w:r>
    </w:p>
    <w:p>
      <w:r>
        <w:rPr>
          <w:b/>
        </w:rPr>
        <w:t xml:space="preserve">Tulos</w:t>
      </w:r>
    </w:p>
    <w:p>
      <w:r>
        <w:t xml:space="preserve">Minä (itse), Vaimoni, Ovi viiva</w:t>
      </w:r>
    </w:p>
    <w:p>
      <w:r>
        <w:rPr>
          <w:b/>
        </w:rPr>
        <w:t xml:space="preserve">Esimerkki 4.2531</w:t>
      </w:r>
    </w:p>
    <w:p>
      <w:r>
        <w:t xml:space="preserve">Lause1: Perhe saapuu rannalle. Lause2: Kaikki laittavat aurinkovoidetta. Lause3: Poika leikkii kirkkaassa vedessä. Lause4: Tytär rakentaa hiekkalinnoja. Lause5: Vanhemmat rentoutuvat loppupäivän.</w:t>
      </w:r>
    </w:p>
    <w:p>
      <w:r>
        <w:rPr>
          <w:b/>
        </w:rPr>
        <w:t xml:space="preserve">Tulos</w:t>
      </w:r>
    </w:p>
    <w:p>
      <w:r>
        <w:t xml:space="preserve">Vanhemmat, Tytär, Perhe, Poika, Tytär</w:t>
      </w:r>
    </w:p>
    <w:p>
      <w:r>
        <w:rPr>
          <w:b/>
        </w:rPr>
        <w:t xml:space="preserve">Esimerkki 4.2532</w:t>
      </w:r>
    </w:p>
    <w:p>
      <w:r>
        <w:t xml:space="preserve">Lause1: Sue katsoi televisiosta dokumenttia. Lause2: Se kertoi fluoridin kielteisistä vaikutuksista. Lause3: Sue pelästyi ja päätti muuttaa elämäntapojaan. Lause4: Hän tilasi netistä fluoritonta hammastahnaa. Lause5: Fluorivapaa hammastahna tuli postissa muutaman päivän kuluttua.</w:t>
      </w:r>
    </w:p>
    <w:p>
      <w:r>
        <w:rPr>
          <w:b/>
        </w:rPr>
        <w:t xml:space="preserve">Tulos</w:t>
      </w:r>
    </w:p>
    <w:p>
      <w:r>
        <w:t xml:space="preserve">Sue</w:t>
      </w:r>
    </w:p>
    <w:p>
      <w:r>
        <w:rPr>
          <w:b/>
        </w:rPr>
        <w:t xml:space="preserve">Esimerkki 4.2533</w:t>
      </w:r>
    </w:p>
    <w:p>
      <w:r>
        <w:t xml:space="preserve">Lause1: Sarah opiskeli ulkomailla Ranskassa. Lause2: Hänestä tuli siellä ollessaan kasvissyöjä. Lause3: Hänen äitinsä oli sitä mieltä, että ranskalaiset olivat huono vaikutus ruokavalioon. Lause4: Sarah palasi Yhdysvaltoihin. Lause5: Hän alkoi taas syödä lihaa miellyttääkseen äitiään.</w:t>
      </w:r>
    </w:p>
    <w:p>
      <w:r>
        <w:rPr>
          <w:b/>
        </w:rPr>
        <w:t xml:space="preserve">Tulos</w:t>
      </w:r>
    </w:p>
    <w:p>
      <w:r>
        <w:t xml:space="preserve">Sarah, Ranskalainen, Hänen äitinsä</w:t>
      </w:r>
    </w:p>
    <w:p>
      <w:r>
        <w:rPr>
          <w:b/>
        </w:rPr>
        <w:t xml:space="preserve">Esimerkki 4.2534</w:t>
      </w:r>
    </w:p>
    <w:p>
      <w:r>
        <w:t xml:space="preserve">Lause1: Lucy sai syntymäpäivälahjaksi salaattikehrääjän. Lause2: Se kiehtoi häntä. Lause3: Kun hän laittoi salaattia siihen, hän hämmästyi. Lause4: Valitettavasti se meni rikki. Lause5: Lucyn oli ostettava uusi.</w:t>
      </w:r>
    </w:p>
    <w:p>
      <w:r>
        <w:rPr>
          <w:b/>
        </w:rPr>
        <w:t xml:space="preserve">Tulos</w:t>
      </w:r>
    </w:p>
    <w:p>
      <w:r>
        <w:t xml:space="preserve">Lucy</w:t>
      </w:r>
    </w:p>
    <w:p>
      <w:r>
        <w:rPr>
          <w:b/>
        </w:rPr>
        <w:t xml:space="preserve">Esimerkki 4.2535</w:t>
      </w:r>
    </w:p>
    <w:p>
      <w:r>
        <w:t xml:space="preserve">Lause1: Tom syötti pojalleen toisen lusikallisen banaanista vauvanruokaa. Lause2: Poika ei ottanut viimeistä suupalaa, vaan kurottautui Tomin ruokaan. Lause3: Tom katseli omaa kulhonsa sokeroimattomia greippiviipaleita. Lause4: Varmistettuaan, ettei hänen vaimonsa ollut lähistöllä, hän antoi poikansa nuolla viipaleen. Lause5: Kun poika alkoi itkeä, hänen oli vakuutettava vaimolleen, että kaikki oli hyvin.</w:t>
      </w:r>
    </w:p>
    <w:p>
      <w:r>
        <w:rPr>
          <w:b/>
        </w:rPr>
        <w:t xml:space="preserve">Tulos</w:t>
      </w:r>
    </w:p>
    <w:p>
      <w:r>
        <w:t xml:space="preserve">Vauva, vaimo, Tom</w:t>
      </w:r>
    </w:p>
    <w:p>
      <w:r>
        <w:rPr>
          <w:b/>
        </w:rPr>
        <w:t xml:space="preserve">Esimerkki 4.2536</w:t>
      </w:r>
    </w:p>
    <w:p>
      <w:r>
        <w:t xml:space="preserve">Lause1: Ulkona alkoi sataa lunta. Lause2: Sitten satoi raekuuroja. Lause3: Kelly suuttui. Lause4: Hän tarvitsi hyvää säätä. Lause5: Hänen piti mennä ulos.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4.2537</w:t>
      </w:r>
    </w:p>
    <w:p>
      <w:r>
        <w:t xml:space="preserve">Lause1: Joni oli tekemässä kakkua. Lause2: Hän huomasi, että kananmunat olivat loppu. Lause3: Joni soitti miehelleen. Lause4: Hän pyysi miestä tuomaan kotiin munia. Lause5: Joni teki kakun myöhemmin samana iltana.</w:t>
      </w:r>
    </w:p>
    <w:p>
      <w:r>
        <w:rPr>
          <w:b/>
        </w:rPr>
        <w:t xml:space="preserve">Tulos</w:t>
      </w:r>
    </w:p>
    <w:p>
      <w:r>
        <w:t xml:space="preserve">Joni, aviomies</w:t>
      </w:r>
    </w:p>
    <w:p>
      <w:r>
        <w:rPr>
          <w:b/>
        </w:rPr>
        <w:t xml:space="preserve">Esimerkki 4.2538</w:t>
      </w:r>
    </w:p>
    <w:p>
      <w:r>
        <w:t xml:space="preserve">Lause1: Tom oli rannalla ystäviensä kanssa. Lause2: Hänellä oli liian hauskaa ja hän unohti laittaa aurinkovoidetta. Lause3: Muutaman tunnin kuluttua joku huomautti, kuinka punainen hän oli. Lause4: Tom paloi pahasti auringossa. Lause5: Hänen oli lähdettävä hakemaan erityistä parantavaa voidetta.</w:t>
      </w:r>
    </w:p>
    <w:p>
      <w:r>
        <w:rPr>
          <w:b/>
        </w:rPr>
        <w:t xml:space="preserve">Tulos</w:t>
      </w:r>
    </w:p>
    <w:p>
      <w:r>
        <w:t xml:space="preserve">Ystävät, Joku, Tom</w:t>
      </w:r>
    </w:p>
    <w:p>
      <w:r>
        <w:rPr>
          <w:b/>
        </w:rPr>
        <w:t xml:space="preserve">Esimerkki 4.2539</w:t>
      </w:r>
    </w:p>
    <w:p>
      <w:r>
        <w:t xml:space="preserve">Lause1: Amaya halusi lukion vuosikirjan. Lause2: Mutta kirja maksoi 65 dollaria, eikä hänellä ollut varaa siihen! Lause3: Sitten hänen opettajansa ojensi hänelle kopion vuosikirjasta. Lause4: Muut oppilaat olivat panostaneet ja ostaneet Amayan kirjan! Lause5: Amaya oli niin onnellinen, että hän melkein itki.</w:t>
      </w:r>
    </w:p>
    <w:p>
      <w:r>
        <w:rPr>
          <w:b/>
        </w:rPr>
        <w:t xml:space="preserve">Tulos</w:t>
      </w:r>
    </w:p>
    <w:p>
      <w:r>
        <w:t xml:space="preserve">Muut opiskelijat, Amaya, Opettaja</w:t>
      </w:r>
    </w:p>
    <w:p>
      <w:r>
        <w:rPr>
          <w:b/>
        </w:rPr>
        <w:t xml:space="preserve">Esimerkki 4.2540</w:t>
      </w:r>
    </w:p>
    <w:p>
      <w:r>
        <w:t xml:space="preserve">Lause1: Marcus oli englanninopettaja Amerikassa. Lause2: Marcus päätti eräänä päivänä, että hän halusi opettaa ulkomailla. Lause3: Marcus muutti Koreaan opettamaan englantia. Lause4: Kaikki oppilaat rakastivat Marcusta. Lause5: Marcus oli tyytyväinen muuttopäätökseensä.</w:t>
      </w:r>
    </w:p>
    <w:p>
      <w:r>
        <w:rPr>
          <w:b/>
        </w:rPr>
        <w:t xml:space="preserve">Tulos</w:t>
      </w:r>
    </w:p>
    <w:p>
      <w:r>
        <w:t xml:space="preserve">Marcus, opiskelijat</w:t>
      </w:r>
    </w:p>
    <w:p>
      <w:r>
        <w:rPr>
          <w:b/>
        </w:rPr>
        <w:t xml:space="preserve">Esimerkki 4.2541</w:t>
      </w:r>
    </w:p>
    <w:p>
      <w:r>
        <w:t xml:space="preserve">Lause1: David tajusi, että hänen avioliittonsa oli vaakalaudalla. Lause2: David aloitti vihanhallintatunnit. Lause3: Hän puhui myös neuvonantajalle. Lause4: Hän puhui myös terapeutille. Lause5: Hän kertoi, että hänen vihansa oli tästä lähtien hallinnassa.</w:t>
      </w:r>
    </w:p>
    <w:p>
      <w:r>
        <w:rPr>
          <w:b/>
        </w:rPr>
        <w:t xml:space="preserve">Tulos</w:t>
      </w:r>
    </w:p>
    <w:p>
      <w:r>
        <w:t xml:space="preserve">Terapeutti, neuvonantaja, David</w:t>
      </w:r>
    </w:p>
    <w:p>
      <w:r>
        <w:rPr>
          <w:b/>
        </w:rPr>
        <w:t xml:space="preserve">Esimerkki 4.2542</w:t>
      </w:r>
    </w:p>
    <w:p>
      <w:r>
        <w:t xml:space="preserve">Lause1: John vihasi työtään tarjoilijana. Lause2: Hän ei pitänyt sitä haastavana, mutta teki silti kovasti töitä. Lause3: John tarjoili eräänä päivänä pöydässä kahden pukumiehen kanssa. Lause4: Miehet olivat hyvin vaikuttuneita Johnin suorituksesta. Lause5: Miehet tarjosivat Johnille parempaa työtä heidän toimistostaan, ja hän otti sen vastaan.</w:t>
      </w:r>
    </w:p>
    <w:p>
      <w:r>
        <w:rPr>
          <w:b/>
        </w:rPr>
        <w:t xml:space="preserve">Tulos</w:t>
      </w:r>
    </w:p>
    <w:p>
      <w:r>
        <w:t xml:space="preserve">John, Kaksi miestä</w:t>
      </w:r>
    </w:p>
    <w:p>
      <w:r>
        <w:rPr>
          <w:b/>
        </w:rPr>
        <w:t xml:space="preserve">Esimerkki 4.2543</w:t>
      </w:r>
    </w:p>
    <w:p>
      <w:r>
        <w:t xml:space="preserve">Lause1: George rakasti lähteä aamulla patikoimaan. Lause2: Hän meni uudelle alueelle ja päätti tutkia sitä yksin. Lause3: Hän nautti nähtävyyksistä, kun hän yhtäkkiä näki hirviperheen. Lause4: George pysähtyi ja tarttui kännykkäänsä. Lause5: Hän alkoi ottaa kuvia, jotta voisi jakaa ne perheensä kanssa.</w:t>
      </w:r>
    </w:p>
    <w:p>
      <w:r>
        <w:rPr>
          <w:b/>
        </w:rPr>
        <w:t xml:space="preserve">Tulos</w:t>
      </w:r>
    </w:p>
    <w:p>
      <w:r>
        <w:t xml:space="preserve">George</w:t>
      </w:r>
    </w:p>
    <w:p>
      <w:r>
        <w:rPr>
          <w:b/>
        </w:rPr>
        <w:t xml:space="preserve">Esimerkki 4.2544</w:t>
      </w:r>
    </w:p>
    <w:p>
      <w:r>
        <w:t xml:space="preserve">Lause1: Evan halusi lähteä kävelylle. Lause2: Hän pyysi ystäviään hakemaan kenkänsä esiin. Lause3: Ystävät auttoivat häntä laittamaan kengät jalkaan. Lause4: Hän valmistautui ja he lähtivät ulos. Lause5: Oli hyvä, että hän pääsi vihdoin ulos talosta.</w:t>
      </w:r>
    </w:p>
    <w:p>
      <w:r>
        <w:rPr>
          <w:b/>
        </w:rPr>
        <w:t xml:space="preserve">Tulos</w:t>
      </w:r>
    </w:p>
    <w:p>
      <w:r>
        <w:t xml:space="preserve">Evan, Evanin ystävät</w:t>
      </w:r>
    </w:p>
    <w:p>
      <w:r>
        <w:rPr>
          <w:b/>
        </w:rPr>
        <w:t xml:space="preserve">Esimerkki 4.2545</w:t>
      </w:r>
    </w:p>
    <w:p>
      <w:r>
        <w:t xml:space="preserve">Lause1: Tylerin unirytmi on ollut sekaisin loppukokeiden takia. Lause2: Hän päätti valvoa koko lauantain korjatakseen sen. Lause3: Tyler alkoi torkahtaa televisiota katsoessaan. Lause4: Hän päätti juoda kahvia pitääkseen itsensä hereillä. Lause5: Tyler onnistui nukkumaan ajoissa juotuaan kokonaisen pannullisen kahvia.</w:t>
      </w:r>
    </w:p>
    <w:p>
      <w:r>
        <w:rPr>
          <w:b/>
        </w:rPr>
        <w:t xml:space="preserve">Tulos</w:t>
      </w:r>
    </w:p>
    <w:p>
      <w:r>
        <w:t xml:space="preserve">Tyler</w:t>
      </w:r>
    </w:p>
    <w:p>
      <w:r>
        <w:rPr>
          <w:b/>
        </w:rPr>
        <w:t xml:space="preserve">Esimerkki 4.2546</w:t>
      </w:r>
    </w:p>
    <w:p>
      <w:r>
        <w:t xml:space="preserve">Lause1: Samsonit adoptoivat koiranpennun. Lause2: He ovat halunneet koiranpennun jo jonkin aikaa. Lause3: Lapset ovat hyvin innoissaan siitä. Lause4: Näin heidät tänä iltana ulkoiluttamassa koiraa. Lause5: Taidan haluta koiranpennun.</w:t>
      </w:r>
    </w:p>
    <w:p>
      <w:r>
        <w:rPr>
          <w:b/>
        </w:rPr>
        <w:t xml:space="preserve">Tulos</w:t>
      </w:r>
    </w:p>
    <w:p>
      <w:r>
        <w:t xml:space="preserve">Minä (itse), pentu, lapset</w:t>
      </w:r>
    </w:p>
    <w:p>
      <w:r>
        <w:rPr>
          <w:b/>
        </w:rPr>
        <w:t xml:space="preserve">Esimerkki 4.2547</w:t>
      </w:r>
    </w:p>
    <w:p>
      <w:r>
        <w:t xml:space="preserve">Lause1: Pippa huokaisi katsoessaan illan tulojaan. Lause2: Se oli ollut hyvin pitkä ja väsyttävä päivä. Lause3: Hän ei kuitenkaan aikonut mennä nukkumaan ennen kuin oli saavuttanut tavoitteensa. Lause4: Pippa jauhoi tarpeeksi Zing-osumia saavuttaakseen tavoitteensa. Lause5: Pippa huokaisi tyytyväisenä, kun hän käpertyi lakanoihinsa.</w:t>
      </w:r>
    </w:p>
    <w:p>
      <w:r>
        <w:rPr>
          <w:b/>
        </w:rPr>
        <w:t xml:space="preserve">Tulos</w:t>
      </w:r>
    </w:p>
    <w:p>
      <w:r>
        <w:t xml:space="preserve">Pippa</w:t>
      </w:r>
    </w:p>
    <w:p>
      <w:r>
        <w:rPr>
          <w:b/>
        </w:rPr>
        <w:t xml:space="preserve">Esimerkki 4.2548</w:t>
      </w:r>
    </w:p>
    <w:p>
      <w:r>
        <w:t xml:space="preserve">Lause1: Whitney oli niin väsynyt siihen, että häntä väsytti aina. Lause2: Hän päätti muuttaa ruokavaliotaan nähdäkseen, auttaisiko se. Lause3: Viikon kuluttua Whitney huomasi, että hänellä oli paljon enemmän energiaa. Lause4: Hän oli hyvin tyytyväinen tuloksiin. Lause5: Whitney päätti muuttaa ruokavaliotaan pysyvästi.</w:t>
      </w:r>
    </w:p>
    <w:p>
      <w:r>
        <w:rPr>
          <w:b/>
        </w:rPr>
        <w:t xml:space="preserve">Tulos</w:t>
      </w:r>
    </w:p>
    <w:p>
      <w:r>
        <w:t xml:space="preserve">Whitney</w:t>
      </w:r>
    </w:p>
    <w:p>
      <w:r>
        <w:rPr>
          <w:b/>
        </w:rPr>
        <w:t xml:space="preserve">Esimerkki 4.2549</w:t>
      </w:r>
    </w:p>
    <w:p>
      <w:r>
        <w:t xml:space="preserve">Lause1: Jerry lähti kävelylle lumisena päivänä. Lause2: Hän näki, että pieni lampi oli jään peitossa, ja käveli sinne. Lause3: Hän tuli uteliaaksi siitä, voiko hän kävellä sen päällä vai ei. Lause4: Jerry alkoi hitaasti kävellä pinnalla, mutta putosi veteen. Lause5: Jerry kiipesi jäälle henkensä edestä ja pääsi sitten pois.</w:t>
      </w:r>
    </w:p>
    <w:p>
      <w:r>
        <w:rPr>
          <w:b/>
        </w:rPr>
        <w:t xml:space="preserve">Tulos</w:t>
      </w:r>
    </w:p>
    <w:p>
      <w:r>
        <w:t xml:space="preserve">Jerry</w:t>
      </w:r>
    </w:p>
    <w:p>
      <w:r>
        <w:rPr>
          <w:b/>
        </w:rPr>
        <w:t xml:space="preserve">Esimerkki 4.2550</w:t>
      </w:r>
    </w:p>
    <w:p>
      <w:r>
        <w:t xml:space="preserve">Lause1: Cay todella halusi kirjailijaksi. Lause2: Hän lähetti joitakin tarinoitaan muutamaan lehteen. Lause3: Useimmat niistä vastasivat kohteliaasti kieltäytyen. Lause4: Mutta sitten eräs lehti kertoi hänelle hienoja uutisia. Lause5: He aikoivat maksaa hänelle hänen tarinansa julkaisemisesta!</w:t>
      </w:r>
    </w:p>
    <w:p>
      <w:r>
        <w:rPr>
          <w:b/>
        </w:rPr>
        <w:t xml:space="preserve">Tulos</w:t>
      </w:r>
    </w:p>
    <w:p>
      <w:r>
        <w:t xml:space="preserve">Cay, aikakauslehti</w:t>
      </w:r>
    </w:p>
    <w:p>
      <w:r>
        <w:rPr>
          <w:b/>
        </w:rPr>
        <w:t xml:space="preserve">Esimerkki 4.2551</w:t>
      </w:r>
    </w:p>
    <w:p>
      <w:r>
        <w:t xml:space="preserve">Lause1: Joe lähetti sähköpostia kaikille ystävilleen. Lause2: Se kertoi heille juhlista, jotka hän oli järjestämässä. Lause3: Hän kehotti heitä tuomaan jotain syötävää ja juotavaa. Lause4: Sata ihmistä tuli paikalle. Lause5: Joe oli iloinen, ettei hän ruokkinut heitä kaikkia!</w:t>
      </w:r>
    </w:p>
    <w:p>
      <w:r>
        <w:rPr>
          <w:b/>
        </w:rPr>
        <w:t xml:space="preserve">Tulos</w:t>
      </w:r>
    </w:p>
    <w:p>
      <w:r>
        <w:t xml:space="preserve">Ystävät, Joe, Ihmiset</w:t>
      </w:r>
    </w:p>
    <w:p>
      <w:r>
        <w:rPr>
          <w:b/>
        </w:rPr>
        <w:t xml:space="preserve">Esimerkki 4.2552</w:t>
      </w:r>
    </w:p>
    <w:p>
      <w:r>
        <w:t xml:space="preserve">Lause1: Olin nuorena tyttönä ballerina. Lause2: Balettia harrastin noin 11 vuotta. Lause3: Minusta tuntui, että olin valmis harrastamaan balettia. Lause4: Kouluni sanoi, että olin liian nuori ja että jalkani eivät olleet valmiit. Lause5: Olin niin järkyttynyt, että lopetin baletin lopullisesti.</w:t>
      </w:r>
    </w:p>
    <w:p>
      <w:r>
        <w:rPr>
          <w:b/>
        </w:rPr>
        <w:t xml:space="preserve">Tulos</w:t>
      </w:r>
    </w:p>
    <w:p>
      <w:r>
        <w:t xml:space="preserve">Minä (itse), Kouluni</w:t>
      </w:r>
    </w:p>
    <w:p>
      <w:r>
        <w:rPr>
          <w:b/>
        </w:rPr>
        <w:t xml:space="preserve">Esimerkki 4.2553</w:t>
      </w:r>
    </w:p>
    <w:p>
      <w:r>
        <w:t xml:space="preserve">Lause1: Sarah oli juuri palannut ruokakaupasta. Lause2: Hän yritti kantaa useita kasseja kerralla. Lause3: Yhtäkkiä yksi pussi repesi auki. Lause4: Laatikko kananmunia putosi pihatielle. Lause5: Sara avasi laatikon ja näki, että kaikki munat olivat rikki.</w:t>
      </w:r>
    </w:p>
    <w:p>
      <w:r>
        <w:rPr>
          <w:b/>
        </w:rPr>
        <w:t xml:space="preserve">Tulos</w:t>
      </w:r>
    </w:p>
    <w:p>
      <w:r>
        <w:t xml:space="preserve">Sarah</w:t>
      </w:r>
    </w:p>
    <w:p>
      <w:r>
        <w:rPr>
          <w:b/>
        </w:rPr>
        <w:t xml:space="preserve">Esimerkki 4.2554</w:t>
      </w:r>
    </w:p>
    <w:p>
      <w:r>
        <w:t xml:space="preserve">Lause1: Jake osti uuden sohvan. Lause2: Hän päätti juhlistaa sen muuttoa. Lause3: Hän osti pizzaa ja viiniä. Lause4: Hän kaatoi vahingossa viiniä sohvalle. Lause5: Onneksi hän ehti puhdistaa sen ajoissa, eikä tahra jäänyt kiinni.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4.2555</w:t>
      </w:r>
    </w:p>
    <w:p>
      <w:r>
        <w:t xml:space="preserve">Lause1: Kun olin lapsi, uskoin osaavani lentää yhtä hyvin kuin Teräsmies. Lause2: Pukeuduin viittaan ja otin isäni tikkaat autotallista. Lause3: Kiipesin katolle ja hyppäsin alas. Lause4: Päädyin murtamaan jalkani ja olin kipsissä neljä viikkoa. Lause5: En enää usko, että osaan lentää yhtä hyvin kuin Teräsmies.</w:t>
      </w:r>
    </w:p>
    <w:p>
      <w:r>
        <w:rPr>
          <w:b/>
        </w:rPr>
        <w:t xml:space="preserve">Tulos</w:t>
      </w:r>
    </w:p>
    <w:p>
      <w:r>
        <w:t xml:space="preserve">Minä (itse), Isäni, Teräsmies</w:t>
      </w:r>
    </w:p>
    <w:p>
      <w:r>
        <w:rPr>
          <w:b/>
        </w:rPr>
        <w:t xml:space="preserve">Esimerkki 4.2556</w:t>
      </w:r>
    </w:p>
    <w:p>
      <w:r>
        <w:t xml:space="preserve">Lause1: Kyle on vaikeuksissa koulussa. Lause2: Hän on reputtanut yli kaksi kurssia. Lause3: Kyle masentuu. Lause4: Kyle lopettaa koulunkäynnin. Lause5: Kyle jättää koulun kesken.</w:t>
      </w:r>
    </w:p>
    <w:p>
      <w:r>
        <w:rPr>
          <w:b/>
        </w:rPr>
        <w:t xml:space="preserve">Tulos</w:t>
      </w:r>
    </w:p>
    <w:p>
      <w:r>
        <w:t xml:space="preserve">Kyle</w:t>
      </w:r>
    </w:p>
    <w:p>
      <w:r>
        <w:rPr>
          <w:b/>
        </w:rPr>
        <w:t xml:space="preserve">Esimerkki 4.2557</w:t>
      </w:r>
    </w:p>
    <w:p>
      <w:r>
        <w:t xml:space="preserve">Lause1: Hänen poikansa oli kiltti poika, hänellä oli ruskeat kiharat hiukset ja kiltit silmät. Lause2: Hän halusi aina kaikkien parasta ja auttoi aina kun pystyi. Lause3: Eräänä päivänä hänen isänsä kuoli taistelussa. Lause4: Poika pakkasi tavaransa ja lähti. Lause5: Hän ei ollut enää koskaan sama kiltti, viaton poika.</w:t>
      </w:r>
    </w:p>
    <w:p>
      <w:r>
        <w:rPr>
          <w:b/>
        </w:rPr>
        <w:t xml:space="preserve">Tulos</w:t>
      </w:r>
    </w:p>
    <w:p>
      <w:r>
        <w:t xml:space="preserve">Kaikki, poika</w:t>
      </w:r>
    </w:p>
    <w:p>
      <w:r>
        <w:rPr>
          <w:b/>
        </w:rPr>
        <w:t xml:space="preserve">Esimerkki 4.2558</w:t>
      </w:r>
    </w:p>
    <w:p>
      <w:r>
        <w:t xml:space="preserve">Lause1: Poika sai vanhemmiltaan uuden pelin. Lause2: Hän istuutui heti pelaamaan sitä. Lause3: Se oli täysin mukaansatempaava, ja hän vietti sen parissa monta tuntia. Lause4: Itse asiassa hän jätti sen takia väliin joitakin työvuoroja ja sai potkut. Lause5: Poika lopetti pelien pelaamisen kokonaan tämän tapauksen jälkeen.</w:t>
      </w:r>
    </w:p>
    <w:p>
      <w:r>
        <w:rPr>
          <w:b/>
        </w:rPr>
        <w:t xml:space="preserve">Tulos</w:t>
      </w:r>
    </w:p>
    <w:p>
      <w:r>
        <w:t xml:space="preserve">Poika, Vanhemmat</w:t>
      </w:r>
    </w:p>
    <w:p>
      <w:r>
        <w:rPr>
          <w:b/>
        </w:rPr>
        <w:t xml:space="preserve">Esimerkki 4.2559</w:t>
      </w:r>
    </w:p>
    <w:p>
      <w:r>
        <w:t xml:space="preserve">Lause1: Anne oli voittanut tuhat dollaria. Lause2: Hän oli osallistunut koulunsa naamiaisasukilpailuun. Lause3: Hänen halloween-asunsa oli lyönyt kaikki muut tyrmäävästi. Lause4: Anne otti kuvia itsestään asussaan. Lause5: Hän ei malttanut odottaa, että voisi näyttää sen kaikille ystävilleen!</w:t>
      </w:r>
    </w:p>
    <w:p>
      <w:r>
        <w:rPr>
          <w:b/>
        </w:rPr>
        <w:t xml:space="preserve">Tulos</w:t>
      </w:r>
    </w:p>
    <w:p>
      <w:r>
        <w:t xml:space="preserve">Anne, Kaikki, Ystävät</w:t>
      </w:r>
    </w:p>
    <w:p>
      <w:r>
        <w:rPr>
          <w:b/>
        </w:rPr>
        <w:t xml:space="preserve">Esimerkki 4.2560</w:t>
      </w:r>
    </w:p>
    <w:p>
      <w:r>
        <w:t xml:space="preserve">Lause1: Tom ajoi kaupungin läpi. Lause2: Tom oli hyvin varovainen kuljettaja. Lause3: Tom näki avoimen viemärikaivon. Lause4: Tom ohitti sen juuri ja juuri. Lause5: Tom teki nopean väistöliikkeen ohittaakseen taitavasti vaarallisen reiän.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4.2561</w:t>
      </w:r>
    </w:p>
    <w:p>
      <w:r>
        <w:t xml:space="preserve">Lause1: Tracy meni baariin ystäviensä kanssa. Lause2: He pysäköivät muutaman korttelin päähän baarista. Lause3: Hän päätti juoda muutaman drinkin. Lause4: Ystäväjoukko käveli takaisin autolleen. Lause5: Tracy kompastui humalassa jalkakäytävällä ja rikkoi kenkänsä.</w:t>
      </w:r>
    </w:p>
    <w:p>
      <w:r>
        <w:rPr>
          <w:b/>
        </w:rPr>
        <w:t xml:space="preserve">Tulos</w:t>
      </w:r>
    </w:p>
    <w:p>
      <w:r>
        <w:t xml:space="preserve">Ystävät, Tracy</w:t>
      </w:r>
    </w:p>
    <w:p>
      <w:r>
        <w:rPr>
          <w:b/>
        </w:rPr>
        <w:t xml:space="preserve">Esimerkki 4.2562</w:t>
      </w:r>
    </w:p>
    <w:p>
      <w:r>
        <w:t xml:space="preserve">Lause1: Luke oli toimittaja, joka tavoitteli mainetta ja kuuluisuutta. Lause2: Hän käytti vuosia epäonnistuneesti jahdaten umpikujajuttuja. Lause3: Eräänä päivänä hän sai vihjeen suuressa pankissa esiintyvästä korruptiosta. Lause4: Hän toimi sen perusteella ja lopulta paljasti vuosikymmeniä kestäneen väärinkäytöksen. Lause5: Kuukausia kestäneen tutkinnan ja kirjoittamisen jälkeen hänen juttunsa voitti Pulitzer-palkinnon.</w:t>
      </w:r>
    </w:p>
    <w:p>
      <w:r>
        <w:rPr>
          <w:b/>
        </w:rPr>
        <w:t xml:space="preserve">Tulos</w:t>
      </w:r>
    </w:p>
    <w:p>
      <w:r>
        <w:t xml:space="preserve">Luke, pankki</w:t>
      </w:r>
    </w:p>
    <w:p>
      <w:r>
        <w:rPr>
          <w:b/>
        </w:rPr>
        <w:t xml:space="preserve">Esimerkki 4.2563</w:t>
      </w:r>
    </w:p>
    <w:p>
      <w:r>
        <w:t xml:space="preserve">Lause1: Chris oli karismaattinen henkilö. Lause2: Hän oli ylisuorittaja, ja hänen olisi pitänyt saada unelmatyönsä. Lause3: Hän ei vain osannut haastatella. Lause4: Joka haastattelussa hän panikoi ja mokasi. Lause5: Siksi hän oli 37-vuotias ja asui yhä kotona.</w:t>
      </w:r>
    </w:p>
    <w:p>
      <w:r>
        <w:rPr>
          <w:b/>
        </w:rPr>
        <w:t xml:space="preserve">Tulos</w:t>
      </w:r>
    </w:p>
    <w:p>
      <w:r>
        <w:t xml:space="preserve">Chris</w:t>
      </w:r>
    </w:p>
    <w:p>
      <w:r>
        <w:rPr>
          <w:b/>
        </w:rPr>
        <w:t xml:space="preserve">Esimerkki 4.2564</w:t>
      </w:r>
    </w:p>
    <w:p>
      <w:r>
        <w:t xml:space="preserve">Lause1: Olipa kerran mies nimeltä Larry Butterfrog. Lause2: Hän meni ostamaan World of Warcraftia. Lause3: Hänellä ei kuitenkaan ollut rahaa. Lause4: Niinpä hänen oli mentävä äitinsä luo, joka oli pahoillaan. Lause5: Ja äiti käski hänen hankkia töitä.</w:t>
      </w:r>
    </w:p>
    <w:p>
      <w:r>
        <w:rPr>
          <w:b/>
        </w:rPr>
        <w:t xml:space="preserve">Tulos</w:t>
      </w:r>
    </w:p>
    <w:p>
      <w:r>
        <w:t xml:space="preserve">Larry Butterfrog, Hänen äitinsä</w:t>
      </w:r>
    </w:p>
    <w:p>
      <w:r>
        <w:rPr>
          <w:b/>
        </w:rPr>
        <w:t xml:space="preserve">Esimerkki 4.2565</w:t>
      </w:r>
    </w:p>
    <w:p>
      <w:r>
        <w:t xml:space="preserve">Lause1: Marissa oli pitkällä automatkalla. Lause2: Hän valmistautui pysähtymään yöksi ja tarvitsi hotellin. Lause3: Hän vertaili hotellien hintoja puhelimensa sovellusta katsellessaan. Lause4: Siellä oli yksi hyvä paikka, jossa oli tarjous 40 dollaria yöltä. Lause5: Hän päätti mennä sinne.</w:t>
      </w:r>
    </w:p>
    <w:p>
      <w:r>
        <w:rPr>
          <w:b/>
        </w:rPr>
        <w:t xml:space="preserve">Tulos</w:t>
      </w:r>
    </w:p>
    <w:p>
      <w:r>
        <w:t xml:space="preserve">Marissa</w:t>
      </w:r>
    </w:p>
    <w:p>
      <w:r>
        <w:rPr>
          <w:b/>
        </w:rPr>
        <w:t xml:space="preserve">Esimerkki 4.2566</w:t>
      </w:r>
    </w:p>
    <w:p>
      <w:r>
        <w:t xml:space="preserve">Lause1: Kelly meni perheensä kanssa kiinalaiseen ravintolaan. Lause2: Hänen inhokseen ruokalistalla oli sian jalkoja. Lause3: Kelly tunsi itsensä seikkailunhaluiseksi ja päätti kokeilla. Lause4: Yllätyksekseen hän itse asiassa piti siitä. Lause5: Kelly päätti tilata lisää.</w:t>
      </w:r>
    </w:p>
    <w:p>
      <w:r>
        <w:rPr>
          <w:b/>
        </w:rPr>
        <w:t xml:space="preserve">Tulos</w:t>
      </w:r>
    </w:p>
    <w:p>
      <w:r>
        <w:t xml:space="preserve">Kelly, perhe</w:t>
      </w:r>
    </w:p>
    <w:p>
      <w:r>
        <w:rPr>
          <w:b/>
        </w:rPr>
        <w:t xml:space="preserve">Esimerkki 4.2567</w:t>
      </w:r>
    </w:p>
    <w:p>
      <w:r>
        <w:t xml:space="preserve">Lause1: Eve kirjoitti artikkelia koulun lehteen. Lause2: Päätoimittaja ei pitänyt Eevan artikkelista. Lause3: Päätoimittaja käski Eveä kirjoittamaan uuden artikkelin. Lause4: Eve kirjoitti uuden artikkelin. Lause5: Hän toimitti sen päätoimittajalle.</w:t>
      </w:r>
    </w:p>
    <w:p>
      <w:r>
        <w:rPr>
          <w:b/>
        </w:rPr>
        <w:t xml:space="preserve">Tulos</w:t>
      </w:r>
    </w:p>
    <w:p>
      <w:r>
        <w:t xml:space="preserve">Eve, päätoimittaja</w:t>
      </w:r>
    </w:p>
    <w:p>
      <w:r>
        <w:rPr>
          <w:b/>
        </w:rPr>
        <w:t xml:space="preserve">Esimerkki 4.2568</w:t>
      </w:r>
    </w:p>
    <w:p>
      <w:r>
        <w:t xml:space="preserve">Lause1: Jillian, naapurimme, tuli käymään parilla drinkillä. Lause2: Sen jälkeen hän käveli kulman taakse kotiinsa. Lause3: Kotiin päästyään hän päätti ajaa kauppaan. Lause4: Hän oli edelleen humalassa ja ajoi autollaan ulos tieltä. Lause5: Poliisi näki hänet ja kirjoitti hänelle rattijuopumuksen.</w:t>
      </w:r>
    </w:p>
    <w:p>
      <w:r>
        <w:rPr>
          <w:b/>
        </w:rPr>
        <w:t xml:space="preserve">Tulos</w:t>
      </w:r>
    </w:p>
    <w:p>
      <w:r>
        <w:t xml:space="preserve">Kyttä, Jillian</w:t>
      </w:r>
    </w:p>
    <w:p>
      <w:r>
        <w:rPr>
          <w:b/>
        </w:rPr>
        <w:t xml:space="preserve">Esimerkki 4.2569</w:t>
      </w:r>
    </w:p>
    <w:p>
      <w:r>
        <w:t xml:space="preserve">Lause1: Eilen illalla söin kaikkien aikojen upeinta italialaista ruokaa. Lause2: Bertuccin ravintolassa ja se oli uskomatonta. Lause3: Tilasin pizzaa ja se oli herkullista. Lause4: Menisin ehdottomasti takaisin heti. Lause5: Se oli parasta ruokaa, mitä olen koskaan syönyt.</w:t>
      </w:r>
    </w:p>
    <w:p>
      <w:r>
        <w:rPr>
          <w:b/>
        </w:rPr>
        <w:t xml:space="preserve">Tulos</w:t>
      </w:r>
    </w:p>
    <w:p>
      <w:r>
        <w:t xml:space="preserve">Minä (itse), Bertucci</w:t>
      </w:r>
    </w:p>
    <w:p>
      <w:r>
        <w:rPr>
          <w:b/>
        </w:rPr>
        <w:t xml:space="preserve">Esimerkki 4.2570</w:t>
      </w:r>
    </w:p>
    <w:p>
      <w:r>
        <w:t xml:space="preserve">Lause1: Menin kännykkäkauppaan, jossa jono oli törkeä. Lause2: Vastaanottaja kertoi minulle, että odotusaika olisi 2 tuntia, mikä oli hullua! Lause3: Lopulta odotin 30 minuuttia ennen kuin johtaja tuli ulos. Lause4: Johtaja sanoi, että hän antaisi kaikille 100 dollarin hyvityksen. Lause5: Lopulta minua autettiin ja sain lisähyvityksen laskuuni!</w:t>
      </w:r>
    </w:p>
    <w:p>
      <w:r>
        <w:rPr>
          <w:b/>
        </w:rPr>
        <w:t xml:space="preserve">Tulos</w:t>
      </w:r>
    </w:p>
    <w:p>
      <w:r>
        <w:t xml:space="preserve">Minä (itse), tervehtijä, johtaja</w:t>
      </w:r>
    </w:p>
    <w:p>
      <w:r>
        <w:rPr>
          <w:b/>
        </w:rPr>
        <w:t xml:space="preserve">Esimerkki 4.2571</w:t>
      </w:r>
    </w:p>
    <w:p>
      <w:r>
        <w:t xml:space="preserve">Lause1: Siskoni muuttaa uuteen asuntoon. Lause2: Hän pyysi minua auttamaan häntä muutossa. Lause3: Silloin tajusin, miten pahasti huonokuntoinen olen. Lause4: Sohvaa taloon siirrellessäni olin melkein pyörtyä. Lause5: Hänellä oli otsaa nauraa minulle ennen kuin antoi minulle vettä.</w:t>
      </w:r>
    </w:p>
    <w:p>
      <w:r>
        <w:rPr>
          <w:b/>
        </w:rPr>
        <w:t xml:space="preserve">Tulos</w:t>
      </w:r>
    </w:p>
    <w:p>
      <w:r>
        <w:t xml:space="preserve">Minä (itse), Siskoni</w:t>
      </w:r>
    </w:p>
    <w:p>
      <w:r>
        <w:rPr>
          <w:b/>
        </w:rPr>
        <w:t xml:space="preserve">Esimerkki 4.2572</w:t>
      </w:r>
    </w:p>
    <w:p>
      <w:r>
        <w:t xml:space="preserve">Lause1: Gordon osti auton ystävältään. Lause2: He molemmat työskentelivät auton kunnostamiseksi. Lause3: Kun ystävät olivat kunnostaneet auton, he veivät sen näyttelyyn. Lause4: Gordon ja hänen ystävänsä päättivät perustaa yrityksen. Lause5: Ystävät kunnostavat nyt työkseen autoja.</w:t>
      </w:r>
    </w:p>
    <w:p>
      <w:r>
        <w:rPr>
          <w:b/>
        </w:rPr>
        <w:t xml:space="preserve">Tulos</w:t>
      </w:r>
    </w:p>
    <w:p>
      <w:r>
        <w:t xml:space="preserve">Gordon, ystävä</w:t>
      </w:r>
    </w:p>
    <w:p>
      <w:r>
        <w:rPr>
          <w:b/>
        </w:rPr>
        <w:t xml:space="preserve">Esimerkki 4.2573</w:t>
      </w:r>
    </w:p>
    <w:p>
      <w:r>
        <w:t xml:space="preserve">Lause1: Gary lähti pyöräilemään jokipolkua pitkin. Lause2: Hän näki maassa esineen, joten hän pysähtyi katsomaan. Lause3: Esine oli lompakko, jonka sisällä oli kuva ja ajokortti. Lause4: Gary lähetti lompakon postitse ajokortissa olevaan osoitteeseen. Lause5: Mies soitti Garylle ja kiitti tätä lompakon lähettämisestä.</w:t>
      </w:r>
    </w:p>
    <w:p>
      <w:r>
        <w:rPr>
          <w:b/>
        </w:rPr>
        <w:t xml:space="preserve">Tulos</w:t>
      </w:r>
    </w:p>
    <w:p>
      <w:r>
        <w:t xml:space="preserve">Mies, Gary</w:t>
      </w:r>
    </w:p>
    <w:p>
      <w:r>
        <w:rPr>
          <w:b/>
        </w:rPr>
        <w:t xml:space="preserve">Esimerkki 4.2574</w:t>
      </w:r>
    </w:p>
    <w:p>
      <w:r>
        <w:t xml:space="preserve">Lause1: Louisa halusi lähteä aarrejahtiin. Lause2: Hän lähti ystäviensä kanssa metsästysretkelle. Lause3: Tytöt alkoivat löytää monia esineitä. Lause4: Tunnin kuluttua he olivat valmiita. Lause5: Kun he olivat valmiita, he voittivat palkinnon.</w:t>
      </w:r>
    </w:p>
    <w:p>
      <w:r>
        <w:rPr>
          <w:b/>
        </w:rPr>
        <w:t xml:space="preserve">Tulos</w:t>
      </w:r>
    </w:p>
    <w:p>
      <w:r>
        <w:t xml:space="preserve">Louisa, Hänen ystävänsä</w:t>
      </w:r>
    </w:p>
    <w:p>
      <w:r>
        <w:rPr>
          <w:b/>
        </w:rPr>
        <w:t xml:space="preserve">Esimerkki 4.2575</w:t>
      </w:r>
    </w:p>
    <w:p>
      <w:r>
        <w:t xml:space="preserve">Lause1: Mark oli suuri luonnon ystävä. Lause2: Hän päätti tuoda puita kaupunkiin. Lause3: Hän vei viikoittain kuorma-autollisen puita. Lause4: Sitten hän istutti puut puistoihin. Lause5: Ajan myötä puut kasvoivat, ja nyt Mark on onnellinen!</w:t>
      </w:r>
    </w:p>
    <w:p>
      <w:r>
        <w:rPr>
          <w:b/>
        </w:rPr>
        <w:t xml:space="preserve">Tulos</w:t>
      </w:r>
    </w:p>
    <w:p>
      <w:r>
        <w:t xml:space="preserve">Mark</w:t>
      </w:r>
    </w:p>
    <w:p>
      <w:r>
        <w:rPr>
          <w:b/>
        </w:rPr>
        <w:t xml:space="preserve">Esimerkki 4.2576</w:t>
      </w:r>
    </w:p>
    <w:p>
      <w:r>
        <w:t xml:space="preserve">Lause1: Tom halusi turvata tulevaisuutensa. Lause2: Hän päätti opetella ohjelmoimaan. Lause3: Hän etsi googlesta päiviä löytääkseen parhaan kielen. Lause4: Hän päätti, että Ruby oli hänelle paras ohjelmointikieli. Lause5: Hän osti Ruby-kirjoja ja teki kovasti töitä, hän oppi Rubyn hyvin.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4.2577</w:t>
      </w:r>
    </w:p>
    <w:p>
      <w:r>
        <w:t xml:space="preserve">Lause1: Ryanilla oli tehtävä. Lause2: Hänen piti kokeilla kaikkia Manhattanin 1 dollarin pizzaviipaleita. Lause3: Hän vietti viikon ajan joka päivä tuntikausia. Lause4: Hänellä oli vielä paljon tehtävää. Lause5: Hänellä oli kuitenkin selvä suosikki.</w:t>
      </w:r>
    </w:p>
    <w:p>
      <w:r>
        <w:rPr>
          <w:b/>
        </w:rPr>
        <w:t xml:space="preserve">Tulos</w:t>
      </w:r>
    </w:p>
    <w:p>
      <w:r>
        <w:t xml:space="preserve">Ryan</w:t>
      </w:r>
    </w:p>
    <w:p>
      <w:r>
        <w:rPr>
          <w:b/>
        </w:rPr>
        <w:t xml:space="preserve">Esimerkki 4.2578</w:t>
      </w:r>
    </w:p>
    <w:p>
      <w:r>
        <w:t xml:space="preserve">Lause1: Bobbyn piti lähettää tärkeä kirje postitse. Lause2: Hän juoksi postilaatikolle. Lause3: Postinkantaja oli juuri vetäytymässä pois. Lause4: Bobby ei pystynyt pysäyttämään postinkantajaa. Lause5: Hän ajoi postitoimistoon lähettääkseen postin.</w:t>
      </w:r>
    </w:p>
    <w:p>
      <w:r>
        <w:rPr>
          <w:b/>
        </w:rPr>
        <w:t xml:space="preserve">Tulos</w:t>
      </w:r>
    </w:p>
    <w:p>
      <w:r>
        <w:t xml:space="preserve">Postimies, Bobby</w:t>
      </w:r>
    </w:p>
    <w:p>
      <w:r>
        <w:rPr>
          <w:b/>
        </w:rPr>
        <w:t xml:space="preserve">Esimerkki 4.2579</w:t>
      </w:r>
    </w:p>
    <w:p>
      <w:r>
        <w:t xml:space="preserve">Lause1: Silvia makasi sängyssä. Lause2: Silvia maalasi kynsiään. Lause3: Hän kaatoi kynsilakkaa sängylle. Lause4: Silvia ei saanut lakkaa pois lakanoista. Lause5: Silvian piti ostaa uudet lakanat.</w:t>
      </w:r>
    </w:p>
    <w:p>
      <w:r>
        <w:rPr>
          <w:b/>
        </w:rPr>
        <w:t xml:space="preserve">Tulos</w:t>
      </w:r>
    </w:p>
    <w:p>
      <w:r>
        <w:t xml:space="preserve">Silvia</w:t>
      </w:r>
    </w:p>
    <w:p>
      <w:r>
        <w:rPr>
          <w:b/>
        </w:rPr>
        <w:t xml:space="preserve">Esimerkki 4.2580</w:t>
      </w:r>
    </w:p>
    <w:p>
      <w:r>
        <w:t xml:space="preserve">Lause1: Deana halusi kovasti päästä läpi matematiikan tunnista. Lause2: Hän sai C:n useimmista kokeista. Lause3: Hän istui eturivissä. Lause4: Hän piti hymyn kasvoillaan. Lause5: Hän pystyi läpäisemään sen.</w:t>
      </w:r>
    </w:p>
    <w:p>
      <w:r>
        <w:rPr>
          <w:b/>
        </w:rPr>
        <w:t xml:space="preserve">Tulos</w:t>
      </w:r>
    </w:p>
    <w:p>
      <w:r>
        <w:t xml:space="preserve">Deana</w:t>
      </w:r>
    </w:p>
    <w:p>
      <w:r>
        <w:rPr>
          <w:b/>
        </w:rPr>
        <w:t xml:space="preserve">Esimerkki 4.2581</w:t>
      </w:r>
    </w:p>
    <w:p>
      <w:r>
        <w:t xml:space="preserve">Lause1: Devon ajoi vaimonsa kanssa ravintolaan illalliselle. Lause2: Oli mahdotonta löytää tyhjää paikkaa parkkipaikalta. Lause3: Hän jätti vaimonsa ravintolan sisäänkäynnille ja jatkoi etsimistä. Lause4: Lopulta hän näki tyhjän parkkipaikan, mutta toinen auto ehti sinne ensin. Lause5: Hän luovutti ja päätti maksaa pysäköintipalvelusta.</w:t>
      </w:r>
    </w:p>
    <w:p>
      <w:r>
        <w:rPr>
          <w:b/>
        </w:rPr>
        <w:t xml:space="preserve">Tulos</w:t>
      </w:r>
    </w:p>
    <w:p>
      <w:r>
        <w:t xml:space="preserve">Hänen vaimonsa Devon</w:t>
      </w:r>
    </w:p>
    <w:p>
      <w:r>
        <w:rPr>
          <w:b/>
        </w:rPr>
        <w:t xml:space="preserve">Esimerkki 4.2582</w:t>
      </w:r>
    </w:p>
    <w:p>
      <w:r>
        <w:t xml:space="preserve">Lause1: Shelly on pelannut puhelimellaan paljon Pokemon Go:ta. Lause2: Hän kävelee ympäri naapurustoa pyydystääkseen niitä. Lause3: Hän ei kiinnitä hyvin huomiota ja kompastui jalkakäytävälle. Lause4: Kun hän laskeutui, hän väänsi jalkansa ja mursi varpaansa. Lause5: Nyt hän joutuu pitämään pientä kipsiä, kunnes se paranee.</w:t>
      </w:r>
    </w:p>
    <w:p>
      <w:r>
        <w:rPr>
          <w:b/>
        </w:rPr>
        <w:t xml:space="preserve">Tulos</w:t>
      </w:r>
    </w:p>
    <w:p>
      <w:r>
        <w:t xml:space="preserve">Shelly</w:t>
      </w:r>
    </w:p>
    <w:p>
      <w:r>
        <w:rPr>
          <w:b/>
        </w:rPr>
        <w:t xml:space="preserve">Esimerkki 4.2583</w:t>
      </w:r>
    </w:p>
    <w:p>
      <w:r>
        <w:t xml:space="preserve">Lause1: Stacy oli matkalla Ranskassa matkaryhmän kanssa. Lause2: Hän pysähtyi eräänä matkapäivänä pieneen ravintolaan. Lause3: Hän tilasi pienen limonadin ja odotti. Lause4: Stacy pyysi jäitä limsaansa. Lause5: Kun tarjoilija palasi, hän paiskasi juoman alas ja ryntäsi pois.</w:t>
      </w:r>
    </w:p>
    <w:p>
      <w:r>
        <w:rPr>
          <w:b/>
        </w:rPr>
        <w:t xml:space="preserve">Tulos</w:t>
      </w:r>
    </w:p>
    <w:p>
      <w:r>
        <w:t xml:space="preserve">Tarjoilija, ryhmä, Stacy</w:t>
      </w:r>
    </w:p>
    <w:p>
      <w:r>
        <w:rPr>
          <w:b/>
        </w:rPr>
        <w:t xml:space="preserve">Esimerkki 4.2584</w:t>
      </w:r>
    </w:p>
    <w:p>
      <w:r>
        <w:t xml:space="preserve">Lause1: Kävelin jalkapalloradalla ystäväni kanssa. Lause2: Näin kaksi lasta, kun kiersimme radan oikeaa päätä. Lause3: He ajoivat polkupyörillä tietä pitkin. Lause4: Ketju katkesi, ja lapsi purjehti auton eteen. Lause5: Huusin, kun tajusin, että se oli poikani.</w:t>
      </w:r>
    </w:p>
    <w:p>
      <w:r>
        <w:rPr>
          <w:b/>
        </w:rPr>
        <w:t xml:space="preserve">Tulos</w:t>
      </w:r>
    </w:p>
    <w:p>
      <w:r>
        <w:t xml:space="preserve">Minä (itse), Lapset, Lapsi, Poika, Ystävä, Poika</w:t>
      </w:r>
    </w:p>
    <w:p>
      <w:r>
        <w:rPr>
          <w:b/>
        </w:rPr>
        <w:t xml:space="preserve">Esimerkki 4.2585</w:t>
      </w:r>
    </w:p>
    <w:p>
      <w:r>
        <w:t xml:space="preserve">Lause1: Aatami löi kätensä yhteen ja katsoi kokoontuneita vanhempia. Lause2: Hän vastasi heille totuudenmukaisesti, ettei tiennyt. Lause3: Asemies oli päässyt vartijoiden ja metallinpaljastimien ohi. Lause4: Niin ei olisi pitänyt tapahtua, mutta niin tapahtui. Lause5: Adam rukoili heidän kanssaan ja teki parhaansa lohduttaakseen.</w:t>
      </w:r>
    </w:p>
    <w:p>
      <w:r>
        <w:rPr>
          <w:b/>
        </w:rPr>
        <w:t xml:space="preserve">Tulos</w:t>
      </w:r>
    </w:p>
    <w:p>
      <w:r>
        <w:t xml:space="preserve">Adam</w:t>
      </w:r>
    </w:p>
    <w:p>
      <w:r>
        <w:rPr>
          <w:b/>
        </w:rPr>
        <w:t xml:space="preserve">Esimerkki 4.2586</w:t>
      </w:r>
    </w:p>
    <w:p>
      <w:r>
        <w:t xml:space="preserve">Lause1: Jaye oli vasta pikkulapsi. Lause2: Hän rakasti lemmikkikissaa. Lause3: Hän yritti hypätä kissan päälle antaakseen tälle halauksia. Lause4: Jayen äiti kertoi hänelle, että kissa oli vanha, joten hänen piti olla hellä. Lause5: Jaye antoi kissalle sen sijaan ilmahaleja.</w:t>
      </w:r>
    </w:p>
    <w:p>
      <w:r>
        <w:rPr>
          <w:b/>
        </w:rPr>
        <w:t xml:space="preserve">Tulos</w:t>
      </w:r>
    </w:p>
    <w:p>
      <w:r>
        <w:t xml:space="preserve">Jaye, äiti, kissa</w:t>
      </w:r>
    </w:p>
    <w:p>
      <w:r>
        <w:rPr>
          <w:b/>
        </w:rPr>
        <w:t xml:space="preserve">Esimerkki 4.2587</w:t>
      </w:r>
    </w:p>
    <w:p>
      <w:r>
        <w:t xml:space="preserve">Lause1: Rhonda halusi lisätä väriä puutarhaansa. Lause2: Hän meni kukkakauppaan ja valitsi värikkäitä kukkia. Lause3: Hän palasi kotiin istuttamaan kukat. Lause4: Istutettuaan kukat hän ihaili työtään. Lause5: Monet ihmiset kehuivat hänen värikästä puutarhaansa.</w:t>
      </w:r>
    </w:p>
    <w:p>
      <w:r>
        <w:rPr>
          <w:b/>
        </w:rPr>
        <w:t xml:space="preserve">Tulos</w:t>
      </w:r>
    </w:p>
    <w:p>
      <w:r>
        <w:t xml:space="preserve">Rhonda, Ihmiset</w:t>
      </w:r>
    </w:p>
    <w:p>
      <w:r>
        <w:rPr>
          <w:b/>
        </w:rPr>
        <w:t xml:space="preserve">Esimerkki 4.2588</w:t>
      </w:r>
    </w:p>
    <w:p>
      <w:r>
        <w:t xml:space="preserve">Lause1: John rakasti kilpa-autoja. Lause2: Hän huomasi eräänä päivänä kaupungilla ollessaan autonäyttelyn. Lause3: John ja hänen isänsä ihailivat kaikkia autonäyttelyn kilpa-autoja. Lause4: John pääsi istumaan yhteen kilpa-autoista. Lause5: John sanoi, että tämä oli hänen elämänsä paras päivä!</w:t>
      </w:r>
    </w:p>
    <w:p>
      <w:r>
        <w:rPr>
          <w:b/>
        </w:rPr>
        <w:t xml:space="preserve">Tulos</w:t>
      </w:r>
    </w:p>
    <w:p>
      <w:r>
        <w:t xml:space="preserve">Johannes, isä</w:t>
      </w:r>
    </w:p>
    <w:p>
      <w:r>
        <w:rPr>
          <w:b/>
        </w:rPr>
        <w:t xml:space="preserve">Esimerkki 4.2589</w:t>
      </w:r>
    </w:p>
    <w:p>
      <w:r>
        <w:t xml:space="preserve">Lause1: Enid Ellis oli 94-vuotias, ja hän oli hyvin sairas. Lause2: Hän kertoi sairaalan lääketieteen opiskelijalle olevansa huolissaan Schmoon puolesta. Lause3: Hän ei tiennyt, kuka huolehtisi hänen pikku kissastaan, jos tämä kuolisi. Lause4: Lääketieteen opiskelija Mark sanoi, että hän haluaisi adoptoida Schmoon! Lause5: Enid Ellis oli niin kiitollinen ja helpottunut, että hän menehtyi sinä yönä.</w:t>
      </w:r>
    </w:p>
    <w:p>
      <w:r>
        <w:rPr>
          <w:b/>
        </w:rPr>
        <w:t xml:space="preserve">Tulos</w:t>
      </w:r>
    </w:p>
    <w:p>
      <w:r>
        <w:t xml:space="preserve">Enid Ellis, Mark lääketieteen opiskelija</w:t>
      </w:r>
    </w:p>
    <w:p>
      <w:r>
        <w:rPr>
          <w:b/>
        </w:rPr>
        <w:t xml:space="preserve">Esimerkki 4.2590</w:t>
      </w:r>
    </w:p>
    <w:p>
      <w:r>
        <w:t xml:space="preserve">Lause1: Oli kaunis talvipäivä, ja Jan tarvitsi jotain tekemistä. Lause2: Hän katsoi ulos ja näki, että lampi oli jäässä. Lause3: Hän tarttui luistimiinsa ja meni ulos. Lause4: Hän puki luistimet jalkaan ja teki muutaman pyörähdyksen jäällä. Lause5: Janilla oli hauskaa luistella.</w:t>
      </w:r>
    </w:p>
    <w:p>
      <w:r>
        <w:rPr>
          <w:b/>
        </w:rPr>
        <w:t xml:space="preserve">Tulos</w:t>
      </w:r>
    </w:p>
    <w:p>
      <w:r>
        <w:t xml:space="preserve">Jan</w:t>
      </w:r>
    </w:p>
    <w:p>
      <w:r>
        <w:rPr>
          <w:b/>
        </w:rPr>
        <w:t xml:space="preserve">Esimerkki 4.2591</w:t>
      </w:r>
    </w:p>
    <w:p>
      <w:r>
        <w:t xml:space="preserve">Lause1: Lisa rakasti kalkkunaa. Lause2: Hän näki ruokakaupassa uudenlaista kalkkunaa. Lause3: Hän oli utelias, mikä se oli. Lause4: Lisa näki, että se oli yrttikalkkunaa. Lause5: Kun hän maistoi sitä, hän piti siitä.</w:t>
      </w:r>
    </w:p>
    <w:p>
      <w:r>
        <w:rPr>
          <w:b/>
        </w:rPr>
        <w:t xml:space="preserve">Tulos</w:t>
      </w:r>
    </w:p>
    <w:p>
      <w:r>
        <w:t xml:space="preserve">Lisa</w:t>
      </w:r>
    </w:p>
    <w:p>
      <w:r>
        <w:rPr>
          <w:b/>
        </w:rPr>
        <w:t xml:space="preserve">Esimerkki 4.2592</w:t>
      </w:r>
    </w:p>
    <w:p>
      <w:r>
        <w:t xml:space="preserve">Lause1: Cassie oli kasvissyöjä, ja hänet oli juuri kutsuttu grillijuhliin. Lause2: Hän pelkäsi ystäviensä pilkkaavan häntä, kun he saisivat tietää hänen salaisuutensa . Lause3: Mutta hän päätti kuitenkin mennä ja yrittää pitää hauskaa. Lause4: Ruoka-aikaan Cassie sai suuren yllätyksen. Lause5: Tarjolla oli kanaa, ribsejä - ja tonneittain kasvishampurilaisia!</w:t>
      </w:r>
    </w:p>
    <w:p>
      <w:r>
        <w:rPr>
          <w:b/>
        </w:rPr>
        <w:t xml:space="preserve">Tulos</w:t>
      </w:r>
    </w:p>
    <w:p>
      <w:r>
        <w:t xml:space="preserve">Cassien ystävät, Cassie</w:t>
      </w:r>
    </w:p>
    <w:p>
      <w:r>
        <w:rPr>
          <w:b/>
        </w:rPr>
        <w:t xml:space="preserve">Esimerkki 4.2593</w:t>
      </w:r>
    </w:p>
    <w:p>
      <w:r>
        <w:t xml:space="preserve">Lause1: Susie valmistautui hakemaan yliopistoon. Lause2: Siksi hän kävi muutamilla kiertomatkoilla. Lause3: Hän ei lopulta pitänyt mistään niistä. Lause4: Niinpä Susie ei tiennyt, mitä tehdä. Lause5: Hän päätyi hakemaan vain kotinsa lähellä olevaan kouluun.</w:t>
      </w:r>
    </w:p>
    <w:p>
      <w:r>
        <w:rPr>
          <w:b/>
        </w:rPr>
        <w:t xml:space="preserve">Tulos</w:t>
      </w:r>
    </w:p>
    <w:p>
      <w:r>
        <w:t xml:space="preserve">Susie</w:t>
      </w:r>
    </w:p>
    <w:p>
      <w:r>
        <w:rPr>
          <w:b/>
        </w:rPr>
        <w:t xml:space="preserve">Esimerkki 4.2594</w:t>
      </w:r>
    </w:p>
    <w:p>
      <w:r>
        <w:t xml:space="preserve">Lause1: Jason oli monta kertaa sanonut, ettei hän usko jumalaan. Lause2: Hän yritti joskus vähätellä ystäviensä uskoa. Lause3: Jason sairastui pahasti ja sai tietää, että hänellä oli syöpä. Lause4: Hänellä oli yksi ystävä, jolla oli syöpä, mutta hän rukoili ja parani. Lause5: Jason oli epätoivoinen, joten hän kysyi tuolta ystävältä, miten Jumalaa voi rukoilla.</w:t>
      </w:r>
    </w:p>
    <w:p>
      <w:r>
        <w:rPr>
          <w:b/>
        </w:rPr>
        <w:t xml:space="preserve">Tulos</w:t>
      </w:r>
    </w:p>
    <w:p>
      <w:r>
        <w:t xml:space="preserve">Ystävät, Jason, ystävä</w:t>
      </w:r>
    </w:p>
    <w:p>
      <w:r>
        <w:rPr>
          <w:b/>
        </w:rPr>
        <w:t xml:space="preserve">Esimerkki 4.2595</w:t>
      </w:r>
    </w:p>
    <w:p>
      <w:r>
        <w:t xml:space="preserve">Lause1: Brent oli insinööri. Lause2: Brent harrasti saippuan valmistusta. Lause3: Hän päätti myydä saippuaan rahasta. Lause4: Hän menestyi hurjasti ja ryhtyi saippuabisnekseen. Lause5: Brentillä oli loistava ura saippuabisneksessä.</w:t>
      </w:r>
    </w:p>
    <w:p>
      <w:r>
        <w:rPr>
          <w:b/>
        </w:rPr>
        <w:t xml:space="preserve">Tulos</w:t>
      </w:r>
    </w:p>
    <w:p>
      <w:r>
        <w:t xml:space="preserve">Brent</w:t>
      </w:r>
    </w:p>
    <w:p>
      <w:r>
        <w:rPr>
          <w:b/>
        </w:rPr>
        <w:t xml:space="preserve">Esimerkki 4.2596</w:t>
      </w:r>
    </w:p>
    <w:p>
      <w:r>
        <w:t xml:space="preserve">Lause1: Lorelai katsoi peiliin. Lause2: Hän näki, että se oli haljennut. Lause3: Hän meni puhumaan miehelleen. Lause4: Hänen kätensä oli verinen. Lause5: Hän tiesi, ettei mies voinut hallita vihaansa.</w:t>
      </w:r>
    </w:p>
    <w:p>
      <w:r>
        <w:rPr>
          <w:b/>
        </w:rPr>
        <w:t xml:space="preserve">Tulos</w:t>
      </w:r>
    </w:p>
    <w:p>
      <w:r>
        <w:t xml:space="preserve">Lorelai, aviomies</w:t>
      </w:r>
    </w:p>
    <w:p>
      <w:r>
        <w:rPr>
          <w:b/>
        </w:rPr>
        <w:t xml:space="preserve">Esimerkki 4.2597</w:t>
      </w:r>
    </w:p>
    <w:p>
      <w:r>
        <w:t xml:space="preserve">Lause1: Travis valmistautui pitkän viikonlopun metsästysretkelle ystäviensä kanssa. Lause2: Hän oli pakannut kiväärinsä ja kaikki tarvitsemansa retkeilyvarusteet. Lause3: Sää näytti täydelliseltä, mutta hän otti silti mukaan sadetakin. Lause4: Hänen ystävänsä ottivat hänet kyytiin, ja he alkoivat puhua viikonlopusta. Lause5: Kun he saapuivat paikalle, alkoi sataa kovasti.</w:t>
      </w:r>
    </w:p>
    <w:p>
      <w:r>
        <w:rPr>
          <w:b/>
        </w:rPr>
        <w:t xml:space="preserve">Tulos</w:t>
      </w:r>
    </w:p>
    <w:p>
      <w:r>
        <w:t xml:space="preserve">Travis, ystävät</w:t>
      </w:r>
    </w:p>
    <w:p>
      <w:r>
        <w:rPr>
          <w:b/>
        </w:rPr>
        <w:t xml:space="preserve">Esimerkki 4.2598</w:t>
      </w:r>
    </w:p>
    <w:p>
      <w:r>
        <w:t xml:space="preserve">Lause1: Tarjoilija tarjoili ruokaa perheelleni. Lause2: Täti tarjosi suolaa, kun hän antoi minulle paikkani. Lause3: Vaikka kieltäydyin, hän kaatoi paljon suolaa ruokaani. Lause4: Kun yritin syödä sitä, se maistui liian suolaiselta. Lause5: Tarjoilijan oli heitettävä se pois puolestani.</w:t>
      </w:r>
    </w:p>
    <w:p>
      <w:r>
        <w:rPr>
          <w:b/>
        </w:rPr>
        <w:t xml:space="preserve">Tulos</w:t>
      </w:r>
    </w:p>
    <w:p>
      <w:r>
        <w:t xml:space="preserve">Tarjoilija, Minä (itse), Täti, Perhe, perhe</w:t>
      </w:r>
    </w:p>
    <w:p>
      <w:r>
        <w:rPr>
          <w:b/>
        </w:rPr>
        <w:t xml:space="preserve">Esimerkki 4.2599</w:t>
      </w:r>
    </w:p>
    <w:p>
      <w:r>
        <w:t xml:space="preserve">Lause1: Amanda puhui tagalogia. Lause2: Amandan junassa kaksi naista puhui tagalogia. Lause3: He pilkkasivat Amandaa ja sanoivat hänen näyttävän diskotanssijalta. Lause4: Amanda, jolla oli huumorintajua, tiesi, että hän oli pukeutunut räikeästi. Lause5: Kun hän nousi junasta, hän teki muutamia diskoliikkeitä hämmästyttääkseen naisia.</w:t>
      </w:r>
    </w:p>
    <w:p>
      <w:r>
        <w:rPr>
          <w:b/>
        </w:rPr>
        <w:t xml:space="preserve">Tulos</w:t>
      </w:r>
    </w:p>
    <w:p>
      <w:r>
        <w:t xml:space="preserve">Amanda, Naiset</w:t>
      </w:r>
    </w:p>
    <w:p>
      <w:r>
        <w:rPr>
          <w:b/>
        </w:rPr>
        <w:t xml:space="preserve">Esimerkki 4.2600</w:t>
      </w:r>
    </w:p>
    <w:p>
      <w:r>
        <w:t xml:space="preserve">Lause1: Scott tönäisi tyttöä takaapäin. Lause2: Tyttö kaatui maahan. Lause3: Tyttö ilmoitti Scottista koulun rehtorille. Lause4: Scottille annettiin neuvontaa hänen käytöksensä vuoksi. Lause5: Scott pyysi tytöltä anteeksi.</w:t>
      </w:r>
    </w:p>
    <w:p>
      <w:r>
        <w:rPr>
          <w:b/>
        </w:rPr>
        <w:t xml:space="preserve">Tulos</w:t>
      </w:r>
    </w:p>
    <w:p>
      <w:r>
        <w:t xml:space="preserve">Koulu, tyttö, Scott, rehtori</w:t>
      </w:r>
    </w:p>
    <w:p>
      <w:r>
        <w:rPr>
          <w:b/>
        </w:rPr>
        <w:t xml:space="preserve">Esimerkki 4.2601</w:t>
      </w:r>
    </w:p>
    <w:p>
      <w:r>
        <w:t xml:space="preserve">Lause1: Michael rakasti pelata koripalloa, mutta ei ollut kovin hyvä. Lause2: Hän yritti päästä lukionsa joukkueeseen, mutta hänet erotettiin. Lause3: Hän harjoitteli joka päivä monta tuntia. Lause4: Seuraavana vuonna hänellä oli kasvupyrähdys. Lause5: Hän pääsi joukkueeseen ja nousi tähdeksi.</w:t>
      </w:r>
    </w:p>
    <w:p>
      <w:r>
        <w:rPr>
          <w:b/>
        </w:rPr>
        <w:t xml:space="preserve">Tulos</w:t>
      </w:r>
    </w:p>
    <w:p>
      <w:r>
        <w:t xml:space="preserve">Michael, Hänen lukiojoukkueensa</w:t>
      </w:r>
    </w:p>
    <w:p>
      <w:r>
        <w:rPr>
          <w:b/>
        </w:rPr>
        <w:t xml:space="preserve">Esimerkki 4.2602</w:t>
      </w:r>
    </w:p>
    <w:p>
      <w:r>
        <w:t xml:space="preserve">Lause1: Sally ajaa joka päivä töihin. Lause2: Tämä päivä oli hyvin sateinen. Lause3: Sallyn auton renkaat olivat hyvin kaljut. Lause4: Hän joutui pysähtymään äkillisesti tien yli menevän kissanpennun takia. Lause5: Onneksi hän pysähtyi ajoissa, mutta melkein törmäsi kissanpentuun.</w:t>
      </w:r>
    </w:p>
    <w:p>
      <w:r>
        <w:rPr>
          <w:b/>
        </w:rPr>
        <w:t xml:space="preserve">Tulos</w:t>
      </w:r>
    </w:p>
    <w:p>
      <w:r>
        <w:t xml:space="preserve">Sally, kissanpentu</w:t>
      </w:r>
    </w:p>
    <w:p>
      <w:r>
        <w:rPr>
          <w:b/>
        </w:rPr>
        <w:t xml:space="preserve">Esimerkki 4.2603</w:t>
      </w:r>
    </w:p>
    <w:p>
      <w:r>
        <w:t xml:space="preserve">Lause1: Ken lainasi ystävänsä autoa. Lause2: Kenin ystävä ei tiennyt siitä. Lause3: Kenin ystävä ilmoitti auton varastetuksi. Lause4: Ken pysäytettiin. Lause5: Hänet melkein pidätettiin tapauksen vuoksi.</w:t>
      </w:r>
    </w:p>
    <w:p>
      <w:r>
        <w:rPr>
          <w:b/>
        </w:rPr>
        <w:t xml:space="preserve">Tulos</w:t>
      </w:r>
    </w:p>
    <w:p>
      <w:r>
        <w:t xml:space="preserve">Ken, Kenin ystävä</w:t>
      </w:r>
    </w:p>
    <w:p>
      <w:r>
        <w:rPr>
          <w:b/>
        </w:rPr>
        <w:t xml:space="preserve">Esimerkki 4.2604</w:t>
      </w:r>
    </w:p>
    <w:p>
      <w:r>
        <w:t xml:space="preserve">Lause1: Rachel halusi kovasti purkkaa. Lause2: Mutta hänellä ei ollut kolikkoa ostaa sitä. Lause3: Niinpä hän kirjoitti tarinan 23 sentillä. Lause4: Useita päiviä myöhemmin hän sai rahat purkkaa varten. Lause5: Purkka oli sitäkin makeampi pitkän odotuksen vuoksi.</w:t>
      </w:r>
    </w:p>
    <w:p>
      <w:r>
        <w:rPr>
          <w:b/>
        </w:rPr>
        <w:t xml:space="preserve">Tulos</w:t>
      </w:r>
    </w:p>
    <w:p>
      <w:r>
        <w:t xml:space="preserve">Rachel</w:t>
      </w:r>
    </w:p>
    <w:p>
      <w:r>
        <w:rPr>
          <w:b/>
        </w:rPr>
        <w:t xml:space="preserve">Esimerkki 4.2605</w:t>
      </w:r>
    </w:p>
    <w:p>
      <w:r>
        <w:t xml:space="preserve">Lause1: Eräänä päivänä menin isoisäni kanssa hirvenmetsästykseen. Lause2: Nousimme todella aikaisin aamulla ja menimme metsään. Lause3: Istuimme pitkään, kunnes lopulta näimme ison hirven. Lause4: Isoisäni antoi minun korjata hirven. Lause5: Veimme sen kotiin ja teimme hirvenlihaa kaikille.</w:t>
      </w:r>
    </w:p>
    <w:p>
      <w:r>
        <w:rPr>
          <w:b/>
        </w:rPr>
        <w:t xml:space="preserve">Tulos</w:t>
      </w:r>
    </w:p>
    <w:p>
      <w:r>
        <w:t xml:space="preserve">Minä (itse), Kaikki, Isoisä</w:t>
      </w:r>
    </w:p>
    <w:p>
      <w:r>
        <w:rPr>
          <w:b/>
        </w:rPr>
        <w:t xml:space="preserve">Esimerkki 4.2606</w:t>
      </w:r>
    </w:p>
    <w:p>
      <w:r>
        <w:t xml:space="preserve">Lause1: Danielin äiti oli antanut hänelle karkkia. Lause2: Hän tarkoitti, että poika söisi sen seuraavana päivänä. Lause3: Daniel otti sen mukaansa nukkumaan. Lause4: Daniel nukahti sänkyynsä karkki mukanaan. Lause5: Hänen äitinsä oli hyvin järkyttynyt Danielin likaisista karkkitahraisista lakanoista.</w:t>
      </w:r>
    </w:p>
    <w:p>
      <w:r>
        <w:rPr>
          <w:b/>
        </w:rPr>
        <w:t xml:space="preserve">Tulos</w:t>
      </w:r>
    </w:p>
    <w:p>
      <w:r>
        <w:t xml:space="preserve">Daniel, Danielin äiti</w:t>
      </w:r>
    </w:p>
    <w:p>
      <w:r>
        <w:rPr>
          <w:b/>
        </w:rPr>
        <w:t xml:space="preserve">Esimerkki 4.2607</w:t>
      </w:r>
    </w:p>
    <w:p>
      <w:r>
        <w:t xml:space="preserve">Lause1: Sain tietää, että kissani on raskaana. Lause2: En tiennyt yhtään, miksi se piti kaikkia näitä hassuja ääniä. Lause3: Se piilotteli paljon sänkyni alle. Lause4: Ystävä kertoi minulle, että tämä käytös on tiineelle eläimelle ominaista. Lause5: En malta odottaa, että näen kissanpennut.</w:t>
      </w:r>
    </w:p>
    <w:p>
      <w:r>
        <w:rPr>
          <w:b/>
        </w:rPr>
        <w:t xml:space="preserve">Tulos</w:t>
      </w:r>
    </w:p>
    <w:p>
      <w:r>
        <w:t xml:space="preserve">Minä (itse), Ystävä, Kissa</w:t>
      </w:r>
    </w:p>
    <w:p>
      <w:r>
        <w:rPr>
          <w:b/>
        </w:rPr>
        <w:t xml:space="preserve">Esimerkki 4.2608</w:t>
      </w:r>
    </w:p>
    <w:p>
      <w:r>
        <w:t xml:space="preserve">Lause1: Billy luuli tyttöystävänsä pettävän häntä. Lause2: Hän sai tytön kiinni puhelimessa toisen henkilön kanssa. Lause3: Hän halusi saada tytön kiinni itse teosta. Lause4: Eräänä päivänä hän tuli töistä kotiin aikaisin. Lause5: Hänen talossaan oli toinen mies.</w:t>
      </w:r>
    </w:p>
    <w:p>
      <w:r>
        <w:rPr>
          <w:b/>
        </w:rPr>
        <w:t xml:space="preserve">Tulos</w:t>
      </w:r>
    </w:p>
    <w:p>
      <w:r>
        <w:t xml:space="preserve">Billy, Toinen henkilö, Hänen tyttöystävänsä, Mies, Mies</w:t>
      </w:r>
    </w:p>
    <w:p>
      <w:r>
        <w:rPr>
          <w:b/>
        </w:rPr>
        <w:t xml:space="preserve">Esimerkki 4.2609</w:t>
      </w:r>
    </w:p>
    <w:p>
      <w:r>
        <w:t xml:space="preserve">Lause1: Andy muutti hiljattain Floridasta Michiganiin. Lause2: Juuri ennen kiitospäivää hän koki ensimmäisen lumimyrskynsä. Lause3: Alle kahdessakymmenessäneljässä tunnissa lunta oli kertynyt kymmenen senttiä. Lause4: Andy paleli, ja hän kaipasi Floridan aurinkoa. Lause5: Hän vietti koko iltapäivän lapioimalla lunta pihatieltä.</w:t>
      </w:r>
    </w:p>
    <w:p>
      <w:r>
        <w:rPr>
          <w:b/>
        </w:rPr>
        <w:t xml:space="preserve">Tulos</w:t>
      </w:r>
    </w:p>
    <w:p>
      <w:r>
        <w:t xml:space="preserve">Andy</w:t>
      </w:r>
    </w:p>
    <w:p>
      <w:r>
        <w:rPr>
          <w:b/>
        </w:rPr>
        <w:t xml:space="preserve">Esimerkki 4.2610</w:t>
      </w:r>
    </w:p>
    <w:p>
      <w:r>
        <w:t xml:space="preserve">Lause1: Ronnie työskenteli rautatieasemalla. Lause2: Hän oli vastuussa kiskojen korjaamisesta ja kunnossapidosta. Lause3: Eräänä päivänä hän huomasi työn aikana yhdessä kiskossa suuren halkeaman. Lause4: Varmuuden vuoksi hän kaivoi koko raiteen ylös tarkastusta varten. Lause5: Hän oli iloinen siitä, sillä kaikki kiskot olivat pahasti rapistuneet.</w:t>
      </w:r>
    </w:p>
    <w:p>
      <w:r>
        <w:rPr>
          <w:b/>
        </w:rPr>
        <w:t xml:space="preserve">Tulos</w:t>
      </w:r>
    </w:p>
    <w:p>
      <w:r>
        <w:t xml:space="preserve">Ronnie</w:t>
      </w:r>
    </w:p>
    <w:p>
      <w:r>
        <w:rPr>
          <w:b/>
        </w:rPr>
        <w:t xml:space="preserve">Esimerkki 4.2611</w:t>
      </w:r>
    </w:p>
    <w:p>
      <w:r>
        <w:t xml:space="preserve">Lause1: Pelasin tänä iltana shakkipeliä verkossa ystäväni Joen kanssa. Lause2: Vaikka kyseessä oli pikapeli, ottelu meni loppupeliin. Lause3: Luulin, että saisin tasapelin. Lause4: Mutta huomasin, että jos siirrän kuningastani yhteen suuntaan, voin pakottaa voiton. Lause5: Tein niin, ja Joe luovutti.</w:t>
      </w:r>
    </w:p>
    <w:p>
      <w:r>
        <w:rPr>
          <w:b/>
        </w:rPr>
        <w:t xml:space="preserve">Tulos</w:t>
      </w:r>
    </w:p>
    <w:p>
      <w:r>
        <w:t xml:space="preserve">Minä (itse), Joe</w:t>
      </w:r>
    </w:p>
    <w:p>
      <w:r>
        <w:rPr>
          <w:b/>
        </w:rPr>
        <w:t xml:space="preserve">Esimerkki 4.2612</w:t>
      </w:r>
    </w:p>
    <w:p>
      <w:r>
        <w:t xml:space="preserve">Lause1: Kai näki, että hänen kämppäkaverinsa olivat jättäneet likaiset astiat tiskialtaaseen. Lause2: Hän inhosi sitä, kun he tekivät niin, mutta ei halunnut ottaa heitä vastaan. Lause3: Lopulta hän kutsui koolle talon kokouksen ja keskusteli ongelmasta. Lause4: Hänen kämppäkaverinsa pyysivät anteeksi ja suostuivat siivoamaan enemmän. Lause5: Kai oli iloinen, että hän oli ottanut ongelman puheeksi kämppäkavereidensa kanssa.</w:t>
      </w:r>
    </w:p>
    <w:p>
      <w:r>
        <w:rPr>
          <w:b/>
        </w:rPr>
        <w:t xml:space="preserve">Tulos</w:t>
      </w:r>
    </w:p>
    <w:p>
      <w:r>
        <w:t xml:space="preserve">Kai, Kämppäkaverit</w:t>
      </w:r>
    </w:p>
    <w:p>
      <w:r>
        <w:rPr>
          <w:b/>
        </w:rPr>
        <w:t xml:space="preserve">Esimerkki 4.2613</w:t>
      </w:r>
    </w:p>
    <w:p>
      <w:r>
        <w:t xml:space="preserve">Lause1: Tom osti uuden kissanpennun. Lause2: Kissa kynsi ja repi sohvan palasiksi. Lause3: Hän päätti poistaa kissalta kynnet. Lause4: Kissa ei enää koskaan antanut hänen koskea tassuihinsa. Lause5: Kissa ei myöskään enää koskaan kynsinyt sohvaa.</w:t>
      </w:r>
    </w:p>
    <w:p>
      <w:r>
        <w:rPr>
          <w:b/>
        </w:rPr>
        <w:t xml:space="preserve">Tulos</w:t>
      </w:r>
    </w:p>
    <w:p>
      <w:r>
        <w:t xml:space="preserve">Kissa, Tom</w:t>
      </w:r>
    </w:p>
    <w:p>
      <w:r>
        <w:rPr>
          <w:b/>
        </w:rPr>
        <w:t xml:space="preserve">Esimerkki 4.2614</w:t>
      </w:r>
    </w:p>
    <w:p>
      <w:r>
        <w:t xml:space="preserve">Lause1: Amy ja Sue olivat asuntolakavereita ja vihollisia. Lause2: Amy työsti tärkeää tehtävää kannettavalla tietokoneellaan. Lause3: Amy ei ollut tajunnut, ettei akku ollut kannettavassa tietokoneessa. Lause4: Sue kompastui tahallaan johtoon, jolla hän veti sitä seinästä. Lause5: Amy kauhistui, kun hän tajusi menettäneensä kaiken ahkeran työnsä.</w:t>
      </w:r>
    </w:p>
    <w:p>
      <w:r>
        <w:rPr>
          <w:b/>
        </w:rPr>
        <w:t xml:space="preserve">Tulos</w:t>
      </w:r>
    </w:p>
    <w:p>
      <w:r>
        <w:t xml:space="preserve">Amy, Sue</w:t>
      </w:r>
    </w:p>
    <w:p>
      <w:r>
        <w:rPr>
          <w:b/>
        </w:rPr>
        <w:t xml:space="preserve">Esimerkki 4.2615</w:t>
      </w:r>
    </w:p>
    <w:p>
      <w:r>
        <w:t xml:space="preserve">Lause1: Amyn 3. luokka oli kotitaloustiede. Lause2: Amyn ensimmäinen päivä yläasteella, mutta hän tunsi olonsa mukavaksi. Lause3: Hän istui tyhjään tuoliin. Lause4: Lause5: Amy käveli nolona huoneen poikki toiselle tuolille.</w:t>
      </w:r>
    </w:p>
    <w:p>
      <w:r>
        <w:rPr>
          <w:b/>
        </w:rPr>
        <w:t xml:space="preserve">Tulos</w:t>
      </w:r>
    </w:p>
    <w:p>
      <w:r>
        <w:t xml:space="preserve">Amy, tyttö, ystävä</w:t>
      </w:r>
    </w:p>
    <w:p>
      <w:r>
        <w:rPr>
          <w:b/>
        </w:rPr>
        <w:t xml:space="preserve">Esimerkki 4.2616</w:t>
      </w:r>
    </w:p>
    <w:p>
      <w:r>
        <w:t xml:space="preserve">Lause1: Brownit suunnittelivat matkaa Bahamalle kuusi kuukautta sitten. Lause2: He olivat innoissaan, kun lähtöpäivä oli vihdoin koittanut. Lause3: He eivät pysyneet paikoillaan pitkällä lennolla. Lause4: Sade alkoi kevyesti tihkua, kun he ajoivat sukkulalla hotellille. Lause5: Kun he kirjautuivat sisään, saaren yllä riehui monsuuni.</w:t>
      </w:r>
    </w:p>
    <w:p>
      <w:r>
        <w:rPr>
          <w:b/>
        </w:rPr>
        <w:t xml:space="preserve">Tulos</w:t>
      </w:r>
    </w:p>
    <w:p>
      <w:r>
        <w:t xml:space="preserve">Ruskea</w:t>
      </w:r>
    </w:p>
    <w:p>
      <w:r>
        <w:rPr>
          <w:b/>
        </w:rPr>
        <w:t xml:space="preserve">Esimerkki 4.2617</w:t>
      </w:r>
    </w:p>
    <w:p>
      <w:r>
        <w:t xml:space="preserve">Lause1: Pariskunta aikoi lähteä matkalle. Lause2: He uusivat passinsa. Lause3: He odottivat pitkään, että he saapuisivat. Lause4: Kun ne saapuivat, he innostuivat vielä enemmän. Lause5: He eivät olleet lähteneet maasta vuosiin!</w:t>
      </w:r>
    </w:p>
    <w:p>
      <w:r>
        <w:rPr>
          <w:b/>
        </w:rPr>
        <w:t xml:space="preserve">Tulos</w:t>
      </w:r>
    </w:p>
    <w:p>
      <w:r>
        <w:t xml:space="preserve">Pariskunta</w:t>
      </w:r>
    </w:p>
    <w:p>
      <w:r>
        <w:rPr>
          <w:b/>
        </w:rPr>
        <w:t xml:space="preserve">Esimerkki 4.2618</w:t>
      </w:r>
    </w:p>
    <w:p>
      <w:r>
        <w:t xml:space="preserve">Lause1: Jim halusi astronautiksi. Lause2: Hän ilmoittautui koulun koulutusohjelmaan. Lause3: Hän pääsi mukaan avaruusohjelmaan, jossa hän pääsisi avaruuteen. Lause4: Jim tarttui tarjoukseen ja valmistautui lähtemään avaruuteen. Lause5: Jim nautti kokemuksesta ja päätti hakea työtä.</w:t>
      </w:r>
    </w:p>
    <w:p>
      <w:r>
        <w:rPr>
          <w:b/>
        </w:rPr>
        <w:t xml:space="preserve">Tulos</w:t>
      </w:r>
    </w:p>
    <w:p>
      <w:r>
        <w:t xml:space="preserve">Jim, avaruusohjelma</w:t>
      </w:r>
    </w:p>
    <w:p>
      <w:r>
        <w:rPr>
          <w:b/>
        </w:rPr>
        <w:t xml:space="preserve">Esimerkki 4.2619</w:t>
      </w:r>
    </w:p>
    <w:p>
      <w:r>
        <w:t xml:space="preserve">Lause1: Helen oli juuri ostanut elintarvikkeita. Lause2: Helenin piti kävellä ruokaostokset kotiin. Lause3: Valitettavasti hän oli ottanut mukaansa liikaa painavia tavaroita. Lause4: Hän ei pystynyt kävelemään, joten hän jäi jumiin kauppaan. Lause5: Onneksi hänen ystävänsä tarjoutui viemään hänet kotiin.</w:t>
      </w:r>
    </w:p>
    <w:p>
      <w:r>
        <w:rPr>
          <w:b/>
        </w:rPr>
        <w:t xml:space="preserve">Tulos</w:t>
      </w:r>
    </w:p>
    <w:p>
      <w:r>
        <w:t xml:space="preserve">Ystävä, Helen</w:t>
      </w:r>
    </w:p>
    <w:p>
      <w:r>
        <w:rPr>
          <w:b/>
        </w:rPr>
        <w:t xml:space="preserve">Esimerkki 4.2620</w:t>
      </w:r>
    </w:p>
    <w:p>
      <w:r>
        <w:t xml:space="preserve">Lause1: Ostin kaupasta tietokoneen tabletin. Lause2: Heti kun kassanhoitaja oli antanut minulle laukkuni, joku nappasi sen. Lause3: He juoksivat outlet-myymälän ulkopuolelle. Lause4: Yritin ajaa häntä takaa, mutta hän oli liian nopea. Lause5: Kadotin hänet näkyvistä.</w:t>
      </w:r>
    </w:p>
    <w:p>
      <w:r>
        <w:rPr>
          <w:b/>
        </w:rPr>
        <w:t xml:space="preserve">Tulos</w:t>
      </w:r>
    </w:p>
    <w:p>
      <w:r>
        <w:t xml:space="preserve">Minä (itse), Joku, Kassanhoitaja</w:t>
      </w:r>
    </w:p>
    <w:p>
      <w:r>
        <w:rPr>
          <w:b/>
        </w:rPr>
        <w:t xml:space="preserve">Esimerkki 4.2621</w:t>
      </w:r>
    </w:p>
    <w:p>
      <w:r>
        <w:t xml:space="preserve">Lause1: Sain aivohalvauksen muutama vuosi sitten. Lause2: Sain varfariinipistoksia vatsaan joka päivä kuntoutuksen aikana. Lause3: Eräänä päivänä kuntoutuslääkäri veti minut sisään. Lause4: Hän näytti hoitajalle mustelmia vatsassani. Lause5: Hän sanoi, että hoitaja ruiskutti varfariinia väärällä tavalla.</w:t>
      </w:r>
    </w:p>
    <w:p>
      <w:r>
        <w:rPr>
          <w:b/>
        </w:rPr>
        <w:t xml:space="preserve">Tulos</w:t>
      </w:r>
    </w:p>
    <w:p>
      <w:r>
        <w:t xml:space="preserve">Minä (itse), Sairaanhoitaja, Lääkäri</w:t>
      </w:r>
    </w:p>
    <w:p>
      <w:r>
        <w:rPr>
          <w:b/>
        </w:rPr>
        <w:t xml:space="preserve">Esimerkki 4.2622</w:t>
      </w:r>
    </w:p>
    <w:p>
      <w:r>
        <w:t xml:space="preserve">Lause1: Angela löysi kauniin antiikkisen lipaston. Lause2: Hän toi sen kotiin ja halusi entisöidä sen. Lause3: Hän jynssäsi sen ja laittoi sitten siihen tahran. Lause4: Se näytti upealta! Lause5: Angela päätti, että hän halusi entisöidä lisää esineitä kotiinsa.</w:t>
      </w:r>
    </w:p>
    <w:p>
      <w:r>
        <w:rPr>
          <w:b/>
        </w:rPr>
        <w:t xml:space="preserve">Tulos</w:t>
      </w:r>
    </w:p>
    <w:p>
      <w:r>
        <w:t xml:space="preserve">Angela</w:t>
      </w:r>
    </w:p>
    <w:p>
      <w:r>
        <w:rPr>
          <w:b/>
        </w:rPr>
        <w:t xml:space="preserve">Esimerkki 4.2623</w:t>
      </w:r>
    </w:p>
    <w:p>
      <w:r>
        <w:t xml:space="preserve">Lause1: Colby oli kiltti kahdeksanvuotias poika. Lause2: Hän tykkäsi leikkiä kaikkien armeijamiestensa kanssa. Lause3: Eräänä päivänä hän kadotti armeijan miehensä eikä löytänyt niitä. Lause4: Hän oli hyvin järkyttynyt ja pelkäsi, ettei löytäisi niitä koskaan. Lause5: Lopulta hän löysi ne ja oli hyvin onnellinen.</w:t>
      </w:r>
    </w:p>
    <w:p>
      <w:r>
        <w:rPr>
          <w:b/>
        </w:rPr>
        <w:t xml:space="preserve">Tulos</w:t>
      </w:r>
    </w:p>
    <w:p>
      <w:r>
        <w:t xml:space="preserve">Colby</w:t>
      </w:r>
    </w:p>
    <w:p>
      <w:r>
        <w:rPr>
          <w:b/>
        </w:rPr>
        <w:t xml:space="preserve">Esimerkki 4.2624</w:t>
      </w:r>
    </w:p>
    <w:p>
      <w:r>
        <w:t xml:space="preserve">Lause1: Ystäväni Joe asui taloyhtiössämme vuonna 1993. Lause2: Joe kuunteli kaapelilaatikkoa ja varasti lähetyksen. Lause3: Yhtiö epäili ja lähetti edustajan Joen yksikköön. Lause4: Joen vaimo kieltäytyi päästämästä edustajaa asuntoonsa. Lause5: Joe katkaisi lähetyksen sinä yönä.</w:t>
      </w:r>
    </w:p>
    <w:p>
      <w:r>
        <w:rPr>
          <w:b/>
        </w:rPr>
        <w:t xml:space="preserve">Tulos</w:t>
      </w:r>
    </w:p>
    <w:p>
      <w:r>
        <w:t xml:space="preserve">Minä (itse), Rep, Yritys, Joe, Joen vaimo, Joen vaimo</w:t>
      </w:r>
    </w:p>
    <w:p>
      <w:r>
        <w:rPr>
          <w:b/>
        </w:rPr>
        <w:t xml:space="preserve">Esimerkki 4.2625</w:t>
      </w:r>
    </w:p>
    <w:p>
      <w:r>
        <w:t xml:space="preserve">Lause1: Nala halusi pihalleen uima-altaan. Lause2: Hän säästi niin paljon rahaa kuin pystyi. Lause3: Sitten hän kutsui asennusfirman kotiinsa. Lause4: He mittasivat, täyttivät ja valmistelivat. Lause5: Sitten he vihdoin pystyttivät Nalan uuden maa-altaan!</w:t>
      </w:r>
    </w:p>
    <w:p>
      <w:r>
        <w:rPr>
          <w:b/>
        </w:rPr>
        <w:t xml:space="preserve">Tulos</w:t>
      </w:r>
    </w:p>
    <w:p>
      <w:r>
        <w:t xml:space="preserve">Nala, yritys</w:t>
      </w:r>
    </w:p>
    <w:p>
      <w:r>
        <w:rPr>
          <w:b/>
        </w:rPr>
        <w:t xml:space="preserve">Esimerkki 4.2626</w:t>
      </w:r>
    </w:p>
    <w:p>
      <w:r>
        <w:t xml:space="preserve">Lause1: McKynlee aloitti koripallon pelaamisen kuusivuotiaana. Lause2: Hän aloitti arkaillen ja ujosti, eikä oikein pitänyt siitä. Lause3: Hänen isästään tuli hänen valmentajansa ja hän työskenteli hänen kanssaan päivästä toiseen. Lause4: Hän alkoi ymmärtää peliä ja alkoi rakastaa sitä. Lause5: Hänen joukkueensa on nyt voittanut mestaruuden kahtena vuonna peräkkäin.</w:t>
      </w:r>
    </w:p>
    <w:p>
      <w:r>
        <w:rPr>
          <w:b/>
        </w:rPr>
        <w:t xml:space="preserve">Tulos</w:t>
      </w:r>
    </w:p>
    <w:p>
      <w:r>
        <w:t xml:space="preserve">Isä, Mckynlee, joukkue</w:t>
      </w:r>
    </w:p>
    <w:p>
      <w:r>
        <w:rPr>
          <w:b/>
        </w:rPr>
        <w:t xml:space="preserve">Esimerkki 4.2627</w:t>
      </w:r>
    </w:p>
    <w:p>
      <w:r>
        <w:t xml:space="preserve">Lause1: Megan oli ostanut jääkaapin netistä. Lause2: Edellinen omistaja oli toimittanut sen hänelle. Lause3: Hän huomasi heti, että se oli niin ällöttävä. Lause4: Hän avasi sen ja löysi sieltä pahimman sotkun ikinä. Lause5: Häneltä kesti tunteja siivota koko juttu.</w:t>
      </w:r>
    </w:p>
    <w:p>
      <w:r>
        <w:rPr>
          <w:b/>
        </w:rPr>
        <w:t xml:space="preserve">Tulos</w:t>
      </w:r>
    </w:p>
    <w:p>
      <w:r>
        <w:t xml:space="preserve">Omistaja, Megan</w:t>
      </w:r>
    </w:p>
    <w:p>
      <w:r>
        <w:rPr>
          <w:b/>
        </w:rPr>
        <w:t xml:space="preserve">Esimerkki 4.2628</w:t>
      </w:r>
    </w:p>
    <w:p>
      <w:r>
        <w:t xml:space="preserve">Lause1: Ystäväni yrittivät lentää häihin viime viikonloppuna. Lause2: He lukivat kellonajan väärin ja myöhästyivät lennolta. Lause3: He saivat toisen lennon muutamassa tunnissa. Lause4: Se oli kuitenkin eri lentokentällä. Lause5: He olivat melkein myöhässä sieltäkin.</w:t>
      </w:r>
    </w:p>
    <w:p>
      <w:r>
        <w:rPr>
          <w:b/>
        </w:rPr>
        <w:t xml:space="preserve">Tulos</w:t>
      </w:r>
    </w:p>
    <w:p>
      <w:r>
        <w:t xml:space="preserve">Ystävät</w:t>
      </w:r>
    </w:p>
    <w:p>
      <w:r>
        <w:rPr>
          <w:b/>
        </w:rPr>
        <w:t xml:space="preserve">Esimerkki 4.2629</w:t>
      </w:r>
    </w:p>
    <w:p>
      <w:r>
        <w:t xml:space="preserve">Lause1: Pian oli alkamassa tanssikausi. Lause2: Tina oli hermostunut, koska hänellä ei ollut seuralaista. Lause3: Hän luuli olevansa ainoa, joka lähtisi yksin. Lause4: Onneksi mukava kaveri Pete luokalta pyysi häntä. Lause5: Hän oli iloinen siitä, että hän vihdoin lähtisi jonkun kanssa.</w:t>
      </w:r>
    </w:p>
    <w:p>
      <w:r>
        <w:rPr>
          <w:b/>
        </w:rPr>
        <w:t xml:space="preserve">Tulos</w:t>
      </w:r>
    </w:p>
    <w:p>
      <w:r>
        <w:t xml:space="preserve">Pete, Tina</w:t>
      </w:r>
    </w:p>
    <w:p>
      <w:r>
        <w:rPr>
          <w:b/>
        </w:rPr>
        <w:t xml:space="preserve">Esimerkki 4.2630</w:t>
      </w:r>
    </w:p>
    <w:p>
      <w:r>
        <w:t xml:space="preserve">Lause1: Dina oli kärsinyt paljon pahoinpitelystä lapsena. Lause2: Sen seurauksena hänellä oli aikuisiässä hyvin heikko itsetunto. Lause3: Dina hakeutui psykiatrille saadakseen apua. Lause4: Hän sai tietää, miksi hän tunsi niin kuin tunsi. Lause5: Runsaan terapian jälkeen Dina on toipumassa hyväksikäytöstä.</w:t>
      </w:r>
    </w:p>
    <w:p>
      <w:r>
        <w:rPr>
          <w:b/>
        </w:rPr>
        <w:t xml:space="preserve">Tulos</w:t>
      </w:r>
    </w:p>
    <w:p>
      <w:r>
        <w:t xml:space="preserve">Dina, psykiatri</w:t>
      </w:r>
    </w:p>
    <w:p>
      <w:r>
        <w:rPr>
          <w:b/>
        </w:rPr>
        <w:t xml:space="preserve">Esimerkki 4.2631</w:t>
      </w:r>
    </w:p>
    <w:p>
      <w:r>
        <w:t xml:space="preserve">Lause1: Linda oli kiinnostunut kaikenlaisesta musiikista. Lause2: Hän nautti erityisesti kitarasooloista. Lause3: Linda haaveili osaavansa soittaa kitaraa. Lause4: Hän osti kitaran paikallisesta panttilainaamosta. Lause5: Linda osaa nyt soittaa kaikki lempikappaleensa.</w:t>
      </w:r>
    </w:p>
    <w:p>
      <w:r>
        <w:rPr>
          <w:b/>
        </w:rPr>
        <w:t xml:space="preserve">Tulos</w:t>
      </w:r>
    </w:p>
    <w:p>
      <w:r>
        <w:t xml:space="preserve">Linda</w:t>
      </w:r>
    </w:p>
    <w:p>
      <w:r>
        <w:rPr>
          <w:b/>
        </w:rPr>
        <w:t xml:space="preserve">Esimerkki 4.2632</w:t>
      </w:r>
    </w:p>
    <w:p>
      <w:r>
        <w:t xml:space="preserve">Lause1: Sal ja hänen vaimonsa lensivät Havaijille lomalle. Lause2: Loman jälkeen he palasivat lentokentälle. Lause3: Lentoyhtiö oli ylibuukannut lennon. Lause4: He pyysivät vapaaehtoisia jäämään Havaijille ylimääräiseksi päiväksi. Lause5: Sal ja hänen vaimonsa lähtivät mielellään vapaaehtoisiksi!</w:t>
      </w:r>
    </w:p>
    <w:p>
      <w:r>
        <w:rPr>
          <w:b/>
        </w:rPr>
        <w:t xml:space="preserve">Tulos</w:t>
      </w:r>
    </w:p>
    <w:p>
      <w:r>
        <w:t xml:space="preserve">Hänen vaimonsa, Sal, Havaiji, Lentoyhtiö, Lentoasema, Lento, lento</w:t>
      </w:r>
    </w:p>
    <w:p>
      <w:r>
        <w:rPr>
          <w:b/>
        </w:rPr>
        <w:t xml:space="preserve">Esimerkki 4.2633</w:t>
      </w:r>
    </w:p>
    <w:p>
      <w:r>
        <w:t xml:space="preserve">Lause1: Ostin eilen kaupasta mausteisia manteleita. Lause2: En ollut varma, miltä ne maistuisivat. Lause3: Ilokseni ne olivat herkullisia. Lause4: Menin heti ostamaan lisää. Lause5: Suosittelin niitä myös ystävilleni.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4.2634</w:t>
      </w:r>
    </w:p>
    <w:p>
      <w:r>
        <w:t xml:space="preserve">Lause1: June päätti tehdä jälkiruokaa perheelleen. Lause2: June kokeili ensin monimutkaista kakkua, mutta se romahti. Lause3: Tavoitellessaan helpompaa reseptiä June yritti tehdä brownieita. Lause4: Kun browniet olivat palaneet, June yritti tehdä keksejä. Lause5: Poltettuaan nekin, June luovutti ja osti jäätelöä.</w:t>
      </w:r>
    </w:p>
    <w:p>
      <w:r>
        <w:rPr>
          <w:b/>
        </w:rPr>
        <w:t xml:space="preserve">Tulos</w:t>
      </w:r>
    </w:p>
    <w:p>
      <w:r>
        <w:t xml:space="preserve">Kesäkuu, perhe</w:t>
      </w:r>
    </w:p>
    <w:p>
      <w:r>
        <w:rPr>
          <w:b/>
        </w:rPr>
        <w:t xml:space="preserve">Esimerkki 4.2635</w:t>
      </w:r>
    </w:p>
    <w:p>
      <w:r>
        <w:t xml:space="preserve">Lause1: Jeff oli jatkuvasti stressaantunut. Lause2: Mutta eräänä päivänä joku lähestyi häntä ja puhui hänelle. Lause3: Välittömästi Jeff tunsi olonsa rentoutuneemmaksi. Lause4: Ja hän tajusi, että useammat ystävät auttaisivat hänen stressiinsä. Lause5: Mutta Jeffillä oli vaikeuksia keskustella muiden kanssa.</w:t>
      </w:r>
    </w:p>
    <w:p>
      <w:r>
        <w:rPr>
          <w:b/>
        </w:rPr>
        <w:t xml:space="preserve">Tulos</w:t>
      </w:r>
    </w:p>
    <w:p>
      <w:r>
        <w:t xml:space="preserve">Joku, ystävät, muut, Jeff</w:t>
      </w:r>
    </w:p>
    <w:p>
      <w:r>
        <w:rPr>
          <w:b/>
        </w:rPr>
        <w:t xml:space="preserve">Esimerkki 4.2636</w:t>
      </w:r>
    </w:p>
    <w:p>
      <w:r>
        <w:t xml:space="preserve">Lause1: Tom halusi syödä aamiaista. Lause2: Hän huomasi, että maito oli loppu. Lause3: Se oli keskeinen ainesosa useissa tärkeissä ruokalajeissa. Lause4: Tom päätti jättää aamiaisen kokonaan väliin. Lause5: Hän osti maitoa myöhemmin päivällä seuraavaa aamua varten.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4.2637</w:t>
      </w:r>
    </w:p>
    <w:p>
      <w:r>
        <w:t xml:space="preserve">Lause1: Naya oli 11-vuotias ja halusi meikata koulussa. Lause2: Hänen vanhempansa kielsivät sen, mutta hän vain meikkasi itsensä ennen tuntia. Lause3: Eräänä iltapäivänä hän kuitenkin unohti pestä sen pois. Lause4: Hänen äitinsä ja isänsä saivat hänet kiinni siitä, että hänellä oli koko naama meikattuna! Lause5: Naya sai kuukauden kotiarestia!</w:t>
      </w:r>
    </w:p>
    <w:p>
      <w:r>
        <w:rPr>
          <w:b/>
        </w:rPr>
        <w:t xml:space="preserve">Tulos</w:t>
      </w:r>
    </w:p>
    <w:p>
      <w:r>
        <w:t xml:space="preserve">Vanhemmat, Naya</w:t>
      </w:r>
    </w:p>
    <w:p>
      <w:r>
        <w:rPr>
          <w:b/>
        </w:rPr>
        <w:t xml:space="preserve">Esimerkki 4.2638</w:t>
      </w:r>
    </w:p>
    <w:p>
      <w:r>
        <w:t xml:space="preserve">Lause1: Pyysin tyttöä ulos. Lause2: Hän suostui treffeille. Lause3: Myöhemmin päivällä pyysin toista tyttöä ulos. Lause4: Hänkin suostui! Lause5: Valitettavasti molemmat tajusivat, mitä tein, ja he jättivät minut.</w:t>
      </w:r>
    </w:p>
    <w:p>
      <w:r>
        <w:rPr>
          <w:b/>
        </w:rPr>
        <w:t xml:space="preserve">Tulos</w:t>
      </w:r>
    </w:p>
    <w:p>
      <w:r>
        <w:t xml:space="preserve">Minä (itse), 2. tyttö</w:t>
      </w:r>
    </w:p>
    <w:p>
      <w:r>
        <w:rPr>
          <w:b/>
        </w:rPr>
        <w:t xml:space="preserve">Esimerkki 4.2639</w:t>
      </w:r>
    </w:p>
    <w:p>
      <w:r>
        <w:t xml:space="preserve">Lause1: Ai oli suojeltu lapsi, jota oli pahoinpidelty vuosia. Lause2: Sijaiskodissa hän oli vaitonainen eikä koskaan hymyillyt. Lause3: Sitten eräänä päivänä hänen sijaisäitinsä toi kotiin uuden tyttövauvan! Lause4: Ai leikki vauvan kanssa koko päivän ja opetti hänelle asioita. Lause5: Ja eräänä päivänä heidän äitinsä löysi molemmat pikkutytöt nauramasta yhdessä!</w:t>
      </w:r>
    </w:p>
    <w:p>
      <w:r>
        <w:rPr>
          <w:b/>
        </w:rPr>
        <w:t xml:space="preserve">Tulos</w:t>
      </w:r>
    </w:p>
    <w:p>
      <w:r>
        <w:t xml:space="preserve">Ai, Tyttövauva, Sijaisäiti</w:t>
      </w:r>
    </w:p>
    <w:p>
      <w:r>
        <w:rPr>
          <w:b/>
        </w:rPr>
        <w:t xml:space="preserve">Esimerkki 4.2640</w:t>
      </w:r>
    </w:p>
    <w:p>
      <w:r>
        <w:t xml:space="preserve">Lause1: Paul ja hänen isänsä rakastivat metsästää yhdessä. Lause2: Heillä oli erityinen alue läheisessä metsässä, jossa he kävivät usein. Lause3: He päättivät ottaa viikonlopun ja metsästää lempipaikallaan. Lause4: Kun he saapuivat paikalle, heille kerrottiin, että alue oli karanteenissa. Lause5: Paul ja hänen isänsä päättivät sen sijaan lähteä Vegasiin.</w:t>
      </w:r>
    </w:p>
    <w:p>
      <w:r>
        <w:rPr>
          <w:b/>
        </w:rPr>
        <w:t xml:space="preserve">Tulos</w:t>
      </w:r>
    </w:p>
    <w:p>
      <w:r>
        <w:t xml:space="preserve">Hänen isänsä Paul</w:t>
      </w:r>
    </w:p>
    <w:p>
      <w:r>
        <w:rPr>
          <w:b/>
        </w:rPr>
        <w:t xml:space="preserve">Esimerkki 4.2641</w:t>
      </w:r>
    </w:p>
    <w:p>
      <w:r>
        <w:t xml:space="preserve">Lause1: Diana uhrasi unensa opiskellakseen matematiikan koetta varten. Lause2: Diana nukahti eräällä hetkellä pöydälleen. Lause3: Dianan äiti herätti hänet aamulla. Lause4: Diana suuttui, kun hän huomasi myöhästyvänsä tentistä. Lause5: Hän myös myöhästyi siitä, koska tiellä oli useita ruuhkia.</w:t>
      </w:r>
    </w:p>
    <w:p>
      <w:r>
        <w:rPr>
          <w:b/>
        </w:rPr>
        <w:t xml:space="preserve">Tulos</w:t>
      </w:r>
    </w:p>
    <w:p>
      <w:r>
        <w:t xml:space="preserve">Diana, Dianan äiti</w:t>
      </w:r>
    </w:p>
    <w:p>
      <w:r>
        <w:rPr>
          <w:b/>
        </w:rPr>
        <w:t xml:space="preserve">Esimerkki 4.2642</w:t>
      </w:r>
    </w:p>
    <w:p>
      <w:r>
        <w:t xml:space="preserve">Lause1: Amy on aina halunnut oppia tekemään kaalikeittoa. Lause2: Hän meni ruokakauppaan ostamaan kaikki tarvikkeet keittoa varten. Lause3: Hän laittoi kaikki ostamansa tavarat keittiön pöydälle riviin. Lause4: Hän sekoitti joitakin aineksia väärin keittoastiaan. Lause5: Tämä virhe aiheutti sen, että keitto maistui kamalalta.</w:t>
      </w:r>
    </w:p>
    <w:p>
      <w:r>
        <w:rPr>
          <w:b/>
        </w:rPr>
        <w:t xml:space="preserve">Tulos</w:t>
      </w:r>
    </w:p>
    <w:p>
      <w:r>
        <w:t xml:space="preserve">Amy</w:t>
      </w:r>
    </w:p>
    <w:p>
      <w:r>
        <w:rPr>
          <w:b/>
        </w:rPr>
        <w:t xml:space="preserve">Esimerkki 4.2643</w:t>
      </w:r>
    </w:p>
    <w:p>
      <w:r>
        <w:t xml:space="preserve">Lause1: Tänään olin niin kiireinen töissä, että unohdin syödä mitään. Lause2: Juoksin ympäriinsä koko päivän, suoritin tehtäviä ja osallistuin tapaamisiin. Lause3: Lause: Päivän päätteeksi huomasin, että päätäni särki ja oloni oli vetämätön. Lause4: Muistin, etten ollut syönyt, ja tein itselleni välipalan. Lause5: Kun olin syönyt välipalan, oloni oli paljon parempi ja sain energiaa takaisin.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4.2644</w:t>
      </w:r>
    </w:p>
    <w:p>
      <w:r>
        <w:t xml:space="preserve">Lause1: Janen poika kasvoi nopeasti. Lause2: Hän tarkisti pojan pituuden kuukausittain seuratakseen pojan edistymistä. Lause3: Hänen poikansa lähti kesäksi pois kaupungista isovanhempiensa luo. Lause4: Kun poika palasi, Amy tarkisti hänen pituutensa uudelleen. Lause5: Hän oli yllättynyt nähdessään pojan kasvaneen 15 senttiä kahdessa kuukaudessa.</w:t>
      </w:r>
    </w:p>
    <w:p>
      <w:r>
        <w:rPr>
          <w:b/>
        </w:rPr>
        <w:t xml:space="preserve">Tulos</w:t>
      </w:r>
    </w:p>
    <w:p>
      <w:r>
        <w:t xml:space="preserve">Jane, isovanhemmat, Amy, poika</w:t>
      </w:r>
    </w:p>
    <w:p>
      <w:r>
        <w:rPr>
          <w:b/>
        </w:rPr>
        <w:t xml:space="preserve">Esimerkki 4.2645</w:t>
      </w:r>
    </w:p>
    <w:p>
      <w:r>
        <w:t xml:space="preserve">Lause1: Alexille oli kuuma kesäpäivä. Lause2: Hän oli väsynyt kuumuuteen. Lause3: Niinpä hän päätti mennä uimaan järveen. Lause4: Hän meni ja hyppäsi järveen. Lause5: Nyt Alexilla oli kylmä.</w:t>
      </w:r>
    </w:p>
    <w:p>
      <w:r>
        <w:rPr>
          <w:b/>
        </w:rPr>
        <w:t xml:space="preserve">Tulos</w:t>
      </w:r>
    </w:p>
    <w:p>
      <w:r>
        <w:t xml:space="preserve">Alex</w:t>
      </w:r>
    </w:p>
    <w:p>
      <w:r>
        <w:rPr>
          <w:b/>
        </w:rPr>
        <w:t xml:space="preserve">Esimerkki 4.2646</w:t>
      </w:r>
    </w:p>
    <w:p>
      <w:r>
        <w:t xml:space="preserve">Lause1: Neljä ystävää istui pöydän ääressä ja katseli yhtä banaania. Lause2: He olivat kaikki yhtä nälkäisiä, mutta banaaneja oli tietenkin vain yksi. Lause3: He sopivat taistelevansa siitä matemaattisen kilpailun avulla. Lause4: Ne kamppailivat herruudesta, mutta lopulta yksi kaveri sai yhden. Lause5: Hänen kauhukseensa banaani oli poissa, hänen veljensä oli syönyt sen.</w:t>
      </w:r>
    </w:p>
    <w:p>
      <w:r>
        <w:rPr>
          <w:b/>
        </w:rPr>
        <w:t xml:space="preserve">Tulos</w:t>
      </w:r>
    </w:p>
    <w:p>
      <w:r>
        <w:t xml:space="preserve">Hänen veljensä, Neljä ystävää, Yksi ystävä</w:t>
      </w:r>
    </w:p>
    <w:p>
      <w:r>
        <w:rPr>
          <w:b/>
        </w:rPr>
        <w:t xml:space="preserve">Esimerkki 4.2647</w:t>
      </w:r>
    </w:p>
    <w:p>
      <w:r>
        <w:t xml:space="preserve">Lause1: Alexis oli ainoa lapsi. Lause2: Eräänä päivänä hänen äitinsä joutui sairaalaan. Lause3: Alexis oli hieman peloissaan. Lause4: Hänen äitinsä oli poissa koko päivän. Lause5: Kun hän tuli kotiin, hän toi mukanaan upouuden vauvan!</w:t>
      </w:r>
    </w:p>
    <w:p>
      <w:r>
        <w:rPr>
          <w:b/>
        </w:rPr>
        <w:t xml:space="preserve">Tulos</w:t>
      </w:r>
    </w:p>
    <w:p>
      <w:r>
        <w:t xml:space="preserve">Vauva, äiti, Alexis</w:t>
      </w:r>
    </w:p>
    <w:p>
      <w:r>
        <w:rPr>
          <w:b/>
        </w:rPr>
        <w:t xml:space="preserve">Esimerkki 4.2648</w:t>
      </w:r>
    </w:p>
    <w:p>
      <w:r>
        <w:t xml:space="preserve">Lause1: Tyttäreni sai isoäidiltään uuden tabletin. Lause2: Hän alkoi heti leikkiä tabletilla. Lause3: Hän alkoi huutaa tablettipelillään, mistä hän sai varoituksen. Lause4: Tyttäreni alkoi sen jälkeen olla välittämättä äidistään. Lause5: Tabletti otettiin häneltä pois, ja se on nyt korkealla hyllyllä.</w:t>
      </w:r>
    </w:p>
    <w:p>
      <w:r>
        <w:rPr>
          <w:b/>
        </w:rPr>
        <w:t xml:space="preserve">Tulos</w:t>
      </w:r>
    </w:p>
    <w:p>
      <w:r>
        <w:t xml:space="preserve">Isoäiti, Tyttäreni, Äiti</w:t>
      </w:r>
    </w:p>
    <w:p>
      <w:r>
        <w:rPr>
          <w:b/>
        </w:rPr>
        <w:t xml:space="preserve">Esimerkki 4.2649</w:t>
      </w:r>
    </w:p>
    <w:p>
      <w:r>
        <w:t xml:space="preserve">Lause1: Karin ja Rory olivat vegaaneja. Lause2: He joutuivat keskusteluun Alexin kanssa, joka ei ole vegaani. Lause3: He keskustelivat pitkään, mutta eivät päässeet yksimielisyyteen. Lause4: He päättivät sopia olevansa eri mieltä. Lause5: Heille oli tärkeää kunnioittaa toisiaan, vaikka he olivatkin eri mieltä.</w:t>
      </w:r>
    </w:p>
    <w:p>
      <w:r>
        <w:rPr>
          <w:b/>
        </w:rPr>
        <w:t xml:space="preserve">Tulos</w:t>
      </w:r>
    </w:p>
    <w:p>
      <w:r>
        <w:t xml:space="preserve">Rory, Alex, Karin</w:t>
      </w:r>
    </w:p>
    <w:p>
      <w:r>
        <w:rPr>
          <w:b/>
        </w:rPr>
        <w:t xml:space="preserve">Esimerkki 4.2650</w:t>
      </w:r>
    </w:p>
    <w:p>
      <w:r>
        <w:t xml:space="preserve">Lause1: Roma oli juuri aloittanut tarjoilijan työt. Lause2: Hän nautti työskentelystä ihmisten kanssa. Lause3: Mutta tämä ilta oli uskomattoman kiireinen. Lause4: Roma oli niin ylirasittunut ja väsynyt, että hän melkein lopetti! Lause5: Hyvänä puolena oli kuitenkin se, että hänen työvuoronsa kului silmänräpäyksessä!</w:t>
      </w:r>
    </w:p>
    <w:p>
      <w:r>
        <w:rPr>
          <w:b/>
        </w:rPr>
        <w:t xml:space="preserve">Tulos</w:t>
      </w:r>
    </w:p>
    <w:p>
      <w:r>
        <w:t xml:space="preserve">Ihmiset, romanit</w:t>
      </w:r>
    </w:p>
    <w:p>
      <w:r>
        <w:rPr>
          <w:b/>
        </w:rPr>
        <w:t xml:space="preserve">Esimerkki 4.2651</w:t>
      </w:r>
    </w:p>
    <w:p>
      <w:r>
        <w:t xml:space="preserve">Lause1: Lita työskenteli julkisena puolustajana. Lause2: Lita: Se oli hyvin huonosti palkattu työ. Lause3: Hänen lakiopintovelkansa painoivat hänen mieltään. Lause4: Yleisön palveleminen kannatteli häntä. Lause5: Veloistaan huolimatta Lita oli tyytyväinen.</w:t>
      </w:r>
    </w:p>
    <w:p>
      <w:r>
        <w:rPr>
          <w:b/>
        </w:rPr>
        <w:t xml:space="preserve">Tulos</w:t>
      </w:r>
    </w:p>
    <w:p>
      <w:r>
        <w:t xml:space="preserve">Lita</w:t>
      </w:r>
    </w:p>
    <w:p>
      <w:r>
        <w:rPr>
          <w:b/>
        </w:rPr>
        <w:t xml:space="preserve">Esimerkki 4.2652</w:t>
      </w:r>
    </w:p>
    <w:p>
      <w:r>
        <w:t xml:space="preserve">Lause1: Juuri toissa kuussa osavaltion arpajaiset ylittivät 500 miljoonan dollarin rajan. Lause2: Jill ei ollut kummoinen uhkapeluri, mutta ajatteli, että se oli liian hyvä jätettäväksi väliin. Lause3: Hän ryntäsi lähikauppaan ja osti kymmeniä lippuja. Lause4: Jill oli niin innoissaan, että hän tuskin sai unta. Lause5: Lopulta hän ei voittanut, mutta se toivo, jonka se antoi hänelle, oli sen arvoista.</w:t>
      </w:r>
    </w:p>
    <w:p>
      <w:r>
        <w:rPr>
          <w:b/>
        </w:rPr>
        <w:t xml:space="preserve">Tulos</w:t>
      </w:r>
    </w:p>
    <w:p>
      <w:r>
        <w:t xml:space="preserve">Valtion arpajaiset, Jill</w:t>
      </w:r>
    </w:p>
    <w:p>
      <w:r>
        <w:rPr>
          <w:b/>
        </w:rPr>
        <w:t xml:space="preserve">Esimerkki 4.2653</w:t>
      </w:r>
    </w:p>
    <w:p>
      <w:r>
        <w:t xml:space="preserve">Lause1: Kattilani alkoi ampua höyryä ilmaan. Lause2: Yritin ottaa lieden pois päältä ennen kuin otin vedenkeittimen pois. Lause3: Yhtäkkiä vedenkeittimen yläosa pamahti irti. Lause4: Kaikki paineilma liikkui kohti kättäni. Lause5: Päädyin palamaan.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4.2654</w:t>
      </w:r>
    </w:p>
    <w:p>
      <w:r>
        <w:t xml:space="preserve">Lause1: Tom halusi parantaa terveyttään. Lause2: Hän luki netistä monista strategioista. Lause3: Hän päätti, että sokerin lopettaminen olisi kaikkein hyödyllisintä. Lause4: Tom huomasi, että hänen terveytensä kaikki osa-alueet paranivat sokerin lopettamisen jälkeen. Lause5: Tom oli hyvin tyytyväinen päätökseensä ja elämäntapaansa.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4.2655</w:t>
      </w:r>
    </w:p>
    <w:p>
      <w:r>
        <w:t xml:space="preserve">Lause1: Katen äiti halusi hänen auttavan olohuoneen maalaamisessa. Lause2: Kate yritti keksiä tekosyitä. Lause3: Äiti torjui jokaisen. Lause4: Ei ollut mitään keinoa päästä pois askareesta. Lause5: Kate murjotti otsaansa, kun hän vietti iltapäivänsä olohuoneen maalaamiseen.</w:t>
      </w:r>
    </w:p>
    <w:p>
      <w:r>
        <w:rPr>
          <w:b/>
        </w:rPr>
        <w:t xml:space="preserve">Tulos</w:t>
      </w:r>
    </w:p>
    <w:p>
      <w:r>
        <w:t xml:space="preserve">Katen äiti, Kate</w:t>
      </w:r>
    </w:p>
    <w:p>
      <w:r>
        <w:rPr>
          <w:b/>
        </w:rPr>
        <w:t xml:space="preserve">Esimerkki 4.2656</w:t>
      </w:r>
    </w:p>
    <w:p>
      <w:r>
        <w:t xml:space="preserve">Lause1: Oli kiitospäivä. Lause2: Minulle oli tulossa vieraita illalliselle. Lause3: Valitettavasti kalkkuna jääkaapissani homehtui. Lause4: Päätin leipoa sen sijaan lihamureketta. Lause5: Vieraani nauttivat lihamureketta kiitospäivän päivällisellä!</w:t>
      </w:r>
    </w:p>
    <w:p>
      <w:r>
        <w:rPr>
          <w:b/>
        </w:rPr>
        <w:t xml:space="preserve">Tulos</w:t>
      </w:r>
    </w:p>
    <w:p>
      <w:r>
        <w:t xml:space="preserve">Minä (itse), vieraat</w:t>
      </w:r>
    </w:p>
    <w:p>
      <w:r>
        <w:rPr>
          <w:b/>
        </w:rPr>
        <w:t xml:space="preserve">Esimerkki 4.2657</w:t>
      </w:r>
    </w:p>
    <w:p>
      <w:r>
        <w:t xml:space="preserve">Lause1: Anna tarvitsi lisukkeen päivälliselle. Lause2: Anna yritti avata hernepurkkia. Lause3: Mutta hänen tölkinavaajansa hajosi! Lause4: Hän joutui avaamaan tölkin veitsellä! Lause5: Se oli vaikeaa ja pelottavaa, mutta Anna onnistui!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Esimerkki 4.2658</w:t>
      </w:r>
    </w:p>
    <w:p>
      <w:r>
        <w:t xml:space="preserve">Lause1: Sally heräsi keskellä yötä vapisten. Lause2: Hän oli nähnyt kauheaa unta! Lause3: Hän huusi äitiään kiireesti. Lause4: Hänen äitinsä ryntäsi sisään ja lohdutti häntä. Lause5: Pian Sally saattoi nukahtaa takaisin uneen.</w:t>
      </w:r>
    </w:p>
    <w:p>
      <w:r>
        <w:rPr>
          <w:b/>
        </w:rPr>
        <w:t xml:space="preserve">Tulos</w:t>
      </w:r>
    </w:p>
    <w:p>
      <w:r>
        <w:t xml:space="preserve">Sally, äiti</w:t>
      </w:r>
    </w:p>
    <w:p>
      <w:r>
        <w:rPr>
          <w:b/>
        </w:rPr>
        <w:t xml:space="preserve">Esimerkki 4.2659</w:t>
      </w:r>
    </w:p>
    <w:p>
      <w:r>
        <w:t xml:space="preserve">Lause1: John oli töissä. Lause2: Hän sytytti valon, mutta mitään ei tapahtunut. Lause3: Hän napsautti kytkintä muutaman kerran. Lause4: Kolmen kerran jälkeen valo syttyi. Lause5: John teki työtilauksen valokatkaisijan vaihtamiseksi työpaikalla.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4.2660</w:t>
      </w:r>
    </w:p>
    <w:p>
      <w:r>
        <w:t xml:space="preserve">Lause1: Päätin mennä ravintolassa olevaan suosikkipeliautomaattiin. Lause2: Huomasin, että eräs lapsi jo pelasi sillä. Lause3: Hän ei voinut lopettaa pelaamista moneen minuuttiin. Lause4: Koneen liput kuitenkin loppuivat, ja hän lähti pois. Lause5: Jouduin odottamaan vielä tunnin verran, että lipunmyyjä täytti ne uudelleen.</w:t>
      </w:r>
    </w:p>
    <w:p>
      <w:r>
        <w:rPr>
          <w:b/>
        </w:rPr>
        <w:t xml:space="preserve">Tulos</w:t>
      </w:r>
    </w:p>
    <w:p>
      <w:r>
        <w:t xml:space="preserve">Minä (itse), Lipunmyyjä, Lapsi</w:t>
      </w:r>
    </w:p>
    <w:p>
      <w:r>
        <w:rPr>
          <w:b/>
        </w:rPr>
        <w:t xml:space="preserve">Esimerkki 4.2661</w:t>
      </w:r>
    </w:p>
    <w:p>
      <w:r>
        <w:t xml:space="preserve">Lause1: Louisa oli innoissaan tennisottelustaan. Lause2: Louisa oli valmis, kun hän lähti pelaamaan. Lause3: Hänen perheensä kannusti häntä. Lause4: Hän voitti, kun hän lopetti. Lause5: Louisa voitti mitalin.</w:t>
      </w:r>
    </w:p>
    <w:p>
      <w:r>
        <w:rPr>
          <w:b/>
        </w:rPr>
        <w:t xml:space="preserve">Tulos</w:t>
      </w:r>
    </w:p>
    <w:p>
      <w:r>
        <w:t xml:space="preserve">Louisa, perhe</w:t>
      </w:r>
    </w:p>
    <w:p>
      <w:r>
        <w:rPr>
          <w:b/>
        </w:rPr>
        <w:t xml:space="preserve">Esimerkki 4.2662</w:t>
      </w:r>
    </w:p>
    <w:p>
      <w:r>
        <w:t xml:space="preserve">Lause1: Freda haluaa kokeilla kynsiensä maalaamista uudella värillä. Lause2: Freda katselee kaikkia kynsilakkojaan ja päättää valita mustan. Lause3: Frida maalaa jokaisen kynnen hyvin huolellisesti. Lause4: Kun hän on valmis, hänen kyntensä näyttävät kaikki upeilta. Lause5: Freda on hyvin tyytyväinen uuteen kynsien väriin.</w:t>
      </w:r>
    </w:p>
    <w:p>
      <w:r>
        <w:rPr>
          <w:b/>
        </w:rPr>
        <w:t xml:space="preserve">Tulos</w:t>
      </w:r>
    </w:p>
    <w:p>
      <w:r>
        <w:t xml:space="preserve">Freda</w:t>
      </w:r>
    </w:p>
    <w:p>
      <w:r>
        <w:rPr>
          <w:b/>
        </w:rPr>
        <w:t xml:space="preserve">Esimerkki 4.2663</w:t>
      </w:r>
    </w:p>
    <w:p>
      <w:r>
        <w:t xml:space="preserve">Lause1: Joel tykkäsi olla kiusaaja. Lause2: Hän oli pyöräilemässä, kun hän näki Brandonin luokasta. Lause3: Brandon ajoi pyörällään Joelin luo. Lause4: Joel työnsi Brandonin pois pyörältään ja heitti toisen jalkansa yli. Lause5: Kun Joel yritti ajaa pois molemmilla pyörillä, hän kaatui heti.</w:t>
      </w:r>
    </w:p>
    <w:p>
      <w:r>
        <w:rPr>
          <w:b/>
        </w:rPr>
        <w:t xml:space="preserve">Tulos</w:t>
      </w:r>
    </w:p>
    <w:p>
      <w:r>
        <w:t xml:space="preserve">Joel, Bike, Brandon</w:t>
      </w:r>
    </w:p>
    <w:p>
      <w:r>
        <w:rPr>
          <w:b/>
        </w:rPr>
        <w:t xml:space="preserve">Esimerkki 4.2664</w:t>
      </w:r>
    </w:p>
    <w:p>
      <w:r>
        <w:t xml:space="preserve">Lause1: Ken lähti hiihtämään ystäviensä kanssa. Lause2: Hänelle koko homma oli uutta. Lause3: He kaikki menivät liian korkealle, ja hän yritti seurata heitä. Lause4: Ken kaatui koko matkan alas. Lause5: Hän lopetti hiihtämisen ja jäi vain takan ääreen.</w:t>
      </w:r>
    </w:p>
    <w:p>
      <w:r>
        <w:rPr>
          <w:b/>
        </w:rPr>
        <w:t xml:space="preserve">Tulos</w:t>
      </w:r>
    </w:p>
    <w:p>
      <w:r>
        <w:t xml:space="preserve">Ken, ystävät</w:t>
      </w:r>
    </w:p>
    <w:p>
      <w:r>
        <w:rPr>
          <w:b/>
        </w:rPr>
        <w:t xml:space="preserve">Esimerkki 4.2665</w:t>
      </w:r>
    </w:p>
    <w:p>
      <w:r>
        <w:t xml:space="preserve">Lause1: Mary ja Julia halusivat päästä pois. Lause2: Työ oli ollut stressaavaa, ja asiat kasaantuivat. Lause3: He varasivat huoneen läheisestä kaupungista. Lause4: He kävivät eläintarhassa, söivät hienossa ravintolassa ja shoppailivat. Lause5: Viikonlopun jälkeen he tunsivat olonsa virkistyneeksi.</w:t>
      </w:r>
    </w:p>
    <w:p>
      <w:r>
        <w:rPr>
          <w:b/>
        </w:rPr>
        <w:t xml:space="preserve">Tulos</w:t>
      </w:r>
    </w:p>
    <w:p>
      <w:r>
        <w:t xml:space="preserve">Mary, Julia</w:t>
      </w:r>
    </w:p>
    <w:p>
      <w:r>
        <w:rPr>
          <w:b/>
        </w:rPr>
        <w:t xml:space="preserve">Esimerkki 4.2666</w:t>
      </w:r>
    </w:p>
    <w:p>
      <w:r>
        <w:t xml:space="preserve">Lause1: Soitin taksikyydin, koska autoni on rikki. Lause2: Kun taksi saapui, kävelin sisään. Lause3: Taksinkuljettaja tervehti minua ja kertoi nimensä. Lause4: Tervehdin häntä takaisin ja annoin hänelle rahat kyydistä. Lause5: Nousin kyydistä 10 minuutin kuluttua, koska taksi saapui työpaikalleni.</w:t>
      </w:r>
    </w:p>
    <w:p>
      <w:r>
        <w:rPr>
          <w:b/>
        </w:rPr>
        <w:t xml:space="preserve">Tulos</w:t>
      </w:r>
    </w:p>
    <w:p>
      <w:r>
        <w:t xml:space="preserve">Minä (itse), Taksinkuljettaja</w:t>
      </w:r>
    </w:p>
    <w:p>
      <w:r>
        <w:rPr>
          <w:b/>
        </w:rPr>
        <w:t xml:space="preserve">Esimerkki 4.2667</w:t>
      </w:r>
    </w:p>
    <w:p>
      <w:r>
        <w:t xml:space="preserve">Lause1: Fred ja hänen ystävänsä leikkivät puussa. Lause2: He ajattelivat, että olisi hauskaa kiivetä siihen. Lause3: Mutta kun he kiipesivät puuhun, Fred putosi sieltä. Lause4: Hän loukkasi polvensa. Lause5: Hän soitti vanhemmilleen apua.</w:t>
      </w:r>
    </w:p>
    <w:p>
      <w:r>
        <w:rPr>
          <w:b/>
        </w:rPr>
        <w:t xml:space="preserve">Tulos</w:t>
      </w:r>
    </w:p>
    <w:p>
      <w:r>
        <w:t xml:space="preserve">Fredin vanhemmat, Fredin ystävät, Fred...</w:t>
      </w:r>
    </w:p>
    <w:p>
      <w:r>
        <w:rPr>
          <w:b/>
        </w:rPr>
        <w:t xml:space="preserve">Esimerkki 4.2668</w:t>
      </w:r>
    </w:p>
    <w:p>
      <w:r>
        <w:t xml:space="preserve">Lause1: Nate aikoi päästä eroon ampiaispesästä. Lause2: Hän yritti päättää, millä hän sammuttaisi sen. Lause3: Nate päätyi puhalluslamppuun. Lause4: Hän katui heti päätöstään. Lause5: Nate joutui viettämään kaksi päivää sairaalassa.</w:t>
      </w:r>
    </w:p>
    <w:p>
      <w:r>
        <w:rPr>
          <w:b/>
        </w:rPr>
        <w:t xml:space="preserve">Tulos</w:t>
      </w:r>
    </w:p>
    <w:p>
      <w:r>
        <w:t xml:space="preserve">Hornet, Nate</w:t>
      </w:r>
    </w:p>
    <w:p>
      <w:r>
        <w:rPr>
          <w:b/>
        </w:rPr>
        <w:t xml:space="preserve">Esimerkki 4.2669</w:t>
      </w:r>
    </w:p>
    <w:p>
      <w:r>
        <w:t xml:space="preserve">Lause1: Tom sai paidan lahjaksi. Lause2: Hän ei oikein pitänyt siitä. Lause3: Tom yritti palauttaa sen, mutta ei tiennyt, mistä kaupasta se oli. Lause4: Hän etsi sen netistä. Lause5: Tom selvitti asian ja sai kauppahyvityksen.</w:t>
      </w:r>
    </w:p>
    <w:p>
      <w:r>
        <w:rPr>
          <w:b/>
        </w:rPr>
        <w:t xml:space="preserve">Tulos</w:t>
      </w:r>
    </w:p>
    <w:p>
      <w:r>
        <w:t xml:space="preserve">Store, Tom</w:t>
      </w:r>
    </w:p>
    <w:p>
      <w:r>
        <w:rPr>
          <w:b/>
        </w:rPr>
        <w:t xml:space="preserve">Esimerkki 4.2670</w:t>
      </w:r>
    </w:p>
    <w:p>
      <w:r>
        <w:t xml:space="preserve">Lause1: Miles ja hänen ystävänsä halusivat tehdä lounasta. Lause2: He päättivät tehdä hampurilaisia. Lause3: He menivät kauppaan ja löysivät kaiken tarvitsemansa. Lause4: Miles ja hänen ystävänsä grillasivat hampurilaiset ja nukkuivat päiväunet. Lause5: Ateria oli suuri menestys.</w:t>
      </w:r>
    </w:p>
    <w:p>
      <w:r>
        <w:rPr>
          <w:b/>
        </w:rPr>
        <w:t xml:space="preserve">Tulos</w:t>
      </w:r>
    </w:p>
    <w:p>
      <w:r>
        <w:t xml:space="preserve">Miles, ystävät</w:t>
      </w:r>
    </w:p>
    <w:p>
      <w:r>
        <w:rPr>
          <w:b/>
        </w:rPr>
        <w:t xml:space="preserve">Esimerkki 4.2671</w:t>
      </w:r>
    </w:p>
    <w:p>
      <w:r>
        <w:t xml:space="preserve">Lause1: Sal oli hyvä kuuntelija ja ystävä. Lause2: Kun hänen ystävänsä opiskelivat uraa varten, Sal auttoi heitä käsittelemään stressiä. Lause3: Sitten hän harkitsi omaa uraansa. Lause4: Ei kestänyt kauan, ennen kuin hän keksi täydellisen valinnan. Lause5: Salista tuli terapeutti, ja hän jatkoi ihmisten auttamista joka ikinen päivä!</w:t>
      </w:r>
    </w:p>
    <w:p>
      <w:r>
        <w:rPr>
          <w:b/>
        </w:rPr>
        <w:t xml:space="preserve">Tulos</w:t>
      </w:r>
    </w:p>
    <w:p>
      <w:r>
        <w:t xml:space="preserve">Ihmiset, Ystävät, Sal</w:t>
      </w:r>
    </w:p>
    <w:p>
      <w:r>
        <w:rPr>
          <w:b/>
        </w:rPr>
        <w:t xml:space="preserve">Esimerkki 4.2672</w:t>
      </w:r>
    </w:p>
    <w:p>
      <w:r>
        <w:t xml:space="preserve">Lause1: Autoin valmentajaa hänen jalkapallojoukkueensa kanssa. Lause2: Kun näin jalkapallojoukkueen, olin järkyttynyt. Lause3: He olivat kaikki valtavia ja ylipainoisia. Lause4: Ei ole mitään mahdollisuutta, että voittaisimme yhtään peliä. Lause5: Joukkue ei pystynyt juoksemaan edes yhtä kierrosta.</w:t>
      </w:r>
    </w:p>
    <w:p>
      <w:r>
        <w:rPr>
          <w:b/>
        </w:rPr>
        <w:t xml:space="preserve">Tulos</w:t>
      </w:r>
    </w:p>
    <w:p>
      <w:r>
        <w:t xml:space="preserve">Minä (itse), Valmentaja, Jalkapallojoukkue</w:t>
      </w:r>
    </w:p>
    <w:p>
      <w:r>
        <w:rPr>
          <w:b/>
        </w:rPr>
        <w:t xml:space="preserve">Esimerkki 4.2673</w:t>
      </w:r>
    </w:p>
    <w:p>
      <w:r>
        <w:t xml:space="preserve">Lause1: Courtney meni messuille vanhempiensa kanssa. Lause2: Hän vaelsi yksin joidenkin kojujen lähelle. Lause3: Courtney tajusi, ettei hän löytänyt vanhempiaan. Lause4: Hän hermostui ja yritti etsiä heitä. Lause5: Lopulta hän sai poliisin auttamaan häntä.</w:t>
      </w:r>
    </w:p>
    <w:p>
      <w:r>
        <w:rPr>
          <w:b/>
        </w:rPr>
        <w:t xml:space="preserve">Tulos</w:t>
      </w:r>
    </w:p>
    <w:p>
      <w:r>
        <w:t xml:space="preserve">Vanhemmat, Poliisi, Courtney</w:t>
      </w:r>
    </w:p>
    <w:p>
      <w:r>
        <w:rPr>
          <w:b/>
        </w:rPr>
        <w:t xml:space="preserve">Esimerkki 4.2674</w:t>
      </w:r>
    </w:p>
    <w:p>
      <w:r>
        <w:t xml:space="preserve">Lause1: Iäkäs nainen odotti kadun varrella. Lause2: Hän asetti jalkansa tielle lähteäkseen kävelemään. Lause3: Auto yritti kuitenkin kiihdyttää. Lause4: Sen sijaan, että hän olisi mennyt eteenpäin, hän laittoi jalkansa takaisin. Lause5: Sen jälkeen auto hidasti vauhtia.</w:t>
      </w:r>
    </w:p>
    <w:p>
      <w:r>
        <w:rPr>
          <w:b/>
        </w:rPr>
        <w:t xml:space="preserve">Tulos</w:t>
      </w:r>
    </w:p>
    <w:p>
      <w:r>
        <w:t xml:space="preserve">Iäkäs nainen</w:t>
      </w:r>
    </w:p>
    <w:p>
      <w:r>
        <w:rPr>
          <w:b/>
        </w:rPr>
        <w:t xml:space="preserve">Esimerkki 4.2675</w:t>
      </w:r>
    </w:p>
    <w:p>
      <w:r>
        <w:t xml:space="preserve">Lause1: Muistan, kun maistoin ensimmäistä kertaa olutta. Lause2: Se oli aprikoosiolut, jonka veljeni antoi minulle. Lause3: Minusta se maistui aika hyvältä, se oli sekä makeaa että karvasta. Lause4: Söin pihvin, joka sopi hyvin maistamani oluen kanssa. Lause5: Tulen aina muistamaan tuon kulauksen olutta.</w:t>
      </w:r>
    </w:p>
    <w:p>
      <w:r>
        <w:rPr>
          <w:b/>
        </w:rPr>
        <w:t xml:space="preserve">Tulos</w:t>
      </w:r>
    </w:p>
    <w:p>
      <w:r>
        <w:t xml:space="preserve">Minä (itse), Veljeni</w:t>
      </w:r>
    </w:p>
    <w:p>
      <w:r>
        <w:rPr>
          <w:b/>
        </w:rPr>
        <w:t xml:space="preserve">Esimerkki 4.2676</w:t>
      </w:r>
    </w:p>
    <w:p>
      <w:r>
        <w:t xml:space="preserve">Lause1: Johnny odotti hermostuneena koripallo-ottelunsa alkamista. Lause2: Kun peli alkoi, hän ei enää jännittänyt. Lause3: Johnny teki ensimmäisellä puoliajalla kaksikymmentä pistettä ja toisella puoliajalla kymmenen. Lause4: Johnnyn joukkue voitti pelin. Lause5: Johnny nimettiin pelin MVP:ksi.</w:t>
      </w:r>
    </w:p>
    <w:p>
      <w:r>
        <w:rPr>
          <w:b/>
        </w:rPr>
        <w:t xml:space="preserve">Tulos</w:t>
      </w:r>
    </w:p>
    <w:p>
      <w:r>
        <w:t xml:space="preserve">Johnny, joukkue</w:t>
      </w:r>
    </w:p>
    <w:p>
      <w:r>
        <w:rPr>
          <w:b/>
        </w:rPr>
        <w:t xml:space="preserve">Esimerkki 4.2677</w:t>
      </w:r>
    </w:p>
    <w:p>
      <w:r>
        <w:t xml:space="preserve">Lause1: Timillä oli vatsaongelmia. Lause2: Hän joutui jatkuvasti käymään vessassa. Lause3: Valitettavasti hänen piti pian mennä töihin. Lause4: Siellä hän kävi jatkuvasti vessassa. Lause5: Hän joutui sen takia vaikeuksiin pomonsa kanssa.</w:t>
      </w:r>
    </w:p>
    <w:p>
      <w:r>
        <w:rPr>
          <w:b/>
        </w:rPr>
        <w:t xml:space="preserve">Tulos</w:t>
      </w:r>
    </w:p>
    <w:p>
      <w:r>
        <w:t xml:space="preserve">Tim, Timin pomo</w:t>
      </w:r>
    </w:p>
    <w:p>
      <w:r>
        <w:rPr>
          <w:b/>
        </w:rPr>
        <w:t xml:space="preserve">Esimerkki 4.2678</w:t>
      </w:r>
    </w:p>
    <w:p>
      <w:r>
        <w:t xml:space="preserve">Lause1: Katen äiti osti uuden talon. Lause2: Talo oli vanhempi. Lause3: Se ei ollut hyvässä kunnossa. Lause4: Se tarvitsi paljon työtä. Lause5: Mutta hän oli innostunut tekemään korjaukset itse.</w:t>
      </w:r>
    </w:p>
    <w:p>
      <w:r>
        <w:rPr>
          <w:b/>
        </w:rPr>
        <w:t xml:space="preserve">Tulos</w:t>
      </w:r>
    </w:p>
    <w:p>
      <w:r>
        <w:t xml:space="preserve">Katen äiti</w:t>
      </w:r>
    </w:p>
    <w:p>
      <w:r>
        <w:rPr>
          <w:b/>
        </w:rPr>
        <w:t xml:space="preserve">Esimerkki 4.2679</w:t>
      </w:r>
    </w:p>
    <w:p>
      <w:r>
        <w:t xml:space="preserve">Lause1: Samantha halusi ostaa lahjan poikaystävälleen Dougille. Lause2: Hänellä oli paljon rahaa, mutta hän ei ollut varma, mitä ostaa. Lause3: Samantha kysyi neuvoa Dougin ystävältä. Lause4: Dougin ystävä kertoi Samanthalle, että Doug tarvitsi uuden kellon. Lause5: Samantha osti Dougille kellon, ja Doug oli iloisesti yllättynyt.</w:t>
      </w:r>
    </w:p>
    <w:p>
      <w:r>
        <w:rPr>
          <w:b/>
        </w:rPr>
        <w:t xml:space="preserve">Tulos</w:t>
      </w:r>
    </w:p>
    <w:p>
      <w:r>
        <w:t xml:space="preserve">Samantha, Dougin ystävä, Doug, -</w:t>
      </w:r>
    </w:p>
    <w:p>
      <w:r>
        <w:rPr>
          <w:b/>
        </w:rPr>
        <w:t xml:space="preserve">Esimerkki 4.2680</w:t>
      </w:r>
    </w:p>
    <w:p>
      <w:r>
        <w:t xml:space="preserve">Lause1: Ashley halusi leikkiä lempinukellaan, Raggedy Annilla. Lause2: Hän meni sänkyynsä etsimään häntä, mutta Raggedy Ann ei ollut siellä. Lause3: Ashley etsi häntä kaikkialta ja huolestui. Lause4: Yhtäkkiä sisään astui Bill, Ashleyn koira, nukke suussaan. Lause5: Raggedy Ann oli ollut koko ajan Billin kanssa.</w:t>
      </w:r>
    </w:p>
    <w:p>
      <w:r>
        <w:rPr>
          <w:b/>
        </w:rPr>
        <w:t xml:space="preserve">Tulos</w:t>
      </w:r>
    </w:p>
    <w:p>
      <w:r>
        <w:t xml:space="preserve">Bill, Ashley, Raggedy ann...</w:t>
      </w:r>
    </w:p>
    <w:p>
      <w:r>
        <w:rPr>
          <w:b/>
        </w:rPr>
        <w:t xml:space="preserve">Esimerkki 4.2681</w:t>
      </w:r>
    </w:p>
    <w:p>
      <w:r>
        <w:t xml:space="preserve">Lause1: Lauran piti päästä nopeasti töihin. Lause2: Hänen autonsa oli hajonnut, joten hän soitti taksin. Lause3: Valitettavasti seuraavan taksin odotus oli liian pitkä. Lause4: Sen sijaan Laura hyppäsi pyöränsä selkään. Lause5: Hän oli melkein myöhässä, mutta ehti silti ajoissa.</w:t>
      </w:r>
    </w:p>
    <w:p>
      <w:r>
        <w:rPr>
          <w:b/>
        </w:rPr>
        <w:t xml:space="preserve">Tulos</w:t>
      </w:r>
    </w:p>
    <w:p>
      <w:r>
        <w:t xml:space="preserve">Laura</w:t>
      </w:r>
    </w:p>
    <w:p>
      <w:r>
        <w:rPr>
          <w:b/>
        </w:rPr>
        <w:t xml:space="preserve">Esimerkki 4.2682</w:t>
      </w:r>
    </w:p>
    <w:p>
      <w:r>
        <w:t xml:space="preserve">Lause1: Nelly liittyi laivastoon. Lause2: Hän ryntäsi yöllä rannalle. Lause3: Hän nukahti puihin. Lause4: Hän heräsi tykistön tulitukseen. Lause5: Hän piileskeli vielä jonkin aikaa.</w:t>
      </w:r>
    </w:p>
    <w:p>
      <w:r>
        <w:rPr>
          <w:b/>
        </w:rPr>
        <w:t xml:space="preserve">Tulos</w:t>
      </w:r>
    </w:p>
    <w:p>
      <w:r>
        <w:t xml:space="preserve">Navy, Nelly</w:t>
      </w:r>
    </w:p>
    <w:p>
      <w:r>
        <w:rPr>
          <w:b/>
        </w:rPr>
        <w:t xml:space="preserve">Esimerkki 4.2683</w:t>
      </w:r>
    </w:p>
    <w:p>
      <w:r>
        <w:t xml:space="preserve">Lause1: Paul oli nälkäinen ja teki voileivän. Lause2: Hän laittoi voileivän lempilautaselleen. Lause3: Lautanen oli sininen ja hehkui pimeässä. Lause4: Paul kompastui kävellessään ulos keittiöstä ja pudotti lautasen. Lause5: Lautanen meni rikki, ja se pilasi hänen päivänsä.</w:t>
      </w:r>
    </w:p>
    <w:p>
      <w:r>
        <w:rPr>
          <w:b/>
        </w:rPr>
        <w:t xml:space="preserve">Tulos</w:t>
      </w:r>
    </w:p>
    <w:p>
      <w:r>
        <w:t xml:space="preserve">Paul</w:t>
      </w:r>
    </w:p>
    <w:p>
      <w:r>
        <w:rPr>
          <w:b/>
        </w:rPr>
        <w:t xml:space="preserve">Esimerkki 4.2684</w:t>
      </w:r>
    </w:p>
    <w:p>
      <w:r>
        <w:t xml:space="preserve">Lause1: Olin syömässä Mcdonaldsissa. Lause2: Tilasin kananugetteja. Lause3: Kun vihdoin sain kananugetit, huomasin jotain. Lause4: Kananugeteissani oli höyheniä. Lause5: En enää koskaan syö mcdonald'sissa.</w:t>
      </w:r>
    </w:p>
    <w:p>
      <w:r>
        <w:rPr>
          <w:b/>
        </w:rPr>
        <w:t xml:space="preserve">Tulos</w:t>
      </w:r>
    </w:p>
    <w:p>
      <w:r>
        <w:t xml:space="preserve">Minä (itse), Mcdonalds</w:t>
      </w:r>
    </w:p>
    <w:p>
      <w:r>
        <w:rPr>
          <w:b/>
        </w:rPr>
        <w:t xml:space="preserve">Esimerkki 4.2685</w:t>
      </w:r>
    </w:p>
    <w:p>
      <w:r>
        <w:t xml:space="preserve">Lause1: Kendra halusi oppia kokkaamaan. Lause2: Hän osallistui huvikseen aamiaiskokkikurssille kansalaisopistossa. Lause3: Hän oppi tekemään munia benedict. Lause4: Hänen hollandaise-kastikkeensa oli uskomatonta! Lause5: Kendra valmisti munia aina, kun heillä oli vieraita.</w:t>
      </w:r>
    </w:p>
    <w:p>
      <w:r>
        <w:rPr>
          <w:b/>
        </w:rPr>
        <w:t xml:space="preserve">Tulos</w:t>
      </w:r>
    </w:p>
    <w:p>
      <w:r>
        <w:t xml:space="preserve">Kendra, Talon vieraat</w:t>
      </w:r>
    </w:p>
    <w:p>
      <w:r>
        <w:rPr>
          <w:b/>
        </w:rPr>
        <w:t xml:space="preserve">Esimerkki 4.2686</w:t>
      </w:r>
    </w:p>
    <w:p>
      <w:r>
        <w:t xml:space="preserve">Lause1: Tinan piti olla kotona kello 6 illalliselle. Lause2: Kun Tina ei tullut kotiin seitsemäksi, hänen äitinsä huolestui. Lause3: Hänen äitinsä soitti hänen parhaalle ystävälleen Lisalle. Lause4: Lisa sanoi, että he olivat elokuvissa. Lause5: Tinan äiti haki Lisan ja antoi hänelle kuukauden kotiarestia.</w:t>
      </w:r>
    </w:p>
    <w:p>
      <w:r>
        <w:rPr>
          <w:b/>
        </w:rPr>
        <w:t xml:space="preserve">Tulos</w:t>
      </w:r>
    </w:p>
    <w:p>
      <w:r>
        <w:t xml:space="preserve">Lisa, Tinan äiti, Tina</w:t>
      </w:r>
    </w:p>
    <w:p>
      <w:r>
        <w:rPr>
          <w:b/>
        </w:rPr>
        <w:t xml:space="preserve">Esimerkki 4.2687</w:t>
      </w:r>
    </w:p>
    <w:p>
      <w:r>
        <w:t xml:space="preserve">Lause1: Tim oli vaelluksella. Lause2: Hän kääntyi ja näki käärmeen. Lause3: Käärme vaikutti aggressiiviselta. Lause4: Tim säikähti sitä hieman. Lause5: Hän päätti vain palata kotiin.</w:t>
      </w:r>
    </w:p>
    <w:p>
      <w:r>
        <w:rPr>
          <w:b/>
        </w:rPr>
        <w:t xml:space="preserve">Tulos</w:t>
      </w:r>
    </w:p>
    <w:p>
      <w:r>
        <w:t xml:space="preserve">Tim, Snake</w:t>
      </w:r>
    </w:p>
    <w:p>
      <w:r>
        <w:rPr>
          <w:b/>
        </w:rPr>
        <w:t xml:space="preserve">Esimerkki 4.2688</w:t>
      </w:r>
    </w:p>
    <w:p>
      <w:r>
        <w:t xml:space="preserve">Lause1: Ken rakasti moottoripyörällä ajamista. Lause2: Hän teki pitkiä ajeluja viikonloppuisin. Lause3: Eräänä päivänä hän jäi kuorma-auton alle pyöräillessään. Lause4: Keniltä murtui useita luita, ja toipuminen kesti kauan. Lause5: Parannuttuaan hän myi polkupyöränsä maksaakseen sairauskulut.</w:t>
      </w:r>
    </w:p>
    <w:p>
      <w:r>
        <w:rPr>
          <w:b/>
        </w:rPr>
        <w:t xml:space="preserve">Tulos</w:t>
      </w:r>
    </w:p>
    <w:p>
      <w:r>
        <w:t xml:space="preserve">Ken</w:t>
      </w:r>
    </w:p>
    <w:p>
      <w:r>
        <w:rPr>
          <w:b/>
        </w:rPr>
        <w:t xml:space="preserve">Esimerkki 4.2689</w:t>
      </w:r>
    </w:p>
    <w:p>
      <w:r>
        <w:t xml:space="preserve">Lause1: Fred ja hänen ystävänsä kokoontuivat leirinuotion ympärille. Lause2: He paistoivat hodareita ja pitivät hauskaa. Lause3: Fred ehdotti, että he kertoisivat kummitustarinoita. Lause4: Fred aloitti kertomalla tarinan ensin ystävilleen. Lause5: Fredin ystävät olivat niin peloissaan, että he kaikki menivät nukkumaan telttoihinsa.</w:t>
      </w:r>
    </w:p>
    <w:p>
      <w:r>
        <w:rPr>
          <w:b/>
        </w:rPr>
        <w:t xml:space="preserve">Tulos</w:t>
      </w:r>
    </w:p>
    <w:p>
      <w:r>
        <w:t xml:space="preserve">Ystävät, Fred</w:t>
      </w:r>
    </w:p>
    <w:p>
      <w:r>
        <w:rPr>
          <w:b/>
        </w:rPr>
        <w:t xml:space="preserve">Esimerkki 4.2690</w:t>
      </w:r>
    </w:p>
    <w:p>
      <w:r>
        <w:t xml:space="preserve">Lause1: Jamin on aina pitänyt itseään hyvänä kuljettajana. Lause2: Hän ei kuitenkaan ollut kovin turvallinen kuljettaja. Lause3: Hän ajoi aina ylinopeutta. Lause4: Poliisi pysäytti hänet, koska hän ajoi ylinopeutta. Lause5: Nyt hän ajaa aina ylinopeutta.</w:t>
      </w:r>
    </w:p>
    <w:p>
      <w:r>
        <w:rPr>
          <w:b/>
        </w:rPr>
        <w:t xml:space="preserve">Tulos</w:t>
      </w:r>
    </w:p>
    <w:p>
      <w:r>
        <w:t xml:space="preserve">Jamin, poliisi</w:t>
      </w:r>
    </w:p>
    <w:p>
      <w:r>
        <w:rPr>
          <w:b/>
        </w:rPr>
        <w:t xml:space="preserve">Esimerkki 4.2691</w:t>
      </w:r>
    </w:p>
    <w:p>
      <w:r>
        <w:t xml:space="preserve">Lause1: Alana sai joululahjaksi uuden koiranpennun. Lause2: Hän leikki pennun kanssa joka päivä. Lause3: Eräänä päivänä hän kadotti sen. Lause4: Hän laittoi lentolehtisiä. Lause5: Sitten hän löysi sen seuraavana päivänä.</w:t>
      </w:r>
    </w:p>
    <w:p>
      <w:r>
        <w:rPr>
          <w:b/>
        </w:rPr>
        <w:t xml:space="preserve">Tulos</w:t>
      </w:r>
    </w:p>
    <w:p>
      <w:r>
        <w:t xml:space="preserve">Alana, pentu</w:t>
      </w:r>
    </w:p>
    <w:p>
      <w:r>
        <w:rPr>
          <w:b/>
        </w:rPr>
        <w:t xml:space="preserve">Esimerkki 4.2692</w:t>
      </w:r>
    </w:p>
    <w:p>
      <w:r>
        <w:t xml:space="preserve">Lause1: Shirley rakasti kalastusta. Lause2: Hän sai jättimäisen madon koukkuun. Lause3: Hän laittoi siiman kiinni ja odotti, että kala puraisi. Lause4: Yhtäkkiä hän sai yhden! Lause5: Hän kelasi sen sisään ja oli järkyttynyt siitä, miten iso se oli!</w:t>
      </w:r>
    </w:p>
    <w:p>
      <w:r>
        <w:rPr>
          <w:b/>
        </w:rPr>
        <w:t xml:space="preserve">Tulos</w:t>
      </w:r>
    </w:p>
    <w:p>
      <w:r>
        <w:t xml:space="preserve">Shirley</w:t>
      </w:r>
    </w:p>
    <w:p>
      <w:r>
        <w:rPr>
          <w:b/>
        </w:rPr>
        <w:t xml:space="preserve">Esimerkki 4.2693</w:t>
      </w:r>
    </w:p>
    <w:p>
      <w:r>
        <w:t xml:space="preserve">Lause1: Shana oli asunut poikaystävänsä kanssa vuoden ajan. Lause2: He eivät olleet käyneet ulkona kertaakaan. Lause3: Nyt oli uusi vuosi, ja Shana odotti rauhallista iltaa kotona. Lause4: Yhtäkkiä hänen poikaystävänsä pyysi häntä valmistautumaan yllätykseen. Lause5: Mies vei Shanan romanttiselle illalliselle ja juhliin.</w:t>
      </w:r>
    </w:p>
    <w:p>
      <w:r>
        <w:rPr>
          <w:b/>
        </w:rPr>
        <w:t xml:space="preserve">Tulos</w:t>
      </w:r>
    </w:p>
    <w:p>
      <w:r>
        <w:t xml:space="preserve">Hänen poikaystävänsä, Shana</w:t>
      </w:r>
    </w:p>
    <w:p>
      <w:r>
        <w:rPr>
          <w:b/>
        </w:rPr>
        <w:t xml:space="preserve">Esimerkki 4.2694</w:t>
      </w:r>
    </w:p>
    <w:p>
      <w:r>
        <w:t xml:space="preserve">Lause1: Peggy oli hyvin keskiverto nainen. Lause2: Hän piti itseään aina hyvin vähäpätöisenä. Lause3: Eräänä päivänä Peggy osti ihanan mustan mekon. Lause4: Kun hän oli siinä, hän hehkui itsevarmuutta. Lause5: Peggy pukeutui mekkoon tehdäkseen vaikutuksen ihastukseensa, ja se onnistui!</w:t>
      </w:r>
    </w:p>
    <w:p>
      <w:r>
        <w:rPr>
          <w:b/>
        </w:rPr>
        <w:t xml:space="preserve">Tulos</w:t>
      </w:r>
    </w:p>
    <w:p>
      <w:r>
        <w:t xml:space="preserve">Crush, Peggy</w:t>
      </w:r>
    </w:p>
    <w:p>
      <w:r>
        <w:rPr>
          <w:b/>
        </w:rPr>
        <w:t xml:space="preserve">Esimerkki 4.2695</w:t>
      </w:r>
    </w:p>
    <w:p>
      <w:r>
        <w:t xml:space="preserve">Lause1: Barbara etsi täydellistä vauvakutsulahjaa. Lause2: Hän oli päättänyt hankkia uudelle äidille turvaistuimen. Lause3: Mutta hän tai työntekijä, jolta hän kysyi, eivät löytäneet sopivaa. Lause4: Turhautuneena Barbara haukkui häntä idiootiksi ja ryntäsi ulos. Lause5: Barbara tajusi olleensa julma ja meni takaisin pyytämään anteeksi.</w:t>
      </w:r>
    </w:p>
    <w:p>
      <w:r>
        <w:rPr>
          <w:b/>
        </w:rPr>
        <w:t xml:space="preserve">Tulos</w:t>
      </w:r>
    </w:p>
    <w:p>
      <w:r>
        <w:t xml:space="preserve">Työntekijä, Barbara</w:t>
      </w:r>
    </w:p>
    <w:p>
      <w:r>
        <w:rPr>
          <w:b/>
        </w:rPr>
        <w:t xml:space="preserve">Esimerkki 4.2696</w:t>
      </w:r>
    </w:p>
    <w:p>
      <w:r>
        <w:t xml:space="preserve">Lause1: Willie oli ystävänsä syntymäpäiväjuhlissa pelihallissa. Lause2: Hän halusi tehdä vaikutuksen tyttöystäväänsä voittamalla tälle palkinnon. Lause3: Hän laittoi dollarin nosturipeliin. Lause4: Hän onnistui nappaamaan pienen vaaleanpunaisen nallen. Lause5: Hänen tyttöystävänsä piti siitä!</w:t>
      </w:r>
    </w:p>
    <w:p>
      <w:r>
        <w:rPr>
          <w:b/>
        </w:rPr>
        <w:t xml:space="preserve">Tulos</w:t>
      </w:r>
    </w:p>
    <w:p>
      <w:r>
        <w:t xml:space="preserve">Hänen tyttöystävänsä, tyttöystävä, Willie</w:t>
      </w:r>
    </w:p>
    <w:p>
      <w:r>
        <w:rPr>
          <w:b/>
        </w:rPr>
        <w:t xml:space="preserve">Esimerkki 4.2697</w:t>
      </w:r>
    </w:p>
    <w:p>
      <w:r>
        <w:t xml:space="preserve">Lause1: Fred ei osannut uida. Lause2: Mutta hän ei halunnut kertoa ystävilleen. Lause3: Hän pelkäsi, etteivät he pitäisi hänestä. Lause4: Niinpä hän meni veteen. Lause5: Mutta hän melkein hukkui, joten heidän oli kutsuttava hengenpelastaja.</w:t>
      </w:r>
    </w:p>
    <w:p>
      <w:r>
        <w:rPr>
          <w:b/>
        </w:rPr>
        <w:t xml:space="preserve">Tulos</w:t>
      </w:r>
    </w:p>
    <w:p>
      <w:r>
        <w:t xml:space="preserve">hengenpelastaja, ystävät, Fred</w:t>
      </w:r>
    </w:p>
    <w:p>
      <w:r>
        <w:rPr>
          <w:b/>
        </w:rPr>
        <w:t xml:space="preserve">Esimerkki 4.2698</w:t>
      </w:r>
    </w:p>
    <w:p>
      <w:r>
        <w:t xml:space="preserve">Lause1: Jules vaelsi taikakaupassa. Lause2: Kaupan omistaja näytti Julesille useita kiehtovia illuusioita. Lause3: Jules oli ihastunut ja päätti ostaa joitakin temppuja. Lause4: Paljon harjoiteltuaan Jules hallitsi illuusiot. Lause5: Hän esitti temput ystävilleen ja jätti heidät hämmästyneiksi.</w:t>
      </w:r>
    </w:p>
    <w:p>
      <w:r>
        <w:rPr>
          <w:b/>
        </w:rPr>
        <w:t xml:space="preserve">Tulos</w:t>
      </w:r>
    </w:p>
    <w:p>
      <w:r>
        <w:t xml:space="preserve">Jules, myymälän omistaja, Ystävät</w:t>
      </w:r>
    </w:p>
    <w:p>
      <w:r>
        <w:rPr>
          <w:b/>
        </w:rPr>
        <w:t xml:space="preserve">Esimerkki 4.2699</w:t>
      </w:r>
    </w:p>
    <w:p>
      <w:r>
        <w:t xml:space="preserve">Lause1: Ivan pidätettiin, kun hän ryntäsi veljeskuntaan. Lause2: Häntä syytettiin juopumuksesta ja järjestyshäiriöstä! Lause3: Kun hän heräsi seuraavana aamuna vankilassa, häntä hävetti. Lause4: Poliisi päästi hänet varoituksella, mutta Ivan oli oppinut. Lause5: Liittyminen veljeskuntaan ei ollut ihmisarvon menettämisen arvoista!</w:t>
      </w:r>
    </w:p>
    <w:p>
      <w:r>
        <w:rPr>
          <w:b/>
        </w:rPr>
        <w:t xml:space="preserve">Tulos</w:t>
      </w:r>
    </w:p>
    <w:p>
      <w:r>
        <w:t xml:space="preserve">Ivan, poliisi</w:t>
      </w:r>
    </w:p>
    <w:p>
      <w:r>
        <w:rPr>
          <w:b/>
        </w:rPr>
        <w:t xml:space="preserve">Esimerkki 4.2700</w:t>
      </w:r>
    </w:p>
    <w:p>
      <w:r>
        <w:t xml:space="preserve">Lause1: Mark ja Jim lähtivät kalaan, jotta he saisivat jotain päivälliseksi. Lause2: He työskentelivät ahkerasti, mutta oli kuuma, eikä kalaa ollut. Lause3: Jim ehdotti, että kokeillaan uutta paikkaa varjossa. Lause4: Uusi paikka toimi, ja he saivat puoli tusinaa kalaa. Lause5: Sinä iltana heillä oli herkullinen ateria, josta he olivat ylpeitä.</w:t>
      </w:r>
    </w:p>
    <w:p>
      <w:r>
        <w:rPr>
          <w:b/>
        </w:rPr>
        <w:t xml:space="preserve">Tulos</w:t>
      </w:r>
    </w:p>
    <w:p>
      <w:r>
        <w:t xml:space="preserve">Jim, Mark</w:t>
      </w:r>
    </w:p>
    <w:p>
      <w:r>
        <w:rPr>
          <w:b/>
        </w:rPr>
        <w:t xml:space="preserve">Esimerkki 4.2701</w:t>
      </w:r>
    </w:p>
    <w:p>
      <w:r>
        <w:t xml:space="preserve">Lause1: Kun heräsin, halusin viihdettä vapaapäivälleni. Lause2: Lähdin kävelylle. Lause3: Kävelin tietä pitkin kohti puistoa. Lause4: Jätän autuaasti huomiotta kaiken ympärilläni kuunnellessani musiikkia. Lause5: Makaan nurmikolla ja mietin elämääni onnellisena.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4.2702</w:t>
      </w:r>
    </w:p>
    <w:p>
      <w:r>
        <w:t xml:space="preserve">Lause1: James löysi ryöstäjän talostaan. Lause2: Hän päätti hankkia aseen suojautuakseen. Lause3: Hän ei tiennyt aseista mitään, mutta hän ei välittänyt niistä. Lause4: Hän kuuli sinä yönä ääntä. Lause5: Hän ampui pimeään ja osui lopulta kissaan.</w:t>
      </w:r>
    </w:p>
    <w:p>
      <w:r>
        <w:rPr>
          <w:b/>
        </w:rPr>
        <w:t xml:space="preserve">Tulos</w:t>
      </w:r>
    </w:p>
    <w:p>
      <w:r>
        <w:t xml:space="preserve">James, ryöstäjä, kissa</w:t>
      </w:r>
    </w:p>
    <w:p>
      <w:r>
        <w:rPr>
          <w:b/>
        </w:rPr>
        <w:t xml:space="preserve">Esimerkki 4.2703</w:t>
      </w:r>
    </w:p>
    <w:p>
      <w:r>
        <w:t xml:space="preserve">Lause1: Abigail oli luokassa, kun lounaskello soi. Lause2: Hän muisti yhtäkkiä, että hän oli unohtanut lounasrahashekkinsä. Lause3: Hänellä ei ollut varaa ruokaan, joten hän meni suoraan istumaan. Lause4: Hänen ystävänsä tuli pian hänen luokseen ja näki, ettei hänellä ollut ruokaa. Lause5: Onneksi hän tarjoutui jakamaan Abigailin kanssa.</w:t>
      </w:r>
    </w:p>
    <w:p>
      <w:r>
        <w:rPr>
          <w:b/>
        </w:rPr>
        <w:t xml:space="preserve">Tulos</w:t>
      </w:r>
    </w:p>
    <w:p>
      <w:r>
        <w:t xml:space="preserve">Ystävä, Abigail</w:t>
      </w:r>
    </w:p>
    <w:p>
      <w:r>
        <w:rPr>
          <w:b/>
        </w:rPr>
        <w:t xml:space="preserve">Esimerkki 4.2704</w:t>
      </w:r>
    </w:p>
    <w:p>
      <w:r>
        <w:t xml:space="preserve">Lause1: Trent seisoi perheensä kanssa järven rannalla ottaakseen kuvan. Lause2: Hän astui taaksepäin päästääkseen perheensä kuvaan. Lause3: Trent otti yhden askeleen liikaa ja putosi järveen. Lause4: Hänen lapsensa joutuivat auttamaan hänet pois järvestä. Lause5: Kaikki nauroivat, ja kuvausta jouduttiin siirtämään.</w:t>
      </w:r>
    </w:p>
    <w:p>
      <w:r>
        <w:rPr>
          <w:b/>
        </w:rPr>
        <w:t xml:space="preserve">Tulos</w:t>
      </w:r>
    </w:p>
    <w:p>
      <w:r>
        <w:t xml:space="preserve">Trent, Lapset, Kaikki, Perhe</w:t>
      </w:r>
    </w:p>
    <w:p>
      <w:r>
        <w:rPr>
          <w:b/>
        </w:rPr>
        <w:t xml:space="preserve">Esimerkki 4.2705</w:t>
      </w:r>
    </w:p>
    <w:p>
      <w:r>
        <w:t xml:space="preserve">Lause1: Garya lähestyi poliisiauto sireenin kanssa. Lause2: Gary joutui pysäköimään tien sivuun. Lause3: Poliisi käveli Garyn luo. Lause4: Hän kysyi, oliko hänellä sytytintä savuketta varten. Lause5: Vaikka Gary oli hämmentynyt, hän lainasi hänelle sytyttimen.</w:t>
      </w:r>
    </w:p>
    <w:p>
      <w:r>
        <w:rPr>
          <w:b/>
        </w:rPr>
        <w:t xml:space="preserve">Tulos</w:t>
      </w:r>
    </w:p>
    <w:p>
      <w:r>
        <w:t xml:space="preserve">Kyttä, Gary</w:t>
      </w:r>
    </w:p>
    <w:p>
      <w:r>
        <w:rPr>
          <w:b/>
        </w:rPr>
        <w:t xml:space="preserve">Esimerkki 4.2706</w:t>
      </w:r>
    </w:p>
    <w:p>
      <w:r>
        <w:t xml:space="preserve">Lause1: Ron on nuori puunleikkaaja, joka työskentelee isälleni. Lause2: Ron putosi tikkailta viime viikonloppuna. Lause3: Hän mursi jalkansa ja solisluunsa. Lause4: Kaikki toivat hänelle paranemislahjoja. Lause5: Ron ei enää kiipeile tikkaille.</w:t>
      </w:r>
    </w:p>
    <w:p>
      <w:r>
        <w:rPr>
          <w:b/>
        </w:rPr>
        <w:t xml:space="preserve">Tulos</w:t>
      </w:r>
    </w:p>
    <w:p>
      <w:r>
        <w:t xml:space="preserve">Kaikki, Isäni, Ron</w:t>
      </w:r>
    </w:p>
    <w:p>
      <w:r>
        <w:rPr>
          <w:b/>
        </w:rPr>
        <w:t xml:space="preserve">Esimerkki 4.2707</w:t>
      </w:r>
    </w:p>
    <w:p>
      <w:r>
        <w:t xml:space="preserve">Lause1: Joeyllä oli melko suuri ego. Lause2: Hän luuli, että kaikki rakastivat häntä. Lause3: Egonsa vuoksi hän usein käyttäytyi kuin olisi ollut suurten ihmisjoukkojen edessä. Lause4: Tällainen käytös yleensä karkottaisi potentiaaliset kumppanit. Lause5: Sisimmässään Joey vain tekeytyi piilottaakseen epävarmuutensa.</w:t>
      </w:r>
    </w:p>
    <w:p>
      <w:r>
        <w:rPr>
          <w:b/>
        </w:rPr>
        <w:t xml:space="preserve">Tulos</w:t>
      </w:r>
    </w:p>
    <w:p>
      <w:r>
        <w:t xml:space="preserve">Kaikki, Joey, Joukot, Potentiaaliset kumppanit, Joey</w:t>
      </w:r>
    </w:p>
    <w:p>
      <w:r>
        <w:rPr>
          <w:b/>
        </w:rPr>
        <w:t xml:space="preserve">Esimerkki 4.2708</w:t>
      </w:r>
    </w:p>
    <w:p>
      <w:r>
        <w:t xml:space="preserve">Lause1: Lucy istui poliisiasemalla. Lause2: Hän oli eksynyt, ja ystävällinen muukalainen toi hänet tänne. Lause3: Hän istui turvoksissa, turvoksissa ja kyynelten tahrimissa silmissä odottamassa isoisäänsä. Lause4: Konstaapeli antoi hänelle limsaa odottaessaan. Lause5: Hän oli niin iloinen nähdessään isoisän, kun tämä saapui, että hän kaatoi sen.</w:t>
      </w:r>
    </w:p>
    <w:p>
      <w:r>
        <w:rPr>
          <w:b/>
        </w:rPr>
        <w:t xml:space="preserve">Tulos</w:t>
      </w:r>
    </w:p>
    <w:p>
      <w:r>
        <w:t xml:space="preserve">Isoisä, Lucy, Ystävällinen muukalainen, Konstaapeli</w:t>
      </w:r>
    </w:p>
    <w:p>
      <w:r>
        <w:rPr>
          <w:b/>
        </w:rPr>
        <w:t xml:space="preserve">Esimerkki 4.2709</w:t>
      </w:r>
    </w:p>
    <w:p>
      <w:r>
        <w:t xml:space="preserve">Lause1: Wayne halusi säästää rahaa. Lause2: Hän oli karsinut monia asioita laskuistaan. Lause3: Hän ei halunnut leikata kaapelikanavia. Lause4: Hänen vaimonsa suostutteli hänet siihen. Lause5: Kaapelikaapelin katkaiseminen säästi häneltä paljon rahaa joka kuukausi!</w:t>
      </w:r>
    </w:p>
    <w:p>
      <w:r>
        <w:rPr>
          <w:b/>
        </w:rPr>
        <w:t xml:space="preserve">Tulos</w:t>
      </w:r>
    </w:p>
    <w:p>
      <w:r>
        <w:t xml:space="preserve">Wayne, vaimo</w:t>
      </w:r>
    </w:p>
    <w:p>
      <w:r>
        <w:rPr>
          <w:b/>
        </w:rPr>
        <w:t xml:space="preserve">Esimerkki 4.2710</w:t>
      </w:r>
    </w:p>
    <w:p>
      <w:r>
        <w:t xml:space="preserve">Lause1: Mimi ja Bill tapasivat lukiossa. Lause2: He molemmat rakastivat tanssimista ja kävivät usein yhdessä ulkona. Lause3: Lyhyen ajan kuluttua he rakastuivat ja menivät naimisiin. Lause4: Hääpäivänä he tanssivat tuntikausia. Lause5: Vielä 50 vuoden jälkeenkin he tanssivat joka viikko.</w:t>
      </w:r>
    </w:p>
    <w:p>
      <w:r>
        <w:rPr>
          <w:b/>
        </w:rPr>
        <w:t xml:space="preserve">Tulos</w:t>
      </w:r>
    </w:p>
    <w:p>
      <w:r>
        <w:t xml:space="preserve">Mimi, Bill</w:t>
      </w:r>
    </w:p>
    <w:p>
      <w:r>
        <w:rPr>
          <w:b/>
        </w:rPr>
        <w:t xml:space="preserve">Esimerkki 4.2711</w:t>
      </w:r>
    </w:p>
    <w:p>
      <w:r>
        <w:t xml:space="preserve">Lause1: Jake tunsi itsensä sairaaksi. Lause2: Hänellä ei ollut enää lääkkeitä. Lause3: Jake päätti nukkua sen pois. Lause4: Sen jälkeen hän tunsi olonsa paljon paremmaksi. Lause5: Jake huokaisi helpotuksesta.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4.2712</w:t>
      </w:r>
    </w:p>
    <w:p>
      <w:r>
        <w:t xml:space="preserve">Lause1: Joanie valittiin tosi-tv-ohjelmaan. Lause2: Häntä komennettiin paljon, kun hän oli mukana ohjelmassa. Lause3: Ohjelma oli käsikirjoitettu eikä lainkaan todellisuutta, Joanie harmikseen. Lause4: Joanie päätti mennä kameran taakse eikä eteen. Lause5: Hänestä tuli menestyvä tuottaja ja ohjaaja.</w:t>
      </w:r>
    </w:p>
    <w:p>
      <w:r>
        <w:rPr>
          <w:b/>
        </w:rPr>
        <w:t xml:space="preserve">Tulos</w:t>
      </w:r>
    </w:p>
    <w:p>
      <w:r>
        <w:t xml:space="preserve">Joanie</w:t>
      </w:r>
    </w:p>
    <w:p>
      <w:r>
        <w:rPr>
          <w:b/>
        </w:rPr>
        <w:t xml:space="preserve">Esimerkki 4.2713</w:t>
      </w:r>
    </w:p>
    <w:p>
      <w:r>
        <w:t xml:space="preserve">Lause1: Vaihteisto piti vaihtaa autooni. Lause2: Alle kilometrin päässä vaihdelaatikkopaikasta moottori sammui. Lause3: Auto hinattiin korjaamolle. Lause4: Mekaanikot sanoivat, että tarvitsemme kokonaan uuden moottorin. Lause5: Myimme auton romuksi.</w:t>
      </w:r>
    </w:p>
    <w:p>
      <w:r>
        <w:rPr>
          <w:b/>
        </w:rPr>
        <w:t xml:space="preserve">Tulos</w:t>
      </w:r>
    </w:p>
    <w:p>
      <w:r>
        <w:t xml:space="preserve">Minä (itse), Mekaniikka</w:t>
      </w:r>
    </w:p>
    <w:p>
      <w:r>
        <w:rPr>
          <w:b/>
        </w:rPr>
        <w:t xml:space="preserve">Esimerkki 4.2714</w:t>
      </w:r>
    </w:p>
    <w:p>
      <w:r>
        <w:t xml:space="preserve">Lause1: Jill ei osannut ampua. Lause2: Hän oli juuri hankkinut aseen. Lause3: Hän meni ampumaradalle ja otti opetusta. Lause4: Hän kävi joka viikko harjoittelemassa. Lause5: Jill osaa nyt ampua kuin ammattilainen.</w:t>
      </w:r>
    </w:p>
    <w:p>
      <w:r>
        <w:rPr>
          <w:b/>
        </w:rPr>
        <w:t xml:space="preserve">Tulos</w:t>
      </w:r>
    </w:p>
    <w:p>
      <w:r>
        <w:t xml:space="preserve">Jill</w:t>
      </w:r>
    </w:p>
    <w:p>
      <w:r>
        <w:rPr>
          <w:b/>
        </w:rPr>
        <w:t xml:space="preserve">Esimerkki 4.2715</w:t>
      </w:r>
    </w:p>
    <w:p>
      <w:r>
        <w:t xml:space="preserve">Lause1: Sara lähti metsästämään ystäviensä kanssa. Lause2: He eivät saaneet mitään saalista ja lähtivät kotiin. Lause3: Kun Sara tuli kotiin, hän huomasi olevansa täynnä kirppuja. Lause4: Hän meni lääkäriin ja sai voidetta kutinaan. Lause5: Sara päätti, että sen jälkeen hän käyttäisi aina metsästyksessä pitkiä housuja.</w:t>
      </w:r>
    </w:p>
    <w:p>
      <w:r>
        <w:rPr>
          <w:b/>
        </w:rPr>
        <w:t xml:space="preserve">Tulos</w:t>
      </w:r>
    </w:p>
    <w:p>
      <w:r>
        <w:t xml:space="preserve">Chiggers, Sara, ystävät, lääkäri</w:t>
      </w:r>
    </w:p>
    <w:p>
      <w:r>
        <w:rPr>
          <w:b/>
        </w:rPr>
        <w:t xml:space="preserve">Esimerkki 4.2716</w:t>
      </w:r>
    </w:p>
    <w:p>
      <w:r>
        <w:t xml:space="preserve">Lause1: Dana oli siivoamassa kotiaan. Lause2: Hän hankki ison roskiksen heittääkseen tavaroita pois. Lause3: Hän täytti sen kaikella talonsa roinalla. Lause4: Ne kärrättiin kaatopaikalle. Lause5: Dana oli onnellinen päästessään eroon roinasta!</w:t>
      </w:r>
    </w:p>
    <w:p>
      <w:r>
        <w:rPr>
          <w:b/>
        </w:rPr>
        <w:t xml:space="preserve">Tulos</w:t>
      </w:r>
    </w:p>
    <w:p>
      <w:r>
        <w:t xml:space="preserve">Dana</w:t>
      </w:r>
    </w:p>
    <w:p>
      <w:r>
        <w:rPr>
          <w:b/>
        </w:rPr>
        <w:t xml:space="preserve">Esimerkki 4.2717</w:t>
      </w:r>
    </w:p>
    <w:p>
      <w:r>
        <w:t xml:space="preserve">Lause1: Sara soitti trumpettia koulunsa soittokunnassa. Lause2: Bändi valittiin soittamaan paraatiin. Lause3: Saralla ei ollut tarpeeksi rahaa päästä bändimatkalle. Lause4: Hänen äitinsä teki lisätyötä, jotta hän voisi lähettää Saran bändimatkalle. Lause5: Sara oli hyvin kiitollinen siitä, että hänen äitinsä tuki häntä.</w:t>
      </w:r>
    </w:p>
    <w:p>
      <w:r>
        <w:rPr>
          <w:b/>
        </w:rPr>
        <w:t xml:space="preserve">Tulos</w:t>
      </w:r>
    </w:p>
    <w:p>
      <w:r>
        <w:t xml:space="preserve">Marssiorkesteri, Sara, Äiti</w:t>
      </w:r>
    </w:p>
    <w:p>
      <w:r>
        <w:rPr>
          <w:b/>
        </w:rPr>
        <w:t xml:space="preserve">Esimerkki 4.2718</w:t>
      </w:r>
    </w:p>
    <w:p>
      <w:r>
        <w:t xml:space="preserve">Lause1: Michelle ja Gary lähtivät eilen patikoimaan. Lause2: He kävelivät polkua pitkin, kun he huomasivat karhun. Lause3: Se makasi maassa ja he luulivat sen kuolleen. Lause4: Gary tökkäsi karhua kepillä. Lause5: Karhu heräsi ja juoksi pois.</w:t>
      </w:r>
    </w:p>
    <w:p>
      <w:r>
        <w:rPr>
          <w:b/>
        </w:rPr>
        <w:t xml:space="preserve">Tulos</w:t>
      </w:r>
    </w:p>
    <w:p>
      <w:r>
        <w:t xml:space="preserve">Michelle, Bear, Gary</w:t>
      </w:r>
    </w:p>
    <w:p>
      <w:r>
        <w:rPr>
          <w:b/>
        </w:rPr>
        <w:t xml:space="preserve">Esimerkki 4.2719</w:t>
      </w:r>
    </w:p>
    <w:p>
      <w:r>
        <w:t xml:space="preserve">Lause1: Carlilla oli paljon ongelmia naapurinsa, kiukkuisen vanhan miehen kanssa. Lause2: Aina kun Carl lähti talostaan, ukko valitti jostain. Lause3: Carl tunsi aina syyllisyyttä huutamisestaan riideltyään vanhuksen kanssa. Lause4: Hän päätti, että vaikka mitä tapahtuisi, hän ei suuttuisi, vaan hyväksyisi asian. Lause5: Mies valitti edelleen, mutta Carl ei antanut sen enää ärsyttää itseään.</w:t>
      </w:r>
    </w:p>
    <w:p>
      <w:r>
        <w:rPr>
          <w:b/>
        </w:rPr>
        <w:t xml:space="preserve">Tulos</w:t>
      </w:r>
    </w:p>
    <w:p>
      <w:r>
        <w:t xml:space="preserve">Naapuri, Carl</w:t>
      </w:r>
    </w:p>
    <w:p>
      <w:r>
        <w:rPr>
          <w:b/>
        </w:rPr>
        <w:t xml:space="preserve">Esimerkki 4.2720</w:t>
      </w:r>
    </w:p>
    <w:p>
      <w:r>
        <w:t xml:space="preserve">Lause1: Levytuottaja halusi tehdä rahaa. Lause2: Hän löysi paikallisia esiintyjiä. Lause3: Hän kokosi heidät yhteen. Lause4: He antoivat itselleen nimen. Lause5: He alkoivat esiintyä yhdessä.</w:t>
      </w:r>
    </w:p>
    <w:p>
      <w:r>
        <w:rPr>
          <w:b/>
        </w:rPr>
        <w:t xml:space="preserve">Tulos</w:t>
      </w:r>
    </w:p>
    <w:p>
      <w:r>
        <w:t xml:space="preserve">Levytuottaja, Paikalliset esiintyjät</w:t>
      </w:r>
    </w:p>
    <w:p>
      <w:r>
        <w:rPr>
          <w:b/>
        </w:rPr>
        <w:t xml:space="preserve">Esimerkki 4.2721</w:t>
      </w:r>
    </w:p>
    <w:p>
      <w:r>
        <w:t xml:space="preserve">Lause1: Erin huomasi kylmän vedon tulevan ikkunastaan. Lause2: Tarkemmin tarkasteltuaan hän huomasi, että ikkunalaudan alla oli huono tiiviste. Lause3: Hän nousi autoonsa ja meni paikalliseen rautakauppaan. Lause4: Myyjä auttoi häntä valitsemaan silikonituubin Lause5: Hän noudatti ohjeita, ja veto poistui.</w:t>
      </w:r>
    </w:p>
    <w:p>
      <w:r>
        <w:rPr>
          <w:b/>
        </w:rPr>
        <w:t xml:space="preserve">Tulos</w:t>
      </w:r>
    </w:p>
    <w:p>
      <w:r>
        <w:t xml:space="preserve">Erin, myyjä</w:t>
      </w:r>
    </w:p>
    <w:p>
      <w:r>
        <w:rPr>
          <w:b/>
        </w:rPr>
        <w:t xml:space="preserve">Esimerkki 4.2722</w:t>
      </w:r>
    </w:p>
    <w:p>
      <w:r>
        <w:t xml:space="preserve">Lause1: Malloryn oli eräänä aamuna vaikea herätä. Lause2: Huone oli niin kylmä, ja hänen peittonsa alla oli lämmin. Lause3: Niinpä hän haki päivän vaatteet tuoliltaan. Lause4: Ja hän puki ne päälleen peiton alle lämmittämään niitä. Lause5: Joten kun hän nousi ylös, hän oli mukavan lämmin.</w:t>
      </w:r>
    </w:p>
    <w:p>
      <w:r>
        <w:rPr>
          <w:b/>
        </w:rPr>
        <w:t xml:space="preserve">Tulos</w:t>
      </w:r>
    </w:p>
    <w:p>
      <w:r>
        <w:t xml:space="preserve">Mallory</w:t>
      </w:r>
    </w:p>
    <w:p>
      <w:r>
        <w:rPr>
          <w:b/>
        </w:rPr>
        <w:t xml:space="preserve">Esimerkki 4.2723</w:t>
      </w:r>
    </w:p>
    <w:p>
      <w:r>
        <w:t xml:space="preserve">Lause1: Viime viikolla kävimme isoäitini ystävän luona. Lause2: Hän oli sairaana sairaalassa. Lause3: Hänellä oli syöpä. Lause4: Hänen näkemisensä sairaana oli kamalaa. Lause5: Emme tienneet, näkisimmekö häntä enää.</w:t>
      </w:r>
    </w:p>
    <w:p>
      <w:r>
        <w:rPr>
          <w:b/>
        </w:rPr>
        <w:t xml:space="preserve">Tulos</w:t>
      </w:r>
    </w:p>
    <w:p>
      <w:r>
        <w:t xml:space="preserve">Isoäiti, Isoäitini ystävä</w:t>
      </w:r>
    </w:p>
    <w:p>
      <w:r>
        <w:rPr>
          <w:b/>
        </w:rPr>
        <w:t xml:space="preserve">Esimerkki 4.2724</w:t>
      </w:r>
    </w:p>
    <w:p>
      <w:r>
        <w:t xml:space="preserve">Lause1: Tim oli ravintolassa. Lause2: Toinen asiakas alkoi tukehtua ruokaansa. Lause3: Tim meni auttamaan. Lause4: Hän löi kaveria selkään muutaman kerran. Lause5: Ruoka irtosi asiakkaan kurkusta.</w:t>
      </w:r>
    </w:p>
    <w:p>
      <w:r>
        <w:rPr>
          <w:b/>
        </w:rPr>
        <w:t xml:space="preserve">Tulos</w:t>
      </w:r>
    </w:p>
    <w:p>
      <w:r>
        <w:t xml:space="preserve">Tim, suojelija</w:t>
      </w:r>
    </w:p>
    <w:p>
      <w:r>
        <w:rPr>
          <w:b/>
        </w:rPr>
        <w:t xml:space="preserve">Esimerkki 4.2725</w:t>
      </w:r>
    </w:p>
    <w:p>
      <w:r>
        <w:t xml:space="preserve">Lause1: Jane ohitti pienen puistomaisen eläintarhan, jossa hän muisti käyneensä lapsena. Lause2: Hän käänsi autonsa puistoon nostalgisen oloisena. Lause3: Jane meni katsomaan peuroja, kuten niitä, joita hän aikoinaan ruokki käsin. Lause4: Hän näki, että nämä peurat olivat laihoja, rupisia ja niillä oli kauhistuneet silmät. Lause5: Jane toivoi, ettei olisi koskaan pysäyttänyt autoa.</w:t>
      </w:r>
    </w:p>
    <w:p>
      <w:r>
        <w:rPr>
          <w:b/>
        </w:rPr>
        <w:t xml:space="preserve">Tulos</w:t>
      </w:r>
    </w:p>
    <w:p>
      <w:r>
        <w:t xml:space="preserve">Jane, Peura</w:t>
      </w:r>
    </w:p>
    <w:p>
      <w:r>
        <w:rPr>
          <w:b/>
        </w:rPr>
        <w:t xml:space="preserve">Esimerkki 4.2726</w:t>
      </w:r>
    </w:p>
    <w:p>
      <w:r>
        <w:t xml:space="preserve">Lause1: Allie meni huoneeseensa. Lause2: Hän näki karkkipuun. Lause3: Hänen äitinsä oli tehnyt sen. Lause4: Se näytti upealta. Lause5: Allie oli niin vaikuttunut.</w:t>
      </w:r>
    </w:p>
    <w:p>
      <w:r>
        <w:rPr>
          <w:b/>
        </w:rPr>
        <w:t xml:space="preserve">Tulos</w:t>
      </w:r>
    </w:p>
    <w:p>
      <w:r>
        <w:t xml:space="preserve">Allie, äiti</w:t>
      </w:r>
    </w:p>
    <w:p>
      <w:r>
        <w:rPr>
          <w:b/>
        </w:rPr>
        <w:t xml:space="preserve">Esimerkki 4.2727</w:t>
      </w:r>
    </w:p>
    <w:p>
      <w:r>
        <w:t xml:space="preserve">Lause1: Dever oli lukion historian opettaja. Lause2: Hän istui vain pulpetissaan, kun hänen oppilaansa lukivat. Lause3: Hän ei koskaan osallistanut oppilaita aktiivisesti. Lause4: Tämän seurauksena neiti Deverin oppilaat olivat usein tylsistyneet. Lause5: Häntä ei pidetty koulussaan hyvänä opettajana.</w:t>
      </w:r>
    </w:p>
    <w:p>
      <w:r>
        <w:rPr>
          <w:b/>
        </w:rPr>
        <w:t xml:space="preserve">Tulos</w:t>
      </w:r>
    </w:p>
    <w:p>
      <w:r>
        <w:t xml:space="preserve">Opiskelijat, neiti Dever</w:t>
      </w:r>
    </w:p>
    <w:p>
      <w:r>
        <w:rPr>
          <w:b/>
        </w:rPr>
        <w:t xml:space="preserve">Esimerkki 4.2728</w:t>
      </w:r>
    </w:p>
    <w:p>
      <w:r>
        <w:t xml:space="preserve">Lause1: John oli ainoa, joka selvisi lento-onnettomuudesta. Lause2: Häntä pelotti, mutta hän halusi elää, joten hän ponnisti eteenpäin. Lause3: Hän tutki onnettomuuspaikalla, löytyisikö sieltä mitään, mikä auttaisi häntä selviytymään. Lause4: Hän löysi ruokaa ja vaatteita ja päätti käyttää lentokonetta suojana. Lause5: Hän löysi kartan,tajusi, että lähellä oli kaupunki ja meni sinne.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4.2729</w:t>
      </w:r>
    </w:p>
    <w:p>
      <w:r>
        <w:t xml:space="preserve">Lause1: Pelasin palloa pihallani. Lause2: Tuuli puhalsi kovaa. Lause3: Se puhalsi pallon pois pihaltani. Lause4: Aloin itkeä todella kovaa. Lause5: Onneksi tuuli puhalsi sisään toisen pallon, jolla pystyin leikkimään.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4.2730</w:t>
      </w:r>
    </w:p>
    <w:p>
      <w:r>
        <w:t xml:space="preserve">Lause1: Tomin kissalla oli kirppuja. Lause2: Se raapi ja käyttäytyi oudosti. Lause3: Tom vei sen eläinlääkärille. Lause4: Eläinlääkäri määräsi peruslääkkeitä. Lause5: Tom pääsi kirpuista helposti eroon.</w:t>
      </w:r>
    </w:p>
    <w:p>
      <w:r>
        <w:rPr>
          <w:b/>
        </w:rPr>
        <w:t xml:space="preserve">Tulos</w:t>
      </w:r>
    </w:p>
    <w:p>
      <w:r>
        <w:t xml:space="preserve">Kirput, kissa, eläinlääkäri, Tom</w:t>
      </w:r>
    </w:p>
    <w:p>
      <w:r>
        <w:rPr>
          <w:b/>
        </w:rPr>
        <w:t xml:space="preserve">Esimerkki 4.2731</w:t>
      </w:r>
    </w:p>
    <w:p>
      <w:r>
        <w:t xml:space="preserve">Lause1: Stephanie astui luokkaan yhdessä muiden luokkatovereidensa kanssa. Lause2: Opettaja pyysi luokkaa palauttamaan eiliset kotitehtävät. Lause3: Stephanie teeskenteli, ettei kuullut. Lause4: Opettaja toisti itseään ja totesi, että Stephanie oli jättänyt kotitehtävät tekemättä. Lause5: Sen sijaan Stephanie toiveikkaasti hymyillen toi opettajalle omenan.</w:t>
      </w:r>
    </w:p>
    <w:p>
      <w:r>
        <w:rPr>
          <w:b/>
        </w:rPr>
        <w:t xml:space="preserve">Tulos</w:t>
      </w:r>
    </w:p>
    <w:p>
      <w:r>
        <w:t xml:space="preserve">Luokkatoverit, Stephanie, opettaja</w:t>
      </w:r>
    </w:p>
    <w:p>
      <w:r>
        <w:rPr>
          <w:b/>
        </w:rPr>
        <w:t xml:space="preserve">Esimerkki 4.2732</w:t>
      </w:r>
    </w:p>
    <w:p>
      <w:r>
        <w:t xml:space="preserve">Lause1: Eve on kokki. Lause2: Kerran hänet kutsuttiin television kokkiohjelmaan. Lause3: Ihmiset pitivät hänen resepteistään ja nikseistään. Lause4: Hänestä tuli todella kuuluisa. Lause5: Hänellä on nyt oma tv-ohjelma.</w:t>
      </w:r>
    </w:p>
    <w:p>
      <w:r>
        <w:rPr>
          <w:b/>
        </w:rPr>
        <w:t xml:space="preserve">Tulos</w:t>
      </w:r>
    </w:p>
    <w:p>
      <w:r>
        <w:t xml:space="preserve">Eve, Ihmiset</w:t>
      </w:r>
    </w:p>
    <w:p>
      <w:r>
        <w:rPr>
          <w:b/>
        </w:rPr>
        <w:t xml:space="preserve">Esimerkki 4.2733</w:t>
      </w:r>
    </w:p>
    <w:p>
      <w:r>
        <w:t xml:space="preserve">Lause1: Kaitlyn oli eräänä päivänä tapaamassa suosikkikirjailijaansa. Lause2: Kaitlin oli piirtänyt tälle fanitaidetta ja halusi näyttää sen hänelle. Lause3: Kun he tapasivat, hän tarjoutui signeeraamaan taiteensa. Lause4: Hän oli täysin hurmioitunut. Lause5: Siitä lähtien hän aina rakasti kirjailijaa.</w:t>
      </w:r>
    </w:p>
    <w:p>
      <w:r>
        <w:rPr>
          <w:b/>
        </w:rPr>
        <w:t xml:space="preserve">Tulos</w:t>
      </w:r>
    </w:p>
    <w:p>
      <w:r>
        <w:t xml:space="preserve">Kirjailija, Kaitlyn</w:t>
      </w:r>
    </w:p>
    <w:p>
      <w:r>
        <w:rPr>
          <w:b/>
        </w:rPr>
        <w:t xml:space="preserve">Esimerkki 4.2734</w:t>
      </w:r>
    </w:p>
    <w:p>
      <w:r>
        <w:t xml:space="preserve">Lause1: John päätti muuttaa uuteen osavaltioon. Lause2: Ennen kuin hän voisi muuttaa, hänen piti myydä talonsa. Lause3: Ostaja tarjosi Johnille hyvää hintaa talostaan. Lause4: John myi talon. Lause5: Hän oli iloinen siitä, että hän saattoi nyt muuttaa uuteen osavaltioon.</w:t>
      </w:r>
    </w:p>
    <w:p>
      <w:r>
        <w:rPr>
          <w:b/>
        </w:rPr>
        <w:t xml:space="preserve">Tulos</w:t>
      </w:r>
    </w:p>
    <w:p>
      <w:r>
        <w:t xml:space="preserve">Ostaja, John</w:t>
      </w:r>
    </w:p>
    <w:p>
      <w:r>
        <w:rPr>
          <w:b/>
        </w:rPr>
        <w:t xml:space="preserve">Esimerkki 4.2735</w:t>
      </w:r>
    </w:p>
    <w:p>
      <w:r>
        <w:t xml:space="preserve">Lause1: Mary tilasi kalliita sipuleita istutettavaksi puutarhaansa. Lause2: Hän vietti iltapäivän istuttaen sipuleita. Lause3: Mary ei malttanut odottaa, että sipulit kukkivat. Lause4: Seuraavana päivänä Maryn poika juoksi keittiöön. Lause5: Hän näytti Marialle puutarhasta kaivamiaan perunasipuleita.</w:t>
      </w:r>
    </w:p>
    <w:p>
      <w:r>
        <w:rPr>
          <w:b/>
        </w:rPr>
        <w:t xml:space="preserve">Tulos</w:t>
      </w:r>
    </w:p>
    <w:p>
      <w:r>
        <w:t xml:space="preserve">Maria, Marian poika</w:t>
      </w:r>
    </w:p>
    <w:p>
      <w:r>
        <w:rPr>
          <w:b/>
        </w:rPr>
        <w:t xml:space="preserve">Esimerkki 4.2736</w:t>
      </w:r>
    </w:p>
    <w:p>
      <w:r>
        <w:t xml:space="preserve">Lause1: Jessica ja hänen ystävänsä pitivät kurpitsanveistokilpailun. Lause2: Jessica yritti leikata yksityiskohtaisen suun hampaineen. Lause3: Mutta osa hampaista katkesi! Lause4: Jessica päätti tehdä hänestä hampaattoman. Lause5: Hän voitti kilpailun kuitenkin!</w:t>
      </w:r>
    </w:p>
    <w:p>
      <w:r>
        <w:rPr>
          <w:b/>
        </w:rPr>
        <w:t xml:space="preserve">Tulos</w:t>
      </w:r>
    </w:p>
    <w:p>
      <w:r>
        <w:t xml:space="preserve">Jessica, Hänen ystävänsä</w:t>
      </w:r>
    </w:p>
    <w:p>
      <w:r>
        <w:rPr>
          <w:b/>
        </w:rPr>
        <w:t xml:space="preserve">Esimerkki 4.2737</w:t>
      </w:r>
    </w:p>
    <w:p>
      <w:r>
        <w:t xml:space="preserve">Lause1: Autistinen poikani kieltäytyi nukkumasta omassa sängyssään. Lause2: Hän kertoi minulle, että hänet pitää peittää paremmin. Lause3: Ostin hänelle kerrossängyn toivoen, että se auttaisi. Lause4: Sen sijaan hän näki ponnahdusteltan, joka vetoketjulla suljettiin hänen sänkynsä ympärille. Lause5: Laitoimme sen päälle, ja hän nukkui kuin vauva.</w:t>
      </w:r>
    </w:p>
    <w:p>
      <w:r>
        <w:rPr>
          <w:b/>
        </w:rPr>
        <w:t xml:space="preserve">Tulos</w:t>
      </w:r>
    </w:p>
    <w:p>
      <w:r>
        <w:t xml:space="preserve">Minä (itse), Poika</w:t>
      </w:r>
    </w:p>
    <w:p>
      <w:r>
        <w:rPr>
          <w:b/>
        </w:rPr>
        <w:t xml:space="preserve">Esimerkki 4.2738</w:t>
      </w:r>
    </w:p>
    <w:p>
      <w:r>
        <w:t xml:space="preserve">Lause1: Lily oli huonossa ystävyyssuhteessa. Lause2: Lily ei halunnut enää olla siinä mukana. Lause3: Niinpä hän päätti lopettaa sen. Lause4: Se oli tuskallista. Lause5: Mutta se oli myös sen arvoista.</w:t>
      </w:r>
    </w:p>
    <w:p>
      <w:r>
        <w:rPr>
          <w:b/>
        </w:rPr>
        <w:t xml:space="preserve">Tulos</w:t>
      </w:r>
    </w:p>
    <w:p>
      <w:r>
        <w:t xml:space="preserve">Lily</w:t>
      </w:r>
    </w:p>
    <w:p>
      <w:r>
        <w:rPr>
          <w:b/>
        </w:rPr>
        <w:t xml:space="preserve">Esimerkki 4.2739</w:t>
      </w:r>
    </w:p>
    <w:p>
      <w:r>
        <w:t xml:space="preserve">Lause1: Päästän kaikki koirani ulos aamulla. Lause2: Noin tuntia myöhemmin menin ulos katsomaan niitä. Lause3: Ne olivat kadoksissa! Lause4: Menin etupihalle etsimään niitä. Lause5: Ne olivat kaikki siellä ulko-oven luona.</w:t>
      </w:r>
    </w:p>
    <w:p>
      <w:r>
        <w:rPr>
          <w:b/>
        </w:rPr>
        <w:t xml:space="preserve">Tulos</w:t>
      </w:r>
    </w:p>
    <w:p>
      <w:r>
        <w:t xml:space="preserve">Minä (itse), Koirat, Koira</w:t>
      </w:r>
    </w:p>
    <w:p>
      <w:r>
        <w:rPr>
          <w:b/>
        </w:rPr>
        <w:t xml:space="preserve">Esimerkki 4.2740</w:t>
      </w:r>
    </w:p>
    <w:p>
      <w:r>
        <w:t xml:space="preserve">Lause1: Horace halusi pukeutua variksenpelättimeksi halloweenina. Lause2: Horace osti olkihatun ja haalarin. Lause3: Hänen vanhempansa löysivät paikan, josta he ostivat hänelle kasan raakaa olkea. Lause4: Horacen asu, joka oli täynnä aitoa olkea, kutitti hirveästi. Lause5: Horatius sai paljon ihottumaa ja katui pukuvalintaansa.</w:t>
      </w:r>
    </w:p>
    <w:p>
      <w:r>
        <w:rPr>
          <w:b/>
        </w:rPr>
        <w:t xml:space="preserve">Tulos</w:t>
      </w:r>
    </w:p>
    <w:p>
      <w:r>
        <w:t xml:space="preserve">Variksenpelätin, Vanhemmat, Horace</w:t>
      </w:r>
    </w:p>
    <w:p>
      <w:r>
        <w:rPr>
          <w:b/>
        </w:rPr>
        <w:t xml:space="preserve">Esimerkki 4.2741</w:t>
      </w:r>
    </w:p>
    <w:p>
      <w:r>
        <w:t xml:space="preserve">Lause1: Doug osti maatilan. Lause2: Hän ei tiennyt, mitä teki, mutta hän oli innokas oppimaan. Lause3: Hän luki paljon ja puhui monien maanviljelijöiden kanssa. Lause4: Hän oppi pian tarvitsemansa taidot. Lause5: Hänen ensimmäinen kasvukautensa oli menestyksekäs.</w:t>
      </w:r>
    </w:p>
    <w:p>
      <w:r>
        <w:rPr>
          <w:b/>
        </w:rPr>
        <w:t xml:space="preserve">Tulos</w:t>
      </w:r>
    </w:p>
    <w:p>
      <w:r>
        <w:t xml:space="preserve">Farmers, Doug</w:t>
      </w:r>
    </w:p>
    <w:p>
      <w:r>
        <w:rPr>
          <w:b/>
        </w:rPr>
        <w:t xml:space="preserve">Esimerkki 4.2742</w:t>
      </w:r>
    </w:p>
    <w:p>
      <w:r>
        <w:t xml:space="preserve">Lause1: Anna lähti eräänä syyspäivänä patikoimaan. Lause2: Hän näki karhun laahustavan vuoristopurolle. Lause3: Mutta ennen kuin hän ehti hätääntyä, karhu käveli pois hänen alueeltaan. Lause4: Sitten hän näki, että se metsästi kaloja. Lause5: Anna oli helpottunut, ettei karhu hyökännyt hänen kimppuunsa!</w:t>
      </w:r>
    </w:p>
    <w:p>
      <w:r>
        <w:rPr>
          <w:b/>
        </w:rPr>
        <w:t xml:space="preserve">Tulos</w:t>
      </w:r>
    </w:p>
    <w:p>
      <w:r>
        <w:t xml:space="preserve">Kala, karhu, Anna</w:t>
      </w:r>
    </w:p>
    <w:p>
      <w:r>
        <w:rPr>
          <w:b/>
        </w:rPr>
        <w:t xml:space="preserve">Esimerkki 4.2743</w:t>
      </w:r>
    </w:p>
    <w:p>
      <w:r>
        <w:t xml:space="preserve">Lause1: Dannyn syntymäpäivä oli kahden päivän kuluttua ja hänen tyttöystävänsä hankki hänelle lahjan! Lause2: Lahja oli mennä jalkapallo-otteluun. Lause3: Danny oli hyvin innoissaan ja meni syntymäpäivänään peliin. Lause4: Pelin jälkeen Danny vei tyttöystävänsä syömään. Lause5: Illan päätteeksi Dannyn mielestä se oli paras syntymäpäivä ikinä.</w:t>
      </w:r>
    </w:p>
    <w:p>
      <w:r>
        <w:rPr>
          <w:b/>
        </w:rPr>
        <w:t xml:space="preserve">Tulos</w:t>
      </w:r>
    </w:p>
    <w:p>
      <w:r>
        <w:t xml:space="preserve">Tyttöystävä, Danny</w:t>
      </w:r>
    </w:p>
    <w:p>
      <w:r>
        <w:rPr>
          <w:b/>
        </w:rPr>
        <w:t xml:space="preserve">Esimerkki 4.2744</w:t>
      </w:r>
    </w:p>
    <w:p>
      <w:r>
        <w:t xml:space="preserve">Lause1: Vanhalla pomollani on autistinen pojanpoika. Lause2: Paul on viisivuotias eikä osaa puhua. Lause3: Hän oli hoidossa, mutta viime aikoina hän on käyttäytynyt oudosti. Lause4: Perhe otti äskettäin palveluskoiran käyttöönsä. Lause5: Tähän mennessä Paul on ollut rauhallisempi.</w:t>
      </w:r>
    </w:p>
    <w:p>
      <w:r>
        <w:rPr>
          <w:b/>
        </w:rPr>
        <w:t xml:space="preserve">Tulos</w:t>
      </w:r>
    </w:p>
    <w:p>
      <w:r>
        <w:t xml:space="preserve">Minä (itse), Pojanpoika, Koira, Perhe, Pomo</w:t>
      </w:r>
    </w:p>
    <w:p>
      <w:r>
        <w:rPr>
          <w:b/>
        </w:rPr>
        <w:t xml:space="preserve">Esimerkki 4.2745</w:t>
      </w:r>
    </w:p>
    <w:p>
      <w:r>
        <w:t xml:space="preserve">Lause1: Mandy yritti ostaa pojalleen syntymäpäivälahjan. Lause2: Hän tiesi, minkä hän halusi, mutta se oli pari dollaria liikaa. Lause3: Hän yritti löytää parhaan halvemman vaihtoehdon. Lause4: Alkoi tuntua siltä, ettei hyviä leluja ollut. Lause5: Yhtäkkiä hän näki täydellisen edullisen lelun.</w:t>
      </w:r>
    </w:p>
    <w:p>
      <w:r>
        <w:rPr>
          <w:b/>
        </w:rPr>
        <w:t xml:space="preserve">Tulos</w:t>
      </w:r>
    </w:p>
    <w:p>
      <w:r>
        <w:t xml:space="preserve">Poika, Mandy</w:t>
      </w:r>
    </w:p>
    <w:p>
      <w:r>
        <w:rPr>
          <w:b/>
        </w:rPr>
        <w:t xml:space="preserve">Esimerkki 4.2746</w:t>
      </w:r>
    </w:p>
    <w:p>
      <w:r>
        <w:t xml:space="preserve">Lause1: Fenton otti lompakkonsa esiin ja näytti virkamerkkinsä. Lause2: Fenton tarttui yhtä niistä takista. Lause3: Hän työnsi tämän seinää vasten ja käski tehdä yhteistyötä. Lause4: Poika kertoi, että hänen epäiltynsä roikkui siellä aiemmin. Lause5: Fenton katsoi vasemmalle ja näki pojan juoksevan hänen ohitseen.</w:t>
      </w:r>
    </w:p>
    <w:p>
      <w:r>
        <w:rPr>
          <w:b/>
        </w:rPr>
        <w:t xml:space="preserve">Tulos</w:t>
      </w:r>
    </w:p>
    <w:p>
      <w:r>
        <w:t xml:space="preserve">Fenton, Punks</w:t>
      </w:r>
    </w:p>
    <w:p>
      <w:r>
        <w:rPr>
          <w:b/>
        </w:rPr>
        <w:t xml:space="preserve">Esimerkki 4.2747</w:t>
      </w:r>
    </w:p>
    <w:p>
      <w:r>
        <w:t xml:space="preserve">Lause1: Brian, Sean ja minä ylitimme rautatiesillan. Lause2: Silta ylitti suuren joen. Lause3: Kiskot alkoivat jyristä ja pomppia. Lause4: Juna tuli. Lause5: Me hyppäsimme jokeen.</w:t>
      </w:r>
    </w:p>
    <w:p>
      <w:r>
        <w:rPr>
          <w:b/>
        </w:rPr>
        <w:t xml:space="preserve">Tulos</w:t>
      </w:r>
    </w:p>
    <w:p>
      <w:r>
        <w:t xml:space="preserve">Minä (itse), Brian, Sean</w:t>
      </w:r>
    </w:p>
    <w:p>
      <w:r>
        <w:rPr>
          <w:b/>
        </w:rPr>
        <w:t xml:space="preserve">Esimerkki 4.2748</w:t>
      </w:r>
    </w:p>
    <w:p>
      <w:r>
        <w:t xml:space="preserve">Lause1: Bob oli vaeltamassa metsässä. Lause2: Bobia pisti vihainen mehiläinen. Lause3: Bob oli allerginen mehiläisille. Lause4: Bob vaelsi välittömästi pois metsästä. Lause5: Bob meni ensiapuun hoitoon.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4.2749</w:t>
      </w:r>
    </w:p>
    <w:p>
      <w:r>
        <w:t xml:space="preserve">Lause1: Simson oli vahva poika. Lause2: Hän luuli voimansa tulevan piirakasta. Lause3: Niinpä eräänä päivänä hän söi piirakan. Lause4: Ja yritti nostaa autoa. Lause5: Hän ei pystynyt nostamaan autoa.</w:t>
      </w:r>
    </w:p>
    <w:p>
      <w:r>
        <w:rPr>
          <w:b/>
        </w:rPr>
        <w:t xml:space="preserve">Tulos</w:t>
      </w:r>
    </w:p>
    <w:p>
      <w:r>
        <w:t xml:space="preserve">Samson</w:t>
      </w:r>
    </w:p>
    <w:p>
      <w:r>
        <w:rPr>
          <w:b/>
        </w:rPr>
        <w:t xml:space="preserve">Esimerkki 4.2750</w:t>
      </w:r>
    </w:p>
    <w:p>
      <w:r>
        <w:t xml:space="preserve">Lause1: Liza oli tunnilla ja sai puhelun. Lause2: Kun tunti päättyi, Liza tarkisti vastaajaansa ja vastasi puheluun. Lause3: Se oli hänen ystävänsä asianajaja. Lause4: Hänen ystävänsä oli kuollut ja jättänyt kuolinpesän hänelle. Lause5: Liza oli hukkua valmisteluihin.</w:t>
      </w:r>
    </w:p>
    <w:p>
      <w:r>
        <w:rPr>
          <w:b/>
        </w:rPr>
        <w:t xml:space="preserve">Tulos</w:t>
      </w:r>
    </w:p>
    <w:p>
      <w:r>
        <w:t xml:space="preserve">Asianajaja, ystävä, Liza</w:t>
      </w:r>
    </w:p>
    <w:p>
      <w:r>
        <w:rPr>
          <w:b/>
        </w:rPr>
        <w:t xml:space="preserve">Esimerkki 4.2751</w:t>
      </w:r>
    </w:p>
    <w:p>
      <w:r>
        <w:t xml:space="preserve">Lause1: Tom asui asunnossa. Lause2: Hänen naapuristaan tuli hänen hyvä ystävänsä. Lause3: Hänen naapurillaan ei ollut wlania. Lause4: Hänen naapurinsa pyysi häntä jakamaan wlanin. Lause5: Tom suostui ja antoi naapurinsa käyttää wlaniaan.</w:t>
      </w:r>
    </w:p>
    <w:p>
      <w:r>
        <w:rPr>
          <w:b/>
        </w:rPr>
        <w:t xml:space="preserve">Tulos</w:t>
      </w:r>
    </w:p>
    <w:p>
      <w:r>
        <w:t xml:space="preserve">Naapuri, Tom</w:t>
      </w:r>
    </w:p>
    <w:p>
      <w:r>
        <w:rPr>
          <w:b/>
        </w:rPr>
        <w:t xml:space="preserve">Esimerkki 4.2752</w:t>
      </w:r>
    </w:p>
    <w:p>
      <w:r>
        <w:t xml:space="preserve">Lause1: Dan pelasi jalkapalloa ilman käsivarsisuojia. Lause2: Kun pelinrakentaja syötti pallon hänelle, hän juoksi. Lause3: Vastajoukkueen linjapuolustaja taklasi häntä. Lause4: Dan laskeutui kätensä päälle ja mursi sen. Lause5: Hänen vanhempansa veivät hänet sairaalaan.</w:t>
      </w:r>
    </w:p>
    <w:p>
      <w:r>
        <w:rPr>
          <w:b/>
        </w:rPr>
        <w:t xml:space="preserve">Tulos</w:t>
      </w:r>
    </w:p>
    <w:p>
      <w:r>
        <w:t xml:space="preserve">Vanhemmat, Dan, pelinrakentaja, Linebacker</w:t>
      </w:r>
    </w:p>
    <w:p>
      <w:r>
        <w:rPr>
          <w:b/>
        </w:rPr>
        <w:t xml:space="preserve">Esimerkki 4.2753</w:t>
      </w:r>
    </w:p>
    <w:p>
      <w:r>
        <w:t xml:space="preserve">Lause1: Bob työskentelee tiskaajana ravintolassa. Lause2: Hän menee eteen täydentämään lautasia salaattibaariin. Lause3: Lause4: Hän pyytää naista siirtymään ja kutsuu häntä neiti. Lause5: Kun henkilö kääntyy ympäri, se on mies, ei nainen.</w:t>
      </w:r>
    </w:p>
    <w:p>
      <w:r>
        <w:rPr>
          <w:b/>
        </w:rPr>
        <w:t xml:space="preserve">Tulos</w:t>
      </w:r>
    </w:p>
    <w:p>
      <w:r>
        <w:t xml:space="preserve">Bob, nainen, mies</w:t>
      </w:r>
    </w:p>
    <w:p>
      <w:r>
        <w:rPr>
          <w:b/>
        </w:rPr>
        <w:t xml:space="preserve">Esimerkki 4.2754</w:t>
      </w:r>
    </w:p>
    <w:p>
      <w:r>
        <w:t xml:space="preserve">Lause1: Lenny pesi kätensä vessan lavuaarissa. Lause2: Hän näki ilmankuivaimen. Lause3: Hän painoi nappia kuivatakseen kätensä. Lause4: Ilma tuli ulos jyrinällä. Lause5: Lenny nauroi lämpimälle ilmalle.</w:t>
      </w:r>
    </w:p>
    <w:p>
      <w:r>
        <w:rPr>
          <w:b/>
        </w:rPr>
        <w:t xml:space="preserve">Tulos</w:t>
      </w:r>
    </w:p>
    <w:p>
      <w:r>
        <w:t xml:space="preserve">Lenny</w:t>
      </w:r>
    </w:p>
    <w:p>
      <w:r>
        <w:rPr>
          <w:b/>
        </w:rPr>
        <w:t xml:space="preserve">Esimerkki 4.2755</w:t>
      </w:r>
    </w:p>
    <w:p>
      <w:r>
        <w:t xml:space="preserve">Lause1: Kim odotti kolme kuukautta tämän illan konserttia. Lause2: Hän aikoi mennä katsomaan Miguelin live-esitystä teatteriin. Lause3: Miguel oli hänen suosikki popmusiikkiartistinsa. Lause4: Miguelin esiintyminen lavalla oli enemmän kuin Kim oli odottanut. Lause5: Hän nautti Miguelin esityksestä.</w:t>
      </w:r>
    </w:p>
    <w:p>
      <w:r>
        <w:rPr>
          <w:b/>
        </w:rPr>
        <w:t xml:space="preserve">Tulos</w:t>
      </w:r>
    </w:p>
    <w:p>
      <w:r>
        <w:t xml:space="preserve">Miguel, Kim</w:t>
      </w:r>
    </w:p>
    <w:p>
      <w:r>
        <w:rPr>
          <w:b/>
        </w:rPr>
        <w:t xml:space="preserve">Esimerkki 4.2756</w:t>
      </w:r>
    </w:p>
    <w:p>
      <w:r>
        <w:t xml:space="preserve">Lause1: Jim joutui lumimyrskyn jälkeen lapioimaan jalkakäytävänsä. Lause2: Jim unohti laittaa silmälasit, joten hän ei nähnyt hyvin. Lause3: Pian sen jälkeen, kun Jim oli aloittanut lapioinnin, hän astui merkin päälle ja liukastui. Lause4: Jim kaatui taaksepäin ja mursi selkänsä. Lause5: Nyt Jim joutuu toipumaan ja on poissa töistä 6 kuukautta.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4.2757</w:t>
      </w:r>
    </w:p>
    <w:p>
      <w:r>
        <w:t xml:space="preserve">Lause1: Näin haisunäädän kävellessäni kotiin. Lause2: Minä taisin säikäyttää häntä enemmän kuin hän minua. Lause3: Eli hän säikähti enemmän, kunnes hän suihkutteli minua. Lause4: Nyt olen kauhean sekaisin. Lause5: Minä tulen haisemaan viikon ajan!</w:t>
      </w:r>
    </w:p>
    <w:p>
      <w:r>
        <w:rPr>
          <w:b/>
        </w:rPr>
        <w:t xml:space="preserve">Tulos</w:t>
      </w:r>
    </w:p>
    <w:p>
      <w:r>
        <w:t xml:space="preserve">Minä (itse), Skunk</w:t>
      </w:r>
    </w:p>
    <w:p>
      <w:r>
        <w:rPr>
          <w:b/>
        </w:rPr>
        <w:t xml:space="preserve">Esimerkki 4.2758</w:t>
      </w:r>
    </w:p>
    <w:p>
      <w:r>
        <w:t xml:space="preserve">Lause1: Larry oli menossa naimisiin kahden viikon kuluttua. Lause2: Hänellä oli vain yksi ongelma. Lause3: Hänellä ei ollut bestmania! Lause4: Eräänä päivänä hän näki töissä vanhan parhaan ystävänsä opiskeluajoilta. Lause5: He tapasivat ja Larry pyysi häntä bestmaniksi.</w:t>
      </w:r>
    </w:p>
    <w:p>
      <w:r>
        <w:rPr>
          <w:b/>
        </w:rPr>
        <w:t xml:space="preserve">Tulos</w:t>
      </w:r>
    </w:p>
    <w:p>
      <w:r>
        <w:t xml:space="preserve">Bestman, Larry, Vanha paras ystävä</w:t>
      </w:r>
    </w:p>
    <w:p>
      <w:r>
        <w:rPr>
          <w:b/>
        </w:rPr>
        <w:t xml:space="preserve">Esimerkki 4.2759</w:t>
      </w:r>
    </w:p>
    <w:p>
      <w:r>
        <w:t xml:space="preserve">Lause1: Erik halusi ajaa ruokarekkaa. Lause2: Hän laati liiketoimintasuunnitelman. Lause3: Erik pystyi lainaamaan rahaa aloittaakseen yrityksensä. Lause4: Hänen ruoka-autonsa menestyi hyvin. Lause5: Hän pystyi maksamaan lainansa nopeasti takaisin ja ostamaan uuden kuorma-auton.</w:t>
      </w:r>
    </w:p>
    <w:p>
      <w:r>
        <w:rPr>
          <w:b/>
        </w:rPr>
        <w:t xml:space="preserve">Tulos</w:t>
      </w:r>
    </w:p>
    <w:p>
      <w:r>
        <w:t xml:space="preserve">Erik</w:t>
      </w:r>
    </w:p>
    <w:p>
      <w:r>
        <w:rPr>
          <w:b/>
        </w:rPr>
        <w:t xml:space="preserve">Esimerkki 4.2760</w:t>
      </w:r>
    </w:p>
    <w:p>
      <w:r>
        <w:t xml:space="preserve">Lause1: Saran perhe lähti mökille järvimökille lomalle. Lause2: Hän inhosi internetin ja puhelinpalvelun puutetta. Lause3: Hän inhosi kaikkia ötököitä ja patikointia. Lause4: Hän inhosi kaikkea kalastusta ja istumista ja syömistä. Lause5: Sara valitti koko matkan ajan ja vaikutti hyvin kiittämättömältä.</w:t>
      </w:r>
    </w:p>
    <w:p>
      <w:r>
        <w:rPr>
          <w:b/>
        </w:rPr>
        <w:t xml:space="preserve">Tulos</w:t>
      </w:r>
    </w:p>
    <w:p>
      <w:r>
        <w:t xml:space="preserve">Saran perhe</w:t>
      </w:r>
    </w:p>
    <w:p>
      <w:r>
        <w:rPr>
          <w:b/>
        </w:rPr>
        <w:t xml:space="preserve">Esimerkki 4.2761</w:t>
      </w:r>
    </w:p>
    <w:p>
      <w:r>
        <w:t xml:space="preserve">Lause1: Harry oli tekemässä spagettia. Lause2: Nuudelit valmistuivat ennen kaikkea muuta. Lause3: Hän laittoi nuudeleiden siivilän uuniin pitääkseen ne lämpiminä. Lause4: Kun hän ei katsonut, hänen kämppiksensä laittoi uunin päälle paistumaan. Lause5: Muutamaa minuuttia myöhemmin he näkivät, että siivilä oli sulanut.</w:t>
      </w:r>
    </w:p>
    <w:p>
      <w:r>
        <w:rPr>
          <w:b/>
        </w:rPr>
        <w:t xml:space="preserve">Tulos</w:t>
      </w:r>
    </w:p>
    <w:p>
      <w:r>
        <w:t xml:space="preserve">Kämppis, Harry</w:t>
      </w:r>
    </w:p>
    <w:p>
      <w:r>
        <w:rPr>
          <w:b/>
        </w:rPr>
        <w:t xml:space="preserve">Esimerkki 4.2762</w:t>
      </w:r>
    </w:p>
    <w:p>
      <w:r>
        <w:t xml:space="preserve">Lause1: Peter rakasti lukemista. Lause2: Scifi-kirjat olivat hänen suosikkejaan. Lause3: Peterin suosikki scifi-kirjailijan uusi kirja ilmestyi. Lause4: Hän laski viikkorahansa nähdäkseen, oliko hänellä tarpeeksi rahaa sen ostamiseen. Lause5: Hänellä oli, joten hän meni kirjakauppaan ja osti uuden kirjan.</w:t>
      </w:r>
    </w:p>
    <w:p>
      <w:r>
        <w:rPr>
          <w:b/>
        </w:rPr>
        <w:t xml:space="preserve">Tulos</w:t>
      </w:r>
    </w:p>
    <w:p>
      <w:r>
        <w:t xml:space="preserve">Peter, kirjailija</w:t>
      </w:r>
    </w:p>
    <w:p>
      <w:r>
        <w:rPr>
          <w:b/>
        </w:rPr>
        <w:t xml:space="preserve">Esimerkki 4.2763</w:t>
      </w:r>
    </w:p>
    <w:p>
      <w:r>
        <w:t xml:space="preserve">Lause1: Gina lähti kävelylle kotinsa lähelle. Lause2: Kävelytien päässä oli oranssi rakennuskyltti. Lause3: Gina käveli katsomaan, mitä kyltissä luki. Lause4: Kyltissä luki, että pääkatu suljetaan korjaustöiden ajaksi. Lause5: Se olisi hankalaa, mutta Gina toivoi, että se olisi ainakin nopeaa.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4.2764</w:t>
      </w:r>
    </w:p>
    <w:p>
      <w:r>
        <w:t xml:space="preserve">Lause1: Jonathan oli odottanut koko kauden jääkiekon alkamista. Lause2: Hän odotti olevansa tällä kaudella aloittava maalivahti. Lause3: Hän oli harjoitellut ja treenannut ahkerasti välikaudella. Lause4: Hän pelasi hyvin harjoituksissa ja teki valmentajiin vaikutuksen. Lause5: Kauden ensimmäisessä pelissä hänet nimettiin aloittavaksi maalivahdiksi.</w:t>
      </w:r>
    </w:p>
    <w:p>
      <w:r>
        <w:rPr>
          <w:b/>
        </w:rPr>
        <w:t xml:space="preserve">Tulos</w:t>
      </w:r>
    </w:p>
    <w:p>
      <w:r>
        <w:t xml:space="preserve">Valmentajat, Jonathan</w:t>
      </w:r>
    </w:p>
    <w:p>
      <w:r>
        <w:rPr>
          <w:b/>
        </w:rPr>
        <w:t xml:space="preserve">Esimerkki 4.2765</w:t>
      </w:r>
    </w:p>
    <w:p>
      <w:r>
        <w:t xml:space="preserve">Lause1: Alice halusi uuden kynttilän asuntoonsa. Lause2: Hän halusi kynttilän, joka näytti hyvältä ja tuoksui hyvältä. Lause3: Hän meni kauppaan valitsemaan sellaisen. Lause4: Valikoima oli suuri. Lause5: Lopulta hän valitsi ostettavaksi violetin laventelikynttilän.</w:t>
      </w:r>
    </w:p>
    <w:p>
      <w:r>
        <w:rPr>
          <w:b/>
        </w:rPr>
        <w:t xml:space="preserve">Tulos</w:t>
      </w:r>
    </w:p>
    <w:p>
      <w:r>
        <w:t xml:space="preserve">Alice</w:t>
      </w:r>
    </w:p>
    <w:p>
      <w:r>
        <w:rPr>
          <w:b/>
        </w:rPr>
        <w:t xml:space="preserve">Esimerkki 4.2766</w:t>
      </w:r>
    </w:p>
    <w:p>
      <w:r>
        <w:t xml:space="preserve">Lause1: Cassie oli pakomatkalla. Lause2: Hän juoksi nurmikentän poikki ja oli yhtäkkiä läpimärkä. Lause3: Sadettimet käynnistyivät! Lause4: Cassie juoksi nopeammin päästäkseen pois niiden tieltä. Lause5: Hän oli läpimärkä, kun hän pääsi kotiin.</w:t>
      </w:r>
    </w:p>
    <w:p>
      <w:r>
        <w:rPr>
          <w:b/>
        </w:rPr>
        <w:t xml:space="preserve">Tulos</w:t>
      </w:r>
    </w:p>
    <w:p>
      <w:r>
        <w:t xml:space="preserve">Cassie</w:t>
      </w:r>
    </w:p>
    <w:p>
      <w:r>
        <w:rPr>
          <w:b/>
        </w:rPr>
        <w:t xml:space="preserve">Esimerkki 4.2767</w:t>
      </w:r>
    </w:p>
    <w:p>
      <w:r>
        <w:t xml:space="preserve">Lause1: Tom ajoi paikalliseen supermarkettiinsa. Lause2: Kun Tom tuli ulos, hän huomasi, että hänen vieressään oleva auto oli naarmuuntunut. Lause3: Tom ei nähnyt ketään lähistöllä. Lause4: Tom jätti autoon lapun, jossa oli hänen yhteystietonsa. Lause5: Tom poistui paikalta hyvillä mielin käytöksestään.</w:t>
      </w:r>
    </w:p>
    <w:p>
      <w:r>
        <w:rPr>
          <w:b/>
        </w:rPr>
        <w:t xml:space="preserve">Tulos</w:t>
      </w:r>
    </w:p>
    <w:p>
      <w:r>
        <w:t xml:space="preserve">Kuka tahansa, Tom.</w:t>
      </w:r>
    </w:p>
    <w:p>
      <w:r>
        <w:rPr>
          <w:b/>
        </w:rPr>
        <w:t xml:space="preserve">Esimerkki 4.2768</w:t>
      </w:r>
    </w:p>
    <w:p>
      <w:r>
        <w:t xml:space="preserve">Lause1: Tina osti uuden mekon. Lause2: Hän pesi sen ennen kuin käytti sitä. Lause3: Se kutistui pesussa paljon. Lause4: Tina ei tajunnut, kuinka lyhyt se oli. Lause5: Hän päätyi näyttämään alusvaatteensa useille ihmisille.</w:t>
      </w:r>
    </w:p>
    <w:p>
      <w:r>
        <w:rPr>
          <w:b/>
        </w:rPr>
        <w:t xml:space="preserve">Tulos</w:t>
      </w:r>
    </w:p>
    <w:p>
      <w:r>
        <w:t xml:space="preserve">Tina, Ihmiset</w:t>
      </w:r>
    </w:p>
    <w:p>
      <w:r>
        <w:rPr>
          <w:b/>
        </w:rPr>
        <w:t xml:space="preserve">Esimerkki 4.2769</w:t>
      </w:r>
    </w:p>
    <w:p>
      <w:r>
        <w:t xml:space="preserve">Lause1: Tim oli rakastunut. Lause2: Hän oli rakastunut Maryyn. Lause3: Hän halusi ostaa Marylle kukkia. Lause4: Hän oli hyvin hermostunut. Lause5: Kun Tim antoi Timille kukkia, Tim oli hyvin onnellinen.</w:t>
      </w:r>
    </w:p>
    <w:p>
      <w:r>
        <w:rPr>
          <w:b/>
        </w:rPr>
        <w:t xml:space="preserve">Tulos</w:t>
      </w:r>
    </w:p>
    <w:p>
      <w:r>
        <w:t xml:space="preserve">Tim, Mary</w:t>
      </w:r>
    </w:p>
    <w:p>
      <w:r>
        <w:rPr>
          <w:b/>
        </w:rPr>
        <w:t xml:space="preserve">Esimerkki 4.2770</w:t>
      </w:r>
    </w:p>
    <w:p>
      <w:r>
        <w:t xml:space="preserve">Lause1: Tomilla oli todella vanha auto, jota hän yritti korjata. Lause2: Hän oli korjaillut sitä jo vuosia. Lause3: Hän oli vihdoin lähellä sitä, että pystyi ajamaan sillä. Lause4: Kun hän lähti ensimmäistä kertaa ajamaan, toinen auto ajoi hänen kylkeensä. Lause5: Tomin vanha auto oli romuna.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4.2771</w:t>
      </w:r>
    </w:p>
    <w:p>
      <w:r>
        <w:t xml:space="preserve">Lause1: Brian on haaveillut monta vuotta siitä, että hän palaisi jatko-opintoihin. Lause2: Hän aloittaa opiskelemalla standardoitua koetta varten. Lause3: Hän tekee kokeen ja saa loistavat pisteet. Lause4: Nyt Brian on valmis hakemaan kouluun. Lause5: Hän hakee ja hyväksytään ensimmäiseen valitsemaansa jatkokouluun.</w:t>
      </w:r>
    </w:p>
    <w:p>
      <w:r>
        <w:rPr>
          <w:b/>
        </w:rPr>
        <w:t xml:space="preserve">Tulos</w:t>
      </w:r>
    </w:p>
    <w:p>
      <w:r>
        <w:t xml:space="preserve">Brian</w:t>
      </w:r>
    </w:p>
    <w:p>
      <w:r>
        <w:rPr>
          <w:b/>
        </w:rPr>
        <w:t xml:space="preserve">Esimerkki 4.2772</w:t>
      </w:r>
    </w:p>
    <w:p>
      <w:r>
        <w:t xml:space="preserve">Lause1: Kenian pesukone oli rikki. Lause2: Kenian piti pestä kaikki käsin! Lause3: Hän kävi ostamassa uuden koneen, mutta ne olivat kaikki niin kalliita! Lause4: Lopulta hän hankki rahat huippumalliin. Lause5: Pian hänen vaatteensa olivat puhtaampia kuin koskaan ennen!</w:t>
      </w:r>
    </w:p>
    <w:p>
      <w:r>
        <w:rPr>
          <w:b/>
        </w:rPr>
        <w:t xml:space="preserve">Tulos</w:t>
      </w:r>
    </w:p>
    <w:p>
      <w:r>
        <w:t xml:space="preserve">Kenia</w:t>
      </w:r>
    </w:p>
    <w:p>
      <w:r>
        <w:rPr>
          <w:b/>
        </w:rPr>
        <w:t xml:space="preserve">Esimerkki 4.2773</w:t>
      </w:r>
    </w:p>
    <w:p>
      <w:r>
        <w:t xml:space="preserve">Lause1: Poika oli lelu. Lause2: Hän ei koskaan leikkinyt sillä. Lause3: Hänen isänsä ehdotti, että hän myisi sen. Lause4: Poika yritti myydä sen isälleen. Lause5: Isä osti sen dollarilla.</w:t>
      </w:r>
    </w:p>
    <w:p>
      <w:r>
        <w:rPr>
          <w:b/>
        </w:rPr>
        <w:t xml:space="preserve">Tulos</w:t>
      </w:r>
    </w:p>
    <w:p>
      <w:r>
        <w:t xml:space="preserve">Isä, poika</w:t>
      </w:r>
    </w:p>
    <w:p>
      <w:r>
        <w:rPr>
          <w:b/>
        </w:rPr>
        <w:t xml:space="preserve">Esimerkki 4.2774</w:t>
      </w:r>
    </w:p>
    <w:p>
      <w:r>
        <w:t xml:space="preserve">Lause1: Ila pyysi ystäviään pelaamaan jalkapalloa kanssaan. Lause2: He kaikki tapasivat puiston kentällä. Lause3: Sitten he pystyttivät maalitolpat. Lause4: Pian he potkivat, juoksivat ja nauroivat. Lause5: Ila ja hänen ystävänsä pelasivat yhdessä jalkapalloa ja heillä oli hauskaa!</w:t>
      </w:r>
    </w:p>
    <w:p>
      <w:r>
        <w:rPr>
          <w:b/>
        </w:rPr>
        <w:t xml:space="preserve">Tulos</w:t>
      </w:r>
    </w:p>
    <w:p>
      <w:r>
        <w:t xml:space="preserve">Ystävät, Ila</w:t>
      </w:r>
    </w:p>
    <w:p>
      <w:r>
        <w:rPr>
          <w:b/>
        </w:rPr>
        <w:t xml:space="preserve">Esimerkki 4.2775</w:t>
      </w:r>
    </w:p>
    <w:p>
      <w:r>
        <w:t xml:space="preserve">Lause1: Sue päätti päästä kuntoon. Lause2: Hän osti uudet treenivaatteet. Lause3: Hän luki, miten tehdä monia uusia harjoituksia. Lause4: Hän osti kuntosalijäsenyyden. Lause5: Hän ei koskaan käynyt kuntosalilla.</w:t>
      </w:r>
    </w:p>
    <w:p>
      <w:r>
        <w:rPr>
          <w:b/>
        </w:rPr>
        <w:t xml:space="preserve">Tulos</w:t>
      </w:r>
    </w:p>
    <w:p>
      <w:r>
        <w:t xml:space="preserve">Sue</w:t>
      </w:r>
    </w:p>
    <w:p>
      <w:r>
        <w:rPr>
          <w:b/>
        </w:rPr>
        <w:t xml:space="preserve">Esimerkki 4.2776</w:t>
      </w:r>
    </w:p>
    <w:p>
      <w:r>
        <w:t xml:space="preserve">Lause1: Bill on aina halunnut vihreän traktorin. Lause2: Bill haaveili öisin vihreistä traktoreista. Lause3: Joka aamu hän kysyi äidiltään, saisiko hän vihreän traktorin. Lause4: Hänen äitinsä sanoi aina, että jos säästät viikkorahasi, voit ostaa sellaisen. Lause5: Bill säästi rahojaan, kunnes täytti kaksikymmentä.</w:t>
      </w:r>
    </w:p>
    <w:p>
      <w:r>
        <w:rPr>
          <w:b/>
        </w:rPr>
        <w:t xml:space="preserve">Tulos</w:t>
      </w:r>
    </w:p>
    <w:p>
      <w:r>
        <w:t xml:space="preserve">Bill, äiti</w:t>
      </w:r>
    </w:p>
    <w:p>
      <w:r>
        <w:rPr>
          <w:b/>
        </w:rPr>
        <w:t xml:space="preserve">Esimerkki 4.2777</w:t>
      </w:r>
    </w:p>
    <w:p>
      <w:r>
        <w:t xml:space="preserve">Lause1: Marie huomasi hiustensa harmaantuvan. Lause2: Marie oli itsetietoinen. Lause3: Hän meni kosmetologille. Lause4: Marie värjäsi hiuksensa. Lause5: Marie tunsi olonsa paljon paremmaksi.</w:t>
      </w:r>
    </w:p>
    <w:p>
      <w:r>
        <w:rPr>
          <w:b/>
        </w:rPr>
        <w:t xml:space="preserve">Tulos</w:t>
      </w:r>
    </w:p>
    <w:p>
      <w:r>
        <w:t xml:space="preserve">Marie</w:t>
      </w:r>
    </w:p>
    <w:p>
      <w:r>
        <w:rPr>
          <w:b/>
        </w:rPr>
        <w:t xml:space="preserve">Esimerkki 4.2778</w:t>
      </w:r>
    </w:p>
    <w:p>
      <w:r>
        <w:t xml:space="preserve">Lause1: Jen jumaloi kynsilakkaa. Lause2: Hän sai sitä myös paljon syntymäpäivälahjaksi. Lause3: Eräänä päivänä hän tajusi, ettei hänellä ollut enää kynsilakkaa. Lause4: Hän meni nopeasti kampaamoon ja osti lisää kynsilakkaa. Lause5: Nyt hänellä on taas paljon kynsilakkaa.</w:t>
      </w:r>
    </w:p>
    <w:p>
      <w:r>
        <w:rPr>
          <w:b/>
        </w:rPr>
        <w:t xml:space="preserve">Tulos</w:t>
      </w:r>
    </w:p>
    <w:p>
      <w:r>
        <w:t xml:space="preserve">Jen</w:t>
      </w:r>
    </w:p>
    <w:p>
      <w:r>
        <w:rPr>
          <w:b/>
        </w:rPr>
        <w:t xml:space="preserve">Esimerkki 4.2779</w:t>
      </w:r>
    </w:p>
    <w:p>
      <w:r>
        <w:t xml:space="preserve">Lause1: Pauly kasvoi pikkukaupungissa. Lause2: Lukion jälkeen hän muutti pois opiskelemaan ja sitten töihin. Lause3: Joka loma Pauly palasi vierailulle. Lause4: Hän näki, kuinka paljon kaupunki oli kasvanut ja hänen ystävänsä olivat kasvaneet. Lause5: Hän oli sekä surullinen että iloinen nähdessään kaikki muutokset.</w:t>
      </w:r>
    </w:p>
    <w:p>
      <w:r>
        <w:rPr>
          <w:b/>
        </w:rPr>
        <w:t xml:space="preserve">Tulos</w:t>
      </w:r>
    </w:p>
    <w:p>
      <w:r>
        <w:t xml:space="preserve">Ystävät, Pauly</w:t>
      </w:r>
    </w:p>
    <w:p>
      <w:r>
        <w:rPr>
          <w:b/>
        </w:rPr>
        <w:t xml:space="preserve">Esimerkki 4.2780</w:t>
      </w:r>
    </w:p>
    <w:p>
      <w:r>
        <w:t xml:space="preserve">Lause1: Miranda oli ostamassa tietokoneita verkossa. Lause2: Hänen vanhan kannettavan tietokoneensa näyttö oli mennyt rikki. Lause3: Sitten hän huomasi myynnissä olevan korvaavan näytön. Lause4: Hän ei ollut tiennyt, että se oli mahdollista korjata, mutta hän osti sen. Lause5: Hän oli innoissaan huomatessaan, että hän pystyi korjaamaan tietokoneensa.</w:t>
      </w:r>
    </w:p>
    <w:p>
      <w:r>
        <w:rPr>
          <w:b/>
        </w:rPr>
        <w:t xml:space="preserve">Tulos</w:t>
      </w:r>
    </w:p>
    <w:p>
      <w:r>
        <w:t xml:space="preserve">Miranda</w:t>
      </w:r>
    </w:p>
    <w:p>
      <w:r>
        <w:rPr>
          <w:b/>
        </w:rPr>
        <w:t xml:space="preserve">Esimerkki 4.2781</w:t>
      </w:r>
    </w:p>
    <w:p>
      <w:r>
        <w:t xml:space="preserve">Lause1: Kim oli kaksostyttöjen yksinhuoltajaäiti. Lause2: Hän teki kahta työtä, siivousta ja tarjoilua. Lause3: Eräänä iltana asiakas unohti lompakkonsa ruokapöytään. Lause4: Kim , rehellinen, kiirehti jahtaamaan häntä ja palauttamaan sen. Lause5: Mies oli niin vaikuttunut Kimin rehellisyydestä, että hän antoi hänelle 150 dollarin juomarahan!</w:t>
      </w:r>
    </w:p>
    <w:p>
      <w:r>
        <w:rPr>
          <w:b/>
        </w:rPr>
        <w:t xml:space="preserve">Tulos</w:t>
      </w:r>
    </w:p>
    <w:p>
      <w:r>
        <w:t xml:space="preserve">Asiakas, Kaksostytöt, Kim</w:t>
      </w:r>
    </w:p>
    <w:p>
      <w:r>
        <w:rPr>
          <w:b/>
        </w:rPr>
        <w:t xml:space="preserve">Esimerkki 4.2782</w:t>
      </w:r>
    </w:p>
    <w:p>
      <w:r>
        <w:t xml:space="preserve">Lause1: Aya oli lähdössä ensimmäiselle lentomatkalleen. Lause2: Aya oli menossa ensimmäiseen työpaikkaansa Japaniin. Lause3: Hän oli aluksi peloissaan. Lause4: Mutta kun hän nousi lentokoneeseen, hän oli iloisesti yllättynyt. Lause5: Hän huomasi, että lentäminen oli itse asiassa ihanaa!</w:t>
      </w:r>
    </w:p>
    <w:p>
      <w:r>
        <w:rPr>
          <w:b/>
        </w:rPr>
        <w:t xml:space="preserve">Tulos</w:t>
      </w:r>
    </w:p>
    <w:p>
      <w:r>
        <w:t xml:space="preserve">Aya</w:t>
      </w:r>
    </w:p>
    <w:p>
      <w:r>
        <w:rPr>
          <w:b/>
        </w:rPr>
        <w:t xml:space="preserve">Esimerkki 4.2783</w:t>
      </w:r>
    </w:p>
    <w:p>
      <w:r>
        <w:t xml:space="preserve">Lause1: Ljubov päätti osallistua valokuvakilpailuun. Lause2: Hän meni ulos katsomaan, millainen sää ulkona oli. Lause3: Ljubov otti valokuvan kultaisesta auringonlaskusta vuoristoa vasten. Lause4: Hän osallistui verkkokilpailuun lähettämällä tiedoston. Lause5: Ljubov oli lopulta yksi kolmannen sijan voittajista, joka sai 100 dollaria.</w:t>
      </w:r>
    </w:p>
    <w:p>
      <w:r>
        <w:rPr>
          <w:b/>
        </w:rPr>
        <w:t xml:space="preserve">Tulos</w:t>
      </w:r>
    </w:p>
    <w:p>
      <w:r>
        <w:t xml:space="preserve">Ljubov</w:t>
      </w:r>
    </w:p>
    <w:p>
      <w:r>
        <w:rPr>
          <w:b/>
        </w:rPr>
        <w:t xml:space="preserve">Esimerkki 4.2784</w:t>
      </w:r>
    </w:p>
    <w:p>
      <w:r>
        <w:t xml:space="preserve">Lause1: Peggy rakastaa viettää aikaa tytärpuolensa kanssa. Lause2: Usein he lähtevät ostoskeskukseen shoppailemaan. Lause3: Joskus hänen tytärpuolensa on epäkunnioittava. Lause4: Peggy ei kuitenkaan ota sitä henkilökohtaisesti. Lause5: Hän tietää, että on normaalia, että teini-ikäiset ovat närkästyneitä.</w:t>
      </w:r>
    </w:p>
    <w:p>
      <w:r>
        <w:rPr>
          <w:b/>
        </w:rPr>
        <w:t xml:space="preserve">Tulos</w:t>
      </w:r>
    </w:p>
    <w:p>
      <w:r>
        <w:t xml:space="preserve">Peggy, Teini-ikäiset, Tyttöpuoli</w:t>
      </w:r>
    </w:p>
    <w:p>
      <w:r>
        <w:rPr>
          <w:b/>
        </w:rPr>
        <w:t xml:space="preserve">Esimerkki 4.2785</w:t>
      </w:r>
    </w:p>
    <w:p>
      <w:r>
        <w:t xml:space="preserve">Lause1: Oli hyvin kuuma päivä. Lause2: Anne päätti viedä lapsensa uima-altaaseen. Lause3: He hyppäsivät suoraan kylmään veteen. Lause4: Se oli paras tapa voittaa helle. Lause5: He uivat viisi tuntia!</w:t>
      </w:r>
    </w:p>
    <w:p>
      <w:r>
        <w:rPr>
          <w:b/>
        </w:rPr>
        <w:t xml:space="preserve">Tulos</w:t>
      </w:r>
    </w:p>
    <w:p>
      <w:r>
        <w:t xml:space="preserve">Anne, lapset</w:t>
      </w:r>
    </w:p>
    <w:p>
      <w:r>
        <w:rPr>
          <w:b/>
        </w:rPr>
        <w:t xml:space="preserve">Esimerkki 4.2786</w:t>
      </w:r>
    </w:p>
    <w:p>
      <w:r>
        <w:t xml:space="preserve">Lause1: Lapsilla oli lemmikkikilpikonna. Lause2: Se oli vihreä ja sillä oli iso kuori. Lause3: He syöttivät sille joka ilta porkkanoita. Lause4: He pelkäsivät, että se oli yksinäinen. Lause5: He ostivat toisen kilpikonnan pitämään sille seuraa.</w:t>
      </w:r>
    </w:p>
    <w:p>
      <w:r>
        <w:rPr>
          <w:b/>
        </w:rPr>
        <w:t xml:space="preserve">Tulos</w:t>
      </w:r>
    </w:p>
    <w:p>
      <w:r>
        <w:t xml:space="preserve">Lemmikkikilpikonna, Lapset, Toinen kilpikonna</w:t>
      </w:r>
    </w:p>
    <w:p>
      <w:r>
        <w:rPr>
          <w:b/>
        </w:rPr>
        <w:t xml:space="preserve">Esimerkki 4.2787</w:t>
      </w:r>
    </w:p>
    <w:p>
      <w:r>
        <w:t xml:space="preserve">Lause1: Fletcher oli rakentanut tietokonettaan lähes vuoden ajan. Lause2: Viimeinen osa oli juuri asennettu. Lause3: Hän hikoili jännityksestä. Lause4: Kone käynnistyi, mutta näytöllä ei näkynyt mitään. Lause5: Fletcher tuijotti tietokonettaan tyrmistyneenä.</w:t>
      </w:r>
    </w:p>
    <w:p>
      <w:r>
        <w:rPr>
          <w:b/>
        </w:rPr>
        <w:t xml:space="preserve">Tulos</w:t>
      </w:r>
    </w:p>
    <w:p>
      <w:r>
        <w:t xml:space="preserve">Fletcher</w:t>
      </w:r>
    </w:p>
    <w:p>
      <w:r>
        <w:rPr>
          <w:b/>
        </w:rPr>
        <w:t xml:space="preserve">Esimerkki 4.2788</w:t>
      </w:r>
    </w:p>
    <w:p>
      <w:r>
        <w:t xml:space="preserve">Lause1: Corcoranin katolle oli tehtävä töitä. Lause2: Hän päätti tehdä työn itse. Lause3: Hän osti valtavat tikkaat ja pystytti ne taloa vasten. Lause4: Häntä huimasi tikkaita kiivetessään ja hän laskeutui takaisin alas. Lause5: Neiti Corcoran päätyi maksamaan naapuruston tytölle työn tekemisestä.</w:t>
      </w:r>
    </w:p>
    <w:p>
      <w:r>
        <w:rPr>
          <w:b/>
        </w:rPr>
        <w:t xml:space="preserve">Tulos</w:t>
      </w:r>
    </w:p>
    <w:p>
      <w:r>
        <w:t xml:space="preserve">Neiti Corcoran, naapuruston tyttö</w:t>
      </w:r>
    </w:p>
    <w:p>
      <w:r>
        <w:rPr>
          <w:b/>
        </w:rPr>
        <w:t xml:space="preserve">Esimerkki 4.2789</w:t>
      </w:r>
    </w:p>
    <w:p>
      <w:r>
        <w:t xml:space="preserve">Lause1: Donna myöhästyi sairaalatyöstään. Lause2: Donna käveli autolleen. Lause3: Tapahtui jättimäinen konfettiräjähdys, joka peitti Donnan. Lause4: Donnan veli nauroi hysteerisesti. Lause5: Donna joutui palaamaan sisälle ja vaihtamaan vaatteet.</w:t>
      </w:r>
    </w:p>
    <w:p>
      <w:r>
        <w:rPr>
          <w:b/>
        </w:rPr>
        <w:t xml:space="preserve">Tulos</w:t>
      </w:r>
    </w:p>
    <w:p>
      <w:r>
        <w:t xml:space="preserve">Donna, Donnan veli</w:t>
      </w:r>
    </w:p>
    <w:p>
      <w:r>
        <w:rPr>
          <w:b/>
        </w:rPr>
        <w:t xml:space="preserve">Esimerkki 4.2790</w:t>
      </w:r>
    </w:p>
    <w:p>
      <w:r>
        <w:t xml:space="preserve">Lause1: Tom oli innokas moottoripyöräilijä. Lause2: Tom huomasi, että hänen ketjunsa oli vaihdettava usein. Lause3: Tom luki verkosta ketjujen huoltoa koskevia tietoja. Lause4: Tom oppi laittamaan moottoriöljyä ketjuun. Lause5: Tom voiteli ketjunsa ja hänen pyöränsä toimi paremmin.</w:t>
      </w:r>
    </w:p>
    <w:p>
      <w:r>
        <w:rPr>
          <w:b/>
        </w:rPr>
        <w:t xml:space="preserve">Tulos</w:t>
      </w:r>
    </w:p>
    <w:p>
      <w:r>
        <w:t xml:space="preserve">Moottoripyöräilijä, Tom</w:t>
      </w:r>
    </w:p>
    <w:p>
      <w:r>
        <w:rPr>
          <w:b/>
        </w:rPr>
        <w:t xml:space="preserve">Esimerkki 4.2791</w:t>
      </w:r>
    </w:p>
    <w:p>
      <w:r>
        <w:t xml:space="preserve">Lause1: Näyttelijä oli juuri saanut suuren työn. Lause2: Se oli komediasarjan pääosassa! Lause3: Hän harjoitteli vuorosanojaan viikkoja. Lause4: Kun se lopulta esitettiin, se sai loistavia arvosteluja. Lause5: Hän oli niin onnellinen, että hänen ohjelmansa oli menestys!</w:t>
      </w:r>
    </w:p>
    <w:p>
      <w:r>
        <w:rPr>
          <w:b/>
        </w:rPr>
        <w:t xml:space="preserve">Tulos</w:t>
      </w:r>
    </w:p>
    <w:p>
      <w:r>
        <w:t xml:space="preserve">Näyttelijä</w:t>
      </w:r>
    </w:p>
    <w:p>
      <w:r>
        <w:rPr>
          <w:b/>
        </w:rPr>
        <w:t xml:space="preserve">Esimerkki 4.2792</w:t>
      </w:r>
    </w:p>
    <w:p>
      <w:r>
        <w:t xml:space="preserve">Lause1: Desmond oli seurannut uutisten ennustetta. Lause2: Rannikolla oli syntymässä voimakas hurrikaani. Lause3: Desmond oli valmistellut kotinsa ja varustautunut hätätarvikkeilla. Lause4: Hurrikaani heikkeni ja muuttui lieväksi myrskyksi. Lause5: Desmondin ei tarvinnut käyttää hätäsuunnitelmaansa tai hätätarvikkeitaan.</w:t>
      </w:r>
    </w:p>
    <w:p>
      <w:r>
        <w:rPr>
          <w:b/>
        </w:rPr>
        <w:t xml:space="preserve">Tulos</w:t>
      </w:r>
    </w:p>
    <w:p>
      <w:r>
        <w:t xml:space="preserve">Desmond</w:t>
      </w:r>
    </w:p>
    <w:p>
      <w:r>
        <w:rPr>
          <w:b/>
        </w:rPr>
        <w:t xml:space="preserve">Esimerkki 4.2793</w:t>
      </w:r>
    </w:p>
    <w:p>
      <w:r>
        <w:t xml:space="preserve">Lause1: Eilen aloin tehdä tyynyä. Lause2: Se kesti vain muutaman tunnin. Lause3: Onneksi se näytti hienolta, kun olin valmis. Lause4: Päätin antaa sen isoäidilleni. Lause5: Hän rakasti sitä.</w:t>
      </w:r>
    </w:p>
    <w:p>
      <w:r>
        <w:rPr>
          <w:b/>
        </w:rPr>
        <w:t xml:space="preserve">Tulos</w:t>
      </w:r>
    </w:p>
    <w:p>
      <w:r>
        <w:t xml:space="preserve">Minä (itse), isoäiti</w:t>
      </w:r>
    </w:p>
    <w:p>
      <w:r>
        <w:rPr>
          <w:b/>
        </w:rPr>
        <w:t xml:space="preserve">Esimerkki 4.2794</w:t>
      </w:r>
    </w:p>
    <w:p>
      <w:r>
        <w:t xml:space="preserve">Lause1: Mary opetteli soittamaan pianoa, mutta ei parantunut. Lause2: Hän puhui opettajalleen, joka selitti, että harjoittelu tekee mestarin. Lause3: Opettaja kävi läpi useita oppitunteja ja auttoi Marya. Lause4: Mary meni kotiin ja aloitti soittamisen, mutta hänellä oli edelleen vaikeuksia. Lause5: Hän murskasi pianon näppäimet käsillään ja mursi sormensa.</w:t>
      </w:r>
    </w:p>
    <w:p>
      <w:r>
        <w:rPr>
          <w:b/>
        </w:rPr>
        <w:t xml:space="preserve">Tulos</w:t>
      </w:r>
    </w:p>
    <w:p>
      <w:r>
        <w:t xml:space="preserve">Mary, opettaja</w:t>
      </w:r>
    </w:p>
    <w:p>
      <w:r>
        <w:rPr>
          <w:b/>
        </w:rPr>
        <w:t xml:space="preserve">Esimerkki 4.2795</w:t>
      </w:r>
    </w:p>
    <w:p>
      <w:r>
        <w:t xml:space="preserve">Lause1: Se oli Kimin ensimmäinen hurrikaani sen jälkeen, kun hän muutti Floridaan. Lause2: Koska hurrikaanista oli tulossa voimakas, Kimin oli evakuoitava kotinsa. Lause3: Hän oli uusi kaupungissa eikä tuntenut monia ihmisiä. Lause4: Eräs työkaveri ehdotti, että Kim jäisi hänen luokseen. Lause5: Kim oli iloinen, että hänellä oli ystävä, johon hän saattoi luottaa.</w:t>
      </w:r>
    </w:p>
    <w:p>
      <w:r>
        <w:rPr>
          <w:b/>
        </w:rPr>
        <w:t xml:space="preserve">Tulos</w:t>
      </w:r>
    </w:p>
    <w:p>
      <w:r>
        <w:t xml:space="preserve">Ystävä, Kim, Ihmiset</w:t>
      </w:r>
    </w:p>
    <w:p>
      <w:r>
        <w:rPr>
          <w:b/>
        </w:rPr>
        <w:t xml:space="preserve">Esimerkki 4.2796</w:t>
      </w:r>
    </w:p>
    <w:p>
      <w:r>
        <w:t xml:space="preserve">Lause1: Hank oli lukionsa koripallo-ottelussa. Lause2: Puoliajan aikana joku toisesta joukkueesta tarjosi hänelle karkkia. Lause3: Hank otti karkit mielellään vastaan. Lause4: Mutta hän alkoi tuntea huonoa omaatuntoa, kun peli jatkui. Lause5: Hank katui karkkien syömistä.</w:t>
      </w:r>
    </w:p>
    <w:p>
      <w:r>
        <w:rPr>
          <w:b/>
        </w:rPr>
        <w:t xml:space="preserve">Tulos</w:t>
      </w:r>
    </w:p>
    <w:p>
      <w:r>
        <w:t xml:space="preserve">Hank, joku</w:t>
      </w:r>
    </w:p>
    <w:p>
      <w:r>
        <w:rPr>
          <w:b/>
        </w:rPr>
        <w:t xml:space="preserve">Esimerkki 4.2797</w:t>
      </w:r>
    </w:p>
    <w:p>
      <w:r>
        <w:t xml:space="preserve">Lause1: Kävin viime vuonna St Judeen tapaamassa ystäväni poikaa. Lause2: Hänellä oli todettu samanlainen syöpä kuin Adamin. Lause3: Kävelin muistopaikalle. Lause4: Katselin kiviä, kunnes löysin Adamin kiven. Lause5: Istuin siellä ja itkin hetken aikaa.</w:t>
      </w:r>
    </w:p>
    <w:p>
      <w:r>
        <w:rPr>
          <w:b/>
        </w:rPr>
        <w:t xml:space="preserve">Tulos</w:t>
      </w:r>
    </w:p>
    <w:p>
      <w:r>
        <w:t xml:space="preserve">Minä (itse), ystävän poika, Aatami.</w:t>
      </w:r>
    </w:p>
    <w:p>
      <w:r>
        <w:rPr>
          <w:b/>
        </w:rPr>
        <w:t xml:space="preserve">Esimerkki 4.2798</w:t>
      </w:r>
    </w:p>
    <w:p>
      <w:r>
        <w:t xml:space="preserve">Lause1: Sara sai juuri uuden työpaikan lukion opettajana. Lause2: Hän ajoi ensimmäiseen työpäiväänsä ja oli hermostunut. Lause3: Hän opetti ensimmäistä luokkaansa, ja kaikki oppilaat pitivät hänestä. Lause4: Tämä antoi hänelle itseluottamusta, jota hän tarvitsi selviytyäkseen päivästä. Lause5: Hän opetti hyvin loputkin luokat.</w:t>
      </w:r>
    </w:p>
    <w:p>
      <w:r>
        <w:rPr>
          <w:b/>
        </w:rPr>
        <w:t xml:space="preserve">Tulos</w:t>
      </w:r>
    </w:p>
    <w:p>
      <w:r>
        <w:t xml:space="preserve">Opiskelijat, Sara</w:t>
      </w:r>
    </w:p>
    <w:p>
      <w:r>
        <w:rPr>
          <w:b/>
        </w:rPr>
        <w:t xml:space="preserve">Esimerkki 4.2799</w:t>
      </w:r>
    </w:p>
    <w:p>
      <w:r>
        <w:t xml:space="preserve">Lause1: Tom oli hiljattain saanut hyvän palkankorotuksen töissä. Lause2: Hän oli kyllästynyt vanhoihin huonekaluihinsa. Lause3: Hän päätti ostaa kaikki uudet tavarat. Lause4: Hän puhui asiasta sisustussuunnittelijan kanssa. Lause5: Yhdessä he hankkivat upeita uusia huonekaluja.</w:t>
      </w:r>
    </w:p>
    <w:p>
      <w:r>
        <w:rPr>
          <w:b/>
        </w:rPr>
        <w:t xml:space="preserve">Tulos</w:t>
      </w:r>
    </w:p>
    <w:p>
      <w:r>
        <w:t xml:space="preserve">Sisustussuunnittelija, Tom</w:t>
      </w:r>
    </w:p>
    <w:p>
      <w:r>
        <w:rPr>
          <w:b/>
        </w:rPr>
        <w:t xml:space="preserve">Esimerkki 4.2800</w:t>
      </w:r>
    </w:p>
    <w:p>
      <w:r>
        <w:t xml:space="preserve">Lause1: Halusin kovasti tiramisua. Lause2: Kukaan paikallisista ravintoloista ei myynyt sitä. Lause3: Minulla ei ollut aavistustakaan, miten tehdä sitä itse. Lause4: Eräänä päivänä ystäväni ilmestyi paikalle, kun olin maininnut siitä hänelle. Lause5: Hän söi valtavan tiramisun, ja minä nauroin ja kiitin häntä.</w:t>
      </w:r>
    </w:p>
    <w:p>
      <w:r>
        <w:rPr>
          <w:b/>
        </w:rPr>
        <w:t xml:space="preserve">Tulos</w:t>
      </w:r>
    </w:p>
    <w:p>
      <w:r>
        <w:t xml:space="preserve">Minä (itse), Paikalliset ravintolat, Ystävä</w:t>
      </w:r>
    </w:p>
    <w:p>
      <w:r>
        <w:rPr>
          <w:b/>
        </w:rPr>
        <w:t xml:space="preserve">Esimerkki 4.2801</w:t>
      </w:r>
    </w:p>
    <w:p>
      <w:r>
        <w:t xml:space="preserve">Lause1: Don oli sekoittunut black tie -juhlissa toimistoväen joukkoon. Lause2: Hän seurusteli yleisön kanssa, kun hän päätti istuutua. Lause3: Hän unohti sujauttaneensa samppanjaluukun takataskuunsa. Lause4: Kun hän istuutui, lasi särkyi ja sirpaloitui hänen pakaraansa. Lause5: Don kannettiin paareilla ulos tasokkaista juhlista.</w:t>
      </w:r>
    </w:p>
    <w:p>
      <w:r>
        <w:rPr>
          <w:b/>
        </w:rPr>
        <w:t xml:space="preserve">Tulos</w:t>
      </w:r>
    </w:p>
    <w:p>
      <w:r>
        <w:t xml:space="preserve">Don, Ihmiset</w:t>
      </w:r>
    </w:p>
    <w:p>
      <w:r>
        <w:rPr>
          <w:b/>
        </w:rPr>
        <w:t xml:space="preserve">Esimerkki 4.2802</w:t>
      </w:r>
    </w:p>
    <w:p>
      <w:r>
        <w:t xml:space="preserve">Lause1: Neljävuotias veljenpoikani rakastaa herättää meidät. Lause2: Tänä aamuna hänen kätensä olivat kylmät. Lause3: Hän ryömi sänkyyn kanssamme. Lause4: Hän laittoi kätensä selälleni. Lause5: Kun huusin, hän huusi kylmiä käsiä.</w:t>
      </w:r>
    </w:p>
    <w:p>
      <w:r>
        <w:rPr>
          <w:b/>
        </w:rPr>
        <w:t xml:space="preserve">Tulos</w:t>
      </w:r>
    </w:p>
    <w:p>
      <w:r>
        <w:t xml:space="preserve">Veljenpoika, minä (itse)</w:t>
      </w:r>
    </w:p>
    <w:p>
      <w:r>
        <w:rPr>
          <w:b/>
        </w:rPr>
        <w:t xml:space="preserve">Esimerkki 4.2803</w:t>
      </w:r>
    </w:p>
    <w:p>
      <w:r>
        <w:t xml:space="preserve">Lause1: Tina oli löytänyt ensimmäisen harmaan hiuksensa. Lause2: Hänen oli päästävä siitä eroon! Lause3: Hän päätti värjätä hiuksensa kotona. Lause4: Hän osti värjäyssarjan ja värjäsi ne huolellisesti. Lause5: Sen jälkeen hän tunsi olonsa paljon paremmaksi ulkonäkönsä suhteen.</w:t>
      </w:r>
    </w:p>
    <w:p>
      <w:r>
        <w:rPr>
          <w:b/>
        </w:rPr>
        <w:t xml:space="preserve">Tulos</w:t>
      </w:r>
    </w:p>
    <w:p>
      <w:r>
        <w:t xml:space="preserve">Tina</w:t>
      </w:r>
    </w:p>
    <w:p>
      <w:r>
        <w:rPr>
          <w:b/>
        </w:rPr>
        <w:t xml:space="preserve">Esimerkki 4.2804</w:t>
      </w:r>
    </w:p>
    <w:p>
      <w:r>
        <w:t xml:space="preserve">Lause1: Susie halusi lisätä kokoelmaansa. Lause2: Niinpä hän päätti ostaa kultaa. Lause3: Hän ei ollut varma, olisiko se liian kallista. Lause4: Mutta onneksi hinta oli laskenut. Lause5: Niinpä Susie latasi.</w:t>
      </w:r>
    </w:p>
    <w:p>
      <w:r>
        <w:rPr>
          <w:b/>
        </w:rPr>
        <w:t xml:space="preserve">Tulos</w:t>
      </w:r>
    </w:p>
    <w:p>
      <w:r>
        <w:t xml:space="preserve">Susie</w:t>
      </w:r>
    </w:p>
    <w:p>
      <w:r>
        <w:rPr>
          <w:b/>
        </w:rPr>
        <w:t xml:space="preserve">Esimerkki 4.2805</w:t>
      </w:r>
    </w:p>
    <w:p>
      <w:r>
        <w:t xml:space="preserve">Lause1: Zack lähti Afrikan safarimatkalle. Lause2: Hän ajoi jeepillä seeproja täynnä olevalla pellolla. Lause3: Yksi lähestyi heidän autoaan. Lause4: Zack rullasi ikkunan alas ja ojensi kätensä. Lause5: Seepra puri hänen käteensä ja juoksi pois!</w:t>
      </w:r>
    </w:p>
    <w:p>
      <w:r>
        <w:rPr>
          <w:b/>
        </w:rPr>
        <w:t xml:space="preserve">Tulos</w:t>
      </w:r>
    </w:p>
    <w:p>
      <w:r>
        <w:t xml:space="preserve">Seepra, Zach</w:t>
      </w:r>
    </w:p>
    <w:p>
      <w:r>
        <w:rPr>
          <w:b/>
        </w:rPr>
        <w:t xml:space="preserve">Esimerkki 4.2806</w:t>
      </w:r>
    </w:p>
    <w:p>
      <w:r>
        <w:t xml:space="preserve">Lause1: Mara oli opetellut karatea vain muutaman kuukauden ajan. Lause2: Hän oli nyt keltainen vyö ja oranssin vyön koe oli tulossa. Lause3: Mara oli erittäin hermostunut, erityisesti laudan hajalle potkiminen. Lause4: Hän harjoitteli paljon, ja koepäivänä hän onnistui pärjäämään loistavasti. Lause5: Mara kantoi ylpeänä upouutta oranssivyötään.</w:t>
      </w:r>
    </w:p>
    <w:p>
      <w:r>
        <w:rPr>
          <w:b/>
        </w:rPr>
        <w:t xml:space="preserve">Tulos</w:t>
      </w:r>
    </w:p>
    <w:p>
      <w:r>
        <w:t xml:space="preserve">Mara</w:t>
      </w:r>
    </w:p>
    <w:p>
      <w:r>
        <w:rPr>
          <w:b/>
        </w:rPr>
        <w:t xml:space="preserve">Esimerkki 4.2807</w:t>
      </w:r>
    </w:p>
    <w:p>
      <w:r>
        <w:t xml:space="preserve">Lause1: Hillary oli hyvin suosittu nainen, joka sai aina eniten asioita elämässä. Lause2: Eräänä aamuna rutiinikäynnin aikana lääkäri kertoo hänelle huonoja uutisia. Lause3: Hänelle kerrotaan, että hänellä on syöpä. Lause4: Hillary ei lannistu ja aloittaa terapian. Lause5: 6 kuukautta hoidon jälkeen syöpä on poissa ja Hillary voittaa todennäköisyydet.</w:t>
      </w:r>
    </w:p>
    <w:p>
      <w:r>
        <w:rPr>
          <w:b/>
        </w:rPr>
        <w:t xml:space="preserve">Tulos</w:t>
      </w:r>
    </w:p>
    <w:p>
      <w:r>
        <w:t xml:space="preserve">Hillary, lääkäri</w:t>
      </w:r>
    </w:p>
    <w:p>
      <w:r>
        <w:rPr>
          <w:b/>
        </w:rPr>
        <w:t xml:space="preserve">Esimerkki 4.2808</w:t>
      </w:r>
    </w:p>
    <w:p>
      <w:r>
        <w:t xml:space="preserve">Lause1: Laura haravoi lehtiä. Lause2: Hän oli koonnut suuren kasan. Lause3: Hän hyppäsi valtavaan lehtikasaan. Lause4: Laura sai mutaa ja likaa suuhunsa. Lause5: Hän sylki nopeasti lian maahan.</w:t>
      </w:r>
    </w:p>
    <w:p>
      <w:r>
        <w:rPr>
          <w:b/>
        </w:rPr>
        <w:t xml:space="preserve">Tulos</w:t>
      </w:r>
    </w:p>
    <w:p>
      <w:r>
        <w:t xml:space="preserve">Laura</w:t>
      </w:r>
    </w:p>
    <w:p>
      <w:r>
        <w:rPr>
          <w:b/>
        </w:rPr>
        <w:t xml:space="preserve">Esimerkki 4.2809</w:t>
      </w:r>
    </w:p>
    <w:p>
      <w:r>
        <w:t xml:space="preserve">Lause1: Samantha päätti eräänä päivänä keittää munia. Lause2: Lause3: Hän otti kananmunat pois pannulta ja peitti pannun. Lause4: Hän valutti munat välittömästi. Lause5: Sitten hän tarjoili lämpiminä.</w:t>
      </w:r>
    </w:p>
    <w:p>
      <w:r>
        <w:rPr>
          <w:b/>
        </w:rPr>
        <w:t xml:space="preserve">Tulos</w:t>
      </w:r>
    </w:p>
    <w:p>
      <w:r>
        <w:t xml:space="preserve">Samantha</w:t>
      </w:r>
    </w:p>
    <w:p>
      <w:r>
        <w:rPr>
          <w:b/>
        </w:rPr>
        <w:t xml:space="preserve">Esimerkki 4.2810</w:t>
      </w:r>
    </w:p>
    <w:p>
      <w:r>
        <w:t xml:space="preserve">Lause1: Marian tyttäret tappelivat kaukosäätimestä. Lause2: He nykäisivät ohjainta. Lause3: Flora tönäisi siskoaan ja tarttui kaukosäätimeen. Lause4: Flora kaatui päällään. Lause5: Maria huomasi sen ja antoi molemmille kotiarestia.</w:t>
      </w:r>
    </w:p>
    <w:p>
      <w:r>
        <w:rPr>
          <w:b/>
        </w:rPr>
        <w:t xml:space="preserve">Tulos</w:t>
      </w:r>
    </w:p>
    <w:p>
      <w:r>
        <w:t xml:space="preserve">Doughter, Flora, Maria</w:t>
      </w:r>
    </w:p>
    <w:p>
      <w:r>
        <w:rPr>
          <w:b/>
        </w:rPr>
        <w:t xml:space="preserve">Esimerkki 4.2811</w:t>
      </w:r>
    </w:p>
    <w:p>
      <w:r>
        <w:t xml:space="preserve">Lause1: Eilen menin puistoon. Lause2: Se oli kylmä, joten otin takkini mukaan. Lause3: Löysin penkin ja yritin lukea järven rannalla. Lause4: En kuitenkaan pystynyt keskittymään kirjaan, vaan katselin vain ihmisiä. Lause5: Jonkin ajan kuluttua minulle oli liian kylmä ja lähdin kotiin.</w:t>
      </w:r>
    </w:p>
    <w:p>
      <w:r>
        <w:rPr>
          <w:b/>
        </w:rPr>
        <w:t xml:space="preserve">Tulos</w:t>
      </w:r>
    </w:p>
    <w:p>
      <w:r>
        <w:t xml:space="preserve">Minä (itse), Ihmiset</w:t>
      </w:r>
    </w:p>
    <w:p>
      <w:r>
        <w:rPr>
          <w:b/>
        </w:rPr>
        <w:t xml:space="preserve">Esimerkki 4.2812</w:t>
      </w:r>
    </w:p>
    <w:p>
      <w:r>
        <w:t xml:space="preserve">Lause1: Gina oli valmis lähtemään kotiin. Lause2: Mutta ihmisiä tuli yhä puhumaan ja hyvästelemään hänen isoäitinsä. Lause3: Gina odotti kärsivällisesti kirkon aulassa, että he lopettivat. Lause4: 30 minuuttia myöhemmin he olivat valmiita lähtemään. Lause5: Gina oli niin väsynyt, että nukahti, kun äiti ajoi heidät kotiin.</w:t>
      </w:r>
    </w:p>
    <w:p>
      <w:r>
        <w:rPr>
          <w:b/>
        </w:rPr>
        <w:t xml:space="preserve">Tulos</w:t>
      </w:r>
    </w:p>
    <w:p>
      <w:r>
        <w:t xml:space="preserve">Gina, äiti, isoäiti, ihmiset</w:t>
      </w:r>
    </w:p>
    <w:p>
      <w:r>
        <w:rPr>
          <w:b/>
        </w:rPr>
        <w:t xml:space="preserve">Esimerkki 4.2813</w:t>
      </w:r>
    </w:p>
    <w:p>
      <w:r>
        <w:t xml:space="preserve">Lause1: Äitini teki pannukakkuja aamiaiseksi yhtenä päivänä. Lause2: Äiti teki pannukakkuja, mutta häneltä loppui pannukakkutaikina. Lause3: Minun piti juosta kauppaan hakemaan lisää taikinaa. Lause4: Kun tulin takaisin, hänen tekemänsä pannukakut olivat kylmiä. Lause5: Minun oli odotettava, että hän teki uuden erän, ennen kuin pystyin syömään.</w:t>
      </w:r>
    </w:p>
    <w:p>
      <w:r>
        <w:rPr>
          <w:b/>
        </w:rPr>
        <w:t xml:space="preserve">Tulos</w:t>
      </w:r>
    </w:p>
    <w:p>
      <w:r>
        <w:t xml:space="preserve">Minä (itse), Äitini</w:t>
      </w:r>
    </w:p>
    <w:p>
      <w:r>
        <w:rPr>
          <w:b/>
        </w:rPr>
        <w:t xml:space="preserve">Esimerkki 4.2814</w:t>
      </w:r>
    </w:p>
    <w:p>
      <w:r>
        <w:t xml:space="preserve">Lause1: Simon vanhempien piti käydä asioilla. Lause2: He pyysivät Simonia ulkoiluttamaan koiraa, kun he olivat poissa. Lause3: Simon suostui viemään koiraa, kun hän oli lopettanut videopelinsä pelaamisen. Lause4: Simon uppoutui peliinsä niin, että hän unohti ulkoiluttaa koiraa. Lause5: Kun Simonin vanhemmat tulivat kotiin, he olivat pettyneitä.</w:t>
      </w:r>
    </w:p>
    <w:p>
      <w:r>
        <w:rPr>
          <w:b/>
        </w:rPr>
        <w:t xml:space="preserve">Tulos</w:t>
      </w:r>
    </w:p>
    <w:p>
      <w:r>
        <w:t xml:space="preserve">Simonin vanhemmat, Simon</w:t>
      </w:r>
    </w:p>
    <w:p>
      <w:r>
        <w:rPr>
          <w:b/>
        </w:rPr>
        <w:t xml:space="preserve">Esimerkki 4.2815</w:t>
      </w:r>
    </w:p>
    <w:p>
      <w:r>
        <w:t xml:space="preserve">Lause1: Owen kuunteli aina mielellään kanarialintujen viserrystä. Lause2: Hän ja muut kaivostyöläiset olivat jopa antaneet sille nimen. Lause3: Tänään se oli lopettanut sirkutuksen ja kuollut. Lause4: Owen ja muut kaivostyöläiset juoksivat niin nopeasti kuin pystyivät. Lause5: Kukaan ei kuollut näkymättömiin kaivoksen kaasuihin sinä päivänä.</w:t>
      </w:r>
    </w:p>
    <w:p>
      <w:r>
        <w:rPr>
          <w:b/>
        </w:rPr>
        <w:t xml:space="preserve">Tulos</w:t>
      </w:r>
    </w:p>
    <w:p>
      <w:r>
        <w:t xml:space="preserve">Owen, Kanarialintu, Muut kaivostyöläiset</w:t>
      </w:r>
    </w:p>
    <w:p>
      <w:r>
        <w:rPr>
          <w:b/>
        </w:rPr>
        <w:t xml:space="preserve">Esimerkki 4.2816</w:t>
      </w:r>
    </w:p>
    <w:p>
      <w:r>
        <w:t xml:space="preserve">Lause1: Pandanpoikanen oli eksynyt metsään. Lause2: Se huusi ja huusi, mutta kukaan ei kuullut sitä. Lause3: Muutaman tunnin kuluttua paikallisen eläintarhan pelastusryhmä löysi sen. Lause4: Se sai uuden kodin eläintarhasta. Lause5: Se yhdistettiin vanhempiensa kanssa, jotka myös asuivat eläintarhassa.</w:t>
      </w:r>
    </w:p>
    <w:p>
      <w:r>
        <w:rPr>
          <w:b/>
        </w:rPr>
        <w:t xml:space="preserve">Tulos</w:t>
      </w:r>
    </w:p>
    <w:p>
      <w:r>
        <w:t xml:space="preserve">Vauva, Vanhemmat, Panda, Pelastusryhmä, Pelastusryhmä</w:t>
      </w:r>
    </w:p>
    <w:p>
      <w:r>
        <w:rPr>
          <w:b/>
        </w:rPr>
        <w:t xml:space="preserve">Esimerkki 4.2817</w:t>
      </w:r>
    </w:p>
    <w:p>
      <w:r>
        <w:t xml:space="preserve">Lause1: Jessie meni ostoskeskukseen ystäviensä kanssa. Lause2: Yksi hänen ystävistään varasti kynsilakan ja kehuskeli sillä. Lause3: Kaikki kehottivat Jessietä menemään takaisin ja varastamaan myös kynsilakan. Lause4: Jessie sujautti kynsilakkaa laukkuunsa, kun hän jäi kiinni! Lause5: Jessien vanhemmat kutsuttiin kauppaan.</w:t>
      </w:r>
    </w:p>
    <w:p>
      <w:r>
        <w:rPr>
          <w:b/>
        </w:rPr>
        <w:t xml:space="preserve">Tulos</w:t>
      </w:r>
    </w:p>
    <w:p>
      <w:r>
        <w:t xml:space="preserve">Jessie, ystävät, vanhemmat</w:t>
      </w:r>
    </w:p>
    <w:p>
      <w:r>
        <w:rPr>
          <w:b/>
        </w:rPr>
        <w:t xml:space="preserve">Esimerkki 4.2818</w:t>
      </w:r>
    </w:p>
    <w:p>
      <w:r>
        <w:t xml:space="preserve">Lause1: Sue laski lohipalan tiskille. Lause2: Hän kääntyi hakemaan kaapista mausteita. Lause3: Kun hän kääntyi takaisin, hän näki kissansa juoksevan karkuun kalan kanssa. Lause4: Hän jahtasi kissaansa olohuoneen läpi. Lause5: Kun hän vihdoin sai kissan kiinni, puolet kalasta oli kadonnut!</w:t>
      </w:r>
    </w:p>
    <w:p>
      <w:r>
        <w:rPr>
          <w:b/>
        </w:rPr>
        <w:t xml:space="preserve">Tulos</w:t>
      </w:r>
    </w:p>
    <w:p>
      <w:r>
        <w:t xml:space="preserve">Sue, kala, kissa</w:t>
      </w:r>
    </w:p>
    <w:p>
      <w:r>
        <w:rPr>
          <w:b/>
        </w:rPr>
        <w:t xml:space="preserve">Esimerkki 4.2819</w:t>
      </w:r>
    </w:p>
    <w:p>
      <w:r>
        <w:t xml:space="preserve">Lause1: Danny oli järjestämässä polttopallojoukkuetta yhteisössään. Lause2: Danny halusi levittää tietoa joukkueesta. Lause3: Danny päätti tehdä lentolehtisiä. Lause4: Danny laittoi lentolehtiset esille naapurustossa. Lause5: Danny oli yllättynyt, kun hän sai useita puheluita, joissa häntä pyydettiin liittymään joukkueeseen.</w:t>
      </w:r>
    </w:p>
    <w:p>
      <w:r>
        <w:rPr>
          <w:b/>
        </w:rPr>
        <w:t xml:space="preserve">Tulos</w:t>
      </w:r>
    </w:p>
    <w:p>
      <w:r>
        <w:t xml:space="preserve">Danny, joukkue</w:t>
      </w:r>
    </w:p>
    <w:p>
      <w:r>
        <w:rPr>
          <w:b/>
        </w:rPr>
        <w:t xml:space="preserve">Esimerkki 4.2820</w:t>
      </w:r>
    </w:p>
    <w:p>
      <w:r>
        <w:t xml:space="preserve">Lause1: Työskentelin ennen Mechanical Turkissa Lause2: Vastaus: Vihasin captcha-koodeja. Lause3: En koskaan osannut kirjoittaa niitä oikein. Lause4: Kerran jätin kirjoittamatta kymmenen captcha-koodia peräkkäin! Lause5: Amazon päätti kieltää minut.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4.2821</w:t>
      </w:r>
    </w:p>
    <w:p>
      <w:r>
        <w:t xml:space="preserve">Lause1: Susie ja hänen ystävänsä päättivät leikkiä hautausmaata. Lause2: Tytöt makasivat kentällä liikkumatta. Lause3: Yhtäkkiä Susie liikahti. Lause4: Hän hävisi lopulta pelin ensimmäisenä. Lause5: Susie nauroi, mutta halusi pelata uudestaan.</w:t>
      </w:r>
    </w:p>
    <w:p>
      <w:r>
        <w:rPr>
          <w:b/>
        </w:rPr>
        <w:t xml:space="preserve">Tulos</w:t>
      </w:r>
    </w:p>
    <w:p>
      <w:r>
        <w:t xml:space="preserve">Ystävät, Susie</w:t>
      </w:r>
    </w:p>
    <w:p>
      <w:r>
        <w:rPr>
          <w:b/>
        </w:rPr>
        <w:t xml:space="preserve">Esimerkki 4.2822</w:t>
      </w:r>
    </w:p>
    <w:p>
      <w:r>
        <w:t xml:space="preserve">Lause1: Olin eilen juoksemassa ystävieni kanssa. Lause2: Päätimme juosta metsässä. Lause3: Juoksin niin nopeasti kuin pystyin. Lause4: Mutta ennen kuin huomasinkaan, kompastuin tukkiin. Lause5: Päädyin kaatumaan naamalleni.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4.2823</w:t>
      </w:r>
    </w:p>
    <w:p>
      <w:r>
        <w:t xml:space="preserve">Lause1: Eli lauloi äänekkäästi Sian Cheap Thrills -kappaletta. Lause2: Yhtäkkiä oveen paukutettiin! Lause3: Naapurit olivat soittaneet poliisit melun takia. Lause4: Eli oli hyvin hämillään, koska hän luuli, ettei kukaan kuule häntä. Lause5: Eli alkoi kuunnella musiikkiaan kuulokkeilla.</w:t>
      </w:r>
    </w:p>
    <w:p>
      <w:r>
        <w:rPr>
          <w:b/>
        </w:rPr>
        <w:t xml:space="preserve">Tulos</w:t>
      </w:r>
    </w:p>
    <w:p>
      <w:r>
        <w:t xml:space="preserve">Naapurit, Eli</w:t>
      </w:r>
    </w:p>
    <w:p>
      <w:r>
        <w:rPr>
          <w:b/>
        </w:rPr>
        <w:t xml:space="preserve">Esimerkki 4.2824</w:t>
      </w:r>
    </w:p>
    <w:p>
      <w:r>
        <w:t xml:space="preserve">Lause1: Löysin tänään kadulta kilpikonnan. Lause2: Sillä oli loukkaantunut jalka. Lause3: Vein sen kotiin ja korjasin sen jalan. Lause4: Hoidin sitä terveeksi viikon ajan. Lause5: Viikon lopussa palautin sen takaisin luontoon.</w:t>
      </w:r>
    </w:p>
    <w:p>
      <w:r>
        <w:rPr>
          <w:b/>
        </w:rPr>
        <w:t xml:space="preserve">Tulos</w:t>
      </w:r>
    </w:p>
    <w:p>
      <w:r>
        <w:t xml:space="preserve">Minä (itse), Turtle</w:t>
      </w:r>
    </w:p>
    <w:p>
      <w:r>
        <w:rPr>
          <w:b/>
        </w:rPr>
        <w:t xml:space="preserve">Esimerkki 4.2825</w:t>
      </w:r>
    </w:p>
    <w:p>
      <w:r>
        <w:t xml:space="preserve">Lause1: Benny on neljätoistavuotias. Lause2: Hän haluaa ostaa videopelin, mutta hänellä ei ole tarpeeksi rahaa. Lause3: Hän saa töitä paperipoikana pyörällään. Lause4: Hän työskentelee kaksi viikkoa, ennen kuin hänellä on tarpeeksi rahaa pelin ostamiseen. Lause5: Hän päättää olla ostamatta sitä ja jatkaa työntekoa säästääkseen lisää rahaa!</w:t>
      </w:r>
    </w:p>
    <w:p>
      <w:r>
        <w:rPr>
          <w:b/>
        </w:rPr>
        <w:t xml:space="preserve">Tulos</w:t>
      </w:r>
    </w:p>
    <w:p>
      <w:r>
        <w:t xml:space="preserve">Benny</w:t>
      </w:r>
    </w:p>
    <w:p>
      <w:r>
        <w:rPr>
          <w:b/>
        </w:rPr>
        <w:t xml:space="preserve">Esimerkki 4.2826</w:t>
      </w:r>
    </w:p>
    <w:p>
      <w:r>
        <w:t xml:space="preserve">Lause1: Ostin lapsille kaikki uudet popparitorttumaut. Lause2: He kerjäsivät mitä kummallisimpia makuja. Lause3: Suostuin, mutta rajoitin heidät yhteen pakettiin päivässä. Lause4: He päättivät, että he pitivät eniten juurikaljasta. Lause5: Mieheni ja minä nyrpistimme nenäämme jo pelkästä ajatuksesta.</w:t>
      </w:r>
    </w:p>
    <w:p>
      <w:r>
        <w:rPr>
          <w:b/>
        </w:rPr>
        <w:t xml:space="preserve">Tulos</w:t>
      </w:r>
    </w:p>
    <w:p>
      <w:r>
        <w:t xml:space="preserve">Minä (itse), Lapset, Mieheni</w:t>
      </w:r>
    </w:p>
    <w:p>
      <w:r>
        <w:rPr>
          <w:b/>
        </w:rPr>
        <w:t xml:space="preserve">Esimerkki 4.2827</w:t>
      </w:r>
    </w:p>
    <w:p>
      <w:r>
        <w:t xml:space="preserve">Lause1: Tom aikoi mennä naimisiin. Lause2: Kaikki oli täydellisesti järjestetty. Lause3: Hän odotti alttarilla pitkään. Lause4: Hänen sulhasensa ei koskaan tullut paikalle. Lause5: Tom joutui perumaan häät.</w:t>
      </w:r>
    </w:p>
    <w:p>
      <w:r>
        <w:rPr>
          <w:b/>
        </w:rPr>
        <w:t xml:space="preserve">Tulos</w:t>
      </w:r>
    </w:p>
    <w:p>
      <w:r>
        <w:t xml:space="preserve">Sulhanen, Tom</w:t>
      </w:r>
    </w:p>
    <w:p>
      <w:r>
        <w:rPr>
          <w:b/>
        </w:rPr>
        <w:t xml:space="preserve">Esimerkki 4.2828</w:t>
      </w:r>
    </w:p>
    <w:p>
      <w:r>
        <w:t xml:space="preserve">Lause1: Se oli Tyn ensimmäinen päivä uudessa työpaikassa. Lause2: Hän oli hyvin levoton. Lause3: Ty ei saanut unta. Lause4: Kun hän vihdoin nukkui, se ei ollut hyvää. Lause5: Tylerin energia oli lopussa hänen ensimmäistä työpäiväänsä varten.</w:t>
      </w:r>
    </w:p>
    <w:p>
      <w:r>
        <w:rPr>
          <w:b/>
        </w:rPr>
        <w:t xml:space="preserve">Tulos</w:t>
      </w:r>
    </w:p>
    <w:p>
      <w:r>
        <w:t xml:space="preserve">Ty</w:t>
      </w:r>
    </w:p>
    <w:p>
      <w:r>
        <w:rPr>
          <w:b/>
        </w:rPr>
        <w:t xml:space="preserve">Esimerkki 4.2829</w:t>
      </w:r>
    </w:p>
    <w:p>
      <w:r>
        <w:t xml:space="preserve">Lause1: Lloyd aivasteli äänekkäästi. Lause2: Luokka hiljeni yhtäkkiä. Lause3: Lloyd nauroi reaktiolle. Lause4: Luokka nauroi Loydin kanssa tauon jälkeen. Lause5: Opettaja kiitti Lloydia komediasta tunnin lopussa.</w:t>
      </w:r>
    </w:p>
    <w:p>
      <w:r>
        <w:rPr>
          <w:b/>
        </w:rPr>
        <w:t xml:space="preserve">Tulos</w:t>
      </w:r>
    </w:p>
    <w:p>
      <w:r>
        <w:t xml:space="preserve">Opettaja, Lloyd, Luokka</w:t>
      </w:r>
    </w:p>
    <w:p>
      <w:r>
        <w:rPr>
          <w:b/>
        </w:rPr>
        <w:t xml:space="preserve">Esimerkki 4.2830</w:t>
      </w:r>
    </w:p>
    <w:p>
      <w:r>
        <w:t xml:space="preserve">Lause1: Tom oli matkalla Teksasiin. Lause2: Hän ohitti tiellä monia kuljettajia. Lause3: Yksi kuljettaja ei pitänyt siitä, että Tom yritti ohittaa hänet. Lause4: Toinen kuljettaja melkein törmäsi Tomiin. Lause5: Tom väisti kuljettajan ja pääsi turvallisesti Texasiin.</w:t>
      </w:r>
    </w:p>
    <w:p>
      <w:r>
        <w:rPr>
          <w:b/>
        </w:rPr>
        <w:t xml:space="preserve">Tulos</w:t>
      </w:r>
    </w:p>
    <w:p>
      <w:r>
        <w:t xml:space="preserve">Kuljettajat, Yksi kuljettaja, Tom</w:t>
      </w:r>
    </w:p>
    <w:p>
      <w:r>
        <w:rPr>
          <w:b/>
        </w:rPr>
        <w:t xml:space="preserve">Esimerkki 4.2831</w:t>
      </w:r>
    </w:p>
    <w:p>
      <w:r>
        <w:t xml:space="preserve">Lause1: Jack kasvoi 1950-luvulla neljän veljen ja siskon kanssa. Lause2: He kaikki matkustivat farmariauton takapenkillä matkalla perheen luo. Lause3: Kotimatkalla Jackin perhe huomasi, ettei hän ollut autossa. Lause4: He olivat unohtaneet Jackin tätinsä luokse! Lause5: He kääntyivät takaisin hakemaan häntä.</w:t>
      </w:r>
    </w:p>
    <w:p>
      <w:r>
        <w:rPr>
          <w:b/>
        </w:rPr>
        <w:t xml:space="preserve">Tulos</w:t>
      </w:r>
    </w:p>
    <w:p>
      <w:r>
        <w:t xml:space="preserve">Sisko, täti, Jack, Jackin perhe, veljet, Jackin perhe.</w:t>
      </w:r>
    </w:p>
    <w:p>
      <w:r>
        <w:rPr>
          <w:b/>
        </w:rPr>
        <w:t xml:space="preserve">Esimerkki 4.2832</w:t>
      </w:r>
    </w:p>
    <w:p>
      <w:r>
        <w:t xml:space="preserve">Lause1: Kuulitko tuon tuulen eilen illalla? Lause2: Hurrikaani meni juuri ohi meistä. Lause3: Saimme kuitenkin paljon sen tuulta ja sadetta. Lause4: Näin muutaman kaatuneen puun korttelissani. Lause5: Luojan kiitos kukaan ei loukkaantunut.</w:t>
      </w:r>
    </w:p>
    <w:p>
      <w:r>
        <w:rPr>
          <w:b/>
        </w:rPr>
        <w:t xml:space="preserve">Tulos</w:t>
      </w:r>
    </w:p>
    <w:p>
      <w:r>
        <w:t xml:space="preserve">Minä (itse), Sinä</w:t>
      </w:r>
    </w:p>
    <w:p>
      <w:r>
        <w:rPr>
          <w:b/>
        </w:rPr>
        <w:t xml:space="preserve">Esimerkki 4.2833</w:t>
      </w:r>
    </w:p>
    <w:p>
      <w:r>
        <w:t xml:space="preserve">Lause1: Larry oli väsynyt työstä. Lause2: Hän päätti ottaa pienet päiväunet. Lause3: Kun hän heräsi, valo oli yhä päällä. Lause4: Larry tarkisti kellonajan, ja oli todellakin aamu. Lause5: Hän oli nukkunut koko iltapäivän ja yön.</w:t>
      </w:r>
    </w:p>
    <w:p>
      <w:r>
        <w:rPr>
          <w:b/>
        </w:rPr>
        <w:t xml:space="preserve">Tulos</w:t>
      </w:r>
    </w:p>
    <w:p>
      <w:r>
        <w:t xml:space="preserve">Larry</w:t>
      </w:r>
    </w:p>
    <w:p>
      <w:r>
        <w:rPr>
          <w:b/>
        </w:rPr>
        <w:t xml:space="preserve">Esimerkki 4.2834</w:t>
      </w:r>
    </w:p>
    <w:p>
      <w:r>
        <w:t xml:space="preserve">Lause1: Lance oli valmis pääsemään baseball-joukkueeseen. Lause2: Hän oli parhaillaan koe-esiintymässä. Lause3: Hänen piti esiintyä hyvin. Lause4: Lance aikoi todistaa kuuluvansa joukkoon. Lause5: Lance loisti kirkkaasti ja ansaitsi paikkansa joukkueessa.</w:t>
      </w:r>
    </w:p>
    <w:p>
      <w:r>
        <w:rPr>
          <w:b/>
        </w:rPr>
        <w:t xml:space="preserve">Tulos</w:t>
      </w:r>
    </w:p>
    <w:p>
      <w:r>
        <w:t xml:space="preserve">Lance, joukkue</w:t>
      </w:r>
    </w:p>
    <w:p>
      <w:r>
        <w:rPr>
          <w:b/>
        </w:rPr>
        <w:t xml:space="preserve">Esimerkki 4.2835</w:t>
      </w:r>
    </w:p>
    <w:p>
      <w:r>
        <w:t xml:space="preserve">Lause1: Sam yritti silittää karhua. Lause2: Karhu innostui yhtäkkiä. Lause3: Se juoksi Samia kohti ja hyökkäsi tämän kimppuun. Lause4: Eläintarhanhoitajat saivat rauhoitettua karhun. Lause5: Samin oli mentävä klinikalle puhdistamaan haavansa.</w:t>
      </w:r>
    </w:p>
    <w:p>
      <w:r>
        <w:rPr>
          <w:b/>
        </w:rPr>
        <w:t xml:space="preserve">Tulos</w:t>
      </w:r>
    </w:p>
    <w:p>
      <w:r>
        <w:t xml:space="preserve">Karhu, Sam, Eläintarhanhoitajat</w:t>
      </w:r>
    </w:p>
    <w:p>
      <w:r>
        <w:rPr>
          <w:b/>
        </w:rPr>
        <w:t xml:space="preserve">Esimerkki 4.2836</w:t>
      </w:r>
    </w:p>
    <w:p>
      <w:r>
        <w:t xml:space="preserve">Lause1: Jen rakasti metsästystä isänsä kanssa. Lause2: Hänestä tuntui, että he saivat sen kautta yhteyden. Lause3: Valitettavasti se ei aina mennyt oikein. Lause4: Kerran hän kompastui ja loukkasi nilkkansa. Lause5: Koko matka jouduttiin perumaan hänen takiaan.</w:t>
      </w:r>
    </w:p>
    <w:p>
      <w:r>
        <w:rPr>
          <w:b/>
        </w:rPr>
        <w:t xml:space="preserve">Tulos</w:t>
      </w:r>
    </w:p>
    <w:p>
      <w:r>
        <w:t xml:space="preserve">Isä, Jen</w:t>
      </w:r>
    </w:p>
    <w:p>
      <w:r>
        <w:rPr>
          <w:b/>
        </w:rPr>
        <w:t xml:space="preserve">Esimerkki 4.2837</w:t>
      </w:r>
    </w:p>
    <w:p>
      <w:r>
        <w:t xml:space="preserve">Lause1: Tony koki elämänsä äärimmäisen toistuvaksi. Lause2: Hän halusi muuttaa sitä, mutta ei tiennyt miten. Lause3: Hän aloitti ottamalla kirjastosta joitakin kirjoja matkailuosastolta. Lause4: Hän soitti matkatoimistoonsa, kun oli tutustunut muutamaan niistä. Lause5: Hän varasi lennon Mallorcalle ja oli tyytyväinen itseensä.</w:t>
      </w:r>
    </w:p>
    <w:p>
      <w:r>
        <w:rPr>
          <w:b/>
        </w:rPr>
        <w:t xml:space="preserve">Tulos</w:t>
      </w:r>
    </w:p>
    <w:p>
      <w:r>
        <w:t xml:space="preserve">Tony, matkatoimisto</w:t>
      </w:r>
    </w:p>
    <w:p>
      <w:r>
        <w:rPr>
          <w:b/>
        </w:rPr>
        <w:t xml:space="preserve">Esimerkki 4.2838</w:t>
      </w:r>
    </w:p>
    <w:p>
      <w:r>
        <w:t xml:space="preserve">Lause1: Ginan äiti kutsui hänet olohuoneeseen. Lause2: Hän kyseli Ginalta avaimensa kadonneesta avaimesta. Lause3: Gina ei tiennyt, missä avain oli. Lause4: Mutta hän ei aikonut kertoa sitä äidilleen. Lause5: Hän valehteli jättäneensä sen kouluun ja käveli pois.</w:t>
      </w:r>
    </w:p>
    <w:p>
      <w:r>
        <w:rPr>
          <w:b/>
        </w:rPr>
        <w:t xml:space="preserve">Tulos</w:t>
      </w:r>
    </w:p>
    <w:p>
      <w:r>
        <w:t xml:space="preserve">Gina, Ginan äiti</w:t>
      </w:r>
    </w:p>
    <w:p>
      <w:r>
        <w:rPr>
          <w:b/>
        </w:rPr>
        <w:t xml:space="preserve">Esimerkki 4.2839</w:t>
      </w:r>
    </w:p>
    <w:p>
      <w:r>
        <w:t xml:space="preserve">Lause1: Tom oli rannalla. Lause2: Hän löysi pullon, jossa oli viesti. Lause3: Viestissä oli yhteystietosähköpostiosoite. Lause4: Tom lähetti sähköpostia ja sai vastauksen. Lause5: Se oli hänelle aika hauska kokemus.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4.2840</w:t>
      </w:r>
    </w:p>
    <w:p>
      <w:r>
        <w:t xml:space="preserve">Lause1: Renee pelkäsi, että hänen lapsensa putoaisivat uuden kodin portaissa. Lause2: Hän soitti yritykselle, joka tuli ja mattoi portaat. Lause3: Hän valitsi pehmeän maton, joka pehmentäisi mahdollisen putoamisen. Lause4: Paksu matto aiheutti sen, että lapset menettivät jalkansa. Lause5: Renee päätti asentaa maton portaiden alaosaan.</w:t>
      </w:r>
    </w:p>
    <w:p>
      <w:r>
        <w:rPr>
          <w:b/>
        </w:rPr>
        <w:t xml:space="preserve">Tulos</w:t>
      </w:r>
    </w:p>
    <w:p>
      <w:r>
        <w:t xml:space="preserve">Renee, yritys, lapset</w:t>
      </w:r>
    </w:p>
    <w:p>
      <w:r>
        <w:rPr>
          <w:b/>
        </w:rPr>
        <w:t xml:space="preserve">Esimerkki 4.2841</w:t>
      </w:r>
    </w:p>
    <w:p>
      <w:r>
        <w:t xml:space="preserve">Lause1: Steve saapuu töihin myöhässä lähes joka päivä. Lause2: Hänen esimiehensä sanoo hänelle, että hänen on tultava töihin aikaisemmin. Lause3: Eräänä päivänä Steve tuntee itsensä laiskaksi eikä tule lainkaan töihin. Lause4: Steve saa potkut. Lause5: Nyt Steve toivoo, että hän olisi ollut vastuullisempi.</w:t>
      </w:r>
    </w:p>
    <w:p>
      <w:r>
        <w:rPr>
          <w:b/>
        </w:rPr>
        <w:t xml:space="preserve">Tulos</w:t>
      </w:r>
    </w:p>
    <w:p>
      <w:r>
        <w:t xml:space="preserve">Steve, johtaja</w:t>
      </w:r>
    </w:p>
    <w:p>
      <w:r>
        <w:rPr>
          <w:b/>
        </w:rPr>
        <w:t xml:space="preserve">Esimerkki 4.2842</w:t>
      </w:r>
    </w:p>
    <w:p>
      <w:r>
        <w:t xml:space="preserve">Lause1: Halusin ostaa veneen. Lause2: Vaimoni kieltäytyi. Lause3: Päätin kuitenkin hankkia veneen. Lause4: Tulin kotiin veneen kanssa. Lause5: Vaimoni suuttui ja pakotti minut nukkumaan sohvalle.</w:t>
      </w:r>
    </w:p>
    <w:p>
      <w:r>
        <w:rPr>
          <w:b/>
        </w:rPr>
        <w:t xml:space="preserve">Tulos</w:t>
      </w:r>
    </w:p>
    <w:p>
      <w:r>
        <w:t xml:space="preserve">Minä (itse), Vaimo</w:t>
      </w:r>
    </w:p>
    <w:p>
      <w:r>
        <w:rPr>
          <w:b/>
        </w:rPr>
        <w:t xml:space="preserve">Esimerkki 4.2843</w:t>
      </w:r>
    </w:p>
    <w:p>
      <w:r>
        <w:t xml:space="preserve">Lause1: Jonesin perhe kävi rannalla joka kesä. Lause2: Tänä vuonna he päättivät tehdä jotain erilaista. Lause3: He päättivät mennä vuorille. Lause4: Lapset eivät aluksi olleet tyytyväisiä. Lause5: Lomasta tuli kuitenkin hauska ja ikimuistoinen.</w:t>
      </w:r>
    </w:p>
    <w:p>
      <w:r>
        <w:rPr>
          <w:b/>
        </w:rPr>
        <w:t xml:space="preserve">Tulos</w:t>
      </w:r>
    </w:p>
    <w:p>
      <w:r>
        <w:t xml:space="preserve">Jonesin perhe, Lapset</w:t>
      </w:r>
    </w:p>
    <w:p>
      <w:r>
        <w:rPr>
          <w:b/>
        </w:rPr>
        <w:t xml:space="preserve">Esimerkki 4.2844</w:t>
      </w:r>
    </w:p>
    <w:p>
      <w:r>
        <w:t xml:space="preserve">Lause1: Claire halusi todella uuden puhelimen. Lause2: Lause3: Hän päätti odottaa jonossa kaupan ulkopuolella. Lause4: Hän sai uuden puhelimen. Lause5: Hän oli innoissaan, mutta ei usko, että se on paljon parempi kuin vanhempi.</w:t>
      </w:r>
    </w:p>
    <w:p>
      <w:r>
        <w:rPr>
          <w:b/>
        </w:rPr>
        <w:t xml:space="preserve">Tulos</w:t>
      </w:r>
    </w:p>
    <w:p>
      <w:r>
        <w:t xml:space="preserve">Claire</w:t>
      </w:r>
    </w:p>
    <w:p>
      <w:r>
        <w:rPr>
          <w:b/>
        </w:rPr>
        <w:t xml:space="preserve">Esimerkki 4.2845</w:t>
      </w:r>
    </w:p>
    <w:p>
      <w:r>
        <w:t xml:space="preserve">Lause1: Jordan kävi kaikki mahdolliset AP-kurssit. Lause2: Hän menestyi erinomaisesti jokaisella erittäin vaikealla ja aikaa vievällä kurssilla. Lause3: Eräänä päivänä Jordan alkoi tuntea itsensä uupuneeksi. Lause4: Valitettavasti hän oli sitoutunut liikaa. Lause5: Jordan valmistui A:lla ahdistuneisuuslääkkeidensä ansiosta.</w:t>
      </w:r>
    </w:p>
    <w:p>
      <w:r>
        <w:rPr>
          <w:b/>
        </w:rPr>
        <w:t xml:space="preserve">Tulos</w:t>
      </w:r>
    </w:p>
    <w:p>
      <w:r>
        <w:t xml:space="preserve">Jordan</w:t>
      </w:r>
    </w:p>
    <w:p>
      <w:r>
        <w:rPr>
          <w:b/>
        </w:rPr>
        <w:t xml:space="preserve">Esimerkki 4.2846</w:t>
      </w:r>
    </w:p>
    <w:p>
      <w:r>
        <w:t xml:space="preserve">Lause1: Jim haravoi rantaa metallinpaljastimellaan joka päivä. Lause2: Hän ei koskaan löytänyt muuta kuin pullonkorkkeja ja kadonneita pennejä. Lause3: Mutta eräänä päivänä hän löysi hiekkaan haudatun kauniin metallirasian. Lause4: Hänen kätensä tärisivät odotuksesta, kun hän hitaasti avasi sen. Lause5: Rasia oli täynnä pullonkorkkeja ja pennejä.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4.2847</w:t>
      </w:r>
    </w:p>
    <w:p>
      <w:r>
        <w:t xml:space="preserve">Lause1: Vuonna 2010 tyttäreni opiskelukaveri meni naimisiin. Lause2: Häät olivat Sacramentossa, ja monet opiskelukaverit osallistuivat niihin. Lause3: Tyttäreni näki, kun opiskelukaverin tyttöystävä petti häntä. Lause4: Tytär kertoi asiasta ystävälleen, ja tämä otti yhteyttä tyttöystäväänsä. Lause5: Paluumatka Bostoniin oli jännittävä.</w:t>
      </w:r>
    </w:p>
    <w:p>
      <w:r>
        <w:rPr>
          <w:b/>
        </w:rPr>
        <w:t xml:space="preserve">Tulos</w:t>
      </w:r>
    </w:p>
    <w:p>
      <w:r>
        <w:t xml:space="preserve">Ystävän tyttöystävä, Opiskelukaverit, Opiskelukämppis, Tyttäreni</w:t>
      </w:r>
    </w:p>
    <w:p>
      <w:r>
        <w:rPr>
          <w:b/>
        </w:rPr>
        <w:t xml:space="preserve">Esimerkki 4.2848</w:t>
      </w:r>
    </w:p>
    <w:p>
      <w:r>
        <w:t xml:space="preserve">Lause1: Olin jalkapallojoukkueeni pienin poika. Lause2: Tiesin, että minun oli tehtävä enemmän töitä kuin muiden. Lause3: Harjoituksissa viivyin myöhään, kunnes valmentajien oli pakko heittää minut ulos. Lause4: Ensimmäisessä pelissämme tein kolme hienoa juoksua ja tein kaksi touchdownia. Lause5: Pelin jälkeen valmentaja antoi minulle pelipallon.</w:t>
      </w:r>
    </w:p>
    <w:p>
      <w:r>
        <w:rPr>
          <w:b/>
        </w:rPr>
        <w:t xml:space="preserve">Tulos</w:t>
      </w:r>
    </w:p>
    <w:p>
      <w:r>
        <w:t xml:space="preserve">Minä (itse), Valmentajat, Jalkapallojoukkue</w:t>
      </w:r>
    </w:p>
    <w:p>
      <w:r>
        <w:rPr>
          <w:b/>
        </w:rPr>
        <w:t xml:space="preserve">Esimerkki 4.2849</w:t>
      </w:r>
    </w:p>
    <w:p>
      <w:r>
        <w:t xml:space="preserve">Lause1: John on laulaja. Lause2: Hänellä oli tapana laulaa joka ilta paikallisessa baarissa. Lause3: Eräänä päivänä hänet kutsuttiin televisio-ohjelmaan. Lause4: Johnista tuli kuuluisa. Lause5: Hän ei enää laula paikallisessa baarissa.</w:t>
      </w:r>
    </w:p>
    <w:p>
      <w:r>
        <w:rPr>
          <w:b/>
        </w:rPr>
        <w:t xml:space="preserve">Tulos</w:t>
      </w:r>
    </w:p>
    <w:p>
      <w:r>
        <w:t xml:space="preserve">Tv-ohjelma, John, Singer, Paikallinen baari</w:t>
      </w:r>
    </w:p>
    <w:p>
      <w:r>
        <w:rPr>
          <w:b/>
        </w:rPr>
        <w:t xml:space="preserve">Esimerkki 4.2850</w:t>
      </w:r>
    </w:p>
    <w:p>
      <w:r>
        <w:t xml:space="preserve">Lause1: Luke sai syöpädiagnoosin 2-vuotiaana. Lause2: Hänellä oli huono olo koko päivän. Lause3: Hän meni yöpymään Ronald Mcdonaldin taloon Memphisiin. Lause4: Kävin hänen luonaan koko päivän. Lause5: Leikimme hänen paloautollaan.</w:t>
      </w:r>
    </w:p>
    <w:p>
      <w:r>
        <w:rPr>
          <w:b/>
        </w:rPr>
        <w:t xml:space="preserve">Tulos</w:t>
      </w:r>
    </w:p>
    <w:p>
      <w:r>
        <w:t xml:space="preserve">Minä (itse), Luke</w:t>
      </w:r>
    </w:p>
    <w:p>
      <w:r>
        <w:rPr>
          <w:b/>
        </w:rPr>
        <w:t xml:space="preserve">Esimerkki 4.2851</w:t>
      </w:r>
    </w:p>
    <w:p>
      <w:r>
        <w:t xml:space="preserve">Lause1: Carlos tarvitsi uutta öljyä autoonsa. Lause2: Niinpä hän meni autoliikkeeseen ja osti sitä. Lause3: Hän laittoi öljyä autoonsa. Lause4: Hänen autonsa kulki paremmin nyt, kun siinä oli uutta öljyä. Lause5: Carlos oli iloinen.</w:t>
      </w:r>
    </w:p>
    <w:p>
      <w:r>
        <w:rPr>
          <w:b/>
        </w:rPr>
        <w:t xml:space="preserve">Tulos</w:t>
      </w:r>
    </w:p>
    <w:p>
      <w:r>
        <w:t xml:space="preserve">Carlos</w:t>
      </w:r>
    </w:p>
    <w:p>
      <w:r>
        <w:rPr>
          <w:b/>
        </w:rPr>
        <w:t xml:space="preserve">Esimerkki 4.2852</w:t>
      </w:r>
    </w:p>
    <w:p>
      <w:r>
        <w:t xml:space="preserve">Lause1: Laura mainitsi aina haluavansa pisamia. Lause2: Kun rusketuin, pisamani tulivat paljon näkyvämmiksi. Lause3: Koulun jälkeen seuraavana päivänä hän huomasi pisamani! Lause4: Hän oli todella järkyttynyt siitä, että minulla oli niin paljon pisamia. Lause5: Hän ei puhunut minulle viikkoon niiden takia!</w:t>
      </w:r>
    </w:p>
    <w:p>
      <w:r>
        <w:rPr>
          <w:b/>
        </w:rPr>
        <w:t xml:space="preserve">Tulos</w:t>
      </w:r>
    </w:p>
    <w:p>
      <w:r>
        <w:t xml:space="preserve">Laura, minä (itse)</w:t>
      </w:r>
    </w:p>
    <w:p>
      <w:r>
        <w:rPr>
          <w:b/>
        </w:rPr>
        <w:t xml:space="preserve">Esimerkki 4.2853</w:t>
      </w:r>
    </w:p>
    <w:p>
      <w:r>
        <w:t xml:space="preserve">Lause1: Lindalla oli vatsakipuja ja kramppeja. Lause2: Mutta hänen ruokavalionsa muuttaminen ei auttanut juuri mitään. Lause3: Hän luki paaston hyödyistä. Lause4: Niinpä hän oli pitkiä aikoja syömättä. Lause5: Kun Linda antoi ruoansulatuselimistönsä levätä, hänen vatsavaivansa paranivat.</w:t>
      </w:r>
    </w:p>
    <w:p>
      <w:r>
        <w:rPr>
          <w:b/>
        </w:rPr>
        <w:t xml:space="preserve">Tulos</w:t>
      </w:r>
    </w:p>
    <w:p>
      <w:r>
        <w:t xml:space="preserve">Linda</w:t>
      </w:r>
    </w:p>
    <w:p>
      <w:r>
        <w:rPr>
          <w:b/>
        </w:rPr>
        <w:t xml:space="preserve">Esimerkki 4.2854</w:t>
      </w:r>
    </w:p>
    <w:p>
      <w:r>
        <w:t xml:space="preserve">Lause1: Dani oli serkkunsa luona suuren sadekuuron aikana. Lause2: Hän halusi ajaa kotiin. Lause3: Hän odotti, kunnes sade näytti taittuvan. Lause4: Dani ajoi puolimatkassa kotiin ja joutui pysähtymään sateen takia. Lause5: Hänen autonsa jäi lopulta jumiin mutaan, ja se piti hinata.</w:t>
      </w:r>
    </w:p>
    <w:p>
      <w:r>
        <w:rPr>
          <w:b/>
        </w:rPr>
        <w:t xml:space="preserve">Tulos</w:t>
      </w:r>
    </w:p>
    <w:p>
      <w:r>
        <w:t xml:space="preserve">Serkku, Dani</w:t>
      </w:r>
    </w:p>
    <w:p>
      <w:r>
        <w:rPr>
          <w:b/>
        </w:rPr>
        <w:t xml:space="preserve">Esimerkki 4.2855</w:t>
      </w:r>
    </w:p>
    <w:p>
      <w:r>
        <w:t xml:space="preserve">Lause1: Viisi ystävää päätti perustaa jazzbändin. Lause2: He harjoittelivat joka päivä yhden ystävän talon autotallissa. Lause3: Pian heidät palkattiin soittamaan häihin. Lause4: Keikka oli suuri menestys. Lause5: Sen jälkeen ystävillä oli joka perjantai esiintyminen jossain.</w:t>
      </w:r>
    </w:p>
    <w:p>
      <w:r>
        <w:rPr>
          <w:b/>
        </w:rPr>
        <w:t xml:space="preserve">Tulos</w:t>
      </w:r>
    </w:p>
    <w:p>
      <w:r>
        <w:t xml:space="preserve">Yksi ystävä, Viisi ystävää</w:t>
      </w:r>
    </w:p>
    <w:p>
      <w:r>
        <w:rPr>
          <w:b/>
        </w:rPr>
        <w:t xml:space="preserve">Esimerkki 4.2856</w:t>
      </w:r>
    </w:p>
    <w:p>
      <w:r>
        <w:t xml:space="preserve">Lause1: James ja Natalie tapasivat tosi-tv-ohjelmassa. Lause2: James on juuri eronnut pitkäaikaisesta suhteesta. Lause3: Natalie oli ollut sinkkuna kolme vuotta. Lause4: Jamesilla ei ollut aikomusta seurustella kenenkään kanssa näin pian. Lause5: James ihastui Natalieen, joka vastasi tunteisiinsa vastavuoroisesti.</w:t>
      </w:r>
    </w:p>
    <w:p>
      <w:r>
        <w:rPr>
          <w:b/>
        </w:rPr>
        <w:t xml:space="preserve">Tulos</w:t>
      </w:r>
    </w:p>
    <w:p>
      <w:r>
        <w:t xml:space="preserve">James, Natalie</w:t>
      </w:r>
    </w:p>
    <w:p>
      <w:r>
        <w:rPr>
          <w:b/>
        </w:rPr>
        <w:t xml:space="preserve">Esimerkki 4.2857</w:t>
      </w:r>
    </w:p>
    <w:p>
      <w:r>
        <w:t xml:space="preserve">Lause1: Erin tiesi pienestä pitäen, minkä nimen hän antaisi lapsilleen. Lause2: Tyttöä kutsuttaisiin Kellyksi. Lause3: Yhdeksän kuukautta Erin odotti, että näkisi Kellyn ensimmäistä kertaa. lause4: Vihdoin se päivä oli koittanut ja hän synnytti tyttärensä. Lause5: Hän katsoi tyttöä ja sanoi, että hänen oli valittava uusi nimi.</w:t>
      </w:r>
    </w:p>
    <w:p>
      <w:r>
        <w:rPr>
          <w:b/>
        </w:rPr>
        <w:t xml:space="preserve">Tulos</w:t>
      </w:r>
    </w:p>
    <w:p>
      <w:r>
        <w:t xml:space="preserve">Erin, Kelly, lapset, tytär</w:t>
      </w:r>
    </w:p>
    <w:p>
      <w:r>
        <w:rPr>
          <w:b/>
        </w:rPr>
        <w:t xml:space="preserve">Esimerkki 4.2858</w:t>
      </w:r>
    </w:p>
    <w:p>
      <w:r>
        <w:t xml:space="preserve">Lause1: Nainen tarvitsi jotain, joka parantaisi hänen ihottumansa. Lause2: Hän oli vahingossa koskenut tomaattiin, jolle hän oli allerginen. Lause3: Hän pyysi apua työntekijältä. Lause4: Yllättäen hänet ohjattiin vaippavoideosastolle. Lause5: Hän oli innoissaan huomatessaan, että vaippaihottumavoide parantaisi hänen ihottumansa.</w:t>
      </w:r>
    </w:p>
    <w:p>
      <w:r>
        <w:rPr>
          <w:b/>
        </w:rPr>
        <w:t xml:space="preserve">Tulos</w:t>
      </w:r>
    </w:p>
    <w:p>
      <w:r>
        <w:t xml:space="preserve">Työntekijä, nainen</w:t>
      </w:r>
    </w:p>
    <w:p>
      <w:r>
        <w:rPr>
          <w:b/>
        </w:rPr>
        <w:t xml:space="preserve">Esimerkki 4.2859</w:t>
      </w:r>
    </w:p>
    <w:p>
      <w:r>
        <w:t xml:space="preserve">Lause1: Mies kerjäsi rahaa. Lause2: Kukaan ei antanut hänelle rahaa. Lause3: Mies oli hyvin nälkäinen. Lause4: Mies ryösti kaupan. Lause5: Hän joutui vankilaan.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4.2860</w:t>
      </w:r>
    </w:p>
    <w:p>
      <w:r>
        <w:t xml:space="preserve">Lause1: Molly rakastaa hyppelyä. Lause2: Hän päätti pyytää ystäväänsä Aaronia leikkimään hänen kanssaan. Lause3: Aaron ei ollut hyvä hyppäämään. Lause4: Hän kaatui heidän hyppelyleikkinsä aikana. Lause5: Nyt he pelaavat sen sijaan tammea!</w:t>
      </w:r>
    </w:p>
    <w:p>
      <w:r>
        <w:rPr>
          <w:b/>
        </w:rPr>
        <w:t xml:space="preserve">Tulos</w:t>
      </w:r>
    </w:p>
    <w:p>
      <w:r>
        <w:t xml:space="preserve">Aaron, Molly</w:t>
      </w:r>
    </w:p>
    <w:p>
      <w:r>
        <w:rPr>
          <w:b/>
        </w:rPr>
        <w:t xml:space="preserve">Esimerkki 4.2861</w:t>
      </w:r>
    </w:p>
    <w:p>
      <w:r>
        <w:t xml:space="preserve">Lause1: Aina kun äiti pesee vaatteet, ne tuoksuvat niin raikkailta. Lause2: Se ei kuitenkaan ole sama. Lause3: Jopa mieheni huomasi eron. Lause4: Jos saisin selville, mitä hän tekee, patentoisin sen. Lause5: Kaikki haluaisivat sitä, joten minusta tulisi rikas!</w:t>
      </w:r>
    </w:p>
    <w:p>
      <w:r>
        <w:rPr>
          <w:b/>
        </w:rPr>
        <w:t xml:space="preserve">Tulos</w:t>
      </w:r>
    </w:p>
    <w:p>
      <w:r>
        <w:t xml:space="preserve">Minä (itse), Äitini, Kaikki, Aviomieheni.</w:t>
      </w:r>
    </w:p>
    <w:p>
      <w:r>
        <w:rPr>
          <w:b/>
        </w:rPr>
        <w:t xml:space="preserve">Esimerkki 4.2862</w:t>
      </w:r>
    </w:p>
    <w:p>
      <w:r>
        <w:t xml:space="preserve">Lause1: Jerry oli illallisella tyttöystävänsä kanssa. Lause2: Jerry oli niin rakastunut tyttöystäväänsä. Lause3: He olivat olleet yhdessä kaksi vuotta. Lause4: Jerry polvistui ja pyysi häntä morsiamekseen. Lause5: Jerry itki ja kertoi, ettei heidän välinsä toiminut.</w:t>
      </w:r>
    </w:p>
    <w:p>
      <w:r>
        <w:rPr>
          <w:b/>
        </w:rPr>
        <w:t xml:space="preserve">Tulos</w:t>
      </w:r>
    </w:p>
    <w:p>
      <w:r>
        <w:t xml:space="preserve">Tyttöystävä, Jerry</w:t>
      </w:r>
    </w:p>
    <w:p>
      <w:r>
        <w:rPr>
          <w:b/>
        </w:rPr>
        <w:t xml:space="preserve">Esimerkki 4.2863</w:t>
      </w:r>
    </w:p>
    <w:p>
      <w:r>
        <w:t xml:space="preserve">Lause1: Ystävät kutsuivat Johnin lumilautailemaan. Lause2: Hän ei ollut koskaan ennen tehnyt sitä. Lause3: Hän päätti kokeilla sitä. Lause4: Ensimmäisellä kerralla hän kaatui aika pahasti. Lause5: John päätti lopettaa lumilautailun yrittämisen.</w:t>
      </w:r>
    </w:p>
    <w:p>
      <w:r>
        <w:rPr>
          <w:b/>
        </w:rPr>
        <w:t xml:space="preserve">Tulos</w:t>
      </w:r>
    </w:p>
    <w:p>
      <w:r>
        <w:t xml:space="preserve">John, ystävät</w:t>
      </w:r>
    </w:p>
    <w:p>
      <w:r>
        <w:rPr>
          <w:b/>
        </w:rPr>
        <w:t xml:space="preserve">Esimerkki 4.2864</w:t>
      </w:r>
    </w:p>
    <w:p>
      <w:r>
        <w:t xml:space="preserve">Lause1: Menin nukkumaan purkka suussa. Lause2: Kun tulin kotiin, minulla oli purukumia hiuksissani. Lause3: Äiti käski minun lopettaa purkan pureskelun. Lause4: Äitini leikkasi hiuksistani palan. Lause5: Koulukaverini nauroivat oudoille hiuksilleni.</w:t>
      </w:r>
    </w:p>
    <w:p>
      <w:r>
        <w:rPr>
          <w:b/>
        </w:rPr>
        <w:t xml:space="preserve">Tulos</w:t>
      </w:r>
    </w:p>
    <w:p>
      <w:r>
        <w:t xml:space="preserve">Minä (itse), Äitini, Äiti, Ystävät, Äiti</w:t>
      </w:r>
    </w:p>
    <w:p>
      <w:r>
        <w:rPr>
          <w:b/>
        </w:rPr>
        <w:t xml:space="preserve">Esimerkki 4.2865</w:t>
      </w:r>
    </w:p>
    <w:p>
      <w:r>
        <w:t xml:space="preserve">Lause1: Patty selasi Facebookia. Lause2: Hän näki paljon outoja viestejä. Lause3: Yksi video kiinnitti hänen huomionsa. Lause4: Hän katsoi lehmän tanssivan. Lause5: Hän lupasi olla katsomatta enää koskaan mitään sellaista.</w:t>
      </w:r>
    </w:p>
    <w:p>
      <w:r>
        <w:rPr>
          <w:b/>
        </w:rPr>
        <w:t xml:space="preserve">Tulos</w:t>
      </w:r>
    </w:p>
    <w:p>
      <w:r>
        <w:t xml:space="preserve">Lehmä, Patty</w:t>
      </w:r>
    </w:p>
    <w:p>
      <w:r>
        <w:rPr>
          <w:b/>
        </w:rPr>
        <w:t xml:space="preserve">Esimerkki 4.2866</w:t>
      </w:r>
    </w:p>
    <w:p>
      <w:r>
        <w:t xml:space="preserve">Lause1: Trista oli todella ujo. Lause2: Hän yritti voittaa ujoutensa kokeilemalla koulunäytelmää. Lause3: Yllätyksekseen hän sai pääosan. Lause4: Näytelmän ensi-illassa hän unohti useita repliikkejä. Lause5: Trista oli hyvin hämillään.</w:t>
      </w:r>
    </w:p>
    <w:p>
      <w:r>
        <w:rPr>
          <w:b/>
        </w:rPr>
        <w:t xml:space="preserve">Tulos</w:t>
      </w:r>
    </w:p>
    <w:p>
      <w:r>
        <w:t xml:space="preserve">Trista</w:t>
      </w:r>
    </w:p>
    <w:p>
      <w:r>
        <w:rPr>
          <w:b/>
        </w:rPr>
        <w:t xml:space="preserve">Esimerkki 4.2867</w:t>
      </w:r>
    </w:p>
    <w:p>
      <w:r>
        <w:t xml:space="preserve">Lause1: Mieheni Jim kuoli syöpään viime vuonna ystävänpäivänä. Lause2: Tyttäreni Joy lopetti lempikirjansa lukemisen. Lause3: Vuotta myöhemmin Joy juoksi luokseni punainen kirjekuori mukanaan. Lause4: Hän totesi, että Jim oli jättänyt kortin hänen löydettäväkseen. Lause5: Hänen rakastava isänsä jätti viimeisen rakkauskirjeen heidän lempikirjaansa.</w:t>
      </w:r>
    </w:p>
    <w:p>
      <w:r>
        <w:rPr>
          <w:b/>
        </w:rPr>
        <w:t xml:space="preserve">Tulos</w:t>
      </w:r>
    </w:p>
    <w:p>
      <w:r>
        <w:t xml:space="preserve">Minä (itse), Joy, Jim</w:t>
      </w:r>
    </w:p>
    <w:p>
      <w:r>
        <w:rPr>
          <w:b/>
        </w:rPr>
        <w:t xml:space="preserve">Esimerkki 4.2868</w:t>
      </w:r>
    </w:p>
    <w:p>
      <w:r>
        <w:t xml:space="preserve">Lause1: George yritti voittaa liikenteen tiellä. Lause2: Katsomatta kuolleeseen kulmaansa hän vaihtoi vasemmalle kaistalle. Lause3: Hän törmäsi lopulta suureen pakettiautoon. Lause4: Vasen pyörä poksahti irti, ja hänen autonsa pyörähti pois tieltä. Lause5: Poliisit joutuivat tulemaan tutkimaan tapahtumapaikkaa.</w:t>
      </w:r>
    </w:p>
    <w:p>
      <w:r>
        <w:rPr>
          <w:b/>
        </w:rPr>
        <w:t xml:space="preserve">Tulos</w:t>
      </w:r>
    </w:p>
    <w:p>
      <w:r>
        <w:t xml:space="preserve">Poliisi, Poliisit, George</w:t>
      </w:r>
    </w:p>
    <w:p>
      <w:r>
        <w:rPr>
          <w:b/>
        </w:rPr>
        <w:t xml:space="preserve">Esimerkki 4.2869</w:t>
      </w:r>
    </w:p>
    <w:p>
      <w:r>
        <w:t xml:space="preserve">Lause1: Olin rannalla ystävien kanssa. Lause2: Olimme tylsistyneet emmekä tienneet, mitä tehdä. Lause3: Aloimme kerätä simpukankuoria. Lause4: Simpukat olivat todella värikkäitä ja ainutlaatuisia. Lause5: Niinpä päätimme myydä ne viiden dollarin kappalehintaan.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4.2870</w:t>
      </w:r>
    </w:p>
    <w:p>
      <w:r>
        <w:t xml:space="preserve">Lause1: Jason on aina halunnut oppia kalligrafiaa. Lause2: Hän kerää vanhoja tällä tyylillä kirjoitettuja kirjeitä ja rakastaa niitä. Lause3: Hän löysi netistä, että kalligrafiatunteja voi ottaa. Lause4: Jason ilmoittautui ja harjoitteli kalligrafiaa vuoden ajan. Lause5: Nyt Jason on ammattilainen ja osaa kirjoittaa omia hienoja kirjaimia.</w:t>
      </w:r>
    </w:p>
    <w:p>
      <w:r>
        <w:rPr>
          <w:b/>
        </w:rPr>
        <w:t xml:space="preserve">Tulos</w:t>
      </w:r>
    </w:p>
    <w:p>
      <w:r>
        <w:t xml:space="preserve">Jason</w:t>
      </w:r>
    </w:p>
    <w:p>
      <w:r>
        <w:rPr>
          <w:b/>
        </w:rPr>
        <w:t xml:space="preserve">Esimerkki 4.2871</w:t>
      </w:r>
    </w:p>
    <w:p>
      <w:r>
        <w:t xml:space="preserve">Lause1: Garrett pelasi nuorisojalkapalloa. Lause2: Hän pelasi aina todella hyvin. Lause3: Hänen valmentajansa huomasi sen. Lause4: Hänen valmentajansa hankki hänelle pokaalin. Lause5: Garrett vaali sitä.</w:t>
      </w:r>
    </w:p>
    <w:p>
      <w:r>
        <w:rPr>
          <w:b/>
        </w:rPr>
        <w:t xml:space="preserve">Tulos</w:t>
      </w:r>
    </w:p>
    <w:p>
      <w:r>
        <w:t xml:space="preserve">Garrett, hänen valmentajansa</w:t>
      </w:r>
    </w:p>
    <w:p>
      <w:r>
        <w:rPr>
          <w:b/>
        </w:rPr>
        <w:t xml:space="preserve">Esimerkki 4.2872</w:t>
      </w:r>
    </w:p>
    <w:p>
      <w:r>
        <w:t xml:space="preserve">Lause1: Norma oli juuri saanut mukavan uuden valtionhallinnon työpaikan, joka edellytti matkustamista. Lause2: Perheen toisen auton moottori oli kuitenkin sammunut huonoon aikaan. Lause3: Appiukko tarjoutui rahoittamaan uuden auton Norman avuksi. Lause4: Hän tutki hieman eri ajoneuvoja ja vakuutuskustannuksia. Lause5: Hänen appensa oli hyvin avokätinen rahoittaessaan hänelle uuden Priuksen.</w:t>
      </w:r>
    </w:p>
    <w:p>
      <w:r>
        <w:rPr>
          <w:b/>
        </w:rPr>
        <w:t xml:space="preserve">Tulos</w:t>
      </w:r>
    </w:p>
    <w:p>
      <w:r>
        <w:t xml:space="preserve">Norma, appiukko, perhe</w:t>
      </w:r>
    </w:p>
    <w:p>
      <w:r>
        <w:rPr>
          <w:b/>
        </w:rPr>
        <w:t xml:space="preserve">Esimerkki 4.2873</w:t>
      </w:r>
    </w:p>
    <w:p>
      <w:r>
        <w:t xml:space="preserve">Lause1: Tim rakasti kuunnella lauluja. Lause2: Hänen lempimusiikkinsa oli kansanmusiikkia. Lause3: Tim halusi oppia soittamaan kansanmusiikkia. Lause4: Tim kävi monissa konserteissa ja esityksissä. Lause5: Tim kokeili kansanmusiikkia ja oli siinä melko hyvä.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4.2874</w:t>
      </w:r>
    </w:p>
    <w:p>
      <w:r>
        <w:t xml:space="preserve">Lause1: Austin haluaa ammattimuusikoksi. Lause2: Hän soittaa sähkökitaraa erittäin hyvin. Lause3: Hänellä ja hänen ystävillään on oma bändi, ja he ovat hyviä. Lause4: He kaikki tietävät, että jos he tekevät kovasti töitä, he voivat tehdä mitä tahansa. Lause5: Jonain päivänä hänestä tulee kuuluisa!</w:t>
      </w:r>
    </w:p>
    <w:p>
      <w:r>
        <w:rPr>
          <w:b/>
        </w:rPr>
        <w:t xml:space="preserve">Tulos</w:t>
      </w:r>
    </w:p>
    <w:p>
      <w:r>
        <w:t xml:space="preserve">Ystävät, Austin</w:t>
      </w:r>
    </w:p>
    <w:p>
      <w:r>
        <w:rPr>
          <w:b/>
        </w:rPr>
        <w:t xml:space="preserve">Esimerkki 4.2875</w:t>
      </w:r>
    </w:p>
    <w:p>
      <w:r>
        <w:t xml:space="preserve">Lause1: Heath ampui maaleja metsässä. Lause2: Hän näki oranssin välähdyksen. Lause3: Heath laski aseensa. Lause4: Oranssiin pukeutunut metsästäjä käveli ulos metsästä. Lause5: Heath oli iloinen, että hän oli lopettanut ampumisen.</w:t>
      </w:r>
    </w:p>
    <w:p>
      <w:r>
        <w:rPr>
          <w:b/>
        </w:rPr>
        <w:t xml:space="preserve">Tulos</w:t>
      </w:r>
    </w:p>
    <w:p>
      <w:r>
        <w:t xml:space="preserve">Hunter, Heath</w:t>
      </w:r>
    </w:p>
    <w:p>
      <w:r>
        <w:rPr>
          <w:b/>
        </w:rPr>
        <w:t xml:space="preserve">Esimerkki 4.2876</w:t>
      </w:r>
    </w:p>
    <w:p>
      <w:r>
        <w:t xml:space="preserve">Lause1: James vieraili vanhempiensa luona lomalla. Lause2: Hän kävi palauttamassa äidilleen myöhässä olevia kirjastokirjoja. Lause3: Hän huomasi, että kirjastonhoitaja näytti aivan häneltä. Lause4: Hän oli vakuuttunut siitä, että hänen äidillään oli suhde. Lause5: Kirjastonhoitaja kertoi Jamesille, että hän oli Englannista eikä Yhdysvalloista.</w:t>
      </w:r>
    </w:p>
    <w:p>
      <w:r>
        <w:rPr>
          <w:b/>
        </w:rPr>
        <w:t xml:space="preserve">Tulos</w:t>
      </w:r>
    </w:p>
    <w:p>
      <w:r>
        <w:t xml:space="preserve">James, kirjastonhoitaja, vanhemmat, äiti</w:t>
      </w:r>
    </w:p>
    <w:p>
      <w:r>
        <w:rPr>
          <w:b/>
        </w:rPr>
        <w:t xml:space="preserve">Esimerkki 4.2877</w:t>
      </w:r>
    </w:p>
    <w:p>
      <w:r>
        <w:t xml:space="preserve">Lause1: Deb rakastaa televisiotaan, mutta hänen olohuoneensa alkaa olla sekaisin. Lause2: Hänellä on kaapeliboksi, roku, dvd-soitin ja blu ray-soitin. Lause3: Hänen poikansa Jeff esitteli hänelle Playstation Fourin. Lause4: Hän näytti hänelle, miten tämä yksi laite voi tehdä kaikki nuo asiat yhdellä kertaa. Lause5: Deb osti Playstation Fourin ja myi muut laitteensa.</w:t>
      </w:r>
    </w:p>
    <w:p>
      <w:r>
        <w:rPr>
          <w:b/>
        </w:rPr>
        <w:t xml:space="preserve">Tulos</w:t>
      </w:r>
    </w:p>
    <w:p>
      <w:r>
        <w:t xml:space="preserve">Deb, Jeff</w:t>
      </w:r>
    </w:p>
    <w:p>
      <w:r>
        <w:rPr>
          <w:b/>
        </w:rPr>
        <w:t xml:space="preserve">Esimerkki 4.2878</w:t>
      </w:r>
    </w:p>
    <w:p>
      <w:r>
        <w:t xml:space="preserve">Lause1: Autoni hajosi eräänä päivänä, ja jouduin kävelemään töihin. Lause2: Aloin kävellä pitkän matkan lähdettyäni kotoa. Lause3: Kävellessäni näin, kun nainen törmäsi autollaan peuraan. Lause4: Kohtaus oli hyvin häiritsevä, ja se vaivasi minua koko kävelyn ajan. Lause5: Pääsin lopulta töihin ja tunsin oloni traumatisoituneeksi koko päivän.</w:t>
      </w:r>
    </w:p>
    <w:p>
      <w:r>
        <w:rPr>
          <w:b/>
        </w:rPr>
        <w:t xml:space="preserve">Tulos</w:t>
      </w:r>
    </w:p>
    <w:p>
      <w:r>
        <w:t xml:space="preserve">Nainen, minä, auto, peura, kävely, häiritsevä, häiritsevä</w:t>
      </w:r>
    </w:p>
    <w:p>
      <w:r>
        <w:rPr>
          <w:b/>
        </w:rPr>
        <w:t xml:space="preserve">Esimerkki 4.2879</w:t>
      </w:r>
    </w:p>
    <w:p>
      <w:r>
        <w:t xml:space="preserve">Lause1: Kysyin Danilta, haluaisiko hän tulla syntymäpäiväjuhliini. Lause2: Hän kertoi minulle, ettei hänellä ollut lainkaan rahaa. Lause3: Kysyin seuraavalla viikolla, haluaisiko hän hengailla. Lause4: Hän sanoi, ettei hänellä ollut rahaa toista kertaa. Lause5: Kolme päivää myöhemmin hän kysyi, voisiko hän lainata rahaa.</w:t>
      </w:r>
    </w:p>
    <w:p>
      <w:r>
        <w:rPr>
          <w:b/>
        </w:rPr>
        <w:t xml:space="preserve">Tulos</w:t>
      </w:r>
    </w:p>
    <w:p>
      <w:r>
        <w:t xml:space="preserve">Minä (itse), Dan</w:t>
      </w:r>
    </w:p>
    <w:p>
      <w:r>
        <w:rPr>
          <w:b/>
        </w:rPr>
        <w:t xml:space="preserve">Esimerkki 4.2880</w:t>
      </w:r>
    </w:p>
    <w:p>
      <w:r>
        <w:t xml:space="preserve">Lause1: Mies joutui vankilaan. Lause2: Hänen sellitoverinsa yritti kiusata miestä. Lause3: Mies taisteli sellikaveriaan vastaan. Lause4: Mies satutti sellikaveriaan pahasti. Lause5: Mies sai vankilassa kunnioitusta.</w:t>
      </w:r>
    </w:p>
    <w:p>
      <w:r>
        <w:rPr>
          <w:b/>
        </w:rPr>
        <w:t xml:space="preserve">Tulos</w:t>
      </w:r>
    </w:p>
    <w:p>
      <w:r>
        <w:t xml:space="preserve">Hänen sellikaverinsa, mies</w:t>
      </w:r>
    </w:p>
    <w:p>
      <w:r>
        <w:rPr>
          <w:b/>
        </w:rPr>
        <w:t xml:space="preserve">Esimerkki 4.2881</w:t>
      </w:r>
    </w:p>
    <w:p>
      <w:r>
        <w:t xml:space="preserve">Lause1: Olin erittäin hermostunut eilisen luonnontieteiden kokeeni takia. Lause2: Se ei kuitenkaan rauhoittanut hermojani tarpeeksi. Lause3: Kun astuin huoneeseen, halusin kokeen olevan ohi. Lause4: Lopulta aloin tehdä koetta. Lause5: Onneksi se ei ollut niin vaikea kuin luulin sen olevan.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4.2882</w:t>
      </w:r>
    </w:p>
    <w:p>
      <w:r>
        <w:t xml:space="preserve">Lause1: Bo halusi maukkaan rapean kuorrutteen makeisiin sämpylöihinsä. Lause2: Hän kokeili auringonkukansiemeniä, mutta ne olivat liian suuria. Lause3: Hän kokeili seesaminsiemeniä, mutta hänen äitinsä oli allerginen. Lause4: Sitten hän keksi toisen vaihtoehdon: unikonsiemenet! Lause5: Kaikki perheenjäsenet pitivät hänen maukkaista unikonsiemenmuffineistaan.</w:t>
      </w:r>
    </w:p>
    <w:p>
      <w:r>
        <w:rPr>
          <w:b/>
        </w:rPr>
        <w:t xml:space="preserve">Tulos</w:t>
      </w:r>
    </w:p>
    <w:p>
      <w:r>
        <w:t xml:space="preserve">Bo, Perhe, Äiti</w:t>
      </w:r>
    </w:p>
    <w:p>
      <w:r>
        <w:rPr>
          <w:b/>
        </w:rPr>
        <w:t xml:space="preserve">Esimerkki 4.2883</w:t>
      </w:r>
    </w:p>
    <w:p>
      <w:r>
        <w:t xml:space="preserve">Lause1: Jim oli eräänä iltana väsynyt. Lause2: Niinpä hän keitti itselleen kahvia. Lause3: Mutta kun hänen piti mennä nukkumaan, hän ei saanut unta. Lause4: Jim huomasi olevansa hereillä aamuviiteen asti. Lause5: Myöhemmin hän oli uupunut töissä.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4.2884</w:t>
      </w:r>
    </w:p>
    <w:p>
      <w:r>
        <w:t xml:space="preserve">Lause1: Cathy katsoi mielellään taitoluistelua. Lause2: Cathy haaveili katsovansa taitoluistelua livenä. Lause3: Cathy näki lehtisen, jossa entiset taitoluistelijat järjestivät tapahtuman. Lause4: Cathy päätti ostaa lipun taitoluistelutapahtumaan. Lause5: Cathy ei malttanut odottaa, että pääsee näkemään taitoluistelijat tapahtumassa.</w:t>
      </w:r>
    </w:p>
    <w:p>
      <w:r>
        <w:rPr>
          <w:b/>
        </w:rPr>
        <w:t xml:space="preserve">Tulos</w:t>
      </w:r>
    </w:p>
    <w:p>
      <w:r>
        <w:t xml:space="preserve">Cathy, luistelijat</w:t>
      </w:r>
    </w:p>
    <w:p>
      <w:r>
        <w:rPr>
          <w:b/>
        </w:rPr>
        <w:t xml:space="preserve">Esimerkki 4.2885</w:t>
      </w:r>
    </w:p>
    <w:p>
      <w:r>
        <w:t xml:space="preserve">Lause1: Hunter oli koulussa matematiikan opettajana. Lause2: Hän auttoi monia lapsia oppimaan matematiikkaa. Lause3: Eräänä päivänä hän ei keksinyt, miten tehdä matemaattinen tehtävä. Lause4: Hänen oli pyydettävä apua opettajalta. Lause5: Hunteria nolotti, ettei hän osannut vastata kysymyksiin.</w:t>
      </w:r>
    </w:p>
    <w:p>
      <w:r>
        <w:rPr>
          <w:b/>
        </w:rPr>
        <w:t xml:space="preserve">Tulos</w:t>
      </w:r>
    </w:p>
    <w:p>
      <w:r>
        <w:t xml:space="preserve">Lapset, metsästäjä, opettaja</w:t>
      </w:r>
    </w:p>
    <w:p>
      <w:r>
        <w:rPr>
          <w:b/>
        </w:rPr>
        <w:t xml:space="preserve">Esimerkki 4.2886</w:t>
      </w:r>
    </w:p>
    <w:p>
      <w:r>
        <w:t xml:space="preserve">Lause1: Tim piti pizzajuhlat. Lause2: Paikalla oli viisikymmentä ihmistä. Lause3: Mutta Tim unohti tuoda juomia. Lause4: Tim sai idean. Lause5: Hän löysi vettä, jonka hän oli kätkenyt hätätapausta varten ja antoi heille.</w:t>
      </w:r>
    </w:p>
    <w:p>
      <w:r>
        <w:rPr>
          <w:b/>
        </w:rPr>
        <w:t xml:space="preserve">Tulos</w:t>
      </w:r>
    </w:p>
    <w:p>
      <w:r>
        <w:t xml:space="preserve">Tim, Ihmiset</w:t>
      </w:r>
    </w:p>
    <w:p>
      <w:r>
        <w:rPr>
          <w:b/>
        </w:rPr>
        <w:t xml:space="preserve">Esimerkki 4.2887</w:t>
      </w:r>
    </w:p>
    <w:p>
      <w:r>
        <w:t xml:space="preserve">Lause1: Tyttöystäväni ja minä päätimme kokata yhdessä tiistaina. Lause2: Päätimme tehdä fajitaksia. Lause3: Se oli hauskaa ja helppoa. Lause4: Olimme vain vähän toistemme tiellä. Lause5: Ruoka oli herkullista, ja aiomme tehdä sen pian uudelleen.</w:t>
      </w:r>
    </w:p>
    <w:p>
      <w:r>
        <w:rPr>
          <w:b/>
        </w:rPr>
        <w:t xml:space="preserve">Tulos</w:t>
      </w:r>
    </w:p>
    <w:p>
      <w:r>
        <w:t xml:space="preserve">Tyttöystävä, minä (itse)</w:t>
      </w:r>
    </w:p>
    <w:p>
      <w:r>
        <w:rPr>
          <w:b/>
        </w:rPr>
        <w:t xml:space="preserve">Esimerkki 4.2888</w:t>
      </w:r>
    </w:p>
    <w:p>
      <w:r>
        <w:t xml:space="preserve">Lause1: Jim halusi leipää voileipää varten. Lause2: Hän oli pakastanut leivän pakastimessaan. Lause3: Kun Jim yritti paahtaa leipää, se paloi. Lause4: Jim heitti palaneen paahtoleivän pois ja yritti uudelleen. Lause5: Toisella kerralla hänen paahtoleipänsä onnistui täydellisesti.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4.2889</w:t>
      </w:r>
    </w:p>
    <w:p>
      <w:r>
        <w:t xml:space="preserve">Lause1: Joe oli kuullut, että jos spagetti tarttuu seinään, se on kypsää. Lause2: Hän teki spagettia itse ensimmäistä kertaa. Lause3: Ensimmäinen pala, jonka hän heitti seinää vasten, ei pysynyt kiinni. Lause4: Kahdeksan palaa myöhemmin yksi paloista pysyi paikallaan. Lause5: Kun hän maistoi spagettia, hän totesi sen olevan täydellisen kypsää.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4.2890</w:t>
      </w:r>
    </w:p>
    <w:p>
      <w:r>
        <w:t xml:space="preserve">Lause1: June putosi puumajastaan. Lause2: Hänen käteensä sattui todella. Lause3: Hänen äitinsä vei hänet sairaalaan. Lause4: He tekivät röntgenkuvan. Lause5: He näkivät, että Junen käsi oli murtunut.</w:t>
      </w:r>
    </w:p>
    <w:p>
      <w:r>
        <w:rPr>
          <w:b/>
        </w:rPr>
        <w:t xml:space="preserve">Tulos</w:t>
      </w:r>
    </w:p>
    <w:p>
      <w:r>
        <w:t xml:space="preserve">June, Hänen äitinsä</w:t>
      </w:r>
    </w:p>
    <w:p>
      <w:r>
        <w:rPr>
          <w:b/>
        </w:rPr>
        <w:t xml:space="preserve">Esimerkki 4.2891</w:t>
      </w:r>
    </w:p>
    <w:p>
      <w:r>
        <w:t xml:space="preserve">Lause1: Olen suuri pikselitaiteen ystävä. Lause2: Ilmaisen ihailuani tekemällä helmitaidetta spriteistä. Lause3: Sulatan helmet yhteen, jotta ne sulautuvat ikuisesti yhteen. Lause4: Se on aikaa vievä mutta hauska prosessi. Lause5: Nyt seinäni ovat täynnä helmipohjaista pikselitaidetta.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4.2892</w:t>
      </w:r>
    </w:p>
    <w:p>
      <w:r>
        <w:t xml:space="preserve">Lause1: Steve oli ehdolla opiskelijoiden puheenjohtajaksi. Lause2: Hän jakoi lehtisiä, joissa kehotettiin äänestämään häntä, mutta hän oli hermostunut. Lause3: Hän kysyi minulta, uskoisinko, että hän voisi voittaa, ja sanoin, että ehkä. Lause4: Vaalipäivänä äänestin häntä, kuten kaikki ystävämme. Lause5: Steven ei voittanut, mutta hän asettui uudelleen ehdolle ja voitti sillä kertaa!</w:t>
      </w:r>
    </w:p>
    <w:p>
      <w:r>
        <w:rPr>
          <w:b/>
        </w:rPr>
        <w:t xml:space="preserve">Tulos</w:t>
      </w:r>
    </w:p>
    <w:p>
      <w:r>
        <w:t xml:space="preserve">Steve, Minä (itse), Ystävät</w:t>
      </w:r>
    </w:p>
    <w:p>
      <w:r>
        <w:rPr>
          <w:b/>
        </w:rPr>
        <w:t xml:space="preserve">Esimerkki 4.2893</w:t>
      </w:r>
    </w:p>
    <w:p>
      <w:r>
        <w:t xml:space="preserve">Lause1: Rachel oli kyllästynyt tylsään etupihaansa. Lause2: Hän päätti mennä puutarhaliikkeeseen. Lause3: Hän osti paljon ruusun siemeniä. Lause4: Hän istutti ruusuja ympäri pihaansa. Lause5: Nyt hänen pihansa on kaunis ja täynnä elämää ja väriä!</w:t>
      </w:r>
    </w:p>
    <w:p>
      <w:r>
        <w:rPr>
          <w:b/>
        </w:rPr>
        <w:t xml:space="preserve">Tulos</w:t>
      </w:r>
    </w:p>
    <w:p>
      <w:r>
        <w:t xml:space="preserve">Rachel, puutarhamyymälä</w:t>
      </w:r>
    </w:p>
    <w:p>
      <w:r>
        <w:rPr>
          <w:b/>
        </w:rPr>
        <w:t xml:space="preserve">Esimerkki 4.2894</w:t>
      </w:r>
    </w:p>
    <w:p>
      <w:r>
        <w:t xml:space="preserve">Lause1: Karen oli yhdeksännellä kuulla raskaana. Lause2: Hän oli hyvin valmis saamaan lapsensa. Lause3: Eräänä yönä Karen heräsi siihen, että lapsivesi tuli. Lause4: Hän ja hänen miehensä aloittivat 30 minuutin ajomatkan sairaalaan. Lause5: Vauva ei malttanut odottaa ja syntyi autossa.</w:t>
      </w:r>
    </w:p>
    <w:p>
      <w:r>
        <w:rPr>
          <w:b/>
        </w:rPr>
        <w:t xml:space="preserve">Tulos</w:t>
      </w:r>
    </w:p>
    <w:p>
      <w:r>
        <w:t xml:space="preserve">Karen, Karenin aviomies, Karenin vauva</w:t>
      </w:r>
    </w:p>
    <w:p>
      <w:r>
        <w:rPr>
          <w:b/>
        </w:rPr>
        <w:t xml:space="preserve">Esimerkki 4.2895</w:t>
      </w:r>
    </w:p>
    <w:p>
      <w:r>
        <w:t xml:space="preserve">Lause1: Ginan sisarukset olivat olleet sedän luona koko yön. Lause2: He kertoivat hänelle kaikesta hauskasta, mitä heillä oli ollut. Lause3: Gina ei ollut odottanut tätä. Lause4: Kun hän ei enää kestänyt, hän lähti kävelylle. Lause5: Hän inhosi myöntää sitä, mutta hän oli kateellinen heille.</w:t>
      </w:r>
    </w:p>
    <w:p>
      <w:r>
        <w:rPr>
          <w:b/>
        </w:rPr>
        <w:t xml:space="preserve">Tulos</w:t>
      </w:r>
    </w:p>
    <w:p>
      <w:r>
        <w:t xml:space="preserve">Ginan sisarukset, Gina, eno</w:t>
      </w:r>
    </w:p>
    <w:p>
      <w:r>
        <w:rPr>
          <w:b/>
        </w:rPr>
        <w:t xml:space="preserve">Esimerkki 4.2896</w:t>
      </w:r>
    </w:p>
    <w:p>
      <w:r>
        <w:t xml:space="preserve">Lause1: Philip oli onneton ja asui ostoskeskuksen roskiksen takana. Lause2: Joka päivä hän seuloi roskia kerätäkseen tölkkejä kierrätykseen. Lause3: Eräänä päivänä hän löysi roskiksia tutkiessaan lottokupongin. Lause4: Se osoittautui seitsemän miljoonan dollarin arvoiseksi voittajaksi! Lause5: Philipin onni todella muuttui sinä päivänä.</w:t>
      </w:r>
    </w:p>
    <w:p>
      <w:r>
        <w:rPr>
          <w:b/>
        </w:rPr>
        <w:t xml:space="preserve">Tulos</w:t>
      </w:r>
    </w:p>
    <w:p>
      <w:r>
        <w:t xml:space="preserve">Philip</w:t>
      </w:r>
    </w:p>
    <w:p>
      <w:r>
        <w:rPr>
          <w:b/>
        </w:rPr>
        <w:t xml:space="preserve">Esimerkki 4.2897</w:t>
      </w:r>
    </w:p>
    <w:p>
      <w:r>
        <w:t xml:space="preserve">Lause1: Joen talo oli täynnä ötököitä. Lause2: Niinpä Joen talo piti desinfioida. Lause3: Joe pakkasi laukkunsa ja lähti veljensä taloon. Lause4: Tuholaistorjujat tulivat aamulla ja aloittivat prosessin. Lause5: Tuholaistorjuja hoiti ötökät pois, ja Joe oli tyytyväinen.</w:t>
      </w:r>
    </w:p>
    <w:p>
      <w:r>
        <w:rPr>
          <w:b/>
        </w:rPr>
        <w:t xml:space="preserve">Tulos</w:t>
      </w:r>
    </w:p>
    <w:p>
      <w:r>
        <w:t xml:space="preserve">Talo, ötökät, Joe, hävittäjät, pussit, pussit</w:t>
      </w:r>
    </w:p>
    <w:p>
      <w:r>
        <w:rPr>
          <w:b/>
        </w:rPr>
        <w:t xml:space="preserve">Esimerkki 4.2898</w:t>
      </w:r>
    </w:p>
    <w:p>
      <w:r>
        <w:t xml:space="preserve">Lause1: Beth käy puistossa joka keskiviikkoilta. Lause2: Eräänä keskiviikkona hän saapui puistoon ja huomasi siellä järjestettävän festivaalia. Lause3: Beth vaelsi festivaalin läpi ja katseli kaikkia nähtävyyksiä. Lause4: Beth sai tietää, että festivaali on yleensä joka tiistai. Lause5: Hän muutti puistossa käymispäivänsä tiistaiksi.</w:t>
      </w:r>
    </w:p>
    <w:p>
      <w:r>
        <w:rPr>
          <w:b/>
        </w:rPr>
        <w:t xml:space="preserve">Tulos</w:t>
      </w:r>
    </w:p>
    <w:p>
      <w:r>
        <w:t xml:space="preserve">Beth</w:t>
      </w:r>
    </w:p>
    <w:p>
      <w:r>
        <w:rPr>
          <w:b/>
        </w:rPr>
        <w:t xml:space="preserve">Esimerkki 4.2899</w:t>
      </w:r>
    </w:p>
    <w:p>
      <w:r>
        <w:t xml:space="preserve">Lause1: Janet aikoi syödä sushia päivälliseksi koko päivän. Lause2: Hänellä oli pitkä työpäivä. Lause3: Hänen vatsansa jyskytti. Lause4: Janet tajusi sushibaarissa, että hän oli unohtanut lompakkonsa töihin. Lause5: Nyt hän ei voi syödä sushia.</w:t>
      </w:r>
    </w:p>
    <w:p>
      <w:r>
        <w:rPr>
          <w:b/>
        </w:rPr>
        <w:t xml:space="preserve">Tulos</w:t>
      </w:r>
    </w:p>
    <w:p>
      <w:r>
        <w:t xml:space="preserve">Janet</w:t>
      </w:r>
    </w:p>
    <w:p>
      <w:r>
        <w:rPr>
          <w:b/>
        </w:rPr>
        <w:t xml:space="preserve">Esimerkki 4.2900</w:t>
      </w:r>
    </w:p>
    <w:p>
      <w:r>
        <w:t xml:space="preserve">Lause1: Fariah käveli kouluun. Lause2: Häntä kohti puhalsi äkillinen tuulenpuuska. Lause3: Lisäksi useat hänen paperinsa irtosivat hänen laukustaan. Lause4: Ne putosivat pieneen lätäkköön. Lause5: Hän yritti nopeasti poimia niitä.</w:t>
      </w:r>
    </w:p>
    <w:p>
      <w:r>
        <w:rPr>
          <w:b/>
        </w:rPr>
        <w:t xml:space="preserve">Tulos</w:t>
      </w:r>
    </w:p>
    <w:p>
      <w:r>
        <w:t xml:space="preserve">Fariah</w:t>
      </w:r>
    </w:p>
    <w:p>
      <w:r>
        <w:rPr>
          <w:b/>
        </w:rPr>
        <w:t xml:space="preserve">Esimerkki 4.2901</w:t>
      </w:r>
    </w:p>
    <w:p>
      <w:r>
        <w:t xml:space="preserve">Lause1: Ed halusi maalata. Lause2: Hän sekoitti munatemperavärejä munankeltuaisiin. Lause3: Sitten hän teki maalauksia. Lause4: Hän piti taideteoksistaan kovasti! Lause5: Hän päätti ripustaa sen kotiinsa.</w:t>
      </w:r>
    </w:p>
    <w:p>
      <w:r>
        <w:rPr>
          <w:b/>
        </w:rPr>
        <w:t xml:space="preserve">Tulos</w:t>
      </w:r>
    </w:p>
    <w:p>
      <w:r>
        <w:t xml:space="preserve">Ed</w:t>
      </w:r>
    </w:p>
    <w:p>
      <w:r>
        <w:rPr>
          <w:b/>
        </w:rPr>
        <w:t xml:space="preserve">Esimerkki 4.2902</w:t>
      </w:r>
    </w:p>
    <w:p>
      <w:r>
        <w:t xml:space="preserve">Lause1: Suzy istui ulkona kuumassa auringossa. Lause2: Hän odotti paraatia. Lause3: Mutta alkoi olla liian kuuma. Lause4: Niinpä hänen oli lähdettävä. Lause5: Hänen oli sen sijaan katsottava sitä televisiosta.</w:t>
      </w:r>
    </w:p>
    <w:p>
      <w:r>
        <w:rPr>
          <w:b/>
        </w:rPr>
        <w:t xml:space="preserve">Tulos</w:t>
      </w:r>
    </w:p>
    <w:p>
      <w:r>
        <w:t xml:space="preserve">Suzy</w:t>
      </w:r>
    </w:p>
    <w:p>
      <w:r>
        <w:rPr>
          <w:b/>
        </w:rPr>
        <w:t xml:space="preserve">Esimerkki 4.2903</w:t>
      </w:r>
    </w:p>
    <w:p>
      <w:r>
        <w:t xml:space="preserve">Lause1: Javier on säilyttänyt valokuvan entisestä tyttöystävästään vuosia. Lause2: Vaikka tyttö on poissa, hänestä on lohduttavaa nähdä hänen kuvansa. Lause3: Hänen ystävänsä kertovat, että tämä on epäterveellinen tapa. Lause4: Lopulta hän on samaa mieltä heidän kanssaan ja heittää kuvan pois. Lause5: Hän tuntee vihdoin olevansa valmis kohtaamaan elämän ilman naisen kuvaa.</w:t>
      </w:r>
    </w:p>
    <w:p>
      <w:r>
        <w:rPr>
          <w:b/>
        </w:rPr>
        <w:t xml:space="preserve">Tulos</w:t>
      </w:r>
    </w:p>
    <w:p>
      <w:r>
        <w:t xml:space="preserve">Ex-tyttöystävä, Javier, Ystävä</w:t>
      </w:r>
    </w:p>
    <w:p>
      <w:r>
        <w:rPr>
          <w:b/>
        </w:rPr>
        <w:t xml:space="preserve">Esimerkki 4.2904</w:t>
      </w:r>
    </w:p>
    <w:p>
      <w:r>
        <w:t xml:space="preserve">Lause1: Charles oli pakannut kaiken ja hyvästeli. Lause2: Hän mietti ajaessaan asemalle, näkisikö hän ystävänsä vielä. Lause3: Hän nousi junaan ja asettui uuteen kotiinsa. Lause4: Kolme päivää myöhemmin hän sai puhelinsoiton ystävältään Steveltä. Lause5: Steve oli tulossa vierailulle, joten hän näkisi heidät jälleen!</w:t>
      </w:r>
    </w:p>
    <w:p>
      <w:r>
        <w:rPr>
          <w:b/>
        </w:rPr>
        <w:t xml:space="preserve">Tulos</w:t>
      </w:r>
    </w:p>
    <w:p>
      <w:r>
        <w:t xml:space="preserve">Steve, Charles, ystävät</w:t>
      </w:r>
    </w:p>
    <w:p>
      <w:r>
        <w:rPr>
          <w:b/>
        </w:rPr>
        <w:t xml:space="preserve">Esimerkki 4.2905</w:t>
      </w:r>
    </w:p>
    <w:p>
      <w:r>
        <w:t xml:space="preserve">Lause1: Muutin uuteen kaupunkiin kaksi viikkoa sitten. Lause2: Lause: Nyt aion hankkia paikallisen kirjastokortin. Lause3: Käyn lähimmässä kaupungin yleisen kirjastojärjestelmän toimipisteessä. Lause4: Kysyn heiltä, voinko saada kortin. Lause5: He sanovat, etten voi, koska minulla ei ole mukanani todistusta asuinpaikasta.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4.2906</w:t>
      </w:r>
    </w:p>
    <w:p>
      <w:r>
        <w:t xml:space="preserve">Lause1: Kun astuin matematiikan luokkaan, siellä oli hiljaista. Lause2: Kaikki ottivat kynät esiin ja scantronit hyväksyivät minut. Lause3: Olin hämmentynyt ja kysyin opettajaltani, mitä teemme tänään. Lause4: Hän sanoi, että teemme kokeen. Lause5: Sydämeni alkoi lyödä kovaa, koska en opiskellut.</w:t>
      </w:r>
    </w:p>
    <w:p>
      <w:r>
        <w:rPr>
          <w:b/>
        </w:rPr>
        <w:t xml:space="preserve">Tulos</w:t>
      </w:r>
    </w:p>
    <w:p>
      <w:r>
        <w:t xml:space="preserve">Minä (itse), Kaikki, Matematiikan luokka, Opettajani, Opettaja</w:t>
      </w:r>
    </w:p>
    <w:p>
      <w:r>
        <w:rPr>
          <w:b/>
        </w:rPr>
        <w:t xml:space="preserve">Esimerkki 4.2907</w:t>
      </w:r>
    </w:p>
    <w:p>
      <w:r>
        <w:t xml:space="preserve">Lause1: Maggie ei voinut uskoa, että hän oli vihdoin raskaana. Lause2: Hänen miehensä Jim oli odottanut tätä jo kauan. Lause3: Maggie tarttui heti puhelimeen kertoakseen vanhemmilleen uutiset. Lause4: Hänen vanhempansa olivat hyvin innoissaan siitä, että heistä tuli isovanhempia. Lause5: Maggie suunnitteli koko ajan nimiä vauvalle ja vaatteita, joita se käyttäisi.</w:t>
      </w:r>
    </w:p>
    <w:p>
      <w:r>
        <w:rPr>
          <w:b/>
        </w:rPr>
        <w:t xml:space="preserve">Tulos</w:t>
      </w:r>
    </w:p>
    <w:p>
      <w:r>
        <w:t xml:space="preserve">Maggie, Jim, Hänen vanhempansa, Vauva...</w:t>
      </w:r>
    </w:p>
    <w:p>
      <w:r>
        <w:rPr>
          <w:b/>
        </w:rPr>
        <w:t xml:space="preserve">Esimerkki 4.2908</w:t>
      </w:r>
    </w:p>
    <w:p>
      <w:r>
        <w:t xml:space="preserve">Lause1: Hannah päättää tavata tinderistä löytyneen miehen. Lause2: Hän vaikuttaa mukavalta, mutta tinderissä ei koskaan tiedä. Lause3: Hän on viehättävä, mutta ei näytä lainkaan kuviensa kaltaiselta. Lause4: Hannah pyytää laskua ja jättää treffit nopeasti. Lause5: Hannah ei kadu miehen jättämistä yksin.</w:t>
      </w:r>
    </w:p>
    <w:p>
      <w:r>
        <w:rPr>
          <w:b/>
        </w:rPr>
        <w:t xml:space="preserve">Tulos</w:t>
      </w:r>
    </w:p>
    <w:p>
      <w:r>
        <w:t xml:space="preserve">Hannah, Guy</w:t>
      </w:r>
    </w:p>
    <w:p>
      <w:r>
        <w:rPr>
          <w:b/>
        </w:rPr>
        <w:t xml:space="preserve">Esimerkki 4.2909</w:t>
      </w:r>
    </w:p>
    <w:p>
      <w:r>
        <w:t xml:space="preserve">Lause1: Kävelin kummitustaloon. Lause2: Tyttö, joka oli pukeutunut kuin The Ringin lapsi, tuli ulos kaivosta. Lause3: Huusin kovaa. Lause4: Yritin juosta, mutta kaaduin. Lause5: Tönäisin tyttöä vahingossa taaksepäin paetessani.</w:t>
      </w:r>
    </w:p>
    <w:p>
      <w:r>
        <w:rPr>
          <w:b/>
        </w:rPr>
        <w:t xml:space="preserve">Tulos</w:t>
      </w:r>
    </w:p>
    <w:p>
      <w:r>
        <w:t xml:space="preserve">Minä (itse), tyttö</w:t>
      </w:r>
    </w:p>
    <w:p>
      <w:r>
        <w:rPr>
          <w:b/>
        </w:rPr>
        <w:t xml:space="preserve">Esimerkki 4.2910</w:t>
      </w:r>
    </w:p>
    <w:p>
      <w:r>
        <w:t xml:space="preserve">Lause1: Lloyd oli risteilyllä Meksikossa vanhempiensa kanssa. Lause2: Hänellä oli äärimmäisen tylsää eikä hänellä ollut mitään tekemistä. Lause3: Hän päätyi syömään paljon ruokaa, koska se oli ilmaista. Lause4: Lloyd ei harrastanut paljon liikuntaa risteilyn aikana. Lause5: Kun hän palasi kotiin, hän oli lihonut paljon.</w:t>
      </w:r>
    </w:p>
    <w:p>
      <w:r>
        <w:rPr>
          <w:b/>
        </w:rPr>
        <w:t xml:space="preserve">Tulos</w:t>
      </w:r>
    </w:p>
    <w:p>
      <w:r>
        <w:t xml:space="preserve">Vanhemmat, Lloyd</w:t>
      </w:r>
    </w:p>
    <w:p>
      <w:r>
        <w:rPr>
          <w:b/>
        </w:rPr>
        <w:t xml:space="preserve">Esimerkki 4.2911</w:t>
      </w:r>
    </w:p>
    <w:p>
      <w:r>
        <w:t xml:space="preserve">Lause1: Timmyllä oli hammas löysällä. Lause2: Hän sitoi hammaslankaa hampaaseen. Lause3: Sitten hän sitoi toisen pään oveen. Lause4: Hän pyysi veljeään paiskaamaan oven lujaa kiinni. Lause5: Hammas lensi ulos, mutta se oli väärä hammas!</w:t>
      </w:r>
    </w:p>
    <w:p>
      <w:r>
        <w:rPr>
          <w:b/>
        </w:rPr>
        <w:t xml:space="preserve">Tulos</w:t>
      </w:r>
    </w:p>
    <w:p>
      <w:r>
        <w:t xml:space="preserve">Hänen veljensä Timmy</w:t>
      </w:r>
    </w:p>
    <w:p>
      <w:r>
        <w:rPr>
          <w:b/>
        </w:rPr>
        <w:t xml:space="preserve">Esimerkki 4.2912</w:t>
      </w:r>
    </w:p>
    <w:p>
      <w:r>
        <w:t xml:space="preserve">Lause1: Freda oli kaunis nainen. Lause2: Fredalle sattui eräänä päivänä kauhea onnettomuus. Lause3: Hän putosi happoon. Lause4: Jälkiseuraukset olivat kauheat. Lause5: Se jätti kauniin Fredan hyvin huonon näköiseksi.</w:t>
      </w:r>
    </w:p>
    <w:p>
      <w:r>
        <w:rPr>
          <w:b/>
        </w:rPr>
        <w:t xml:space="preserve">Tulos</w:t>
      </w:r>
    </w:p>
    <w:p>
      <w:r>
        <w:t xml:space="preserve">Freda</w:t>
      </w:r>
    </w:p>
    <w:p>
      <w:r>
        <w:rPr>
          <w:b/>
        </w:rPr>
        <w:t xml:space="preserve">Esimerkki 4.2913</w:t>
      </w:r>
    </w:p>
    <w:p>
      <w:r>
        <w:t xml:space="preserve">Lause1: Robert halusi tehdä vaikutuksen tyttöystäväänsä. Lause2: Hän kirjoittautui kuntosalille kasvattaakseen lihasmassaansa. Lause3: Hän työskenteli ja työskenteli viikkoja. Lause4: Kun hän oli kunnolla pehmentynyt ja ylpeä, hän esiintyi tytölle. Lause5: Tyttö kertoi ujosti, että hän piti miehistä, joilla ei ollut liikaa lihaksia.</w:t>
      </w:r>
    </w:p>
    <w:p>
      <w:r>
        <w:rPr>
          <w:b/>
        </w:rPr>
        <w:t xml:space="preserve">Tulos</w:t>
      </w:r>
    </w:p>
    <w:p>
      <w:r>
        <w:t xml:space="preserve">Robert, tyttöystävä</w:t>
      </w:r>
    </w:p>
    <w:p>
      <w:r>
        <w:rPr>
          <w:b/>
        </w:rPr>
        <w:t xml:space="preserve">Esimerkki 4.2914</w:t>
      </w:r>
    </w:p>
    <w:p>
      <w:r>
        <w:t xml:space="preserve">Lause1: Erin rakasti vuoristoratoja. Lause2: Hän meni syntymäpäivänään lempihuvipuistoonsa. Lause3: Erin ajoi 12 eri vuoristoradalla yhden päivän aikana! Lause4: Hän nautti jännityksestä, jonka hän sai joka kerta, kun oli pudotus. Lause5: Erin palasi monta kertaa ajamaan vuoristoradoilla.</w:t>
      </w:r>
    </w:p>
    <w:p>
      <w:r>
        <w:rPr>
          <w:b/>
        </w:rPr>
        <w:t xml:space="preserve">Tulos</w:t>
      </w:r>
    </w:p>
    <w:p>
      <w:r>
        <w:t xml:space="preserve">Erin</w:t>
      </w:r>
    </w:p>
    <w:p>
      <w:r>
        <w:rPr>
          <w:b/>
        </w:rPr>
        <w:t xml:space="preserve">Esimerkki 4.2915</w:t>
      </w:r>
    </w:p>
    <w:p>
      <w:r>
        <w:t xml:space="preserve">Lause1: Nick kaatoi itselleen kulhollisen muroja. Lause2: Nick: Sen jälkeen hän huomasi, että maito oli loppu. Lause3: Nick päätti kokeilla laittaa muroihinsa sen sijaan appelsiinimehua. Lause4: Murot maistuivat hyvin oudolta. Lause5: Hän päätti, ettei enää koskaan kaada muroihinsa appelsiinimehua.</w:t>
      </w:r>
    </w:p>
    <w:p>
      <w:r>
        <w:rPr>
          <w:b/>
        </w:rPr>
        <w:t xml:space="preserve">Tulos</w:t>
      </w:r>
    </w:p>
    <w:p>
      <w:r>
        <w:t xml:space="preserve">Nick</w:t>
      </w:r>
    </w:p>
    <w:p>
      <w:r>
        <w:rPr>
          <w:b/>
        </w:rPr>
        <w:t xml:space="preserve">Esimerkki 4.2916</w:t>
      </w:r>
    </w:p>
    <w:p>
      <w:r>
        <w:t xml:space="preserve">Lause1: Alan tarvitsi öljynvaihdon. Lause2: Hän meni autoliikkeeseen. Lause3: Alan sai tietää öljynvaihdon hinnan, ja se oli liian korkea. Lause4: Alan meni kotiin ja oppi vaihtamaan auton öljyt itse. Lause5: Hän säästi paljon rahaa tekemällä niin.</w:t>
      </w:r>
    </w:p>
    <w:p>
      <w:r>
        <w:rPr>
          <w:b/>
        </w:rPr>
        <w:t xml:space="preserve">Tulos</w:t>
      </w:r>
    </w:p>
    <w:p>
      <w:r>
        <w:t xml:space="preserve">Alan</w:t>
      </w:r>
    </w:p>
    <w:p>
      <w:r>
        <w:rPr>
          <w:b/>
        </w:rPr>
        <w:t xml:space="preserve">Esimerkki 4.2917</w:t>
      </w:r>
    </w:p>
    <w:p>
      <w:r>
        <w:t xml:space="preserve">Lause1: Nita oli flunssassa. Lause2: Hän oli kuumeinen ja kipeä. Lause3: Oli perjantai, joten hänen äitinsä piti hänet kotona koulusta. Lause4: Nita toipui viikonlopun aikana. Lause5: Maanantaina hän tunsi olonsa paljon paremmaksi!</w:t>
      </w:r>
    </w:p>
    <w:p>
      <w:r>
        <w:rPr>
          <w:b/>
        </w:rPr>
        <w:t xml:space="preserve">Tulos</w:t>
      </w:r>
    </w:p>
    <w:p>
      <w:r>
        <w:t xml:space="preserve">Nita, hänen äitinsä</w:t>
      </w:r>
    </w:p>
    <w:p>
      <w:r>
        <w:rPr>
          <w:b/>
        </w:rPr>
        <w:t xml:space="preserve">Esimerkki 4.2918</w:t>
      </w:r>
    </w:p>
    <w:p>
      <w:r>
        <w:t xml:space="preserve">Lause1: Kyle sai laulun päähänsä. Lause2: Hän yritti häiritä itseään katsomalla televisiota. Lause3: Hän onnistui unohtamaan laulun. Lause4: Mainos tuli, jossa oli tarttuva kappale. Lause5: Kyle raivostui, kun toinen kappale juuttui hänen päähänsä.</w:t>
      </w:r>
    </w:p>
    <w:p>
      <w:r>
        <w:rPr>
          <w:b/>
        </w:rPr>
        <w:t xml:space="preserve">Tulos</w:t>
      </w:r>
    </w:p>
    <w:p>
      <w:r>
        <w:t xml:space="preserve">Kyle</w:t>
      </w:r>
    </w:p>
    <w:p>
      <w:r>
        <w:rPr>
          <w:b/>
        </w:rPr>
        <w:t xml:space="preserve">Esimerkki 4.2919</w:t>
      </w:r>
    </w:p>
    <w:p>
      <w:r>
        <w:t xml:space="preserve">Lause1: Tim ja Mary kutsuivat Susanin ja Joen telttailemaan sunnuntaina. Lause2: Susan ja Joe käyttäytyivät innostuneesti retkestä. Lause3: Sunnuntaina Tim ja Mary lähtivät hakemaan Susania ja Joeta autolla. Lause4: Susan ja Joe käyttäytyivät kuin he eivät olisi halunneet lähteä. Lause5: Tim ja Mary suostuttelivat heidät kuitenkin lähtemään.</w:t>
      </w:r>
    </w:p>
    <w:p>
      <w:r>
        <w:rPr>
          <w:b/>
        </w:rPr>
        <w:t xml:space="preserve">Tulos</w:t>
      </w:r>
    </w:p>
    <w:p>
      <w:r>
        <w:t xml:space="preserve">Tim, Susan, Mary, Joe</w:t>
      </w:r>
    </w:p>
    <w:p>
      <w:r>
        <w:rPr>
          <w:b/>
        </w:rPr>
        <w:t xml:space="preserve">Esimerkki 4.2920</w:t>
      </w:r>
    </w:p>
    <w:p>
      <w:r>
        <w:t xml:space="preserve">Lause1: Allie huomasi, että hänen silmänsä alkoivat hämärtyä. Lause2: Hän ei nähnyt enää yhtä hyvin kuin ennen. Lause3: Mutta sitten Allie tajusi tarvitsevansa silmälasit. Lause4: Niinpä hän kävi tarkistuttamassa silmänsä. Lause5: Hänelle tarjottiin monia silmälasivaihtoehtoja.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4.2921</w:t>
      </w:r>
    </w:p>
    <w:p>
      <w:r>
        <w:t xml:space="preserve">Lause1: Katie halusi uuden mekon. Lause2: Hänellä ei ollut rahaa sellaiseen. Lause3: Hän päätti kuitenkin ostaa sellaisen. Lause4: Kun Katie tarkisti sekkitilinsä, hän oli ylittänyt sen. Lause5: Katie ei tiennyt, mitä tehdä.</w:t>
      </w:r>
    </w:p>
    <w:p>
      <w:r>
        <w:rPr>
          <w:b/>
        </w:rPr>
        <w:t xml:space="preserve">Tulos</w:t>
      </w:r>
    </w:p>
    <w:p>
      <w:r>
        <w:t xml:space="preserve">Katie</w:t>
      </w:r>
    </w:p>
    <w:p>
      <w:r>
        <w:rPr>
          <w:b/>
        </w:rPr>
        <w:t xml:space="preserve">Esimerkki 4.2922</w:t>
      </w:r>
    </w:p>
    <w:p>
      <w:r>
        <w:t xml:space="preserve">Lause1: Jacob huomasi koiransa valittavan. Lause2: Jacob tutki asiaa ja huomasi koiransa jalan olevan kipeä. Lause3: Hän vei koiran eläinlääkärille. Lause4: Eläinlääkäri teki kipsin loukkaantuneen jalan kiinnittämiseksi. Lause5: Muutaman viikon kuluttua Jacob ja hänen koiransa leikkivät taas!</w:t>
      </w:r>
    </w:p>
    <w:p>
      <w:r>
        <w:rPr>
          <w:b/>
        </w:rPr>
        <w:t xml:space="preserve">Tulos</w:t>
      </w:r>
    </w:p>
    <w:p>
      <w:r>
        <w:t xml:space="preserve">Jacob, eläinlääkäri, koira</w:t>
      </w:r>
    </w:p>
    <w:p>
      <w:r>
        <w:rPr>
          <w:b/>
        </w:rPr>
        <w:t xml:space="preserve">Esimerkki 4.2923</w:t>
      </w:r>
    </w:p>
    <w:p>
      <w:r>
        <w:t xml:space="preserve">Lause1: Jim tarvitsi uuden kiintolevyn. Lause2: Hän ei kuitenkaan halunnut käyttää paljon rahaa. Lause3: Niinpä hän osti kiintolevyn, jossa oli vähemmän tilaa kuin hän halusi. Lause4: Mutta pian hän päätyi ostamaan toisen kiintolevyn, jossa oli enemmän tilaa. Lause5: Jim katui, ettei hän aluksi vain käyttänyt enemmän rahaa suurempaan kiintolevyyn.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4.2924</w:t>
      </w:r>
    </w:p>
    <w:p>
      <w:r>
        <w:t xml:space="preserve">Lause1: Baileylla oli syntymäpäiväjuhlat. Lause2: Hänen paras ystävänsä ei päässyt juhliin. Lause3: Seuraavalla viikolla hänen ystävänsä kutsui hänet kylään. Lause4: Hänen ystävänsä äiti oli leiponut hänelle kakun. Lause5: He antoivat Baileylle syntymäpäivälahjan.</w:t>
      </w:r>
    </w:p>
    <w:p>
      <w:r>
        <w:rPr>
          <w:b/>
        </w:rPr>
        <w:t xml:space="preserve">Tulos</w:t>
      </w:r>
    </w:p>
    <w:p>
      <w:r>
        <w:t xml:space="preserve">Bailey, Paras ystävä, Parhaan ystävän äiti, Parhaan ystävän äiti</w:t>
      </w:r>
    </w:p>
    <w:p>
      <w:r>
        <w:rPr>
          <w:b/>
        </w:rPr>
        <w:t xml:space="preserve">Esimerkki 4.2925</w:t>
      </w:r>
    </w:p>
    <w:p>
      <w:r>
        <w:t xml:space="preserve">Lause1: Jennifer halusi järjestää olohuoneensa. Lause2: Hän osti korkean kirjahyllyn hillitäkseen sotkua. Lause3: Hän laittoi siihen myös söpöjä niksejä. Lause4: Jenniferistä tuntui, että hänen olohuoneensa oli todella järjestymässä. Lause5: Hän piti siitä, että tila oli siisti ja järjestetty!</w:t>
      </w:r>
    </w:p>
    <w:p>
      <w:r>
        <w:rPr>
          <w:b/>
        </w:rPr>
        <w:t xml:space="preserve">Tulos</w:t>
      </w:r>
    </w:p>
    <w:p>
      <w:r>
        <w:t xml:space="preserve">Jennifer</w:t>
      </w:r>
    </w:p>
    <w:p>
      <w:r>
        <w:rPr>
          <w:b/>
        </w:rPr>
        <w:t xml:space="preserve">Esimerkki 4.2926</w:t>
      </w:r>
    </w:p>
    <w:p>
      <w:r>
        <w:t xml:space="preserve">Lause1: Sam oli vaihtamassa lamppua. Lause2: Hän ruuvasi uuden hehkulampun sisään. Lause3: Hän tunsi iskun käteensä. Lause4: Hän oli saanut sähköiskun! Lause5: Onneksi Sam ei loukkaantunut tästä tapauksesta.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4.2927</w:t>
      </w:r>
    </w:p>
    <w:p>
      <w:r>
        <w:t xml:space="preserve">Lause1: Joy'n perhe lähti telttailemaan, vaikka oli luvattu sadetta. Lause2: He olivat sinä yönä teltassa, kun yhtäkkiä satoi kaatamalla. Lause3: Sade oli niin kova, ettei teltta pystynyt suojaamaan heitä. Lause4: He juoksivat autolle kuivattelemaan. Lause5: Sade ei loppunut, joten he päätyivät nukkumaan siellä sinä yönä.</w:t>
      </w:r>
    </w:p>
    <w:p>
      <w:r>
        <w:rPr>
          <w:b/>
        </w:rPr>
        <w:t xml:space="preserve">Tulos</w:t>
      </w:r>
    </w:p>
    <w:p>
      <w:r>
        <w:t xml:space="preserve">Joyn perhe</w:t>
      </w:r>
    </w:p>
    <w:p>
      <w:r>
        <w:rPr>
          <w:b/>
        </w:rPr>
        <w:t xml:space="preserve">Esimerkki 4.2928</w:t>
      </w:r>
    </w:p>
    <w:p>
      <w:r>
        <w:t xml:space="preserve">Lause1: Tomin piti muuttaa uuteen asuntoon. Lause2: Hänellä ei ollut varaa muuttopalveluun. Lause3: Hän pyysi ystäviään auttamaan. Lause4: He kaikki kieltäytyivät. Lause5: Tomin oli siirrettävä kaikki yksin.</w:t>
      </w:r>
    </w:p>
    <w:p>
      <w:r>
        <w:rPr>
          <w:b/>
        </w:rPr>
        <w:t xml:space="preserve">Tulos</w:t>
      </w:r>
    </w:p>
    <w:p>
      <w:r>
        <w:t xml:space="preserve">Ystävät, Tom</w:t>
      </w:r>
    </w:p>
    <w:p>
      <w:r>
        <w:rPr>
          <w:b/>
        </w:rPr>
        <w:t xml:space="preserve">Esimerkki 4.2929</w:t>
      </w:r>
    </w:p>
    <w:p>
      <w:r>
        <w:t xml:space="preserve">Lause1: Eräänä päivänä nainen käveli kadulla. Lause2: Mies juoksi naisen takaa ja varasti hänen käsilaukkunsa. Lause3: Nainen huusi poliisille. Lause4: Poliisi kuuli ja juoksi varkaan perään. Lause5: Poliisi otti varkaan kiinni ja palautti naisen käsilaukun.</w:t>
      </w:r>
    </w:p>
    <w:p>
      <w:r>
        <w:rPr>
          <w:b/>
        </w:rPr>
        <w:t xml:space="preserve">Tulos</w:t>
      </w:r>
    </w:p>
    <w:p>
      <w:r>
        <w:t xml:space="preserve">Nainen, Mies, Poliisi</w:t>
      </w:r>
    </w:p>
    <w:p>
      <w:r>
        <w:rPr>
          <w:b/>
        </w:rPr>
        <w:t xml:space="preserve">Esimerkki 4.2930</w:t>
      </w:r>
    </w:p>
    <w:p>
      <w:r>
        <w:t xml:space="preserve">Lause1: Päätin tehdä hampurilaisia. Lause2: Minä tein hampurilaiset ja laitoin ne lautaselle. Lause3: Jätin lautasen piknik-pöydälle. Lause4: Seuraavaksi huomasin, että koira oli varastanut lautasen. Lause5: Se sai hampurilaiset maahan ja söi ne kaikki.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4.2931</w:t>
      </w:r>
    </w:p>
    <w:p>
      <w:r>
        <w:t xml:space="preserve">Lause1: Andrew halusi ystävänpäivänä maalata hänestä muotokuvan. Lause2: Hän sai yhden tytön kuvista, jotka hänellä oli. Lause3: Hän maalasi muotokuvan viikon ajan. Lause4: Ystävänpäivä koitti vihdoin. Lause5: Hänen tyttöystävänsä rakasti kuvaa.</w:t>
      </w:r>
    </w:p>
    <w:p>
      <w:r>
        <w:rPr>
          <w:b/>
        </w:rPr>
        <w:t xml:space="preserve">Tulos</w:t>
      </w:r>
    </w:p>
    <w:p>
      <w:r>
        <w:t xml:space="preserve">Tyttöystävä, Andrew</w:t>
      </w:r>
    </w:p>
    <w:p>
      <w:r>
        <w:rPr>
          <w:b/>
        </w:rPr>
        <w:t xml:space="preserve">Esimerkki 4.2932</w:t>
      </w:r>
    </w:p>
    <w:p>
      <w:r>
        <w:t xml:space="preserve">Lause1: Mike meni käytetyn kirjan kauppaan etsimään kirjaa luettavaksi. Lause2: Hän poimi hyllystä kirjan ja selaili sitä. Lause3: Kirjan keskellä oli 20 dollarin seteli. Lause4: Mike pisti rahat taskuun ja meni maksamaan kirjan. Lause5: Hän käytti rahat kirjan ostamiseen.</w:t>
      </w:r>
    </w:p>
    <w:p>
      <w:r>
        <w:rPr>
          <w:b/>
        </w:rPr>
        <w:t xml:space="preserve">Tulos</w:t>
      </w:r>
    </w:p>
    <w:p>
      <w:r>
        <w:t xml:space="preserve">Mike</w:t>
      </w:r>
    </w:p>
    <w:p>
      <w:r>
        <w:rPr>
          <w:b/>
        </w:rPr>
        <w:t xml:space="preserve">Esimerkki 4.2933</w:t>
      </w:r>
    </w:p>
    <w:p>
      <w:r>
        <w:t xml:space="preserve">Lause1: Stewart osallistui ensimmäiselle maratonilleen vuoden harjoittelun jälkeen. Lause2: Hän romahti viimeisen kilometrin aikana. Lause3: Joku yritti auttaa häntä ylös, mutta hän kieltäytyi. Lause4: Hän nousi lopulta itse ylös ja käveli maaliin. Lause5: Hänet palkittiin tapahtuman päätteeksi kovimpana juoksijana.</w:t>
      </w:r>
    </w:p>
    <w:p>
      <w:r>
        <w:rPr>
          <w:b/>
        </w:rPr>
        <w:t xml:space="preserve">Tulos</w:t>
      </w:r>
    </w:p>
    <w:p>
      <w:r>
        <w:t xml:space="preserve">Joku, Stewart</w:t>
      </w:r>
    </w:p>
    <w:p>
      <w:r>
        <w:rPr>
          <w:b/>
        </w:rPr>
        <w:t xml:space="preserve">Esimerkki 4.2934</w:t>
      </w:r>
    </w:p>
    <w:p>
      <w:r>
        <w:t xml:space="preserve">Lause1: Tom haki yli sataa työpaikkaa. Lause2: Kukaan ei palkannut häntä. Lause3: Lopulta hän sanoi yhdelle työnantajalle, että hän työskentelisi ilmaiseksi. Lause4: Työnantaja suostui. Lause5: Hän piti Tomin työstä niin paljon, että viikon kuluttua hän palkkasi hänet.</w:t>
      </w:r>
    </w:p>
    <w:p>
      <w:r>
        <w:rPr>
          <w:b/>
        </w:rPr>
        <w:t xml:space="preserve">Tulos</w:t>
      </w:r>
    </w:p>
    <w:p>
      <w:r>
        <w:t xml:space="preserve">Työnantaja, Tom</w:t>
      </w:r>
    </w:p>
    <w:p>
      <w:r>
        <w:rPr>
          <w:b/>
        </w:rPr>
        <w:t xml:space="preserve">Esimerkki 4.2935</w:t>
      </w:r>
    </w:p>
    <w:p>
      <w:r>
        <w:t xml:space="preserve">Lause1: Ed oli väkivaltainen mies. Lause2: Hän hakkasi aina vaimoaan. Lause3: Koko kaupunki piti Ediä pahana miehenä. Lause4: Eräänä päivänä Ed vei vihansa liian pitkälle ja tappoi puolisonsa. Lause5: Nyt Ed on lukkojen takana loppuelämänsä ajan.</w:t>
      </w:r>
    </w:p>
    <w:p>
      <w:r>
        <w:rPr>
          <w:b/>
        </w:rPr>
        <w:t xml:space="preserve">Tulos</w:t>
      </w:r>
    </w:p>
    <w:p>
      <w:r>
        <w:t xml:space="preserve">Kaupunki, Ed, vaimo</w:t>
      </w:r>
    </w:p>
    <w:p>
      <w:r>
        <w:rPr>
          <w:b/>
        </w:rPr>
        <w:t xml:space="preserve">Esimerkki 4.2936</w:t>
      </w:r>
    </w:p>
    <w:p>
      <w:r>
        <w:t xml:space="preserve">Lause1: Bobilla on grillijuhlat viikonloppuna. Lause2: Hän on tehnyt viime aikoina paljon töitä ja haluaa rentoutua. Lause3: Hän on kutsunut naapureita ja muita ystäviä. Lause4: Hän palkkasi myös dj:n soittamaan kaikenlaista musiikkia. Lause5: Kun juhlat alkoivat, ne olivat suuri menestys!</w:t>
      </w:r>
    </w:p>
    <w:p>
      <w:r>
        <w:rPr>
          <w:b/>
        </w:rPr>
        <w:t xml:space="preserve">Tulos</w:t>
      </w:r>
    </w:p>
    <w:p>
      <w:r>
        <w:t xml:space="preserve">Naapurit, Dj, Bob, ystävät</w:t>
      </w:r>
    </w:p>
    <w:p>
      <w:r>
        <w:rPr>
          <w:b/>
        </w:rPr>
        <w:t xml:space="preserve">Esimerkki 4.2937</w:t>
      </w:r>
    </w:p>
    <w:p>
      <w:r>
        <w:t xml:space="preserve">Lause1: Barbaari käveli eräänä päivänä metsässä. Lause2: Hän huomasi vieraan heimon heimonsa joen varrella. Lause3: Hän juoksi kotiin ja varoitti heimotovereitaan. Lause4: He juoksivat muukalaisten luo ja ryhtyivät taisteluun. Lause5: Toinen heimo pakeni, ja barbaari ja hänen heimonsa lähtivät kotiin.</w:t>
      </w:r>
    </w:p>
    <w:p>
      <w:r>
        <w:rPr>
          <w:b/>
        </w:rPr>
        <w:t xml:space="preserve">Tulos</w:t>
      </w:r>
    </w:p>
    <w:p>
      <w:r>
        <w:t xml:space="preserve">Vieras heimo, heimotoveri, barbaari</w:t>
      </w:r>
    </w:p>
    <w:p>
      <w:r>
        <w:rPr>
          <w:b/>
        </w:rPr>
        <w:t xml:space="preserve">Esimerkki 4.2938</w:t>
      </w:r>
    </w:p>
    <w:p>
      <w:r>
        <w:t xml:space="preserve">Lause1: Ron osti uuden ison television. Lause2: Hänellä on jo toinenkin olohuoneessaan. Lause3: Hän halusi päästä siitä eroon. Lause4: Hän vei sen hyväntekeväisyyteen lahjoitettavaksi. Lause5: Hän tunsi olonsa erittäin hyväksi.</w:t>
      </w:r>
    </w:p>
    <w:p>
      <w:r>
        <w:rPr>
          <w:b/>
        </w:rPr>
        <w:t xml:space="preserve">Tulos</w:t>
      </w:r>
    </w:p>
    <w:p>
      <w:r>
        <w:t xml:space="preserve">Ron</w:t>
      </w:r>
    </w:p>
    <w:p>
      <w:r>
        <w:rPr>
          <w:b/>
        </w:rPr>
        <w:t xml:space="preserve">Esimerkki 4.2939</w:t>
      </w:r>
    </w:p>
    <w:p>
      <w:r>
        <w:t xml:space="preserve">Lause1: Penelope oli menossa naimisiin. Lause2: Hän oli ostamassa mekkoa. Lause3: Hän sovitti tiukkaa mekkoa, mutta ei pitänyt siitä. Lause4: Seuraavaksi hän sovitti pitsistä pukua, mutta ei ollut varma. Lause5: Lopulta hän päätyi tyllipukuun.</w:t>
      </w:r>
    </w:p>
    <w:p>
      <w:r>
        <w:rPr>
          <w:b/>
        </w:rPr>
        <w:t xml:space="preserve">Tulos</w:t>
      </w:r>
    </w:p>
    <w:p>
      <w:r>
        <w:t xml:space="preserve">Penelope</w:t>
      </w:r>
    </w:p>
    <w:p>
      <w:r>
        <w:rPr>
          <w:b/>
        </w:rPr>
        <w:t xml:space="preserve">Esimerkki 4.2940</w:t>
      </w:r>
    </w:p>
    <w:p>
      <w:r>
        <w:t xml:space="preserve">Lause1: Dave on aina ihaillut isoveljeään. Lause2: Hän toivoi usein olevansa yhtä cool kuin veljensä. Lause3: Lopulta Dave kasvoi aikuiseksi ja viitoitti oman tiensä elämässä. Lause4: Davesta tuli lääkäri monen vuoden kovan työn jälkeen. Lause5: Daven veli ihailee häntä nyt.</w:t>
      </w:r>
    </w:p>
    <w:p>
      <w:r>
        <w:rPr>
          <w:b/>
        </w:rPr>
        <w:t xml:space="preserve">Tulos</w:t>
      </w:r>
    </w:p>
    <w:p>
      <w:r>
        <w:t xml:space="preserve">Vanhempi veli, Dave</w:t>
      </w:r>
    </w:p>
    <w:p>
      <w:r>
        <w:rPr>
          <w:b/>
        </w:rPr>
        <w:t xml:space="preserve">Esimerkki 4.2941</w:t>
      </w:r>
    </w:p>
    <w:p>
      <w:r>
        <w:t xml:space="preserve">Lause1: Tyttärentyttäremme on kaksivuotias. Lause2: Hän on ollut päivähoidossa vuoden. Lause3: Eilen hän löi toista lasta. Lause4: Lapsi joi toisten lasten kuppeista. Lause5: Tyttäreni ei ollut huvittunut, kun me nauroimme.</w:t>
      </w:r>
    </w:p>
    <w:p>
      <w:r>
        <w:rPr>
          <w:b/>
        </w:rPr>
        <w:t xml:space="preserve">Tulos</w:t>
      </w:r>
    </w:p>
    <w:p>
      <w:r>
        <w:t xml:space="preserve">Tyttärentytär, Toinen lapsi, Muut lapset'</w:t>
      </w:r>
    </w:p>
    <w:p>
      <w:r>
        <w:rPr>
          <w:b/>
        </w:rPr>
        <w:t xml:space="preserve">Esimerkki 4.2942</w:t>
      </w:r>
    </w:p>
    <w:p>
      <w:r>
        <w:t xml:space="preserve">Lause1: Samin suosikkikaupassa oli valtava alennusmyynti. Lause2: Hänen mielestään se oli loistava tilaisuus ostaa haluamiaan tavaroita. Lause3: Kun hän meni kauppaan, ihmisiä oli kaikkialla. Lause4: Hän etsi haluamiaan tavaroita, mutta kaikki hänen kokoisiaan tavaroita ei ollut enää saatavilla. Lause5: Hän lähti kaupasta tyhjin käsin ja pettyneenä.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4.2943</w:t>
      </w:r>
    </w:p>
    <w:p>
      <w:r>
        <w:t xml:space="preserve">Lause1: Jeremy on työskennellyt kirjanpitäjänä 5 vuotta. Lause2: Hän on työskennellyt ahkerasti samassa yrityksessä. Lause3: Eräänä päivänä Jeremy kuuli, että ylennys oli tarjolla. Lause4: Jeremy jatkoi ahkerasti työtään ja pyysi ylennystä. Lause5: Jeremyn pomo oli niin vaikuttunut, että Jeremy sai ylennyksen!</w:t>
      </w:r>
    </w:p>
    <w:p>
      <w:r>
        <w:rPr>
          <w:b/>
        </w:rPr>
        <w:t xml:space="preserve">Tulos</w:t>
      </w:r>
    </w:p>
    <w:p>
      <w:r>
        <w:t xml:space="preserve">Yritys, Jeremy, pomo</w:t>
      </w:r>
    </w:p>
    <w:p>
      <w:r>
        <w:rPr>
          <w:b/>
        </w:rPr>
        <w:t xml:space="preserve">Esimerkki 4.2944</w:t>
      </w:r>
    </w:p>
    <w:p>
      <w:r>
        <w:t xml:space="preserve">Lause1: Bonnien pöydällä on tyhjä maljakko. Lause2: Siinä ei koskaan ollut mitään. Lause3: Bonnie meni naimisiin Joshin kanssa. Lause4: Kun he tulivat kotiin häämatkalta, Josh laittoi maljakkoon kukkia. Lause5: Hän sanoi pitävänsä sen aina täynnä kukkia Bonniea varten.</w:t>
      </w:r>
    </w:p>
    <w:p>
      <w:r>
        <w:rPr>
          <w:b/>
        </w:rPr>
        <w:t xml:space="preserve">Tulos</w:t>
      </w:r>
    </w:p>
    <w:p>
      <w:r>
        <w:t xml:space="preserve">Josh, Bonnie</w:t>
      </w:r>
    </w:p>
    <w:p>
      <w:r>
        <w:rPr>
          <w:b/>
        </w:rPr>
        <w:t xml:space="preserve">Esimerkki 4.2945</w:t>
      </w:r>
    </w:p>
    <w:p>
      <w:r>
        <w:t xml:space="preserve">Lause1: Olin ulkoiluttamassa koiraani. Lause2: Päästin irti hihnasta. Lause3: Juoksin hänen peräänsä. Lause4: Sain oksasta haavan reiteeni. Lause5: Minulla on vieläkin arpi.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4.2946</w:t>
      </w:r>
    </w:p>
    <w:p>
      <w:r>
        <w:t xml:space="preserve">Lause1: Vanhempani ostivat minulle rullalautan, kun olin lapsi. Lause2: Olin aina halunnut oppia rullalautailemaan. Lause3: Harjoittelin sillä ajamista koko ajan. Lause4: Vaikka harjoittelin kuinka kovasti, en saanut siitä otetta. Lause5: Olen todella surullinen, etten koskaan saanut rullalautailusta otetta.</w:t>
      </w:r>
    </w:p>
    <w:p>
      <w:r>
        <w:rPr>
          <w:b/>
        </w:rPr>
        <w:t xml:space="preserve">Tulos</w:t>
      </w:r>
    </w:p>
    <w:p>
      <w:r>
        <w:t xml:space="preserve">Minä (itse), vanhemmat</w:t>
      </w:r>
    </w:p>
    <w:p>
      <w:r>
        <w:rPr>
          <w:b/>
        </w:rPr>
        <w:t xml:space="preserve">Esimerkki 4.2947</w:t>
      </w:r>
    </w:p>
    <w:p>
      <w:r>
        <w:t xml:space="preserve">Lause1: James sytytti grillin saadakseen sen valmiiksi grillijuhlaa varten. Lause2: James alkoi kypsentää lihaa grillissä. Lause3: James jutteli samalla kun hän valmisti ruokaa. Lause4: Hän otti ruoan pois grillistä ja laittoi sen pöydälle. Lause5: Kaikki tekivät lautasen ja nauttivat ruoasta keskustelun äärellä.</w:t>
      </w:r>
    </w:p>
    <w:p>
      <w:r>
        <w:rPr>
          <w:b/>
        </w:rPr>
        <w:t xml:space="preserve">Tulos</w:t>
      </w:r>
    </w:p>
    <w:p>
      <w:r>
        <w:t xml:space="preserve">James, Vieraat</w:t>
      </w:r>
    </w:p>
    <w:p>
      <w:r>
        <w:rPr>
          <w:b/>
        </w:rPr>
        <w:t xml:space="preserve">Esimerkki 4.2948</w:t>
      </w:r>
    </w:p>
    <w:p>
      <w:r>
        <w:t xml:space="preserve">Lause1: Amberin ystävä Sarahilla oli syntymäpäiväjuhlat Lause2: Amber sai kutsun, jossa kerrottiin, että hänet oli kutsuttu Lause3: Amber vastasi ja otti kutsun vastaan Lause4: hän valmistautui juhliin ostamalla lahjoja ja herkkuja Lause5: hän meni juhliin ja piti hauskaa</w:t>
      </w:r>
    </w:p>
    <w:p>
      <w:r>
        <w:rPr>
          <w:b/>
        </w:rPr>
        <w:t xml:space="preserve">Tulos</w:t>
      </w:r>
    </w:p>
    <w:p>
      <w:r>
        <w:t xml:space="preserve">Amber, Sarah</w:t>
      </w:r>
    </w:p>
    <w:p>
      <w:r>
        <w:rPr>
          <w:b/>
        </w:rPr>
        <w:t xml:space="preserve">Esimerkki 4.2949</w:t>
      </w:r>
    </w:p>
    <w:p>
      <w:r>
        <w:t xml:space="preserve">Lause1: Opettaja jakoi jokaiselle istumapaikan ensimmäisenä päivänä. Lause2: Vieressäni istui outo tyttö. Lause3: Koko päivän hän tuijotti minua hulluna virnistäen. Lause4: Kysyin häneltä, oliko hänellä jokin ongelma. Lause5: Hän ei vaivautunut vastaamaan minulle.</w:t>
      </w:r>
    </w:p>
    <w:p>
      <w:r>
        <w:rPr>
          <w:b/>
        </w:rPr>
        <w:t xml:space="preserve">Tulos</w:t>
      </w:r>
    </w:p>
    <w:p>
      <w:r>
        <w:t xml:space="preserve">Opettaja, Minä (itse), Outo tyttö</w:t>
      </w:r>
    </w:p>
    <w:p>
      <w:r>
        <w:rPr>
          <w:b/>
        </w:rPr>
        <w:t xml:space="preserve">Esimerkki 4.2950</w:t>
      </w:r>
    </w:p>
    <w:p>
      <w:r>
        <w:t xml:space="preserve">Lause1: Heillä oli halloween-asukilpailu työpaikalla. Lause2: Kaikkien piti pukeutua joksikin. Lause3: Oli kissoja ja peikkoja. Lause4: Mutta yksi asu voitti suuren palkinnon. Lause5: Eräs nainen pukeutui hulluksi kissanaiseksi.</w:t>
      </w:r>
    </w:p>
    <w:p>
      <w:r>
        <w:rPr>
          <w:b/>
        </w:rPr>
        <w:t xml:space="preserve">Tulos</w:t>
      </w:r>
    </w:p>
    <w:p>
      <w:r>
        <w:t xml:space="preserve">Kissat, Nainen, Kaikki, Kissanainen, Kissat, Kissatyttö</w:t>
      </w:r>
    </w:p>
    <w:p>
      <w:r>
        <w:rPr>
          <w:b/>
        </w:rPr>
        <w:t xml:space="preserve">Esimerkki 4.2951</w:t>
      </w:r>
    </w:p>
    <w:p>
      <w:r>
        <w:t xml:space="preserve">Lause1: Drew'lla oli oikeinkirjoitustesti perjantaina. Lause2: Hän oli erittäin hyvä oppilas. Lause3: Hän opiskeli kaikki oikeinkirjoitussanat. Lause4: Hän läpäisi kokeen. Lause5: Hänen opettajansa oli hyvin ylpeä.</w:t>
      </w:r>
    </w:p>
    <w:p>
      <w:r>
        <w:rPr>
          <w:b/>
        </w:rPr>
        <w:t xml:space="preserve">Tulos</w:t>
      </w:r>
    </w:p>
    <w:p>
      <w:r>
        <w:t xml:space="preserve">Hänen opettajansa Drew</w:t>
      </w:r>
    </w:p>
    <w:p>
      <w:r>
        <w:rPr>
          <w:b/>
        </w:rPr>
        <w:t xml:space="preserve">Esimerkki 4.2952</w:t>
      </w:r>
    </w:p>
    <w:p>
      <w:r>
        <w:t xml:space="preserve">Lause1: Blaze syntyi Hollannissa. Lause2: Hänen vanhempansa muuttivat Kansasiin, kun hän oli melko nuori. Lause3: Eräänä päivänä hän leikki lammen lähellä ja putosi sinne. Lause4: Blaze hukkui, koska hän ei koskaan oppinut uimaan. Lause5: Hänen vanhempansa olivat liian noloja kertoakseen asiasta perheelleen Hollannissa.</w:t>
      </w:r>
    </w:p>
    <w:p>
      <w:r>
        <w:rPr>
          <w:b/>
        </w:rPr>
        <w:t xml:space="preserve">Tulos</w:t>
      </w:r>
    </w:p>
    <w:p>
      <w:r>
        <w:t xml:space="preserve">Vanhemmat, Blaze, perhe</w:t>
      </w:r>
    </w:p>
    <w:p>
      <w:r>
        <w:rPr>
          <w:b/>
        </w:rPr>
        <w:t xml:space="preserve">Esimerkki 4.2953</w:t>
      </w:r>
    </w:p>
    <w:p>
      <w:r>
        <w:t xml:space="preserve">Lause1: Gina oli syyttänyt siskoaan siitä, että tämä oli varastanut häneltä kirjaston kirjan. Lause2: Hän sai selville, että hänen ystävänsä oli lainannut kirjan. Lause3: Gina oli syyttänyt siskoaan väärin perustein varastamisesta. Lause4: Ginan piti nyt pyytää anteeksi. Lause5: Sisko oli yhä järkyttynyt, mutta hän hyväksyi Ginan anteeksipyynnön.</w:t>
      </w:r>
    </w:p>
    <w:p>
      <w:r>
        <w:rPr>
          <w:b/>
        </w:rPr>
        <w:t xml:space="preserve">Tulos</w:t>
      </w:r>
    </w:p>
    <w:p>
      <w:r>
        <w:t xml:space="preserve">Sisar, Gina, Ginan ystävä</w:t>
      </w:r>
    </w:p>
    <w:p>
      <w:r>
        <w:rPr>
          <w:b/>
        </w:rPr>
        <w:t xml:space="preserve">Esimerkki 4.2954</w:t>
      </w:r>
    </w:p>
    <w:p>
      <w:r>
        <w:t xml:space="preserve">Lause1: Pikkuinen musta nenä oli hyvin kiiltävä. Lause2: Kova muovi oli asetettu pienen alaspäin kääntyneen suun päälle. Lause3: Ompelija katsoi pientä tyttöä ja hymyili. Lause4: Hän kertoi tytölle, että se oli surullinen koiranpentu, joka tarvitsi rakkautta. Lause5: Pikkutyttö hymyili takaisin ja sanoi antavansa sille rakkautta.</w:t>
      </w:r>
    </w:p>
    <w:p>
      <w:r>
        <w:rPr>
          <w:b/>
        </w:rPr>
        <w:t xml:space="preserve">Tulos</w:t>
      </w:r>
    </w:p>
    <w:p>
      <w:r>
        <w:t xml:space="preserve">Pikkutyttö, Ompelija, Surullinen koiranpentu</w:t>
      </w:r>
    </w:p>
    <w:p>
      <w:r>
        <w:rPr>
          <w:b/>
        </w:rPr>
        <w:t xml:space="preserve">Esimerkki 4.2955</w:t>
      </w:r>
    </w:p>
    <w:p>
      <w:r>
        <w:t xml:space="preserve">Lause1: Ric luuli jääneensä paitsi suosikkiohjelmansa paluusta. Lause2: Hän napsautti kaukosäädintä nopeasti ja selasi kanavia kuin hullu. Lause3: Yhtäkkiä hänen ohjelmansa oli juuri alkamassa. Lause4: Ric huokaisi helpotuksesta. Lause5: Hän oli unohtanut aikavyöhyke-erot!</w:t>
      </w:r>
    </w:p>
    <w:p>
      <w:r>
        <w:rPr>
          <w:b/>
        </w:rPr>
        <w:t xml:space="preserve">Tulos</w:t>
      </w:r>
    </w:p>
    <w:p>
      <w:r>
        <w:t xml:space="preserve">Ric</w:t>
      </w:r>
    </w:p>
    <w:p>
      <w:r>
        <w:rPr>
          <w:b/>
        </w:rPr>
        <w:t xml:space="preserve">Esimerkki 4.2956</w:t>
      </w:r>
    </w:p>
    <w:p>
      <w:r>
        <w:t xml:space="preserve">Lause1: Nate käveli katua pitkin ja pysähtyi satunnaisen pihatien kohdalle. Lause2: Joku oli heittämässä pois paljon vanhaa roinaa. Lause3: Nate katseli roinaa ja löysi vanhat saappaat. Lause4: Hän sovitti saappaita, ja ne sattuivat sopimaan. Lause5: Nate käytti saappaita koko kotimatkan.</w:t>
      </w:r>
    </w:p>
    <w:p>
      <w:r>
        <w:rPr>
          <w:b/>
        </w:rPr>
        <w:t xml:space="preserve">Tulos</w:t>
      </w:r>
    </w:p>
    <w:p>
      <w:r>
        <w:t xml:space="preserve">Henkilö, joka heittää tavaroita pois, Joku, Nate</w:t>
      </w:r>
    </w:p>
    <w:p>
      <w:r>
        <w:rPr>
          <w:b/>
        </w:rPr>
        <w:t xml:space="preserve">Esimerkki 4.2957</w:t>
      </w:r>
    </w:p>
    <w:p>
      <w:r>
        <w:t xml:space="preserve">Lause1: Olipa kerran poika nimeltä Tim. Lause2: Timillä oli iso keltainen käärme. Lause3: Käärme söi aina isoja hiiriä ja rottia. Lause4: Käärme sairastui eräänä päivänä eikä syönyt ruokaansa. Lause5: Tim vei käärmeen eläinlääkärille, joka sanoi, että se oli vain täynnä.</w:t>
      </w:r>
    </w:p>
    <w:p>
      <w:r>
        <w:rPr>
          <w:b/>
        </w:rPr>
        <w:t xml:space="preserve">Tulos</w:t>
      </w:r>
    </w:p>
    <w:p>
      <w:r>
        <w:t xml:space="preserve">Tim, hiiret, eläinlääkäri, käärme, rotat, rotat</w:t>
      </w:r>
    </w:p>
    <w:p>
      <w:r>
        <w:rPr>
          <w:b/>
        </w:rPr>
        <w:t xml:space="preserve">Esimerkki 4.2958</w:t>
      </w:r>
    </w:p>
    <w:p>
      <w:r>
        <w:t xml:space="preserve">Lause1: Dan oli Michael Jacksonin fani. Lause2: Dan tykkäsi erityisesti matkia joitakin hänen tanssiliikkeistään. Lause3: Danin lempitanssiliike oli kuitenkin moon walk. Lause4: Dan rakasti tanssimista, koska se sai hänet tuntemaan olonsa hyväksi. Lause5: Dan tiesi, että harjoittelemalla hän voisi kävellä kuukävelyä kuin Michael Jackson.</w:t>
      </w:r>
    </w:p>
    <w:p>
      <w:r>
        <w:rPr>
          <w:b/>
        </w:rPr>
        <w:t xml:space="preserve">Tulos</w:t>
      </w:r>
    </w:p>
    <w:p>
      <w:r>
        <w:t xml:space="preserve">Dan, Michael Jackson</w:t>
      </w:r>
    </w:p>
    <w:p>
      <w:r>
        <w:rPr>
          <w:b/>
        </w:rPr>
        <w:t xml:space="preserve">Esimerkki 4.2959</w:t>
      </w:r>
    </w:p>
    <w:p>
      <w:r>
        <w:t xml:space="preserve">Lause1: Rod oli ihaillut työpaikan kassaneitiä Dottya jo useiden kuukausien ajan. Lause2: Lopulta hän uskalsi pyytää Dottya illalliselle ja elokuviin. Lause3: Hän oli päättänyt tehdä illasta ikimuistoisen ja osti kalliita kukkia. Lause4: Mutta kun hän ojensi ne tytölle, tämä aivasteli heti. Lause5: Dotty oli vakavasti allerginen siitepölylle, ja hän nuhaisi koko treffit.</w:t>
      </w:r>
    </w:p>
    <w:p>
      <w:r>
        <w:rPr>
          <w:b/>
        </w:rPr>
        <w:t xml:space="preserve">Tulos</w:t>
      </w:r>
    </w:p>
    <w:p>
      <w:r>
        <w:t xml:space="preserve">Rod, Dotty</w:t>
      </w:r>
    </w:p>
    <w:p>
      <w:r>
        <w:rPr>
          <w:b/>
        </w:rPr>
        <w:t xml:space="preserve">Esimerkki 4.2960</w:t>
      </w:r>
    </w:p>
    <w:p>
      <w:r>
        <w:t xml:space="preserve">Lause1: Priscilla on lihava meksikolaistyttö parikymppisenä. Lause2: Priscilla tunsi itsensä pomonsa kiusatuksi, mutta hän ei uskonut, että pomo antaisi hänelle potkut. Lause3: Yhtäkkiä hänen pomonsa kutsui hänet toimistoonsa muiden työntekijöiden kanssa. Lause4: Hän erotti kaikki toimistossaan olevat työntekijät. Lause5: Mutta Priscilla ajatteli, että hänen pomonsa erotti hänet ennakkoluuloista.</w:t>
      </w:r>
    </w:p>
    <w:p>
      <w:r>
        <w:rPr>
          <w:b/>
        </w:rPr>
        <w:t xml:space="preserve">Tulos</w:t>
      </w:r>
    </w:p>
    <w:p>
      <w:r>
        <w:t xml:space="preserve">Työntekijät, Pomo, Priscilla</w:t>
      </w:r>
    </w:p>
    <w:p>
      <w:r>
        <w:rPr>
          <w:b/>
        </w:rPr>
        <w:t xml:space="preserve">Esimerkki 4.2961</w:t>
      </w:r>
    </w:p>
    <w:p>
      <w:r>
        <w:t xml:space="preserve">Lause1: Teresa lähti patikoimaan. Lause2: Polulla hän näki kalkkarokäärmeen. Lause3: Teresa ja kalkkarokäärme jähmettyivät molemmat. Lause4: Teresa: Lopulta kalkkarokäärme siirtyi eteenpäin. Lause5: Teresa ei enää koskaan lähtenyt yksin patikoimaan.</w:t>
      </w:r>
    </w:p>
    <w:p>
      <w:r>
        <w:rPr>
          <w:b/>
        </w:rPr>
        <w:t xml:space="preserve">Tulos</w:t>
      </w:r>
    </w:p>
    <w:p>
      <w:r>
        <w:t xml:space="preserve">Teresa, kalkkarokäärme</w:t>
      </w:r>
    </w:p>
    <w:p>
      <w:r>
        <w:rPr>
          <w:b/>
        </w:rPr>
        <w:t xml:space="preserve">Esimerkki 4.2962</w:t>
      </w:r>
    </w:p>
    <w:p>
      <w:r>
        <w:t xml:space="preserve">Lause1: Jill ja Mike rakastivat leikkiä sateessa. Lause2: Jill ja Mike tulivat kuistille aina, kun satoi. Lause3: Sade peitti kuistin laidan. Lause4: Jillillä ja Mikellä oli tapana teeskennellä kävelevänsä rannalla. Lause5: Jill ja Mike leikkivät paljon teennäisiä leikkejä sateella.</w:t>
      </w:r>
    </w:p>
    <w:p>
      <w:r>
        <w:rPr>
          <w:b/>
        </w:rPr>
        <w:t xml:space="preserve">Tulos</w:t>
      </w:r>
    </w:p>
    <w:p>
      <w:r>
        <w:t xml:space="preserve">Mike, Jill</w:t>
      </w:r>
    </w:p>
    <w:p>
      <w:r>
        <w:rPr>
          <w:b/>
        </w:rPr>
        <w:t xml:space="preserve">Esimerkki 4.2963</w:t>
      </w:r>
    </w:p>
    <w:p>
      <w:r>
        <w:t xml:space="preserve">Lause1: Ashley halusi ostaa ensimmäisen lemmikkinsä. Lause2: Hän ajoi eläinkauppaan katsomaan kaikkia eri eläimiä. Lause3: Ashley löysi suloisen koiranpennun, johon hän rakastui heti! Lause4: Hän päätti nimetä uuden koiranpentunsa Spotiksi. Lause5: Nyt Ashley ja Spot ovat parhaita ystäviä!</w:t>
      </w:r>
    </w:p>
    <w:p>
      <w:r>
        <w:rPr>
          <w:b/>
        </w:rPr>
        <w:t xml:space="preserve">Tulos</w:t>
      </w:r>
    </w:p>
    <w:p>
      <w:r>
        <w:t xml:space="preserve">Eläimet, Spot, pentu, Ashley, Ashley</w:t>
      </w:r>
    </w:p>
    <w:p>
      <w:r>
        <w:rPr>
          <w:b/>
        </w:rPr>
        <w:t xml:space="preserve">Esimerkki 4.2964</w:t>
      </w:r>
    </w:p>
    <w:p>
      <w:r>
        <w:t xml:space="preserve">Lause1: Tom rakasti break-tanssia. Lause2: Hän harjoitteli koulussa. Lause3: Kilpaileva tanssijoukkue astui hänen luokseen. Lause4: He haastoivat hänet tanssikilpailuun. Lause5: Tom suostui, ja kaikilla oli hauskaa.</w:t>
      </w:r>
    </w:p>
    <w:p>
      <w:r>
        <w:rPr>
          <w:b/>
        </w:rPr>
        <w:t xml:space="preserve">Tulos</w:t>
      </w:r>
    </w:p>
    <w:p>
      <w:r>
        <w:t xml:space="preserve">Kilpaileva tanssiryhmä, Tom</w:t>
      </w:r>
    </w:p>
    <w:p>
      <w:r>
        <w:rPr>
          <w:b/>
        </w:rPr>
        <w:t xml:space="preserve">Esimerkki 4.2965</w:t>
      </w:r>
    </w:p>
    <w:p>
      <w:r>
        <w:t xml:space="preserve">Lause1: Ann työskenteli kerrostalossa. Lause2: Eräänä aamuna tauollaan hän haistoi savun. Lause3: Hän ilmoitti heti pomolleen, mistä hän haistoi savun. Lause4: Hänen pomonsa painoi palohälytintä ja evakuoi toimiston henkilökunnan. Lause5: Annin nopea reagointi auttoi kaikkia evakuoimaan rakennuksen turvallisesti.</w:t>
      </w:r>
    </w:p>
    <w:p>
      <w:r>
        <w:rPr>
          <w:b/>
        </w:rPr>
        <w:t xml:space="preserve">Tulos</w:t>
      </w:r>
    </w:p>
    <w:p>
      <w:r>
        <w:t xml:space="preserve">Pomo, Ann, Kaikki, Toimistohenkilökunta</w:t>
      </w:r>
    </w:p>
    <w:p>
      <w:r>
        <w:rPr>
          <w:b/>
        </w:rPr>
        <w:t xml:space="preserve">Esimerkki 4.2966</w:t>
      </w:r>
    </w:p>
    <w:p>
      <w:r>
        <w:t xml:space="preserve">Lause1: Jason haluaa oppia tekemään meksikolaista ruokaa. Lause2: Jason uskoo, että hän voi tehdä sen Meksikossa. Lause3: Jason lentää Meksikoon. Lause4: Jason osallistuu kurssille kokkikoulussa. Lause5: Jasonista tulee hyvä meksikolaisen ruoan kokki.</w:t>
      </w:r>
    </w:p>
    <w:p>
      <w:r>
        <w:rPr>
          <w:b/>
        </w:rPr>
        <w:t xml:space="preserve">Tulos</w:t>
      </w:r>
    </w:p>
    <w:p>
      <w:r>
        <w:t xml:space="preserve">Jason, kokkikoulu</w:t>
      </w:r>
    </w:p>
    <w:p>
      <w:r>
        <w:rPr>
          <w:b/>
        </w:rPr>
        <w:t xml:space="preserve">Esimerkki 4.2967</w:t>
      </w:r>
    </w:p>
    <w:p>
      <w:r>
        <w:t xml:space="preserve">Lause1: Brian ja Josh olivat ystäviä. Lause2: Brian suuttui Joshille eräänä päivänä. Lause3: Josh ei ymmärtänyt, miksi Brian oli vihainen. Lause4: Brian ei puhunut Joshin kanssa. Lause5: Brian ja Josh eivät enää ole ystäviä.</w:t>
      </w:r>
    </w:p>
    <w:p>
      <w:r>
        <w:rPr>
          <w:b/>
        </w:rPr>
        <w:t xml:space="preserve">Tulos</w:t>
      </w:r>
    </w:p>
    <w:p>
      <w:r>
        <w:t xml:space="preserve">Brian, Josh</w:t>
      </w:r>
    </w:p>
    <w:p>
      <w:r>
        <w:rPr>
          <w:b/>
        </w:rPr>
        <w:t xml:space="preserve">Esimerkki 4.2968</w:t>
      </w:r>
    </w:p>
    <w:p>
      <w:r>
        <w:t xml:space="preserve">Lause1: Jon halusi tietää enemmän linnuista, joten hän meni kirjastoon. Lause2: Hän näki kirjastossa viehättävän kirjastonhoitajan. Lause3: Hän uskalsi hiljalleen puhua kirjastonhoitajalle ja pyysi tätä ulos Lause4: Kirjastonhoitaja kieltäytyi. Lause5: Jon juoksi ulos kirjastosta eikä käynyt siellä enää koskaan.</w:t>
      </w:r>
    </w:p>
    <w:p>
      <w:r>
        <w:rPr>
          <w:b/>
        </w:rPr>
        <w:t xml:space="preserve">Tulos</w:t>
      </w:r>
    </w:p>
    <w:p>
      <w:r>
        <w:t xml:space="preserve">Kirjastonhoitaja, Linnut, Jon</w:t>
      </w:r>
    </w:p>
    <w:p>
      <w:r>
        <w:rPr>
          <w:b/>
        </w:rPr>
        <w:t xml:space="preserve">Esimerkki 4.2969</w:t>
      </w:r>
    </w:p>
    <w:p>
      <w:r>
        <w:t xml:space="preserve">Lause1: Timmy perusti kerhon. Lause2: Hänen ystävänsä tulivat huoneeseen, joka oli täynnä hauskoja leikkejä. Lause3: Hänellä oli hauskaa ystäviensä kanssa. Lause4: Eräänä päivänä sisään tuli kuitenkin useita tuntemattomia. Lause5: Niinpä hän loi salasanan, jolla hän päästi sisään vain ystävänsä.</w:t>
      </w:r>
    </w:p>
    <w:p>
      <w:r>
        <w:rPr>
          <w:b/>
        </w:rPr>
        <w:t xml:space="preserve">Tulos</w:t>
      </w:r>
    </w:p>
    <w:p>
      <w:r>
        <w:t xml:space="preserve">Vieraat, ystävät, Timmy</w:t>
      </w:r>
    </w:p>
    <w:p>
      <w:r>
        <w:rPr>
          <w:b/>
        </w:rPr>
        <w:t xml:space="preserve">Esimerkki 4.2970</w:t>
      </w:r>
    </w:p>
    <w:p>
      <w:r>
        <w:t xml:space="preserve">Lause1: John halusi isona pelata jalkapalloa. Lause2: Hän tiesi, että hänen oli tehtävä kovasti töitä lapsena. Lause3: Hän oli alueensa paras ja harjoitteli aina. Lause4: Hänen lukiojoukkueensa voitti osavaltion mestaruuden. Lause5: Johnille tarjottiin täyttä stipendiä yliopistoon.</w:t>
      </w:r>
    </w:p>
    <w:p>
      <w:r>
        <w:rPr>
          <w:b/>
        </w:rPr>
        <w:t xml:space="preserve">Tulos</w:t>
      </w:r>
    </w:p>
    <w:p>
      <w:r>
        <w:t xml:space="preserve">Johnin koulujoukkue, John</w:t>
      </w:r>
    </w:p>
    <w:p>
      <w:r>
        <w:rPr>
          <w:b/>
        </w:rPr>
        <w:t xml:space="preserve">Esimerkki 4.2971</w:t>
      </w:r>
    </w:p>
    <w:p>
      <w:r>
        <w:t xml:space="preserve">Lause1: Tim myöhästyi aamulla töistä. Lause2: Hän oli monitehtäväinen ajaessaan. Lause3: Hän ei ollut ehtinyt syödä aamiaista. Lause4: Hän yritti syödä muroja, kun hän kaatui. Lause5: Hän sai heti päänsä irti.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4.2972</w:t>
      </w:r>
    </w:p>
    <w:p>
      <w:r>
        <w:t xml:space="preserve">Lause1: Joanne oli kiinnostunut lääkärin urasta. Lause2: Hän opiskeli ahkerasti yliopistossa kaikilla kursseilla. Lause3: Hän valmistui sairaanhoitajaksi. Lause4: Joanne etsi täydellistä sairaalaa, jossa työskennellä. Lause5: Nyt Joannella on unelmiensa työpaikka sairaanhoitajana.</w:t>
      </w:r>
    </w:p>
    <w:p>
      <w:r>
        <w:rPr>
          <w:b/>
        </w:rPr>
        <w:t xml:space="preserve">Tulos</w:t>
      </w:r>
    </w:p>
    <w:p>
      <w:r>
        <w:t xml:space="preserve">Joanne, sairaala</w:t>
      </w:r>
    </w:p>
    <w:p>
      <w:r>
        <w:rPr>
          <w:b/>
        </w:rPr>
        <w:t xml:space="preserve">Esimerkki 4.2973</w:t>
      </w:r>
    </w:p>
    <w:p>
      <w:r>
        <w:t xml:space="preserve">Lause1: Kate siemaili appelsiinilimua ja piirteli luonnosvihkoonsa. Lause2: Hänen veljensä ja hänen ystävänsä tulivat huoneeseen. Lause3: He heittelivät jalkapalloa. Lause4: Se putosi maahan ja kaatoi Katen limsan. Lause5: Appelsiinilimsa pilasi Katen piirustuksen.</w:t>
      </w:r>
    </w:p>
    <w:p>
      <w:r>
        <w:rPr>
          <w:b/>
        </w:rPr>
        <w:t xml:space="preserve">Tulos</w:t>
      </w:r>
    </w:p>
    <w:p>
      <w:r>
        <w:t xml:space="preserve">Kate, ystävä, veli</w:t>
      </w:r>
    </w:p>
    <w:p>
      <w:r>
        <w:rPr>
          <w:b/>
        </w:rPr>
        <w:t xml:space="preserve">Esimerkki 4.2974</w:t>
      </w:r>
    </w:p>
    <w:p>
      <w:r>
        <w:t xml:space="preserve">Lause1: Samin isä antoi hänelle lemmikeiksi murtovesimyyriä. Lause2: Kahdella newtilla oli oma akvaario. Lause3: Ne olivat pieniä, mutta Sam ruokki niitä sirkoilla. Lause4: Hän puhdisti niiden akvaarion usein pitääkseen ne terveinä. Lause5: Pian ne olivat hänen kämmenensä kokoisia!</w:t>
      </w:r>
    </w:p>
    <w:p>
      <w:r>
        <w:rPr>
          <w:b/>
        </w:rPr>
        <w:t xml:space="preserve">Tulos</w:t>
      </w:r>
    </w:p>
    <w:p>
      <w:r>
        <w:t xml:space="preserve">Newts, Samin isä, Sam</w:t>
      </w:r>
    </w:p>
    <w:p>
      <w:r>
        <w:rPr>
          <w:b/>
        </w:rPr>
        <w:t xml:space="preserve">Esimerkki 4.2975</w:t>
      </w:r>
    </w:p>
    <w:p>
      <w:r>
        <w:t xml:space="preserve">Lause1: Oli Kellyn syntymäpäivä. Lause2: Kelly oli todella iloinen juhlistaan. Lause3: Kun hänen ystävänsä saapuivat paikalle, he antoivat hänelle lahjoja. Lause4: Hänen ystävänsä Lucy antoi hänelle paidan. Lause5: Kun Kelly kokeili paitaa, se ei sopinut.</w:t>
      </w:r>
    </w:p>
    <w:p>
      <w:r>
        <w:rPr>
          <w:b/>
        </w:rPr>
        <w:t xml:space="preserve">Tulos</w:t>
      </w:r>
    </w:p>
    <w:p>
      <w:r>
        <w:t xml:space="preserve">Kelly, ystävät, Lucy</w:t>
      </w:r>
    </w:p>
    <w:p>
      <w:r>
        <w:rPr>
          <w:b/>
        </w:rPr>
        <w:t xml:space="preserve">Esimerkki 4.2976</w:t>
      </w:r>
    </w:p>
    <w:p>
      <w:r>
        <w:t xml:space="preserve">Lause1: Lucy halusi soittaa harmonikkaa. Lause2: Hän tuli ensimmäiselle oppitunnilleen. Lause3: Lucy oli hyvin pieni. Lause4: Hän laittoi harmonikan syliinsä. Lause5: Hän tunsi suurta kipua polvissaan.</w:t>
      </w:r>
    </w:p>
    <w:p>
      <w:r>
        <w:rPr>
          <w:b/>
        </w:rPr>
        <w:t xml:space="preserve">Tulos</w:t>
      </w:r>
    </w:p>
    <w:p>
      <w:r>
        <w:t xml:space="preserve">Lucy</w:t>
      </w:r>
    </w:p>
    <w:p>
      <w:r>
        <w:rPr>
          <w:b/>
        </w:rPr>
        <w:t xml:space="preserve">Esimerkki 4.2977</w:t>
      </w:r>
    </w:p>
    <w:p>
      <w:r>
        <w:t xml:space="preserve">Lause1: Duncan tykkäsi leikkiä siskonsa nukeilla. Lause2: Hänen vanhempansa olivat hieman huolissaan. Lause3: He istuivat alas ja keskustelivat hänen kanssaan. Lause4: Lopulta hän suostui siihen, että jakaminen oli parasta. Lause5: Nyt hän kysyy ennen kuin leikkii niiden kanssa.</w:t>
      </w:r>
    </w:p>
    <w:p>
      <w:r>
        <w:rPr>
          <w:b/>
        </w:rPr>
        <w:t xml:space="preserve">Tulos</w:t>
      </w:r>
    </w:p>
    <w:p>
      <w:r>
        <w:t xml:space="preserve">Sisko, vanhemmat, Duncan</w:t>
      </w:r>
    </w:p>
    <w:p>
      <w:r>
        <w:rPr>
          <w:b/>
        </w:rPr>
        <w:t xml:space="preserve">Esimerkki 4.2978</w:t>
      </w:r>
    </w:p>
    <w:p>
      <w:r>
        <w:t xml:space="preserve">Lause1: Tom oli sokea. Lause2: Hän rakasti tanssia. Lause3: Hän harjoitteli tanssimista joka päivä. Lause4: Hän osallistui tanssikilpailuun. Lause5: Hänestä tuli ensimmäinen sokea, joka voitti kilpailun.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4.2979</w:t>
      </w:r>
    </w:p>
    <w:p>
      <w:r>
        <w:t xml:space="preserve">Lause1: Randy on aina pitänyt koripallon pelaamisesta. Lause2: Hänen unelmansa on tulla NBA-pelaajaksi. Lause3: Hän harjoittelee yötä päivää tullakseen paremmaksi. Lause4: Hän pääsee vihdoin kokeilemaan joukkueeseen. Lause5: Randy esiintyy huonosti, eikä häntä palkata.</w:t>
      </w:r>
    </w:p>
    <w:p>
      <w:r>
        <w:rPr>
          <w:b/>
        </w:rPr>
        <w:t xml:space="preserve">Tulos</w:t>
      </w:r>
    </w:p>
    <w:p>
      <w:r>
        <w:t xml:space="preserve">Randy</w:t>
      </w:r>
    </w:p>
    <w:p>
      <w:r>
        <w:rPr>
          <w:b/>
        </w:rPr>
        <w:t xml:space="preserve">Esimerkki 4.2980</w:t>
      </w:r>
    </w:p>
    <w:p>
      <w:r>
        <w:t xml:space="preserve">Lause1: Harry muutti Tansaniaan päästäkseen takaisin luontoon. Lause2: Hän luopui kaikesta omaisuudestaan ja liittyi Hadza-heimoon. Lause3: Harry ei pystynyt hankkimaan kaikkia välttämättömiä tarvikkeita selviytyäkseen yksin. Lause4: Hän liittyi Actualin kumppanuuteen lisätäkseen tuottavuuttaan. Lause5: Harry ja hänen kumppaninsa saalistivat yhdessä paremmin kuin yksin.</w:t>
      </w:r>
    </w:p>
    <w:p>
      <w:r>
        <w:rPr>
          <w:b/>
        </w:rPr>
        <w:t xml:space="preserve">Tulos</w:t>
      </w:r>
    </w:p>
    <w:p>
      <w:r>
        <w:t xml:space="preserve">Varsinainen kumppanuus, Hadza-heimo, Hänen kumppaninsa, Harry</w:t>
      </w:r>
    </w:p>
    <w:p>
      <w:r>
        <w:rPr>
          <w:b/>
        </w:rPr>
        <w:t xml:space="preserve">Esimerkki 4.2981</w:t>
      </w:r>
    </w:p>
    <w:p>
      <w:r>
        <w:t xml:space="preserve">Lause1: Olen kiinalainen. Lause2: Kerran istuin penkillä taloni edessä. Lause3: Nuori mies tuli ohi ja sanoi, että näytin hänen isältään. Lause4: Hän oli kuitenkin valkoinen, kuten hänen isänsä. Lause5: Hän sanoi, että näytin vain hänen isältään.</w:t>
      </w:r>
    </w:p>
    <w:p>
      <w:r>
        <w:rPr>
          <w:b/>
        </w:rPr>
        <w:t xml:space="preserve">Tulos</w:t>
      </w:r>
    </w:p>
    <w:p>
      <w:r>
        <w:t xml:space="preserve">Minä (itse), Nuori mies</w:t>
      </w:r>
    </w:p>
    <w:p>
      <w:r>
        <w:rPr>
          <w:b/>
        </w:rPr>
        <w:t xml:space="preserve">Esimerkki 4.2982</w:t>
      </w:r>
    </w:p>
    <w:p>
      <w:r>
        <w:t xml:space="preserve">Lause1: Susan keitti kahvia. Lause2: Hän kaatoi sitä kuppiin. Lause3: Kun hän joi sitä, osa valui. Lause4: Susan läikytti sitä jaloilleen. Lause5: Lopulta hän poltti itsensä.</w:t>
      </w:r>
    </w:p>
    <w:p>
      <w:r>
        <w:rPr>
          <w:b/>
        </w:rPr>
        <w:t xml:space="preserve">Tulos</w:t>
      </w:r>
    </w:p>
    <w:p>
      <w:r>
        <w:t xml:space="preserve">Susan</w:t>
      </w:r>
    </w:p>
    <w:p>
      <w:r>
        <w:rPr>
          <w:b/>
        </w:rPr>
        <w:t xml:space="preserve">Esimerkki 4.2983</w:t>
      </w:r>
    </w:p>
    <w:p>
      <w:r>
        <w:t xml:space="preserve">Lause1: Kolme veljestä lähti golfaamaan polttareihin. Lause2: He olivat menneet päivää ennen häitä. Lause3: Yksi heistä paloi pahasti auringossa golfatessaan. Lause4: Hänen kätensä ja kasvonsa olivat punaiset kuin hummeri! Lause5: Sen korjaamiseksi heidän oli otettava kaikki hääkuvat mustavalkoisina!</w:t>
      </w:r>
    </w:p>
    <w:p>
      <w:r>
        <w:rPr>
          <w:b/>
        </w:rPr>
        <w:t xml:space="preserve">Tulos</w:t>
      </w:r>
    </w:p>
    <w:p>
      <w:r>
        <w:t xml:space="preserve">Kolme veljeä</w:t>
      </w:r>
    </w:p>
    <w:p>
      <w:r>
        <w:rPr>
          <w:b/>
        </w:rPr>
        <w:t xml:space="preserve">Esimerkki 4.2984</w:t>
      </w:r>
    </w:p>
    <w:p>
      <w:r>
        <w:t xml:space="preserve">Lause1: Jo-Jo opetteli kävelemään. Lause2: Kuten useimmat vauvat, hän oli yrittänyt ja kaatunut monta kertaa. Lause3: Tänään oli tarkoitus olla erilainen. Lause4: Jo-Jo näki äitinsä huoneen toisella puolella, ja hän astui horjuvan askeleen kohti äitiä. Lause5: Suuren ponnistelun jälkeen hän oli vihdoin onnistunut!</w:t>
      </w:r>
    </w:p>
    <w:p>
      <w:r>
        <w:rPr>
          <w:b/>
        </w:rPr>
        <w:t xml:space="preserve">Tulos</w:t>
      </w:r>
    </w:p>
    <w:p>
      <w:r>
        <w:t xml:space="preserve">Jo-jo, äiti</w:t>
      </w:r>
    </w:p>
    <w:p>
      <w:r>
        <w:rPr>
          <w:b/>
        </w:rPr>
        <w:t xml:space="preserve">Esimerkki 4.2985</w:t>
      </w:r>
    </w:p>
    <w:p>
      <w:r>
        <w:t xml:space="preserve">Lause1: Marianne ei halunnut mennä konserttiin. Lause2: Mutta kun hänen ystävänsä Roxie soitti, Marianne ei sanonut ei. Lause3: Hän valmistautui kuin olisi todella halunnut mennä. Lause4: Ja kun Roxie haki hänet, hän jopa hymyili. Lause5: Konsertissa hän oli kyllästynyt, mutta iloinen ystävänsä puolesta.</w:t>
      </w:r>
    </w:p>
    <w:p>
      <w:r>
        <w:rPr>
          <w:b/>
        </w:rPr>
        <w:t xml:space="preserve">Tulos</w:t>
      </w:r>
    </w:p>
    <w:p>
      <w:r>
        <w:t xml:space="preserve">Roxie, Marianne</w:t>
      </w:r>
    </w:p>
    <w:p>
      <w:r>
        <w:rPr>
          <w:b/>
        </w:rPr>
        <w:t xml:space="preserve">Esimerkki 4.2986</w:t>
      </w:r>
    </w:p>
    <w:p>
      <w:r>
        <w:t xml:space="preserve">Lause1: Ystäväni oli surullinen. Lause2: Kysyin häneltä, mikä häntä vaivaa. Lause3: Hän sanoi olevansa itsetuhoinen. Lause4: En oikein kiinnittänyt huomiota ja kävelin pois. Lause5: Ystäväni tappoi itsensä muutamaa päivää myöhemmin, ja kaduin tekojani.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4.2987</w:t>
      </w:r>
    </w:p>
    <w:p>
      <w:r>
        <w:t xml:space="preserve">Lause1: Mark päätti, että hänen kaapelilaskunsa oli liian korkea. Lause2: Hän päätti peruuttaa palvelun. Lause3: Mark käytti enemmän aikaa lukemiseen ja palapelien tekemiseen. Lause4: Hän säästi paljon rahaa joka kuukausi. Lause5: Mark käytti säästämänsä rahat tyttöystävänsä ulkoiluttamiseen.</w:t>
      </w:r>
    </w:p>
    <w:p>
      <w:r>
        <w:rPr>
          <w:b/>
        </w:rPr>
        <w:t xml:space="preserve">Tulos</w:t>
      </w:r>
    </w:p>
    <w:p>
      <w:r>
        <w:t xml:space="preserve">Tyttöystävä, Mark</w:t>
      </w:r>
    </w:p>
    <w:p>
      <w:r>
        <w:rPr>
          <w:b/>
        </w:rPr>
        <w:t xml:space="preserve">Esimerkki 4.2988</w:t>
      </w:r>
    </w:p>
    <w:p>
      <w:r>
        <w:t xml:space="preserve">Lause1: Minulla oli suuri koe viime viikolla. Lause2: Olin opiskellut sitä varten päiväkausia. Lause3: Päätin tenttiä edeltävänä iltana käydä muistiinpanoni vielä kerran läpi. Lause4: Menetin ajantajuni ja valvoin liian myöhään. Lause5: Olin seuraavana aamuna niin väsynyt, että melkein myöhästyin tentistä!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4.2989</w:t>
      </w:r>
    </w:p>
    <w:p>
      <w:r>
        <w:t xml:space="preserve">Lause1: Maddy oli hyvin kömpelö. Lause2: Hän kompastui kaikkeen ja sai ihmiset nauramaan. Lause3: Maddy oli hyvin itsetietoinen, joten hän yritti olla varovainen. Lause4: Hän otti tunteja saadakseen lisää ryhtiä ja kävelläkseen suoraselkäisesti. Lause5: Nyt ihmiset katsovat häntä kunnioittavasti eivätkä enää naura.</w:t>
      </w:r>
    </w:p>
    <w:p>
      <w:r>
        <w:rPr>
          <w:b/>
        </w:rPr>
        <w:t xml:space="preserve">Tulos</w:t>
      </w:r>
    </w:p>
    <w:p>
      <w:r>
        <w:t xml:space="preserve">Maddy, Ihmiset</w:t>
      </w:r>
    </w:p>
    <w:p>
      <w:r>
        <w:rPr>
          <w:b/>
        </w:rPr>
        <w:t xml:space="preserve">Esimerkki 4.2990</w:t>
      </w:r>
    </w:p>
    <w:p>
      <w:r>
        <w:t xml:space="preserve">Lause1: Oli kaunis aamu. Lause2: Lucy päätti mennä ulos juoksemaan. Lause3: Hänen ystävänsä liittyi hänen seuraansa. Lause4: Matkalla he löysivät ketun. Lause5: Se oli pelottava.</w:t>
      </w:r>
    </w:p>
    <w:p>
      <w:r>
        <w:rPr>
          <w:b/>
        </w:rPr>
        <w:t xml:space="preserve">Tulos</w:t>
      </w:r>
    </w:p>
    <w:p>
      <w:r>
        <w:t xml:space="preserve">Lucy, ystävä</w:t>
      </w:r>
    </w:p>
    <w:p>
      <w:r>
        <w:rPr>
          <w:b/>
        </w:rPr>
        <w:t xml:space="preserve">Esimerkki 4.2991</w:t>
      </w:r>
    </w:p>
    <w:p>
      <w:r>
        <w:t xml:space="preserve">Lause1: Tina näki, että Bethillä oli uudet kengät. Lause2: Hän piti niistä niin paljon, että halusi samanlaiset. Lause3: Tina pyysi äitiään ostamaan ne hänelle. Lause4: Äiti sanoi, että ehkä syntymäpäiväksi. Lause5: Tina oli surullinen, koska hän halusi ne nyt.</w:t>
      </w:r>
    </w:p>
    <w:p>
      <w:r>
        <w:rPr>
          <w:b/>
        </w:rPr>
        <w:t xml:space="preserve">Tulos</w:t>
      </w:r>
    </w:p>
    <w:p>
      <w:r>
        <w:t xml:space="preserve">Beth, Tina, hänen äitinsä</w:t>
      </w:r>
    </w:p>
    <w:p>
      <w:r>
        <w:rPr>
          <w:b/>
        </w:rPr>
        <w:t xml:space="preserve">Esimerkki 4.2992</w:t>
      </w:r>
    </w:p>
    <w:p>
      <w:r>
        <w:t xml:space="preserve">Lause1: Kate halusi pastaa lounaaksi. Lause2: Mutta ravintola oli suljettu tulipalon vuoksi. Lause3: Kate tajusi, että hänellä oli lounastaukoa jäljellä enää 15 minuuttia. Lause4: Näin ollen hänellä ei ollut aikaa mennä toiseen ravintolaan. Lause5: Kate palasi töihin ilman lounasta.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4.2993</w:t>
      </w:r>
    </w:p>
    <w:p>
      <w:r>
        <w:t xml:space="preserve">Lause1: Palasin kotiin myöhään. Lause2: Minulla oli nälkä, mutta minulla oli vain leipää. Lause3: Katsoin ruokakomerosta ja löysin valkosipulijauhetta. Lause4: Vanhasta voista sain tehtyä valkosipulipaahtoleipää. Lause5: Paahdettuani leivän pystyin nauttimaan valkosipulileivän.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4.2994</w:t>
      </w:r>
    </w:p>
    <w:p>
      <w:r>
        <w:t xml:space="preserve">Lause1: Anne ja Sam olivat parhaita ystäviä. Lause2: Eräänä päivänä Annen perhe muutti toiseen kaupunkiin. Lause3: Anne ja Sam olivat surullisia erosta. Lause4: Tytöt kuitenkin tajusivat, että he voisivat edelleen lähettää sähköpostia ja tekstiviestejä joka päivä. Lause5: Tytöt pysyivät parhaina ystävinä välimatkasta huolimatta.</w:t>
      </w:r>
    </w:p>
    <w:p>
      <w:r>
        <w:rPr>
          <w:b/>
        </w:rPr>
        <w:t xml:space="preserve">Tulos</w:t>
      </w:r>
    </w:p>
    <w:p>
      <w:r>
        <w:t xml:space="preserve">Annen perhe, Anne, Sam</w:t>
      </w:r>
    </w:p>
    <w:p>
      <w:r>
        <w:rPr>
          <w:b/>
        </w:rPr>
        <w:t xml:space="preserve">Esimerkki 4.2995</w:t>
      </w:r>
    </w:p>
    <w:p>
      <w:r>
        <w:t xml:space="preserve">Lause1: Jake asui rannalla koko ikänsä. Lause2: Jake sai työpaikan, jonka vuoksi hänen oli muutettava Denveriin. Lause3: Jake laskeutui kylmään Coloradoon keskellä tammikuuta. Lause4: Hän ei ollut koskaan tuntenut niin kylmää säätä eikä nähnyt niin paljon lunta. Lause5: Jake päätti, että hän rakasti kylmää eikä koskaan palaisi rannikolle.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4.2996</w:t>
      </w:r>
    </w:p>
    <w:p>
      <w:r>
        <w:t xml:space="preserve">Lause1: Bobin kannettava tietokone oli aivan liian hidas. Lause2: Hän vaihtoi mekaanisen aseman kiinteän aseman tilalle. Lause3: Hän lisäsi koneeseen maksimimäärän muistia, jonka se pystyi ottamaan. Lause4: Kun Bob käynnisti sen uudelleen, hän oli lattia nopeudesta. Lause5: Se oli ainakin viisi kertaa nopeampi kuin ennen!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4.2997</w:t>
      </w:r>
    </w:p>
    <w:p>
      <w:r>
        <w:t xml:space="preserve">Lause1: Anthony siirtyi konsertin etuosaan. Lause2: Hän tanssi yleisön mukana. Lause3: Joku iski häntä kyynärpäällä kovaa suuhun. Lause4: Häntä huimasi, joten hän lähti kotiin. Lause5: Seuraavana päivänä hänen huulensa oli hyvin lihava.</w:t>
      </w:r>
    </w:p>
    <w:p>
      <w:r>
        <w:rPr>
          <w:b/>
        </w:rPr>
        <w:t xml:space="preserve">Tulos</w:t>
      </w:r>
    </w:p>
    <w:p>
      <w:r>
        <w:t xml:space="preserve">Anthony, joku, väkijoukko</w:t>
      </w:r>
    </w:p>
    <w:p>
      <w:r>
        <w:rPr>
          <w:b/>
        </w:rPr>
        <w:t xml:space="preserve">Esimerkki 4.2998</w:t>
      </w:r>
    </w:p>
    <w:p>
      <w:r>
        <w:t xml:space="preserve">Lause1: Tilasin kitaran netistä 15. tammikuuta eräältä Luthierilta. Lause2: Kitaran toimitti Federal Express. Lause3: Se oli vakuutettu, ja minun oli oltava kotona kuittaamassa se. Lause4: Odotin uutta soitintani enkä poistunut kotoa sinä päivänä. Lause5: Olin niin iloinen, että kitarani toimitettiin tuona tammikuisena iltapäivänä!</w:t>
      </w:r>
    </w:p>
    <w:p>
      <w:r>
        <w:rPr>
          <w:b/>
        </w:rPr>
        <w:t xml:space="preserve">Tulos</w:t>
      </w:r>
    </w:p>
    <w:p>
      <w:r>
        <w:t xml:space="preserve">Minä (itse), luutiööri</w:t>
      </w:r>
    </w:p>
    <w:p>
      <w:r>
        <w:rPr>
          <w:b/>
        </w:rPr>
        <w:t xml:space="preserve">Esimerkki 4.2999</w:t>
      </w:r>
    </w:p>
    <w:p>
      <w:r>
        <w:t xml:space="preserve">Lause1: On yksinäinen paikka saarella nimeltä Swamp Taro. Lause2: Suo Taro on täynnä mehiläisiä. Lause3: Sandy ajatteli voivansa käydä siellä valokuvaamassa. Lause4: Valitettavasti häntä pistettiin monta kertaa. Lause5: Hän ei koskaan palannut.</w:t>
      </w:r>
    </w:p>
    <w:p>
      <w:r>
        <w:rPr>
          <w:b/>
        </w:rPr>
        <w:t xml:space="preserve">Tulos</w:t>
      </w:r>
    </w:p>
    <w:p>
      <w:r>
        <w:t xml:space="preserve">Sandy</w:t>
      </w:r>
    </w:p>
    <w:p>
      <w:r>
        <w:rPr>
          <w:b/>
        </w:rPr>
        <w:t xml:space="preserve">Esimerkki 4.3000</w:t>
      </w:r>
    </w:p>
    <w:p>
      <w:r>
        <w:t xml:space="preserve">Lause1: Joey ja June muovasivat kosteasta hiekasta kumpareen. Lause2: He käyttivät kuppeja muotoillakseen torneja päälle. Lause3: He kaivoivat rakennuksen ympärille vallihaudan. Lause4: Sitten he käyttivät ämpäreitä täyttääkseen vallihaudan vedellä. Lause5: Lopulta, pitkän työn jälkeen, he olivat ylpeitä valmiista linnastaan!</w:t>
      </w:r>
    </w:p>
    <w:p>
      <w:r>
        <w:rPr>
          <w:b/>
        </w:rPr>
        <w:t xml:space="preserve">Tulos</w:t>
      </w:r>
    </w:p>
    <w:p>
      <w:r>
        <w:t xml:space="preserve">Kesäkuu, Joey</w:t>
      </w:r>
    </w:p>
    <w:p>
      <w:r>
        <w:rPr>
          <w:b/>
        </w:rPr>
        <w:t xml:space="preserve">Esimerkki 4.3001</w:t>
      </w:r>
    </w:p>
    <w:p>
      <w:r>
        <w:t xml:space="preserve">Lause1: Nancy oli ollut onneton avioliitossaan monta vuotta. Lause2: Hän tiesi, että oli muutoksen aika, mutta pelkäsi yksinoloa. Lause3: Lopulta Nancy päätti erota miehestään. Lause4: Se oli vaikeaa molemmille, mutta lopulta se oli oikea ratkaisu. Lause5: Nyt Nancy on yksin, ja hän on onnellinen siitä, että hän ei ole enää entisen miehensä kanssa.</w:t>
      </w:r>
    </w:p>
    <w:p>
      <w:r>
        <w:rPr>
          <w:b/>
        </w:rPr>
        <w:t xml:space="preserve">Tulos</w:t>
      </w:r>
    </w:p>
    <w:p>
      <w:r>
        <w:t xml:space="preserve">Nancy, Nancyn aviomies</w:t>
      </w:r>
    </w:p>
    <w:p>
      <w:r>
        <w:rPr>
          <w:b/>
        </w:rPr>
        <w:t xml:space="preserve">Esimerkki 4.3002</w:t>
      </w:r>
    </w:p>
    <w:p>
      <w:r>
        <w:t xml:space="preserve">Lause1: Nate ei tiennyt, miksi pukeutua Halloweeniksi. Lause2: Hän halusi naamiaisasun tehdäkseen vaikutuksen ystäviinsä. Lause3: Hän päätti tehdä itse robottiasun. Lause4: Hän käytti koko lokakuun naamiaisasun tekemiseen. Lause5: Ystäviensä iloksi hän voitti ensimmäisen palkinnon naamiaisasukilpailussa.</w:t>
      </w:r>
    </w:p>
    <w:p>
      <w:r>
        <w:rPr>
          <w:b/>
        </w:rPr>
        <w:t xml:space="preserve">Tulos</w:t>
      </w:r>
    </w:p>
    <w:p>
      <w:r>
        <w:t xml:space="preserve">Ystävät, Nate</w:t>
      </w:r>
    </w:p>
    <w:p>
      <w:r>
        <w:rPr>
          <w:b/>
        </w:rPr>
        <w:t xml:space="preserve">Esimerkki 4.3003</w:t>
      </w:r>
    </w:p>
    <w:p>
      <w:r>
        <w:t xml:space="preserve">Lause1: Ystäväni Jim valmistaa omaa mettä. Lause2: Hän sekoittaa hunajaa ja hiivaa. Lause3: Eräänä päivänä hän luuli, että hänellä oli huono erä. Lause4: Hän aikoi kaataa sen, mutta unohti. Lause5: Kuukautta myöhemmin hän huomasi, että erä oli kypsynyt hyväksi mettäksi.</w:t>
      </w:r>
    </w:p>
    <w:p>
      <w:r>
        <w:rPr>
          <w:b/>
        </w:rPr>
        <w:t xml:space="preserve">Tulos</w:t>
      </w:r>
    </w:p>
    <w:p>
      <w:r>
        <w:t xml:space="preserve">Minä (itse), Jim</w:t>
      </w:r>
    </w:p>
    <w:p>
      <w:r>
        <w:rPr>
          <w:b/>
        </w:rPr>
        <w:t xml:space="preserve">Esimerkki 4.3004</w:t>
      </w:r>
    </w:p>
    <w:p>
      <w:r>
        <w:t xml:space="preserve">Lause1: Minä ja kaikki ystäväni menimme New Yorkiin tänä kesänä. Lause2: Menimme sinne bussilla. Lause3: Matkalla sinne pelasimme korttia ja jaoimme arvoituksia. Lause4: Hävisin kaikki korttipelit, mutta arvasin kaikki arvoitukset. Lause5: Se oli mahtava bussimatka!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4.3005</w:t>
      </w:r>
    </w:p>
    <w:p>
      <w:r>
        <w:t xml:space="preserve">Lause1: Fred halusi kosiskella Alician kanssa. Lause2: Fred meni Alician kotiin ja kysyi Alician isältä. Lause3: Alician isä epäröi. Lause4: Hän oli hyvin tiukka. Lause5: Mutta lopulta hän suostui, ja Fred oli haltioissaan.</w:t>
      </w:r>
    </w:p>
    <w:p>
      <w:r>
        <w:rPr>
          <w:b/>
        </w:rPr>
        <w:t xml:space="preserve">Tulos</w:t>
      </w:r>
    </w:p>
    <w:p>
      <w:r>
        <w:t xml:space="preserve">Alicia, Alician isä, Fred, -</w:t>
      </w:r>
    </w:p>
    <w:p>
      <w:r>
        <w:rPr>
          <w:b/>
        </w:rPr>
        <w:t xml:space="preserve">Esimerkki 4.3006</w:t>
      </w:r>
    </w:p>
    <w:p>
      <w:r>
        <w:t xml:space="preserve">Lause1: Kävin eilen lempikahvilassani. Lause2: Kun istuin alas, nojatuolissa istui viehättävä nainen. Lause3: Se on tavallinen tuolini, joten pyysin häntä siirtymään välittömästi. Lause4: Hän protestoi, mutta sain hänet nauramaan muutamalla nopealla vitsillä. Lause5: Päädyimme juttelemaan tuntikausia, ja nyt seurustelemme.</w:t>
      </w:r>
    </w:p>
    <w:p>
      <w:r>
        <w:rPr>
          <w:b/>
        </w:rPr>
        <w:t xml:space="preserve">Tulos</w:t>
      </w:r>
    </w:p>
    <w:p>
      <w:r>
        <w:t xml:space="preserve">Minä (itse), Nainen</w:t>
      </w:r>
    </w:p>
    <w:p>
      <w:r>
        <w:rPr>
          <w:b/>
        </w:rPr>
        <w:t xml:space="preserve">Esimerkki 4.3007</w:t>
      </w:r>
    </w:p>
    <w:p>
      <w:r>
        <w:t xml:space="preserve">Lause1: Perheemme halusi kovasti hankkia koiran. Lause2: Käytimme paljon aikaa täydellisen lemmikin etsimiseen. Lause3: Eräänä päivänä eräs mies soitti meille ja halusi meidän adoptoivan hänen koiransa. Lause4: Vierailimme sen luona ja tutustuimme siihen. Lause5: Adoptoimme koiran, ja se on ihana osa perhettämme.</w:t>
      </w:r>
    </w:p>
    <w:p>
      <w:r>
        <w:rPr>
          <w:b/>
        </w:rPr>
        <w:t xml:space="preserve">Tulos</w:t>
      </w:r>
    </w:p>
    <w:p>
      <w:r>
        <w:t xml:space="preserve">Koira, Meidän perheemme, Mies</w:t>
      </w:r>
    </w:p>
    <w:p>
      <w:r>
        <w:rPr>
          <w:b/>
        </w:rPr>
        <w:t xml:space="preserve">Esimerkki 4.3008</w:t>
      </w:r>
    </w:p>
    <w:p>
      <w:r>
        <w:t xml:space="preserve">Lause1: Kun 11.9. tapahtui, olin kotona. Lause2: Olin juuri noussut autooni lähteäkseni kouluun. Lause3: Käynnistin moottorin, ja radiossa puhuttiin siitä. Lause4: Menin hämmentyneenä takaisin sisälle katsomaan, mitä oli tapahtumassa. Lause5: Laitoin television päälle ja katsoin uutisia koko päivän.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4.3009</w:t>
      </w:r>
    </w:p>
    <w:p>
      <w:r>
        <w:t xml:space="preserve">Lause1: Ben halusi voittaa pikkuliigan pesäpallon. Lause2: Hän harjoitteli paljon ja muutti ruokavaliotaan. Lause3: Sen seurauksena hänen joukkueensa voitti paljon pesäpallo-otteluita. Lause4: He pääsisivät jatkossa mestaruuskilpailuihin. Lause5: Hänen joukkueensa voitti sen, ja Ben saavutti vihdoin unelmansa.</w:t>
      </w:r>
    </w:p>
    <w:p>
      <w:r>
        <w:rPr>
          <w:b/>
        </w:rPr>
        <w:t xml:space="preserve">Tulos</w:t>
      </w:r>
    </w:p>
    <w:p>
      <w:r>
        <w:t xml:space="preserve">Ben, joukkue</w:t>
      </w:r>
    </w:p>
    <w:p>
      <w:r>
        <w:rPr>
          <w:b/>
        </w:rPr>
        <w:t xml:space="preserve">Esimerkki 4.3010</w:t>
      </w:r>
    </w:p>
    <w:p>
      <w:r>
        <w:t xml:space="preserve">Lause1: Trevor halusi olla ässä matematiikan tunnilla. Lause2: Hän pyysi ystäväänsä opettamaan häntä. Lause3: Ystävä suostui. Lause4: He työskentelivät yhdessä väsymättä. Lause5: Trevor sai kiitettävän!</w:t>
      </w:r>
    </w:p>
    <w:p>
      <w:r>
        <w:rPr>
          <w:b/>
        </w:rPr>
        <w:t xml:space="preserve">Tulos</w:t>
      </w:r>
    </w:p>
    <w:p>
      <w:r>
        <w:t xml:space="preserve">Ystävä, Trevor</w:t>
      </w:r>
    </w:p>
    <w:p>
      <w:r>
        <w:rPr>
          <w:b/>
        </w:rPr>
        <w:t xml:space="preserve">Esimerkki 4.3011</w:t>
      </w:r>
    </w:p>
    <w:p>
      <w:r>
        <w:t xml:space="preserve">Lause1: Ravintolaketju osti paikallisen ravintolan. Lause2: Kaupunkilaiset olivat järkyttyneitä. Lause3: Useimmat sanoivat, etteivät enää koskaan söisi siellä. Lause4: He kuitenkin söivät, ja ketjun toimipiste menestyi hyvin. Lause5: Kaikesta puheestaan huolimatta kaupunkilaiset näkee siellä joka ilta.</w:t>
      </w:r>
    </w:p>
    <w:p>
      <w:r>
        <w:rPr>
          <w:b/>
        </w:rPr>
        <w:t xml:space="preserve">Tulos</w:t>
      </w:r>
    </w:p>
    <w:p>
      <w:r>
        <w:t xml:space="preserve">Kaupunkilaiset</w:t>
      </w:r>
    </w:p>
    <w:p>
      <w:r>
        <w:rPr>
          <w:b/>
        </w:rPr>
        <w:t xml:space="preserve">Esimerkki 4.3012</w:t>
      </w:r>
    </w:p>
    <w:p>
      <w:r>
        <w:t xml:space="preserve">Lause1: Chevy Chevette. Lause2: Chevette: Ostimme sen vuonna 1982. Lause3: Vaimoni valitsi punaisen värin. Lause4: Kaksi lasta syntyi, kun meillä oli auto. Lause5: Lopulta hävitimme sen vuonna 1992.</w:t>
      </w:r>
    </w:p>
    <w:p>
      <w:r>
        <w:rPr>
          <w:b/>
        </w:rPr>
        <w:t xml:space="preserve">Tulos</w:t>
      </w:r>
    </w:p>
    <w:p>
      <w:r>
        <w:t xml:space="preserve">Lapset, vaimo</w:t>
      </w:r>
    </w:p>
    <w:p>
      <w:r>
        <w:rPr>
          <w:b/>
        </w:rPr>
        <w:t xml:space="preserve">Esimerkki 4.3013</w:t>
      </w:r>
    </w:p>
    <w:p>
      <w:r>
        <w:t xml:space="preserve">Lause1: Charles oli menossa ostoskeskukseen ostamaan uusia vaatteita. Lause2: Ostoskeskuksessa muutaman tunnin ajan tehtyjen ostosten jälkeen hänellä ei ollut onnea. Lause3: Ruokapaikassa istuessaan hän söi lukiessaan puhelintaan. Lause4: Sähköpostiviesti pamahti, kadun toisella puolella oli avattu uusi kauppa. Lause5: Lopetettuaan ateriansa hän ajoi kauppaan katsomaan vaihtoehtoja.</w:t>
      </w:r>
    </w:p>
    <w:p>
      <w:r>
        <w:rPr>
          <w:b/>
        </w:rPr>
        <w:t xml:space="preserve">Tulos</w:t>
      </w:r>
    </w:p>
    <w:p>
      <w:r>
        <w:t xml:space="preserve">Charles</w:t>
      </w:r>
    </w:p>
    <w:p>
      <w:r>
        <w:rPr>
          <w:b/>
        </w:rPr>
        <w:t xml:space="preserve">Esimerkki 4.3014</w:t>
      </w:r>
    </w:p>
    <w:p>
      <w:r>
        <w:t xml:space="preserve">Lause1: Trevor oli peloton poika. Lause2: Trevor pelkäsi vain lentämistä. Lause3: Trevorille kerrottiin, että hän saisi vierailla isovanhempiensa luona. Lause4: Trevor joutuisi lentämään nähdäkseen heidät. Lause5: Trevor pääsee pelkonsa yli ja lentää lentokoneella nähdäkseen heidät.</w:t>
      </w:r>
    </w:p>
    <w:p>
      <w:r>
        <w:rPr>
          <w:b/>
        </w:rPr>
        <w:t xml:space="preserve">Tulos</w:t>
      </w:r>
    </w:p>
    <w:p>
      <w:r>
        <w:t xml:space="preserve">Isovanhemmat, Trevor, Lapsi</w:t>
      </w:r>
    </w:p>
    <w:p>
      <w:r>
        <w:rPr>
          <w:b/>
        </w:rPr>
        <w:t xml:space="preserve">Esimerkki 4.3015</w:t>
      </w:r>
    </w:p>
    <w:p>
      <w:r>
        <w:t xml:space="preserve">Lause1: Viime vuonna kävin matkalla Wienissä. Lause2: Minulla oli hauskaa. Lause3: Ainoa ongelma oli se, että sairastuin pahasti. Lause4: Vietin suurimman osan matkasta sängyssä. Lause5: Opin pitämään ensi kerralla paremmin huolta itsestäni.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4.3016</w:t>
      </w:r>
    </w:p>
    <w:p>
      <w:r>
        <w:t xml:space="preserve">Lause1: Cole oli innoissaan ensimmäisestä päiväkotipäivästään. Lause2: Mutta häntä jännitti, ettei kukaan pitäisi hänestä. Lause3: Hän pelkäsi, ettei saisi lainkaan ystäviä. Lause4: Sitten Cole tajusi, että hänen luokkatoverinsa olivat kaikki ystäviä esikoulusta asti. Lause5: Colella oli luokassaan viisitoista ystävää, jotka olivat iloisia nähdessään hänet!</w:t>
      </w:r>
    </w:p>
    <w:p>
      <w:r>
        <w:rPr>
          <w:b/>
        </w:rPr>
        <w:t xml:space="preserve">Tulos</w:t>
      </w:r>
    </w:p>
    <w:p>
      <w:r>
        <w:t xml:space="preserve">Ystävät, Cole, luokkatoverit</w:t>
      </w:r>
    </w:p>
    <w:p>
      <w:r>
        <w:rPr>
          <w:b/>
        </w:rPr>
        <w:t xml:space="preserve">Esimerkki 4.3017</w:t>
      </w:r>
    </w:p>
    <w:p>
      <w:r>
        <w:t xml:space="preserve">Lause1: Maria löysi matkalla luolasta smaragdikiven. Lause2: Hän antoi sen asiantuntijan tutkittavaksi selvittääkseen sen arvon. Lause3: Koska se oli hyvin arvokas, hän vakuutti sen. Lause4: Ja hän kiinnitti sen kaulakoruksi. Lause5: Kun varas varasti sen, hän rikastui, mutta menetti matkamuistonsa.</w:t>
      </w:r>
    </w:p>
    <w:p>
      <w:r>
        <w:rPr>
          <w:b/>
        </w:rPr>
        <w:t xml:space="preserve">Tulos</w:t>
      </w:r>
    </w:p>
    <w:p>
      <w:r>
        <w:t xml:space="preserve">Mary, asiantuntija, varas</w:t>
      </w:r>
    </w:p>
    <w:p>
      <w:r>
        <w:rPr>
          <w:b/>
        </w:rPr>
        <w:t xml:space="preserve">Esimerkki 4.3018</w:t>
      </w:r>
    </w:p>
    <w:p>
      <w:r>
        <w:t xml:space="preserve">Lause1: Tim opetteli rullalautailua. Lause2: Hän kaatui eräänä päivänä pahasti. Lause3: Hän kaatui suoraan käsivarteensa. Lause4: Se katkesi kahtia. Lause5: Tim ei enää koskaan rullalautaillut.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4.3019</w:t>
      </w:r>
    </w:p>
    <w:p>
      <w:r>
        <w:t xml:space="preserve">Lause1: Ashleyn lempibändi oli kaupungissa. Lause2: Hänellä ei ollut rahaa bändin katsomiseen. Lause3: Ashleyn ystävä työskenteli paikallisella radioasemalla. Lause4: Asemalla oli pari ylimääräistä lippua. Lause5: Ashleyn ystävä hankki hänelle lippuja.</w:t>
      </w:r>
    </w:p>
    <w:p>
      <w:r>
        <w:rPr>
          <w:b/>
        </w:rPr>
        <w:t xml:space="preserve">Tulos</w:t>
      </w:r>
    </w:p>
    <w:p>
      <w:r>
        <w:t xml:space="preserve">Bändi, Ashley, ystävä</w:t>
      </w:r>
    </w:p>
    <w:p>
      <w:r>
        <w:rPr>
          <w:b/>
        </w:rPr>
        <w:t xml:space="preserve">Esimerkki 4.3020</w:t>
      </w:r>
    </w:p>
    <w:p>
      <w:r>
        <w:t xml:space="preserve">Lause1: Naapurimme Barry on yksinäinen mies. Lause2: Hän on koko päivän asunnon aulassa juttelemassa ihmisten kanssa. Lause3: Eilen hän seurasi erästä naista kerhohuoneeseen. Lause4: Hän kyseli naiselta useita kysymyksiä, kun tämä haki kahvia. Lause5: Nainen jätti hänet kohteliaasti mutta nopeasti.</w:t>
      </w:r>
    </w:p>
    <w:p>
      <w:r>
        <w:rPr>
          <w:b/>
        </w:rPr>
        <w:t xml:space="preserve">Tulos</w:t>
      </w:r>
    </w:p>
    <w:p>
      <w:r>
        <w:t xml:space="preserve">Nainen, Ihmiset, Naapurimme barry, Ihmiset</w:t>
      </w:r>
    </w:p>
    <w:p>
      <w:r>
        <w:rPr>
          <w:b/>
        </w:rPr>
        <w:t xml:space="preserve">Esimerkki 4.3021</w:t>
      </w:r>
    </w:p>
    <w:p>
      <w:r>
        <w:t xml:space="preserve">Lause1: Halusin uuden puhelimen. Lause2: Niinpä pyysin vanhempiani ostamaan minulle sellaisen. Lause3: He kieltäytyivät. Lause4: Joten minun piti säästää. Lause5: Ja ostaa sellainen itse.</w:t>
      </w:r>
    </w:p>
    <w:p>
      <w:r>
        <w:rPr>
          <w:b/>
        </w:rPr>
        <w:t xml:space="preserve">Tulos</w:t>
      </w:r>
    </w:p>
    <w:p>
      <w:r>
        <w:t xml:space="preserve">Minä (itse), vanhemmat</w:t>
      </w:r>
    </w:p>
    <w:p>
      <w:r>
        <w:rPr>
          <w:b/>
        </w:rPr>
        <w:t xml:space="preserve">Esimerkki 4.3022</w:t>
      </w:r>
    </w:p>
    <w:p>
      <w:r>
        <w:t xml:space="preserve">Lause1: Charlie joutui lunastamaan palkkansa. Lause2: Hän nousi autoonsa ja ajoi pankkiin. Lause3: Hän kertoi kassalle, että hän halusi tallettaa shekkinsä. Lause4: Charlie allekirjoitti shekkinsä katkoviivalle. Lause5: Pankkivirkailija talletti sekin Charlien puolesta.</w:t>
      </w:r>
    </w:p>
    <w:p>
      <w:r>
        <w:rPr>
          <w:b/>
        </w:rPr>
        <w:t xml:space="preserve">Tulos</w:t>
      </w:r>
    </w:p>
    <w:p>
      <w:r>
        <w:t xml:space="preserve">Charlie, Teller</w:t>
      </w:r>
    </w:p>
    <w:p>
      <w:r>
        <w:rPr>
          <w:b/>
        </w:rPr>
        <w:t xml:space="preserve">Esimerkki 4.3023</w:t>
      </w:r>
    </w:p>
    <w:p>
      <w:r>
        <w:t xml:space="preserve">Lause1: David vihelteli tunnilla. Lause2: Opettaja ei tiennyt, kuka metelöi. Lause3: Hän ei tiennyt, ketä rangaista. Lause4: Yksi oppilaista kertoi tunnin jälkeen opettajalle, että se oli David. Lause5: Seuraavan kerran, kun David vihelteli, opettaja syytti Davidia.</w:t>
      </w:r>
    </w:p>
    <w:p>
      <w:r>
        <w:rPr>
          <w:b/>
        </w:rPr>
        <w:t xml:space="preserve">Tulos</w:t>
      </w:r>
    </w:p>
    <w:p>
      <w:r>
        <w:t xml:space="preserve">Yksi oppilaista, opettaja David</w:t>
      </w:r>
    </w:p>
    <w:p>
      <w:r>
        <w:rPr>
          <w:b/>
        </w:rPr>
        <w:t xml:space="preserve">Esimerkki 4.3024</w:t>
      </w:r>
    </w:p>
    <w:p>
      <w:r>
        <w:t xml:space="preserve">Lause1: Sophie halusi hankkia lemmikin. Lause2: Hänen vuokranantajansa ei antanut hänen hankkia lemmikkiä. Lause3: Hän päätti kuitenkin hankkia sellaisen ja hankki kissan. Lause4: Hänen vuokraisäntänsä sai tietää, että Sophie oli hankkinut kissan. Lause5: Onneksi vuokraisännällä oli itselläänkin 10 kissaa, joten hän ei pannut pahakseen.</w:t>
      </w:r>
    </w:p>
    <w:p>
      <w:r>
        <w:rPr>
          <w:b/>
        </w:rPr>
        <w:t xml:space="preserve">Tulos</w:t>
      </w:r>
    </w:p>
    <w:p>
      <w:r>
        <w:t xml:space="preserve">Vuokranantaja, Sophie, Kissa, 10 kissaa.</w:t>
      </w:r>
    </w:p>
    <w:p>
      <w:r>
        <w:rPr>
          <w:b/>
        </w:rPr>
        <w:t xml:space="preserve">Esimerkki 4.3025</w:t>
      </w:r>
    </w:p>
    <w:p>
      <w:r>
        <w:t xml:space="preserve">Lause1: Jessica käytti mielellään farkkuja. Lause2: Itse asiassa hän rakasti sitä enemmän kuin samettia. Lause3: Eräänä päivänä hän yritti löytää farkkuhousunsa. Lause4: Hän etsi tuntikausia. Lause5: Lopulta hän löysi ne pesukoneesta.</w:t>
      </w:r>
    </w:p>
    <w:p>
      <w:r>
        <w:rPr>
          <w:b/>
        </w:rPr>
        <w:t xml:space="preserve">Tulos</w:t>
      </w:r>
    </w:p>
    <w:p>
      <w:r>
        <w:t xml:space="preserve">Jessica</w:t>
      </w:r>
    </w:p>
    <w:p>
      <w:r>
        <w:rPr>
          <w:b/>
        </w:rPr>
        <w:t xml:space="preserve">Esimerkki 4.3026</w:t>
      </w:r>
    </w:p>
    <w:p>
      <w:r>
        <w:t xml:space="preserve">Lause1: Kelly oli vasta neljän vuoden ikäinen. Lause2: Kelly puraisi eräänä päivänä omenaa. Lause3: Kun hän puraisi omenaa, hän huomasi, että hänen hampaansa oli siinä. Lause4: Hän oli samaan aikaan sekä iloinen että peloissaan. Lause5: Hän meni ja kertoi vanhemmilleen.</w:t>
      </w:r>
    </w:p>
    <w:p>
      <w:r>
        <w:rPr>
          <w:b/>
        </w:rPr>
        <w:t xml:space="preserve">Tulos</w:t>
      </w:r>
    </w:p>
    <w:p>
      <w:r>
        <w:t xml:space="preserve">Kelly, Hänen vanhempansa</w:t>
      </w:r>
    </w:p>
    <w:p>
      <w:r>
        <w:rPr>
          <w:b/>
        </w:rPr>
        <w:t xml:space="preserve">Esimerkki 4.3027</w:t>
      </w:r>
    </w:p>
    <w:p>
      <w:r>
        <w:t xml:space="preserve">Lause1: Kate ja hänen ystävänsä oli potkittu ulos Vegasissa sijaitsevasta klubista. Lause2: Hänen ystävänsä halusivat mennä toiselle klubille. Lause3: Kate halusi mennä nukkumaan. Lause4: Mutta se oli hänen syytään, että heidät oli potkittu ulos klubilta. Lause5: Niinpä hän päätti olla hiljaa ja mennä sen sijaan seuraavalle klubille.</w:t>
      </w:r>
    </w:p>
    <w:p>
      <w:r>
        <w:rPr>
          <w:b/>
        </w:rPr>
        <w:t xml:space="preserve">Tulos</w:t>
      </w:r>
    </w:p>
    <w:p>
      <w:r>
        <w:t xml:space="preserve">Ystävät, Kate</w:t>
      </w:r>
    </w:p>
    <w:p>
      <w:r>
        <w:rPr>
          <w:b/>
        </w:rPr>
        <w:t xml:space="preserve">Esimerkki 4.3028</w:t>
      </w:r>
    </w:p>
    <w:p>
      <w:r>
        <w:t xml:space="preserve">Lause1: Uutisissa kerrottiin myrskyn olevan tulossa Etelä-Floridaan. Lause2: Kim seurasi uutislähetyksiä netissä koko päivän töissä. Lause3: Hän tunsi olonsa turvalliseksi, kun he totesivat, että myrsky olisi lievä. Lause4: Kotiin tultuaan hän laittoi uutiset päälle saadakseen tietää myrskystä. Lause5: Hän oli järkyttynyt, kun hän huomasi, että myrskystä oli tehty lievä hurrikaani.</w:t>
      </w:r>
    </w:p>
    <w:p>
      <w:r>
        <w:rPr>
          <w:b/>
        </w:rPr>
        <w:t xml:space="preserve">Tulos</w:t>
      </w:r>
    </w:p>
    <w:p>
      <w:r>
        <w:t xml:space="preserve">Uutiset, Kim</w:t>
      </w:r>
    </w:p>
    <w:p>
      <w:r>
        <w:rPr>
          <w:b/>
        </w:rPr>
        <w:t xml:space="preserve">Esimerkki 4.3029</w:t>
      </w:r>
    </w:p>
    <w:p>
      <w:r>
        <w:t xml:space="preserve">Lause1: Sue:lla on tulossa iso saksan koe. Lause2: Hän on opiskellut viikkoja. Lause3: Hän on edelleen epävarma. Lause4: Hän päätti tehdä koko yön töitä. Lause5: Hän kuitenkin nukahti ja nukkui kokeensa läpi.</w:t>
      </w:r>
    </w:p>
    <w:p>
      <w:r>
        <w:rPr>
          <w:b/>
        </w:rPr>
        <w:t xml:space="preserve">Tulos</w:t>
      </w:r>
    </w:p>
    <w:p>
      <w:r>
        <w:t xml:space="preserve">Sue</w:t>
      </w:r>
    </w:p>
    <w:p>
      <w:r>
        <w:rPr>
          <w:b/>
        </w:rPr>
        <w:t xml:space="preserve">Esimerkki 4.3030</w:t>
      </w:r>
    </w:p>
    <w:p>
      <w:r>
        <w:t xml:space="preserve">Lause1: Louis rakasti retkeilyä ja vaeltamista. Lause2: Viime kesänä hän lähti viikon mittaiselle vaellukselle. Lause3: Eräänä aamuna hän heräsi siihen, että hänen makuupussissaan oli käärme. Lause4: Tarkkaan tutkittuaan käärmettä hän totesi, että se ei ollut myrkyllinen. Lause5: Louis siirsi käärmeen varovasti ja jatkoi päiväänsä.</w:t>
      </w:r>
    </w:p>
    <w:p>
      <w:r>
        <w:rPr>
          <w:b/>
        </w:rPr>
        <w:t xml:space="preserve">Tulos</w:t>
      </w:r>
    </w:p>
    <w:p>
      <w:r>
        <w:t xml:space="preserve">Louis, käärme</w:t>
      </w:r>
    </w:p>
    <w:p>
      <w:r>
        <w:rPr>
          <w:b/>
        </w:rPr>
        <w:t xml:space="preserve">Esimerkki 4.3031</w:t>
      </w:r>
    </w:p>
    <w:p>
      <w:r>
        <w:t xml:space="preserve">Lause1: Derek oli suuri korttipelien ystävä. Lause2: Hän kävi turnauksissa voittaakseen rahaa. Lause3: Tässä nimenomaisessa turnauksessa oli kaikkialla hyviä pelaajia. Lause4: Hän yritti parhaansa. Lause5: Hän hävisi viidennellä kierroksella 30:stä.</w:t>
      </w:r>
    </w:p>
    <w:p>
      <w:r>
        <w:rPr>
          <w:b/>
        </w:rPr>
        <w:t xml:space="preserve">Tulos</w:t>
      </w:r>
    </w:p>
    <w:p>
      <w:r>
        <w:t xml:space="preserve">Hienoja pelaajia, Derek</w:t>
      </w:r>
    </w:p>
    <w:p>
      <w:r>
        <w:rPr>
          <w:b/>
        </w:rPr>
        <w:t xml:space="preserve">Esimerkki 4.3032</w:t>
      </w:r>
    </w:p>
    <w:p>
      <w:r>
        <w:t xml:space="preserve">Lause1: Jamesilla oli kaksi parasta ystävää, jotka vihasivat toisiaan. Lause2: Hän ei koskaan nähnyt heitä yhdessä vaan aina erillään. Lause3: Syntymäpäivänään hän teki poikkeuksen ja kutsui heidät molemmat. Lause4: Se oli uhkapeliä, mutta se onnistui. Lause5: Ystävykset pääsivät erimielisyytensä yli Jamesin vuoksi.</w:t>
      </w:r>
    </w:p>
    <w:p>
      <w:r>
        <w:rPr>
          <w:b/>
        </w:rPr>
        <w:t xml:space="preserve">Tulos</w:t>
      </w:r>
    </w:p>
    <w:p>
      <w:r>
        <w:t xml:space="preserve">James, Parhaat ystävät</w:t>
      </w:r>
    </w:p>
    <w:p>
      <w:r>
        <w:rPr>
          <w:b/>
        </w:rPr>
        <w:t xml:space="preserve">Esimerkki 4.3033</w:t>
      </w:r>
    </w:p>
    <w:p>
      <w:r>
        <w:t xml:space="preserve">Lause1: Carley oli kihloissa kaksi vuotta. Lause2: Hän suunnitteli täydellisiä häitä. Lause3: Suurena päivänä satoi. Lause4: Hän oli niin järkyttynyt. Lause5: Hän tajusi, että joihinkin asioihin ei voi varautua.</w:t>
      </w:r>
    </w:p>
    <w:p>
      <w:r>
        <w:rPr>
          <w:b/>
        </w:rPr>
        <w:t xml:space="preserve">Tulos</w:t>
      </w:r>
    </w:p>
    <w:p>
      <w:r>
        <w:t xml:space="preserve">Carley</w:t>
      </w:r>
    </w:p>
    <w:p>
      <w:r>
        <w:rPr>
          <w:b/>
        </w:rPr>
        <w:t xml:space="preserve">Esimerkki 4.3034</w:t>
      </w:r>
    </w:p>
    <w:p>
      <w:r>
        <w:t xml:space="preserve">Lause1: Susie oli ollut suhteessa Lewisin kanssa jo jonkin aikaa. Lause2: Lewis halusi, että Susie tapaisi hänen vanhempansa. Lause3: Susie oli melko hermostunut, koska hän ei ollut valmis. Lause4: Mutta kun hän tapasi heidät, he eivät olleet niin pahoja. Lause5: He ottivat hänet avosylin vastaan.</w:t>
      </w:r>
    </w:p>
    <w:p>
      <w:r>
        <w:rPr>
          <w:b/>
        </w:rPr>
        <w:t xml:space="preserve">Tulos</w:t>
      </w:r>
    </w:p>
    <w:p>
      <w:r>
        <w:t xml:space="preserve">Lewis, Susie, hänen vanhempansa</w:t>
      </w:r>
    </w:p>
    <w:p>
      <w:r>
        <w:rPr>
          <w:b/>
        </w:rPr>
        <w:t xml:space="preserve">Esimerkki 4.3035</w:t>
      </w:r>
    </w:p>
    <w:p>
      <w:r>
        <w:t xml:space="preserve">Lause1: Helen kaivoi multaa. Lause2: Hän korjasi perunoita. Lause3: Hän kaivoi ne esiin ja laittoi ne koriin. Lause4: Hän suunnitteli tekevänsä valtavan annoksen perunamuusia. Lause5: Siitä tulisi herkullista!</w:t>
      </w:r>
    </w:p>
    <w:p>
      <w:r>
        <w:rPr>
          <w:b/>
        </w:rPr>
        <w:t xml:space="preserve">Tulos</w:t>
      </w:r>
    </w:p>
    <w:p>
      <w:r>
        <w:t xml:space="preserve">Helen</w:t>
      </w:r>
    </w:p>
    <w:p>
      <w:r>
        <w:rPr>
          <w:b/>
        </w:rPr>
        <w:t xml:space="preserve">Esimerkki 4.3036</w:t>
      </w:r>
    </w:p>
    <w:p>
      <w:r>
        <w:t xml:space="preserve">Lause1: Jerry löi pesäpalloon, kun syöttäjä heitti sen hänelle. Lause2: Pallo meni kauas, mutta jäi silti kentälle. Lause3: Yritin juosta sitä kohti. Lause4: Se kimposi kädestäni ja putosi maahan. Lause5: Ennen kuin palautin sen, vastustajat tekivät muutaman pisteen ja voittivat.</w:t>
      </w:r>
    </w:p>
    <w:p>
      <w:r>
        <w:rPr>
          <w:b/>
        </w:rPr>
        <w:t xml:space="preserve">Tulos</w:t>
      </w:r>
    </w:p>
    <w:p>
      <w:r>
        <w:t xml:space="preserve">Minä (itse), syöttäjä, Jerry, Vastustajat.</w:t>
      </w:r>
    </w:p>
    <w:p>
      <w:r>
        <w:rPr>
          <w:b/>
        </w:rPr>
        <w:t xml:space="preserve">Esimerkki 4.3037</w:t>
      </w:r>
    </w:p>
    <w:p>
      <w:r>
        <w:t xml:space="preserve">Lause1: Menin järvelle kalastamaan. Lause2: Kiipeilin veneeseen ja soutelin keskelle järveä. Lause3: Heitin vieheeni järveen ja odotin, että saisin kalan. Lause4: Näin, kun siimani veti. Lause5: Kelasin ison kalan.</w:t>
      </w:r>
    </w:p>
    <w:p>
      <w:r>
        <w:rPr>
          <w:b/>
        </w:rPr>
        <w:t xml:space="preserve">Tulos</w:t>
      </w:r>
    </w:p>
    <w:p>
      <w:r>
        <w:t xml:space="preserve">Minä (itse), Iso kala</w:t>
      </w:r>
    </w:p>
    <w:p>
      <w:r>
        <w:rPr>
          <w:b/>
        </w:rPr>
        <w:t xml:space="preserve">Esimerkki 4.3038</w:t>
      </w:r>
    </w:p>
    <w:p>
      <w:r>
        <w:t xml:space="preserve">Lause1: Ana ja hänen ystävänsä tykkäsivät pelata koripalloa yhdessä. Lause2: He pelasivat joka lauantai hieman syrjäisellä kentällä. Lause3: Kun he saapuivat viikonloppupeliinsä, kenttä oli kadonnut! Lause4: Kaupunki oli repinyt sen irti, koska he luulivat, ettei kukaan käyttänyt sitä. Lause5: Sen tilalle kaupunki oli pystyttänyt leikkikentän, jossa oli keinut.</w:t>
      </w:r>
    </w:p>
    <w:p>
      <w:r>
        <w:rPr>
          <w:b/>
        </w:rPr>
        <w:t xml:space="preserve">Tulos</w:t>
      </w:r>
    </w:p>
    <w:p>
      <w:r>
        <w:t xml:space="preserve">Kaupunki, Ystävät, Ana</w:t>
      </w:r>
    </w:p>
    <w:p>
      <w:r>
        <w:rPr>
          <w:b/>
        </w:rPr>
        <w:t xml:space="preserve">Esimerkki 4.3039</w:t>
      </w:r>
    </w:p>
    <w:p>
      <w:r>
        <w:t xml:space="preserve">Lause1: Tom oli parkkipaikalla. Lause2: Hän peruutti pois parkkipaikaltaan. Lause3: Tietämättään hän törmäsi toiseen autoon. Lause4: Molemmat olivat jossain määrin syyllisiä. Lause5: Vahingot olivat vähäiset, ja he jatkoivat matkaansa.</w:t>
      </w:r>
    </w:p>
    <w:p>
      <w:r>
        <w:rPr>
          <w:b/>
        </w:rPr>
        <w:t xml:space="preserve">Tulos</w:t>
      </w:r>
    </w:p>
    <w:p>
      <w:r>
        <w:t xml:space="preserve">Molemmat, Tom</w:t>
      </w:r>
    </w:p>
    <w:p>
      <w:r>
        <w:rPr>
          <w:b/>
        </w:rPr>
        <w:t xml:space="preserve">Esimerkki 4.3040</w:t>
      </w:r>
    </w:p>
    <w:p>
      <w:r>
        <w:t xml:space="preserve">Lause1: Vinney rakastaa jäätelöä. Lause2: Kustannukset olivat todella korkeat. Lause3: Hän päätti kokeilla oman jäätelön tekemistä. Lause4: Hän osti jäätelökoneen. Lause5: Hän säästi rahaa ja oli terveellisempi!</w:t>
      </w:r>
    </w:p>
    <w:p>
      <w:r>
        <w:rPr>
          <w:b/>
        </w:rPr>
        <w:t xml:space="preserve">Tulos</w:t>
      </w:r>
    </w:p>
    <w:p>
      <w:r>
        <w:t xml:space="preserve">Vinney</w:t>
      </w:r>
    </w:p>
    <w:p>
      <w:r>
        <w:rPr>
          <w:b/>
        </w:rPr>
        <w:t xml:space="preserve">Esimerkki 4.3041</w:t>
      </w:r>
    </w:p>
    <w:p>
      <w:r>
        <w:t xml:space="preserve">Lause1: Lenny ajoi vanhalla autolla. Lause2: Se hajosi ainakin kahdesti viikossa. Lause3: Hän oli kertonut vanhemmilleen, miten huono auto oli. Lause4: Eräänä päivänä hänen isänsä yllätti hänet uudella autolla. Lause5: Lenny ei voinut uskoa onneaan!</w:t>
      </w:r>
    </w:p>
    <w:p>
      <w:r>
        <w:rPr>
          <w:b/>
        </w:rPr>
        <w:t xml:space="preserve">Tulos</w:t>
      </w:r>
    </w:p>
    <w:p>
      <w:r>
        <w:t xml:space="preserve">Hänen vanhempansa, Hänen isänsä, Lenny</w:t>
      </w:r>
    </w:p>
    <w:p>
      <w:r>
        <w:rPr>
          <w:b/>
        </w:rPr>
        <w:t xml:space="preserve">Esimerkki 4.3042</w:t>
      </w:r>
    </w:p>
    <w:p>
      <w:r>
        <w:t xml:space="preserve">Lause1: Koulussa oli valokuvauspäivä. Lause2: Dorian inhosi sitä, että hänestä otetaan kuva. Lause3: Hän joutui sinä aamuna pukeutumaan kauluspaitaan ja takkiin. Lause4: Hän huokaili odottaessaan jonossa valokuvaansa. Lause5: Kun oli hänen vuoronsa, hän kieltäytyi hymyilemästä.</w:t>
      </w:r>
    </w:p>
    <w:p>
      <w:r>
        <w:rPr>
          <w:b/>
        </w:rPr>
        <w:t xml:space="preserve">Tulos</w:t>
      </w:r>
    </w:p>
    <w:p>
      <w:r>
        <w:t xml:space="preserve">Dorian</w:t>
      </w:r>
    </w:p>
    <w:p>
      <w:r>
        <w:rPr>
          <w:b/>
        </w:rPr>
        <w:t xml:space="preserve">Esimerkki 4.3043</w:t>
      </w:r>
    </w:p>
    <w:p>
      <w:r>
        <w:t xml:space="preserve">Lause1: Lars ajoi humveeta Irakin autiomaassa. Lause2: Hän törmäsi kuoppaan tiessä ja kuuli kovan räjähdyksen. Lause3: Hän lensi ulos autosta. Lause4: Hän katsoi alas jalkoihinsa nähdäkseen, olivatko ne vielä tallella. Lause5: Hän oli ehjä, mutta pelästyi kuollakseen.</w:t>
      </w:r>
    </w:p>
    <w:p>
      <w:r>
        <w:rPr>
          <w:b/>
        </w:rPr>
        <w:t xml:space="preserve">Tulos</w:t>
      </w:r>
    </w:p>
    <w:p>
      <w:r>
        <w:t xml:space="preserve">Lars</w:t>
      </w:r>
    </w:p>
    <w:p>
      <w:r>
        <w:rPr>
          <w:b/>
        </w:rPr>
        <w:t xml:space="preserve">Esimerkki 4.3044</w:t>
      </w:r>
    </w:p>
    <w:p>
      <w:r>
        <w:t xml:space="preserve">Lause1: Samuel söisi melkein mitä tahansa. Lause2: Hän ei vain voinut syödä kalaa. Lause3: Hänen vanhempansa pakottivat hänet kuitenkin aina kokeilemaan sitä. Lause4: Tällä kertaa he pakottivat lohen hänen kurkustaan alas. Lause5: Ennen kuin hän ehti niellä, hän oli jo alkanut oksentaa.</w:t>
      </w:r>
    </w:p>
    <w:p>
      <w:r>
        <w:rPr>
          <w:b/>
        </w:rPr>
        <w:t xml:space="preserve">Tulos</w:t>
      </w:r>
    </w:p>
    <w:p>
      <w:r>
        <w:t xml:space="preserve">Samuel, vanhemmat</w:t>
      </w:r>
    </w:p>
    <w:p>
      <w:r>
        <w:rPr>
          <w:b/>
        </w:rPr>
        <w:t xml:space="preserve">Esimerkki 4.3045</w:t>
      </w:r>
    </w:p>
    <w:p>
      <w:r>
        <w:t xml:space="preserve">Lause1: Tarvitsin auton avaimia, mutta en löytänyt niitä. Lause2: Niinpä päätin etsiä niitä talosta. Lause3: Aloitin talon pohjoispäästä ja etenin etelään. Lause4: En löytänyt niitä talosta, joten päätin etsiä niitä autostani. Lause5: Kävelin autolleni ja löysin avaimet virtalukossa.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4.3046</w:t>
      </w:r>
    </w:p>
    <w:p>
      <w:r>
        <w:t xml:space="preserve">Lause1: Mary oli hermostunut ensimmäisestä koulupäivästä. Lause2: Hän tapasi bussissa tytön nimeltä Bethany. Lause3: Tytöillä oli paljon yhteistä. Lause4: He leikkivät yhdessä joka päivä. Lause5: Tytöistä tuli parhaita ystäviä.</w:t>
      </w:r>
    </w:p>
    <w:p>
      <w:r>
        <w:rPr>
          <w:b/>
        </w:rPr>
        <w:t xml:space="preserve">Tulos</w:t>
      </w:r>
    </w:p>
    <w:p>
      <w:r>
        <w:t xml:space="preserve">Bethany, Mary</w:t>
      </w:r>
    </w:p>
    <w:p>
      <w:r>
        <w:rPr>
          <w:b/>
        </w:rPr>
        <w:t xml:space="preserve">Esimerkki 4.3047</w:t>
      </w:r>
    </w:p>
    <w:p>
      <w:r>
        <w:t xml:space="preserve">Lause1: Whitney vaati uutta hyönteissiepparia. Lause2: Hänen asuntonsa oli jälleen kerran täynnä koiperhosia ja hyttysiä. Lause3: Hänen tilaamansa laite toimi helposti, ja se asetettiin ulos. Lause4: Whitney ja hänen ystävänsä ottivat hienoja oluita ja istuivat terassilla. Lause5: He katselivat, kun satoja hyönteisiä räjäytettiin sinä iltana.</w:t>
      </w:r>
    </w:p>
    <w:p>
      <w:r>
        <w:rPr>
          <w:b/>
        </w:rPr>
        <w:t xml:space="preserve">Tulos</w:t>
      </w:r>
    </w:p>
    <w:p>
      <w:r>
        <w:t xml:space="preserve">Koi, ystävät, Whitney, hyttyset, hyttyset</w:t>
      </w:r>
    </w:p>
    <w:p>
      <w:r>
        <w:rPr>
          <w:b/>
        </w:rPr>
        <w:t xml:space="preserve">Esimerkki 4.3048</w:t>
      </w:r>
    </w:p>
    <w:p>
      <w:r>
        <w:t xml:space="preserve">Lause1: 11-vuotiaana halusin aina lemmikin. Lause2: Eräänä päivänä eräs poika ajoi pyörällään pitkin katuani laatikko sylissään. Lause3: Hän avasi kenkälaatikon ja heitti ulos ojaan fretin. Lause4: Kiiruhdin ulos, kauhoin fretin ja vein sen kotiin. Lause5: Soitimme poliisille, ja he sanoivat, että sain pitää sen.</w:t>
      </w:r>
    </w:p>
    <w:p>
      <w:r>
        <w:rPr>
          <w:b/>
        </w:rPr>
        <w:t xml:space="preserve">Tulos</w:t>
      </w:r>
    </w:p>
    <w:p>
      <w:r>
        <w:t xml:space="preserve">Minä (itse), Poika, Lemmikki, Poliisi</w:t>
      </w:r>
    </w:p>
    <w:p>
      <w:r>
        <w:rPr>
          <w:b/>
        </w:rPr>
        <w:t xml:space="preserve">Esimerkki 4.3049</w:t>
      </w:r>
    </w:p>
    <w:p>
      <w:r>
        <w:t xml:space="preserve">Lause1: Laura kävi tänä aamuna kuntosalilla. Lause2: Hän halusi laihduttaa. Lause3: Hän käytti stepperiä. Lause4: Hän astui väärin. Lause5: Hän mursi nilkkansa.</w:t>
      </w:r>
    </w:p>
    <w:p>
      <w:r>
        <w:rPr>
          <w:b/>
        </w:rPr>
        <w:t xml:space="preserve">Tulos</w:t>
      </w:r>
    </w:p>
    <w:p>
      <w:r>
        <w:t xml:space="preserve">Laura</w:t>
      </w:r>
    </w:p>
    <w:p>
      <w:r>
        <w:rPr>
          <w:b/>
        </w:rPr>
        <w:t xml:space="preserve">Esimerkki 4.3050</w:t>
      </w:r>
    </w:p>
    <w:p>
      <w:r>
        <w:t xml:space="preserve">Lause1: Pärjäsin huonosti luokkani kokeissa. Lause2: Luokkatoverini pärjäsi hyvin luokassa, joten lainasin hänen kokeitaan. Lause3: Pyyhin hänen nimensä pois ja kirjoitin oman nimeni kokeisiin. Lause4: Menin opettajan luokse ja pyysin tarkistamaan arvosanani. Lause5: Näin huijasin opettajaa muuttamaan koepisteitäni.</w:t>
      </w:r>
    </w:p>
    <w:p>
      <w:r>
        <w:rPr>
          <w:b/>
        </w:rPr>
        <w:t xml:space="preserve">Tulos</w:t>
      </w:r>
    </w:p>
    <w:p>
      <w:r>
        <w:t xml:space="preserve">Minä (itse), opettaja, luokkatoveri</w:t>
      </w:r>
    </w:p>
    <w:p>
      <w:r>
        <w:rPr>
          <w:b/>
        </w:rPr>
        <w:t xml:space="preserve">Esimerkki 4.3051</w:t>
      </w:r>
    </w:p>
    <w:p>
      <w:r>
        <w:t xml:space="preserve">Lause1: Chris on konetekniikan opiskelija. Lause2: Hänellä on kuitenkin ollut vaikeaa. Lause3: Chris on käynyt fysiikan tukiopetuksessa. Lause4: Hänen arvosanansa ovat parantuneet sen jälkeen, kun hän aloitti. Lause5: Hän aikoo käyttää tulevaisuudessa useammin tukiopetusta.</w:t>
      </w:r>
    </w:p>
    <w:p>
      <w:r>
        <w:rPr>
          <w:b/>
        </w:rPr>
        <w:t xml:space="preserve">Tulos</w:t>
      </w:r>
    </w:p>
    <w:p>
      <w:r>
        <w:t xml:space="preserve">Chris</w:t>
      </w:r>
    </w:p>
    <w:p>
      <w:r>
        <w:rPr>
          <w:b/>
        </w:rPr>
        <w:t xml:space="preserve">Esimerkki 4.3052</w:t>
      </w:r>
    </w:p>
    <w:p>
      <w:r>
        <w:t xml:space="preserve">Lause1: Ken oli kokki. Lause2: Kenille tilattiin puolikypsä pihvi. Lause3: Ken kypsytti pihvin puolikypsäksi. Lause4: Hän meni tarjoilemaan sitä asiakkaille. Lause5: Asiakas kertoi haluavansa sen hyvin kypsänä.</w:t>
      </w:r>
    </w:p>
    <w:p>
      <w:r>
        <w:rPr>
          <w:b/>
        </w:rPr>
        <w:t xml:space="preserve">Tulos</w:t>
      </w:r>
    </w:p>
    <w:p>
      <w:r>
        <w:t xml:space="preserve">Asiakas, Ken, Asiakkaat</w:t>
      </w:r>
    </w:p>
    <w:p>
      <w:r>
        <w:rPr>
          <w:b/>
        </w:rPr>
        <w:t xml:space="preserve">Esimerkki 4.3053</w:t>
      </w:r>
    </w:p>
    <w:p>
      <w:r>
        <w:t xml:space="preserve">Lause1: Sue halusi todella uudet saappaat. Lause2: Mutta hänellä ei ollut varaa niihin. Lause3: Niinpä hänen ystävänsä vei hänet säästökauppaan. Lause4: Sue ei voinut uskoa, miten halpaa kaikki oli. Lause5: Nyt Sue shoppailee koko ajan säästöliikkeissä.</w:t>
      </w:r>
    </w:p>
    <w:p>
      <w:r>
        <w:rPr>
          <w:b/>
        </w:rPr>
        <w:t xml:space="preserve">Tulos</w:t>
      </w:r>
    </w:p>
    <w:p>
      <w:r>
        <w:t xml:space="preserve">Sue, ystävä</w:t>
      </w:r>
    </w:p>
    <w:p>
      <w:r>
        <w:rPr>
          <w:b/>
        </w:rPr>
        <w:t xml:space="preserve">Esimerkki 4.3054</w:t>
      </w:r>
    </w:p>
    <w:p>
      <w:r>
        <w:t xml:space="preserve">Lause1: Perhe oli ahkerasti töissä. Lause2: He aikoivat remontoida koko keittiönsä. Lause3: He repivät kaapit ja työtasot pois. Lause4: Kun he saivat sen valmiiksi, se oli kaunis. Lause5: He pitivät tekemistään muutoksista.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4.3055</w:t>
      </w:r>
    </w:p>
    <w:p>
      <w:r>
        <w:t xml:space="preserve">Lause1: Opettaja vei oppilaansa kirjastoon. Lause2: He jonottivat saadakseen valokuvia. Lause3: Kun Hallea kehotettiin hymyilemään, hän pelkäsi. Lause4: Hän oli ujo aikuisten seurassa. Lause5: Lopulta hän pystyi hymyilemään.</w:t>
      </w:r>
    </w:p>
    <w:p>
      <w:r>
        <w:rPr>
          <w:b/>
        </w:rPr>
        <w:t xml:space="preserve">Tulos</w:t>
      </w:r>
    </w:p>
    <w:p>
      <w:r>
        <w:t xml:space="preserve">Opiskelijat, Halle, Opettaja, Aikuiset</w:t>
      </w:r>
    </w:p>
    <w:p>
      <w:r>
        <w:rPr>
          <w:b/>
        </w:rPr>
        <w:t xml:space="preserve">Esimerkki 4.3056</w:t>
      </w:r>
    </w:p>
    <w:p>
      <w:r>
        <w:t xml:space="preserve">Lause1: Shari laittoi matkapuhelimensa autonsa istuimelle. Lause2: Hän meni sisälle ja jätti puhelimen. Lause3: Shari ei muistanut, mihin hän oli laittanut puhelimen. Lause4: Hän valitsi puhelinnumeronsa toisesta puhelimesta. Lause5: Sharin puhelin soi, jolloin hän löysi sen.</w:t>
      </w:r>
    </w:p>
    <w:p>
      <w:r>
        <w:rPr>
          <w:b/>
        </w:rPr>
        <w:t xml:space="preserve">Tulos</w:t>
      </w:r>
    </w:p>
    <w:p>
      <w:r>
        <w:t xml:space="preserve">Shari</w:t>
      </w:r>
    </w:p>
    <w:p>
      <w:r>
        <w:rPr>
          <w:b/>
        </w:rPr>
        <w:t xml:space="preserve">Esimerkki 4.3057</w:t>
      </w:r>
    </w:p>
    <w:p>
      <w:r>
        <w:t xml:space="preserve">Lause1: Michael pelkäsi yksinoloa. Lause2: Hän lähti eräänä päivänä matkalle. Lause3: Se oli luolassa hänen ystäviensä kanssa. Lause4: Hän kääntyi väärään suuntaan, joten hän jäi yksin. Lause5: Michael sai melkein paniikkikohtauksen.</w:t>
      </w:r>
    </w:p>
    <w:p>
      <w:r>
        <w:rPr>
          <w:b/>
        </w:rPr>
        <w:t xml:space="preserve">Tulos</w:t>
      </w:r>
    </w:p>
    <w:p>
      <w:r>
        <w:t xml:space="preserve">Hänen ystävänsä, Michael</w:t>
      </w:r>
    </w:p>
    <w:p>
      <w:r>
        <w:rPr>
          <w:b/>
        </w:rPr>
        <w:t xml:space="preserve">Esimerkki 4.3058</w:t>
      </w:r>
    </w:p>
    <w:p>
      <w:r>
        <w:t xml:space="preserve">Lause1: Jay halusi mekaanikoksi. Lause2: Hän kirjoittautui autokurssille viimeisenä vuonna. Lause3: Hän oppi kaikenlaista. Lause4: Hän löysi töitä autokorjaamosta valmistuttuaan. Lause5: Hän oli niin taitava, että hän sai ensimmäisen palkankorotuksensa alle kuukaudessa!</w:t>
      </w:r>
    </w:p>
    <w:p>
      <w:r>
        <w:rPr>
          <w:b/>
        </w:rPr>
        <w:t xml:space="preserve">Tulos</w:t>
      </w:r>
    </w:p>
    <w:p>
      <w:r>
        <w:t xml:space="preserve">Jay</w:t>
      </w:r>
    </w:p>
    <w:p>
      <w:r>
        <w:rPr>
          <w:b/>
        </w:rPr>
        <w:t xml:space="preserve">Esimerkki 4.3059</w:t>
      </w:r>
    </w:p>
    <w:p>
      <w:r>
        <w:t xml:space="preserve">Lause1: Rina ei ollut koskaan käynyt lapsena hammaslääkärissä. Lause2: Nyt hän oli 25-vuotias ja hänen hampaitaan särki jatkuvasti. Lause3: Lopulta hän keräsi rahaa ja rohkeutta ja meni hammaslääkärille. Lause4: Hänen yllätyksekseen hammaslääkäri oli ystävällinen ja hyvin avulias! Lause5: Hän laati maksusuunnitelman Rinan hampaiden korjaamiseksi!</w:t>
      </w:r>
    </w:p>
    <w:p>
      <w:r>
        <w:rPr>
          <w:b/>
        </w:rPr>
        <w:t xml:space="preserve">Tulos</w:t>
      </w:r>
    </w:p>
    <w:p>
      <w:r>
        <w:t xml:space="preserve">Hammaslääkäri, Rina</w:t>
      </w:r>
    </w:p>
    <w:p>
      <w:r>
        <w:rPr>
          <w:b/>
        </w:rPr>
        <w:t xml:space="preserve">Esimerkki 4.3060</w:t>
      </w:r>
    </w:p>
    <w:p>
      <w:r>
        <w:t xml:space="preserve">Lause1: Tim aikoi viedä ystävänsä kotiin. Lause2: Ystävä oli juonut liikaa. Lause3: Hän ei saanut ystävän avaimia toimimaan. Lause4: Ystävä oli liian humalassa auttaakseen. Lause5: Hän oli vahingossa ottanut väärät avaimet.</w:t>
      </w:r>
    </w:p>
    <w:p>
      <w:r>
        <w:rPr>
          <w:b/>
        </w:rPr>
        <w:t xml:space="preserve">Tulos</w:t>
      </w:r>
    </w:p>
    <w:p>
      <w:r>
        <w:t xml:space="preserve">Tim, ystävä</w:t>
      </w:r>
    </w:p>
    <w:p>
      <w:r>
        <w:rPr>
          <w:b/>
        </w:rPr>
        <w:t xml:space="preserve">Esimerkki 4.3061</w:t>
      </w:r>
    </w:p>
    <w:p>
      <w:r>
        <w:t xml:space="preserve">Lause1: Lucy haaveilee näyttelijän urasta. Lause2: Hän päätti muuttaa Los Angelesiin. Lause3: Lucy kävi monissa koe-esiintymisissä. Lause4: Lopulta hän sai suuren läpimurtonsa. Lause5: Nyt hän elää unelmaansa.</w:t>
      </w:r>
    </w:p>
    <w:p>
      <w:r>
        <w:rPr>
          <w:b/>
        </w:rPr>
        <w:t xml:space="preserve">Tulos</w:t>
      </w:r>
    </w:p>
    <w:p>
      <w:r>
        <w:t xml:space="preserve">Lucy</w:t>
      </w:r>
    </w:p>
    <w:p>
      <w:r>
        <w:rPr>
          <w:b/>
        </w:rPr>
        <w:t xml:space="preserve">Esimerkki 4.3062</w:t>
      </w:r>
    </w:p>
    <w:p>
      <w:r>
        <w:t xml:space="preserve">Lause1: Sue rakasti soittaa kitaraa. Lause2: Hän harjoitteli joka ilta. Lause3: Lopulta hänestä tuli niin hyvä, että hän pystyi perustamaan bändin. Lause4: Hän kutsui bändinsä nimeksi The Sue Birds. Lause5: Hän matkusti ympäri Yhdysvaltoja kiertuebussilla.</w:t>
      </w:r>
    </w:p>
    <w:p>
      <w:r>
        <w:rPr>
          <w:b/>
        </w:rPr>
        <w:t xml:space="preserve">Tulos</w:t>
      </w:r>
    </w:p>
    <w:p>
      <w:r>
        <w:t xml:space="preserve">Sue, Linnut</w:t>
      </w:r>
    </w:p>
    <w:p>
      <w:r>
        <w:rPr>
          <w:b/>
        </w:rPr>
        <w:t xml:space="preserve">Esimerkki 4.3063</w:t>
      </w:r>
    </w:p>
    <w:p>
      <w:r>
        <w:t xml:space="preserve">Lause1: Sally tykkäsi syödä terveellisesti. Lause2: Hän meni kauppaan ja osti paljon lehtikaalia. Lause3: Ja sitten hän teki valtavan lehtikaalisalaatin päivälliseksi. Lause4: Mutta sitten hän sairastui sinä iltana. Lause5: Sally ei ole syönyt lehtikaalia sen illan jälkeen.</w:t>
      </w:r>
    </w:p>
    <w:p>
      <w:r>
        <w:rPr>
          <w:b/>
        </w:rPr>
        <w:t xml:space="preserve">Tulos</w:t>
      </w:r>
    </w:p>
    <w:p>
      <w:r>
        <w:t xml:space="preserve">Sally</w:t>
      </w:r>
    </w:p>
    <w:p>
      <w:r>
        <w:rPr>
          <w:b/>
        </w:rPr>
        <w:t xml:space="preserve">Esimerkki 4.3064</w:t>
      </w:r>
    </w:p>
    <w:p>
      <w:r>
        <w:t xml:space="preserve">Lause1: Miles on levoton työskenneltyään koko päivän. Lause2: Hän päättää mennä puistoon ja kävellä kukkien äärellä. Lause3: Kun hän näkee siellä pariskunnan, se muistuttaa häntä siitä, kuinka yksinäinen hän on. Lause4: Miles päättää pariskunnan nähtyään palata kotiin. Lause5: Hän päättää olla enää kävelemättä kukkien luona.</w:t>
      </w:r>
    </w:p>
    <w:p>
      <w:r>
        <w:rPr>
          <w:b/>
        </w:rPr>
        <w:t xml:space="preserve">Tulos</w:t>
      </w:r>
    </w:p>
    <w:p>
      <w:r>
        <w:t xml:space="preserve">Pari, Miles</w:t>
      </w:r>
    </w:p>
    <w:p>
      <w:r>
        <w:rPr>
          <w:b/>
        </w:rPr>
        <w:t xml:space="preserve">Esimerkki 4.3065</w:t>
      </w:r>
    </w:p>
    <w:p>
      <w:r>
        <w:t xml:space="preserve">Lause1: Työskentelen puhelinkeskuksessa, jossa autan ihmisiä korjaamaan puhelimensa ongelmia. Lause2: Tänään eräs nainen soitti ja vaati uutta iPhonea. Lause3: Hän sanoi heittäneensä vanhan Nokia-puhelimensa ikkunan läpi. Lause4: Kerroin hänelle kohteliaasti, etten voinut vain vaihtaa hänen puhelintaan. Lause5: Hän raivostui ja alkoi kiroilla minua.</w:t>
      </w:r>
    </w:p>
    <w:p>
      <w:r>
        <w:rPr>
          <w:b/>
        </w:rPr>
        <w:t xml:space="preserve">Tulos</w:t>
      </w:r>
    </w:p>
    <w:p>
      <w:r>
        <w:t xml:space="preserve">Minä (itse), Nainen</w:t>
      </w:r>
    </w:p>
    <w:p>
      <w:r>
        <w:rPr>
          <w:b/>
        </w:rPr>
        <w:t xml:space="preserve">Esimerkki 4.3066</w:t>
      </w:r>
    </w:p>
    <w:p>
      <w:r>
        <w:t xml:space="preserve">Lause1: Cory oli puunleikkaaja. Lause2: Hänet oli palkattu leikkaamaan ylimääräisiä oksia naapurinsa puusta. Lause3: Valitettavasti yksi oksista putosi ja pudotti hänet tikkailtaan. Lause4: Cory oli tuskissaan, mutta ei pahasti loukkaantunut. Lause5: Sen jälkeen hän oli paljon varovaisempi sen suhteen, missä hän leikkasi.</w:t>
      </w:r>
    </w:p>
    <w:p>
      <w:r>
        <w:rPr>
          <w:b/>
        </w:rPr>
        <w:t xml:space="preserve">Tulos</w:t>
      </w:r>
    </w:p>
    <w:p>
      <w:r>
        <w:t xml:space="preserve">Cory, naapuri</w:t>
      </w:r>
    </w:p>
    <w:p>
      <w:r>
        <w:rPr>
          <w:b/>
        </w:rPr>
        <w:t xml:space="preserve">Esimerkki 4.3067</w:t>
      </w:r>
    </w:p>
    <w:p>
      <w:r>
        <w:t xml:space="preserve">Lause1: Kim oli menossa putkeen. Lause2: Hänen setänsä ajoi venettä. Lause3: Putki kulki puolelta toiselle. Lause4: Muutaman kerran se meni ilmaan. Lause5: Hän piti tiukasti kiinni, mutta putosi lopulta pois.</w:t>
      </w:r>
    </w:p>
    <w:p>
      <w:r>
        <w:rPr>
          <w:b/>
        </w:rPr>
        <w:t xml:space="preserve">Tulos</w:t>
      </w:r>
    </w:p>
    <w:p>
      <w:r>
        <w:t xml:space="preserve">Setä, Kim</w:t>
      </w:r>
    </w:p>
    <w:p>
      <w:r>
        <w:rPr>
          <w:b/>
        </w:rPr>
        <w:t xml:space="preserve">Esimerkki 4.3068</w:t>
      </w:r>
    </w:p>
    <w:p>
      <w:r>
        <w:t xml:space="preserve">Lause1: Anna teki kattilallisen chiliä. Lause2: Se oli herkullista! Lause3: Mutta todellinen yllätys tuli seuraavana päivänä. Lause4: Hänen toinen annoksensa oli vielä maukkaampi. Lause5: Kaikki maut olivat sulautuneet, ja se oli uskomattoman hyvää!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Esimerkki 4.3069</w:t>
      </w:r>
    </w:p>
    <w:p>
      <w:r>
        <w:t xml:space="preserve">Lause1: Tänään vein poikani eläintarhaan. Lause2: Hän piti kovasti apinanäyttelystä. Lause3: Hän on puhunut kuin apina koko päivän. Lause4: Minusta se alkoi tuntua hauskalta. Lause5: Nyt en saa häntä puhumaan normaalisti, ja hän käyttäytyy edelleen hassusti.</w:t>
      </w:r>
    </w:p>
    <w:p>
      <w:r>
        <w:rPr>
          <w:b/>
        </w:rPr>
        <w:t xml:space="preserve">Tulos</w:t>
      </w:r>
    </w:p>
    <w:p>
      <w:r>
        <w:t xml:space="preserve">Minä (itse), Apina, Poika</w:t>
      </w:r>
    </w:p>
    <w:p>
      <w:r>
        <w:rPr>
          <w:b/>
        </w:rPr>
        <w:t xml:space="preserve">Esimerkki 4.3070</w:t>
      </w:r>
    </w:p>
    <w:p>
      <w:r>
        <w:t xml:space="preserve">Lause1: Työskentelin Janen ja Mikeyn kanssa vuonna 1975. Lause2: Työskentelimme varastossa. Lause3: Eräänä päivänä Jane ja Mikey irtisanoutuivat ja lähtivät Bostonista eivätkä koskaan palanneet. Lause4: Neljäkymmentä vuotta myöhemmin löysin Janen Facebookista. Lause5: Lähetin Janelle ystäväpyynnön.</w:t>
      </w:r>
    </w:p>
    <w:p>
      <w:r>
        <w:rPr>
          <w:b/>
        </w:rPr>
        <w:t xml:space="preserve">Tulos</w:t>
      </w:r>
    </w:p>
    <w:p>
      <w:r>
        <w:t xml:space="preserve">Jane, minä (itse), Mikey</w:t>
      </w:r>
    </w:p>
    <w:p>
      <w:r>
        <w:rPr>
          <w:b/>
        </w:rPr>
        <w:t xml:space="preserve">Esimerkki 4.3071</w:t>
      </w:r>
    </w:p>
    <w:p>
      <w:r>
        <w:t xml:space="preserve">Lause1: Tina meni leipomoon. Lause2: Hänen piti ostaa leipää. Lause3: Kun hän saapui paikalle, hän oli häkeltynyt kaikista vaihtoehdoista. Lause4: Hän näki myös useita leivonnaisia. Lause5: Tina osti kymmenen kertaa enemmän kuin hän alun perin suunnitteli.</w:t>
      </w:r>
    </w:p>
    <w:p>
      <w:r>
        <w:rPr>
          <w:b/>
        </w:rPr>
        <w:t xml:space="preserve">Tulos</w:t>
      </w:r>
    </w:p>
    <w:p>
      <w:r>
        <w:t xml:space="preserve">Leipomo, Tina</w:t>
      </w:r>
    </w:p>
    <w:p>
      <w:r>
        <w:rPr>
          <w:b/>
        </w:rPr>
        <w:t xml:space="preserve">Esimerkki 4.3072</w:t>
      </w:r>
    </w:p>
    <w:p>
      <w:r>
        <w:t xml:space="preserve">Lause1: Perheeni ja minä asuimme Etelä-Carolinassa. Lause2: Kuulimme säätiedotuksesta suuresta myrskystä. Lause3: Kuulimme kovaa ääntä taivaalta. Lause4: Ääni kuulosti junan torvelta. Lause5: Kaikki menivät välittömästi suojaan.</w:t>
      </w:r>
    </w:p>
    <w:p>
      <w:r>
        <w:rPr>
          <w:b/>
        </w:rPr>
        <w:t xml:space="preserve">Tulos</w:t>
      </w:r>
    </w:p>
    <w:p>
      <w:r>
        <w:t xml:space="preserve">Minä (itse), Perheeni</w:t>
      </w:r>
    </w:p>
    <w:p>
      <w:r>
        <w:rPr>
          <w:b/>
        </w:rPr>
        <w:t xml:space="preserve">Esimerkki 4.3073</w:t>
      </w:r>
    </w:p>
    <w:p>
      <w:r>
        <w:t xml:space="preserve">Lause1: Silitin eilen kissaani. Lause2: Se yritti raapia kättäni. Lause3: Käskin sen olla raapimatta. Lause4: Se yritti tehdä sen uudelleen. Lause5: Ajattelin taas, että puhuminen sille olisi paras tapa toimia.</w:t>
      </w:r>
    </w:p>
    <w:p>
      <w:r>
        <w:rPr>
          <w:b/>
        </w:rPr>
        <w:t xml:space="preserve">Tulos</w:t>
      </w:r>
    </w:p>
    <w:p>
      <w:r>
        <w:t xml:space="preserve">Minä (itse), Cat</w:t>
      </w:r>
    </w:p>
    <w:p>
      <w:r>
        <w:rPr>
          <w:b/>
        </w:rPr>
        <w:t xml:space="preserve">Esimerkki 4.3074</w:t>
      </w:r>
    </w:p>
    <w:p>
      <w:r>
        <w:t xml:space="preserve">Lause1: Jason oli halunnut matkustaa Espanjaan koko elämänsä ajan. Lause2: Se olisi kallis loma. Lause3: Jason alkoi säästää rahaa suurta Espanjan matkaa varten. Lause4: Lopulta hänellä oli tarpeeksi rahaa varatakseen lipun. Lause5: Jason vietti unelmiensa loman Espanjassa.</w:t>
      </w:r>
    </w:p>
    <w:p>
      <w:r>
        <w:rPr>
          <w:b/>
        </w:rPr>
        <w:t xml:space="preserve">Tulos</w:t>
      </w:r>
    </w:p>
    <w:p>
      <w:r>
        <w:t xml:space="preserve">Jason</w:t>
      </w:r>
    </w:p>
    <w:p>
      <w:r>
        <w:rPr>
          <w:b/>
        </w:rPr>
        <w:t xml:space="preserve">Esimerkki 4.3075</w:t>
      </w:r>
    </w:p>
    <w:p>
      <w:r>
        <w:t xml:space="preserve">Lause1: Lause2: Amyllä oli uusi työpaikka Marshall'sissa: Amy oli innoissaan saadessaan tietää, mitä hänen työtehtävänsä olivat. Lause3: Hänelle kerrottiin, että hän työskentelisi varastossa. Lause4: Hänen piti ottaa tavaroita laatikoista ja laittaa ne lattialle. Lause5: Amy oli iloinen siitä, että hänen työnsä näytti olevan helppoa.</w:t>
      </w:r>
    </w:p>
    <w:p>
      <w:r>
        <w:rPr>
          <w:b/>
        </w:rPr>
        <w:t xml:space="preserve">Tulos</w:t>
      </w:r>
    </w:p>
    <w:p>
      <w:r>
        <w:t xml:space="preserve">Amy</w:t>
      </w:r>
    </w:p>
    <w:p>
      <w:r>
        <w:rPr>
          <w:b/>
        </w:rPr>
        <w:t xml:space="preserve">Esimerkki 4.3076</w:t>
      </w:r>
    </w:p>
    <w:p>
      <w:r>
        <w:t xml:space="preserve">Lause1: Marshall halusi uudistaa metsämökkinsä. Lause2: Hän aloitti sisustamalla sen metsästysteemalla. Lause3: Hän hankkiutui eroon ulkorakennuksesta. Lause4: Hän varusti sen uusimmalla tekniikalla. Lause5: Ja kun hän oli valmis, hän oli rakentanut itselleen turvapaikan.</w:t>
      </w:r>
    </w:p>
    <w:p>
      <w:r>
        <w:rPr>
          <w:b/>
        </w:rPr>
        <w:t xml:space="preserve">Tulos</w:t>
      </w:r>
    </w:p>
    <w:p>
      <w:r>
        <w:t xml:space="preserve">Marshall</w:t>
      </w:r>
    </w:p>
    <w:p>
      <w:r>
        <w:rPr>
          <w:b/>
        </w:rPr>
        <w:t xml:space="preserve">Esimerkki 4.3077</w:t>
      </w:r>
    </w:p>
    <w:p>
      <w:r>
        <w:t xml:space="preserve">Lause1: Janet oli esimies. Lause2: Janetilla oli vaikeat ajat elämässään. Lause3: Hänen pomonsa kutsui hänet toimistoonsa. Lause4: Hän kertoi Janetille, että hänet alennetaan. Lause5: Janet oli järkyttynyt ja irtisanoutui työstään.</w:t>
      </w:r>
    </w:p>
    <w:p>
      <w:r>
        <w:rPr>
          <w:b/>
        </w:rPr>
        <w:t xml:space="preserve">Tulos</w:t>
      </w:r>
    </w:p>
    <w:p>
      <w:r>
        <w:t xml:space="preserve">Janet, pomo</w:t>
      </w:r>
    </w:p>
    <w:p>
      <w:r>
        <w:rPr>
          <w:b/>
        </w:rPr>
        <w:t xml:space="preserve">Esimerkki 4.3078</w:t>
      </w:r>
    </w:p>
    <w:p>
      <w:r>
        <w:t xml:space="preserve">Lause1: Ed oli jäämässä jälkeen luokassa. Lause2: Hän tiesi, ettei valmistuisi, jos hän reputtaisi. Lause3: Hän päätti opiskella ahkerasti tästä lähtien. Lause4: Joka ilta hän kävi läpi oppitunnit ja tekstit. Lause5: Onneksi Ed pääsi valmistumaan luokkansa mukana.</w:t>
      </w:r>
    </w:p>
    <w:p>
      <w:r>
        <w:rPr>
          <w:b/>
        </w:rPr>
        <w:t xml:space="preserve">Tulos</w:t>
      </w:r>
    </w:p>
    <w:p>
      <w:r>
        <w:t xml:space="preserve">Ed</w:t>
      </w:r>
    </w:p>
    <w:p>
      <w:r>
        <w:rPr>
          <w:b/>
        </w:rPr>
        <w:t xml:space="preserve">Esimerkki 4.3079</w:t>
      </w:r>
    </w:p>
    <w:p>
      <w:r>
        <w:t xml:space="preserve">Lause1: Stephen heräsi säikähdyksellä. Lause2: Hänen kissansa Sprinkles oli juuri hypännyt hänen vatsalleen. Lause3: Sprinkles miautti kärsimättömästi. Lause4: Stephen murahti vastaukseksi ja nousi sängystä. Lause5: Hän meni keittiöön ja haki kissanruokaa.</w:t>
      </w:r>
    </w:p>
    <w:p>
      <w:r>
        <w:rPr>
          <w:b/>
        </w:rPr>
        <w:t xml:space="preserve">Tulos</w:t>
      </w:r>
    </w:p>
    <w:p>
      <w:r>
        <w:t xml:space="preserve">Stephen, Sprinkles</w:t>
      </w:r>
    </w:p>
    <w:p>
      <w:r>
        <w:rPr>
          <w:b/>
        </w:rPr>
        <w:t xml:space="preserve">Esimerkki 4.3080</w:t>
      </w:r>
    </w:p>
    <w:p>
      <w:r>
        <w:t xml:space="preserve">Lause1: Conrad vuokrasi kuumailmapallon iltapäiväksi. Lause2: Tuuli vei hänet kauemmas kuin hän odotti. Lause3: Ilmapallo laskeutui lehmien laitumelle 25 mailin päähän. Lause4: Conrad silitteli lehmiä miettiessään, miten hän pääsisi kotiin. Lause5: Tällä hetkellä hän tyytyi olemaan lehmien kanssa.</w:t>
      </w:r>
    </w:p>
    <w:p>
      <w:r>
        <w:rPr>
          <w:b/>
        </w:rPr>
        <w:t xml:space="preserve">Tulos</w:t>
      </w:r>
    </w:p>
    <w:p>
      <w:r>
        <w:t xml:space="preserve">Lehmät, Conrad</w:t>
      </w:r>
    </w:p>
    <w:p>
      <w:r>
        <w:rPr>
          <w:b/>
        </w:rPr>
        <w:t xml:space="preserve">Esimerkki 4.3081</w:t>
      </w:r>
    </w:p>
    <w:p>
      <w:r>
        <w:t xml:space="preserve">Lause1: Markin tehtävänä oli kouluttaa kaikki ravintolan uudet työntekijät. Lause2: Markin piti tänään kouluttaa Gina emännäksi. Lause3: Hän oli ujo puhelimessa eikä ollut kohtelias tervehtiessään vieraita. Lause4: Mark päätti, että Gina ei soveltunut tähän työhön, joten hän antoi hänelle potkut. Lause5: Gina oli surullinen ja vannoi löytävänsä työn, jossa hän on hyvä.</w:t>
      </w:r>
    </w:p>
    <w:p>
      <w:r>
        <w:rPr>
          <w:b/>
        </w:rPr>
        <w:t xml:space="preserve">Tulos</w:t>
      </w:r>
    </w:p>
    <w:p>
      <w:r>
        <w:t xml:space="preserve">Gina, Ihmiset, Mark</w:t>
      </w:r>
    </w:p>
    <w:p>
      <w:r>
        <w:rPr>
          <w:b/>
        </w:rPr>
        <w:t xml:space="preserve">Esimerkki 4.3082</w:t>
      </w:r>
    </w:p>
    <w:p>
      <w:r>
        <w:t xml:space="preserve">Lause1: Johnsonin perhe rakasti rannalla käymistä. Lause2: He yrittivät päättää, minne lähtisivät lomalle. Lause3: Perhe päätti, että heidän oli mentävä rannalle. Lause4: He päättivät lähteä Floridaan. Lause5: Johnsonin perhe piti Floridasta ja haluaa palata sinne.</w:t>
      </w:r>
    </w:p>
    <w:p>
      <w:r>
        <w:rPr>
          <w:b/>
        </w:rPr>
        <w:t xml:space="preserve">Tulos</w:t>
      </w:r>
    </w:p>
    <w:p>
      <w:r>
        <w:t xml:space="preserve">Johnsonin perhe</w:t>
      </w:r>
    </w:p>
    <w:p>
      <w:r>
        <w:rPr>
          <w:b/>
        </w:rPr>
        <w:t xml:space="preserve">Esimerkki 4.3083</w:t>
      </w:r>
    </w:p>
    <w:p>
      <w:r>
        <w:t xml:space="preserve">Lause1: John halusi syödä kanaa. Lause2: Hän päätti ostaa ison kanan. Lause3: Hän osti myös lisukkeita. Lause4: Hän paistoi kanan uunissa. Lause5: Siitä tuli täydellistä.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4.3084</w:t>
      </w:r>
    </w:p>
    <w:p>
      <w:r>
        <w:t xml:space="preserve">Lause1: Pat halusi järjestää veljentyttärelleen Annalle hääjuhlat. Lause2: Ensimmäiseksi oli kutsuttava hänen lähimmät ystävänsä ja perheensä. Lause3: Sen jälkeen Pat ja hänen tyttärensä alkoivat suunnitella ruokaa juhliin. Lause4: Hänen tyttärensä ajattelivat, että hauskojen pelien pelaaminen pitäisi asiat mielenkiintoisina. Lause5: Vierailla oli juhlissa hauskaa, ja morsian oli innoissaan.</w:t>
      </w:r>
    </w:p>
    <w:p>
      <w:r>
        <w:rPr>
          <w:b/>
        </w:rPr>
        <w:t xml:space="preserve">Tulos</w:t>
      </w:r>
    </w:p>
    <w:p>
      <w:r>
        <w:t xml:space="preserve">Pat, Perhe, Vieraat, Lähimmät ystävät, Anna, Patin tyttäret</w:t>
      </w:r>
    </w:p>
    <w:p>
      <w:r>
        <w:rPr>
          <w:b/>
        </w:rPr>
        <w:t xml:space="preserve">Esimerkki 4.3085</w:t>
      </w:r>
    </w:p>
    <w:p>
      <w:r>
        <w:t xml:space="preserve">Lause1: Katie muutti juuri uuteen asuntoon. Lause2: Hän kuuli kovia ääniä joka yö keskiyöllä. Lause3: Hänen naapurinsa olivat bändissä. Lause4: He harjoittelivat joka ilta, ja lopulta hänen oli pakko valittaa. Lause5: Naapurit muuttivat pois, ja Katie sai nukkua.</w:t>
      </w:r>
    </w:p>
    <w:p>
      <w:r>
        <w:rPr>
          <w:b/>
        </w:rPr>
        <w:t xml:space="preserve">Tulos</w:t>
      </w:r>
    </w:p>
    <w:p>
      <w:r>
        <w:t xml:space="preserve">Naapurit, Katie</w:t>
      </w:r>
    </w:p>
    <w:p>
      <w:r>
        <w:rPr>
          <w:b/>
        </w:rPr>
        <w:t xml:space="preserve">Esimerkki 4.3086</w:t>
      </w:r>
    </w:p>
    <w:p>
      <w:r>
        <w:t xml:space="preserve">Lause1: Kelly halusi kokeilla uutta pizzeriaa kadun varrella. Lause2: Kun hän meni sisään, hän oli vaikuttunut. Lause3: Heillä oli kaikkea auringon alla. Lause4: Kelly tilasi kaikki täytteet. Lause5: Hän ei malttanut odottaa, että pääsisi takaisin.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4.3087</w:t>
      </w:r>
    </w:p>
    <w:p>
      <w:r>
        <w:t xml:space="preserve">Lause1: Jill päätti pitää pihamyyjäiset. Lause2: Hän kävi läpi kaikki huoneet talossaan ja keräsi tavaroita sitä varten. Lause3: Hän lainasi naapurilta pöytiä ja asetti tavarat niille. Lause4: Hän teki tinkimistä joidenkin ihmisten kanssa, mutta enimmäkseen hän piti kiinni hinnoistaan. Lause5: Hän tienasi lopulta lähes 300 dollaria myymällä omaa romuaan.</w:t>
      </w:r>
    </w:p>
    <w:p>
      <w:r>
        <w:rPr>
          <w:b/>
        </w:rPr>
        <w:t xml:space="preserve">Tulos</w:t>
      </w:r>
    </w:p>
    <w:p>
      <w:r>
        <w:t xml:space="preserve">Jill, Naapuri, Ihmiset</w:t>
      </w:r>
    </w:p>
    <w:p>
      <w:r>
        <w:rPr>
          <w:b/>
        </w:rPr>
        <w:t xml:space="preserve">Esimerkki 4.3088</w:t>
      </w:r>
    </w:p>
    <w:p>
      <w:r>
        <w:t xml:space="preserve">Lause1: Siivosin eilen asuntoa. Lause2: Olin juuri lopettanut moppaamisen, kun vaimoni tuli töistä kotiin. Lause3: En ehtinyt kertoa hänelle. Lause4: Hän käveli sisään ja liukastui heti. Lause5: Onneksi hän ei loukkaantunut, mutta pyysin silti anteeksi.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4.3089</w:t>
      </w:r>
    </w:p>
    <w:p>
      <w:r>
        <w:t xml:space="preserve">Lause1: Christine lykkäsi jouluostoksiaan viime hetkeen. Lause2: Joulukuun 22. päivän aamuna hän lopulta meni ostoskeskukseen. Lause3: Hän ei löytänyt mitään ostettavaa useille ihmisille. Lause4: Christine antoi heille sen sijaan lahjakortteja. Lause5: Hän vannoi, ettei enää koskaan lykkää jouluostoksia.</w:t>
      </w:r>
    </w:p>
    <w:p>
      <w:r>
        <w:rPr>
          <w:b/>
        </w:rPr>
        <w:t xml:space="preserve">Tulos</w:t>
      </w:r>
    </w:p>
    <w:p>
      <w:r>
        <w:t xml:space="preserve">Christine, Ihmiset</w:t>
      </w:r>
    </w:p>
    <w:p>
      <w:r>
        <w:rPr>
          <w:b/>
        </w:rPr>
        <w:t xml:space="preserve">Esimerkki 4.3090</w:t>
      </w:r>
    </w:p>
    <w:p>
      <w:r>
        <w:t xml:space="preserve">Lause1: Sheila oli näyttelijä Liam Neesonin suuri fani. Lause2: Hän kävi säännöllisesti katsomassa miehen fanisivustoa internetissä. Lause3: Eräänä päivänä hän sai tietää, että mies olisi signeeraamassa hänen kirjoittamaansa kirjaa. Lause4: Hän meni paikalliseen kirjakauppaan sinä päivänä, jolloin Liam olisi siellä. Lause5: Sheila oli innoissaan voidessaan tavata Liamin ja saada signeeratun kirjan.</w:t>
      </w:r>
    </w:p>
    <w:p>
      <w:r>
        <w:rPr>
          <w:b/>
        </w:rPr>
        <w:t xml:space="preserve">Tulos</w:t>
      </w:r>
    </w:p>
    <w:p>
      <w:r>
        <w:t xml:space="preserve">Sheila, Liam Neeson</w:t>
      </w:r>
    </w:p>
    <w:p>
      <w:r>
        <w:rPr>
          <w:b/>
        </w:rPr>
        <w:t xml:space="preserve">Esimerkki 4.3091</w:t>
      </w:r>
    </w:p>
    <w:p>
      <w:r>
        <w:t xml:space="preserve">Lause1: Oliver asui hyvin kuivassa paikassa. Lause2: Koko seudulla satoi hyvin vähän koko vuoden ajan. Lause3: Syksyn alussa kehittyi suuri hurrikaani avomerellä. Lause4: Hurrikaanin jäänteet iskivät Oliverin alueelle muutamaa viikkoa myöhemmin. Lause5: Kuiva maaperä hylkäsi vettä, ja kaikkialla sattui äkkitulvia.</w:t>
      </w:r>
    </w:p>
    <w:p>
      <w:r>
        <w:rPr>
          <w:b/>
        </w:rPr>
        <w:t xml:space="preserve">Tulos</w:t>
      </w:r>
    </w:p>
    <w:p>
      <w:r>
        <w:t xml:space="preserve">Oliver</w:t>
      </w:r>
    </w:p>
    <w:p>
      <w:r>
        <w:rPr>
          <w:b/>
        </w:rPr>
        <w:t xml:space="preserve">Esimerkki 4.3092</w:t>
      </w:r>
    </w:p>
    <w:p>
      <w:r>
        <w:t xml:space="preserve">Lause1: Richard oli hyvin komea mies. Lause2: Aina kun hän oli ystävällinen ihmisille, he luulivat sitä flirtiksi. Lause3: Richardilla oli tyttöystävä, ja hän tunsi itsensä hyvin tietoiseksi siitä. Lause4: Hän on nyt hyvin ujo sosiaalisissa tilanteissa. Lause5: Hän on huolissaan siitä, mitä hänen tyttöystävänsä ajattelee, jos hän on ulospäin suuntautunut.</w:t>
      </w:r>
    </w:p>
    <w:p>
      <w:r>
        <w:rPr>
          <w:b/>
        </w:rPr>
        <w:t xml:space="preserve">Tulos</w:t>
      </w:r>
    </w:p>
    <w:p>
      <w:r>
        <w:t xml:space="preserve">Tyttöystävä, Richard, Ihmiset</w:t>
      </w:r>
    </w:p>
    <w:p>
      <w:r>
        <w:rPr>
          <w:b/>
        </w:rPr>
        <w:t xml:space="preserve">Esimerkki 4.3093</w:t>
      </w:r>
    </w:p>
    <w:p>
      <w:r>
        <w:t xml:space="preserve">Lause1: Suuren puun oksat kasvoivat sähkölinjojen yli. Lause2: Tuuli ravisteli puuta suuren myrskyn aikana. Lause3: Tuuli oli niin voimakas, että puu kaatui. Lause4: Oksat kaatuivat sähkölinjojen läpi. Lause5: Kaupungista katosivat välittömästi sähköt.</w:t>
      </w:r>
    </w:p>
    <w:p>
      <w:r>
        <w:rPr>
          <w:b/>
        </w:rPr>
        <w:t xml:space="preserve">Tulos</w:t>
      </w:r>
    </w:p>
    <w:p>
      <w:r>
        <w:t xml:space="preserve">Kaupunki, Voimajohdot, Puu, Tuuli</w:t>
      </w:r>
    </w:p>
    <w:p>
      <w:r>
        <w:rPr>
          <w:b/>
        </w:rPr>
        <w:t xml:space="preserve">Esimerkki 4.3094</w:t>
      </w:r>
    </w:p>
    <w:p>
      <w:r>
        <w:t xml:space="preserve">Lause1: Tina oli suurissa taloudellisissa vaikeuksissa. Lause2: Hänellä oli luottokorttivelkaa kasaantumassa. Lause3: Hän turvautui kirjanpitäjän apuun saadakseen kaiken kuntoon. Lause4: Viime viikolla hän sanoi työskentelevänsä velkojensa maksamiseksi. Lause5: Toivottavasti hän pääsee seuraavaksi hoitamaan opintolainansa.</w:t>
      </w:r>
    </w:p>
    <w:p>
      <w:r>
        <w:rPr>
          <w:b/>
        </w:rPr>
        <w:t xml:space="preserve">Tulos</w:t>
      </w:r>
    </w:p>
    <w:p>
      <w:r>
        <w:t xml:space="preserve">Kirjanpitäjä, Tina</w:t>
      </w:r>
    </w:p>
    <w:p>
      <w:r>
        <w:rPr>
          <w:b/>
        </w:rPr>
        <w:t xml:space="preserve">Esimerkki 4.3095</w:t>
      </w:r>
    </w:p>
    <w:p>
      <w:r>
        <w:t xml:space="preserve">Lause1: Oli korkea aika aloittaa treenaaminen. Lause2: Kävin paikallisella kuntosalilla ja hankin jäsenyyden. Lause3: Ei kestänyt kauan, ennen kuin aloin treenata. Lause4: Minulla oli paljon ajateltavaa sinä päivänä. Lause5: Tuntui hyvältä päästä treenaamaan!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4.3096</w:t>
      </w:r>
    </w:p>
    <w:p>
      <w:r>
        <w:t xml:space="preserve">Lause1: James käveli lavalle esittämään nukketeatteriesityksen. Lause2: Hän pystytti nuket ja alkoi esittää sketsiä. Lause3: Esityksen aikana valaistus meni yhtäkkiä pieleen. Lause4: Hänen teknikkonsa alkoi korjata valaistusta. Lause5: Teknikko korjasi ongelman, ja James sai esityksensä rauhassa päätökseen.</w:t>
      </w:r>
    </w:p>
    <w:p>
      <w:r>
        <w:rPr>
          <w:b/>
        </w:rPr>
        <w:t xml:space="preserve">Tulos</w:t>
      </w:r>
    </w:p>
    <w:p>
      <w:r>
        <w:t xml:space="preserve">Teknikko, James, nuket</w:t>
      </w:r>
    </w:p>
    <w:p>
      <w:r>
        <w:rPr>
          <w:b/>
        </w:rPr>
        <w:t xml:space="preserve">Esimerkki 4.3097</w:t>
      </w:r>
    </w:p>
    <w:p>
      <w:r>
        <w:t xml:space="preserve">Lause1: Larry oli tylsistynyt kotona. Lause2: Hän päätti opetella kokkaamaan. Lause3: Hän laittoi kokkauskanavan päälle. Lause4: Hän katsoi ohjelman ja noudatti ohjeita. Lause5: Hän pystyi valmistamaan paistetun pihvin itse.</w:t>
      </w:r>
    </w:p>
    <w:p>
      <w:r>
        <w:rPr>
          <w:b/>
        </w:rPr>
        <w:t xml:space="preserve">Tulos</w:t>
      </w:r>
    </w:p>
    <w:p>
      <w:r>
        <w:t xml:space="preserve">Larry</w:t>
      </w:r>
    </w:p>
    <w:p>
      <w:r>
        <w:rPr>
          <w:b/>
        </w:rPr>
        <w:t xml:space="preserve">Esimerkki 4.3098</w:t>
      </w:r>
    </w:p>
    <w:p>
      <w:r>
        <w:t xml:space="preserve">Lause1: Georgia oli työmatkalla New Jerseyssä. Lause2: Hän oli osallistumassa koulutukseen ja vietti aikaa verkostoitumalla. Lause3: Hän tapasi muutaman kollegan, jotka kutsuivat hänet ajamaan New Yorkiin. Lause4: Sinä iltana he kaikki ajoivat kaupunkiin ja söivät illallista. Lause5: Matkan jälkeen Georgia jatkoi ryhmän kanssa ystävystymistä.</w:t>
      </w:r>
    </w:p>
    <w:p>
      <w:r>
        <w:rPr>
          <w:b/>
        </w:rPr>
        <w:t xml:space="preserve">Tulos</w:t>
      </w:r>
    </w:p>
    <w:p>
      <w:r>
        <w:t xml:space="preserve">Kollegat, Georgia, ryhmä</w:t>
      </w:r>
    </w:p>
    <w:p>
      <w:r>
        <w:rPr>
          <w:b/>
        </w:rPr>
        <w:t xml:space="preserve">Esimerkki 4.3099</w:t>
      </w:r>
    </w:p>
    <w:p>
      <w:r>
        <w:t xml:space="preserve">Lause1: Bob kaipasi Reese's-paloja. Lause2: Bob oli masentunut nähdessään, ettei hänellä ollut niitä ruokakomerossaan. Lause3: Hän sekoitti yhteen maapähkinävoita ja M&amp;M:iä. Lause4: Bob laittoi kokeilunsa herkästi suuhunsa. Lause5: Hän päätti, että se maistui melkein samalta kuin karkit, joita hän himoitsi!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4.3100</w:t>
      </w:r>
    </w:p>
    <w:p>
      <w:r>
        <w:t xml:space="preserve">Lause1: Ursula oli surullinen kissansa kuolemasta. Lause2: Hän itki paljon. Lause3: Hänen ystävänsä Jane yritti piristää häntä hauskalla naamalla. Lause4: Ursula nauroi Janen hauskalle naamalle. Lause5: Ursula oli iloinen, että Janen kaltainen ystävä piristi häntä.</w:t>
      </w:r>
    </w:p>
    <w:p>
      <w:r>
        <w:rPr>
          <w:b/>
        </w:rPr>
        <w:t xml:space="preserve">Tulos</w:t>
      </w:r>
    </w:p>
    <w:p>
      <w:r>
        <w:t xml:space="preserve">Jane, Ursula, Cat</w:t>
      </w:r>
    </w:p>
    <w:p>
      <w:r>
        <w:rPr>
          <w:b/>
        </w:rPr>
        <w:t xml:space="preserve">Esimerkki 4.3101</w:t>
      </w:r>
    </w:p>
    <w:p>
      <w:r>
        <w:t xml:space="preserve">Lause1: Marshall työskenteli vaatekaupassa. Lause2: Kaupassa kävi vakioasiakas. Lause3: Marshall tunnisti hänet. Lause4: Hänet tunnettiin väärien sekkien kirjoittamisesta. Lause5: Marshall kertoi asiakkaalle, että hän voi ostaa vain käteisellä.</w:t>
      </w:r>
    </w:p>
    <w:p>
      <w:r>
        <w:rPr>
          <w:b/>
        </w:rPr>
        <w:t xml:space="preserve">Tulos</w:t>
      </w:r>
    </w:p>
    <w:p>
      <w:r>
        <w:t xml:space="preserve">Marshall, Vakituinen asiakas</w:t>
      </w:r>
    </w:p>
    <w:p>
      <w:r>
        <w:rPr>
          <w:b/>
        </w:rPr>
        <w:t xml:space="preserve">Esimerkki 4.3102</w:t>
      </w:r>
    </w:p>
    <w:p>
      <w:r>
        <w:t xml:space="preserve">Lause1: Valmentajani sanoi, että meidän on pysähdyttävä. Lause2: Ystäväni ja minä olimme taistelleet. Lause3: Käytimme keppiä miekkoina. Lause4: Se vaikutti hauskalta puuhalta. Lause5: Olimme juoksuleirillä.</w:t>
      </w:r>
    </w:p>
    <w:p>
      <w:r>
        <w:rPr>
          <w:b/>
        </w:rPr>
        <w:t xml:space="preserve">Tulos</w:t>
      </w:r>
    </w:p>
    <w:p>
      <w:r>
        <w:t xml:space="preserve">Minä (itse), Valmentaja, Ystäväni</w:t>
      </w:r>
    </w:p>
    <w:p>
      <w:r>
        <w:rPr>
          <w:b/>
        </w:rPr>
        <w:t xml:space="preserve">Esimerkki 4.3103</w:t>
      </w:r>
    </w:p>
    <w:p>
      <w:r>
        <w:t xml:space="preserve">Lause1: Susanna nautti ratsastuksesta. Lause2: Hän meni eräänä päivänä maatilalle ja alkoi ratsastaa. Lause3: Hän ratsasti ympäriinsä. Lause4: Susanna oli melko hyvä ratsastamaan. Lause5: Hänellä oli sinä päivänä hauskaa ratsastaessaan hevosilla.</w:t>
      </w:r>
    </w:p>
    <w:p>
      <w:r>
        <w:rPr>
          <w:b/>
        </w:rPr>
        <w:t xml:space="preserve">Tulos</w:t>
      </w:r>
    </w:p>
    <w:p>
      <w:r>
        <w:t xml:space="preserve">Hevoset, Susanna</w:t>
      </w:r>
    </w:p>
    <w:p>
      <w:r>
        <w:rPr>
          <w:b/>
        </w:rPr>
        <w:t xml:space="preserve">Esimerkki 4.3104</w:t>
      </w:r>
    </w:p>
    <w:p>
      <w:r>
        <w:t xml:space="preserve">Lause1: Todd ajoi ylinopeutta upouudella autollaan. Lause2: Hän kuuli yhtäkkiä sireenit. Lause3: Poliisi pysäytti hänet. Lause4: Poliisi kertoi Toddille, että hän oli ylittänyt nopeusrajoituksen 10 mailia. Lause5: Hän päästi Toddin tällä kertaa varoituksella.</w:t>
      </w:r>
    </w:p>
    <w:p>
      <w:r>
        <w:rPr>
          <w:b/>
        </w:rPr>
        <w:t xml:space="preserve">Tulos</w:t>
      </w:r>
    </w:p>
    <w:p>
      <w:r>
        <w:t xml:space="preserve">Poliisi, Todd</w:t>
      </w:r>
    </w:p>
    <w:p>
      <w:r>
        <w:rPr>
          <w:b/>
        </w:rPr>
        <w:t xml:space="preserve">Esimerkki 4.3105</w:t>
      </w:r>
    </w:p>
    <w:p>
      <w:r>
        <w:t xml:space="preserve">Lause1: Olin todella janoinen. Lause2: Menin keittiöön täyttämään vesipulloni. Lause3: Palasin työpöydälleni ja tajusin, että olin unohtanut vesipulloni. Lause4: Menin takaisin keittiöön hakemaan sitä. Lause5: Kaadoin sen päälleni.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4.3106</w:t>
      </w:r>
    </w:p>
    <w:p>
      <w:r>
        <w:t xml:space="preserve">Lause1: Jason tarvitsi iltapäiväkahvia. Lause2: Hän päätti keittää teetä. Lause3: Jason valitsi earl grey -teetä. Lause4: Hän lämmitti vettä liedellä. Lause5: Veden kanssa hän kaatoi itselleen kupin teetä.</w:t>
      </w:r>
    </w:p>
    <w:p>
      <w:r>
        <w:rPr>
          <w:b/>
        </w:rPr>
        <w:t xml:space="preserve">Tulos</w:t>
      </w:r>
    </w:p>
    <w:p>
      <w:r>
        <w:t xml:space="preserve">Jason</w:t>
      </w:r>
    </w:p>
    <w:p>
      <w:r>
        <w:rPr>
          <w:b/>
        </w:rPr>
        <w:t xml:space="preserve">Esimerkki 4.3107</w:t>
      </w:r>
    </w:p>
    <w:p>
      <w:r>
        <w:t xml:space="preserve">Lause1: Todd ei ollut koskaan ennen harrastanut lumilautailua. Lause2: Hänen ystävänsä Timmy vei hänet rinteisiin. Lause3: Todd vuokrasi lumilaudan ja saappaat. Lause4: Hän laittoi ne jalkaansa ja yritti nousta seisomaan. Lause5: Todd kaatui monta kertaa yrittäessään lumilautailla.</w:t>
      </w:r>
    </w:p>
    <w:p>
      <w:r>
        <w:rPr>
          <w:b/>
        </w:rPr>
        <w:t xml:space="preserve">Tulos</w:t>
      </w:r>
    </w:p>
    <w:p>
      <w:r>
        <w:t xml:space="preserve">Timmy, Todd</w:t>
      </w:r>
    </w:p>
    <w:p>
      <w:r>
        <w:rPr>
          <w:b/>
        </w:rPr>
        <w:t xml:space="preserve">Esimerkki 4.3108</w:t>
      </w:r>
    </w:p>
    <w:p>
      <w:r>
        <w:t xml:space="preserve">Lause1: Alexin piti mennä kouluun. Lause2: Hän inhosi keltaisen bussin kulkemista kaikkien pienten lasten kanssa. Lause3: Hän tiesi, että koulumatkan käveleminen kestäisi melkein tunnin. Lause4: Hän puki kävelykengät jalkaansa ja lähti liikkeelle. Lause5: Kävelymatka kouluun kesti 55 minuuttia.</w:t>
      </w:r>
    </w:p>
    <w:p>
      <w:r>
        <w:rPr>
          <w:b/>
        </w:rPr>
        <w:t xml:space="preserve">Tulos</w:t>
      </w:r>
    </w:p>
    <w:p>
      <w:r>
        <w:t xml:space="preserve">Lapset, Alex</w:t>
      </w:r>
    </w:p>
    <w:p>
      <w:r>
        <w:rPr>
          <w:b/>
        </w:rPr>
        <w:t xml:space="preserve">Esimerkki 4.3109</w:t>
      </w:r>
    </w:p>
    <w:p>
      <w:r>
        <w:t xml:space="preserve">Lause1: Carlan vanha lääkäri vaihtoi vastaanottoa, ja hänen oli hankittava uusi lääkäri. Lause2: Carla sai siis ajan tohtori Prattin vastaanotolle. Lause3: Carla käveli lääkärin vastaanotolle. Lause4: Carlan yllätykseksi tohtori Pratt oli hyvin ystävällinen. Lause5: Hän piti hänestä kovasti.</w:t>
      </w:r>
    </w:p>
    <w:p>
      <w:r>
        <w:rPr>
          <w:b/>
        </w:rPr>
        <w:t xml:space="preserve">Tulos</w:t>
      </w:r>
    </w:p>
    <w:p>
      <w:r>
        <w:t xml:space="preserve">Tohtori Pratt, Carla, lääkäri</w:t>
      </w:r>
    </w:p>
    <w:p>
      <w:r>
        <w:rPr>
          <w:b/>
        </w:rPr>
        <w:t xml:space="preserve">Esimerkki 4.3110</w:t>
      </w:r>
    </w:p>
    <w:p>
      <w:r>
        <w:t xml:space="preserve">Lause1: Mark oli menossa veljensä häihin. Lause2: Hän tarvitsi puvun, mutta hän oli rahaton. Lause3: Hän keräsi vähät rahansa ja osti halvan puvun. Lause4: Onneksi hän löysi sellaisen juuri ajoissa, mutta se ei istunut hyvin. Lause5: Morsian inhosi sitä ja antoi äitinsä, ompelijan, korjata sen.</w:t>
      </w:r>
    </w:p>
    <w:p>
      <w:r>
        <w:rPr>
          <w:b/>
        </w:rPr>
        <w:t xml:space="preserve">Tulos</w:t>
      </w:r>
    </w:p>
    <w:p>
      <w:r>
        <w:t xml:space="preserve">Morsian, Hänen veljensä, Äiti, Markus</w:t>
      </w:r>
    </w:p>
    <w:p>
      <w:r>
        <w:rPr>
          <w:b/>
        </w:rPr>
        <w:t xml:space="preserve">Esimerkki 4.3111</w:t>
      </w:r>
    </w:p>
    <w:p>
      <w:r>
        <w:t xml:space="preserve">Lause1: Tom käveli kotiin. Lause2: Pieni kissa alkoi seurata häntä. Lause3: Tomin mielestä kissa oli söpö. Lause4: Se seurasi häntä koko matkan kotiin. Lause5: Tom otti sen lopulta luokseen.</w:t>
      </w:r>
    </w:p>
    <w:p>
      <w:r>
        <w:rPr>
          <w:b/>
        </w:rPr>
        <w:t xml:space="preserve">Tulos</w:t>
      </w:r>
    </w:p>
    <w:p>
      <w:r>
        <w:t xml:space="preserve">Kissa, Tom</w:t>
      </w:r>
    </w:p>
    <w:p>
      <w:r>
        <w:rPr>
          <w:b/>
        </w:rPr>
        <w:t xml:space="preserve">Esimerkki 4.3112</w:t>
      </w:r>
    </w:p>
    <w:p>
      <w:r>
        <w:t xml:space="preserve">Lause1: Jake oli kännissä ystäviensä kanssa rannalla. Lause2: He päättivät juosta kilpaa veteen. Lause3: Jake ja kaikki hänen ystävänsä kaatuivat ennen kuin he pääsivät perille. Lause4: Jotkut nousivat ylös ja jatkoivat juoksemista. Lause5: Useimmat vain nauroivat ja nauroivat hauskalle tilanteelle.</w:t>
      </w:r>
    </w:p>
    <w:p>
      <w:r>
        <w:rPr>
          <w:b/>
        </w:rPr>
        <w:t xml:space="preserve">Tulos</w:t>
      </w:r>
    </w:p>
    <w:p>
      <w:r>
        <w:t xml:space="preserve">Jake, ystävät</w:t>
      </w:r>
    </w:p>
    <w:p>
      <w:r>
        <w:rPr>
          <w:b/>
        </w:rPr>
        <w:t xml:space="preserve">Esimerkki 4.3113</w:t>
      </w:r>
    </w:p>
    <w:p>
      <w:r>
        <w:t xml:space="preserve">Lause1: Martin käveli kotiin koulusta. Lause2: Hän näki pyöräilevän pojan. Lause3: Martin huusi pojalle. Lause4: Lapsi lähti pyörällään. Lause5: Martin ajoi häntä takaa ja hakkasi hänet.</w:t>
      </w:r>
    </w:p>
    <w:p>
      <w:r>
        <w:rPr>
          <w:b/>
        </w:rPr>
        <w:t xml:space="preserve">Tulos</w:t>
      </w:r>
    </w:p>
    <w:p>
      <w:r>
        <w:t xml:space="preserve">Kid, Martin</w:t>
      </w:r>
    </w:p>
    <w:p>
      <w:r>
        <w:rPr>
          <w:b/>
        </w:rPr>
        <w:t xml:space="preserve">Esimerkki 4.3114</w:t>
      </w:r>
    </w:p>
    <w:p>
      <w:r>
        <w:t xml:space="preserve">Lause1: Cayn hehkulamppu sammui. Lause2: Hän ei yltänyt kattoon vaihtaakseen sen. Lause3: Hänen poikaystävänsä oli poissa koko yön. Lause4: Hän päätti, että hänen oli pärjättävä, kunnes mies palaisi. Lause5: Hän sytytti kynttilöitä ja käytti niitä nähdäkseen.</w:t>
      </w:r>
    </w:p>
    <w:p>
      <w:r>
        <w:rPr>
          <w:b/>
        </w:rPr>
        <w:t xml:space="preserve">Tulos</w:t>
      </w:r>
    </w:p>
    <w:p>
      <w:r>
        <w:t xml:space="preserve">Cay, poikaystävä</w:t>
      </w:r>
    </w:p>
    <w:p>
      <w:r>
        <w:rPr>
          <w:b/>
        </w:rPr>
        <w:t xml:space="preserve">Esimerkki 4.3115</w:t>
      </w:r>
    </w:p>
    <w:p>
      <w:r>
        <w:t xml:space="preserve">Lause1: Joan vannoi, ettei hänestä koskaan tulisi näyttämöäitiä. Lause2: Sitten hänen tyttärensä halusi päästä kokeilemaan mainosta. Lause3: Joan katseli, kun muut lavaäidit haukkuivat lapsiaan. Lause4: Kun hänen tyttärensä hermostui, Joan haukkui hänet. Lause5: Juuri silloin hän näki itsensä peilistä.</w:t>
      </w:r>
    </w:p>
    <w:p>
      <w:r>
        <w:rPr>
          <w:b/>
        </w:rPr>
        <w:t xml:space="preserve">Tulos</w:t>
      </w:r>
    </w:p>
    <w:p>
      <w:r>
        <w:t xml:space="preserve">Muut äidit, Muut lapset, Joan, Hänen tyttärensä</w:t>
      </w:r>
    </w:p>
    <w:p>
      <w:r>
        <w:rPr>
          <w:b/>
        </w:rPr>
        <w:t xml:space="preserve">Esimerkki 4.3116</w:t>
      </w:r>
    </w:p>
    <w:p>
      <w:r>
        <w:t xml:space="preserve">Lause1: Richard ei ollut koskaan käynyt baseball-ottelussa. Lause2: Hänen setänsä osti heille molemmille liput peliin. Lause3: Hän käveli innoissaan baseballstadionille. Lause4: Pallo osui Richardin suuntaan. Lause5: Richard sai pallon kiinni.</w:t>
      </w:r>
    </w:p>
    <w:p>
      <w:r>
        <w:rPr>
          <w:b/>
        </w:rPr>
        <w:t xml:space="preserve">Tulos</w:t>
      </w:r>
    </w:p>
    <w:p>
      <w:r>
        <w:t xml:space="preserve">Setä, Richard</w:t>
      </w:r>
    </w:p>
    <w:p>
      <w:r>
        <w:rPr>
          <w:b/>
        </w:rPr>
        <w:t xml:space="preserve">Esimerkki 4.3117</w:t>
      </w:r>
    </w:p>
    <w:p>
      <w:r>
        <w:t xml:space="preserve">Lause1: Kävin kaupassa ostamassa uusia tusseja. Lause2: Löysin sellaisia, jotka olivat tuoksuvia. Lause3: Avasin korkit ja haistelin niitä kaikkia. Lause4: Suosikkini oli viinirypäleen tuoksuinen. Lause5: Se muistutti minua viinirypäleen makuisesta skittlesistä.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4.3118</w:t>
      </w:r>
    </w:p>
    <w:p>
      <w:r>
        <w:t xml:space="preserve">Lause1: Gina ja hänen ystävänsä olivat siivoamassa piknik-retkiään. Lause2: Hänen siskonsa kaatoi limsaa. Lause3: Hänen olisi pitänyt siivota se pois. Lause4: Hän vain poimi kupin. Lause5: Gina meni sisälle olettaen, että sotku oli hoidettu.</w:t>
      </w:r>
    </w:p>
    <w:p>
      <w:r>
        <w:rPr>
          <w:b/>
        </w:rPr>
        <w:t xml:space="preserve">Tulos</w:t>
      </w:r>
    </w:p>
    <w:p>
      <w:r>
        <w:t xml:space="preserve">Hänen ystävänsä, Gina, hänen siskonsa</w:t>
      </w:r>
    </w:p>
    <w:p>
      <w:r>
        <w:rPr>
          <w:b/>
        </w:rPr>
        <w:t xml:space="preserve">Esimerkki 4.3119</w:t>
      </w:r>
    </w:p>
    <w:p>
      <w:r>
        <w:t xml:space="preserve">Lause1: Ystäväni oli niin innoissaan, kun näin hänet. Lause2: Hänellä oli niin hienoja uutisia kerrottavanaan. Lause3: Minäkään en malttanut odottaa uutisia. Lause4: Hän oli saanut ylennyksen töissä. Lause5: Me molemmat huusimme jännityksestä yhdessä.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4.3120</w:t>
      </w:r>
    </w:p>
    <w:p>
      <w:r>
        <w:t xml:space="preserve">Lause1: Abby pelasi ensimmäistä kertaa jalkapalloa. Lause2: Häntä jännitti pelaaminen. Lause3: Hänen äitinsä antoi hänelle nopean kannustuspuheenvuoron. Lause4: Pelin aikana Abbey teki maalin. Lause5: Siitä lähtien hän ei enää jännittänyt pelaamista.</w:t>
      </w:r>
    </w:p>
    <w:p>
      <w:r>
        <w:rPr>
          <w:b/>
        </w:rPr>
        <w:t xml:space="preserve">Tulos</w:t>
      </w:r>
    </w:p>
    <w:p>
      <w:r>
        <w:t xml:space="preserve">Äiti, Abby</w:t>
      </w:r>
    </w:p>
    <w:p>
      <w:r>
        <w:rPr>
          <w:b/>
        </w:rPr>
        <w:t xml:space="preserve">Esimerkki 4.3121</w:t>
      </w:r>
    </w:p>
    <w:p>
      <w:r>
        <w:t xml:space="preserve">Lause1: Erica oli innoissaan valmistumisestaan lukiosta. Lause2: Hän oli tehnyt kovasti töitä kaikilla tunneillaan. Lause3: Hän sai tavalliseen tapaan kaikki kiitettävät arvosanat. Lause4: Hän oli innoissaan, kun hän sai todistuksensa. Lause5: Hän valmistui luokkansa priimukseksi.</w:t>
      </w:r>
    </w:p>
    <w:p>
      <w:r>
        <w:rPr>
          <w:b/>
        </w:rPr>
        <w:t xml:space="preserve">Tulos</w:t>
      </w:r>
    </w:p>
    <w:p>
      <w:r>
        <w:t xml:space="preserve">Erica</w:t>
      </w:r>
    </w:p>
    <w:p>
      <w:r>
        <w:rPr>
          <w:b/>
        </w:rPr>
        <w:t xml:space="preserve">Esimerkki 4.3122</w:t>
      </w:r>
    </w:p>
    <w:p>
      <w:r>
        <w:t xml:space="preserve">Lause1: Kevin ei tiennyt, mitä hakea lounaaksi. Lause2: Hän etsi kaikkialta kotoa ruokajäämiä. Lause3: Hän ei halunnut kuluttaa rahaa, joten hän jätti sen mieluummin käyttämättä. Lause4: Hän päätyi löytämään pastajäämiä toiselta illalta! Lause5: Kevin kertoi minulle, että hän oli todella innoissaan siitä, että löysi ilmaista ruokaa lounaaksi!</w:t>
      </w:r>
    </w:p>
    <w:p>
      <w:r>
        <w:rPr>
          <w:b/>
        </w:rPr>
        <w:t xml:space="preserve">Tulos</w:t>
      </w:r>
    </w:p>
    <w:p>
      <w:r>
        <w:t xml:space="preserve">Kevin</w:t>
      </w:r>
    </w:p>
    <w:p>
      <w:r>
        <w:rPr>
          <w:b/>
        </w:rPr>
        <w:t xml:space="preserve">Esimerkki 4.3123</w:t>
      </w:r>
    </w:p>
    <w:p>
      <w:r>
        <w:t xml:space="preserve">Lause1: Angie vei autonsa mekaanikolle. Lause2: Hän näytti miehelleen arvion. Lause3: Hän päätti, että hänen on parasta käydä itse mekaanikolla. Lause4: Kun mekaanikko näki Angien aviomiehen, hän alensi arviota. Lause5: Angie piti sitä outona, koska hänen miehensä ei tiennyt autoista mitään.</w:t>
      </w:r>
    </w:p>
    <w:p>
      <w:r>
        <w:rPr>
          <w:b/>
        </w:rPr>
        <w:t xml:space="preserve">Tulos</w:t>
      </w:r>
    </w:p>
    <w:p>
      <w:r>
        <w:t xml:space="preserve">Angie, mekaanikko, aviomies</w:t>
      </w:r>
    </w:p>
    <w:p>
      <w:r>
        <w:rPr>
          <w:b/>
        </w:rPr>
        <w:t xml:space="preserve">Esimerkki 4.3124</w:t>
      </w:r>
    </w:p>
    <w:p>
      <w:r>
        <w:t xml:space="preserve">Lause1: Kaikki tytöt olivat valmiita aloittamaan. Lause2: He olivat käyttäneet aikaa hopscotch-merkintöjen tekemiseen. Lause3: He olivat käyttäneet jalkakäytävän liituja ja olivat valmiita leikkimään. Lause4: Tytöt alkoivat hyppiä jokaiseen numeroituun ruutuun. Lause5: Hopscotchin pelaaminen oli heille hauskaa.</w:t>
      </w:r>
    </w:p>
    <w:p>
      <w:r>
        <w:rPr>
          <w:b/>
        </w:rPr>
        <w:t xml:space="preserve">Tulos</w:t>
      </w:r>
    </w:p>
    <w:p>
      <w:r>
        <w:t xml:space="preserve">Tytöt</w:t>
      </w:r>
    </w:p>
    <w:p>
      <w:r>
        <w:rPr>
          <w:b/>
        </w:rPr>
        <w:t xml:space="preserve">Esimerkki 4.3125</w:t>
      </w:r>
    </w:p>
    <w:p>
      <w:r>
        <w:t xml:space="preserve">Lause1: Joe kuvitteli rikastuvansa löytämällä korvaamattoman helmen. Lause2: Hän vei veneensä osteripohjalle ja alkoi etsiä. Lause3: Hän heitti osterit syrjään, kun hän ei löytänyt niiden sisältä helmiä. Lause4: Tuntia myöhemmin Joella ei ollut mitään näytettävää vaivannäöstään. Lause5: Hänen vatsansa murisi, ja Joe ajatteli hukkaan heitettyjä ostereita.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4.3126</w:t>
      </w:r>
    </w:p>
    <w:p>
      <w:r>
        <w:t xml:space="preserve">Lause1: Maggie makasi sängyssä eräänä yönä. Lause2: Maggie heräsi yhtäkkiä tuskissaan. Lause3: Hän tajusi, että hän oli synnyttämässä. Lause4: Hänen miehensä yritti kiidättää hänet sairaalaan. Lause5: He ehtivät juuri ajoissa, ja vauva syntyi heti.</w:t>
      </w:r>
    </w:p>
    <w:p>
      <w:r>
        <w:rPr>
          <w:b/>
        </w:rPr>
        <w:t xml:space="preserve">Tulos</w:t>
      </w:r>
    </w:p>
    <w:p>
      <w:r>
        <w:t xml:space="preserve">Maggie, vauva, aviomies</w:t>
      </w:r>
    </w:p>
    <w:p>
      <w:r>
        <w:rPr>
          <w:b/>
        </w:rPr>
        <w:t xml:space="preserve">Esimerkki 4.3127</w:t>
      </w:r>
    </w:p>
    <w:p>
      <w:r>
        <w:t xml:space="preserve">Lause1: Susie oli opettajan lemmikki. Lause2: Kaikki rakastivat häntä. Lause3: Mutta eräänä päivänä Susie jätti tehtävänsä päivän myöhässä. Lause4: Se ei haitannut, koska opettaja antoi hänelle silti kiitettävän. Lause5: Susie hymyili ja osasi saada tahtonsa läpi.</w:t>
      </w:r>
    </w:p>
    <w:p>
      <w:r>
        <w:rPr>
          <w:b/>
        </w:rPr>
        <w:t xml:space="preserve">Tulos</w:t>
      </w:r>
    </w:p>
    <w:p>
      <w:r>
        <w:t xml:space="preserve">Kaikki, Susie, opettaja</w:t>
      </w:r>
    </w:p>
    <w:p>
      <w:r>
        <w:rPr>
          <w:b/>
        </w:rPr>
        <w:t xml:space="preserve">Esimerkki 4.3128</w:t>
      </w:r>
    </w:p>
    <w:p>
      <w:r>
        <w:t xml:space="preserve">Lause1: Larry ajoi tietä pitkin yöllä. Lause2: Auto tuli vastaan ja alkoi ajaa häntä takaa. Lause3: Hän vilkutti heille, että he ohittaisivat hänet. Lause4: Lopulta hän siirtyi hieman sivuun auttaakseen heitä. Lause5: He tekivät niin ja ajoivat ohi.</w:t>
      </w:r>
    </w:p>
    <w:p>
      <w:r>
        <w:rPr>
          <w:b/>
        </w:rPr>
        <w:t xml:space="preserve">Tulos</w:t>
      </w:r>
    </w:p>
    <w:p>
      <w:r>
        <w:t xml:space="preserve">Larry</w:t>
      </w:r>
    </w:p>
    <w:p>
      <w:r>
        <w:rPr>
          <w:b/>
        </w:rPr>
        <w:t xml:space="preserve">Esimerkki 4.3129</w:t>
      </w:r>
    </w:p>
    <w:p>
      <w:r>
        <w:t xml:space="preserve">Lause1: Gina kävi läpi lääkekaappia. Lause2: Hän oli vain utelias eri pullojen suhteen. Lause3: Hän löysi vitamiinipullon ja otti kaksi. Lause4: Hän otti kaksi joka päivä kuukauden ajan. Lause5: Lopulta hän luki etiketin ja huomasi, että rauta voi olla myrkyllistä suurina annoksina.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4.3130</w:t>
      </w:r>
    </w:p>
    <w:p>
      <w:r>
        <w:t xml:space="preserve">Lause1: Roy oli eläkkeellä oleva rakennusmies, joka asui yksin. Lause2: Hän oli hiljattain jäänyt leskeksi ja etsi seuraa. Lause3: Eräänä päivänä Royn poika ja lapsenlapset tulivat yllätyksenä. Lause4: Yllätys oli uusi bulldogin pentu! Lause5: Aluksi Roy oli hermostunut, mutta hän rakastui nopeasti koiraan.</w:t>
      </w:r>
    </w:p>
    <w:p>
      <w:r>
        <w:rPr>
          <w:b/>
        </w:rPr>
        <w:t xml:space="preserve">Tulos</w:t>
      </w:r>
    </w:p>
    <w:p>
      <w:r>
        <w:t xml:space="preserve">Roy, Bulldogin pentu, Royn lapsenlapset, Royn poika</w:t>
      </w:r>
    </w:p>
    <w:p>
      <w:r>
        <w:rPr>
          <w:b/>
        </w:rPr>
        <w:t xml:space="preserve">Esimerkki 4.3131</w:t>
      </w:r>
    </w:p>
    <w:p>
      <w:r>
        <w:t xml:space="preserve">Lause1: Diana kutsui minut vanhempiensa kotiin. Lause2: Hänen äitinsä teki päivällistä kaikille. Lause3: Kun kaikki söivät, minulta kysyttiin useita kysymyksiä. Lause4: Yritin kuitenkin säilyttää ammattimaisen sävyn. Lause5: He kommentoivat ammattimaisuuttani lähtiessäni.</w:t>
      </w:r>
    </w:p>
    <w:p>
      <w:r>
        <w:rPr>
          <w:b/>
        </w:rPr>
        <w:t xml:space="preserve">Tulos</w:t>
      </w:r>
    </w:p>
    <w:p>
      <w:r>
        <w:t xml:space="preserve">Diana, Dianan äiti, Minä (itse), Kaikki, Vanhemmat, Vanhemmat</w:t>
      </w:r>
    </w:p>
    <w:p>
      <w:r>
        <w:rPr>
          <w:b/>
        </w:rPr>
        <w:t xml:space="preserve">Esimerkki 4.3132</w:t>
      </w:r>
    </w:p>
    <w:p>
      <w:r>
        <w:t xml:space="preserve">Lause1: Sally osti uuden kynsilakkapullon manikyyriinsä. Lause2: Kun hän testasi sitä, hän kaatoi sen vahingossa. Lause3: Pullo valui hänen valkoiselle matolleen. Lause4: Hän yritti saada sitä ylös, mutta se tahriintui. Lause5: Nyt Sallyn lattialla on vaaleanpunainen tahra.</w:t>
      </w:r>
    </w:p>
    <w:p>
      <w:r>
        <w:rPr>
          <w:b/>
        </w:rPr>
        <w:t xml:space="preserve">Tulos</w:t>
      </w:r>
    </w:p>
    <w:p>
      <w:r>
        <w:t xml:space="preserve">Sally</w:t>
      </w:r>
    </w:p>
    <w:p>
      <w:r>
        <w:rPr>
          <w:b/>
        </w:rPr>
        <w:t xml:space="preserve">Esimerkki 4.3133</w:t>
      </w:r>
    </w:p>
    <w:p>
      <w:r>
        <w:t xml:space="preserve">Lause1: Frank oli asentanut kotiinsa yksityishissin. Lause2: Hän oli menossa hissillä alas eräänä perjantai-iltana, ja se juuttui jumiin. Lause3: Kukaan ei tullut tutkimaan asiaa maanantaina. Lause4: Kului kaksi viikkoa ennen kuin kukaan huomasi hänen katoamistaan. Lause5: Frank oli kuollut nälkään ja janoon.</w:t>
      </w:r>
    </w:p>
    <w:p>
      <w:r>
        <w:rPr>
          <w:b/>
        </w:rPr>
        <w:t xml:space="preserve">Tulos</w:t>
      </w:r>
    </w:p>
    <w:p>
      <w:r>
        <w:t xml:space="preserve">Frank</w:t>
      </w:r>
    </w:p>
    <w:p>
      <w:r>
        <w:rPr>
          <w:b/>
        </w:rPr>
        <w:t xml:space="preserve">Esimerkki 4.3134</w:t>
      </w:r>
    </w:p>
    <w:p>
      <w:r>
        <w:t xml:space="preserve">Lause1: Bill todella rakasti keilailua. Lause2: Hän meni joka päivä paikalliselle keilaradalle keilaamaan. Lause3: Eräänä päivänä häntä pyydettiin liittymään Pro Bowlers Associationiin. Lause4: Hän voitti monia turnauksia. Lause5: Kun hän jäi eläkkeelle, hän pääsi Pro Bowlers Hall of Fameen.</w:t>
      </w:r>
    </w:p>
    <w:p>
      <w:r>
        <w:rPr>
          <w:b/>
        </w:rPr>
        <w:t xml:space="preserve">Tulos</w:t>
      </w:r>
    </w:p>
    <w:p>
      <w:r>
        <w:t xml:space="preserve">Bill</w:t>
      </w:r>
    </w:p>
    <w:p>
      <w:r>
        <w:rPr>
          <w:b/>
        </w:rPr>
        <w:t xml:space="preserve">Esimerkki 4.3135</w:t>
      </w:r>
    </w:p>
    <w:p>
      <w:r>
        <w:t xml:space="preserve">Lause1: Kävin kasinolla viime viikolla. Lause2: Ystäväni pelasi pokeria. Lause3: Pelasin peliautomaatteja. Lause4: Ystäväni hävisi viisisataa dollaria. Lause5: Minä voitin kaksisataa dollaria.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4.3136</w:t>
      </w:r>
    </w:p>
    <w:p>
      <w:r>
        <w:t xml:space="preserve">Lause1: Rebecca halusi kirjakaupan omistajaksi. Lause2: Hän kävi liiketalouden kursseja paikallisessa collegessa. Lause3: Hän sai työpaikan kirjakaupasta. Lause4: Hän oppi, miten kirjakauppaa hoidetaan. Lause5: Rebecca pitää nyt omaa kirjakauppaa.</w:t>
      </w:r>
    </w:p>
    <w:p>
      <w:r>
        <w:rPr>
          <w:b/>
        </w:rPr>
        <w:t xml:space="preserve">Tulos</w:t>
      </w:r>
    </w:p>
    <w:p>
      <w:r>
        <w:t xml:space="preserve">Rebecca</w:t>
      </w:r>
    </w:p>
    <w:p>
      <w:r>
        <w:rPr>
          <w:b/>
        </w:rPr>
        <w:t xml:space="preserve">Esimerkki 4.3137</w:t>
      </w:r>
    </w:p>
    <w:p>
      <w:r>
        <w:t xml:space="preserve">Lause1: Adam oli pankkiiri pohjois-karoliinalaisessa pikkukaupungissa. Lause2: Hän oli ystävällinen perheenisä. Lause3: Eräänä päivänä hänen vaimonsa Joy sai hänet kiinni koskettelemasta toista miestä. Lause4: Joy päätti erota miehestä. Lause5: Adam päätti lopettaa valheellisen elämän ja ilmoittaa olevansa homo.</w:t>
      </w:r>
    </w:p>
    <w:p>
      <w:r>
        <w:rPr>
          <w:b/>
        </w:rPr>
        <w:t xml:space="preserve">Tulos</w:t>
      </w:r>
    </w:p>
    <w:p>
      <w:r>
        <w:t xml:space="preserve">Joy, Adam, Toinen mies</w:t>
      </w:r>
    </w:p>
    <w:p>
      <w:r>
        <w:rPr>
          <w:b/>
        </w:rPr>
        <w:t xml:space="preserve">Esimerkki 4.3138</w:t>
      </w:r>
    </w:p>
    <w:p>
      <w:r>
        <w:t xml:space="preserve">Lause1: Matt rakastaa tacoja. Lause2: Hän syö jatkuvasti meksikolaisissa ravintoloissa. Lause3: Hän halusi aitoja tacoja, joten hän päätti lähteä Meksikoon. Lause4: Hän löysi koko Meksikon parhaat tacot. Lause5: Huumekartelli tappoi hänet ilman syytä.</w:t>
      </w:r>
    </w:p>
    <w:p>
      <w:r>
        <w:rPr>
          <w:b/>
        </w:rPr>
        <w:t xml:space="preserve">Tulos</w:t>
      </w:r>
    </w:p>
    <w:p>
      <w:r>
        <w:t xml:space="preserve">Huumekartelli, Matt</w:t>
      </w:r>
    </w:p>
    <w:p>
      <w:r>
        <w:rPr>
          <w:b/>
        </w:rPr>
        <w:t xml:space="preserve">Esimerkki 4.3139</w:t>
      </w:r>
    </w:p>
    <w:p>
      <w:r>
        <w:t xml:space="preserve">Lause1: Eric etsi kadonnutta iPodiaan kaikkialta. Lause2: Hän tutki huoneensa turhaan. Lause3: Hän tutki loputkin asunnostaan turhaan. Lause4: Eric oli surullinen, sillä hän todella rakasti iPodiaan. Lause5: Kun hän kuitenkin lajitteli pyykkiään, hän löysi iPodin taskustaan!</w:t>
      </w:r>
    </w:p>
    <w:p>
      <w:r>
        <w:rPr>
          <w:b/>
        </w:rPr>
        <w:t xml:space="preserve">Tulos</w:t>
      </w:r>
    </w:p>
    <w:p>
      <w:r>
        <w:t xml:space="preserve">Eric</w:t>
      </w:r>
    </w:p>
    <w:p>
      <w:r>
        <w:rPr>
          <w:b/>
        </w:rPr>
        <w:t xml:space="preserve">Esimerkki 4.3140</w:t>
      </w:r>
    </w:p>
    <w:p>
      <w:r>
        <w:t xml:space="preserve">Lause1: Eli otti kelpoisuuden työskennellä espanjalaisen kappaleen tekijänoikeuksien tarkistuksen parissa. Lause2: Hän onnistui siinä erinomaisesti. Lause3: Eli avasi sarjan ensimmäisenä tehtävän niitä tekemään. Lause4: Hän oli todella yllättynyt siitä, mitä hän löysi sieltä. Lause5: Kaikki laulujen sanat laulettiin ranskaksi!</w:t>
      </w:r>
    </w:p>
    <w:p>
      <w:r>
        <w:rPr>
          <w:b/>
        </w:rPr>
        <w:t xml:space="preserve">Tulos</w:t>
      </w:r>
    </w:p>
    <w:p>
      <w:r>
        <w:t xml:space="preserve">Eli</w:t>
      </w:r>
    </w:p>
    <w:p>
      <w:r>
        <w:rPr>
          <w:b/>
        </w:rPr>
        <w:t xml:space="preserve">Esimerkki 4.3141</w:t>
      </w:r>
    </w:p>
    <w:p>
      <w:r>
        <w:t xml:space="preserve">Lause1: Freeman rakasti perhettään. Lause2: He olivat hyvin mukavia hänelle eivätkä koskaan surettaneet häntä. Lause3: Eräänä päivänä hänen oli lähdettävä toiseen maahan. Lause4: Kun hän lähti lentokoneeseen, hän kaipasi perhettään. Lause5: Matkan jälkeen Freeman oli hyvin onnellinen, kun hän näki perheensä.</w:t>
      </w:r>
    </w:p>
    <w:p>
      <w:r>
        <w:rPr>
          <w:b/>
        </w:rPr>
        <w:t xml:space="preserve">Tulos</w:t>
      </w:r>
    </w:p>
    <w:p>
      <w:r>
        <w:t xml:space="preserve">Freeman, perhe</w:t>
      </w:r>
    </w:p>
    <w:p>
      <w:r>
        <w:rPr>
          <w:b/>
        </w:rPr>
        <w:t xml:space="preserve">Esimerkki 4.3142</w:t>
      </w:r>
    </w:p>
    <w:p>
      <w:r>
        <w:t xml:space="preserve">Lause1: Charles oli ensimmäistä kertaa Las Vegasissa, ja hänellä oli hauskaa. Lause2: Hän meni ensin klubille ja tanssi mallin kanssa yksityishuoneessa. Lause3: Charles ja hänen ystävänsä menivät klubin jälkeen jälkibileisiin. Lause4: Jälkibileissä juhlittiin tv-sarjan kuvausten päättymistä. Lause5: Charles otti selfien näyttelijän kanssa ja julkaisi sen Facebookissa.</w:t>
      </w:r>
    </w:p>
    <w:p>
      <w:r>
        <w:rPr>
          <w:b/>
        </w:rPr>
        <w:t xml:space="preserve">Tulos</w:t>
      </w:r>
    </w:p>
    <w:p>
      <w:r>
        <w:t xml:space="preserve">Hänen ystävänsä, Charles, Malli, Näyttelijä</w:t>
      </w:r>
    </w:p>
    <w:p>
      <w:r>
        <w:rPr>
          <w:b/>
        </w:rPr>
        <w:t xml:space="preserve">Esimerkki 4.3143</w:t>
      </w:r>
    </w:p>
    <w:p>
      <w:r>
        <w:t xml:space="preserve">Lause1: Robert päätti tehdä voileivän. Lause2: Hän hankki leipää, makkaraa ja juustoa. Lause3: Hän alkoi tehdä voileipää, mutta unohti majoneesin, joten hän hankki sitä. Lause4: Hän laittoi makkaraa, juustoa ja majoneesia kahden leivän väliin. Lause5: Robert söi voileipänsä.</w:t>
      </w:r>
    </w:p>
    <w:p>
      <w:r>
        <w:rPr>
          <w:b/>
        </w:rPr>
        <w:t xml:space="preserve">Tulos</w:t>
      </w:r>
    </w:p>
    <w:p>
      <w:r>
        <w:t xml:space="preserve">Robert</w:t>
      </w:r>
    </w:p>
    <w:p>
      <w:r>
        <w:rPr>
          <w:b/>
        </w:rPr>
        <w:t xml:space="preserve">Esimerkki 4.3144</w:t>
      </w:r>
    </w:p>
    <w:p>
      <w:r>
        <w:t xml:space="preserve">Lause1: Edward oli sairas ja hänelle määrättiin antibiootteja. Lause2: Hän tunsi olonsa paremmaksi ja lopetti antibioottien käytön. Lause3: Vähän sen jälkeen hän sairastui samaan tautiin uudelleen. Lause4: Tällä kertaa se oli vielä pahempi kuin aiemmin. Lause5: Hän piti huolen siitä, että otti tällä kertaa kaikki antibioottinsa.</w:t>
      </w:r>
    </w:p>
    <w:p>
      <w:r>
        <w:rPr>
          <w:b/>
        </w:rPr>
        <w:t xml:space="preserve">Tulos</w:t>
      </w:r>
    </w:p>
    <w:p>
      <w:r>
        <w:t xml:space="preserve">Edward</w:t>
      </w:r>
    </w:p>
    <w:p>
      <w:r>
        <w:rPr>
          <w:b/>
        </w:rPr>
        <w:t xml:space="preserve">Esimerkki 4.3145</w:t>
      </w:r>
    </w:p>
    <w:p>
      <w:r>
        <w:t xml:space="preserve">Lause1: Kate pelasi koripalloa. Lause2: Hän jumiutti sormensa pelatessaan. Lause3: Hän ei halunnut mennä lääkäriin. Lause4: Kipu paheni, ja hänen äitinsä lähetti hänet päivystykseen. Lause5: Katen kaksi sormea oli murtunut.</w:t>
      </w:r>
    </w:p>
    <w:p>
      <w:r>
        <w:rPr>
          <w:b/>
        </w:rPr>
        <w:t xml:space="preserve">Tulos</w:t>
      </w:r>
    </w:p>
    <w:p>
      <w:r>
        <w:t xml:space="preserve">Kate, äiti, lääkäri</w:t>
      </w:r>
    </w:p>
    <w:p>
      <w:r>
        <w:rPr>
          <w:b/>
        </w:rPr>
        <w:t xml:space="preserve">Esimerkki 4.3146</w:t>
      </w:r>
    </w:p>
    <w:p>
      <w:r>
        <w:t xml:space="preserve">Lause1: Lause2: Hän ei koskaan koskenut pintaan tuntematta paniikkia. Lause3: Käsidesinfiointiaine ei ollut koskaan kaukana hänen ulottuviltaan. Lause4: Hän teki kovasti töitä salatakseen voimakkaan pelkonsa maailmalta. Lause5: Hän onnistui piilottamaan fobiansa ja kuoli yksin ja bakteerittomana.</w:t>
      </w:r>
    </w:p>
    <w:p>
      <w:r>
        <w:rPr>
          <w:b/>
        </w:rPr>
        <w:t xml:space="preserve">Tulos</w:t>
      </w:r>
    </w:p>
    <w:p>
      <w:r>
        <w:t xml:space="preserve">Neal</w:t>
      </w:r>
    </w:p>
    <w:p>
      <w:r>
        <w:rPr>
          <w:b/>
        </w:rPr>
        <w:t xml:space="preserve">Esimerkki 4.3147</w:t>
      </w:r>
    </w:p>
    <w:p>
      <w:r>
        <w:t xml:space="preserve">Lause1: Emily oli uusi harrastaja hotjoogassa. Lause2: Onneksi hän meni ystäviensä kanssa. Lause3: Hänen ystävänsä Beth näytti hänelle, miten kaikki asennot tehdään. Lause4: Opettaja oli vaikuttunut hänen notkeudestaan. Lause5: Emily on varma, että hän jatkaa hotjoogatuntejaan.</w:t>
      </w:r>
    </w:p>
    <w:p>
      <w:r>
        <w:rPr>
          <w:b/>
        </w:rPr>
        <w:t xml:space="preserve">Tulos</w:t>
      </w:r>
    </w:p>
    <w:p>
      <w:r>
        <w:t xml:space="preserve">Vaikuttanut, meni, Beth, ystävät, opettaja, ystävä, Emily</w:t>
      </w:r>
    </w:p>
    <w:p>
      <w:r>
        <w:rPr>
          <w:b/>
        </w:rPr>
        <w:t xml:space="preserve">Esimerkki 4.3148</w:t>
      </w:r>
    </w:p>
    <w:p>
      <w:r>
        <w:t xml:space="preserve">Lause1: Kate mursi kantapäänsä ollessaan klubilla Las Vegasissa. Lause2: Hän pystyi tuskin kävelemään murtuneen kantapäänsä varassa. Lause3: Hänen piti istua alas arvioimaan vaurioita. Lause4: Mutta tuolissa, jolle hän istui, oli purukumia. Lause5: Kiireessään hän ei tajunnut virhettään ennen kuin oli liian myöhäistä.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4.3149</w:t>
      </w:r>
    </w:p>
    <w:p>
      <w:r>
        <w:t xml:space="preserve">Lause1: Marcy oli sellainen ihminen, joka piti järjestyksestä ja ennustettavuudesta. Lause2: Jos hän piti ravintolassa tarjottavasta ateriasta, hän tilasi sen joka kerta. Lause3: Eräänä päivänä hänen tavallista illallista ei ollut saatavilla. Lause4: Vaikka Marcy oli tyytymätön, hän valitsi tuntemattoman aterian. Lause5: Hän ilahtui huomatessaan pitävänsä siitä jopa tavallista enemmän!</w:t>
      </w:r>
    </w:p>
    <w:p>
      <w:r>
        <w:rPr>
          <w:b/>
        </w:rPr>
        <w:t xml:space="preserve">Tulos</w:t>
      </w:r>
    </w:p>
    <w:p>
      <w:r>
        <w:t xml:space="preserve">Marcy</w:t>
      </w:r>
    </w:p>
    <w:p>
      <w:r>
        <w:rPr>
          <w:b/>
        </w:rPr>
        <w:t xml:space="preserve">Esimerkki 4.3150</w:t>
      </w:r>
    </w:p>
    <w:p>
      <w:r>
        <w:t xml:space="preserve">Lause1: Monty-kissalta poistettiin suuri kasvain kasvoista. Lause2: Kirurgi sanoi, että kasvain oli pahanlaatuinen. Lause3: Kasvaimen sijainti esti sen täydellisen poistamisen. Lause4: Montyn omistajat päättivät olla jatkamatta sädehoitoa. Lause5: Kissa eli vielä useita vuosia ennen kuin kasvain palasi.</w:t>
      </w:r>
    </w:p>
    <w:p>
      <w:r>
        <w:rPr>
          <w:b/>
        </w:rPr>
        <w:t xml:space="preserve">Tulos</w:t>
      </w:r>
    </w:p>
    <w:p>
      <w:r>
        <w:t xml:space="preserve">Kirurgi, Montyn omistajat, Monty</w:t>
      </w:r>
    </w:p>
    <w:p>
      <w:r>
        <w:rPr>
          <w:b/>
        </w:rPr>
        <w:t xml:space="preserve">Esimerkki 4.3151</w:t>
      </w:r>
    </w:p>
    <w:p>
      <w:r>
        <w:t xml:space="preserve">Lause1: Tiffany kävi poikaystävänsä kanssa sub-myymälässä. Lause2: Hän pesi kätensä, kun työntekijä meni tekemään subia. Lause3: Tiffany huomasi, että työntekijä ei kuivannut käsiään. Lause4: Työntekijä tiputti vettä kaikkialle subinsa päälle. Lause5: Tiffany ja hänen poikaystävänsä poistuivat välittömästi inhoissaan.</w:t>
      </w:r>
    </w:p>
    <w:p>
      <w:r>
        <w:rPr>
          <w:b/>
        </w:rPr>
        <w:t xml:space="preserve">Tulos</w:t>
      </w:r>
    </w:p>
    <w:p>
      <w:r>
        <w:t xml:space="preserve">Tiffany, työntekijä, poikaystävä</w:t>
      </w:r>
    </w:p>
    <w:p>
      <w:r>
        <w:rPr>
          <w:b/>
        </w:rPr>
        <w:t xml:space="preserve">Esimerkki 4.3152</w:t>
      </w:r>
    </w:p>
    <w:p>
      <w:r>
        <w:t xml:space="preserve">Lause1: Benin piti laihduttaa. Lause2: Hän osti kuntosalijäsenyyden viime viikolla. Lause3: Kun hän meni kuntosalille, hän tajusi, kuinka heikko hän oli. Lause4: Hän ei pystynyt edes penkkipunnertamaan kahdeksankymmentä kiloa. Lause5: Ben vaikuttaa kuitenkin halukkaalta pitämään kiinni treeniaikataulustaan.</w:t>
      </w:r>
    </w:p>
    <w:p>
      <w:r>
        <w:rPr>
          <w:b/>
        </w:rPr>
        <w:t xml:space="preserve">Tulos</w:t>
      </w:r>
    </w:p>
    <w:p>
      <w:r>
        <w:t xml:space="preserve">Ben</w:t>
      </w:r>
    </w:p>
    <w:p>
      <w:r>
        <w:rPr>
          <w:b/>
        </w:rPr>
        <w:t xml:space="preserve">Esimerkki 4.3153</w:t>
      </w:r>
    </w:p>
    <w:p>
      <w:r>
        <w:t xml:space="preserve">Lause1: Jim ajoi perheensä omistamaan mökkiin metsässä. Lause2: Se alkoi sataa. Lause3: Tie, joka johti mökille, oli hiekkaa. Lause4: Jim pelkäsi, että tie olisi mutainen ja hän juuttuisi jumiin. Lause5: Hän päätti jäädä hetkeksi kaupunkiin odottamaan sateen loppumista.</w:t>
      </w:r>
    </w:p>
    <w:p>
      <w:r>
        <w:rPr>
          <w:b/>
        </w:rPr>
        <w:t xml:space="preserve">Tulos</w:t>
      </w:r>
    </w:p>
    <w:p>
      <w:r>
        <w:t xml:space="preserve">Jim, perhe</w:t>
      </w:r>
    </w:p>
    <w:p>
      <w:r>
        <w:rPr>
          <w:b/>
        </w:rPr>
        <w:t xml:space="preserve">Esimerkki 4.3154</w:t>
      </w:r>
    </w:p>
    <w:p>
      <w:r>
        <w:t xml:space="preserve">Lause1: Jill päätti pyytää parhaan ystävänsä Bradin tulemaan sisustamaan hänen asuntonsa. Lause2: Brad oli hyvä sisustamaan, ja hän tiesi, että Brad onnistuisi hyvin. Lause3: Jillin tyrmistykseksi hän kuitenkin huomasi, että hänen asuntonsa oli revitty kappaleiksi. Lause4: Brad vei kaiken varastoon, ja se oli sekaisin. Lause5: Sitten Jill harkitsi uudelleen päätöstään antaa Bradin sisustaa.</w:t>
      </w:r>
    </w:p>
    <w:p>
      <w:r>
        <w:rPr>
          <w:b/>
        </w:rPr>
        <w:t xml:space="preserve">Tulos</w:t>
      </w:r>
    </w:p>
    <w:p>
      <w:r>
        <w:t xml:space="preserve">Brad, Jill</w:t>
      </w:r>
    </w:p>
    <w:p>
      <w:r>
        <w:rPr>
          <w:b/>
        </w:rPr>
        <w:t xml:space="preserve">Esimerkki 4.3155</w:t>
      </w:r>
    </w:p>
    <w:p>
      <w:r>
        <w:t xml:space="preserve">Lause1: Tom päätti aloittaa laihdutuksen. Lause2: Vaikka hän rakasti rasvaisten ruokien syömistä, hän tiesi, ettei hänen pitäisi. Lause3: Tom alkoi syödä vain vihanneksia. Lause4: Pian hän laihtui. Lause5: Tom oli iloinen siitä, että hän laihdutti.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4.3156</w:t>
      </w:r>
    </w:p>
    <w:p>
      <w:r>
        <w:t xml:space="preserve">Lause1: Los Angelesissa on kaikkien aikojen huonoin pysäköinti. Lause2: Löysin parkkipaikan ajettuani viisi kertaa saman korttelin ympäri. Lause3: Laitoin auton parkkiin ja hyppäsin ulos. Lause4: Palasin takaisin viiden minuutin kuluttua, ja minulla oli jo parkkisakko. Lause5: En tajunnut, että tiistaina oli vain sinisten autojen pysäköintivyöhyke.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4.3157</w:t>
      </w:r>
    </w:p>
    <w:p>
      <w:r>
        <w:t xml:space="preserve">Lause1: SARAH JOUTUI ONNETTOMUUTEEN UUDENVUODENAATTONA. Lause2: HÄN LIUKASTUI MOOTTORITIELLÄ JA TÖRMÄSI VIEREISEEN AUTOON. Lause3: HE MOLEMMAT LIUKASTUIVAT KAITEESEEN. Lause4: Lause5: KUMMAT autot kaatuivat.</w:t>
      </w:r>
    </w:p>
    <w:p>
      <w:r>
        <w:rPr>
          <w:b/>
        </w:rPr>
        <w:t xml:space="preserve">Tulos</w:t>
      </w:r>
    </w:p>
    <w:p>
      <w:r>
        <w:t xml:space="preserve">Sarah</w:t>
      </w:r>
    </w:p>
    <w:p>
      <w:r>
        <w:rPr>
          <w:b/>
        </w:rPr>
        <w:t xml:space="preserve">Esimerkki 4.3158</w:t>
      </w:r>
    </w:p>
    <w:p>
      <w:r>
        <w:t xml:space="preserve">Lause1: Debbie työskenteli kahvilassa. Lause2: Hänen suosikkiasiakkaansa oli mies nimeltä Stan. Lause3: Stan antoi hänelle eräänä päivänä viisikymmentä dollaria tippiä. Lause4: Debbie pysäytti Stanin ja ajatteli, että se oli erehdys. Lause5: Stan hymyili ja rauhoitteli Debbietä pitämään rahat.</w:t>
      </w:r>
    </w:p>
    <w:p>
      <w:r>
        <w:rPr>
          <w:b/>
        </w:rPr>
        <w:t xml:space="preserve">Tulos</w:t>
      </w:r>
    </w:p>
    <w:p>
      <w:r>
        <w:t xml:space="preserve">Stan, Debbie</w:t>
      </w:r>
    </w:p>
    <w:p>
      <w:r>
        <w:rPr>
          <w:b/>
        </w:rPr>
        <w:t xml:space="preserve">Esimerkki 4.3159</w:t>
      </w:r>
    </w:p>
    <w:p>
      <w:r>
        <w:t xml:space="preserve">Lause1: Kissa alkoi olla hyvin karvainen. Lause2: Olimme hukanneet sen harjan. Lause3: Ostimme uuden harjan ja harjasimme kissan. Lause4: Täytimme roskapussin täyteen hiuksia. Lause5: Emme anna kissan karvojen kasvaa enää niin pitkiksi.</w:t>
      </w:r>
    </w:p>
    <w:p>
      <w:r>
        <w:rPr>
          <w:b/>
        </w:rPr>
        <w:t xml:space="preserve">Tulos</w:t>
      </w:r>
    </w:p>
    <w:p>
      <w:r>
        <w:t xml:space="preserve">Kissa</w:t>
      </w:r>
    </w:p>
    <w:p>
      <w:r>
        <w:rPr>
          <w:b/>
        </w:rPr>
        <w:t xml:space="preserve">Esimerkki 4.3160</w:t>
      </w:r>
    </w:p>
    <w:p>
      <w:r>
        <w:t xml:space="preserve">Lause1: Vävypoikani läikytti kahvia matolle. Lause2: Kahvi jätti tummia tahroja vaaleaan mattoon. Lause3: Sukulainen ehdotti Windexin käyttöä. Lause4: Hänen miehellään on matonpesuyritys. Lause5: Windex teki ihmeitä.</w:t>
      </w:r>
    </w:p>
    <w:p>
      <w:r>
        <w:rPr>
          <w:b/>
        </w:rPr>
        <w:t xml:space="preserve">Tulos</w:t>
      </w:r>
    </w:p>
    <w:p>
      <w:r>
        <w:t xml:space="preserve">Sukulainen, Poikani, Aviomies, Vävypoika</w:t>
      </w:r>
    </w:p>
    <w:p>
      <w:r>
        <w:rPr>
          <w:b/>
        </w:rPr>
        <w:t xml:space="preserve">Esimerkki 4.3161</w:t>
      </w:r>
    </w:p>
    <w:p>
      <w:r>
        <w:t xml:space="preserve">Lause1: Julia oli pieni lapsi, jolla oli pakkomielle leijonista. Lause2: Hän leikki koko ajan leijonana. Lause3: Hän väijyi takapihalla etsien saalista. Lause4: "Saalis" oli itse asiassa hänen puolustuskyvyttömiä pehmolelujaan. Lause5: Julia rakasti pehmoeläintensä kimppuun hyökkäämistä kuin saalista.</w:t>
      </w:r>
    </w:p>
    <w:p>
      <w:r>
        <w:rPr>
          <w:b/>
        </w:rPr>
        <w:t xml:space="preserve">Tulos</w:t>
      </w:r>
    </w:p>
    <w:p>
      <w:r>
        <w:t xml:space="preserve">Julia</w:t>
      </w:r>
    </w:p>
    <w:p>
      <w:r>
        <w:rPr>
          <w:b/>
        </w:rPr>
        <w:t xml:space="preserve">Esimerkki 4.3162</w:t>
      </w:r>
    </w:p>
    <w:p>
      <w:r>
        <w:t xml:space="preserve">Lause1: Kina ei ollut rohkea. Lause2: Hän ymmärsi, että rohkeutta on opetettava. Lause3: Kina päätti opettaa itsensä rohkeaksi. Lause4: Hän pakotti itsensä tilanteisiin, jotka vaativat rohkeutta. Lause5: Vuosien jälkeen Kina tajusi, että hänellä oli vihdoin rohkeutta.</w:t>
      </w:r>
    </w:p>
    <w:p>
      <w:r>
        <w:rPr>
          <w:b/>
        </w:rPr>
        <w:t xml:space="preserve">Tulos</w:t>
      </w:r>
    </w:p>
    <w:p>
      <w:r>
        <w:t xml:space="preserve">Kina</w:t>
      </w:r>
    </w:p>
    <w:p>
      <w:r>
        <w:rPr>
          <w:b/>
        </w:rPr>
        <w:t xml:space="preserve">Esimerkki 4.3163</w:t>
      </w:r>
    </w:p>
    <w:p>
      <w:r>
        <w:t xml:space="preserve">Lause1: Kevillä oli rakkula kantapäässään. Lause2: Hän yritti olla välittämättä siitä. Lause3: Mutta se vaivasi häntä, joten hän puhkaisi sen. Lause4: Pian se muuttui punaiseksi ja kipeäksi. Lause5: Kevin rakkula oli tulehtunut!</w:t>
      </w:r>
    </w:p>
    <w:p>
      <w:r>
        <w:rPr>
          <w:b/>
        </w:rPr>
        <w:t xml:space="preserve">Tulos</w:t>
      </w:r>
    </w:p>
    <w:p>
      <w:r>
        <w:t xml:space="preserve">Kev</w:t>
      </w:r>
    </w:p>
    <w:p>
      <w:r>
        <w:rPr>
          <w:b/>
        </w:rPr>
        <w:t xml:space="preserve">Esimerkki 4.3164</w:t>
      </w:r>
    </w:p>
    <w:p>
      <w:r>
        <w:t xml:space="preserve">Lause1: Heatherilla on kaksi poikaa ja yksi poikapuoli, jotka kaikki ovat teini-ikäisiä. Lause2: On kesäloma, ja he ovat kaikki kotona koulusta. Lause3: Heather ei voi pitää ruokaa sisällä talossa heidän takiaan. Lause4: Hänen pojillaan on aina nälkä. Lause5: Heather on onnellinen, että on melkein aika palata kouluun.</w:t>
      </w:r>
    </w:p>
    <w:p>
      <w:r>
        <w:rPr>
          <w:b/>
        </w:rPr>
        <w:t xml:space="preserve">Tulos</w:t>
      </w:r>
    </w:p>
    <w:p>
      <w:r>
        <w:t xml:space="preserve">Hänen poikansa, Heather, hänen poikapuolensa, -</w:t>
      </w:r>
    </w:p>
    <w:p>
      <w:r>
        <w:rPr>
          <w:b/>
        </w:rPr>
        <w:t xml:space="preserve">Esimerkki 4.3165</w:t>
      </w:r>
    </w:p>
    <w:p>
      <w:r>
        <w:t xml:space="preserve">Lause1: Kesäkuun 21. päivänä rakennuksestamme jouduttiin sulkemaan vesi korjaustöiden vuoksi. Lause2: Rakennuksessa on 250 asuntoa, ja ihmiset olivat järkyttyneitä. Lause3: Johto avasi kerhohuoneen ja tarjosi ilmaisen lounaan. Lause4: Tarjolla oli voileipiä, sipsejä, limsaa ja keksejä. Lause5: Juhla hiljensi valitukset, kunnes palvelu palautettiin myöhemmin.</w:t>
      </w:r>
    </w:p>
    <w:p>
      <w:r>
        <w:rPr>
          <w:b/>
        </w:rPr>
        <w:t xml:space="preserve">Tulos</w:t>
      </w:r>
    </w:p>
    <w:p>
      <w:r>
        <w:t xml:space="preserve">Johto, Rakennus</w:t>
      </w:r>
    </w:p>
    <w:p>
      <w:r>
        <w:rPr>
          <w:b/>
        </w:rPr>
        <w:t xml:space="preserve">Esimerkki 4.3166</w:t>
      </w:r>
    </w:p>
    <w:p>
      <w:r>
        <w:t xml:space="preserve">Lause1: Eilen illalla pelasin videopelejä. Lause2: Menetin täysin ajantajun ja valvoin aivan liian myöhään. Lause3: Unohdin kokonaan nukkua. Lause4: Seuraavana päivänä olin liian väsynyt liikkumaan. Lause5: En tee sitä enää koskaan.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4.3167</w:t>
      </w:r>
    </w:p>
    <w:p>
      <w:r>
        <w:t xml:space="preserve">Lause1: Eilen päätin lähteä pääsiäismunajahtiin. Lause2: Teimme siitä perhejuhlan. Lause3: Etsimme kaikkialta sata munaa. Lause4: Lopulta tunnin kuluttua löysimme ne kaikki. Lause5: Se oli hauskaa aikaa.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4.3168</w:t>
      </w:r>
    </w:p>
    <w:p>
      <w:r>
        <w:t xml:space="preserve">Lause1: Tommy oli vilkas kolmevuotias poika. Lause2: Hänellä oli lempilelu, jolla hän aina leikki. Lause3: Eräänä päivänä hänen serkkunsa tuli kylään, eikä Tommy halunnut jakaa leluaan. Lause4: Hänen äitinsä oli hyvin järkyttynyt ja nuhteli Tommya. Lause5: Tommy tajusi, että hänen oli jaettava ja odotti vuoroaan.</w:t>
      </w:r>
    </w:p>
    <w:p>
      <w:r>
        <w:rPr>
          <w:b/>
        </w:rPr>
        <w:t xml:space="preserve">Tulos</w:t>
      </w:r>
    </w:p>
    <w:p>
      <w:r>
        <w:t xml:space="preserve">Serkku, äiti, Tommy</w:t>
      </w:r>
    </w:p>
    <w:p>
      <w:r>
        <w:rPr>
          <w:b/>
        </w:rPr>
        <w:t xml:space="preserve">Esimerkki 4.3169</w:t>
      </w:r>
    </w:p>
    <w:p>
      <w:r>
        <w:t xml:space="preserve">Lause1: Tim oli sukukokouksessa. Lause2: Hänellä oli yksi setä, joka joi aina liikaa. Lause3: Hän oli siellä, mutta selvin päin. Lause4: Tim kysyi häneltä, mitä oli tekeillä. Lause5: Timin setä oli toipumisohjelmassa.</w:t>
      </w:r>
    </w:p>
    <w:p>
      <w:r>
        <w:rPr>
          <w:b/>
        </w:rPr>
        <w:t xml:space="preserve">Tulos</w:t>
      </w:r>
    </w:p>
    <w:p>
      <w:r>
        <w:t xml:space="preserve">Tim, setä</w:t>
      </w:r>
    </w:p>
    <w:p>
      <w:r>
        <w:rPr>
          <w:b/>
        </w:rPr>
        <w:t xml:space="preserve">Esimerkki 4.3170</w:t>
      </w:r>
    </w:p>
    <w:p>
      <w:r>
        <w:t xml:space="preserve">Lause1: Charlie oli hyvin väsynyt. Lause2: Hänen äitinsä ei halunnut hänen nukkuvan vielä. Lause3: Äiti päätti laittaa piirretykset päälle. Lause4: Hän katsoi sarjojaan innoissaan. Lause5: Kun nukkumaanmenoaika koitti, Charlie ei halunnut nukkua.</w:t>
      </w:r>
    </w:p>
    <w:p>
      <w:r>
        <w:rPr>
          <w:b/>
        </w:rPr>
        <w:t xml:space="preserve">Tulos</w:t>
      </w:r>
    </w:p>
    <w:p>
      <w:r>
        <w:t xml:space="preserve">Charlie, Hänen äitinsä</w:t>
      </w:r>
    </w:p>
    <w:p>
      <w:r>
        <w:rPr>
          <w:b/>
        </w:rPr>
        <w:t xml:space="preserve">Esimerkki 4.3171</w:t>
      </w:r>
    </w:p>
    <w:p>
      <w:r>
        <w:t xml:space="preserve">Lause1: Timin perheellä oli sukulaisia pääsiäisenä. Lause2: He kaikki söivät ison aterian. Lause3: Sen jälkeen Tim ja kaikki muut lapset pääsivät metsästämään munia. Lause4: Tim löysi useita niistä. Lause5: Hän sai useita herkkuja ja muita hauskoja palkintoja.</w:t>
      </w:r>
    </w:p>
    <w:p>
      <w:r>
        <w:rPr>
          <w:b/>
        </w:rPr>
        <w:t xml:space="preserve">Tulos</w:t>
      </w:r>
    </w:p>
    <w:p>
      <w:r>
        <w:t xml:space="preserve">Tim, Muut lapset, Timin perhe</w:t>
      </w:r>
    </w:p>
    <w:p>
      <w:r>
        <w:rPr>
          <w:b/>
        </w:rPr>
        <w:t xml:space="preserve">Esimerkki 4.3172</w:t>
      </w:r>
    </w:p>
    <w:p>
      <w:r>
        <w:t xml:space="preserve">Lause1: Tänä iltana oli avoimen mikrofonin ilta baarissa. Lause2: Kristen aikoi esiintyä ensimmäistä kertaa. Lause3: Hän oli erittäin hermostunut. Lause4: Kun oli aika esiintyä, hän yritti pysyä rauhallisena ja tehdä parhaansa. Lause5: Onneksi se sujui hyvin, ja kaikki olivat ihastuneita.</w:t>
      </w:r>
    </w:p>
    <w:p>
      <w:r>
        <w:rPr>
          <w:b/>
        </w:rPr>
        <w:t xml:space="preserve">Tulos</w:t>
      </w:r>
    </w:p>
    <w:p>
      <w:r>
        <w:t xml:space="preserve">Kaikki, Kristen</w:t>
      </w:r>
    </w:p>
    <w:p>
      <w:r>
        <w:rPr>
          <w:b/>
        </w:rPr>
        <w:t xml:space="preserve">Esimerkki 4.3173</w:t>
      </w:r>
    </w:p>
    <w:p>
      <w:r>
        <w:t xml:space="preserve">Lause1: Tim halusi lähteä ensimmäistä kertaa kelkkailemaan. Lause2: Hänellä oli takki ja hattu. Lause3: Ja laittoi talvikengät jalkaansa. Lause4: Hän puki jopa lumihousut jalkaansa suojaamaan. Lause5: Hän juoksi ovesta ulos, mutta hänellä ei ollut oikeastaan yhtä asiaa, kelkkaa.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4.3174</w:t>
      </w:r>
    </w:p>
    <w:p>
      <w:r>
        <w:t xml:space="preserve">Lause1: Jane oli vegaani. Lause2: Häntä pyydettiin hakemaan pekonia. Lause3: Hän ajatteli, että olisi hyvä hakea vegaanipekonia. Lause4: Hän oli selvästi väärässä. Lause5: Janea ei enää koskaan pyydetty hakemaan lihatuotteita.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4.3175</w:t>
      </w:r>
    </w:p>
    <w:p>
      <w:r>
        <w:t xml:space="preserve">Lause1: Mies osti popcornia. Lause2: Hänellä jäi popcornia hampaisiinsa. Lause3: Hänen ikenensä turposi. Lause4: Hän käytti hammaslankaa todella hyvin. Lause5: Popcorn tuli ulos.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4.3176</w:t>
      </w:r>
    </w:p>
    <w:p>
      <w:r>
        <w:t xml:space="preserve">Lause1: Earl siivosi autonsa päästäkseen eroon kaikesta roinasta. Lause2: Hän löysi takapenkiltä vanhan kameran, jonka hän oli unohtanut. Lause3: Earl laittoi kameran päälle ja otti muutaman kuvan. Lause4: Kameran salama satutti hänen silmiään. Lause5: Earl hieroi silmiään ja lepäsi ennen kuin palasi siivoamaan.</w:t>
      </w:r>
    </w:p>
    <w:p>
      <w:r>
        <w:rPr>
          <w:b/>
        </w:rPr>
        <w:t xml:space="preserve">Tulos</w:t>
      </w:r>
    </w:p>
    <w:p>
      <w:r>
        <w:t xml:space="preserve">Earl</w:t>
      </w:r>
    </w:p>
    <w:p>
      <w:r>
        <w:rPr>
          <w:b/>
        </w:rPr>
        <w:t xml:space="preserve">Esimerkki 4.3177</w:t>
      </w:r>
    </w:p>
    <w:p>
      <w:r>
        <w:t xml:space="preserve">Lause1: Tuuli alkoi puhaltaa niin kovaa, että Adam kuuli sen sisältä. Lause2: Adam pelkäsi, että tuuli aiheuttaisi vahinkoa alueella. Lause3: Sitten hän kuuli kovan kolahduksen ja juoksi ulos. Lause4: Puu oli murskannut hänen naapurinsa auton! Lause5: Hän juoksi takaisin sisälle, jossa hän oli turvassa.</w:t>
      </w:r>
    </w:p>
    <w:p>
      <w:r>
        <w:rPr>
          <w:b/>
        </w:rPr>
        <w:t xml:space="preserve">Tulos</w:t>
      </w:r>
    </w:p>
    <w:p>
      <w:r>
        <w:t xml:space="preserve">Adam, naapuri</w:t>
      </w:r>
    </w:p>
    <w:p>
      <w:r>
        <w:rPr>
          <w:b/>
        </w:rPr>
        <w:t xml:space="preserve">Esimerkki 4.3178</w:t>
      </w:r>
    </w:p>
    <w:p>
      <w:r>
        <w:t xml:space="preserve">Lause1: Rakastan burritoja. Lause2: Päätin tehdä niitä päivälliseksi. Lause3: Kypsensin lihan ja pavut. Lause4: Tein jopa tortillat alusta asti. Lause5: Burritoista tuli kamalia, koska olen huono kokki.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4.3179</w:t>
      </w:r>
    </w:p>
    <w:p>
      <w:r>
        <w:t xml:space="preserve">Lause1: Koira nukahti syliini. Lause2: Se tärisi. Lause3: Tajusin, että se näki painajaista. Lause4: Aloin silittää sen selkää. Lause5: Se sai sen rauhoittumaan ja tuntemaan olonsa turvalliseksi!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4.3180</w:t>
      </w:r>
    </w:p>
    <w:p>
      <w:r>
        <w:t xml:space="preserve">Lause1: Meganin yhdeksäntenä syntymäpäivänä hänen äitinsä yllätti hänet. Lause2: Hän kertoi Meganille, että vihanneksia olisi vielä syötäväksi! Lause3: Megan vihasi vihanneksia ja oli hyvin onneton. Lause4: Mutta sitten hänen äitinsä kaivoi esiin porkkanakakun ja Rice Krispies -keksejä! Lause5: Megan söi "vihannekset" sinä iltana enemmän kuin mielellään!</w:t>
      </w:r>
    </w:p>
    <w:p>
      <w:r>
        <w:rPr>
          <w:b/>
        </w:rPr>
        <w:t xml:space="preserve">Tulos</w:t>
      </w:r>
    </w:p>
    <w:p>
      <w:r>
        <w:t xml:space="preserve">Äiti, Megan</w:t>
      </w:r>
    </w:p>
    <w:p>
      <w:r>
        <w:rPr>
          <w:b/>
        </w:rPr>
        <w:t xml:space="preserve">Esimerkki 4.3181</w:t>
      </w:r>
    </w:p>
    <w:p>
      <w:r>
        <w:t xml:space="preserve">Lause1: Rossilla on vinot hampaat. Lause2: Kaikki lapset pilkkaavat häntä. Lause3: Eräänä päivänä hän saa hammasraudat. Lause4: Lapset eivät enää pilkkaa häntä. Lause5: Ross rakastaa uutta hymyään.</w:t>
      </w:r>
    </w:p>
    <w:p>
      <w:r>
        <w:rPr>
          <w:b/>
        </w:rPr>
        <w:t xml:space="preserve">Tulos</w:t>
      </w:r>
    </w:p>
    <w:p>
      <w:r>
        <w:t xml:space="preserve">Lapset, Ross</w:t>
      </w:r>
    </w:p>
    <w:p>
      <w:r>
        <w:rPr>
          <w:b/>
        </w:rPr>
        <w:t xml:space="preserve">Esimerkki 4.3182</w:t>
      </w:r>
    </w:p>
    <w:p>
      <w:r>
        <w:t xml:space="preserve">Lause1: Kia meni rannalle ystäviensä kanssa. Lause2: Kialla oli hauskaa, mutta hän unohti aurinkorasvan! Lause3: Kun Kia tuli kotiin, hän huomasi, että hänellä oli auringonpolttama. Lause4: Hän käytti voidetta, mutta se sattui silti. Lause5: Kian auringonpolttama oli kipeä yli viikon!</w:t>
      </w:r>
    </w:p>
    <w:p>
      <w:r>
        <w:rPr>
          <w:b/>
        </w:rPr>
        <w:t xml:space="preserve">Tulos</w:t>
      </w:r>
    </w:p>
    <w:p>
      <w:r>
        <w:t xml:space="preserve">Kia, Ystävät</w:t>
      </w:r>
    </w:p>
    <w:p>
      <w:r>
        <w:rPr>
          <w:b/>
        </w:rPr>
        <w:t xml:space="preserve">Esimerkki 4.3183</w:t>
      </w:r>
    </w:p>
    <w:p>
      <w:r>
        <w:t xml:space="preserve">Lause1: Professori jakoi tentit kaikille. Lause2: Luokkahuone pysyi hiljaisena. Lause3: Samin puhelin soi tunnilla. Lause4: Opettaja kuuli metelin. Lause5: Hän reputti kaikki, koska Sam rikkoi koekäytäntöä.</w:t>
      </w:r>
    </w:p>
    <w:p>
      <w:r>
        <w:rPr>
          <w:b/>
        </w:rPr>
        <w:t xml:space="preserve">Tulos</w:t>
      </w:r>
    </w:p>
    <w:p>
      <w:r>
        <w:t xml:space="preserve">Kaikki, Sam, Professori</w:t>
      </w:r>
    </w:p>
    <w:p>
      <w:r>
        <w:rPr>
          <w:b/>
        </w:rPr>
        <w:t xml:space="preserve">Esimerkki 4.3184</w:t>
      </w:r>
    </w:p>
    <w:p>
      <w:r>
        <w:t xml:space="preserve">Lause1: Elizabeth suunnitteli häitään pienellä budjetilla. Lause2: Hän tiesi tarkalleen, mitä hän halusi puvulta. Lause3: Valitettavasti hänellä ei ollut rahaa tällaisiin pukuihin. Lause4: Hän päätti tehdä oman pukunsa. Lause5: Suurena päivänä kaikki olivat ällistyneitä upeasta puvusta.</w:t>
      </w:r>
    </w:p>
    <w:p>
      <w:r>
        <w:rPr>
          <w:b/>
        </w:rPr>
        <w:t xml:space="preserve">Tulos</w:t>
      </w:r>
    </w:p>
    <w:p>
      <w:r>
        <w:t xml:space="preserve">Kaikki, Elizabeth</w:t>
      </w:r>
    </w:p>
    <w:p>
      <w:r>
        <w:rPr>
          <w:b/>
        </w:rPr>
        <w:t xml:space="preserve">Esimerkki 4.3185</w:t>
      </w:r>
    </w:p>
    <w:p>
      <w:r>
        <w:t xml:space="preserve">Lause1: George oli yliopistossa ja asui yksin. Lause2: George tunsi itsensä usein yksinäiseksi, joten hän päätti hankkia lemmikin. Lause3: Hän meni eläinkauppaan ja katseli kaikkia eläimiä. Lause4: Lopulta hän päätti ostaa apinan. Lause5: Hän vei apinan kotiin, ja niistä tuli pian parhaita ystäviä.</w:t>
      </w:r>
    </w:p>
    <w:p>
      <w:r>
        <w:rPr>
          <w:b/>
        </w:rPr>
        <w:t xml:space="preserve">Tulos</w:t>
      </w:r>
    </w:p>
    <w:p>
      <w:r>
        <w:t xml:space="preserve">Lemmikki, eläimet, George, apina</w:t>
      </w:r>
    </w:p>
    <w:p>
      <w:r>
        <w:rPr>
          <w:b/>
        </w:rPr>
        <w:t xml:space="preserve">Esimerkki 4.3186</w:t>
      </w:r>
    </w:p>
    <w:p>
      <w:r>
        <w:t xml:space="preserve">Lause1: Don osti kirjakaupasta uuden salaperäisen romaanin. Lause2: Kirjan takana oleva tiivistelmä kuulosti riittävän kiehtovalta. Lause3: Ensimmäinen luku oli kuitenkin tylsä ja keksitty. Lause4: Siitä se vain paheni. Lause5: Ei kestänyt kauan, ennen kuin Donin kirja alkoi pölyttyä pöydällä.</w:t>
      </w:r>
    </w:p>
    <w:p>
      <w:r>
        <w:rPr>
          <w:b/>
        </w:rPr>
        <w:t xml:space="preserve">Tulos</w:t>
      </w:r>
    </w:p>
    <w:p>
      <w:r>
        <w:t xml:space="preserve">Don</w:t>
      </w:r>
    </w:p>
    <w:p>
      <w:r>
        <w:rPr>
          <w:b/>
        </w:rPr>
        <w:t xml:space="preserve">Esimerkki 4.3187</w:t>
      </w:r>
    </w:p>
    <w:p>
      <w:r>
        <w:t xml:space="preserve">Lause1: Minun piti tehdä suunnitelma poikani syntymäpäiviä varten. Lause2: Menin ruokakauppaan hakemaan tarvikkeita. Lause3: Ostin pizzataikinaa ja erilaisia ainesosia. Lause4: Kun pääsin kotiin, jaoin taikinan yksittäisiin annoksiin. Lause5: Kun vieraat saapuivat paikalle, jokainen sai tehdä oman pizzansa.</w:t>
      </w:r>
    </w:p>
    <w:p>
      <w:r>
        <w:rPr>
          <w:b/>
        </w:rPr>
        <w:t xml:space="preserve">Tulos</w:t>
      </w:r>
    </w:p>
    <w:p>
      <w:r>
        <w:t xml:space="preserve">Minä (itse), Poikani, Vieraat</w:t>
      </w:r>
    </w:p>
    <w:p>
      <w:r>
        <w:rPr>
          <w:b/>
        </w:rPr>
        <w:t xml:space="preserve">Esimerkki 4.3188</w:t>
      </w:r>
    </w:p>
    <w:p>
      <w:r>
        <w:t xml:space="preserve">Lause1: Lucy työskenteli tehtaassa. Lause2: Lucylle kehittyi työnsä vuoksi kauhea rannekanava. Lause3: Hän meni lääkäriin kipujen takia. Lause4: Lääkäri yritti kaikkea, mutta ei pystynyt parantamaan häntä. Lause5: Hän lopetti työnsä ja jäi työkyvyttömyyseläkkeelle.</w:t>
      </w:r>
    </w:p>
    <w:p>
      <w:r>
        <w:rPr>
          <w:b/>
        </w:rPr>
        <w:t xml:space="preserve">Tulos</w:t>
      </w:r>
    </w:p>
    <w:p>
      <w:r>
        <w:t xml:space="preserve">Lucy, lääkäri</w:t>
      </w:r>
    </w:p>
    <w:p>
      <w:r>
        <w:rPr>
          <w:b/>
        </w:rPr>
        <w:t xml:space="preserve">Esimerkki 4.3189</w:t>
      </w:r>
    </w:p>
    <w:p>
      <w:r>
        <w:t xml:space="preserve">Lause1: Daryl päätti, että hänellä olisi tähän mennessä lääkemarihuana-kortti. Lause2: Hän etsi OC Weekly -lehdestä lääkäriä, joka myönsi ruohokortteja. Lause3: Hän meni lääkärin vastaanotolle ja häneltä kysyttiin oireita? Lause4: Daryl valehteli ja sanoi kärsivänsä masennuksesta. Lause5: Haastattelu kesti alle minuutin, ja nyt Darylilla on laillista ruohoa.</w:t>
      </w:r>
    </w:p>
    <w:p>
      <w:r>
        <w:rPr>
          <w:b/>
        </w:rPr>
        <w:t xml:space="preserve">Tulos</w:t>
      </w:r>
    </w:p>
    <w:p>
      <w:r>
        <w:t xml:space="preserve">Daryl, lääkäri</w:t>
      </w:r>
    </w:p>
    <w:p>
      <w:r>
        <w:rPr>
          <w:b/>
        </w:rPr>
        <w:t xml:space="preserve">Esimerkki 4.3190</w:t>
      </w:r>
    </w:p>
    <w:p>
      <w:r>
        <w:t xml:space="preserve">Lause1: Mies järjesti työpaikallaan arpajaiset. Lause2: Hän sai 500 dollaria lippujen ostamiseen. Lause3: Mies vain otti rahat eikä vaan yhtään. Lause4: Arvontapäivänä hän kertoi kaikille, että he hävisivät. Lause5: Hän sanoi heille, että seuraavalla kerralla he voittaisivat.</w:t>
      </w:r>
    </w:p>
    <w:p>
      <w:r>
        <w:rPr>
          <w:b/>
        </w:rPr>
        <w:t xml:space="preserve">Tulos</w:t>
      </w:r>
    </w:p>
    <w:p>
      <w:r>
        <w:t xml:space="preserve">Kaikki, mies</w:t>
      </w:r>
    </w:p>
    <w:p>
      <w:r>
        <w:rPr>
          <w:b/>
        </w:rPr>
        <w:t xml:space="preserve">Esimerkki 4.3191</w:t>
      </w:r>
    </w:p>
    <w:p>
      <w:r>
        <w:t xml:space="preserve">Lause1: Elle oli hyvin hermostunut matematiikan kokeesta. Lause2: Koulumatkalla hän löysi kauniisti muotoillun kiven. Lause3: Hän sanoi itselleen, että se oli hänen onnenamulettinsa, kun hän poimi sen. Lause4: Hän sai matematiikan kokeesta kiitettävän. Lause5: Siitä lähtien hänellä oli kivi aina mukanaan, kun hänellä oli koe.</w:t>
      </w:r>
    </w:p>
    <w:p>
      <w:r>
        <w:rPr>
          <w:b/>
        </w:rPr>
        <w:t xml:space="preserve">Tulos</w:t>
      </w:r>
    </w:p>
    <w:p>
      <w:r>
        <w:t xml:space="preserve">Elle</w:t>
      </w:r>
    </w:p>
    <w:p>
      <w:r>
        <w:rPr>
          <w:b/>
        </w:rPr>
        <w:t xml:space="preserve">Esimerkki 4.3192</w:t>
      </w:r>
    </w:p>
    <w:p>
      <w:r>
        <w:t xml:space="preserve">Lause1: Viime viikolla menimme ystävieni kanssa trampoliinipuistoon. Lause2: Heti kun saavuimme sinne, juoksin lähimmälle trampoliinille. Lause3: Aloin pomppia ja pitää hauskaa. Lause4: Mutta valitettavasti polveni tulivat koviksi putoamisesta. Lause5: Kehoni oli kipeä vielä viikon ajan sen jälkeen.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4.3193</w:t>
      </w:r>
    </w:p>
    <w:p>
      <w:r>
        <w:t xml:space="preserve">Lause1: Fred ajoi autollaan pitkin maantietä yöllä. Lause2: Edessä oli poliisiauto, joka tukki tien. Lause3: Fred, etsintäkuulutettu vanki, jarrutti ja pysäytti autonsa. Lause4: Hän laittoi auton peruutusvaihteen päälle ja ajoi taaksepäin. Lause5: Poliisi näki tämän ja päätti lähteä perään.</w:t>
      </w:r>
    </w:p>
    <w:p>
      <w:r>
        <w:rPr>
          <w:b/>
        </w:rPr>
        <w:t xml:space="preserve">Tulos</w:t>
      </w:r>
    </w:p>
    <w:p>
      <w:r>
        <w:t xml:space="preserve">Poliisi, Fred</w:t>
      </w:r>
    </w:p>
    <w:p>
      <w:r>
        <w:rPr>
          <w:b/>
        </w:rPr>
        <w:t xml:space="preserve">Esimerkki 4.3194</w:t>
      </w:r>
    </w:p>
    <w:p>
      <w:r>
        <w:t xml:space="preserve">Lause1: Tameka kertoi miehelleen, että naisilla on vaikeampaa töissä. Lause2: Tameka kertoi tänään tarinan, joka todisti sen. Lause3: Tamekan kengän kanta katkesi tänä aamuna, ja hän joutui työskentelemään paljain jaloin. Lause4: Hänen pomonsa kiihottui ja yritti antaa hänelle jalkahierontaa. Lause5: Nainen kieltäytyi, joten mies lähetti hänet kotiin, koska hän oli pukeutunut sopimattomasti.</w:t>
      </w:r>
    </w:p>
    <w:p>
      <w:r>
        <w:rPr>
          <w:b/>
        </w:rPr>
        <w:t xml:space="preserve">Tulos</w:t>
      </w:r>
    </w:p>
    <w:p>
      <w:r>
        <w:t xml:space="preserve">Tameka, aviomies, hänen pomonsa</w:t>
      </w:r>
    </w:p>
    <w:p>
      <w:r>
        <w:rPr>
          <w:b/>
        </w:rPr>
        <w:t xml:space="preserve">Esimerkki 4.3195</w:t>
      </w:r>
    </w:p>
    <w:p>
      <w:r>
        <w:t xml:space="preserve">Lause1: Rachel halusi pelata tennistä. Lause2: Hän ei ollut koskaan ennen pelannut. Lause3: Hän päätti mennä tunneille. Lause4: Hän parani. Lause5: Lopulta hän liittyi joukkueeseen.</w:t>
      </w:r>
    </w:p>
    <w:p>
      <w:r>
        <w:rPr>
          <w:b/>
        </w:rPr>
        <w:t xml:space="preserve">Tulos</w:t>
      </w:r>
    </w:p>
    <w:p>
      <w:r>
        <w:t xml:space="preserve">Rachel, joukkue</w:t>
      </w:r>
    </w:p>
    <w:p>
      <w:r>
        <w:rPr>
          <w:b/>
        </w:rPr>
        <w:t xml:space="preserve">Esimerkki 4.3196</w:t>
      </w:r>
    </w:p>
    <w:p>
      <w:r>
        <w:t xml:space="preserve">Lause1: Belle oli ollut sokea syntymästään asti, mutta asiat olivat muuttumassa hänen kohdallaan. Lause2: Lääkärit tekivät hänelle uuden leikkauksen näön palauttamiseksi. Lause3: Pitkä leikkaus oli riskialtis, mutta lopulta se onnistui! Lause4: Belle itki, kun hän astui ensimmäistä kertaa aurinkoon. Lause5: Seuraavana päivänä hän osti ensimmäiset aurinkolasinsa!</w:t>
      </w:r>
    </w:p>
    <w:p>
      <w:r>
        <w:rPr>
          <w:b/>
        </w:rPr>
        <w:t xml:space="preserve">Tulos</w:t>
      </w:r>
    </w:p>
    <w:p>
      <w:r>
        <w:t xml:space="preserve">Belle, lääkärit</w:t>
      </w:r>
    </w:p>
    <w:p>
      <w:r>
        <w:rPr>
          <w:b/>
        </w:rPr>
        <w:t xml:space="preserve">Esimerkki 4.3197</w:t>
      </w:r>
    </w:p>
    <w:p>
      <w:r>
        <w:t xml:space="preserve">Lause1: Poika oli aina surullinen. Lause2: Hänen perheensä riiteli aina. Lause3: Hän ei voinut tehdä mitään. Lause4: Hänen vanhempansa eivät kuunnelleet. Lause5: Rakkaus puuttui kokonaan hänen elämästään.</w:t>
      </w:r>
    </w:p>
    <w:p>
      <w:r>
        <w:rPr>
          <w:b/>
        </w:rPr>
        <w:t xml:space="preserve">Tulos</w:t>
      </w:r>
    </w:p>
    <w:p>
      <w:r>
        <w:t xml:space="preserve">Poika, vanhemmat, perhe</w:t>
      </w:r>
    </w:p>
    <w:p>
      <w:r>
        <w:rPr>
          <w:b/>
        </w:rPr>
        <w:t xml:space="preserve">Esimerkki 4.3198</w:t>
      </w:r>
    </w:p>
    <w:p>
      <w:r>
        <w:t xml:space="preserve">Lause1: Melissan piti kirjoittaa essee englannin tunnille. Lause2: Hän teki koko yön kovasti töitä saadakseen sen valmiiksi. Lause3: Melissa raivostui, kun hän sai nollan kokeesta. Lause4: Opettaja kertoi, että se johtui siitä, että hän ei viitannut lähteisiin. Lause5: Melissan oli kirjoitettava se kokonaan uudelleen.</w:t>
      </w:r>
    </w:p>
    <w:p>
      <w:r>
        <w:rPr>
          <w:b/>
        </w:rPr>
        <w:t xml:space="preserve">Tulos</w:t>
      </w:r>
    </w:p>
    <w:p>
      <w:r>
        <w:t xml:space="preserve">Melissa, opettaja</w:t>
      </w:r>
    </w:p>
    <w:p>
      <w:r>
        <w:rPr>
          <w:b/>
        </w:rPr>
        <w:t xml:space="preserve">Esimerkki 4.3199</w:t>
      </w:r>
    </w:p>
    <w:p>
      <w:r>
        <w:t xml:space="preserve">Lause1: Tom oli UFC:ssä. Lause2: Hänellä oli tärkeä ottelu tulossa. Lause3: Tom vilustui ottelua edeltävänä iltana. Lause4: Tom päätti kuitenkin mennä otteluun. Lause5: Hän hävisi helposti.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4.3200</w:t>
      </w:r>
    </w:p>
    <w:p>
      <w:r>
        <w:t xml:space="preserve">Lause1: Eräänä iltana perheeni järjesti illalliskutsut. Lause2: Paljon ruokaa, erityisesti paljon piirakkaa! Lause3: Söin sinä iltana aivan liikaa piirakkaa! Lause4: Söin niin paljon piirakkaa, että vatsaani sattui! Lause5: Ensi kerralla pidän huolen, etten syö niin paljon piirakkaa!</w:t>
      </w:r>
    </w:p>
    <w:p>
      <w:r>
        <w:rPr>
          <w:b/>
        </w:rPr>
        <w:t xml:space="preserve">Tulos</w:t>
      </w:r>
    </w:p>
    <w:p>
      <w:r>
        <w:t xml:space="preserve">Minä (itse), Perhe</w:t>
      </w:r>
    </w:p>
    <w:p>
      <w:r>
        <w:rPr>
          <w:b/>
        </w:rPr>
        <w:t xml:space="preserve">Esimerkki 4.3201</w:t>
      </w:r>
    </w:p>
    <w:p>
      <w:r>
        <w:t xml:space="preserve">Lause1: Liz tekstaili Billin kanssa. Lause2: Hän ei ollut hyvä ilmaisemaan itseään tekstiviestillä. Lause3: Hän yritti olla sarkastinen. Lause4: Bill ei ymmärtänyt sitä. Lause5: Liz menetti toisen mahdollisuuden rakkauteen sen takia.</w:t>
      </w:r>
    </w:p>
    <w:p>
      <w:r>
        <w:rPr>
          <w:b/>
        </w:rPr>
        <w:t xml:space="preserve">Tulos</w:t>
      </w:r>
    </w:p>
    <w:p>
      <w:r>
        <w:t xml:space="preserve">Bill, Liz</w:t>
      </w:r>
    </w:p>
    <w:p>
      <w:r>
        <w:rPr>
          <w:b/>
        </w:rPr>
        <w:t xml:space="preserve">Esimerkki 4.3202</w:t>
      </w:r>
    </w:p>
    <w:p>
      <w:r>
        <w:t xml:space="preserve">Lause1: Tom ei ollut nukkunut hyvin. Lause2: Hän oli isossa kokouksessa. Lause3: Hän tunsi itsensä väsyneeksi koko ajan. Lause4: Tom haukotteli ja torkahti. Lause5: Hän joutui sen takia vaikeuksiin.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4.3203</w:t>
      </w:r>
    </w:p>
    <w:p>
      <w:r>
        <w:t xml:space="preserve">Lause1: Mary heräsi maanantaiaamuna päänsärkyisenä. Lause2: Hän tiesi, että hänen oli mentävä töihin vain tunnin kuluttua. Lause3: Juotuaan aamukahvinsa hän lähti töihin. Lause4: Kun hän saapui töihin, hänen pomonsa kertoi hänelle, että hänen työkaverinsa oli ilmoittautunut sairaaksi. Lause5: Se tarkoitti, että Mary joutuisi tekemään tuplavuoron!</w:t>
      </w:r>
    </w:p>
    <w:p>
      <w:r>
        <w:rPr>
          <w:b/>
        </w:rPr>
        <w:t xml:space="preserve">Tulos</w:t>
      </w:r>
    </w:p>
    <w:p>
      <w:r>
        <w:t xml:space="preserve">Pomo, Mary, työtoveri</w:t>
      </w:r>
    </w:p>
    <w:p>
      <w:r>
        <w:rPr>
          <w:b/>
        </w:rPr>
        <w:t xml:space="preserve">Esimerkki 4.3204</w:t>
      </w:r>
    </w:p>
    <w:p>
      <w:r>
        <w:t xml:space="preserve">Lause1: Sam oli sulkemassa kauppaa. Lause2: Viime hetkellä jotkut asiakkaat menivät ovelle. Lause3: He rukoilivat Samia, että hän antaisi heidän saada yhden tavaran nopeasti. Lause4: Sam suostui siihen vastahakoisesti. Lause5: Onneksi he juoksivat sisään ja ulos odotettua nopeammin.</w:t>
      </w:r>
    </w:p>
    <w:p>
      <w:r>
        <w:rPr>
          <w:b/>
        </w:rPr>
        <w:t xml:space="preserve">Tulos</w:t>
      </w:r>
    </w:p>
    <w:p>
      <w:r>
        <w:t xml:space="preserve">Jotkut asiakkaat, Sam</w:t>
      </w:r>
    </w:p>
    <w:p>
      <w:r>
        <w:rPr>
          <w:b/>
        </w:rPr>
        <w:t xml:space="preserve">Esimerkki 4.3205</w:t>
      </w:r>
    </w:p>
    <w:p>
      <w:r>
        <w:t xml:space="preserve">Lause1: Samantha rakastaa kylpylässä käymistä. Lause2: Hänen miehensä osti hänelle tänään kylpyläpaketin. Lause3: Hän on innoissaan päästäkseen huomenna kylpylään. Lause4: Hän pääsee kylpylään, mutta ei löydä kylpylän paperia mistään. Lause5: Hänen miehensä toi paperin kotoa.</w:t>
      </w:r>
    </w:p>
    <w:p>
      <w:r>
        <w:rPr>
          <w:b/>
        </w:rPr>
        <w:t xml:space="preserve">Tulos</w:t>
      </w:r>
    </w:p>
    <w:p>
      <w:r>
        <w:t xml:space="preserve">Samantha, aviomies</w:t>
      </w:r>
    </w:p>
    <w:p>
      <w:r>
        <w:rPr>
          <w:b/>
        </w:rPr>
        <w:t xml:space="preserve">Esimerkki 4.3206</w:t>
      </w:r>
    </w:p>
    <w:p>
      <w:r>
        <w:t xml:space="preserve">Lause1: Sammy oli hyvin päättäväinen vauva. Lause2: Sammy oli utelias ja halusi aina leikkiä. Lause3: Eräänä päivänä hän halusi jahdata isosiskoaan, mutta ei pystynyt. Lause4: Hän päätti ottaa ensimmäisen askeleen ja lähteä siskon perään. Lause5: Hän aloitti eikä voinut lopettaa!</w:t>
      </w:r>
    </w:p>
    <w:p>
      <w:r>
        <w:rPr>
          <w:b/>
        </w:rPr>
        <w:t xml:space="preserve">Tulos</w:t>
      </w:r>
    </w:p>
    <w:p>
      <w:r>
        <w:t xml:space="preserve">Sammy, sisar</w:t>
      </w:r>
    </w:p>
    <w:p>
      <w:r>
        <w:rPr>
          <w:b/>
        </w:rPr>
        <w:t xml:space="preserve">Esimerkki 4.3207</w:t>
      </w:r>
    </w:p>
    <w:p>
      <w:r>
        <w:t xml:space="preserve">Lause1: Joeyllä ja hänen vaimollaan on pikkulapsi. Lause2: He päättivät, että oli aika saada lapsi pottaan. Lause3: Joey yritti kaikkensa saadakseen lapsensa oppimaan. Lause4: Hän palkkasi asiantuntijan auttamaan. Lause5: Nyt heidän lapsensa käy vessassa ilman apua.</w:t>
      </w:r>
    </w:p>
    <w:p>
      <w:r>
        <w:rPr>
          <w:b/>
        </w:rPr>
        <w:t xml:space="preserve">Tulos</w:t>
      </w:r>
    </w:p>
    <w:p>
      <w:r>
        <w:t xml:space="preserve">Asiantuntija, Hänen vaimonsa, Pikkulapsi, Joey...</w:t>
      </w:r>
    </w:p>
    <w:p>
      <w:r>
        <w:rPr>
          <w:b/>
        </w:rPr>
        <w:t xml:space="preserve">Esimerkki 4.3208</w:t>
      </w:r>
    </w:p>
    <w:p>
      <w:r>
        <w:t xml:space="preserve">Lause1: Tommyn isä omisti oman yrityksen. Lause2: Hänen isänsä kuoli sydänkohtaukseen. Lause3: Tommy ei tiennyt yrityksestä paljoakaan, mutta hän ei luovuttanut. Lause4: Tommy jatkoi harjoittelua ja parani koko ajan. Lause5: Tommy teki ison kaupat ja pelasti yrityksen.</w:t>
      </w:r>
    </w:p>
    <w:p>
      <w:r>
        <w:rPr>
          <w:b/>
        </w:rPr>
        <w:t xml:space="preserve">Tulos</w:t>
      </w:r>
    </w:p>
    <w:p>
      <w:r>
        <w:t xml:space="preserve">Tommyn isä, yritys, Tommy...</w:t>
      </w:r>
    </w:p>
    <w:p>
      <w:r>
        <w:rPr>
          <w:b/>
        </w:rPr>
        <w:t xml:space="preserve">Esimerkki 4.3209</w:t>
      </w:r>
    </w:p>
    <w:p>
      <w:r>
        <w:t xml:space="preserve">Lause1: Melinda kuuli äänen. Lause2: Melindan talossa oli murtovaras! Lause3: Hän soitti poliisille. Lause4: He ryntäsivät paikalle ja pidättivät hänet. Lause5: Melinda ei enää tuntenut oloaan turvalliseksi.</w:t>
      </w:r>
    </w:p>
    <w:p>
      <w:r>
        <w:rPr>
          <w:b/>
        </w:rPr>
        <w:t xml:space="preserve">Tulos</w:t>
      </w:r>
    </w:p>
    <w:p>
      <w:r>
        <w:t xml:space="preserve">Melinda, murtovaras, poliisi</w:t>
      </w:r>
    </w:p>
    <w:p>
      <w:r>
        <w:rPr>
          <w:b/>
        </w:rPr>
        <w:t xml:space="preserve">Esimerkki 4.3210</w:t>
      </w:r>
    </w:p>
    <w:p>
      <w:r>
        <w:t xml:space="preserve">Lause1: Tom osti tavaran ebaysta. Lause2: Myyjä ei koskaan lähettänyt sitä. Lause3: Tom yritti ottaa häneen yhteyttä. Lause4: Valitettavasti hän ei saanut vastausta. Lause5: Tom joutui kiistämään reklamaation ebayn kautta.</w:t>
      </w:r>
    </w:p>
    <w:p>
      <w:r>
        <w:rPr>
          <w:b/>
        </w:rPr>
        <w:t xml:space="preserve">Tulos</w:t>
      </w:r>
    </w:p>
    <w:p>
      <w:r>
        <w:t xml:space="preserve">Myyjä, Tom</w:t>
      </w:r>
    </w:p>
    <w:p>
      <w:r>
        <w:rPr>
          <w:b/>
        </w:rPr>
        <w:t xml:space="preserve">Esimerkki 4.3211</w:t>
      </w:r>
    </w:p>
    <w:p>
      <w:r>
        <w:t xml:space="preserve">Lause1: Tom kuuli jatkuvasti outoja ääniä kellaristaan. Lause2: Hän ei yleensä uskaltanut tarkistaa. Lause3: Eräänä päivänä hän päätti mennä sisään ja katsoa, mitä se oli. Lause4: Tom katsoi ympärilleen ja huomasi, että se oli vanhoja putkia. Lause5: Hän korjasi ongelman, ja ääni oli poissa.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4.3212</w:t>
      </w:r>
    </w:p>
    <w:p>
      <w:r>
        <w:t xml:space="preserve">Lause1: Kävin torstaina syömässä ystävieni kanssa. Lause2: Ennen kuin lähdin talosta, minun piti varmistaa, että he olivat lähteneet. Lause3: Soitin nopeasti Jeffille, ja hän vahvisti, että he olivat jo siellä! Lause4: Hyppäsin autoon ja ajoin nopeasti ravintolaan. Lause5: Oli hienoa nähdä vihdoin ystäväni viikon jälkeen!</w:t>
      </w:r>
    </w:p>
    <w:p>
      <w:r>
        <w:rPr>
          <w:b/>
        </w:rPr>
        <w:t xml:space="preserve">Tulos</w:t>
      </w:r>
    </w:p>
    <w:p>
      <w:r>
        <w:t xml:space="preserve">Minä (itse), Ystävät, Jeff</w:t>
      </w:r>
    </w:p>
    <w:p>
      <w:r>
        <w:rPr>
          <w:b/>
        </w:rPr>
        <w:t xml:space="preserve">Esimerkki 4.3213</w:t>
      </w:r>
    </w:p>
    <w:p>
      <w:r>
        <w:t xml:space="preserve">Lause1: Jane ei tiennyt paljon autoista. Lause2: Jane ei ollut koskaan edes tankannut itse. Lause3: Kerran hän joutui ajamaan itse kaupungin halki. Lause4: Hän pysähtyi tankkaamaan, mutta tankkasi väärään paikkaan. Lause5: Se sotki Janen moottorin, ja hän oppi läksynsä.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4.3214</w:t>
      </w:r>
    </w:p>
    <w:p>
      <w:r>
        <w:t xml:space="preserve">Lause1: Chelsea rakastaa pandoja. Lause2: Hänen vanhempansa veivät hänet eläintarhaan. Lause3: Chelsea etsi pandoja ympäri eläintarhaa. Lause4: Eläintarhan hoitaja kertoi hänelle, että heillä ei ole pandoja. Lause5: Chelsea itki koko loppupäivän.</w:t>
      </w:r>
    </w:p>
    <w:p>
      <w:r>
        <w:rPr>
          <w:b/>
        </w:rPr>
        <w:t xml:space="preserve">Tulos</w:t>
      </w:r>
    </w:p>
    <w:p>
      <w:r>
        <w:t xml:space="preserve">Eläintarhan hoitaja, Chelsea, Chelsean vanhemmat</w:t>
      </w:r>
    </w:p>
    <w:p>
      <w:r>
        <w:rPr>
          <w:b/>
        </w:rPr>
        <w:t xml:space="preserve">Esimerkki 4.3215</w:t>
      </w:r>
    </w:p>
    <w:p>
      <w:r>
        <w:t xml:space="preserve">Lause1: Aaron oli tulossa kotiin jalkapallopelistä. Lause2: Hän kuulee kovaa ääntä autostaan. Lause3: Hän pysähtyi katsomaan, mikä oli vialla. Lause4: Hän avaa konepellin ja savua lentää kaikkialle. Lause5: Hän soitti apua ja odotti, että hänet haettiin.</w:t>
      </w:r>
    </w:p>
    <w:p>
      <w:r>
        <w:rPr>
          <w:b/>
        </w:rPr>
        <w:t xml:space="preserve">Tulos</w:t>
      </w:r>
    </w:p>
    <w:p>
      <w:r>
        <w:t xml:space="preserve">Aaron</w:t>
      </w:r>
    </w:p>
    <w:p>
      <w:r>
        <w:rPr>
          <w:b/>
        </w:rPr>
        <w:t xml:space="preserve">Esimerkki 4.3216</w:t>
      </w:r>
    </w:p>
    <w:p>
      <w:r>
        <w:t xml:space="preserve">Lause1: Olen äänekäs haukottelija. Lause2: Minä hengitän syvään ja äännän kovaa. Lause3: Tänä iltana haukottelin, kun vaimoni oli keittiössä. Lause4: Hän kysyi, oliko asunnon eteisessä eläin. Lause5: Sanoin, että se oli vain haukotteluani.</w:t>
      </w:r>
    </w:p>
    <w:p>
      <w:r>
        <w:rPr>
          <w:b/>
        </w:rPr>
        <w:t xml:space="preserve">Tulos</w:t>
      </w:r>
    </w:p>
    <w:p>
      <w:r>
        <w:t xml:space="preserve">Minä (itse), Vaimo</w:t>
      </w:r>
    </w:p>
    <w:p>
      <w:r>
        <w:rPr>
          <w:b/>
        </w:rPr>
        <w:t xml:space="preserve">Esimerkki 4.3217</w:t>
      </w:r>
    </w:p>
    <w:p>
      <w:r>
        <w:t xml:space="preserve">Lause1: Jake oli lukinnut itsensä ulos talostaan. Lause2: Hän oli hoikka mies, joten hän ajatteli voivansa käyttää savupiippua. Lause3: Hän kiipesi katolle ja kiipesi savupiippua pitkin. Lause4: Hänen jalkansa ylsivät lattialle, mutta hän ei päässyt pidemmälle. Lause5: Kaksitoista tuntia myöhemmin joku kuuli hänen huutonsa, ja hänet pelastettiin.</w:t>
      </w:r>
    </w:p>
    <w:p>
      <w:r>
        <w:rPr>
          <w:b/>
        </w:rPr>
        <w:t xml:space="preserve">Tulos</w:t>
      </w:r>
    </w:p>
    <w:p>
      <w:r>
        <w:t xml:space="preserve">Joku, Jake</w:t>
      </w:r>
    </w:p>
    <w:p>
      <w:r>
        <w:rPr>
          <w:b/>
        </w:rPr>
        <w:t xml:space="preserve">Esimerkki 4.3218</w:t>
      </w:r>
    </w:p>
    <w:p>
      <w:r>
        <w:t xml:space="preserve">Lause1: Shane käveli kadulla. Lause2: Hän huomasi mainoksen samana iltana alkavasta näytelmästä. Lause3: Hän päätti mennä katsomaan sitä ja pitämään hauskaa. Lause4: Shane meni näytelmän paikalle ja meni sisään. Lause5: Shane katsoi näytelmän ja nautti siitä kovasti.</w:t>
      </w:r>
    </w:p>
    <w:p>
      <w:r>
        <w:rPr>
          <w:b/>
        </w:rPr>
        <w:t xml:space="preserve">Tulos</w:t>
      </w:r>
    </w:p>
    <w:p>
      <w:r>
        <w:t xml:space="preserve">Shane</w:t>
      </w:r>
    </w:p>
    <w:p>
      <w:r>
        <w:rPr>
          <w:b/>
        </w:rPr>
        <w:t xml:space="preserve">Esimerkki 4.3219</w:t>
      </w:r>
    </w:p>
    <w:p>
      <w:r>
        <w:t xml:space="preserve">Lause1: Yusuf säikähti, kun hänen ovelleen koputettiin kovaa myöhään. Lause2: Hän ei odottanut seuraa ja tarttui aseeseensa. Lause3: Häntä tervehti vapiseva nainen, kun hän avasi oven. Lause4: Hän oli törmännyt mustalle jäälle, ja hänen autonsa oli liukunut tieltä. Lause5: Yusuf soitti naiselle hinausauton ja antoi naisen lämmitellä talossaan.</w:t>
      </w:r>
    </w:p>
    <w:p>
      <w:r>
        <w:rPr>
          <w:b/>
        </w:rPr>
        <w:t xml:space="preserve">Tulos</w:t>
      </w:r>
    </w:p>
    <w:p>
      <w:r>
        <w:t xml:space="preserve">Yusuf, nainen</w:t>
      </w:r>
    </w:p>
    <w:p>
      <w:r>
        <w:rPr>
          <w:b/>
        </w:rPr>
        <w:t xml:space="preserve">Esimerkki 4.3220</w:t>
      </w:r>
    </w:p>
    <w:p>
      <w:r>
        <w:t xml:space="preserve">Lause1: Hän sujahti reppuunsa hymyillen, päivä oli vihdoin koittanut! Lause2: Hän oli kuudesluokkalainen - koulun hallitsijat! Lause3: Hän avasi ulko-oven ja pyysi häntä nousemaan autoon. Lause4: Pudotusportilla hän antoi tytölle jäähyväissuukon ja juoksi kavereidensa luo. Lause5: Kyyneleet valuivat, kun hän katsoi pienen poikansa lähtevän hallitsemaan koulua.</w:t>
      </w:r>
    </w:p>
    <w:p>
      <w:r>
        <w:rPr>
          <w:b/>
        </w:rPr>
        <w:t xml:space="preserve">Tulos</w:t>
      </w:r>
    </w:p>
    <w:p>
      <w:r>
        <w:t xml:space="preserve">Hänen kaverinsa</w:t>
      </w:r>
    </w:p>
    <w:p>
      <w:r>
        <w:rPr>
          <w:b/>
        </w:rPr>
        <w:t xml:space="preserve">Esimerkki 4.3221</w:t>
      </w:r>
    </w:p>
    <w:p>
      <w:r>
        <w:t xml:space="preserve">Lause1: Smithin perhe lähti automatkalle. Lause2: He kaikki pakkautuivat autoon eväät mukanaan. Lause3: Heidän autonsa hajosi puolimatkassa. Lause4: Mekaanikko korjasi heidän autonsa ja lähetti heidät matkaan. Lause5: Smithit lähtivät liikkeelle uudella energialla.</w:t>
      </w:r>
    </w:p>
    <w:p>
      <w:r>
        <w:rPr>
          <w:b/>
        </w:rPr>
        <w:t xml:space="preserve">Tulos</w:t>
      </w:r>
    </w:p>
    <w:p>
      <w:r>
        <w:t xml:space="preserve">Smithin perhe, mekaanikko</w:t>
      </w:r>
    </w:p>
    <w:p>
      <w:r>
        <w:rPr>
          <w:b/>
        </w:rPr>
        <w:t xml:space="preserve">Esimerkki 4.3222</w:t>
      </w:r>
    </w:p>
    <w:p>
      <w:r>
        <w:t xml:space="preserve">Lause1: Rick pelasi videopelejä yli 15 vuotta. Lause2: Hän alkoi kuitenkin kyllästyä niihin. Lause3: Hän päätti ottaa käyttöön pelin nimeltä Halo 5. Lause4: Hän ei miettinyt sitä kovinkaan paljon. Lause5: Halo 5 oli kuitenkin lopulta hänen suosikkipelinsä.</w:t>
      </w:r>
    </w:p>
    <w:p>
      <w:r>
        <w:rPr>
          <w:b/>
        </w:rPr>
        <w:t xml:space="preserve">Tulos</w:t>
      </w:r>
    </w:p>
    <w:p>
      <w:r>
        <w:t xml:space="preserve">Rick</w:t>
      </w:r>
    </w:p>
    <w:p>
      <w:r>
        <w:rPr>
          <w:b/>
        </w:rPr>
        <w:t xml:space="preserve">Esimerkki 4.3223</w:t>
      </w:r>
    </w:p>
    <w:p>
      <w:r>
        <w:t xml:space="preserve">Lause1: John pyrki julkiseen virkaan. Lause2: Hän oli aluksi suosittu ulkopuolisena. Lause3: Jonkin ajan kuluttua ihmiset alkoivat tutkia hänen näkemyksiään ja politiikkaansa. Lause4: Mikään niistä ei ollut järkevä. Lause5: John hävisi juuri ja juuri vaalit.</w:t>
      </w:r>
    </w:p>
    <w:p>
      <w:r>
        <w:rPr>
          <w:b/>
        </w:rPr>
        <w:t xml:space="preserve">Tulos</w:t>
      </w:r>
    </w:p>
    <w:p>
      <w:r>
        <w:t xml:space="preserve">Julkinen virka, John, Ihmiset</w:t>
      </w:r>
    </w:p>
    <w:p>
      <w:r>
        <w:rPr>
          <w:b/>
        </w:rPr>
        <w:t xml:space="preserve">Esimerkki 4.3224</w:t>
      </w:r>
    </w:p>
    <w:p>
      <w:r>
        <w:t xml:space="preserve">Lause1: Billy nautti todella kahvia. Lause2: Hän kävi usein kahvilassa kokeilemassa uusia kahvityyppejä. Lause3: Hän kokeili kaikkia kaupassa tarjolla olevia kahvityyppejä. Lause4: Koska hänellä ei ollut uusia maisteltavia kahveja, Billy päätti mennä lähteelle. Lause5: Hän lensi seuraavalla viikolla Nicaraguaan saadakseen tuoretta kahvia.</w:t>
      </w:r>
    </w:p>
    <w:p>
      <w:r>
        <w:rPr>
          <w:b/>
        </w:rPr>
        <w:t xml:space="preserve">Tulos</w:t>
      </w:r>
    </w:p>
    <w:p>
      <w:r>
        <w:t xml:space="preserve">Billy</w:t>
      </w:r>
    </w:p>
    <w:p>
      <w:r>
        <w:rPr>
          <w:b/>
        </w:rPr>
        <w:t xml:space="preserve">Esimerkki 4.3225</w:t>
      </w:r>
    </w:p>
    <w:p>
      <w:r>
        <w:t xml:space="preserve">Lause1: Seanin mikroaaltouuni hajosi. Lause2: Hän tarvitsi uuden mikroaaltouunin. Lause3: Hän meni kauppaan ja osti mikroaaltouunin. Lause4: Valitettavasti uudessa mikroaaltouunissa oli vika. Lause5: Sean itki turhautuneena.</w:t>
      </w:r>
    </w:p>
    <w:p>
      <w:r>
        <w:rPr>
          <w:b/>
        </w:rPr>
        <w:t xml:space="preserve">Tulos</w:t>
      </w:r>
    </w:p>
    <w:p>
      <w:r>
        <w:t xml:space="preserve">Sean</w:t>
      </w:r>
    </w:p>
    <w:p>
      <w:r>
        <w:rPr>
          <w:b/>
        </w:rPr>
        <w:t xml:space="preserve">Esimerkki 4.3226</w:t>
      </w:r>
    </w:p>
    <w:p>
      <w:r>
        <w:t xml:space="preserve">Lause1: Joy lähetti äitinsä donitsikauppaan hakemaan tusinan donitseja. Lause2: Hän kertoi työntekijälle, mitkä kaksitoista hän halusi. Lause3: Hän oli hämmentynyt, kun työntekijä sanoi, että hän sai yhden lisää. Lause4: Työntekijä kertoi hänelle, mikä on leipurin tusina. Lause5: Hän oli onnellinen, kun hän lähti 12 donitsin sijasta 13 donitsin kanssa.</w:t>
      </w:r>
    </w:p>
    <w:p>
      <w:r>
        <w:rPr>
          <w:b/>
        </w:rPr>
        <w:t xml:space="preserve">Tulos</w:t>
      </w:r>
    </w:p>
    <w:p>
      <w:r>
        <w:t xml:space="preserve">Joy, työntekijä, Joyn äiti</w:t>
      </w:r>
    </w:p>
    <w:p>
      <w:r>
        <w:rPr>
          <w:b/>
        </w:rPr>
        <w:t xml:space="preserve">Esimerkki 4.3227</w:t>
      </w:r>
    </w:p>
    <w:p>
      <w:r>
        <w:t xml:space="preserve">Lause1: Smithin ja Smithin hääpäivää vietettiin illallisella. Lause2: Smithin puhelin soi, kun heidän juomiaan toimitettiin. Lause3: Soittaja oli heidän lapsenvahtinsa. Lause4: Heidän lapsensa olivat sairaita. Lause5: Hän maksoi shekin, ja Smithit menivät nälkäisinä kotiin.</w:t>
      </w:r>
    </w:p>
    <w:p>
      <w:r>
        <w:rPr>
          <w:b/>
        </w:rPr>
        <w:t xml:space="preserve">Tulos</w:t>
      </w:r>
    </w:p>
    <w:p>
      <w:r>
        <w:t xml:space="preserve">Mr smith, lapsenvahti, Mrs smith, lapset</w:t>
      </w:r>
    </w:p>
    <w:p>
      <w:r>
        <w:rPr>
          <w:b/>
        </w:rPr>
        <w:t xml:space="preserve">Esimerkki 4.3228</w:t>
      </w:r>
    </w:p>
    <w:p>
      <w:r>
        <w:t xml:space="preserve">Lause1: Ellen istui jäykästi tuolillaan, kun meikkaaja hoiti häntä. Lause2: Ellenille soitettiin viisi minuuttia myöhemmin. Lause3: Hän saapui tv-lavalle kiiltävänä mutta hermostuneena. Lause4: TV-juontaja alkoi haastatella häntä. Lause5: Mutta Ellen ei tuntenut muuta kuin meikin valuvan kasvoiltaan.</w:t>
      </w:r>
    </w:p>
    <w:p>
      <w:r>
        <w:rPr>
          <w:b/>
        </w:rPr>
        <w:t xml:space="preserve">Tulos</w:t>
      </w:r>
    </w:p>
    <w:p>
      <w:r>
        <w:t xml:space="preserve">Juoksija, Tv-juontaja, Ellen, Meikkaaja</w:t>
      </w:r>
    </w:p>
    <w:p>
      <w:r>
        <w:rPr>
          <w:b/>
        </w:rPr>
        <w:t xml:space="preserve">Esimerkki 4.3229</w:t>
      </w:r>
    </w:p>
    <w:p>
      <w:r>
        <w:t xml:space="preserve">Lause1: Tänään söimme aamiaista klo 10:30. Lause2: Vaimoni meni DD:hen ostamaan kahvia ja croissantteja. Lause3: Meillä oli myös kaurapuuroa ja mustikoita. Lause4: Meillä on kahvinkeitin, mutta suosimme DD-kahvia. Lause5: Se oli mukava aamiainen.</w:t>
      </w:r>
    </w:p>
    <w:p>
      <w:r>
        <w:rPr>
          <w:b/>
        </w:rPr>
        <w:t xml:space="preserve">Tulos</w:t>
      </w:r>
    </w:p>
    <w:p>
      <w:r>
        <w:t xml:space="preserve">Minä (itse), Vaimo</w:t>
      </w:r>
    </w:p>
    <w:p>
      <w:r>
        <w:rPr>
          <w:b/>
        </w:rPr>
        <w:t xml:space="preserve">Esimerkki 4.3230</w:t>
      </w:r>
    </w:p>
    <w:p>
      <w:r>
        <w:t xml:space="preserve">Lause1: Carol oli ostamassa uusia kenkiä. Lause2: Hän löysi kauniit punaiset kengät. Lause3: Hän osti ne kalliiseen hintaan. Lause4: Hän meni treffeille niiden kanssa. Lause5: Hän pudotti lautasellisen spagettia niiden päälle.</w:t>
      </w:r>
    </w:p>
    <w:p>
      <w:r>
        <w:rPr>
          <w:b/>
        </w:rPr>
        <w:t xml:space="preserve">Tulos</w:t>
      </w:r>
    </w:p>
    <w:p>
      <w:r>
        <w:t xml:space="preserve">Carol</w:t>
      </w:r>
    </w:p>
    <w:p>
      <w:r>
        <w:rPr>
          <w:b/>
        </w:rPr>
        <w:t xml:space="preserve">Esimerkki 4.3231</w:t>
      </w:r>
    </w:p>
    <w:p>
      <w:r>
        <w:t xml:space="preserve">Lause1: Heräsin eräänä aamuna ja tajusin, että herätyskelloni ei ollut soinut. Lause2: Ajatus siitä, että myöhästyisin töistä, sai sydämeni jyskyttämään. Lause3: Hyppäsin ylös sängystä ja pukeuduin nopeasti. Lause4: Kiertelin liikenteessä kurottaakseni aikaa työmatkalla. Lause5: Kun saavuin töihin, pomoni ei ollut vielä edes ilmestynyt paikalle.</w:t>
      </w:r>
    </w:p>
    <w:p>
      <w:r>
        <w:rPr>
          <w:b/>
        </w:rPr>
        <w:t xml:space="preserve">Tulos</w:t>
      </w:r>
    </w:p>
    <w:p>
      <w:r>
        <w:t xml:space="preserve">Minä (itse), pomo</w:t>
      </w:r>
    </w:p>
    <w:p>
      <w:r>
        <w:rPr>
          <w:b/>
        </w:rPr>
        <w:t xml:space="preserve">Esimerkki 4.3232</w:t>
      </w:r>
    </w:p>
    <w:p>
      <w:r>
        <w:t xml:space="preserve">Lause1: Josh on kirurgi. Lause2: Hänet tunnetaan hyvin kirurgisista taidoistaan. Lause3: Eräänä päivänä Josh joutuu auto-onnettomuuteen kotimatkallaan. Lause4: Hänen kätensä murskautuu onnettomuudessa. Lause5: Josh ei voi enää tehdä leikkauksia.</w:t>
      </w:r>
    </w:p>
    <w:p>
      <w:r>
        <w:rPr>
          <w:b/>
        </w:rPr>
        <w:t xml:space="preserve">Tulos</w:t>
      </w:r>
    </w:p>
    <w:p>
      <w:r>
        <w:t xml:space="preserve">Josh</w:t>
      </w:r>
    </w:p>
    <w:p>
      <w:r>
        <w:rPr>
          <w:b/>
        </w:rPr>
        <w:t xml:space="preserve">Esimerkki 4.3233</w:t>
      </w:r>
    </w:p>
    <w:p>
      <w:r>
        <w:t xml:space="preserve">Lause1: Chip työskenteli Lockheed Martinilla. Lause2: Hän kehitti superasetta Yhdysvalloille. Lause3: Chipin tehtävänä oli ottaa käyttöön ensimmäinen prototyyppi. Lause4: Hän näki sen tuhovoiman Tyynenmeren saarella. Lause5: Chip päätti, ettei kenenkään pitäisi saada tätä voimaa ja tuhosi sen.</w:t>
      </w:r>
    </w:p>
    <w:p>
      <w:r>
        <w:rPr>
          <w:b/>
        </w:rPr>
        <w:t xml:space="preserve">Tulos</w:t>
      </w:r>
    </w:p>
    <w:p>
      <w:r>
        <w:t xml:space="preserve">Chip</w:t>
      </w:r>
    </w:p>
    <w:p>
      <w:r>
        <w:rPr>
          <w:b/>
        </w:rPr>
        <w:t xml:space="preserve">Esimerkki 4.3234</w:t>
      </w:r>
    </w:p>
    <w:p>
      <w:r>
        <w:t xml:space="preserve">Lause1: Niles pelkäsi kauhuissaan kotiinpaluuta. Lause2: Hän oli saanut todistukset, ja hän oli reputtanut! Lause3: Kun hän pääsi kotiin, hänen vanhempansa hyökkäsivät. Lause4: Häntä lyötiin ja haukuttiin. Lause5: Niles vannoi pärjäävänsä ensi lukukaudella paljon paremmin!</w:t>
      </w:r>
    </w:p>
    <w:p>
      <w:r>
        <w:rPr>
          <w:b/>
        </w:rPr>
        <w:t xml:space="preserve">Tulos</w:t>
      </w:r>
    </w:p>
    <w:p>
      <w:r>
        <w:t xml:space="preserve">Niles, vanhemmat</w:t>
      </w:r>
    </w:p>
    <w:p>
      <w:r>
        <w:rPr>
          <w:b/>
        </w:rPr>
        <w:t xml:space="preserve">Esimerkki 4.3235</w:t>
      </w:r>
    </w:p>
    <w:p>
      <w:r>
        <w:t xml:space="preserve">Lause1: Ben käveli supermarketin läpi ja löysi riisikäytävän. Lause2: Hänen silmäänsä osui puoliksi alennuksessa oleva pussi. Lause3: Ben osti kaksi ja laittoi ne ostoskärryynsä. Lause4: Hän vei kärrynsä heti kassalle. Lause5: Kassanhoitaja totesi, että Ben varmaan pitää riisistä.</w:t>
      </w:r>
    </w:p>
    <w:p>
      <w:r>
        <w:rPr>
          <w:b/>
        </w:rPr>
        <w:t xml:space="preserve">Tulos</w:t>
      </w:r>
    </w:p>
    <w:p>
      <w:r>
        <w:t xml:space="preserve">Kassa, Ben</w:t>
      </w:r>
    </w:p>
    <w:p>
      <w:r>
        <w:rPr>
          <w:b/>
        </w:rPr>
        <w:t xml:space="preserve">Esimerkki 4.3236</w:t>
      </w:r>
    </w:p>
    <w:p>
      <w:r>
        <w:t xml:space="preserve">Lause1: Poikaystäväni isällä todettiin eturauhassyöpä vuonna 2005. Lause2: Hän taisteli pitkään kemoterapian ja sädehoidon kanssa. Lause3: Hän tajusi viime vuonna, että hänen aikansa oli päättymässä. Lause4: Hän yritti ottaa yhteyttä poikaystävääni, mutta hän oli kieltävässä tilassa. Lause5: Hän kuoli muutama kuukausi sitten, eikä poikaystäväni koskaan saanut hyvästellä häntä.</w:t>
      </w:r>
    </w:p>
    <w:p>
      <w:r>
        <w:rPr>
          <w:b/>
        </w:rPr>
        <w:t xml:space="preserve">Tulos</w:t>
      </w:r>
    </w:p>
    <w:p>
      <w:r>
        <w:t xml:space="preserve">Minä (itse), Poikaystävän isä, Poikaystäväni</w:t>
      </w:r>
    </w:p>
    <w:p>
      <w:r>
        <w:rPr>
          <w:b/>
        </w:rPr>
        <w:t xml:space="preserve">Esimerkki 4.3237</w:t>
      </w:r>
    </w:p>
    <w:p>
      <w:r>
        <w:t xml:space="preserve">Lause1: Ginny tuli raskaaksi suojaamattoman seksiyön jälkeen. Lause2: Hän sai joulukuussa tyttövauvan ja antoi hänelle nimen Sienna. Lause3: Ensimmäisenä yönä kotona sairaalasta vauva heräsi itkemään. Lause4: Ginny meni Siennan pinnasängyn luokse katsomaan häntä. Lause5: Hän piti Siennaa sylissään auttaakseen häntä nukahtamaan.</w:t>
      </w:r>
    </w:p>
    <w:p>
      <w:r>
        <w:rPr>
          <w:b/>
        </w:rPr>
        <w:t xml:space="preserve">Tulos</w:t>
      </w:r>
    </w:p>
    <w:p>
      <w:r>
        <w:t xml:space="preserve">Sienna, Ginny</w:t>
      </w:r>
    </w:p>
    <w:p>
      <w:r>
        <w:rPr>
          <w:b/>
        </w:rPr>
        <w:t xml:space="preserve">Esimerkki 4.3238</w:t>
      </w:r>
    </w:p>
    <w:p>
      <w:r>
        <w:t xml:space="preserve">Lause1: John lensi leijaa. Lause2: Mutta se jäi jumiin puuhun. Lause3: Hän pyysi naapuriaan auttamaan. Lause4: Ja hänen naapurinsa käytti keppiä saadakseen leijan alas. Lause5: Johannes oli onnellinen, että hän pystyi taas lentämään leijaansa.</w:t>
      </w:r>
    </w:p>
    <w:p>
      <w:r>
        <w:rPr>
          <w:b/>
        </w:rPr>
        <w:t xml:space="preserve">Tulos</w:t>
      </w:r>
    </w:p>
    <w:p>
      <w:r>
        <w:t xml:space="preserve">John, naapuri</w:t>
      </w:r>
    </w:p>
    <w:p>
      <w:r>
        <w:rPr>
          <w:b/>
        </w:rPr>
        <w:t xml:space="preserve">Esimerkki 4.3239</w:t>
      </w:r>
    </w:p>
    <w:p>
      <w:r>
        <w:t xml:space="preserve">Lause1: Gracen talossa oli lasiliukuovi. Lause2: Grace törmäsi lasioveen ja loukkasi polvensa. Lause3: Hänen hätääntynyt äitinsä vei Gracen ensiapuun. Lause4: Grace tarvitsi kymmenen tikkiä polveensa. Lause5: Gracen äiti päätti laittaa lasioveen perhostarroja.</w:t>
      </w:r>
    </w:p>
    <w:p>
      <w:r>
        <w:rPr>
          <w:b/>
        </w:rPr>
        <w:t xml:space="preserve">Tulos</w:t>
      </w:r>
    </w:p>
    <w:p>
      <w:r>
        <w:t xml:space="preserve">Äiti, Grace</w:t>
      </w:r>
    </w:p>
    <w:p>
      <w:r>
        <w:rPr>
          <w:b/>
        </w:rPr>
        <w:t xml:space="preserve">Esimerkki 4.3240</w:t>
      </w:r>
    </w:p>
    <w:p>
      <w:r>
        <w:t xml:space="preserve">Lause1: Ricky oli työtön. Lause2: Hän yritti hakea töitä eri verkkosivustojen kautta. Lause3: Hän ei saanut vastausta kuukausiin. Lause4: Lopulta hän sai vastauksen läheiseltä rekrytoijalta. Lause5: Ricky sai rekrytoijan kautta työpaikan myynnin alalta.</w:t>
      </w:r>
    </w:p>
    <w:p>
      <w:r>
        <w:rPr>
          <w:b/>
        </w:rPr>
        <w:t xml:space="preserve">Tulos</w:t>
      </w:r>
    </w:p>
    <w:p>
      <w:r>
        <w:t xml:space="preserve">Rekrytoija, Ricky</w:t>
      </w:r>
    </w:p>
    <w:p>
      <w:r>
        <w:rPr>
          <w:b/>
        </w:rPr>
        <w:t xml:space="preserve">Esimerkki 4.3241</w:t>
      </w:r>
    </w:p>
    <w:p>
      <w:r>
        <w:t xml:space="preserve">Lause1: Oli halloween-ilta. Lause2: Tricia jakoi karkkia. Lause3: Yhtäkkiä iski salama. Lause4: Tricia menetti voimansa. Lause5: Hän oli aivan kauhuissaan.</w:t>
      </w:r>
    </w:p>
    <w:p>
      <w:r>
        <w:rPr>
          <w:b/>
        </w:rPr>
        <w:t xml:space="preserve">Tulos</w:t>
      </w:r>
    </w:p>
    <w:p>
      <w:r>
        <w:t xml:space="preserve">Tricia</w:t>
      </w:r>
    </w:p>
    <w:p>
      <w:r>
        <w:rPr>
          <w:b/>
        </w:rPr>
        <w:t xml:space="preserve">Esimerkki 4.3242</w:t>
      </w:r>
    </w:p>
    <w:p>
      <w:r>
        <w:t xml:space="preserve">Lause1: Dan osallistui syömiskilpailuun paikallisilla messuilla. Lause2: Dan oli hyvin kilpailuhenkinen, ja hän pystyi syömään kokonaisen pizzan. Lause3: Kun kilpailu alkoi, Dan tunki hot dogeja suuhunsa. Lause4: Hänen 30. hotdoginsa kohdalla kaikki tuli takaisin ylös. Lause5: Dan hävisi kilpailun ja oli päiväkausia kipeä.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4.3243</w:t>
      </w:r>
    </w:p>
    <w:p>
      <w:r>
        <w:t xml:space="preserve">Lause1: Lola oli aina halunnut avaruusleirille, mutta hänellä ei ollut siihen varaa. Lause2: Lola hymyili, kun hänen tyttärensä kertoi avaruuspakkomielteestään. Lause3: Hän oli päättänyt lähettää lapsensa avaruusleirille! Lause4: Hän pihisteli yli vuoden, mutta lopulta hänellä oli varaa. Lause5: Ja Lolan tytär sanoi, että se oli hänen elämänsä parasta aikaa!</w:t>
      </w:r>
    </w:p>
    <w:p>
      <w:r>
        <w:rPr>
          <w:b/>
        </w:rPr>
        <w:t xml:space="preserve">Tulos</w:t>
      </w:r>
    </w:p>
    <w:p>
      <w:r>
        <w:t xml:space="preserve">Lola, tytär</w:t>
      </w:r>
    </w:p>
    <w:p>
      <w:r>
        <w:rPr>
          <w:b/>
        </w:rPr>
        <w:t xml:space="preserve">Esimerkki 4.3244</w:t>
      </w:r>
    </w:p>
    <w:p>
      <w:r>
        <w:t xml:space="preserve">Lause1: Dan halusi tienata hieman käyttörahaa Mturkilla. Lause2: Dan tajusi surullisena, että sunnuntaisin on yleensä hiljaista. Lause3: Onneksi hän löysi hauskan HITin, johon kuului tarinoiden kirjoittaminen. Lause4: Dan juoksi kilpaa tehdäkseen niin monta kuin mahdollista. Lause5: Dan pani sormet ristiin toivoen, ettei hänen työtään hylätä.</w:t>
      </w:r>
    </w:p>
    <w:p>
      <w:r>
        <w:rPr>
          <w:b/>
        </w:rPr>
        <w:t xml:space="preserve">Tulos</w:t>
      </w:r>
    </w:p>
    <w:p>
      <w:r>
        <w:t xml:space="preserve">Dan, Mturk</w:t>
      </w:r>
    </w:p>
    <w:p>
      <w:r>
        <w:rPr>
          <w:b/>
        </w:rPr>
        <w:t xml:space="preserve">Esimerkki 4.3245</w:t>
      </w:r>
    </w:p>
    <w:p>
      <w:r>
        <w:t xml:space="preserve">Lause1: Kate halusi oppia jousiammuntaa. Lause2: Hän liittyi yliopistonsa kerhoon. Lause3: Hän oli kamala! Lause4: Mutta hän sitoutui harjoittelemaan taitojaan. Lause5: Lopulta hänestä tuli kerhonsa paras jousiampuja.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4.3246</w:t>
      </w:r>
    </w:p>
    <w:p>
      <w:r>
        <w:t xml:space="preserve">Lause1: Lapset eivät saaneet unta edellisenä yönä. Lause2: He valvoivat koko yön. Lause3: Lopulta, kun aamunkoitto koitti, he herättivät vanhempansa. Lause4: He juoksivat alakertaan avaamaan innokkaasti lahjoja. Lause5: Joulupukki oli ollut heille tänä vuonna kiltti.</w:t>
      </w:r>
    </w:p>
    <w:p>
      <w:r>
        <w:rPr>
          <w:b/>
        </w:rPr>
        <w:t xml:space="preserve">Tulos</w:t>
      </w:r>
    </w:p>
    <w:p>
      <w:r>
        <w:t xml:space="preserve">Lapset, Heidän vanhempansa, Joulupukki</w:t>
      </w:r>
    </w:p>
    <w:p>
      <w:r>
        <w:rPr>
          <w:b/>
        </w:rPr>
        <w:t xml:space="preserve">Esimerkki 4.3247</w:t>
      </w:r>
    </w:p>
    <w:p>
      <w:r>
        <w:t xml:space="preserve">Lause1: Joe omisti puusepänliikkeen. Lause2: Kaupungin pormestari pyysi Joeta rakentamaan asuntoja kodittomille. Lause3: Joe aloitti asuntojen rakentamisen, mutta jätti työntekijänsä viimeistelemään ne. Lause4: Kun asunto oli valmis, sen katossa oli vuotoja. Lause5: Pormestari ei enää koskaan palkannut Joeta.</w:t>
      </w:r>
    </w:p>
    <w:p>
      <w:r>
        <w:rPr>
          <w:b/>
        </w:rPr>
        <w:t xml:space="preserve">Tulos</w:t>
      </w:r>
    </w:p>
    <w:p>
      <w:r>
        <w:t xml:space="preserve">Työntekijät, Joe, kodittomat, pormestari</w:t>
      </w:r>
    </w:p>
    <w:p>
      <w:r>
        <w:rPr>
          <w:b/>
        </w:rPr>
        <w:t xml:space="preserve">Esimerkki 4.3248</w:t>
      </w:r>
    </w:p>
    <w:p>
      <w:r>
        <w:t xml:space="preserve">Lause1: Jasonilla on sotkuinen ullakko, joka on siivottava. Lause2: Jason ei halua siivota ullakkoa yksin. Lause3: Hän kutsuu kolme ystäväänsä pizzalle. Lause4: Jason laittoi pizzan ullakolle. Lause5: Jason pyytää ystäviään auttamaan ullakon siivoamisessa pizzaa vastaan.</w:t>
      </w:r>
    </w:p>
    <w:p>
      <w:r>
        <w:rPr>
          <w:b/>
        </w:rPr>
        <w:t xml:space="preserve">Tulos</w:t>
      </w:r>
    </w:p>
    <w:p>
      <w:r>
        <w:t xml:space="preserve">Jason, hänen kolme ystäväänsä</w:t>
      </w:r>
    </w:p>
    <w:p>
      <w:r>
        <w:rPr>
          <w:b/>
        </w:rPr>
        <w:t xml:space="preserve">Esimerkki 4.3249</w:t>
      </w:r>
    </w:p>
    <w:p>
      <w:r>
        <w:t xml:space="preserve">Lause1: Kyle oli kiinnostunut karatesta. Lause2: Hän katseli ympäri kaupunkia ja löysi paikan, josta piti. Lause3: Hän ilmoittautui tunnille ja aloitti. Lause4: Hänen senseinsä oli loistava, ja Kyle eteni nopeasti. Lause5: Kyle sai oranssin vyön muutaman kuukauden kuluttua ja oli ylpeä siitä.</w:t>
      </w:r>
    </w:p>
    <w:p>
      <w:r>
        <w:rPr>
          <w:b/>
        </w:rPr>
        <w:t xml:space="preserve">Tulos</w:t>
      </w:r>
    </w:p>
    <w:p>
      <w:r>
        <w:t xml:space="preserve">Sensei, Kyle</w:t>
      </w:r>
    </w:p>
    <w:p>
      <w:r>
        <w:rPr>
          <w:b/>
        </w:rPr>
        <w:t xml:space="preserve">Esimerkki 4.3250</w:t>
      </w:r>
    </w:p>
    <w:p>
      <w:r>
        <w:t xml:space="preserve">Lause1: Ollie oli ostanut videopelin. Lause2: Hän ei lopulta pitänyt siitä kovin paljon. Lause3: Hän päätti viedä sen takaisin kauppaan. Lause4: Siellä hän valitsi uuden pelin sen tilalle. Lause5: Uusi peli oli paljon parempi.</w:t>
      </w:r>
    </w:p>
    <w:p>
      <w:r>
        <w:rPr>
          <w:b/>
        </w:rPr>
        <w:t xml:space="preserve">Tulos</w:t>
      </w:r>
    </w:p>
    <w:p>
      <w:r>
        <w:t xml:space="preserve">Ollie</w:t>
      </w:r>
    </w:p>
    <w:p>
      <w:r>
        <w:rPr>
          <w:b/>
        </w:rPr>
        <w:t xml:space="preserve">Esimerkki 4.3251</w:t>
      </w:r>
    </w:p>
    <w:p>
      <w:r>
        <w:t xml:space="preserve">Lause1: Jerry kysyi, voisiko hänen ystävänsä maksaa hänelle kiipeämisestä apinatangoilla. Lause2: He suostuivat ojentamaan hänelle 10 dollaria kumpikin. Lause3: Hän tarttui ensimmäiseen tankoon ja kiipesi sen yli. Lause4: Hänen kätensä päätyi liukastumaan yhteen tangoista. Lause5: Hän laskeutui maahan, ja vatsa putosi ensimmäisenä.</w:t>
      </w:r>
    </w:p>
    <w:p>
      <w:r>
        <w:rPr>
          <w:b/>
        </w:rPr>
        <w:t xml:space="preserve">Tulos</w:t>
      </w:r>
    </w:p>
    <w:p>
      <w:r>
        <w:t xml:space="preserve">Jerry, ystävä</w:t>
      </w:r>
    </w:p>
    <w:p>
      <w:r>
        <w:rPr>
          <w:b/>
        </w:rPr>
        <w:t xml:space="preserve">Esimerkki 4.3252</w:t>
      </w:r>
    </w:p>
    <w:p>
      <w:r>
        <w:t xml:space="preserve">Lause1: Joe kaipasi valtaa. Lause2: Hän teki mitä tahansa ja astui kaikkien päälle päästäkseen huipulle. Lause3: Koska hän oli hyvä työssään, se toimi. Lause4: Hänestä tuli hyvin kuuluisa ja hänellä oli paljon rahaa. Lause5: Nyt kun hänellä on valtaa, Joe ei tiedä, mitä tehdä ajallaan.</w:t>
      </w:r>
    </w:p>
    <w:p>
      <w:r>
        <w:rPr>
          <w:b/>
        </w:rPr>
        <w:t xml:space="preserve">Tulos</w:t>
      </w:r>
    </w:p>
    <w:p>
      <w:r>
        <w:t xml:space="preserve">Kaikki, Joe</w:t>
      </w:r>
    </w:p>
    <w:p>
      <w:r>
        <w:rPr>
          <w:b/>
        </w:rPr>
        <w:t xml:space="preserve">Esimerkki 4.3253</w:t>
      </w:r>
    </w:p>
    <w:p>
      <w:r>
        <w:t xml:space="preserve">Lause1: Ystäväni oli uima-altaassa ilman yläosaa. Lause2: Hän oli kellukkeella. Lause3: Hänen naapurinsa oli aidan takana. Lause4: Naapuri pyysi häntä laittamaan vaatteet päälle. Lause5: Minusta hänen naapurinsa ei vain saisi katsoa.</w:t>
      </w:r>
    </w:p>
    <w:p>
      <w:r>
        <w:rPr>
          <w:b/>
        </w:rPr>
        <w:t xml:space="preserve">Tulos</w:t>
      </w:r>
    </w:p>
    <w:p>
      <w:r>
        <w:t xml:space="preserve">Minä (itse), Hänen naapurinsa, Minun ystäväni.</w:t>
      </w:r>
    </w:p>
    <w:p>
      <w:r>
        <w:rPr>
          <w:b/>
        </w:rPr>
        <w:t xml:space="preserve">Esimerkki 4.3254</w:t>
      </w:r>
    </w:p>
    <w:p>
      <w:r>
        <w:t xml:space="preserve">Lause1: Randall halusi lähteä ajelulle. Lause2: Hän ajoi muutaman kilometrin päähän kaupungin ulkopuolelle. Lause3: Yhtäkkiä kuului kova pamaus, kun rengas puhkesi. Lause4: Randall työskenteli 20 minuuttia renkaan vaihtamiseksi. Lause5: Pian hän oli taas tiellä ja ajoi iloisena.</w:t>
      </w:r>
    </w:p>
    <w:p>
      <w:r>
        <w:rPr>
          <w:b/>
        </w:rPr>
        <w:t xml:space="preserve">Tulos</w:t>
      </w:r>
    </w:p>
    <w:p>
      <w:r>
        <w:t xml:space="preserve">Randall</w:t>
      </w:r>
    </w:p>
    <w:p>
      <w:r>
        <w:rPr>
          <w:b/>
        </w:rPr>
        <w:t xml:space="preserve">Esimerkki 4.3255</w:t>
      </w:r>
    </w:p>
    <w:p>
      <w:r>
        <w:t xml:space="preserve">Lause1: Mandy etsi mekaanikkoa. Lause2: Hänen autonsa vaurioitui auto-onnettomuudessa. Lause3: Hän etsi puhelinluettelosta luotettavaa mekaanikkoa. Lause4: Mandy löysi Orielin omistaman korjaamon. Lause5: Mandy päätti palkata Orielin mekaanikokseen.</w:t>
      </w:r>
    </w:p>
    <w:p>
      <w:r>
        <w:rPr>
          <w:b/>
        </w:rPr>
        <w:t xml:space="preserve">Tulos</w:t>
      </w:r>
    </w:p>
    <w:p>
      <w:r>
        <w:t xml:space="preserve">Oriel, Mandy</w:t>
      </w:r>
    </w:p>
    <w:p>
      <w:r>
        <w:rPr>
          <w:b/>
        </w:rPr>
        <w:t xml:space="preserve">Esimerkki 4.3256</w:t>
      </w:r>
    </w:p>
    <w:p>
      <w:r>
        <w:t xml:space="preserve">Lause1: Rick huomasi oravan pihalla. Lause2: Hän käveli sitä kohti, ja se juoksi hieman eteenpäin. Lause3: Rick halusi leikkiä, joten hän jahtasi oravaa. Lause4: Aina kun hän pääsi lähelle, se juoksi kauemmas. Lause5: Rick luovutti, kun orava juoksi puuhun.</w:t>
      </w:r>
    </w:p>
    <w:p>
      <w:r>
        <w:rPr>
          <w:b/>
        </w:rPr>
        <w:t xml:space="preserve">Tulos</w:t>
      </w:r>
    </w:p>
    <w:p>
      <w:r>
        <w:t xml:space="preserve">Rick, Orava</w:t>
      </w:r>
    </w:p>
    <w:p>
      <w:r>
        <w:rPr>
          <w:b/>
        </w:rPr>
        <w:t xml:space="preserve">Esimerkki 4.3257</w:t>
      </w:r>
    </w:p>
    <w:p>
      <w:r>
        <w:t xml:space="preserve">Lause1: Hollylla oli ongelmia kannettavan tietokoneensa kanssa. Lause2: Hän antoi siskonsa käyttää sitä, ja tämä latasi vahingossa viruksen. Lause3: Holly ajoi virustorjuntaohjelman nähdäkseen, voisiko hän poistaa sen. Lause4: Virustorjuntaohjelma ei korjannut ongelmaa. Lause5: Hollyn oli vietävä kannettava tietokone tekniseen tukeen, jotta se saatiin korjattua.</w:t>
      </w:r>
    </w:p>
    <w:p>
      <w:r>
        <w:rPr>
          <w:b/>
        </w:rPr>
        <w:t xml:space="preserve">Tulos</w:t>
      </w:r>
    </w:p>
    <w:p>
      <w:r>
        <w:t xml:space="preserve">Holly, Hänen siskonsa, Tekninen tuki</w:t>
      </w:r>
    </w:p>
    <w:p>
      <w:r>
        <w:rPr>
          <w:b/>
        </w:rPr>
        <w:t xml:space="preserve">Esimerkki 4.3258</w:t>
      </w:r>
    </w:p>
    <w:p>
      <w:r>
        <w:t xml:space="preserve">Lause1: Stu unohti, että hänellä oli erääntynyt paperi. Lause2: Stu muisti kaksi päivää ennen kuin paperin piti olla valmis. Lause3: Hän käytti kaksi viimeistä päivää kirjoittamiseen niin paljon kuin pystyi. Lause4: Stu luovutti tekemänsä työn eräpäivänä. Lause5: Stu sai kokeesta kympin.</w:t>
      </w:r>
    </w:p>
    <w:p>
      <w:r>
        <w:rPr>
          <w:b/>
        </w:rPr>
        <w:t xml:space="preserve">Tulos</w:t>
      </w:r>
    </w:p>
    <w:p>
      <w:r>
        <w:t xml:space="preserve">Stu</w:t>
      </w:r>
    </w:p>
    <w:p>
      <w:r>
        <w:rPr>
          <w:b/>
        </w:rPr>
        <w:t xml:space="preserve">Esimerkki 4.3259</w:t>
      </w:r>
    </w:p>
    <w:p>
      <w:r>
        <w:t xml:space="preserve">Lause1: Lapset olivat innoissaan. Lause2: He olivat saaneet kasan uusia vaatteita koulua varten! Lause3: He sovittivat niitä kaikkia ja ripustivat ne sitten kaappeihinsa. Lause4: He pukeutuivat ensimmäisenä päivänä. Lause5: He tunsivat olonsa hyvin erityiseksi uusien vaatteiden päällä.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4.3260</w:t>
      </w:r>
    </w:p>
    <w:p>
      <w:r>
        <w:t xml:space="preserve">Lause1: Tomilla oli tyttöystävä, josta hän oli epävarma. Lause2: Hän näki Tomissa paljon potentiaalia. Lause3: Tom yritti selvitä ensimmäisten turbulenssien yli. Lause4: Lopulta asiat alkoivat parantua. Lause5: Silloin Tom jätti hänet.</w:t>
      </w:r>
    </w:p>
    <w:p>
      <w:r>
        <w:rPr>
          <w:b/>
        </w:rPr>
        <w:t xml:space="preserve">Tulos</w:t>
      </w:r>
    </w:p>
    <w:p>
      <w:r>
        <w:t xml:space="preserve">Tyttöystävä, Tom</w:t>
      </w:r>
    </w:p>
    <w:p>
      <w:r>
        <w:rPr>
          <w:b/>
        </w:rPr>
        <w:t xml:space="preserve">Esimerkki 4.3261</w:t>
      </w:r>
    </w:p>
    <w:p>
      <w:r>
        <w:t xml:space="preserve">Lause1: Kissa oli hyvin vaisu ja käyttäytyi hyvin sairaasti. Lause2: Huomasin, että sen takapuolessa oli valkoisia, riisin kaltaisia matoja. Lause3: Katsoin netistä ja sain tietää, että sillä oli heisimato. Lause4: Juoksin siis rehukauppaan ja ostin sille heisimadolääkkeitä. Lause5: Mato oli poissa tunnissa, ja se tunsi olonsa paljon paremmaksi.</w:t>
      </w:r>
    </w:p>
    <w:p>
      <w:r>
        <w:rPr>
          <w:b/>
        </w:rPr>
        <w:t xml:space="preserve">Tulos</w:t>
      </w:r>
    </w:p>
    <w:p>
      <w:r>
        <w:t xml:space="preserve">Minä (itse), Kissani</w:t>
      </w:r>
    </w:p>
    <w:p>
      <w:r>
        <w:rPr>
          <w:b/>
        </w:rPr>
        <w:t xml:space="preserve">Esimerkki 4.3262</w:t>
      </w:r>
    </w:p>
    <w:p>
      <w:r>
        <w:t xml:space="preserve">Lause1: Janet seurusteli poikaystävänsä kanssa hyvin pitkään. Lause2: Heillä meni todella hyvin, mutta heillä oli epäilyksensä. Lause3: Ajan myötä Janet päätti, että heidän pitäisi erota. Lause4: Hän pyysi minulta neuvoja, mutta minulla ei ollut mitään! Lause5: Muutamaa viikkoa myöhemmin Janet erosi poikaystävästään.</w:t>
      </w:r>
    </w:p>
    <w:p>
      <w:r>
        <w:rPr>
          <w:b/>
        </w:rPr>
        <w:t xml:space="preserve">Tulos</w:t>
      </w:r>
    </w:p>
    <w:p>
      <w:r>
        <w:t xml:space="preserve">Minä (itse), Janetin poikaystävä, Janet...</w:t>
      </w:r>
    </w:p>
    <w:p>
      <w:r>
        <w:rPr>
          <w:b/>
        </w:rPr>
        <w:t xml:space="preserve">Esimerkki 4.3263</w:t>
      </w:r>
    </w:p>
    <w:p>
      <w:r>
        <w:t xml:space="preserve">Lause1: Olen aina halunnut hypätä laskuvarjolla. Lause2: Dallasissa, TX:ssä asuessani tartuin tilaisuuteen. Lause3: Ainoa ongelma oli, että laitos sijaitsi OK:ssa, seuraavassa osavaltiossa. Lause4: Asuin äärimmäisen huolestuttavan ja suojelevan äitini kanssa. Lause5: Uskoakseni kului 4 vuotta ennen kuin uskalsin kertoa hänelle!</w:t>
      </w:r>
    </w:p>
    <w:p>
      <w:r>
        <w:rPr>
          <w:b/>
        </w:rPr>
        <w:t xml:space="preserve">Tulos</w:t>
      </w:r>
    </w:p>
    <w:p>
      <w:r>
        <w:t xml:space="preserve">Minä (itse), äiti</w:t>
      </w:r>
    </w:p>
    <w:p>
      <w:r>
        <w:rPr>
          <w:b/>
        </w:rPr>
        <w:t xml:space="preserve">Esimerkki 4.3264</w:t>
      </w:r>
    </w:p>
    <w:p>
      <w:r>
        <w:t xml:space="preserve">Lause1: Dianne aloitti uuden työn ja nautti siitä kovasti. Lause2: Hän heräsi eräänä aamuna hyvin sairaana. Lause3: Diane ei halunnut jäädä pois töistä, koska oli sairas. Lause4: Kun Diana alkoi valmistautua töihin, häntä alkoi huimata. Lause5: Hän päätti ottaa sairaslomaa ja parani vuorokauden kuluessa.</w:t>
      </w:r>
    </w:p>
    <w:p>
      <w:r>
        <w:rPr>
          <w:b/>
        </w:rPr>
        <w:t xml:space="preserve">Tulos</w:t>
      </w:r>
    </w:p>
    <w:p>
      <w:r>
        <w:t xml:space="preserve">Dianne</w:t>
      </w:r>
    </w:p>
    <w:p>
      <w:r>
        <w:rPr>
          <w:b/>
        </w:rPr>
        <w:t xml:space="preserve">Esimerkki 4.3265</w:t>
      </w:r>
    </w:p>
    <w:p>
      <w:r>
        <w:t xml:space="preserve">Lause1: George löysi oravanpoikasen ollessaan kävelyllä naapurustossaan. Lause2: Sillä ei näyttänyt olevan emoa lähistöllä lainkaan. Lause3: Yrjö päätti ottaa oravanpoikasen kotiin ja huolehtia siitä. Lause4: Hän antoi oravalle nimen Rocky ja kasvatti sen lemmikikseen. Lause5: Rocky oli Georgen uskollinen ystävä monta vuotta sen jälkeen.</w:t>
      </w:r>
    </w:p>
    <w:p>
      <w:r>
        <w:rPr>
          <w:b/>
        </w:rPr>
        <w:t xml:space="preserve">Tulos</w:t>
      </w:r>
    </w:p>
    <w:p>
      <w:r>
        <w:t xml:space="preserve">Äiti, George, Orava</w:t>
      </w:r>
    </w:p>
    <w:p>
      <w:r>
        <w:rPr>
          <w:b/>
        </w:rPr>
        <w:t xml:space="preserve">Esimerkki 4.3266</w:t>
      </w:r>
    </w:p>
    <w:p>
      <w:r>
        <w:t xml:space="preserve">Lause1: Suz valmistautui juoksemaan maratonin. Lause2: Hän harjoitteli yhdeksän kuukautta. Lause3: Hän heräsi joka aamu viideltä juostakseen kuusi kilometriä. Lause4: Hän sijoittui lopulta maratonilla ensimmäiseksi! Lause5: Suzin harjoittelu kannatti.</w:t>
      </w:r>
    </w:p>
    <w:p>
      <w:r>
        <w:rPr>
          <w:b/>
        </w:rPr>
        <w:t xml:space="preserve">Tulos</w:t>
      </w:r>
    </w:p>
    <w:p>
      <w:r>
        <w:t xml:space="preserve">Suz</w:t>
      </w:r>
    </w:p>
    <w:p>
      <w:r>
        <w:rPr>
          <w:b/>
        </w:rPr>
        <w:t xml:space="preserve">Esimerkki 4.3267</w:t>
      </w:r>
    </w:p>
    <w:p>
      <w:r>
        <w:t xml:space="preserve">Lause1: Tom oli älykäs kaveri. Lause2: Tom halusi päästä Mensan jäseneksi. Lause3: Tom oli nuorempi yliopistossa. Lause4: Tom suoritti LSAT-kokeen ja sai erittäin hyvät pisteet. Lause5: Tom otettiin Mensan jäseneksi korkean LSAT-pistemääränsä perusteella.</w:t>
      </w:r>
    </w:p>
    <w:p>
      <w:r>
        <w:rPr>
          <w:b/>
        </w:rPr>
        <w:t xml:space="preserve">Tulos</w:t>
      </w:r>
    </w:p>
    <w:p>
      <w:r>
        <w:t xml:space="preserve">College, Mensa, Tom</w:t>
      </w:r>
    </w:p>
    <w:p>
      <w:r>
        <w:rPr>
          <w:b/>
        </w:rPr>
        <w:t xml:space="preserve">Esimerkki 4.3268</w:t>
      </w:r>
    </w:p>
    <w:p>
      <w:r>
        <w:t xml:space="preserve">Lause1: Tein eilen illalla illalliseksi kermaista kukkakaalikeittoa. Lause2: Aloitin hauduttamalla purjoa ja sipulia yhdessä kattilassa. Lause3: Lisäsin hieman vettä ja kukkakaalin ensimmäisen puolikkaan. Lause4: Annoin sen kiehua 15 minuuttia ja lisäsin toisen puolikkaan. Lause5: Kun laitoin seoksen tehosekoittimeen, sain aikaan kermaisen, herkullisen keiton.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4.3269</w:t>
      </w:r>
    </w:p>
    <w:p>
      <w:r>
        <w:t xml:space="preserve">Lause1: Tim yritti valmistaa päivällistä. Lause2: Häntä häiritsi televisio. Lause3: Ennen kuin hän huomasi, hänen ruokansa oli tulessa. Lause4: Tim ehti puuttua tilanteeseen ajoissa. Lause5: Hän hoiti pienen tulipalon ja siivosi.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4.3270</w:t>
      </w:r>
    </w:p>
    <w:p>
      <w:r>
        <w:t xml:space="preserve">Lause1: Kun muutimme, tajusin, että minulla oli tonneittain CD-levyjä. Lause2: Kävin ne läpi ja muistin ostaneeni ne kaikki. Lause3: Siellä oli joitakin klassikoita ja joitakin yhden hitin ihmeitä. Lause4: Valitsin muutaman kuunnellakseni niitä autossani. Lause5: Oli hauskaa kuunnella kaikkea tätä vanhaa musiikkia.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4.3271</w:t>
      </w:r>
    </w:p>
    <w:p>
      <w:r>
        <w:t xml:space="preserve">Lause1: Matthew varttui isän kanssa, joka puski häntä urheilemaan. Lause2: Hän ajatteli, että hänestä tulisi isona urheilija. Lause3: Kun hän kasvoi aikuiseksi, hän tajusi haluavansa tehdä muita asioita. Lause4: Hänen isänsä oli hyvin vihainen. Lause5: Heidän suhteensa huononi, eivätkä he enää puhuneet toisilleen.</w:t>
      </w:r>
    </w:p>
    <w:p>
      <w:r>
        <w:rPr>
          <w:b/>
        </w:rPr>
        <w:t xml:space="preserve">Tulos</w:t>
      </w:r>
    </w:p>
    <w:p>
      <w:r>
        <w:t xml:space="preserve">Matthew, isä</w:t>
      </w:r>
    </w:p>
    <w:p>
      <w:r>
        <w:rPr>
          <w:b/>
        </w:rPr>
        <w:t xml:space="preserve">Esimerkki 4.3272</w:t>
      </w:r>
    </w:p>
    <w:p>
      <w:r>
        <w:t xml:space="preserve">Lause1: Sam halusi leipoa kakun ystävänsä syntymäpäiville. Lause2: Hän tarkisti ainekset ja huomasi, ettei hänellä ollut maitoa. Lause3: Sam päätti käyttää sen sijaan vettä. Lause4: Kun kakku oli valmis, hän esitteli sen ystävälleen. Lause5: Hän sanoi, että se näytti hyvältä ja maistui hyvältä.</w:t>
      </w:r>
    </w:p>
    <w:p>
      <w:r>
        <w:rPr>
          <w:b/>
        </w:rPr>
        <w:t xml:space="preserve">Tulos</w:t>
      </w:r>
    </w:p>
    <w:p>
      <w:r>
        <w:t xml:space="preserve">Ystävä, Sam</w:t>
      </w:r>
    </w:p>
    <w:p>
      <w:r>
        <w:rPr>
          <w:b/>
        </w:rPr>
        <w:t xml:space="preserve">Esimerkki 4.3273</w:t>
      </w:r>
    </w:p>
    <w:p>
      <w:r>
        <w:t xml:space="preserve">Lause1: Sam oli lukiossa, joten hän ei ollut tarpeeksi vanha juomaan. Lause2: Kaikki hänen ystävänsä rakastivat järjestää juhlia ja juoda koko yön. Lause3: Sam halusi todella juhlia ystäviensä kanssa, joten hän hiipi eräänä yönä ulos. Lause4: Juhlissa Sam näki kaikkien humalaisten ystäviensä käyttäytyvän todella typerästi. Lause5: Se inhotti Samia, joten hän pysyi selvin päin ja ajoi ystävänsä kotiin.</w:t>
      </w:r>
    </w:p>
    <w:p>
      <w:r>
        <w:rPr>
          <w:b/>
        </w:rPr>
        <w:t xml:space="preserve">Tulos</w:t>
      </w:r>
    </w:p>
    <w:p>
      <w:r>
        <w:t xml:space="preserve">Koulu, ystävät, Sam</w:t>
      </w:r>
    </w:p>
    <w:p>
      <w:r>
        <w:rPr>
          <w:b/>
        </w:rPr>
        <w:t xml:space="preserve">Esimerkki 4.3274</w:t>
      </w:r>
    </w:p>
    <w:p>
      <w:r>
        <w:t xml:space="preserve">Lause1: Lisa oli todella vihainen. Lause2: Niinpä hän päätti lähteä ajelulle ja kuunnella kovaa musiikkia. Lause3: Mutta joku ajoi hänen kaistalleen vilkuttamatta. Lause4: Ja Lisa vain suuttui entistä enemmän. Lause5: Lisa päätti ajaa henkilön pois tieltä, eikä häntä koskaan saatu kiinni.</w:t>
      </w:r>
    </w:p>
    <w:p>
      <w:r>
        <w:rPr>
          <w:b/>
        </w:rPr>
        <w:t xml:space="preserve">Tulos</w:t>
      </w:r>
    </w:p>
    <w:p>
      <w:r>
        <w:t xml:space="preserve">Lisa, Joku</w:t>
      </w:r>
    </w:p>
    <w:p>
      <w:r>
        <w:rPr>
          <w:b/>
        </w:rPr>
        <w:t xml:space="preserve">Esimerkki 4.3275</w:t>
      </w:r>
    </w:p>
    <w:p>
      <w:r>
        <w:t xml:space="preserve">Lause1: Valmistaudumme kihlattuni kanssa jälkiruokaan kiitospäivän illalliselle. Lause2: Kävimme tänään ostoksilla hakemassa tarvitsemamme. Lause3: Lähdimme ruokakauppaan hakemaan aineksia piirakoiden leipomista varten. Lause4: Sen jälkeen pysähdyimme kodintarvikekauppaan hankkimaan piirakkavuoat. Lause5: Nyt meillä on kaikki, mitä tarvitsemme tehdäksemme todella hyviä kotitekoisia piirakoita!</w:t>
      </w:r>
    </w:p>
    <w:p>
      <w:r>
        <w:rPr>
          <w:b/>
        </w:rPr>
        <w:t xml:space="preserve">Tulos</w:t>
      </w:r>
    </w:p>
    <w:p>
      <w:r>
        <w:t xml:space="preserve">Minä (itse), morsiameni</w:t>
      </w:r>
    </w:p>
    <w:p>
      <w:r>
        <w:rPr>
          <w:b/>
        </w:rPr>
        <w:t xml:space="preserve">Esimerkki 4.3276</w:t>
      </w:r>
    </w:p>
    <w:p>
      <w:r>
        <w:t xml:space="preserve">Lause1: Julia osti sängyn netistä. Lause2: Hän piti siitä aluksi todella paljon. Lause3: Kun Julia makasi sinä yönä, sänky hajosi ja hajosi. Lause4: Seuraavana aamuna hän otti yhteyttä omistajaan. Lause5: Hän pyysi rahojaan takaisin.</w:t>
      </w:r>
    </w:p>
    <w:p>
      <w:r>
        <w:rPr>
          <w:b/>
        </w:rPr>
        <w:t xml:space="preserve">Tulos</w:t>
      </w:r>
    </w:p>
    <w:p>
      <w:r>
        <w:t xml:space="preserve">Omistaja, Julia</w:t>
      </w:r>
    </w:p>
    <w:p>
      <w:r>
        <w:rPr>
          <w:b/>
        </w:rPr>
        <w:t xml:space="preserve">Esimerkki 4.3277</w:t>
      </w:r>
    </w:p>
    <w:p>
      <w:r>
        <w:t xml:space="preserve">Lause1: Leirin ohjaajat sanoivat lapsille, että heidän oli pidettävä meteliä. Lause2: Melu houkutteli räkättirastasit paikalle. Lause3: Leiriläisryhmä raahautui metsän läpi huutaen ja taputtaen. Lause4: He vaelsivat tuntikausia äänekkäästi. Lause5: He eivät koskaan havainneet räkättirastasta.</w:t>
      </w:r>
    </w:p>
    <w:p>
      <w:r>
        <w:rPr>
          <w:b/>
        </w:rPr>
        <w:t xml:space="preserve">Tulos</w:t>
      </w:r>
    </w:p>
    <w:p>
      <w:r>
        <w:t xml:space="preserve">Snipes, Lapset, Leirin ohjaajat, -</w:t>
      </w:r>
    </w:p>
    <w:p>
      <w:r>
        <w:rPr>
          <w:b/>
        </w:rPr>
        <w:t xml:space="preserve">Esimerkki 4.3278</w:t>
      </w:r>
    </w:p>
    <w:p>
      <w:r>
        <w:t xml:space="preserve">Lause1: Aloin opiskella tietotekniikkaa. Lause2: Se sisältää paljon koodaamista ja kirjoittamista. Lause3: Lopullinen tavoitteeni on pystyä suunnittelemaan ohjelmia. Lause4: Haluan auttaa ihmisiä tekemällä ohjelmistoja, jotka korjaavat heidän ongelmiaan. Lause5: Toivon myös, että saan paljon palkkaa, kun suunnittelen asioita.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4.3279</w:t>
      </w:r>
    </w:p>
    <w:p>
      <w:r>
        <w:t xml:space="preserve">Lause1: Edin unelma oli tulla julkaistuksi kirjailijaksi. Lause2: Hän lähetti useita käsikirjoituksia eri kustantajille. Lause3: Joka kerta hänen työnsä hylättiin. Lause4: Hän päätti yrittää vielä viimeisen kerran päästä julkaistuksi. Lause5: Viimeisellä yrityksellä kustantaja lopulta hyväksyi hänen työnsä!</w:t>
      </w:r>
    </w:p>
    <w:p>
      <w:r>
        <w:rPr>
          <w:b/>
        </w:rPr>
        <w:t xml:space="preserve">Tulos</w:t>
      </w:r>
    </w:p>
    <w:p>
      <w:r>
        <w:t xml:space="preserve">Ed, Kustantaja</w:t>
      </w:r>
    </w:p>
    <w:p>
      <w:r>
        <w:rPr>
          <w:b/>
        </w:rPr>
        <w:t xml:space="preserve">Esimerkki 4.3280</w:t>
      </w:r>
    </w:p>
    <w:p>
      <w:r>
        <w:t xml:space="preserve">Lause1: Jessiellä oli tanssikonsertti. Lause2: Hänen äitinsä pakotti hänen veljensä Alexin osallistumaan. Lause3: Alex ei ollut kiinnostunut tanssikonsertista. Lause4: Hän nukahti puoliväliin. Lause5: Seuraavana vuonna Alex jäi kotiin.</w:t>
      </w:r>
    </w:p>
    <w:p>
      <w:r>
        <w:rPr>
          <w:b/>
        </w:rPr>
        <w:t xml:space="preserve">Tulos</w:t>
      </w:r>
    </w:p>
    <w:p>
      <w:r>
        <w:t xml:space="preserve">Jessie, veli Alex, Jessien äiti.</w:t>
      </w:r>
    </w:p>
    <w:p>
      <w:r>
        <w:rPr>
          <w:b/>
        </w:rPr>
        <w:t xml:space="preserve">Esimerkki 4.3281</w:t>
      </w:r>
    </w:p>
    <w:p>
      <w:r>
        <w:t xml:space="preserve">Lause1: Tänä iltana pelasin 4 pikashakkipeliä Timin kanssa. Lause2: Minä voitin ensimmäisen pelin. Lause3: Sitten hävisin kaksi seuraavaa. Lause4: Ylös ja voitin viimeisen pelin. Lause5: Tim tarjoutui kutsumaan sarjaa tasapeliksi.</w:t>
      </w:r>
    </w:p>
    <w:p>
      <w:r>
        <w:rPr>
          <w:b/>
        </w:rPr>
        <w:t xml:space="preserve">Tulos</w:t>
      </w:r>
    </w:p>
    <w:p>
      <w:r>
        <w:t xml:space="preserve">Minä (itse), Tim</w:t>
      </w:r>
    </w:p>
    <w:p>
      <w:r>
        <w:rPr>
          <w:b/>
        </w:rPr>
        <w:t xml:space="preserve">Esimerkki 4.3282</w:t>
      </w:r>
    </w:p>
    <w:p>
      <w:r>
        <w:t xml:space="preserve">Lause1: Stew päätti hakea taloudellista tukea myöhässä laiskuutensa vuoksi. Lause2: Hänen kurssimaksunsa olivat kuitenkin täysimääräiset. Lause3: Hän päätti mennä koulunsa taloudellisen tuen toimistoon. Lause4: Edustaja kertoi hänelle, että määräaika oli mennyt umpeen, kun hän haki. Lause5: Hän päätyi jättämään kaikki kurssinsa kesken.</w:t>
      </w:r>
    </w:p>
    <w:p>
      <w:r>
        <w:rPr>
          <w:b/>
        </w:rPr>
        <w:t xml:space="preserve">Tulos</w:t>
      </w:r>
    </w:p>
    <w:p>
      <w:r>
        <w:t xml:space="preserve">Edustaja Stew</w:t>
      </w:r>
    </w:p>
    <w:p>
      <w:r>
        <w:rPr>
          <w:b/>
        </w:rPr>
        <w:t xml:space="preserve">Esimerkki 4.3283</w:t>
      </w:r>
    </w:p>
    <w:p>
      <w:r>
        <w:t xml:space="preserve">Lause1: Henry yritti soittaa äidilleen puhelimitse. Lause2: Jostain syystä Henry ei kuullut häntä. Lause3: Hän yritti muutamaa korjausta, mutta mikään ei toiminut. Lause4: Lopulta hän yritti käyttää kaiutinta. Lause5: Se toimi, ja hän keskusteli äitinsä kanssa.</w:t>
      </w:r>
    </w:p>
    <w:p>
      <w:r>
        <w:rPr>
          <w:b/>
        </w:rPr>
        <w:t xml:space="preserve">Tulos</w:t>
      </w:r>
    </w:p>
    <w:p>
      <w:r>
        <w:t xml:space="preserve">Äiti, Henry</w:t>
      </w:r>
    </w:p>
    <w:p>
      <w:r>
        <w:rPr>
          <w:b/>
        </w:rPr>
        <w:t xml:space="preserve">Esimerkki 4.3284</w:t>
      </w:r>
    </w:p>
    <w:p>
      <w:r>
        <w:t xml:space="preserve">Lause1: Tom ampui kiväärillään mielenosoittajien joukkoon. Lause2: Hän tunsi itsensä hyvin voimakkaaksi, kun he juoksivat ja huusivat. Lause3: Tom ampui vielä muutaman laukauksen, mutta kaikki olivat paenneet, eikä keneenkään osunut. Lause4: Poliisit eivät kuitenkaan olleet paenneet. Lause5: He lopettivat Tomin temppuilun lopullisesti omilla aseillaan.</w:t>
      </w:r>
    </w:p>
    <w:p>
      <w:r>
        <w:rPr>
          <w:b/>
        </w:rPr>
        <w:t xml:space="preserve">Tulos</w:t>
      </w:r>
    </w:p>
    <w:p>
      <w:r>
        <w:t xml:space="preserve">Poliisit, mielenosoittajat, Tom</w:t>
      </w:r>
    </w:p>
    <w:p>
      <w:r>
        <w:rPr>
          <w:b/>
        </w:rPr>
        <w:t xml:space="preserve">Esimerkki 4.3285</w:t>
      </w:r>
    </w:p>
    <w:p>
      <w:r>
        <w:t xml:space="preserve">Lause1: Sylvie oli viettänyt suuren osan kesästä isoisänsä maatilalla. Lause2: Sylvie rakasti leikkiä kanojen kanssa. Lause3: Eräänä päivänä hän sai niistä täitä. Lause4: Hänen vanhempansa eivät saaneet täitä pois Sylvyn hiuksista. Lause5: Sylvie ei saa enää leikkiä maatilalla.</w:t>
      </w:r>
    </w:p>
    <w:p>
      <w:r>
        <w:rPr>
          <w:b/>
        </w:rPr>
        <w:t xml:space="preserve">Tulos</w:t>
      </w:r>
    </w:p>
    <w:p>
      <w:r>
        <w:t xml:space="preserve">Kanat, isoisä, Sylvie, vanhemmat, kanat</w:t>
      </w:r>
    </w:p>
    <w:p>
      <w:r>
        <w:rPr>
          <w:b/>
        </w:rPr>
        <w:t xml:space="preserve">Esimerkki 4.3286</w:t>
      </w:r>
    </w:p>
    <w:p>
      <w:r>
        <w:t xml:space="preserve">Lause1: En saanut unta viime yönä. Lause2: Olin niin väsynyt työstä, mutta uni ei tahtonut tulla. Lause3: Pyörin ja pyörin tuntikausia. Lause4: Lopulta otin melatoniinia. Lause5: Se alkoi lopulta vaikuttaa ja nukahdin.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4.3287</w:t>
      </w:r>
    </w:p>
    <w:p>
      <w:r>
        <w:t xml:space="preserve">Lause1: Mike oli opiskeluaikana ihastunut tähän tyttöön. Lause2: Hän ajatteli, että he olisivat täydellisiä yhdessä. Lause3: Niinpä hän päätti pyytää tyttöä ulos. Lause4: Hän oli aika järkyttynyt huomatessaan, että tytöllä oli miesystävä ja että hän oli suuri tupakoitsija. Lause5: Hän vain piti sitä todella epäterveellisenä tapana ja jatkoi eteenpäin.</w:t>
      </w:r>
    </w:p>
    <w:p>
      <w:r>
        <w:rPr>
          <w:b/>
        </w:rPr>
        <w:t xml:space="preserve">Tulos</w:t>
      </w:r>
    </w:p>
    <w:p>
      <w:r>
        <w:t xml:space="preserve">Bf, Mike, tyttö</w:t>
      </w:r>
    </w:p>
    <w:p>
      <w:r>
        <w:rPr>
          <w:b/>
        </w:rPr>
        <w:t xml:space="preserve">Esimerkki 4.3288</w:t>
      </w:r>
    </w:p>
    <w:p>
      <w:r>
        <w:t xml:space="preserve">Lause1: Martha ja hänen miehensä Al ovat pienen seurakunnan pastoreita. Lause2: Al on viime aikoina ollut sairas, joten Martha on saarnannut sunnuntaisin. Lause3: Tämä on ilmeisesti saanut osan seurakunnasta raivostumaan. Lause4: Yksi heistä kirjoitti asiasta paikallislehteen. Lause5: Sanomalehti julkaisi kirjeen, ja nyt kaikki ovat vihaisia.</w:t>
      </w:r>
    </w:p>
    <w:p>
      <w:r>
        <w:rPr>
          <w:b/>
        </w:rPr>
        <w:t xml:space="preserve">Tulos</w:t>
      </w:r>
    </w:p>
    <w:p>
      <w:r>
        <w:t xml:space="preserve">Sanomalehti, seurakunta, Martha, kaikki, Al, Al</w:t>
      </w:r>
    </w:p>
    <w:p>
      <w:r>
        <w:rPr>
          <w:b/>
        </w:rPr>
        <w:t xml:space="preserve">Esimerkki 4.3289</w:t>
      </w:r>
    </w:p>
    <w:p>
      <w:r>
        <w:t xml:space="preserve">Lause1: Ostin uuden auton. Lause2: Autossa ei kuitenkaan voinut soittaa CD-levyjä. Lause3: Se soitti vain radiota. Lause4: Vihasin todella radiosta soitettuja kappaleita. Lause5: Päätin asentaa CD-soittimen, jotta voisin soittaa musiikkiani.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4.3290</w:t>
      </w:r>
    </w:p>
    <w:p>
      <w:r>
        <w:t xml:space="preserve">Lause1: Larry kokeili uutta kampaajaa. Lause2: Hän oli aluksi epävarma siitä. Lause3: Kampaaja sotki hänen hiuksensa. Lause4: Larry antoi huonoa tippiä ja lähti. Lause5: Hän antoi jonkun muun yrittää korjata asian.</w:t>
      </w:r>
    </w:p>
    <w:p>
      <w:r>
        <w:rPr>
          <w:b/>
        </w:rPr>
        <w:t xml:space="preserve">Tulos</w:t>
      </w:r>
    </w:p>
    <w:p>
      <w:r>
        <w:t xml:space="preserve">Larry, Joku muu, Kampaaja</w:t>
      </w:r>
    </w:p>
    <w:p>
      <w:r>
        <w:rPr>
          <w:b/>
        </w:rPr>
        <w:t xml:space="preserve">Esimerkki 4.3291</w:t>
      </w:r>
    </w:p>
    <w:p>
      <w:r>
        <w:t xml:space="preserve">Lause1: Tomilla oli hyvin kuolemaan johtava sairaus. Lause2: Hän vietti pitkiä öitä miettien, millaista kuolema olisi. Lause3: Kun hän katsoi taivaalle, hän toivoi aina parantuvansa. Lause4: Kun hän meni lääkäriin yhden tällaisen toiveen jälkeen, hän parani. Lause5: Tom kiitti Jumalaa parantumisestaan.</w:t>
      </w:r>
    </w:p>
    <w:p>
      <w:r>
        <w:rPr>
          <w:b/>
        </w:rPr>
        <w:t xml:space="preserve">Tulos</w:t>
      </w:r>
    </w:p>
    <w:p>
      <w:r>
        <w:t xml:space="preserve">Tohtori, Tom</w:t>
      </w:r>
    </w:p>
    <w:p>
      <w:r>
        <w:rPr>
          <w:b/>
        </w:rPr>
        <w:t xml:space="preserve">Esimerkki 4.3292</w:t>
      </w:r>
    </w:p>
    <w:p>
      <w:r>
        <w:t xml:space="preserve">Lause1: Josh ja Caro olivat naapureita, kun he kasvoivat ja viettivät aikaa yhdessä. Lause2: Lukion jälkeen Josh muutti pois muutamaksi vuodeksi. Lause3: Hän törmäsi Caroon juhlissa ja päätti muuttaa takaisin treffien jälkeen. Lause4: He olivat yhdessä 7 vuotta, mutta asiat hajosivat. Lause5: Nyt Caro asuu yksin, ja Caro muutti taas pois.</w:t>
      </w:r>
    </w:p>
    <w:p>
      <w:r>
        <w:rPr>
          <w:b/>
        </w:rPr>
        <w:t xml:space="preserve">Tulos</w:t>
      </w:r>
    </w:p>
    <w:p>
      <w:r>
        <w:t xml:space="preserve">Josh, Caro</w:t>
      </w:r>
    </w:p>
    <w:p>
      <w:r>
        <w:rPr>
          <w:b/>
        </w:rPr>
        <w:t xml:space="preserve">Esimerkki 4.3293</w:t>
      </w:r>
    </w:p>
    <w:p>
      <w:r>
        <w:t xml:space="preserve">Lause1: Matt valehteli paljon lapsena. Lause2: Hän ei koskaan tarkoittanut valehdella, mutta valehteli aina. Lause3: Aikuisena hän tapasi tytön, jota rakasti nopeasti. Lause4: Tyttö rakasti myös häntä. Lause5: Matt lopetti lopulta valehtelun.</w:t>
      </w:r>
    </w:p>
    <w:p>
      <w:r>
        <w:rPr>
          <w:b/>
        </w:rPr>
        <w:t xml:space="preserve">Tulos</w:t>
      </w:r>
    </w:p>
    <w:p>
      <w:r>
        <w:t xml:space="preserve">Matt, Aikuinen, Tyttö</w:t>
      </w:r>
    </w:p>
    <w:p>
      <w:r>
        <w:rPr>
          <w:b/>
        </w:rPr>
        <w:t xml:space="preserve">Esimerkki 4.3294</w:t>
      </w:r>
    </w:p>
    <w:p>
      <w:r>
        <w:t xml:space="preserve">Lause1: Tasha pelkäsi hirviötä sänkynsä alla. Lause2: Hänen äitinsä sanoi, ettei siellä ollut mitään, mutta Tasha pelkäsi silti. Lause3: Eräänä yönä Tasha pyysi äitiään katsomaan sängyn alta uudelleen. Lause4: Hänen äitinsä vakuutti, ettei siellä ollut mitään, mutta Tasha oli kuullut ääniä. Lause5: Hänen äitinsä koki melkoisen yllätyksen, kun hän näki rotan ryntäilevän!</w:t>
      </w:r>
    </w:p>
    <w:p>
      <w:r>
        <w:rPr>
          <w:b/>
        </w:rPr>
        <w:t xml:space="preserve">Tulos</w:t>
      </w:r>
    </w:p>
    <w:p>
      <w:r>
        <w:t xml:space="preserve">Tasha, rotta, hirviö, äiti</w:t>
      </w:r>
    </w:p>
    <w:p>
      <w:r>
        <w:rPr>
          <w:b/>
        </w:rPr>
        <w:t xml:space="preserve">Esimerkki 4.3295</w:t>
      </w:r>
    </w:p>
    <w:p>
      <w:r>
        <w:t xml:space="preserve">Lause1: Peter adoptoi eräänä päivänä koiran eläinsuojasta. Lause2: Hän toi koiran kotiin ja ruokki sen. Lause3: Hän leikki koiran kanssa ja näytti sille koiran sängyn. Lause4: Hän antoi koiralle luun herkuksi. Lause5: Koira nukahti, ja Peter meni nukkumaan.</w:t>
      </w:r>
    </w:p>
    <w:p>
      <w:r>
        <w:rPr>
          <w:b/>
        </w:rPr>
        <w:t xml:space="preserve">Tulos</w:t>
      </w:r>
    </w:p>
    <w:p>
      <w:r>
        <w:t xml:space="preserve">Peter, Koira</w:t>
      </w:r>
    </w:p>
    <w:p>
      <w:r>
        <w:rPr>
          <w:b/>
        </w:rPr>
        <w:t xml:space="preserve">Esimerkki 4.3296</w:t>
      </w:r>
    </w:p>
    <w:p>
      <w:r>
        <w:t xml:space="preserve">Lause1: John oli hyvin hermostunut tulevasta lennostaan. Lause2: Hän ei saanut unta koko lentoa edeltävänä yönä. Lause3: Aamulla hän oksensi ahdistuksen takia. Lause4: Hän otti ahdistuneisuuspillerin auttaakseen häntä nukkumaan ennen lentoa. Lause5: Johnilla ei ollut ongelmia lennon kanssa sen jälkeen, kun hän oli ottanut pillerin.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4.3297</w:t>
      </w:r>
    </w:p>
    <w:p>
      <w:r>
        <w:t xml:space="preserve">Lause1: John tarvitsi vajan takapihalleen. Lause2: Mutta hän ei halunnut maksaa ylimääräistä siitä, että joku muu rakentaa sen. Lause3: Se oli enemmän työtä kuin hän tajusi. Lause4: Eikä kuuma sää auttanut asiaa. Lause5: Lopulta John palkkasi jonkun muun rakentamaan sen.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4.3298</w:t>
      </w:r>
    </w:p>
    <w:p>
      <w:r>
        <w:t xml:space="preserve">Lause1: Katen ystävä Jan asui kaupungin toisella puolella. Lause2: Kate halusi mennä hänen kanssaan ostoskeskukseen. Lause3: Mutta hänen äitinsä mielestä se oli liian kaukana, jotta Kate voisi matkustaa bussilla yksin. Lause4: Kate aneli, mutta ei silti saanut mennä. Lause5: Kate murjotti huoneessaan, kunnes nukahti.</w:t>
      </w:r>
    </w:p>
    <w:p>
      <w:r>
        <w:rPr>
          <w:b/>
        </w:rPr>
        <w:t xml:space="preserve">Tulos</w:t>
      </w:r>
    </w:p>
    <w:p>
      <w:r>
        <w:t xml:space="preserve">Jan, Katen ystävä, Kate, äiti</w:t>
      </w:r>
    </w:p>
    <w:p>
      <w:r>
        <w:rPr>
          <w:b/>
        </w:rPr>
        <w:t xml:space="preserve">Esimerkki 4.3299</w:t>
      </w:r>
    </w:p>
    <w:p>
      <w:r>
        <w:t xml:space="preserve">Lause1: Juliet oli isovanhempiensa luona jouluna. Lause2: He antoivat hänelle useita satunnaisia lahjoja. Lause3: Hän piti niistä kaikista yhtä asiaa lukuun ottamatta. Lause4: Se oli todella tylsän näköinen kirja. Lause5: Silti hän käyttäytyi iloisesti ja kiitti heitä.</w:t>
      </w:r>
    </w:p>
    <w:p>
      <w:r>
        <w:rPr>
          <w:b/>
        </w:rPr>
        <w:t xml:space="preserve">Tulos</w:t>
      </w:r>
    </w:p>
    <w:p>
      <w:r>
        <w:t xml:space="preserve">Isovanhemmat, Juliet</w:t>
      </w:r>
    </w:p>
    <w:p>
      <w:r>
        <w:rPr>
          <w:b/>
        </w:rPr>
        <w:t xml:space="preserve">Esimerkki 4.3300</w:t>
      </w:r>
    </w:p>
    <w:p>
      <w:r>
        <w:t xml:space="preserve">Lause1: Jack ja Diane päättivät pyydystää tulikärpäsiä yhdessä. Lause2: He molemmat tarttuivat kahteen purkkiin ja puhkaisivat reikiä niiden yläosaan. Lause3: He laittoivat satoja tulikärpäsiä purkkiin ja loivat lyhtyjä. Lause4: He juoksentelivat ympäriinsä pellolla ja käyttivät lyhtyjä taskulamppuina. Lause5: Yön päätteeksi he päästivät tulikärpäset menemään.</w:t>
      </w:r>
    </w:p>
    <w:p>
      <w:r>
        <w:rPr>
          <w:b/>
        </w:rPr>
        <w:t xml:space="preserve">Tulos</w:t>
      </w:r>
    </w:p>
    <w:p>
      <w:r>
        <w:t xml:space="preserve">Tulikärpäset, Diane, Jack</w:t>
      </w:r>
    </w:p>
    <w:p>
      <w:r>
        <w:rPr>
          <w:b/>
        </w:rPr>
        <w:t xml:space="preserve">Esimerkki 4.3301</w:t>
      </w:r>
    </w:p>
    <w:p>
      <w:r>
        <w:t xml:space="preserve">Lause1: Ystävä kutsui minut mukaan baseball-otteluun. Lause2: Kun tapasin hänet, tajusin, että kyseessä oli ammattilaispeli. Lause3: Hieman innostuneena ihmettelin, mitä paikkoja hän sai. Lause4: Kun kävelimme stadionille, kävelimme kohti kotikenttää. Lause5: Kun istuimme alas, käännyin hänen puoleensa ja huudahdin, kuinka innoissani olin.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4.3302</w:t>
      </w:r>
    </w:p>
    <w:p>
      <w:r>
        <w:t xml:space="preserve">Lause1: Billie päätti viedä ystävänsä rannalle. Lause2: He lähtivät aikaisin aamulla ehtiäkseen ruuhkaan. Lause3: Kymmenen mailin päässä kotoa hän sai rengasrikon. Lause4: Hinausauton saapuminen kesti tunteja. Lause5: Billie ruskettui upeasti istuessaan tien varressa.</w:t>
      </w:r>
    </w:p>
    <w:p>
      <w:r>
        <w:rPr>
          <w:b/>
        </w:rPr>
        <w:t xml:space="preserve">Tulos</w:t>
      </w:r>
    </w:p>
    <w:p>
      <w:r>
        <w:t xml:space="preserve">Ystävät, hinausauto, Billie</w:t>
      </w:r>
    </w:p>
    <w:p>
      <w:r>
        <w:rPr>
          <w:b/>
        </w:rPr>
        <w:t xml:space="preserve">Esimerkki 4.3303</w:t>
      </w:r>
    </w:p>
    <w:p>
      <w:r>
        <w:t xml:space="preserve">Lause1: Devon heräsi kauheaan oloon, pää oli tukossa ja kurkku kipeä. Lause2: Hän halusi ilmoittautua sairaaksi, mutta tänään oli tärkeä kokous. Lause3: Hän pakotti itsensä menemään töihin, mutta he eivät olleet iloisia nähdessään hänet. Lause4: Hänen pomonsa määräsi hänet lähtemään kotiin, oli kokous tai ei. Lause5: Devon lepäsi loppupäivän tietäen, että he olivat oikeassa.</w:t>
      </w:r>
    </w:p>
    <w:p>
      <w:r>
        <w:rPr>
          <w:b/>
        </w:rPr>
        <w:t xml:space="preserve">Tulos</w:t>
      </w:r>
    </w:p>
    <w:p>
      <w:r>
        <w:t xml:space="preserve">Devon, pomo</w:t>
      </w:r>
    </w:p>
    <w:p>
      <w:r>
        <w:rPr>
          <w:b/>
        </w:rPr>
        <w:t xml:space="preserve">Esimerkki 4.3304</w:t>
      </w:r>
    </w:p>
    <w:p>
      <w:r>
        <w:t xml:space="preserve">Lause1: Jimmy rakasti kiipeillä puissa. Lause2: Hänen äitinsä mielestä se oli vaarallista. Lause3: Jimmy kiipesi eräänä päivänä, kun hänen äitinsä ei katsonut, isoon puuhun. Lause4: Jimmy kaatui ja mursi nilkkansa. Lause5: Jimmy ei enää koskaan kiipeillyt puuhun.</w:t>
      </w:r>
    </w:p>
    <w:p>
      <w:r>
        <w:rPr>
          <w:b/>
        </w:rPr>
        <w:t xml:space="preserve">Tulos</w:t>
      </w:r>
    </w:p>
    <w:p>
      <w:r>
        <w:t xml:space="preserve">Pikku-Jimmy, hänen äitinsä</w:t>
      </w:r>
    </w:p>
    <w:p>
      <w:r>
        <w:rPr>
          <w:b/>
        </w:rPr>
        <w:t xml:space="preserve">Esimerkki 4.3305</w:t>
      </w:r>
    </w:p>
    <w:p>
      <w:r>
        <w:t xml:space="preserve">Lause1: Ivan halusi urheiluauton. Lause2: Mutta hänellä ei ollut tarpeeksi rahaa. Lause3: Niinpä hän myi tärkeitä tavaroitaan. Lause4: Ja hän oli onnellinen, että hänellä oli vihdoin varaa haluamaansa autoon. Lause5: Mutta jonkin ajan kuluttua hän tunsi itsensä hyvin tyhjäksi sisältä.</w:t>
      </w:r>
    </w:p>
    <w:p>
      <w:r>
        <w:rPr>
          <w:b/>
        </w:rPr>
        <w:t xml:space="preserve">Tulos</w:t>
      </w:r>
    </w:p>
    <w:p>
      <w:r>
        <w:t xml:space="preserve">Ivan</w:t>
      </w:r>
    </w:p>
    <w:p>
      <w:r>
        <w:rPr>
          <w:b/>
        </w:rPr>
        <w:t xml:space="preserve">Esimerkki 4.3306</w:t>
      </w:r>
    </w:p>
    <w:p>
      <w:r>
        <w:t xml:space="preserve">Lause1: Julie halusi laittaa poikaystävälleen illallista. Lause2: Julie päätti laittaa spagettia. Lause3: Hän teki kastikkeen tyhjästä ja keitti nuudelit. Lause4: Hän jopa raastoi tuoretta parmesaanijuustoa. Lause5: Kaikki onnistui täydellisesti, ja mies piti siitä.</w:t>
      </w:r>
    </w:p>
    <w:p>
      <w:r>
        <w:rPr>
          <w:b/>
        </w:rPr>
        <w:t xml:space="preserve">Tulos</w:t>
      </w:r>
    </w:p>
    <w:p>
      <w:r>
        <w:t xml:space="preserve">Julie, poikaystävä</w:t>
      </w:r>
    </w:p>
    <w:p>
      <w:r>
        <w:rPr>
          <w:b/>
        </w:rPr>
        <w:t xml:space="preserve">Esimerkki 4.3307</w:t>
      </w:r>
    </w:p>
    <w:p>
      <w:r>
        <w:t xml:space="preserve">Lause1: Jättimyrsky puhalsi yöllä. Lause2: Salamat paukkuivat ainakin kaksi tuntia putkeen. Lause3: Sähköt välkkyivät ja sammuivat. Lause4: Varmistin, että kaikki oli kunnossa, eikä säävaroituksia ollut. Lause5: Valvoin koko yön ja kuuntelin, kunnes myrsky loppui.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4.3308</w:t>
      </w:r>
    </w:p>
    <w:p>
      <w:r>
        <w:t xml:space="preserve">Lause1: Greg oli juuri jäänyt kiinni koulussa tupakasta. Lause2: Hänen isänsä oli hakemassa häntä koulusta. Lause3: Autossa Greg ja hänen isänsä riitelivät äänekkäästi. Lause4: Greg päätti teeskennellä pyytävänsä anteeksi. Lause5: Hänestä tuntui pahalta valehdella, mutta ainakin riita päättyi nopeasti.</w:t>
      </w:r>
    </w:p>
    <w:p>
      <w:r>
        <w:rPr>
          <w:b/>
        </w:rPr>
        <w:t xml:space="preserve">Tulos</w:t>
      </w:r>
    </w:p>
    <w:p>
      <w:r>
        <w:t xml:space="preserve">Isä, Greg</w:t>
      </w:r>
    </w:p>
    <w:p>
      <w:r>
        <w:rPr>
          <w:b/>
        </w:rPr>
        <w:t xml:space="preserve">Esimerkki 4.3309</w:t>
      </w:r>
    </w:p>
    <w:p>
      <w:r>
        <w:t xml:space="preserve">Lause1: Tina ei nukkunut paljon viime yönä. Lause2: Sen vuoksi hän oli hyvin väsynyt töissä. Lause3: Tina joi lounaan aikana kaksi kupillista kahvia. Lause4: Kun Tina oli juonut kahvin, hän tunsi olevansa täysin hereillä. Lause5: Päivän päätteeksi Tina ei enää tuntenut oloaan väsyneeksi.</w:t>
      </w:r>
    </w:p>
    <w:p>
      <w:r>
        <w:rPr>
          <w:b/>
        </w:rPr>
        <w:t xml:space="preserve">Tulos</w:t>
      </w:r>
    </w:p>
    <w:p>
      <w:r>
        <w:t xml:space="preserve">Tina</w:t>
      </w:r>
    </w:p>
    <w:p>
      <w:r>
        <w:rPr>
          <w:b/>
        </w:rPr>
        <w:t xml:space="preserve">Esimerkki 4.3310</w:t>
      </w:r>
    </w:p>
    <w:p>
      <w:r>
        <w:t xml:space="preserve">Lause1: Charles oli arkinen tyyppi. Lause2: Hänen naapurustossaan ihmiset tunsivat hänet nimeltä ja kasvoista. Lause3: Yhtäkkiä Charles katosi. Lause4: Hänet pidätettiin jostain, mitä hän ei ollut tehnyt. Lause5: Hän todisti oikeudessa syyttömyytensä ja palasi vankilasta kolmen kuukauden kuluttua.</w:t>
      </w:r>
    </w:p>
    <w:p>
      <w:r>
        <w:rPr>
          <w:b/>
        </w:rPr>
        <w:t xml:space="preserve">Tulos</w:t>
      </w:r>
    </w:p>
    <w:p>
      <w:r>
        <w:t xml:space="preserve">Ihmiset naapurustossaan, Charles, Ihmiset</w:t>
      </w:r>
    </w:p>
    <w:p>
      <w:r>
        <w:rPr>
          <w:b/>
        </w:rPr>
        <w:t xml:space="preserve">Esimerkki 4.3311</w:t>
      </w:r>
    </w:p>
    <w:p>
      <w:r>
        <w:t xml:space="preserve">Lause1: Isäni oppi vesihiihtämään ollessaan vain nelivuotias. Lause2: Hän oppi hiihtämään, koska kaikki hänen isoveljensä hiihtivät. Lause3: Hän halusi olla samanlainen kuin he. Lause4: Hän osallistui kerran hiihtokilpailuun. Lause5: Hän päätyi voittamaan isoveljensä!</w:t>
      </w:r>
    </w:p>
    <w:p>
      <w:r>
        <w:rPr>
          <w:b/>
        </w:rPr>
        <w:t xml:space="preserve">Tulos</w:t>
      </w:r>
    </w:p>
    <w:p>
      <w:r>
        <w:t xml:space="preserve">Isä, Isoveljet</w:t>
      </w:r>
    </w:p>
    <w:p>
      <w:r>
        <w:rPr>
          <w:b/>
        </w:rPr>
        <w:t xml:space="preserve">Esimerkki 4.3312</w:t>
      </w:r>
    </w:p>
    <w:p>
      <w:r>
        <w:t xml:space="preserve">Lause1: Bill oli eräänä viikonloppupäivänä kotona perheensä kanssa. Lause2: Se tuli yhtäkkiä hyvin myrskyisäksi ja tuuliseksi. Lause3: Bill tarkisti uutiset ja näki tornadovaroituksen kaikilla kanavilla. Lause4: Hän vei perheensä kellariin tarvikkeita. Lause5: Odotettuaan koko yön tornado meni ohi ja he olivat turvassa.</w:t>
      </w:r>
    </w:p>
    <w:p>
      <w:r>
        <w:rPr>
          <w:b/>
        </w:rPr>
        <w:t xml:space="preserve">Tulos</w:t>
      </w:r>
    </w:p>
    <w:p>
      <w:r>
        <w:t xml:space="preserve">Bill, hänen perheensä</w:t>
      </w:r>
    </w:p>
    <w:p>
      <w:r>
        <w:rPr>
          <w:b/>
        </w:rPr>
        <w:t xml:space="preserve">Esimerkki 4.3313</w:t>
      </w:r>
    </w:p>
    <w:p>
      <w:r>
        <w:t xml:space="preserve">Lause1: Halusin hankkia uuden kannettavan tietokoneen. Lause2: Katsoin netissä vaihtoehtoja ja niiden hintoja ja ominaisuuksia. Lause3: Valitsin mieheni kanssa uuden kannettavan tietokoneen. Lause4: Se oli vaaleanpunainen ja nopea. Lause5: Rakastuin heti, kun se saapui.</w:t>
      </w:r>
    </w:p>
    <w:p>
      <w:r>
        <w:rPr>
          <w:b/>
        </w:rPr>
        <w:t xml:space="preserve">Tulos</w:t>
      </w:r>
    </w:p>
    <w:p>
      <w:r>
        <w:t xml:space="preserve">Minä (itse), Mieheni</w:t>
      </w:r>
    </w:p>
    <w:p>
      <w:r>
        <w:rPr>
          <w:b/>
        </w:rPr>
        <w:t xml:space="preserve">Esimerkki 4.3314</w:t>
      </w:r>
    </w:p>
    <w:p>
      <w:r>
        <w:t xml:space="preserve">Lause1: Kun olin noin viisitoistavuotias, halusin leveälahkeiset housut. Lause2: Vanhemmillani ei ollut varaa moniin vaatteisiin. Lause3: Vanhempani elättivät viisi sisarta ja seitsemän veljeä. Lause4: Siskoni ompeli minulle syntymäpäivälahjaksi housut. Lause5: Käytin niitä housuja koulussa seuraavana päivänä iloisena ja ylpeänä.</w:t>
      </w:r>
    </w:p>
    <w:p>
      <w:r>
        <w:rPr>
          <w:b/>
        </w:rPr>
        <w:t xml:space="preserve">Tulos</w:t>
      </w:r>
    </w:p>
    <w:p>
      <w:r>
        <w:t xml:space="preserve">Minä (itse), Siskoni, Vanhempani</w:t>
      </w:r>
    </w:p>
    <w:p>
      <w:r>
        <w:rPr>
          <w:b/>
        </w:rPr>
        <w:t xml:space="preserve">Esimerkki 4.3315</w:t>
      </w:r>
    </w:p>
    <w:p>
      <w:r>
        <w:t xml:space="preserve">Lause1: Jane joi viiniä. Lause2: Hän kaatoi vahingossa viiniä matolle. Lause3: Matto oli valkoista räsymattoa. Lause4: Jane yritti kaikin keinoin puhdistaa sitä, mutta turhaan. Lause5: Hänen täytyi teettää maton puhdistus ammattilaisella.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4.3316</w:t>
      </w:r>
    </w:p>
    <w:p>
      <w:r>
        <w:t xml:space="preserve">Lause1: Jeff nukkui sängyssään. Lause2: Hän kuuli meteliä takapihallaan. Lause3: Jeff hyppäsi sängystään ja meni takapihalleen. Lause4: Hän katseli kaikkialle ja huomasi jotain suurta. Lause5: Se oli pesukarhu, joka etsi ruokaa.</w:t>
      </w:r>
    </w:p>
    <w:p>
      <w:r>
        <w:rPr>
          <w:b/>
        </w:rPr>
        <w:t xml:space="preserve">Tulos</w:t>
      </w:r>
    </w:p>
    <w:p>
      <w:r>
        <w:t xml:space="preserve">Pesukarhu, Jeff</w:t>
      </w:r>
    </w:p>
    <w:p>
      <w:r>
        <w:rPr>
          <w:b/>
        </w:rPr>
        <w:t xml:space="preserve">Esimerkki 4.3317</w:t>
      </w:r>
    </w:p>
    <w:p>
      <w:r>
        <w:t xml:space="preserve">Lause1: Samilla oli tärkeä tentti tärkeästä yliopistokurssista. Lause2: Hän opiskeli ahkerasti ja kävi joka tunnilla. Lause3: Tenttipäivänä hän huomasi, että huone oli tyhjä. Lause4: Aika ja paikka olivat muuttuneet. Lause5: Hän ei koskaan vaivautunut tarkistamaan sähköpostiaan eikä tiennyt.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4.3318</w:t>
      </w:r>
    </w:p>
    <w:p>
      <w:r>
        <w:t xml:space="preserve">Lause1: Jeff yritti löytää keinon parantaa ruoanlaittoaan. Lause2: Hän meni paikalliseen supermarkettiin. Lause3: Hän käveli pitkin kauppahallia, kun hän löysi jotain mielenkiintoista. Lause4: Se oli vaaleanpunaista suolaa. Lause5: Hänen ruuistaan tuli koko kaupungin maukkaimpia.</w:t>
      </w:r>
    </w:p>
    <w:p>
      <w:r>
        <w:rPr>
          <w:b/>
        </w:rPr>
        <w:t xml:space="preserve">Tulos</w:t>
      </w:r>
    </w:p>
    <w:p>
      <w:r>
        <w:t xml:space="preserve">Jeff</w:t>
      </w:r>
    </w:p>
    <w:p>
      <w:r>
        <w:rPr>
          <w:b/>
        </w:rPr>
        <w:t xml:space="preserve">Esimerkki 4.3319</w:t>
      </w:r>
    </w:p>
    <w:p>
      <w:r>
        <w:t xml:space="preserve">Lause1: Bill odotti rauhallista viikonloppua kotona. Lause2: Hänen tyttärensä soitti hänelle yliopistolta ja kertoi, että hänen autonsa oli hajonnut. Lause3: Bill huokaisi laittaessaan työkalunsa autonsa takakonttiin. Lause4: Hän aikoi viettää viikonloppunsa matkustellen. Lause5: Bill korjasi hänen autonsa, mutta jäi paitsi rauhallisesta viikonlopusta.</w:t>
      </w:r>
    </w:p>
    <w:p>
      <w:r>
        <w:rPr>
          <w:b/>
        </w:rPr>
        <w:t xml:space="preserve">Tulos</w:t>
      </w:r>
    </w:p>
    <w:p>
      <w:r>
        <w:t xml:space="preserve">Bill, hänen tyttärensä</w:t>
      </w:r>
    </w:p>
    <w:p>
      <w:r>
        <w:rPr>
          <w:b/>
        </w:rPr>
        <w:t xml:space="preserve">Esimerkki 4.3320</w:t>
      </w:r>
    </w:p>
    <w:p>
      <w:r>
        <w:t xml:space="preserve">Lause1: Jessica nautti Mcdonaldin aamiaisruokaa. Lause2: Hänellä oli kuitenkin vaikeuksia ehtiä sinne ajoissa. Lause3: Hänen ystävänsä kertoi hänelle, että aamiaisvalikoima oli saatavilla koko päivän. Lause4: Jessica ei uskonut häntä lainkaan. Lause5: Seuraavalla kerralla hän tajusi, että se oli totta.</w:t>
      </w:r>
    </w:p>
    <w:p>
      <w:r>
        <w:rPr>
          <w:b/>
        </w:rPr>
        <w:t xml:space="preserve">Tulos</w:t>
      </w:r>
    </w:p>
    <w:p>
      <w:r>
        <w:t xml:space="preserve">Jessica, hänen ystävänsä</w:t>
      </w:r>
    </w:p>
    <w:p>
      <w:r>
        <w:rPr>
          <w:b/>
        </w:rPr>
        <w:t xml:space="preserve">Esimerkki 4.3321</w:t>
      </w:r>
    </w:p>
    <w:p>
      <w:r>
        <w:t xml:space="preserve">Lause1: Viime viikolla palasin Australiasta. Lause2: Matka oli aivan uskomaton. Lause3: En usko, että minulla on ollut parempaa matkaa. Lause4: Olimme siellä noin kolme viikkoa. Lause5: En malta odottaa, että pääsen takaisin ensi vuonna.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4.3322</w:t>
      </w:r>
    </w:p>
    <w:p>
      <w:r>
        <w:t xml:space="preserve">Lause1: En tunnu saavan töitä tehtyä, kun popmusiikki soi. Lause2: Mutta kun klassinen musiikki soi, tunnun työskentelevän kuin kone. Lause3: Viime viikolla kuuntelin klassista radiota ja lensin töissä. Lause4: Pomoni vaihtoi kanavan kanavalle, jossa oli sanoitettua musiikkia. Lause5: Työni hidastui verkkaiseen tahtiin, enkä pystynyt keskittymään lainkaan.</w:t>
      </w:r>
    </w:p>
    <w:p>
      <w:r>
        <w:rPr>
          <w:b/>
        </w:rPr>
        <w:t xml:space="preserve">Tulos</w:t>
      </w:r>
    </w:p>
    <w:p>
      <w:r>
        <w:t xml:space="preserve">Minä (itse), Pomoni</w:t>
      </w:r>
    </w:p>
    <w:p>
      <w:r>
        <w:rPr>
          <w:b/>
        </w:rPr>
        <w:t xml:space="preserve">Esimerkki 4.3323</w:t>
      </w:r>
    </w:p>
    <w:p>
      <w:r>
        <w:t xml:space="preserve">Lause1: Carlos ja Amy tapasivat netissä ja alkoivat nopeasti seurustella. Lause2: Carlos asuu Kuubassa ja Amy Australiassa. Lause3: Vuoden seurustelun jälkeen he päättivät lentää Meksikoon tapaamaan. Lause4: He tapasivat valkoisella hiekkarannalla auringonlaskun aikaan. Lause5: He suutelivat ensimmäistä kertaa ja viettivät upean loman yhdessä.</w:t>
      </w:r>
    </w:p>
    <w:p>
      <w:r>
        <w:rPr>
          <w:b/>
        </w:rPr>
        <w:t xml:space="preserve">Tulos</w:t>
      </w:r>
    </w:p>
    <w:p>
      <w:r>
        <w:t xml:space="preserve">Amy, Carlos</w:t>
      </w:r>
    </w:p>
    <w:p>
      <w:r>
        <w:rPr>
          <w:b/>
        </w:rPr>
        <w:t xml:space="preserve">Esimerkki 4.3324</w:t>
      </w:r>
    </w:p>
    <w:p>
      <w:r>
        <w:t xml:space="preserve">Lause1: Peter meni eräänä päivänä ruokakauppaan. Lause2: Hän haki hedelmiä ja vihanneksia. Lause3: Hän meni maksamaan kassalle, mutta unohti lompakkonsa. Lause4: Hän käytti viisi minuuttia etsimiseen, mutta ei löytänyt sitä. Lause5: Hänen oli pakko laittaa kaikki takaisin ja palata kauppaan myöhemmin.</w:t>
      </w:r>
    </w:p>
    <w:p>
      <w:r>
        <w:rPr>
          <w:b/>
        </w:rPr>
        <w:t xml:space="preserve">Tulos</w:t>
      </w:r>
    </w:p>
    <w:p>
      <w:r>
        <w:t xml:space="preserve">Peter, kassanhoitaja</w:t>
      </w:r>
    </w:p>
    <w:p>
      <w:r>
        <w:rPr>
          <w:b/>
        </w:rPr>
        <w:t xml:space="preserve">Esimerkki 4.3325</w:t>
      </w:r>
    </w:p>
    <w:p>
      <w:r>
        <w:t xml:space="preserve">Lause1: Wanda oli jo myöhässä töistä, kun hän meni ulos. Lause2: Hänen autossaan oli rengas puhjennut, ja hän oli hyvin järkyttynyt. Lause3: Wanda soitti pomolleen ja toivoi parasta. Lause4: Wandan pomo oli hyvin mukava ja tarjoutui antamaan hänen työskennellä kotoa käsin. Lause5: Wandalla oli hyvin tuottava päivä ja hän oli hyvin kiitollinen pomolleen.</w:t>
      </w:r>
    </w:p>
    <w:p>
      <w:r>
        <w:rPr>
          <w:b/>
        </w:rPr>
        <w:t xml:space="preserve">Tulos</w:t>
      </w:r>
    </w:p>
    <w:p>
      <w:r>
        <w:t xml:space="preserve">Wandan pomo, Wanda</w:t>
      </w:r>
    </w:p>
    <w:p>
      <w:r>
        <w:rPr>
          <w:b/>
        </w:rPr>
        <w:t xml:space="preserve">Esimerkki 4.3326</w:t>
      </w:r>
    </w:p>
    <w:p>
      <w:r>
        <w:t xml:space="preserve">Lause1: Paula ei pitänyt keittiönsä tummista kaapeista. Lause2: Eräänä päivänä hän läikytti pannukakkutaikinaa kaappeihin. Lause3: Valkoinen sotku näytti melkein maalilta. Lause4: Paula siivosi sotkun ja sai idean. Lause5: Hän maalasi kaapit vaaleammaksi ja piti niistä enemmän.</w:t>
      </w:r>
    </w:p>
    <w:p>
      <w:r>
        <w:rPr>
          <w:b/>
        </w:rPr>
        <w:t xml:space="preserve">Tulos</w:t>
      </w:r>
    </w:p>
    <w:p>
      <w:r>
        <w:t xml:space="preserve">Paula</w:t>
      </w:r>
    </w:p>
    <w:p>
      <w:r>
        <w:rPr>
          <w:b/>
        </w:rPr>
        <w:t xml:space="preserve">Esimerkki 4.3327</w:t>
      </w:r>
    </w:p>
    <w:p>
      <w:r>
        <w:t xml:space="preserve">Lause1: Kelly ja hänen luokkansa tekivät retken museoon. Lause2: Kelly ei ollut koskaan aikaisemmin käynyt museossa. Lause3: Kun Kelly pääsi museoon, hänellä oli hauskaa. Lause4: Valitettavasti hänen hiuksensa jäivät kuitenkin kiinni. Lause5: Onneksi hänen opettajansa pystyi auttamaan.</w:t>
      </w:r>
    </w:p>
    <w:p>
      <w:r>
        <w:rPr>
          <w:b/>
        </w:rPr>
        <w:t xml:space="preserve">Tulos</w:t>
      </w:r>
    </w:p>
    <w:p>
      <w:r>
        <w:t xml:space="preserve">Kelly, Hänen opettajansa, Hänen luokkansa</w:t>
      </w:r>
    </w:p>
    <w:p>
      <w:r>
        <w:rPr>
          <w:b/>
        </w:rPr>
        <w:t xml:space="preserve">Esimerkki 4.3328</w:t>
      </w:r>
    </w:p>
    <w:p>
      <w:r>
        <w:t xml:space="preserve">Lause1: Jason haluaa ostaa uuden kannettavan tietokoneen. Lause2: Hänen vanha kannettava tietokoneensa alkaa olla hidas. Lause3: Jason tutkii nykyisiä kannettavia tietokoneita. Lause4: Jason päättää ostaa Applen Macbookin. Lause5: Jason menee Apple-kauppaan ja ostaa uuden kannettavan tietokoneen.</w:t>
      </w:r>
    </w:p>
    <w:p>
      <w:r>
        <w:rPr>
          <w:b/>
        </w:rPr>
        <w:t xml:space="preserve">Tulos</w:t>
      </w:r>
    </w:p>
    <w:p>
      <w:r>
        <w:t xml:space="preserve">Jason</w:t>
      </w:r>
    </w:p>
    <w:p>
      <w:r>
        <w:rPr>
          <w:b/>
        </w:rPr>
        <w:t xml:space="preserve">Esimerkki 4.3329</w:t>
      </w:r>
    </w:p>
    <w:p>
      <w:r>
        <w:t xml:space="preserve">Lause1: Carrie halusi perustaa maisemointiyrityksen. Lause2: Hän osti ruohonleikkurin ja puutarhatyökaluja. Lause3: Hän palkkasi avustajan. Lause4: Hän mainosti yritystään omakotiasujille, joilla oli nurmikkoa. Lause5: Ensimmäisessä työssään hän leikkasi nurmikon ja leikkasi puut.</w:t>
      </w:r>
    </w:p>
    <w:p>
      <w:r>
        <w:rPr>
          <w:b/>
        </w:rPr>
        <w:t xml:space="preserve">Tulos</w:t>
      </w:r>
    </w:p>
    <w:p>
      <w:r>
        <w:t xml:space="preserve">Assistentti, Asunnon omistajat, Carrie</w:t>
      </w:r>
    </w:p>
    <w:p>
      <w:r>
        <w:rPr>
          <w:b/>
        </w:rPr>
        <w:t xml:space="preserve">Esimerkki 4.3330</w:t>
      </w:r>
    </w:p>
    <w:p>
      <w:r>
        <w:t xml:space="preserve">Lause1: Neilin juna saapui Burundiin. Lause2: Hän rullasi hotellille ja kirjautui sisään. Lause3: Sitten hän lähti jalkaisin tutkimaan Afrikan maata. Lause4: Hän tapasi monia ystävällisiä paikallisia. Lause5: Neil päätti, että Burundissa oli maailman ystävällisimmät ihmiset!</w:t>
      </w:r>
    </w:p>
    <w:p>
      <w:r>
        <w:rPr>
          <w:b/>
        </w:rPr>
        <w:t xml:space="preserve">Tulos</w:t>
      </w:r>
    </w:p>
    <w:p>
      <w:r>
        <w:t xml:space="preserve">Neil, Paikalliset</w:t>
      </w:r>
    </w:p>
    <w:p>
      <w:r>
        <w:rPr>
          <w:b/>
        </w:rPr>
        <w:t xml:space="preserve">Esimerkki 4.3331</w:t>
      </w:r>
    </w:p>
    <w:p>
      <w:r>
        <w:t xml:space="preserve">Lause1: Bea rakasti käydä kirjastossa. Lause2: Bea vietti siellä usein tuntikausia viikonloppuisin. Lause3: Bea tapasi miehen, joka jakoi hänen lukemisen rakkautensa. Lause4: Bea ja mies seurustelivat seuraavana vuonna ja menivät naimisiin. Lause5: Bea ja hänen uusi miehensä jatkoivat kirjastossa käymistä joka viikko.</w:t>
      </w:r>
    </w:p>
    <w:p>
      <w:r>
        <w:rPr>
          <w:b/>
        </w:rPr>
        <w:t xml:space="preserve">Tulos</w:t>
      </w:r>
    </w:p>
    <w:p>
      <w:r>
        <w:t xml:space="preserve">Bea, mies</w:t>
      </w:r>
    </w:p>
    <w:p>
      <w:r>
        <w:rPr>
          <w:b/>
        </w:rPr>
        <w:t xml:space="preserve">Esimerkki 4.3332</w:t>
      </w:r>
    </w:p>
    <w:p>
      <w:r>
        <w:t xml:space="preserve">Lause1: Jerome tunsi ajamansa auton vetäytyvän sivuun. Lause2: Hän ajoi auton tien sivuun ja pysähtyi. Lause3: Hän näki, että kuljettajan puoleinen eturengas oli naulan puhkaisema. Lause4: Jerome korvasi renkaan takakontista löytyvällä vararenkaalla. Lause5: Hän jatkoi ajamista määränpäähänsä.</w:t>
      </w:r>
    </w:p>
    <w:p>
      <w:r>
        <w:rPr>
          <w:b/>
        </w:rPr>
        <w:t xml:space="preserve">Tulos</w:t>
      </w:r>
    </w:p>
    <w:p>
      <w:r>
        <w:t xml:space="preserve">Jerome</w:t>
      </w:r>
    </w:p>
    <w:p>
      <w:r>
        <w:rPr>
          <w:b/>
        </w:rPr>
        <w:t xml:space="preserve">Esimerkki 4.3333</w:t>
      </w:r>
    </w:p>
    <w:p>
      <w:r>
        <w:t xml:space="preserve">Lause1: Gina luuli tietävänsä, kuka varasti hänen kynänsä. Lause2: Gina oli yksin luokassa. Lause3: Niinpä hän päätti tarkistaa miehen takin. Lause4: Hän katsoi takin telineestä ja löysi sen, joka miehellä oli yllään. Lause5: Etsittyään hän ei ollut vieläkään löytänyt kyniään.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4.3334</w:t>
      </w:r>
    </w:p>
    <w:p>
      <w:r>
        <w:t xml:space="preserve">Lause1: Sally lähti eräänä päivänä äitinsä kanssa rannalle. Lause2: Sally meni suoraan suurimmalle hiekkakasalle. Lause3: Sally ei nähnyt suurta aaltoa, joka tuli häntä kohti. Lause4: Aalto osui Sallyyn ja työnsi hänet hiekkakasaan. Lause5: Siitä lähtien Sally seurasi aaltoja aina tarkasti.</w:t>
      </w:r>
    </w:p>
    <w:p>
      <w:r>
        <w:rPr>
          <w:b/>
        </w:rPr>
        <w:t xml:space="preserve">Tulos</w:t>
      </w:r>
    </w:p>
    <w:p>
      <w:r>
        <w:t xml:space="preserve">Sally, hänen äitinsä</w:t>
      </w:r>
    </w:p>
    <w:p>
      <w:r>
        <w:rPr>
          <w:b/>
        </w:rPr>
        <w:t xml:space="preserve">Esimerkki 4.3335</w:t>
      </w:r>
    </w:p>
    <w:p>
      <w:r>
        <w:t xml:space="preserve">Lause1: Musiikkifestivaaleille, jotka ovat 3 tunnin matkan päässä. Lause2: Keikan jälkeen päätimme olla hankkimatta hotellihuonetta. Lause3: Saatavilla olevat hotellihuoneet olivat joko kalliita tai epäsiistejä. Lause4: Joten päätimme vain luopua nukkumisesta ja ajaa kotiin. Lause5: Juttelimme ja nauroimme koko ajomatkan ajan ja meillä oli hauskaa.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4.3336</w:t>
      </w:r>
    </w:p>
    <w:p>
      <w:r>
        <w:t xml:space="preserve">Lause1: Katy rakasti kokata. Lause2: Hän oli juuri saanut eräänä iltana päivällisen valmiiksi ja päätti tehdä jälkiruoan. Lause3: Hän valitsi reseptin, mutta hänellä ei ollut kaikkia aineksia. Lause4: Hän teki joitakin muutoksia, joiden hän uskoi toimivan. Lause5: Kun hän otti jälkiruoan uunista, se ei ollut syötävä.</w:t>
      </w:r>
    </w:p>
    <w:p>
      <w:r>
        <w:rPr>
          <w:b/>
        </w:rPr>
        <w:t xml:space="preserve">Tulos</w:t>
      </w:r>
    </w:p>
    <w:p>
      <w:r>
        <w:t xml:space="preserve">Katy</w:t>
      </w:r>
    </w:p>
    <w:p>
      <w:r>
        <w:rPr>
          <w:b/>
        </w:rPr>
        <w:t xml:space="preserve">Esimerkki 4.3337</w:t>
      </w:r>
    </w:p>
    <w:p>
      <w:r>
        <w:t xml:space="preserve">Lause1: Dan halusi tulla suureksi taidemaalariksi. Lause2: Dan ilmoittautui taidekursseille paikallisessa korkeakoulussa. Lause3: Dan katsoi inspiroivia elokuvia suurista taiteilijoista. Lause4: Dan vuodatti sielunsa öljyvärimaalaukseen, joka merkitsi hänelle paljon. Lause5: Dan myi maalauksen paikallisessa galleriassa yli tuhannella dollarilla!</w:t>
      </w:r>
    </w:p>
    <w:p>
      <w:r>
        <w:rPr>
          <w:b/>
        </w:rPr>
        <w:t xml:space="preserve">Tulos</w:t>
      </w:r>
    </w:p>
    <w:p>
      <w:r>
        <w:t xml:space="preserve">Dan, Taidemaalari, Taiteilijat</w:t>
      </w:r>
    </w:p>
    <w:p>
      <w:r>
        <w:rPr>
          <w:b/>
        </w:rPr>
        <w:t xml:space="preserve">Esimerkki 4.3338</w:t>
      </w:r>
    </w:p>
    <w:p>
      <w:r>
        <w:t xml:space="preserve">Lause1: Tia metsästi ruokkiakseen perheensä. Lause2: Hän tähtäsi jousellaan lihavaa lentävää hanhea. Lause3: Hänen nuolensa lävisti sen ja pudotti sen alas. Lause4: Onnellisena Tia lähti hakemaan sitä ja toi sen kotiin. Lause5: Siellä hän kynsi sen ja paistoi perheelleen.</w:t>
      </w:r>
    </w:p>
    <w:p>
      <w:r>
        <w:rPr>
          <w:b/>
        </w:rPr>
        <w:t xml:space="preserve">Tulos</w:t>
      </w:r>
    </w:p>
    <w:p>
      <w:r>
        <w:t xml:space="preserve">Tia, perhe</w:t>
      </w:r>
    </w:p>
    <w:p>
      <w:r>
        <w:rPr>
          <w:b/>
        </w:rPr>
        <w:t xml:space="preserve">Esimerkki 4.3339</w:t>
      </w:r>
    </w:p>
    <w:p>
      <w:r>
        <w:t xml:space="preserve">Lause1: Charlie istuu penkillä 99-vuotiaan ystäväni kanssa. Lause2: Hän näki ylipainoisen ihmisen ja reagoi. Lause3: Hän kysyi minulta, miksi ihmiset eivät voi hallita painoaan. Lause4: Sanoin hänelle, että tässä yhteiskunnassa on hyvin vaikeaa olla syömättä. Lause5: Luulen, että Charlie alkaa tulla seniiliksi.</w:t>
      </w:r>
    </w:p>
    <w:p>
      <w:r>
        <w:rPr>
          <w:b/>
        </w:rPr>
        <w:t xml:space="preserve">Tulos</w:t>
      </w:r>
    </w:p>
    <w:p>
      <w:r>
        <w:t xml:space="preserve">Minä (itse), Charlie, Ihmiset</w:t>
      </w:r>
    </w:p>
    <w:p>
      <w:r>
        <w:rPr>
          <w:b/>
        </w:rPr>
        <w:t xml:space="preserve">Esimerkki 4.3340</w:t>
      </w:r>
    </w:p>
    <w:p>
      <w:r>
        <w:t xml:space="preserve">Lause1: Jane tarvitsi uudet kengät. Lause2: Hän oli katkaissut kantapään lempikengästään. Lause3: Lopulta hän päätti mennä kauppaan ostamaan parin. Lause4: Hän löysi söpöt mustat kengät. Lause5: Jane osti ne ja lähti kotiin.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4.3341</w:t>
      </w:r>
    </w:p>
    <w:p>
      <w:r>
        <w:t xml:space="preserve">Lause1: Dan oli perhepiknikillä. Lause2: Siellä oli paljon vesimelonia. Lause3: Damn söi, kunnes se oli loppu. Lause4: Dan oli surullinen. Lause5: Kävi kuitenkin ilmi, että hänen isänsä säästi hänelle valtavan palan.</w:t>
      </w:r>
    </w:p>
    <w:p>
      <w:r>
        <w:rPr>
          <w:b/>
        </w:rPr>
        <w:t xml:space="preserve">Tulos</w:t>
      </w:r>
    </w:p>
    <w:p>
      <w:r>
        <w:t xml:space="preserve">Dan, isä, perhe</w:t>
      </w:r>
    </w:p>
    <w:p>
      <w:r>
        <w:rPr>
          <w:b/>
        </w:rPr>
        <w:t xml:space="preserve">Esimerkki 4.3342</w:t>
      </w:r>
    </w:p>
    <w:p>
      <w:r>
        <w:t xml:space="preserve">Lause1: Kun sanon sanan puisto, koirani korvat syttyvät. Lause2: Se juoksee heti hihnalle ja istuu. Lause3: Se yrittää olla kiemurtelematta innoissaan, kun laitan hihnan kiinni. Lause4: Kun kävelemme, se osoittaa minulle puiston suuntaan. Lause5: Kun se pääsee nurmikolle, se pyörii ympäriinsä ja haukkuu innoissaan.</w:t>
      </w:r>
    </w:p>
    <w:p>
      <w:r>
        <w:rPr>
          <w:b/>
        </w:rPr>
        <w:t xml:space="preserve">Tulos</w:t>
      </w:r>
    </w:p>
    <w:p>
      <w:r>
        <w:t xml:space="preserve">Minä (itse), Koirani, Koirani, Minun koirani</w:t>
      </w:r>
    </w:p>
    <w:p>
      <w:r>
        <w:rPr>
          <w:b/>
        </w:rPr>
        <w:t xml:space="preserve">Esimerkki 4.3343</w:t>
      </w:r>
    </w:p>
    <w:p>
      <w:r>
        <w:t xml:space="preserve">Lause1: Olipa kerran pieni tyttö, joka asui isovanhempiensa kanssa heidän maatilallaan. Lause2: He pitivät tytön hyvin kiireisenä kotitöiden tekemisessä. Lause3: He kertoivat hänelle, että hän joutuisi kotiopetukseen. Lause4: Pikkutyttö oli hyvin pettynyt. Lause5: Hän suunnitteli lähtevänsä pois heti, kun hän oli kasvanut isoksi.</w:t>
      </w:r>
    </w:p>
    <w:p>
      <w:r>
        <w:rPr>
          <w:b/>
        </w:rPr>
        <w:t xml:space="preserve">Tulos</w:t>
      </w:r>
    </w:p>
    <w:p>
      <w:r>
        <w:t xml:space="preserve">Pikkutyttö, Isovanhemmat</w:t>
      </w:r>
    </w:p>
    <w:p>
      <w:r>
        <w:rPr>
          <w:b/>
        </w:rPr>
        <w:t xml:space="preserve">Esimerkki 4.3344</w:t>
      </w:r>
    </w:p>
    <w:p>
      <w:r>
        <w:t xml:space="preserve">Lause1: Paula ei halua rokottaa lapsiaan. Lause2: Hänen miehensä on eri mieltä. Lause3: Eräänä päivänä Paula lähti pois kaupungista. Lause4: Hänen miehensä vei lapset rokotuksiin. Lause5: Paula oli hyvin järkyttynyt palattuaan.</w:t>
      </w:r>
    </w:p>
    <w:p>
      <w:r>
        <w:rPr>
          <w:b/>
        </w:rPr>
        <w:t xml:space="preserve">Tulos</w:t>
      </w:r>
    </w:p>
    <w:p>
      <w:r>
        <w:t xml:space="preserve">Lapset, Paula, aviomies</w:t>
      </w:r>
    </w:p>
    <w:p>
      <w:r>
        <w:rPr>
          <w:b/>
        </w:rPr>
        <w:t xml:space="preserve">Esimerkki 4.3345</w:t>
      </w:r>
    </w:p>
    <w:p>
      <w:r>
        <w:t xml:space="preserve">Lause1: Tomin keilailukokemus jotenkin heitti hänen selkänsä. Lause2: Hänelle tuli mieleen viime vuonna annettu selkärulla. Lause3: Hän pyöritteli sitä vartin ajan toivoen helpotusta. Lause4: Lopulta kipu hellitti sen verran, että hän pystyi lepäämään. Lause5: Hän heräsi seuraavana päivänä varmana, että hän olisi varovaisempi.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4.3346</w:t>
      </w:r>
    </w:p>
    <w:p>
      <w:r>
        <w:t xml:space="preserve">Lause1: Setäni ei ollut varaa terveydenhuoltoon. Lause2: Hän sairastui viime vuonna. Lause3: Kustannukset ajoivat hänet konkurssiin. Lause4: Hän ei vieläkään pystynyt saamaan kaikkea tarvittavaa hoitoa. Lause5: Hän kuoli köyhänä ja epätoivoisena.</w:t>
      </w:r>
    </w:p>
    <w:p>
      <w:r>
        <w:rPr>
          <w:b/>
        </w:rPr>
        <w:t xml:space="preserve">Tulos</w:t>
      </w:r>
    </w:p>
    <w:p>
      <w:r>
        <w:t xml:space="preserve">Minä (itse), setä</w:t>
      </w:r>
    </w:p>
    <w:p>
      <w:r>
        <w:rPr>
          <w:b/>
        </w:rPr>
        <w:t xml:space="preserve">Esimerkki 4.3347</w:t>
      </w:r>
    </w:p>
    <w:p>
      <w:r>
        <w:t xml:space="preserve">Lause1: Tim vihasi koiria. Lause2: Ne haukkuivat häntä aina. Lause3: Sara sanoi sen johtuvan siitä, ettei Timillä ollut omaa koiraa. Lause4: Tim päätti ostaa koiran. Lause5: Yllätyksekseen hän rakasti ostamaansa koiraa.</w:t>
      </w:r>
    </w:p>
    <w:p>
      <w:r>
        <w:rPr>
          <w:b/>
        </w:rPr>
        <w:t xml:space="preserve">Tulos</w:t>
      </w:r>
    </w:p>
    <w:p>
      <w:r>
        <w:t xml:space="preserve">Tim, Sara</w:t>
      </w:r>
    </w:p>
    <w:p>
      <w:r>
        <w:rPr>
          <w:b/>
        </w:rPr>
        <w:t xml:space="preserve">Esimerkki 4.3348</w:t>
      </w:r>
    </w:p>
    <w:p>
      <w:r>
        <w:t xml:space="preserve">Lause1: Fiona rakasti mennä talliin ratsastamaan hevosellaan. Lause2: Kun hän ajoi kohti navettaa, hän näki tiellä hevosia. Lause3: Hän pysäytti autonsa ja juoksi hakemaan apua muilta hevosratsastajilta. Lause4: Fiona yhdessä muiden omistajien kanssa paimensi hevoset takaisin laitumelle. Lause5: Hevoset olivat turvassa, ja Fiona saattoi nyt lähteä ratsastamaan.</w:t>
      </w:r>
    </w:p>
    <w:p>
      <w:r>
        <w:rPr>
          <w:b/>
        </w:rPr>
        <w:t xml:space="preserve">Tulos</w:t>
      </w:r>
    </w:p>
    <w:p>
      <w:r>
        <w:t xml:space="preserve">Fiona, Hevoset, Hänen hevosensa, Muut ratsastajat, Hevoset</w:t>
      </w:r>
    </w:p>
    <w:p>
      <w:r>
        <w:rPr>
          <w:b/>
        </w:rPr>
        <w:t xml:space="preserve">Esimerkki 4.3349</w:t>
      </w:r>
    </w:p>
    <w:p>
      <w:r>
        <w:t xml:space="preserve">Lause1: Nate rakasti leikkiä ulkona. Lause2: Frisbee oli hänen lempilelunsa. Lause3: Hän heitti sitä koiralleen. Lause4: Koira toi sen takaisin. Lause5: He viettivät tuntikausia leikkien tätä peliä.</w:t>
      </w:r>
    </w:p>
    <w:p>
      <w:r>
        <w:rPr>
          <w:b/>
        </w:rPr>
        <w:t xml:space="preserve">Tulos</w:t>
      </w:r>
    </w:p>
    <w:p>
      <w:r>
        <w:t xml:space="preserve">Koira, Nate</w:t>
      </w:r>
    </w:p>
    <w:p>
      <w:r>
        <w:rPr>
          <w:b/>
        </w:rPr>
        <w:t xml:space="preserve">Esimerkki 4.3350</w:t>
      </w:r>
    </w:p>
    <w:p>
      <w:r>
        <w:t xml:space="preserve">Lause1: Fred laittoi kuulokkeet päähänsä ja kuunteli musiikkia. Lause2: Hän lauloi musiikin tahdissa, kun hän jatkoi päiväänsä. Lause3: Kadulla eräs henkilö pysäytti Fredin kysyäkseen hänen laulamisestaan. Lause4: Hän halusi tietää, minkä kappaleen tahtiin Fred lauloi. Lause5: Fred lauloi laulun nimen miehelle ja käveli eteenpäin.</w:t>
      </w:r>
    </w:p>
    <w:p>
      <w:r>
        <w:rPr>
          <w:b/>
        </w:rPr>
        <w:t xml:space="preserve">Tulos</w:t>
      </w:r>
    </w:p>
    <w:p>
      <w:r>
        <w:t xml:space="preserve">Henkilö, Fred</w:t>
      </w:r>
    </w:p>
    <w:p>
      <w:r>
        <w:rPr>
          <w:b/>
        </w:rPr>
        <w:t xml:space="preserve">Esimerkki 4.3351</w:t>
      </w:r>
    </w:p>
    <w:p>
      <w:r>
        <w:t xml:space="preserve">Lause1: Olin serkkuni luona Calissa. Lause2: Päätimme mennä lounaalle. Lause3: Maanjäristys 5 alkoi yhtäkkiä ravistella aluetta. Lause4: Se oli ohi heti, kun se alkoi, mutta olin silti peloissani. Lause5: Onneksi jälkijäristyksiä ei ollut.</w:t>
      </w:r>
    </w:p>
    <w:p>
      <w:r>
        <w:rPr>
          <w:b/>
        </w:rPr>
        <w:t xml:space="preserve">Tulos</w:t>
      </w:r>
    </w:p>
    <w:p>
      <w:r>
        <w:t xml:space="preserve">Minä (itse), serkku</w:t>
      </w:r>
    </w:p>
    <w:p>
      <w:r>
        <w:rPr>
          <w:b/>
        </w:rPr>
        <w:t xml:space="preserve">Esimerkki 4.3352</w:t>
      </w:r>
    </w:p>
    <w:p>
      <w:r>
        <w:t xml:space="preserve">Lause1: Minulla ei ollut rahaa ostaa koiranruokaa. Lause2: Tein koiralleni valkoista riisiä ja kananmunia. Lause3: Se söi sen nopeasti. Lause4: Kun menimme ulos, se söi multaa. Lause5: Sain kaupasta ilmaisia koiranruokanäytteitä, jotta se jaksaisi.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4.3353</w:t>
      </w:r>
    </w:p>
    <w:p>
      <w:r>
        <w:t xml:space="preserve">Lause1: Larry halusi olla koira Halloweenina. Lause2: Dave etsi kaikkialta koira-asua Lause3: Dave ei löytänyt koira-asua. Lause4: Dave meni askartelukauppaan. Lause5: Dave teki koira-asun.</w:t>
      </w:r>
    </w:p>
    <w:p>
      <w:r>
        <w:rPr>
          <w:b/>
        </w:rPr>
        <w:t xml:space="preserve">Tulos</w:t>
      </w:r>
    </w:p>
    <w:p>
      <w:r>
        <w:t xml:space="preserve">Dave, Larry, koira</w:t>
      </w:r>
    </w:p>
    <w:p>
      <w:r>
        <w:rPr>
          <w:b/>
        </w:rPr>
        <w:t xml:space="preserve">Esimerkki 4.3354</w:t>
      </w:r>
    </w:p>
    <w:p>
      <w:r>
        <w:t xml:space="preserve">Lause1: Ben jätti kotitehtävänsä keittiön pöydälle, jotta hän ei unohtaisi niitä. Lause2: Mutta aamulla ne olivat kadonneet. Lause3: Hän katsoi kaikkialta peläten myöhästyvänsä koulusta. Lause4: Lopulta hän löysi paperinpalaset koiran sängystä. Lause5: Opettaja ei ikinä olisi uskonut häntä!</w:t>
      </w:r>
    </w:p>
    <w:p>
      <w:r>
        <w:rPr>
          <w:b/>
        </w:rPr>
        <w:t xml:space="preserve">Tulos</w:t>
      </w:r>
    </w:p>
    <w:p>
      <w:r>
        <w:t xml:space="preserve">Ben, opettaja</w:t>
      </w:r>
    </w:p>
    <w:p>
      <w:r>
        <w:rPr>
          <w:b/>
        </w:rPr>
        <w:t xml:space="preserve">Esimerkki 4.3355</w:t>
      </w:r>
    </w:p>
    <w:p>
      <w:r>
        <w:t xml:space="preserve">Lause1: Shelly peruutti autoaan autotalliin. Lause2: Hän ei arvioinut oikein etäisyyttä autostaan autotalliin. Lause3: Shelly peruutti autotalliin. Lause4: Hän rikkoi autonsa takavalon. Lause5: Shellyn oli ostettava uusi takavalo.</w:t>
      </w:r>
    </w:p>
    <w:p>
      <w:r>
        <w:rPr>
          <w:b/>
        </w:rPr>
        <w:t xml:space="preserve">Tulos</w:t>
      </w:r>
    </w:p>
    <w:p>
      <w:r>
        <w:t xml:space="preserve">Shelly</w:t>
      </w:r>
    </w:p>
    <w:p>
      <w:r>
        <w:rPr>
          <w:b/>
        </w:rPr>
        <w:t xml:space="preserve">Esimerkki 4.3356</w:t>
      </w:r>
    </w:p>
    <w:p>
      <w:r>
        <w:t xml:space="preserve">Lause1: Jimmy oli mestari grillaajansa kanssa. Lause2: Hän vietti joka viikonloppu parantaen grillaustaan. Lause3: Lause4: Eräänä päivänä hänelle tarjottiin grillausta käsittelevää TV-ohjelmaa paikallisella kanavalla: Jimmy otti työn heti vastaan. Lause5: Hän lopetti päivätyönsä ja vietti kaiken aikansa grillaamalla.</w:t>
      </w:r>
    </w:p>
    <w:p>
      <w:r>
        <w:rPr>
          <w:b/>
        </w:rPr>
        <w:t xml:space="preserve">Tulos</w:t>
      </w:r>
    </w:p>
    <w:p>
      <w:r>
        <w:t xml:space="preserve">Jimmy</w:t>
      </w:r>
    </w:p>
    <w:p>
      <w:r>
        <w:rPr>
          <w:b/>
        </w:rPr>
        <w:t xml:space="preserve">Esimerkki 4.3357</w:t>
      </w:r>
    </w:p>
    <w:p>
      <w:r>
        <w:t xml:space="preserve">Lause1: Jim myi sirkkoja järven rannalla kiertäville kalastajille. Lause2: Jimiltä loppuivat sirkat eräänä iltapäivänä. Lause3: Jim meni kaupunkiin ostamaan lisää sirkkoja. Lause4: Jim huomasi, että sirkoista oli hirveä pula. Lause5: Jim päätti vetäytyä illaksi, kun hänellä ei ollut töitä.</w:t>
      </w:r>
    </w:p>
    <w:p>
      <w:r>
        <w:rPr>
          <w:b/>
        </w:rPr>
        <w:t xml:space="preserve">Tulos</w:t>
      </w:r>
    </w:p>
    <w:p>
      <w:r>
        <w:t xml:space="preserve">Kalastajat, Jim, Sirkat</w:t>
      </w:r>
    </w:p>
    <w:p>
      <w:r>
        <w:rPr>
          <w:b/>
        </w:rPr>
        <w:t xml:space="preserve">Esimerkki 4.3358</w:t>
      </w:r>
    </w:p>
    <w:p>
      <w:r>
        <w:t xml:space="preserve">Lause1: Tylerin piti mennä Walmartiin. Lause2: Hän ajoi kaupan eteen ja huomasi poliisiautoja. Lause3: Koko kauppa oli suljettu. Lause4: Poliisit sanoivat, että kauppa oli suljettu. Lause5: Tyler päätti mennä kotiin.</w:t>
      </w:r>
    </w:p>
    <w:p>
      <w:r>
        <w:rPr>
          <w:b/>
        </w:rPr>
        <w:t xml:space="preserve">Tulos</w:t>
      </w:r>
    </w:p>
    <w:p>
      <w:r>
        <w:t xml:space="preserve">Kytät, Tyler</w:t>
      </w:r>
    </w:p>
    <w:p>
      <w:r>
        <w:rPr>
          <w:b/>
        </w:rPr>
        <w:t xml:space="preserve">Esimerkki 4.3359</w:t>
      </w:r>
    </w:p>
    <w:p>
      <w:r>
        <w:t xml:space="preserve">Lause1: Phoebe otti aina viisi oliivia martiniinsa. Lause2: Hän meni sinä iltana baariin ja hörppäsi martinia hitaasti. Lause3: Mies istui hänen viereensä ja tilasi saman juoman. Lause4: He katsoivat toisiaan hämmästyneinä. Lause5: Ja aloittivat keskustelun siitä, kuinka paljon he rakastivat oliiveja.</w:t>
      </w:r>
    </w:p>
    <w:p>
      <w:r>
        <w:rPr>
          <w:b/>
        </w:rPr>
        <w:t xml:space="preserve">Tulos</w:t>
      </w:r>
    </w:p>
    <w:p>
      <w:r>
        <w:t xml:space="preserve">Phoebe, mies</w:t>
      </w:r>
    </w:p>
    <w:p>
      <w:r>
        <w:rPr>
          <w:b/>
        </w:rPr>
        <w:t xml:space="preserve">Esimerkki 4.3360</w:t>
      </w:r>
    </w:p>
    <w:p>
      <w:r>
        <w:t xml:space="preserve">Lause1: Terry on menettänyt työnsä. Lause2: Terry ei tiedä, mitä tehdä elättääkseen perheensä. Lause3: Hän lähtee pyytämään apua. Lause4: Hän saa apua paikalliselta kirkolta, joka antaa Terrylle ruokaa. Lause5: Terry palaa kotiin ja ruokkii koko perheensä saamillaan elintarvikkeilla.</w:t>
      </w:r>
    </w:p>
    <w:p>
      <w:r>
        <w:rPr>
          <w:b/>
        </w:rPr>
        <w:t xml:space="preserve">Tulos</w:t>
      </w:r>
    </w:p>
    <w:p>
      <w:r>
        <w:t xml:space="preserve">Kirkko, perhe, Terry</w:t>
      </w:r>
    </w:p>
    <w:p>
      <w:r>
        <w:rPr>
          <w:b/>
        </w:rPr>
        <w:t xml:space="preserve">Esimerkki 4.3361</w:t>
      </w:r>
    </w:p>
    <w:p>
      <w:r>
        <w:t xml:space="preserve">Lause1: Ricki saapui hengenpelastuskurssille, ja hän oli muita vanhempi. Lause2: Kouluttaja oli hänen ikäisensä ja muut olivat teini-ikäisiä. Lause3: Hän oli ainoa, joka tarjoutui kokeilemaan uusia asioita ja menemään ensimmäisenä. Lause4: Muu osa luokasta oli hiljainen eikä halunnut jakaa tai osallistua Lause5: Ricki oppi paljon ja pärjäsi luokassaan joka kerta hyvin.</w:t>
      </w:r>
    </w:p>
    <w:p>
      <w:r>
        <w:rPr>
          <w:b/>
        </w:rPr>
        <w:t xml:space="preserve">Tulos</w:t>
      </w:r>
    </w:p>
    <w:p>
      <w:r>
        <w:t xml:space="preserve">Hengenpelastusluokka, Ohjaaja, Muut, Ricki</w:t>
      </w:r>
    </w:p>
    <w:p>
      <w:r>
        <w:rPr>
          <w:b/>
        </w:rPr>
        <w:t xml:space="preserve">Esimerkki 4.3362</w:t>
      </w:r>
    </w:p>
    <w:p>
      <w:r>
        <w:t xml:space="preserve">Lause1: Louis kaipasi Josephinea, joka oli hänen parhaan ystävänsä tyttöystävä. Lause2: Hän tiesi, ettei Josephine tiennyt, miltä hänestä tuntui. Lause3: Tästä huolimatta hän toi Louiselle suklaata tämän syntymäpäiväksi. Lause4: Louise kiitti häntä ja suuteli häntä poskelle. Lause5: Vaikka Louis ei lopulta saanutkaan tyttöä, päivä oli hyvä.</w:t>
      </w:r>
    </w:p>
    <w:p>
      <w:r>
        <w:rPr>
          <w:b/>
        </w:rPr>
        <w:t xml:space="preserve">Tulos</w:t>
      </w:r>
    </w:p>
    <w:p>
      <w:r>
        <w:t xml:space="preserve">Josephine, Louis, paras ystävä</w:t>
      </w:r>
    </w:p>
    <w:p>
      <w:r>
        <w:rPr>
          <w:b/>
        </w:rPr>
        <w:t xml:space="preserve">Esimerkki 4.3363</w:t>
      </w:r>
    </w:p>
    <w:p>
      <w:r>
        <w:t xml:space="preserve">Lause1: Olin eräänä päivänä hyvin sairas. Lause2: Oksensin koko päivän. Lause3: Menin lopulta lääkäriin saadakseni diagnoosin. Lause4: Kokeiden jälkeen minulle selvisi, että olin raskaana! Lause5: Olin hyvin innoissani ja hermostunut vauvan saamisesta.</w:t>
      </w:r>
    </w:p>
    <w:p>
      <w:r>
        <w:rPr>
          <w:b/>
        </w:rPr>
        <w:t xml:space="preserve">Tulos</w:t>
      </w:r>
    </w:p>
    <w:p>
      <w:r>
        <w:t xml:space="preserve">Minä (itse), Vauva, Lääkäri</w:t>
      </w:r>
    </w:p>
    <w:p>
      <w:r>
        <w:rPr>
          <w:b/>
        </w:rPr>
        <w:t xml:space="preserve">Esimerkki 4.3364</w:t>
      </w:r>
    </w:p>
    <w:p>
      <w:r>
        <w:t xml:space="preserve">Lause1: Joshua muutti uudelle asuinalueelle. Lause2: Hänellä oli paljon hauskoja naapureita. Lause3: Hän seisoi ulkona, joi olutta ja jutteli heidän kanssaan. Lause4: Sitten hän joi muutaman lisää ja puhui pidempään. Lause5: Pian hänellä loppui olut ja hän oli valmis menemään sisälle.</w:t>
      </w:r>
    </w:p>
    <w:p>
      <w:r>
        <w:rPr>
          <w:b/>
        </w:rPr>
        <w:t xml:space="preserve">Tulos</w:t>
      </w:r>
    </w:p>
    <w:p>
      <w:r>
        <w:t xml:space="preserve">Joshua, naapurit</w:t>
      </w:r>
    </w:p>
    <w:p>
      <w:r>
        <w:rPr>
          <w:b/>
        </w:rPr>
        <w:t xml:space="preserve">Esimerkki 4.3365</w:t>
      </w:r>
    </w:p>
    <w:p>
      <w:r>
        <w:t xml:space="preserve">Lause1: Ethanin piti laihduttaa 10 kiloa. Lause2: Hän laati suunnitelman lisätä ruokavalioonsa enemmän hedelmiä ja vihanneksia. Lause3: Hän näki esitteen uudesta luomutuotemarketista naapurustossaan. Lause4: Hän päätti alkaa ostaa elintarvikkeensa sieltä. Lause5: Siitä on nyt kolme viikkoa, ja hän on laihtunut jo kolme kiloa.</w:t>
      </w:r>
    </w:p>
    <w:p>
      <w:r>
        <w:rPr>
          <w:b/>
        </w:rPr>
        <w:t xml:space="preserve">Tulos</w:t>
      </w:r>
    </w:p>
    <w:p>
      <w:r>
        <w:t xml:space="preserve">Ethan, markkinat</w:t>
      </w:r>
    </w:p>
    <w:p>
      <w:r>
        <w:rPr>
          <w:b/>
        </w:rPr>
        <w:t xml:space="preserve">Esimerkki 4.3366</w:t>
      </w:r>
    </w:p>
    <w:p>
      <w:r>
        <w:t xml:space="preserve">Lause1: Jotkut lapset sytyttivät ilotulitteita kukkulalla. Lause2: Ruoho kukkulalla paloi. Lause3: Tuli tuli lähelle joitakin taloja. Lause4: Palomiehet sammuttivat tulipalon. Lause5: Kukaan ei loukkaantunut.</w:t>
      </w:r>
    </w:p>
    <w:p>
      <w:r>
        <w:rPr>
          <w:b/>
        </w:rPr>
        <w:t xml:space="preserve">Tulos</w:t>
      </w:r>
    </w:p>
    <w:p>
      <w:r>
        <w:t xml:space="preserve">Palomiehet, Lapset</w:t>
      </w:r>
    </w:p>
    <w:p>
      <w:r>
        <w:rPr>
          <w:b/>
        </w:rPr>
        <w:t xml:space="preserve">Esimerkki 4.3367</w:t>
      </w:r>
    </w:p>
    <w:p>
      <w:r>
        <w:t xml:space="preserve">Lause1: Dana tarvitsi rahaa todella kipeästi. Lause2: Hän oli menettänyt työnsä ja oli rahaton. Lause3: Hän päätti ryhtyä strippariksi saadakseen nopeasti rahaa. Lause4: Hänen ensimmäinen iltansa oli kamala, sillä häntä kourittiin ja kourittiin. Lause5: Hän oli niin traumatisoitunut, että hän juoksi ulos eikä koskaan palannut.</w:t>
      </w:r>
    </w:p>
    <w:p>
      <w:r>
        <w:rPr>
          <w:b/>
        </w:rPr>
        <w:t xml:space="preserve">Tulos</w:t>
      </w:r>
    </w:p>
    <w:p>
      <w:r>
        <w:t xml:space="preserve">Dana</w:t>
      </w:r>
    </w:p>
    <w:p>
      <w:r>
        <w:rPr>
          <w:b/>
        </w:rPr>
        <w:t xml:space="preserve">Esimerkki 4.3368</w:t>
      </w:r>
    </w:p>
    <w:p>
      <w:r>
        <w:t xml:space="preserve">Lause1: Jeb halusi päästä jalkapallojoukkueeseen. Lause2: Hän harjoitteli joka päivä. Lause3: Hän juoksi niin nopeasti kuin pystyi. Lause4: Hän osasi ottaa hyvin kiinni. Lause5: Hän pääsi joukkueeseen ja oli onnellinen!</w:t>
      </w:r>
    </w:p>
    <w:p>
      <w:r>
        <w:rPr>
          <w:b/>
        </w:rPr>
        <w:t xml:space="preserve">Tulos</w:t>
      </w:r>
    </w:p>
    <w:p>
      <w:r>
        <w:t xml:space="preserve">Jeb</w:t>
      </w:r>
    </w:p>
    <w:p>
      <w:r>
        <w:rPr>
          <w:b/>
        </w:rPr>
        <w:t xml:space="preserve">Esimerkki 4.3369</w:t>
      </w:r>
    </w:p>
    <w:p>
      <w:r>
        <w:t xml:space="preserve">Lause1: Saul haluaa lähteä metsästämään. Lause2: Hänen isänsä suunnittelee hänelle matkaa. Lause3: Saulilla ei ole aavistustakaan siitä, että hän lähtee metsästämään. Lause4: Matka on suunniteltu hänen syntymäpäivänään, joka on maanantaina. Lause5: Saul on innoissaan, kun hän saa tietää, mikä hänen metsästysmatkansa on.</w:t>
      </w:r>
    </w:p>
    <w:p>
      <w:r>
        <w:rPr>
          <w:b/>
        </w:rPr>
        <w:t xml:space="preserve">Tulos</w:t>
      </w:r>
    </w:p>
    <w:p>
      <w:r>
        <w:t xml:space="preserve">Isä, Saul</w:t>
      </w:r>
    </w:p>
    <w:p>
      <w:r>
        <w:rPr>
          <w:b/>
        </w:rPr>
        <w:t xml:space="preserve">Esimerkki 4.3370</w:t>
      </w:r>
    </w:p>
    <w:p>
      <w:r>
        <w:t xml:space="preserve">Lause1: Minä ja ystäväni Joe halusimme pilailla espanjanopettajaamme, vanhempi Pereziä. Lause2: Perez: Onnistuimme saamaan kopion hänen autonavaimestaan lounastunnillamme. Lause3: Marty siirsi autonsa eri puolelle parkkipaikkaa. Lause4: Katsoimme, kun vanhempi Perez tuli päivän päätteeksi ulos autolleen. Lause5: Nauroimme hänen hämmentyneelle ilmeelleen.</w:t>
      </w:r>
    </w:p>
    <w:p>
      <w:r>
        <w:rPr>
          <w:b/>
        </w:rPr>
        <w:t xml:space="preserve">Tulos</w:t>
      </w:r>
    </w:p>
    <w:p>
      <w:r>
        <w:t xml:space="preserve">Minä (itse), Marty, Vanhempi perez, Joe, Ystävä</w:t>
      </w:r>
    </w:p>
    <w:p>
      <w:r>
        <w:rPr>
          <w:b/>
        </w:rPr>
        <w:t xml:space="preserve">Esimerkki 4.3371</w:t>
      </w:r>
    </w:p>
    <w:p>
      <w:r>
        <w:t xml:space="preserve">Lause1: Thorn souti venettään järvellä. Lause2: Hän upotti sauvansa veteen. Lause3: Hän tunsi koukun vetämisen. Lause4: Hän veti ylös suuren sampiyksilön. Lause5: Thorn tunsi huonoa omaatuntoa ja päästi kalan takaisin veteen.</w:t>
      </w:r>
    </w:p>
    <w:p>
      <w:r>
        <w:rPr>
          <w:b/>
        </w:rPr>
        <w:t xml:space="preserve">Tulos</w:t>
      </w:r>
    </w:p>
    <w:p>
      <w:r>
        <w:t xml:space="preserve">Thorn, kala</w:t>
      </w:r>
    </w:p>
    <w:p>
      <w:r>
        <w:rPr>
          <w:b/>
        </w:rPr>
        <w:t xml:space="preserve">Esimerkki 4.3372</w:t>
      </w:r>
    </w:p>
    <w:p>
      <w:r>
        <w:t xml:space="preserve">Lause1: Rob on hyvin köyhä. Lause2: Hän sai sairauden, jonka hoitoa hän ei voi maksaa. Lause3: Hän päätti mennä vankilaan saadakseen hoitoa. Lause4: Hän yritti ryöstää pankin dollarin takia. Lause5: Hän joutui vankilaan ja sai hoitoa.</w:t>
      </w:r>
    </w:p>
    <w:p>
      <w:r>
        <w:rPr>
          <w:b/>
        </w:rPr>
        <w:t xml:space="preserve">Tulos</w:t>
      </w:r>
    </w:p>
    <w:p>
      <w:r>
        <w:t xml:space="preserve">Rob</w:t>
      </w:r>
    </w:p>
    <w:p>
      <w:r>
        <w:rPr>
          <w:b/>
        </w:rPr>
        <w:t xml:space="preserve">Esimerkki 4.3373</w:t>
      </w:r>
    </w:p>
    <w:p>
      <w:r>
        <w:t xml:space="preserve">Lause1: Elle oli koko ikänsä suuri sarjakuvafani. Lause2: Vuosi toisensa jälkeen hän toivoi pääsevänsä Comic Coniin. Lause3: Hän halusi todella tavata suosikkisarjakuvataiteilijansa. Lause4: Tänä vuonna hänen syntymäpäivänään hänen äitinsä antoi hänelle tavallisen valkoisen kirjekuoren. Lause5: Sen sisällä oli lentoliput San Diegoon ja liput Comic Coniin.</w:t>
      </w:r>
    </w:p>
    <w:p>
      <w:r>
        <w:rPr>
          <w:b/>
        </w:rPr>
        <w:t xml:space="preserve">Tulos</w:t>
      </w:r>
    </w:p>
    <w:p>
      <w:r>
        <w:t xml:space="preserve">Äiti, Elle, sarjakuvataiteilijat</w:t>
      </w:r>
    </w:p>
    <w:p>
      <w:r>
        <w:rPr>
          <w:b/>
        </w:rPr>
        <w:t xml:space="preserve">Esimerkki 4.3374</w:t>
      </w:r>
    </w:p>
    <w:p>
      <w:r>
        <w:t xml:space="preserve">Lause1: He yrittivät päättää vastasyntyneen vauvan nimistä. Lause2: Pikkutytöltä kysyttiin, minkä nimen hän haluaisi. Lause3: Hän mietti asiaa pitkään ja hartaasti ja sanoi päättäneensä. Lause4: Sitten hän sanoi, että vauvan nimi olisi Nemo. Lause5: Kaikki nauroivat ja nauroivat, mutta vauvaa ei kutsuttu Nemoksi.</w:t>
      </w:r>
    </w:p>
    <w:p>
      <w:r>
        <w:rPr>
          <w:b/>
        </w:rPr>
        <w:t xml:space="preserve">Tulos</w:t>
      </w:r>
    </w:p>
    <w:p>
      <w:r>
        <w:t xml:space="preserve">Vastasyntynyt, Tyttö</w:t>
      </w:r>
    </w:p>
    <w:p>
      <w:r>
        <w:rPr>
          <w:b/>
        </w:rPr>
        <w:t xml:space="preserve">Esimerkki 4.3375</w:t>
      </w:r>
    </w:p>
    <w:p>
      <w:r>
        <w:t xml:space="preserve">Lause1: Leo söi muroja huoneessaan, vaikka se ei ollut sallittua. Lause2: Hän kuuli vanhempiensa tulevan huoneeseensa. Lause3: Hän heitti kulhon nopeasti hyllyn taakse. Lause4: Myöhemmin, kun he olivat lähteneet, hän meni hakemaan kulhoa. Lause5: Maitoa oli valunut kaikkialle, ja hänellä oli valtava sotku siivottavana.</w:t>
      </w:r>
    </w:p>
    <w:p>
      <w:r>
        <w:rPr>
          <w:b/>
        </w:rPr>
        <w:t xml:space="preserve">Tulos</w:t>
      </w:r>
    </w:p>
    <w:p>
      <w:r>
        <w:t xml:space="preserve">Vanhemmat, Leo</w:t>
      </w:r>
    </w:p>
    <w:p>
      <w:r>
        <w:rPr>
          <w:b/>
        </w:rPr>
        <w:t xml:space="preserve">Esimerkki 4.3376</w:t>
      </w:r>
    </w:p>
    <w:p>
      <w:r>
        <w:t xml:space="preserve">Lause1: Anthony oli saanut kalan kalareissullaan. Lause2: Hän puhdisti kalan ja valmisteli sen keittämistä varten. Lause3: Anthony päätti paistaa kalan. Lause4: Hän ei ollut puhdistanut kalaa tarpeeksi hyvin. Lause5: Anthonyn piti poimia luut pois syödessään.</w:t>
      </w:r>
    </w:p>
    <w:p>
      <w:r>
        <w:rPr>
          <w:b/>
        </w:rPr>
        <w:t xml:space="preserve">Tulos</w:t>
      </w:r>
    </w:p>
    <w:p>
      <w:r>
        <w:t xml:space="preserve">Anthony, kala</w:t>
      </w:r>
    </w:p>
    <w:p>
      <w:r>
        <w:rPr>
          <w:b/>
        </w:rPr>
        <w:t xml:space="preserve">Esimerkki 4.3377</w:t>
      </w:r>
    </w:p>
    <w:p>
      <w:r>
        <w:t xml:space="preserve">Lause1: Greta oli huomannut, että hänen pojallaan oli vaikeuksia keskittyä koulussa. Lause2: Greta vei poikansa lääkäriin. Lause3: Lääkäri diagnosoi pojalla ADHD:n. Lause4: Lääkäri määräsi pojalle lääkettä. Lause5: Gretan poika keskittyy nyt paljon paremmin tunnilla.</w:t>
      </w:r>
    </w:p>
    <w:p>
      <w:r>
        <w:rPr>
          <w:b/>
        </w:rPr>
        <w:t xml:space="preserve">Tulos</w:t>
      </w:r>
    </w:p>
    <w:p>
      <w:r>
        <w:t xml:space="preserve">Greta, Gretan poika, Lääkäri</w:t>
      </w:r>
    </w:p>
    <w:p>
      <w:r>
        <w:rPr>
          <w:b/>
        </w:rPr>
        <w:t xml:space="preserve">Esimerkki 4.3378</w:t>
      </w:r>
    </w:p>
    <w:p>
      <w:r>
        <w:t xml:space="preserve">Lause1: Mark oli naapurustonsa rohkein lapsi. Lause2: Niinpä hänen ystävänsä pyysivät häntä hakemaan pallon. Lause3: Tämä pallo oli mennyt äreän vanhan naapurin etupihalle. Lause4: Markia pelotti, mutta hän suostui tekemään sen. Lause5: Valitettavasti ukko tuli ulos ja löi Markia kasvoihin.</w:t>
      </w:r>
    </w:p>
    <w:p>
      <w:r>
        <w:rPr>
          <w:b/>
        </w:rPr>
        <w:t xml:space="preserve">Tulos</w:t>
      </w:r>
    </w:p>
    <w:p>
      <w:r>
        <w:t xml:space="preserve">Hänen ystävänsä, vanha naapuri, Mark</w:t>
      </w:r>
    </w:p>
    <w:p>
      <w:r>
        <w:rPr>
          <w:b/>
        </w:rPr>
        <w:t xml:space="preserve">Esimerkki 4.3379</w:t>
      </w:r>
    </w:p>
    <w:p>
      <w:r>
        <w:t xml:space="preserve">Lause1: Lapset olivat lähdössä maasta ensimmäistä kertaa. Lause2: He hakivat passia. Lause3: He olivat niin innoissaan, kun he saapuivat! Lause4: He eivät malttaneet odottaa, että saisivat ensimmäisen leimansa! Lause5: Lapset rakastivat matkustamista.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4.3380</w:t>
      </w:r>
    </w:p>
    <w:p>
      <w:r>
        <w:t xml:space="preserve">Lause1: Jimmy halusi leikkiä leikkipuistossa. Lause2: Jimmyn äiti sanoi, että hänen pitäisi ensin siivota huoneensa. Lause3: Jimmy ei totellut ja meni leikkipuistoon siivoamatta huonettaan. Lause4: Äiti huomasi Jimmyn huoneen olevan edelleen sotkuinen. Lause5: Jimmy sai kotiarestia, kun hän pääsi kotiin.</w:t>
      </w:r>
    </w:p>
    <w:p>
      <w:r>
        <w:rPr>
          <w:b/>
        </w:rPr>
        <w:t xml:space="preserve">Tulos</w:t>
      </w:r>
    </w:p>
    <w:p>
      <w:r>
        <w:t xml:space="preserve">Jimmy, Jimmyn äiti</w:t>
      </w:r>
    </w:p>
    <w:p>
      <w:r>
        <w:rPr>
          <w:b/>
        </w:rPr>
        <w:t xml:space="preserve">Esimerkki 4.3381</w:t>
      </w:r>
    </w:p>
    <w:p>
      <w:r>
        <w:t xml:space="preserve">Lause1: Ostin jäätelötötterön. Lause2: Jäätelötötterö alkoi sulaa, koska ulkona oli kuuma. Lause3: Jäätelö valui käsivarttani pitkin paidalleni. Lause4: Paitani oli tahriintunut. Lause5: Minun piti ostaa kaupasta tahranpoistokynä.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4.3382</w:t>
      </w:r>
    </w:p>
    <w:p>
      <w:r>
        <w:t xml:space="preserve">Lause1: Vein poikani alligaattorifarmille. Lause2: Hän luuli niitä karvattomiksi koiriksi. Lause3: Hän yritti saada yhden niistä haukkumaan. Lause4: Hän heitti keksejä toista kohti. Lause5: Hän kysyi, voisimmeko ottaa yhden kotiin.</w:t>
      </w:r>
    </w:p>
    <w:p>
      <w:r>
        <w:rPr>
          <w:b/>
        </w:rPr>
        <w:t xml:space="preserve">Tulos</w:t>
      </w:r>
    </w:p>
    <w:p>
      <w:r>
        <w:t xml:space="preserve">Alligaattoritarha, Minä (itse), Poika, Alligaattori, Toinen, Koti, Koirat, Koiraa</w:t>
      </w:r>
    </w:p>
    <w:p>
      <w:r>
        <w:rPr>
          <w:b/>
        </w:rPr>
        <w:t xml:space="preserve">Esimerkki 4.3383</w:t>
      </w:r>
    </w:p>
    <w:p>
      <w:r>
        <w:t xml:space="preserve">Lause1: Tom työskenteli ja Becky oli hänen esimiehensä. Lause2: Tom teki aina parhaan työnsä. Lause3: Tom teki aina hyvää työtä. Lause4: Becky oli ilkeä ja haukkui Tomia huvikseen. Lause5: Tom suuttui ja lopetti.</w:t>
      </w:r>
    </w:p>
    <w:p>
      <w:r>
        <w:rPr>
          <w:b/>
        </w:rPr>
        <w:t xml:space="preserve">Tulos</w:t>
      </w:r>
    </w:p>
    <w:p>
      <w:r>
        <w:t xml:space="preserve">Becky, Tom</w:t>
      </w:r>
    </w:p>
    <w:p>
      <w:r>
        <w:rPr>
          <w:b/>
        </w:rPr>
        <w:t xml:space="preserve">Esimerkki 4.3384</w:t>
      </w:r>
    </w:p>
    <w:p>
      <w:r>
        <w:t xml:space="preserve">Lause1: Tina oli ostoksilla poikansa ensimmäistä syntymäpäivää varten. Lause2: Hänellä oli kaikki tarvitsemansa, paitsi täydellinen kakku. Lause3: Hän tutki hyllyjä, mutta mikään ei erottunut. Lause4: Onneksi leipuri tarjoutui näyttämään hänelle uusia erikoiskakkuja. Lause5: Tina löysi täydellisen kakun pojalleen ja kiitti leipuria.</w:t>
      </w:r>
    </w:p>
    <w:p>
      <w:r>
        <w:rPr>
          <w:b/>
        </w:rPr>
        <w:t xml:space="preserve">Tulos</w:t>
      </w:r>
    </w:p>
    <w:p>
      <w:r>
        <w:t xml:space="preserve">Baker, Tina</w:t>
      </w:r>
    </w:p>
    <w:p>
      <w:r>
        <w:rPr>
          <w:b/>
        </w:rPr>
        <w:t xml:space="preserve">Esimerkki 4.3385</w:t>
      </w:r>
    </w:p>
    <w:p>
      <w:r>
        <w:t xml:space="preserve">Lause1: Carrie halusi uuden lemmikin. Lause2: Hänen ystävänsä kehotti häntä adoptoimaan sellaisen. Lause3: Carrie meni eläinkauppaan. Lause4: Hän adoptoi kissan. Lause5: Carrie rakasti kissaansa.</w:t>
      </w:r>
    </w:p>
    <w:p>
      <w:r>
        <w:rPr>
          <w:b/>
        </w:rPr>
        <w:t xml:space="preserve">Tulos</w:t>
      </w:r>
    </w:p>
    <w:p>
      <w:r>
        <w:t xml:space="preserve">Carrie, Ystävä, Kissa</w:t>
      </w:r>
    </w:p>
    <w:p>
      <w:r>
        <w:rPr>
          <w:b/>
        </w:rPr>
        <w:t xml:space="preserve">Esimerkki 4.3386</w:t>
      </w:r>
    </w:p>
    <w:p>
      <w:r>
        <w:t xml:space="preserve">Lause1: Särö kulki pitkin lasin keskiosaa. Lause2: Wren huomasi sen laskiessaan viinilasinsa alas. Lause3: Hän meni keittiöön ja haki toisen lasin. Lause4: Hän kaatoi siihen sen, mitä viinistä oli jäljellä. Lause5: Wren vei säröisen lasin huolellisesti roskiin.</w:t>
      </w:r>
    </w:p>
    <w:p>
      <w:r>
        <w:rPr>
          <w:b/>
        </w:rPr>
        <w:t xml:space="preserve">Tulos</w:t>
      </w:r>
    </w:p>
    <w:p>
      <w:r>
        <w:t xml:space="preserve">Wren</w:t>
      </w:r>
    </w:p>
    <w:p>
      <w:r>
        <w:rPr>
          <w:b/>
        </w:rPr>
        <w:t xml:space="preserve">Esimerkki 4.3387</w:t>
      </w:r>
    </w:p>
    <w:p>
      <w:r>
        <w:t xml:space="preserve">Lause1: Phillip pelasi Xboxia olohuoneessaan. Lause2: Hän pelasi suosikkiräiskintäpeliään Xbox Livessä. Lause3: Toinen pelaaja loukkasi häntä pelin äänikeskustelun kautta. Lause4: Phillip oli raivoissaan! Lause5: Phillip oli niin vihainen, että hän sammutti xbox-konsolinsa.</w:t>
      </w:r>
    </w:p>
    <w:p>
      <w:r>
        <w:rPr>
          <w:b/>
        </w:rPr>
        <w:t xml:space="preserve">Tulos</w:t>
      </w:r>
    </w:p>
    <w:p>
      <w:r>
        <w:t xml:space="preserve">Phillip, Toinen pelaaja</w:t>
      </w:r>
    </w:p>
    <w:p>
      <w:r>
        <w:rPr>
          <w:b/>
        </w:rPr>
        <w:t xml:space="preserve">Esimerkki 4.3388</w:t>
      </w:r>
    </w:p>
    <w:p>
      <w:r>
        <w:t xml:space="preserve">Lause1: Neil sai uuden pyörän. Lause2: Mutta hän ei pitänyt sen muotoilusta. Lause3: Niinpä hän maalasi koko vehkeen mustaksi. Lause4: Mutta se ei näyttänyt yhtään paremmalta. Lause5: Neil tajusi, että hänen olisi pitänyt jättää se rauhaan.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4.3389</w:t>
      </w:r>
    </w:p>
    <w:p>
      <w:r>
        <w:t xml:space="preserve">Lause1: Nancy poimi paljon mustikoita. Lause2: Hän vei ne kotiin ja pesi ne. Lause3: Sitten hän teki niistä piirakan. Lause4: Hän tarjoili sen kaikille ystävilleen. Lause5: He ihastuivat siihen, miten hyvää se oli.</w:t>
      </w:r>
    </w:p>
    <w:p>
      <w:r>
        <w:rPr>
          <w:b/>
        </w:rPr>
        <w:t xml:space="preserve">Tulos</w:t>
      </w:r>
    </w:p>
    <w:p>
      <w:r>
        <w:t xml:space="preserve">Hänen ystävänsä, Nancy</w:t>
      </w:r>
    </w:p>
    <w:p>
      <w:r>
        <w:rPr>
          <w:b/>
        </w:rPr>
        <w:t xml:space="preserve">Esimerkki 4.3390</w:t>
      </w:r>
    </w:p>
    <w:p>
      <w:r>
        <w:t xml:space="preserve">Lause1: Lindy varasti kalkkunankoipeni, kun olimme puistossa. Lause2: Kun yritin napata sitä, hän juoksi pois. Lause3: Koska Lindy osaa juosta nopeasti, minun oli vaikea saada häntä kiinni. Lause4: Lisäksi oikea kenkäni aukesi sisältä ulospäin. Lause5: Päädyin putoamaan maahan.</w:t>
      </w:r>
    </w:p>
    <w:p>
      <w:r>
        <w:rPr>
          <w:b/>
        </w:rPr>
        <w:t xml:space="preserve">Tulos</w:t>
      </w:r>
    </w:p>
    <w:p>
      <w:r>
        <w:t xml:space="preserve">Minä (itse), Lindy</w:t>
      </w:r>
    </w:p>
    <w:p>
      <w:r>
        <w:rPr>
          <w:b/>
        </w:rPr>
        <w:t xml:space="preserve">Esimerkki 4.3391</w:t>
      </w:r>
    </w:p>
    <w:p>
      <w:r>
        <w:t xml:space="preserve">Lause1: Andy rakasti oppia asioita. Lause2: Hän meni uuteen museoon oppiakseen historiasta. Lause3: Hän katseli jokaista näyttelyesinettä. Lause4: Hän oli lopussa vaikuttunut. Lause5: Museo oli tehnyt hienoa työtä opettaessaan hänelle historiaa.</w:t>
      </w:r>
    </w:p>
    <w:p>
      <w:r>
        <w:rPr>
          <w:b/>
        </w:rPr>
        <w:t xml:space="preserve">Tulos</w:t>
      </w:r>
    </w:p>
    <w:p>
      <w:r>
        <w:t xml:space="preserve">Andy</w:t>
      </w:r>
    </w:p>
    <w:p>
      <w:r>
        <w:rPr>
          <w:b/>
        </w:rPr>
        <w:t xml:space="preserve">Esimerkki 4.3392</w:t>
      </w:r>
    </w:p>
    <w:p>
      <w:r>
        <w:t xml:space="preserve">Lause1: Fred ei ollut koskaan halunnut syödä herneitä. Lause2: Hänen tyttöystävänsä Sarah yritti suostutella Frediä syömään herneitä. Lause3: Lopulta Fred suostui maistamaan herneitä. Lause4: Sarah valmisti Fredille herkullisen herneruuan. Lause5: Hän otti palan ja sylki sen ulos.</w:t>
      </w:r>
    </w:p>
    <w:p>
      <w:r>
        <w:rPr>
          <w:b/>
        </w:rPr>
        <w:t xml:space="preserve">Tulos</w:t>
      </w:r>
    </w:p>
    <w:p>
      <w:r>
        <w:t xml:space="preserve">Sarah, Fred</w:t>
      </w:r>
    </w:p>
    <w:p>
      <w:r>
        <w:rPr>
          <w:b/>
        </w:rPr>
        <w:t xml:space="preserve">Esimerkki 4.3393</w:t>
      </w:r>
    </w:p>
    <w:p>
      <w:r>
        <w:t xml:space="preserve">Lause1: Tom halusi yllättää pienen tyttönsä Jennyn. Lause2: Tom hankki ison laatikon ja laittoi siihen koiranpennun. Lause3: Tom laittoi laatikon Jennyn sängyn viereen. Lause4: Kun Jenny heräsi, hän avasi laatikon. Lause5: Jenny kiljui ilosta löytäessään uuden koiranpentunsa!</w:t>
      </w:r>
    </w:p>
    <w:p>
      <w:r>
        <w:rPr>
          <w:b/>
        </w:rPr>
        <w:t xml:space="preserve">Tulos</w:t>
      </w:r>
    </w:p>
    <w:p>
      <w:r>
        <w:t xml:space="preserve">Pentu, Jenny, Tom</w:t>
      </w:r>
    </w:p>
    <w:p>
      <w:r>
        <w:rPr>
          <w:b/>
        </w:rPr>
        <w:t xml:space="preserve">Esimerkki 4.3394</w:t>
      </w:r>
    </w:p>
    <w:p>
      <w:r>
        <w:t xml:space="preserve">Lause1: Francis päätti leipoa. Lause2: Hän ei osannut päättää, mitä leipoa. Lause3: Hän ajatteli keksejä, mutta päätti olla leipomatta. Lause4: Hän leipoi lopulta croissantteja. Lause5: Ne paloivat!</w:t>
      </w:r>
    </w:p>
    <w:p>
      <w:r>
        <w:rPr>
          <w:b/>
        </w:rPr>
        <w:t xml:space="preserve">Tulos</w:t>
      </w:r>
    </w:p>
    <w:p>
      <w:r>
        <w:t xml:space="preserve">Francis</w:t>
      </w:r>
    </w:p>
    <w:p>
      <w:r>
        <w:rPr>
          <w:b/>
        </w:rPr>
        <w:t xml:space="preserve">Esimerkki 4.3395</w:t>
      </w:r>
    </w:p>
    <w:p>
      <w:r>
        <w:t xml:space="preserve">Lause1: Minun piti tulostaa ansioluetteloni, kun etsin työtä. Lause2: Paperivarastoni olivat vähissä, joten menin paperikauppaan. Lause3: Vaaleanpunaisen väristä paperia oli kovassa alennuksessa. Lause4: Koska rahani olivat vähissä, ostin vaaleanpunaista paperia. Lause5: Työnantajat, joille annoin sen, olivat melko vaikuttuneita.</w:t>
      </w:r>
    </w:p>
    <w:p>
      <w:r>
        <w:rPr>
          <w:b/>
        </w:rPr>
        <w:t xml:space="preserve">Tulos</w:t>
      </w:r>
    </w:p>
    <w:p>
      <w:r>
        <w:t xml:space="preserve">Minä (itse), työnantajat</w:t>
      </w:r>
    </w:p>
    <w:p>
      <w:r>
        <w:rPr>
          <w:b/>
        </w:rPr>
        <w:t xml:space="preserve">Esimerkki 4.3396</w:t>
      </w:r>
    </w:p>
    <w:p>
      <w:r>
        <w:t xml:space="preserve">Lause1: Craigilla oli ongelmia selkärangan kanssa. Lause2: Hänellä oli aina kipuja eikä hän saanut niihin helpotusta. Lause3: Craig päätti mennä aasialaiseen hierontaan. Lause4: Hän sai hyvin rentouttavan hieronnan, joka helpotti kipua. Lause5: Craig käy siellä nyt vähintään kerran viikossa.</w:t>
      </w:r>
    </w:p>
    <w:p>
      <w:r>
        <w:rPr>
          <w:b/>
        </w:rPr>
        <w:t xml:space="preserve">Tulos</w:t>
      </w:r>
    </w:p>
    <w:p>
      <w:r>
        <w:t xml:space="preserve">Craig</w:t>
      </w:r>
    </w:p>
    <w:p>
      <w:r>
        <w:rPr>
          <w:b/>
        </w:rPr>
        <w:t xml:space="preserve">Esimerkki 4.3397</w:t>
      </w:r>
    </w:p>
    <w:p>
      <w:r>
        <w:t xml:space="preserve">Lause1: Joyce ei koskaan tullut toimeen veljensä kanssa, hän piti tätä hulluna. Lause2: Hän nukkui joka yö tasan kolme tuntia. Lause3: Hän mutisi usein asioita Joycelle, kun tämä käveli ohi. Lause4: Joyce piti miestä vaarattomana, kunnes poliisi saapui hänen ovelleen. Lause5: He pidättivät hänen veljensä 3 ihmisen murhan yhteydestä.</w:t>
      </w:r>
    </w:p>
    <w:p>
      <w:r>
        <w:rPr>
          <w:b/>
        </w:rPr>
        <w:t xml:space="preserve">Tulos</w:t>
      </w:r>
    </w:p>
    <w:p>
      <w:r>
        <w:t xml:space="preserve">3 henkilöä, Veli, Joyce</w:t>
      </w:r>
    </w:p>
    <w:p>
      <w:r>
        <w:rPr>
          <w:b/>
        </w:rPr>
        <w:t xml:space="preserve">Esimerkki 4.3398</w:t>
      </w:r>
    </w:p>
    <w:p>
      <w:r>
        <w:t xml:space="preserve">Lause1: Joe ei muistanut osoitettaan. Lause2: Hän tunsi itsensä hölmöksi. Lause3: Hän päätti tehdä asialle jotain. Lause4: Hän keksi hauskan riimin osoitteestaan. Lause5: Sen jälkeen hän muisti sen aina.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4.3399</w:t>
      </w:r>
    </w:p>
    <w:p>
      <w:r>
        <w:t xml:space="preserve">Lause1: Colby ajoi jeeppiä pitkin tietä. Lause2: Hän huomasi, että jeepissä oli mehiläinen. Lause3: Colby oli peloissaan. Lause4: Hän pysähtyi tien sivuun. Lause5: Colby astui ulos jeepistä ja päästi mehiläisen ulos.</w:t>
      </w:r>
    </w:p>
    <w:p>
      <w:r>
        <w:rPr>
          <w:b/>
        </w:rPr>
        <w:t xml:space="preserve">Tulos</w:t>
      </w:r>
    </w:p>
    <w:p>
      <w:r>
        <w:t xml:space="preserve">Colby, Bee</w:t>
      </w:r>
    </w:p>
    <w:p>
      <w:r>
        <w:rPr>
          <w:b/>
        </w:rPr>
        <w:t xml:space="preserve">Esimerkki 4.3400</w:t>
      </w:r>
    </w:p>
    <w:p>
      <w:r>
        <w:t xml:space="preserve">Lause1: Lita asui aina matkoillaan rähjäisissä halvoissa motelleissa. Lause2: Se oli jäänne köyhtyneestä nuoruudesta. Lause3: Eräänä päivänä motelli erehtyi varaamaan hänet. Lause4: Hyvittääkseen tämän he antoivat Litalle yöksi parhaan sviitin. Lause5: Lita rakasti sitä niin paljon, että hän hemmotteli aina sen jälkeen hienompaa huonetta.</w:t>
      </w:r>
    </w:p>
    <w:p>
      <w:r>
        <w:rPr>
          <w:b/>
        </w:rPr>
        <w:t xml:space="preserve">Tulos</w:t>
      </w:r>
    </w:p>
    <w:p>
      <w:r>
        <w:t xml:space="preserve">Lita</w:t>
      </w:r>
    </w:p>
    <w:p>
      <w:r>
        <w:rPr>
          <w:b/>
        </w:rPr>
        <w:t xml:space="preserve">Esimerkki 4.3401</w:t>
      </w:r>
    </w:p>
    <w:p>
      <w:r>
        <w:t xml:space="preserve">Lause1: Gina jutteli erään miehen kanssa netissä. Lause2: Gina: Kaverit halusivat tavata hänet. Lause3: Fiksu Gina ajatteli, että tämä oli huono idea. Lause4: Niinpä hän kieltäytyi tapaamistarjouksesta. Lause5: Hänen vanhempansa kehuivat Ginan olevan niin fiksu.</w:t>
      </w:r>
    </w:p>
    <w:p>
      <w:r>
        <w:rPr>
          <w:b/>
        </w:rPr>
        <w:t xml:space="preserve">Tulos</w:t>
      </w:r>
    </w:p>
    <w:p>
      <w:r>
        <w:t xml:space="preserve">Gina, Vanhemmat, Kaverit, Kaverit, Mies</w:t>
      </w:r>
    </w:p>
    <w:p>
      <w:r>
        <w:rPr>
          <w:b/>
        </w:rPr>
        <w:t xml:space="preserve">Esimerkki 4.3402</w:t>
      </w:r>
    </w:p>
    <w:p>
      <w:r>
        <w:t xml:space="preserve">Lause1: Olin pettynyt siihen, että korvakuulokkeeni hajosivat. Lause2: Sen vuoksi ostin kaupasta uudet. Lause3: Törmäsin pariin, joka oli musta ja suuri. Lause4: Ne olivat Beats-kuulokkeet ja näyttivät hyvältä. Lause5: Kokeilin niitä ja ne sopivat täydellisesti.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4.3403</w:t>
      </w:r>
    </w:p>
    <w:p>
      <w:r>
        <w:t xml:space="preserve">Lause1: Jake oli turhautunut töistä. Lause2: Hän päätti lähteä yöllä kävelylle. Lause3: Ilma oli raikas ja sää tyyni. Lause4: Jake käveli rennosti tunnin ajan. Lause5: Se todella auttoi häntä voimaan paremmin.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4.3404</w:t>
      </w:r>
    </w:p>
    <w:p>
      <w:r>
        <w:t xml:space="preserve">Lause1: Kasey oli vauvansa kanssa puistossa. Lause2: Hän osti jäätelötötterön ja jakoi sen vauvansa kanssa. Lause3: Sitten vauva oli tahmean sotkun peitossa. Lause4: Hän haki pyyhkeitä puhdistaakseen hänet. Lause5: Onneksi poika oli pian siivottu.</w:t>
      </w:r>
    </w:p>
    <w:p>
      <w:r>
        <w:rPr>
          <w:b/>
        </w:rPr>
        <w:t xml:space="preserve">Tulos</w:t>
      </w:r>
    </w:p>
    <w:p>
      <w:r>
        <w:t xml:space="preserve">Kasey, Baby</w:t>
      </w:r>
    </w:p>
    <w:p>
      <w:r>
        <w:rPr>
          <w:b/>
        </w:rPr>
        <w:t xml:space="preserve">Esimerkki 4.3405</w:t>
      </w:r>
    </w:p>
    <w:p>
      <w:r>
        <w:t xml:space="preserve">Lause1: Martha oli kyllästynyt maksamaan kalliita sähkölaskuja. Lause2: Hän halusi hankkia aurinkopaneelit. Lause3: Hän asensi ne taloonsa. Lause4: Hänen sähkölaskustaan tuli olematon. Lause5: Martha oli erittäin tyytyväinen ostokseensa.</w:t>
      </w:r>
    </w:p>
    <w:p>
      <w:r>
        <w:rPr>
          <w:b/>
        </w:rPr>
        <w:t xml:space="preserve">Tulos</w:t>
      </w:r>
    </w:p>
    <w:p>
      <w:r>
        <w:t xml:space="preserve">Martha</w:t>
      </w:r>
    </w:p>
    <w:p>
      <w:r>
        <w:rPr>
          <w:b/>
        </w:rPr>
        <w:t xml:space="preserve">Esimerkki 4.3406</w:t>
      </w:r>
    </w:p>
    <w:p>
      <w:r>
        <w:t xml:space="preserve">Lause1: Adam hiipi eräänä yönä ulos talostaan. Lause2: Hän oli juuri päässyt ulos ja ajotielle. Lause3: Yhtäkkiä tieltä tuli auto. Lause4: Hän ei halunnut tulla nähdyksi ja piiloutui pensaaseen. Lause5: Onneksi kukaan ei nähnyt häntä.</w:t>
      </w:r>
    </w:p>
    <w:p>
      <w:r>
        <w:rPr>
          <w:b/>
        </w:rPr>
        <w:t xml:space="preserve">Tulos</w:t>
      </w:r>
    </w:p>
    <w:p>
      <w:r>
        <w:t xml:space="preserve">Adam</w:t>
      </w:r>
    </w:p>
    <w:p>
      <w:r>
        <w:rPr>
          <w:b/>
        </w:rPr>
        <w:t xml:space="preserve">Esimerkki 4.3407</w:t>
      </w:r>
    </w:p>
    <w:p>
      <w:r>
        <w:t xml:space="preserve">Lause1: Tulin kotiin koulusta. Lause2: Äiti kysyi, oliko minulla hyvä päivä. Lause3: Hän huomasi samalla tatuoinnin jalassani. Lause4: Yritin selittää, miksi en kertonut hänelle. Lause5: Hän ei ollut vakuuttunut ja huusi minulle.</w:t>
      </w:r>
    </w:p>
    <w:p>
      <w:r>
        <w:rPr>
          <w:b/>
        </w:rPr>
        <w:t xml:space="preserve">Tulos</w:t>
      </w:r>
    </w:p>
    <w:p>
      <w:r>
        <w:t xml:space="preserve">Minä (itse), äiti</w:t>
      </w:r>
    </w:p>
    <w:p>
      <w:r>
        <w:rPr>
          <w:b/>
        </w:rPr>
        <w:t xml:space="preserve">Esimerkki 4.3408</w:t>
      </w:r>
    </w:p>
    <w:p>
      <w:r>
        <w:t xml:space="preserve">Lause1: Kenny halusi tulla kokiksi. Lause2: Hän meni kokkikouluun. Lause3: Hän ei silti ollut kovin hyvä kokkaamaan. Lause4: Hän sai työpaikan ravintolakokkina. Lause5: Hän ajoi ravintolan nurin.</w:t>
      </w:r>
    </w:p>
    <w:p>
      <w:r>
        <w:rPr>
          <w:b/>
        </w:rPr>
        <w:t xml:space="preserve">Tulos</w:t>
      </w:r>
    </w:p>
    <w:p>
      <w:r>
        <w:t xml:space="preserve">Kenny</w:t>
      </w:r>
    </w:p>
    <w:p>
      <w:r>
        <w:rPr>
          <w:b/>
        </w:rPr>
        <w:t xml:space="preserve">Esimerkki 4.3409</w:t>
      </w:r>
    </w:p>
    <w:p>
      <w:r>
        <w:t xml:space="preserve">Lause1: Sara halusi tehdä yhteisöstään ympäristöystävällisemmän. Lause2: Hän aloitti kierrätysohjelman. Lause3: Siellä hän opetti ihmisille, miten erilaisia esineitä voidaan kierrättää. Lause4: Pian hänen naapurinsa kierrättivät melkein kaiken mahdollisen! Lause5: Sarasta tuntui erittäin hyvältä hänen ympäristövaikutuksensa.</w:t>
      </w:r>
    </w:p>
    <w:p>
      <w:r>
        <w:rPr>
          <w:b/>
        </w:rPr>
        <w:t xml:space="preserve">Tulos</w:t>
      </w:r>
    </w:p>
    <w:p>
      <w:r>
        <w:t xml:space="preserve">Sara, Hänen naapurinsa, Ihmiset</w:t>
      </w:r>
    </w:p>
    <w:p>
      <w:r>
        <w:rPr>
          <w:b/>
        </w:rPr>
        <w:t xml:space="preserve">Esimerkki 4.3410</w:t>
      </w:r>
    </w:p>
    <w:p>
      <w:r>
        <w:t xml:space="preserve">Lause1: Jamesilla oli kymmenen hammasharjaa. Lause2: Hän todella välitti hampaistaan. Lause3: Hän harjasi ne monta kertaa päivässä. Lause4: Hän söi eräänä päivänä kasan karkkia. Lause5: Hän juoksi heti kylpyhuoneeseen pesemään hampaansa!</w:t>
      </w:r>
    </w:p>
    <w:p>
      <w:r>
        <w:rPr>
          <w:b/>
        </w:rPr>
        <w:t xml:space="preserve">Tulos</w:t>
      </w:r>
    </w:p>
    <w:p>
      <w:r>
        <w:t xml:space="preserve">James</w:t>
      </w:r>
    </w:p>
    <w:p>
      <w:r>
        <w:rPr>
          <w:b/>
        </w:rPr>
        <w:t xml:space="preserve">Esimerkki 4.3411</w:t>
      </w:r>
    </w:p>
    <w:p>
      <w:r>
        <w:t xml:space="preserve">Lause1: Billy on aina halunnut kissan. Lause2: Hän pyysi äidiltään kissaa, mutta äiti sanoi, ettei hän ole vastuullinen. Lause3: Billy teki parhaansa osoittaakseen, että hän oli tarpeeksi vastuuntuntoinen. Lause4: Billyn äiti näki, miten vastuuntuntoinen Billy oli, ja antoi hänen hankkia kissan. Lause5: He menivät turvakotiin ja valitsivat ihanan kissan.</w:t>
      </w:r>
    </w:p>
    <w:p>
      <w:r>
        <w:rPr>
          <w:b/>
        </w:rPr>
        <w:t xml:space="preserve">Tulos</w:t>
      </w:r>
    </w:p>
    <w:p>
      <w:r>
        <w:t xml:space="preserve">Billy, Cat, Billyn äiti</w:t>
      </w:r>
    </w:p>
    <w:p>
      <w:r>
        <w:rPr>
          <w:b/>
        </w:rPr>
        <w:t xml:space="preserve">Esimerkki 4.3412</w:t>
      </w:r>
    </w:p>
    <w:p>
      <w:r>
        <w:t xml:space="preserve">Lause1: Ystävät istuivat kaikki jalkakäytävällä. Lause2: He odottivat, että paraati tulisi ohi! Lause3: He katselivat tarkkaavaisesti, kun bändit ja vaunut kulkivat ohi. Lause4: He nappasivat karkkia, kun niitä heitettiin heitä kohti. Lause5: Heillä oli hauskaa paraatissa!</w:t>
      </w:r>
    </w:p>
    <w:p>
      <w:r>
        <w:rPr>
          <w:b/>
        </w:rPr>
        <w:t xml:space="preserve">Tulos</w:t>
      </w:r>
    </w:p>
    <w:p>
      <w:r>
        <w:t xml:space="preserve">Ystävät, Paraati, Bändit</w:t>
      </w:r>
    </w:p>
    <w:p>
      <w:r>
        <w:rPr>
          <w:b/>
        </w:rPr>
        <w:t xml:space="preserve">Esimerkki 4.3413</w:t>
      </w:r>
    </w:p>
    <w:p>
      <w:r>
        <w:t xml:space="preserve">Lause1: Linda rakasti karkkia. Lause2: Hän söi niitä aina kun sai tilaisuuden. Lause3: Kun hän kävi hammaslääkärissä, hänellä oli paljon reikiä. Lause4: Hammaslääkäri sanoi hänelle, että hänen pitäisi lopettaa makeisten syöminen. Lause5: Linda ei välittänyt ja sai edelleen reikiä.</w:t>
      </w:r>
    </w:p>
    <w:p>
      <w:r>
        <w:rPr>
          <w:b/>
        </w:rPr>
        <w:t xml:space="preserve">Tulos</w:t>
      </w:r>
    </w:p>
    <w:p>
      <w:r>
        <w:t xml:space="preserve">Linda, hammaslääkäri</w:t>
      </w:r>
    </w:p>
    <w:p>
      <w:r>
        <w:rPr>
          <w:b/>
        </w:rPr>
        <w:t xml:space="preserve">Esimerkki 4.3414</w:t>
      </w:r>
    </w:p>
    <w:p>
      <w:r>
        <w:t xml:space="preserve">Lause1: Jill opiskeli koko viikon matematiikan koetta varten. Lause2: Hän valvoi opiskelemassa myös edellisenä kylmänä yönä. Lause3: Jill heräsi sairaana kokeen aamuna. Lause4: Mutta hän meni kuitenkin kouluun. Lause5: Jillin opettaja antoi hänen tehdä kokeen kotona.</w:t>
      </w:r>
    </w:p>
    <w:p>
      <w:r>
        <w:rPr>
          <w:b/>
        </w:rPr>
        <w:t xml:space="preserve">Tulos</w:t>
      </w:r>
    </w:p>
    <w:p>
      <w:r>
        <w:t xml:space="preserve">Jill, Jillin opettaja</w:t>
      </w:r>
    </w:p>
    <w:p>
      <w:r>
        <w:rPr>
          <w:b/>
        </w:rPr>
        <w:t xml:space="preserve">Esimerkki 4.3415</w:t>
      </w:r>
    </w:p>
    <w:p>
      <w:r>
        <w:t xml:space="preserve">Lause1: Becky oli partiotytössä. Lause2: Hän joutui tekemään paljon vapaaehtoistyötä. Lause3: Hänellä oli siitä paljon hyviä kokemuksia. Lause4: Se todella auttoi häntä elämässä. Lause5: Nyt hänellä on omia lapsia vapaaehtoistyössä!</w:t>
      </w:r>
    </w:p>
    <w:p>
      <w:r>
        <w:rPr>
          <w:b/>
        </w:rPr>
        <w:t xml:space="preserve">Tulos</w:t>
      </w:r>
    </w:p>
    <w:p>
      <w:r>
        <w:t xml:space="preserve">Partiotytöt, Becky, Lapset</w:t>
      </w:r>
    </w:p>
    <w:p>
      <w:r>
        <w:rPr>
          <w:b/>
        </w:rPr>
        <w:t xml:space="preserve">Esimerkki 4.3416</w:t>
      </w:r>
    </w:p>
    <w:p>
      <w:r>
        <w:t xml:space="preserve">Lause1: Lempikoripallojoukkueeni on yksi liigan huonoimmista. Lause2: Se on hyvin vaikeaa kaltaiselleni tosifanille. Lause3: He yrittävät niin kovasti, mutta heillä on aina tappiollinen ennätys. Lause4: Heillä on tulossa joitakin mahdollisia kauppoja. Lause5: Toivottavasti he pystyvät hyödyntämään niitä ja parantamaan.</w:t>
      </w:r>
    </w:p>
    <w:p>
      <w:r>
        <w:rPr>
          <w:b/>
        </w:rPr>
        <w:t xml:space="preserve">Tulos</w:t>
      </w:r>
    </w:p>
    <w:p>
      <w:r>
        <w:t xml:space="preserve">Minä (itse), joukkue</w:t>
      </w:r>
    </w:p>
    <w:p>
      <w:r>
        <w:rPr>
          <w:b/>
        </w:rPr>
        <w:t xml:space="preserve">Esimerkki 4.3417</w:t>
      </w:r>
    </w:p>
    <w:p>
      <w:r>
        <w:t xml:space="preserve">Lause1: Nainen oli rotuvähemmistö. Lause2: Hänet pakotettiin istumaan bussin takaosaan. Lause3: Hän päätti, että hän ei pidä siitä. Lause4: Hän meni istumaan bussin etuosaan. Lause5: Hän muutti historiaa ikuisesti.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Esimerkki 4.3418</w:t>
      </w:r>
    </w:p>
    <w:p>
      <w:r>
        <w:t xml:space="preserve">Lause1: Betty tykkää tehdä popcornia. Lause2: Yleensä perjantaisin perheen kanssa vietettävää elokuvailtaa varten. Lause3: Eräänä päivänä hän teki perheelle kasan. Lause4: Hän toi ne takaisin tv-huoneeseen syötäväksi. Lause5: Mutta hän kompastui ja läikytti popcornit kaikkialle.</w:t>
      </w:r>
    </w:p>
    <w:p>
      <w:r>
        <w:rPr>
          <w:b/>
        </w:rPr>
        <w:t xml:space="preserve">Tulos</w:t>
      </w:r>
    </w:p>
    <w:p>
      <w:r>
        <w:t xml:space="preserve">Betty, perhe</w:t>
      </w:r>
    </w:p>
    <w:p>
      <w:r>
        <w:rPr>
          <w:b/>
        </w:rPr>
        <w:t xml:space="preserve">Esimerkki 4.3419</w:t>
      </w:r>
    </w:p>
    <w:p>
      <w:r>
        <w:t xml:space="preserve">Lause1: John oli todella nälkäinen. Lause2: Hän huomasi hot dogin syömiskilpailun. Lause3: Hän ajatteli, että se oli tapa saada ilmaista ruokaa. Lause4: John osallistui ja itse asiassa voitti. Lause5: Hän oli iloinen ruoasta ja palkinnosta.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4.3420</w:t>
      </w:r>
    </w:p>
    <w:p>
      <w:r>
        <w:t xml:space="preserve">Lause1: Joe oli nelikymppinen ja ollut vankilassa kahdeksan vuotta. Lause2: Joe ei halunnut joutua vaikeuksiin. Lause3: Mutta riideltyään äitinsä kanssa hän meni baariin. Lause4: Baarissa hän tappeli ja hänen kätensä murtui. Lause5: Seuraavana päivänä hän tuli kotiin, ja hänen äitinsä kiukutteli hänen kädestään.</w:t>
      </w:r>
    </w:p>
    <w:p>
      <w:r>
        <w:rPr>
          <w:b/>
        </w:rPr>
        <w:t xml:space="preserve">Tulos</w:t>
      </w:r>
    </w:p>
    <w:p>
      <w:r>
        <w:t xml:space="preserve">Joe, hänen äitinsä</w:t>
      </w:r>
    </w:p>
    <w:p>
      <w:r>
        <w:rPr>
          <w:b/>
        </w:rPr>
        <w:t xml:space="preserve">Esimerkki 4.3421</w:t>
      </w:r>
    </w:p>
    <w:p>
      <w:r>
        <w:t xml:space="preserve">Lause1: Tom oli puistossa ystäviensä kanssa. Lause2: Hän unohti laittaa aurinkovoidetta. Lause3: Muutaman tunnin kuluttua kaikki huomasivat, että hän oli todella punainen. Lause4: Tom oli palanut pahasti auringossa. Lause5: Hänen oli mentävä heti kotiin ja laitettava voidetta.</w:t>
      </w:r>
    </w:p>
    <w:p>
      <w:r>
        <w:rPr>
          <w:b/>
        </w:rPr>
        <w:t xml:space="preserve">Tulos</w:t>
      </w:r>
    </w:p>
    <w:p>
      <w:r>
        <w:t xml:space="preserve">Ystävät, Tom</w:t>
      </w:r>
    </w:p>
    <w:p>
      <w:r>
        <w:rPr>
          <w:b/>
        </w:rPr>
        <w:t xml:space="preserve">Esimerkki 4.3422</w:t>
      </w:r>
    </w:p>
    <w:p>
      <w:r>
        <w:t xml:space="preserve">Lause1: Tina halusi ryhtyä kasvissyöjäksi. Lause2: Hän ei enää halunnut syödä lihaa. Lause3: Tina päätti sitten, ettei hän enää koskaan söisi lihaa. Lause4: Hän kesti kuitenkin vain viikon. Lause5: Se oli liian vaikeaa.</w:t>
      </w:r>
    </w:p>
    <w:p>
      <w:r>
        <w:rPr>
          <w:b/>
        </w:rPr>
        <w:t xml:space="preserve">Tulos</w:t>
      </w:r>
    </w:p>
    <w:p>
      <w:r>
        <w:t xml:space="preserve">Tina</w:t>
      </w:r>
    </w:p>
    <w:p>
      <w:r>
        <w:rPr>
          <w:b/>
        </w:rPr>
        <w:t xml:space="preserve">Esimerkki 4.3423</w:t>
      </w:r>
    </w:p>
    <w:p>
      <w:r>
        <w:t xml:space="preserve">Lause1: Odotin jokaista matkaa sinne. Lause2: Sooda oli kylmää. Lause3: Soodassa oli runsaasti poreilua. Lause4: Sooda-automaatti oli kaupan takaosassa. Lause5: Isoäitini omisti kaupan.</w:t>
      </w:r>
    </w:p>
    <w:p>
      <w:r>
        <w:rPr>
          <w:b/>
        </w:rPr>
        <w:t xml:space="preserve">Tulos</w:t>
      </w:r>
    </w:p>
    <w:p>
      <w:r>
        <w:t xml:space="preserve">Minä (itse), Isoäitini</w:t>
      </w:r>
    </w:p>
    <w:p>
      <w:r>
        <w:rPr>
          <w:b/>
        </w:rPr>
        <w:t xml:space="preserve">Esimerkki 4.3424</w:t>
      </w:r>
    </w:p>
    <w:p>
      <w:r>
        <w:t xml:space="preserve">Lause1: Mies päätti päästä kuntoon. Lause2: Hän liittyi kaupungin uuteen kuntosaliin. Lause3: He opettivat hänet nostamaan painoja. Lause4: Hänen valmentajansa kannusti häntä paljon. Lause5: Pian mies oli laihtunut ja kiinteytynyt!</w:t>
      </w:r>
    </w:p>
    <w:p>
      <w:r>
        <w:rPr>
          <w:b/>
        </w:rPr>
        <w:t xml:space="preserve">Tulos</w:t>
      </w:r>
    </w:p>
    <w:p>
      <w:r>
        <w:t xml:space="preserve">Hänen kouluttajansa, The man</w:t>
      </w:r>
    </w:p>
    <w:p>
      <w:r>
        <w:rPr>
          <w:b/>
        </w:rPr>
        <w:t xml:space="preserve">Esimerkki 4.3425</w:t>
      </w:r>
    </w:p>
    <w:p>
      <w:r>
        <w:t xml:space="preserve">Lause1: James-niminen nuori mies meni juhliin. Lause2: Hän näki kauniin tytön, jolla oli punaiset kengät. Lause3: Hän halusi tervehtiä tyttöä. Lause4: Valitettavasti Jame oli liian ujo, ja tyttö lähti ennen kuin hän ehti. Lause5: Seuraavana päivänä James näki tyttöä, jolla oli punaiset kengät, jälleen kaupassa.</w:t>
      </w:r>
    </w:p>
    <w:p>
      <w:r>
        <w:rPr>
          <w:b/>
        </w:rPr>
        <w:t xml:space="preserve">Tulos</w:t>
      </w:r>
    </w:p>
    <w:p>
      <w:r>
        <w:t xml:space="preserve">James, tyttö, myymälä</w:t>
      </w:r>
    </w:p>
    <w:p>
      <w:r>
        <w:rPr>
          <w:b/>
        </w:rPr>
        <w:t xml:space="preserve">Esimerkki 4.3426</w:t>
      </w:r>
    </w:p>
    <w:p>
      <w:r>
        <w:t xml:space="preserve">Lause1: Brittany ja Tiffany olivat kaksoset. Lause2: Heidän isoisänsä laittoi heidät hevosen selkään, kun he olivat pieniä. Lause3: Brittany alkoi pudota ja veti Tiffanyn mukanaan. Lause4: Molemmat putosivat ja löivät päänsä. Lause5: Tiffany joutui saamaan tikkejä, mutta Brittany oli kunnossa.</w:t>
      </w:r>
    </w:p>
    <w:p>
      <w:r>
        <w:rPr>
          <w:b/>
        </w:rPr>
        <w:t xml:space="preserve">Tulos</w:t>
      </w:r>
    </w:p>
    <w:p>
      <w:r>
        <w:t xml:space="preserve">Brittany $ tiffany, Brittany, Tiffany</w:t>
      </w:r>
    </w:p>
    <w:p>
      <w:r>
        <w:rPr>
          <w:b/>
        </w:rPr>
        <w:t xml:space="preserve">Esimerkki 4.3427</w:t>
      </w:r>
    </w:p>
    <w:p>
      <w:r>
        <w:t xml:space="preserve">Lause1: Caleb pukeutui Batmaniksi halloweenina. Lause2: Hän tilasi asun, joka näytti todella hienolta. Lause3: Rintaosa oli erityisen suuri hänen päällään. Lause4: Se vaikeutti hänen liikkumistaan. Lause5: Hänellä oli vaikeuksia kantaa kepponen- tai karkkipussiansa sen takia.</w:t>
      </w:r>
    </w:p>
    <w:p>
      <w:r>
        <w:rPr>
          <w:b/>
        </w:rPr>
        <w:t xml:space="preserve">Tulos</w:t>
      </w:r>
    </w:p>
    <w:p>
      <w:r>
        <w:t xml:space="preserve">Caleb</w:t>
      </w:r>
    </w:p>
    <w:p>
      <w:r>
        <w:rPr>
          <w:b/>
        </w:rPr>
        <w:t xml:space="preserve">Esimerkki 4.3428</w:t>
      </w:r>
    </w:p>
    <w:p>
      <w:r>
        <w:t xml:space="preserve">Lause1: Hannan isoäiti oli vierailulla. Lause2: Hanna oli viime aikoina joutunut vaikeuksiin. Lause3: Hänen isoäitinsä istutti hänet alas ja nuhteli häntä tästä. Lause4: Hän vakuutti Hannaa lopettamaan niin paljon käyttäytymisen. Lause5: Hanna kiitti isoäitiä avusta.</w:t>
      </w:r>
    </w:p>
    <w:p>
      <w:r>
        <w:rPr>
          <w:b/>
        </w:rPr>
        <w:t xml:space="preserve">Tulos</w:t>
      </w:r>
    </w:p>
    <w:p>
      <w:r>
        <w:t xml:space="preserve">Hanna, Hannan isoäiti</w:t>
      </w:r>
    </w:p>
    <w:p>
      <w:r>
        <w:rPr>
          <w:b/>
        </w:rPr>
        <w:t xml:space="preserve">Esimerkki 4.3429</w:t>
      </w:r>
    </w:p>
    <w:p>
      <w:r>
        <w:t xml:space="preserve">Lause1: Tim kuuluu koulun jalkapallojoukkueeseen. Lause2: Hän ei koskaan ollut paras pelaaja. Lause3: Viime kesänä hän harjoitteli kovasti tullakseen paremmaksi. Lause4: Viime jalkapallo-ottelussa hän teki kolme maalia. Lause5: Hänen hyvän suorituksensa ansiosta he voittivat pelin.</w:t>
      </w:r>
    </w:p>
    <w:p>
      <w:r>
        <w:rPr>
          <w:b/>
        </w:rPr>
        <w:t xml:space="preserve">Tulos</w:t>
      </w:r>
    </w:p>
    <w:p>
      <w:r>
        <w:t xml:space="preserve">Tim, jalkapallojoukkue</w:t>
      </w:r>
    </w:p>
    <w:p>
      <w:r>
        <w:rPr>
          <w:b/>
        </w:rPr>
        <w:t xml:space="preserve">Esimerkki 4.3430</w:t>
      </w:r>
    </w:p>
    <w:p>
      <w:r>
        <w:t xml:space="preserve">Lause1: Sean täytti kaksikymmentäyksi vuotta. Lause2: Hän päätti alkaa juoda olutta. Lause3: Vuosien mittaan Seanista tuli alkoholisti. Lause4: Eräänä päivänä hän tajusi, että olut tappoi hänet. Lause5: Sean päätti lopettaa oluen juomisen.</w:t>
      </w:r>
    </w:p>
    <w:p>
      <w:r>
        <w:rPr>
          <w:b/>
        </w:rPr>
        <w:t xml:space="preserve">Tulos</w:t>
      </w:r>
    </w:p>
    <w:p>
      <w:r>
        <w:t xml:space="preserve">Sean</w:t>
      </w:r>
    </w:p>
    <w:p>
      <w:r>
        <w:rPr>
          <w:b/>
        </w:rPr>
        <w:t xml:space="preserve">Esimerkki 4.3431</w:t>
      </w:r>
    </w:p>
    <w:p>
      <w:r>
        <w:t xml:space="preserve">Lause1: Molly ja Zach ovat riidelleet kaksi kuukautta ja lopulta erosivat. Lause2: Zach ei ollut tyytyväinen ja lähti lomalle. Lause3: Molly sanoi, että Zach pakeni ongelmiaan kuten aina. Lause4: Kun Zach saapui lentokentälle, hän näki Mollyn seisovan siellä. Lause5: Molly sanoi kaipaavansa Mollya, sitten he lähtivät lomalle yhdessä.</w:t>
      </w:r>
    </w:p>
    <w:p>
      <w:r>
        <w:rPr>
          <w:b/>
        </w:rPr>
        <w:t xml:space="preserve">Tulos</w:t>
      </w:r>
    </w:p>
    <w:p>
      <w:r>
        <w:t xml:space="preserve">Molly, Zach</w:t>
      </w:r>
    </w:p>
    <w:p>
      <w:r>
        <w:rPr>
          <w:b/>
        </w:rPr>
        <w:t xml:space="preserve">Esimerkki 4.3432</w:t>
      </w:r>
    </w:p>
    <w:p>
      <w:r>
        <w:t xml:space="preserve">Lause1: Vatsani poltti. Lause2: Enkä tiennyt, mitä syödä. Lause3: Päätin kokeilla banaania. Lause4: Ja vatsakipu meni heti ohi. Lause5: Niinpä päätin syödä banaanin joka päivä.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4.3433</w:t>
      </w:r>
    </w:p>
    <w:p>
      <w:r>
        <w:t xml:space="preserve">Lause1: Käytämme Peapodia melko usein. Lause2: Peapod muutti hiljattain verkkosivustoaan. Lause3: Tein ostoksia ja kuittasin sitten. Lause4: Peapod sanoi, että ostoskorini oli tallennettu, mutta itse asiassa se ei ollut. Lause5: Harkitsen toisen palvelun käyttämistä.</w:t>
      </w:r>
    </w:p>
    <w:p>
      <w:r>
        <w:rPr>
          <w:b/>
        </w:rPr>
        <w:t xml:space="preserve">Tulos</w:t>
      </w:r>
    </w:p>
    <w:p>
      <w:r>
        <w:t xml:space="preserve">Minä (itse), Peapod, Toinen palvelu</w:t>
      </w:r>
    </w:p>
    <w:p>
      <w:r>
        <w:rPr>
          <w:b/>
        </w:rPr>
        <w:t xml:space="preserve">Esimerkki 4.3434</w:t>
      </w:r>
    </w:p>
    <w:p>
      <w:r>
        <w:t xml:space="preserve">Lause1: Chadilla oli paha hammassärky. Lause2: Chad päätti, että oli aika mennä hammaslääkäriin. Lause3: Hammaslääkärin vastaanotolla hän kertoi Chadille huonoja uutisia. Lause4: Chad joutuisi vetämään hampaansa. Lause5: Chad oli järkyttynyt siitä, että hammas pitäisi vetää.</w:t>
      </w:r>
    </w:p>
    <w:p>
      <w:r>
        <w:rPr>
          <w:b/>
        </w:rPr>
        <w:t xml:space="preserve">Tulos</w:t>
      </w:r>
    </w:p>
    <w:p>
      <w:r>
        <w:t xml:space="preserve">Hammaslääkäri, Chad</w:t>
      </w:r>
    </w:p>
    <w:p>
      <w:r>
        <w:rPr>
          <w:b/>
        </w:rPr>
        <w:t xml:space="preserve">Esimerkki 4.3435</w:t>
      </w:r>
    </w:p>
    <w:p>
      <w:r>
        <w:t xml:space="preserve">Lause1: Rachel ajoi ensimmäistä kertaa uudella pyörällään. Lause2: Hän oli innoissaan kokeillessaan sitä. Lause3: Hän otti apupyörät pois ja hyppäsi pyörän selkään. Lause4: Kun hän nousi pyörän selkään, hän menetti heti tasapainonsa ja kaatui. Lause5: Hän naarmutti polvensa, mutta onneksi se oli hyvänlaatuinen.</w:t>
      </w:r>
    </w:p>
    <w:p>
      <w:r>
        <w:rPr>
          <w:b/>
        </w:rPr>
        <w:t xml:space="preserve">Tulos</w:t>
      </w:r>
    </w:p>
    <w:p>
      <w:r>
        <w:t xml:space="preserve">Rachel</w:t>
      </w:r>
    </w:p>
    <w:p>
      <w:r>
        <w:rPr>
          <w:b/>
        </w:rPr>
        <w:t xml:space="preserve">Esimerkki 4.3436</w:t>
      </w:r>
    </w:p>
    <w:p>
      <w:r>
        <w:t xml:space="preserve">Lause1: Harry lähti kotoa töihin. Lause2: Harry ei tajunnut, että joku väijyi siellä. Lause3: Henkilö ryösti Harryn talon. Lause4: Harry lähti kotiin. Lause5: Harry huomasi, että hänet oli ryöstetty, ja otti yhteyttä poliisiin.</w:t>
      </w:r>
    </w:p>
    <w:p>
      <w:r>
        <w:rPr>
          <w:b/>
        </w:rPr>
        <w:t xml:space="preserve">Tulos</w:t>
      </w:r>
    </w:p>
    <w:p>
      <w:r>
        <w:t xml:space="preserve">Poliisi, Harry, Harry, Harry</w:t>
      </w:r>
    </w:p>
    <w:p>
      <w:r>
        <w:rPr>
          <w:b/>
        </w:rPr>
        <w:t xml:space="preserve">Esimerkki 4.3437</w:t>
      </w:r>
    </w:p>
    <w:p>
      <w:r>
        <w:t xml:space="preserve">Lause1: Greg teki eräänä päivänä omia suklaapatukoita. Lause2: Ja joku koulussa halusi palan. Lause3: Se henkilö oli tyytyväinen sen makuun. Lause4: Niinpä Greg teki suklaapatukoita myyntiin. Lause5: Vuosia myöhemmin Greg pystyi avaamaan oman suklaapuodin.</w:t>
      </w:r>
    </w:p>
    <w:p>
      <w:r>
        <w:rPr>
          <w:b/>
        </w:rPr>
        <w:t xml:space="preserve">Tulos</w:t>
      </w:r>
    </w:p>
    <w:p>
      <w:r>
        <w:t xml:space="preserve">Joku, Greg</w:t>
      </w:r>
    </w:p>
    <w:p>
      <w:r>
        <w:rPr>
          <w:b/>
        </w:rPr>
        <w:t xml:space="preserve">Esimerkki 4.3438</w:t>
      </w:r>
    </w:p>
    <w:p>
      <w:r>
        <w:t xml:space="preserve">Lause1: Nedin auto oli aina toiminut hyvin, joten hän oli ymmällään, kun se sammui. Lause2: Sitten hän huomasi ilmeisen syyn. Lause3: Bensa oli loppunut! Lause4: Ned kirosi muistamattomuuttaan. Lause5: Hänen oli käveltävä yli kilometrin matka lähimmälle huoltoasemalle!</w:t>
      </w:r>
    </w:p>
    <w:p>
      <w:r>
        <w:rPr>
          <w:b/>
        </w:rPr>
        <w:t xml:space="preserve">Tulos</w:t>
      </w:r>
    </w:p>
    <w:p>
      <w:r>
        <w:t xml:space="preserve">Ned</w:t>
      </w:r>
    </w:p>
    <w:p>
      <w:r>
        <w:rPr>
          <w:b/>
        </w:rPr>
        <w:t xml:space="preserve">Esimerkki 4.3439</w:t>
      </w:r>
    </w:p>
    <w:p>
      <w:r>
        <w:t xml:space="preserve">Lause1: Emma-tytär oli 15-vuotias ja halusi malliksi. Lause2: Tyttö aneli Emmaa päästämään hänet paikalliseen kilpailuun. Lause3: Aluksi Emma kieltäytyi, sillä hän piti mallin työtä huonona uravalintana! Lause4: Mutta sitten hän harkitsi asiaa ja päätti antaa tyttärensä kilpailla. Lause5: Hänen tyttärensä ei voittanut, mutta hän kiitti Emmaa mahdollisuudesta.</w:t>
      </w:r>
    </w:p>
    <w:p>
      <w:r>
        <w:rPr>
          <w:b/>
        </w:rPr>
        <w:t xml:space="preserve">Tulos</w:t>
      </w:r>
    </w:p>
    <w:p>
      <w:r>
        <w:t xml:space="preserve">Emman tytär, Emma</w:t>
      </w:r>
    </w:p>
    <w:p>
      <w:r>
        <w:rPr>
          <w:b/>
        </w:rPr>
        <w:t xml:space="preserve">Esimerkki 4.3440</w:t>
      </w:r>
    </w:p>
    <w:p>
      <w:r>
        <w:t xml:space="preserve">Lause1: Brad rakasti rakentamista. Lause2: Hänen lempilelunsa oli Lincolnin hirret. Lause3: Hän rakensi mielellään korkeita torneja ja isoja taloja. Lause4: Jouluna hän avasi laatikon, jossa oli paljon lisää hirsiä. Lause5: Hän ei malttanut odottaa, että pääsisi rakentamaan lisää!</w:t>
      </w:r>
    </w:p>
    <w:p>
      <w:r>
        <w:rPr>
          <w:b/>
        </w:rPr>
        <w:t xml:space="preserve">Tulos</w:t>
      </w:r>
    </w:p>
    <w:p>
      <w:r>
        <w:t xml:space="preserve">Lincolnin tukit, Brad</w:t>
      </w:r>
    </w:p>
    <w:p>
      <w:r>
        <w:rPr>
          <w:b/>
        </w:rPr>
        <w:t xml:space="preserve">Esimerkki 4.3441</w:t>
      </w:r>
    </w:p>
    <w:p>
      <w:r>
        <w:t xml:space="preserve">Lause1: Ida oli tekemässä perinteistä ranskalaista joulupuuta luokalleen. Lause2: Hän kääri kakun huolellisesti. Lause3: Sitten hän kuorrutti ja koristeli sen. Lause4: Hänen koko luokkansa oli ihastunut ihanaan kakkuun! Lause5: Kun he söivät sitä, he huokailivat ja huokailivat ilosta!</w:t>
      </w:r>
    </w:p>
    <w:p>
      <w:r>
        <w:rPr>
          <w:b/>
        </w:rPr>
        <w:t xml:space="preserve">Tulos</w:t>
      </w:r>
    </w:p>
    <w:p>
      <w:r>
        <w:t xml:space="preserve">Hänen luokkansa, Ida</w:t>
      </w:r>
    </w:p>
    <w:p>
      <w:r>
        <w:rPr>
          <w:b/>
        </w:rPr>
        <w:t xml:space="preserve">Esimerkki 4.3442</w:t>
      </w:r>
    </w:p>
    <w:p>
      <w:r>
        <w:t xml:space="preserve">Lause1: June työskenteli nauhatehtaalla. Lause2: Hän ei pitänyt työtään kovin palkitsevana. Lause3: Hän päätti jättää työnsä. Lause4: Hän päätti ryhtyä yrittäjäksi. Lause5: Hän tienasi miljoona dollaria.</w:t>
      </w:r>
    </w:p>
    <w:p>
      <w:r>
        <w:rPr>
          <w:b/>
        </w:rPr>
        <w:t xml:space="preserve">Tulos</w:t>
      </w:r>
    </w:p>
    <w:p>
      <w:r>
        <w:t xml:space="preserve">Kesäkuu</w:t>
      </w:r>
    </w:p>
    <w:p>
      <w:r>
        <w:rPr>
          <w:b/>
        </w:rPr>
        <w:t xml:space="preserve">Esimerkki 4.3443</w:t>
      </w:r>
    </w:p>
    <w:p>
      <w:r>
        <w:t xml:space="preserve">Lause1: Cora oli rannalla. Lause2: Hän näki vuoroveden laskevan. Lause3: Hän meni tutkimaan taakseen jäänyttä vuorovesilammikkoa. Lause4: Hän oli hämmästynyt siitä, mitä hän löysi. Lause5: Vuorovesialtaassa oli kaksi meritähteä!</w:t>
      </w:r>
    </w:p>
    <w:p>
      <w:r>
        <w:rPr>
          <w:b/>
        </w:rPr>
        <w:t xml:space="preserve">Tulos</w:t>
      </w:r>
    </w:p>
    <w:p>
      <w:r>
        <w:t xml:space="preserve">Cora</w:t>
      </w:r>
    </w:p>
    <w:p>
      <w:r>
        <w:rPr>
          <w:b/>
        </w:rPr>
        <w:t xml:space="preserve">Esimerkki 4.3444</w:t>
      </w:r>
    </w:p>
    <w:p>
      <w:r>
        <w:t xml:space="preserve">Lause1: Kylpyhuoneeni lavuaari meni rikki. Lause2: Päätin, että korjaan sen itse. Lause3: Tunnin kuluttua lavuaari näytti pahemmalta kuin ennen. Lause4: Päätin lopulta soittaa ammattimaiselle putkimiehelle. Lause5: Putkimies korjasi lavuaarin kymmenessä minuutissa.</w:t>
      </w:r>
    </w:p>
    <w:p>
      <w:r>
        <w:rPr>
          <w:b/>
        </w:rPr>
        <w:t xml:space="preserve">Tulos</w:t>
      </w:r>
    </w:p>
    <w:p>
      <w:r>
        <w:t xml:space="preserve">Minä (itse), ammattitaitoinen putkimies</w:t>
      </w:r>
    </w:p>
    <w:p>
      <w:r>
        <w:rPr>
          <w:b/>
        </w:rPr>
        <w:t xml:space="preserve">Esimerkki 4.3445</w:t>
      </w:r>
    </w:p>
    <w:p>
      <w:r>
        <w:t xml:space="preserve">Lause1: Allison ei pidä vedestä. Lause2: Hänen valmentajansa neuvoi häntä maustamaan veden. Lause3: Allison otti ison lasillisen maustettua vettä. Lause4: Se maistui paljon paremmalta. Lause5: Allison pystyy nyt pysymään nesteytettynä.</w:t>
      </w:r>
    </w:p>
    <w:p>
      <w:r>
        <w:rPr>
          <w:b/>
        </w:rPr>
        <w:t xml:space="preserve">Tulos</w:t>
      </w:r>
    </w:p>
    <w:p>
      <w:r>
        <w:t xml:space="preserve">Kouluttaja, Allison</w:t>
      </w:r>
    </w:p>
    <w:p>
      <w:r>
        <w:rPr>
          <w:b/>
        </w:rPr>
        <w:t xml:space="preserve">Esimerkki 4.3446</w:t>
      </w:r>
    </w:p>
    <w:p>
      <w:r>
        <w:t xml:space="preserve">Lause1: Lapsilla oli koira nimeltä Ava. Lause2: Se oli aika vanha ja haiseva. Lause3: He kuitenkin rakastivat sitä. Lause4: Se ei osannut mitään temppuja, mutta se oli hyvin kiltti. Lause5: Me olemme ylpeitä heidän kiltistä koirastaan.</w:t>
      </w:r>
    </w:p>
    <w:p>
      <w:r>
        <w:rPr>
          <w:b/>
        </w:rPr>
        <w:t xml:space="preserve">Tulos</w:t>
      </w:r>
    </w:p>
    <w:p>
      <w:r>
        <w:t xml:space="preserve">Lapset, Ava</w:t>
      </w:r>
    </w:p>
    <w:p>
      <w:r>
        <w:rPr>
          <w:b/>
        </w:rPr>
        <w:t xml:space="preserve">Esimerkki 4.3447</w:t>
      </w:r>
    </w:p>
    <w:p>
      <w:r>
        <w:t xml:space="preserve">Lause1: Ryan osti uuden videopelin. Lause2: Hän oli kuullut, että se oli todella hyvä. Lause3: Hän laittoi sen xboxiin. Lause4: Hän alkoi pelata peliä. Lause5: Hän oli iloinen, että hän käytti siihen vain viisitoista dollaria.</w:t>
      </w:r>
    </w:p>
    <w:p>
      <w:r>
        <w:rPr>
          <w:b/>
        </w:rPr>
        <w:t xml:space="preserve">Tulos</w:t>
      </w:r>
    </w:p>
    <w:p>
      <w:r>
        <w:t xml:space="preserve">Ryan</w:t>
      </w:r>
    </w:p>
    <w:p>
      <w:r>
        <w:rPr>
          <w:b/>
        </w:rPr>
        <w:t xml:space="preserve">Esimerkki 4.3448</w:t>
      </w:r>
    </w:p>
    <w:p>
      <w:r>
        <w:t xml:space="preserve">Lause1: Markin ja Amyn äiti kuoli, ja he siivosivat hänen kuolemaan tuomittua taloaan. Lause2: He riitelivät, kun seinällä oli maalaus heidän vanhasta äidistään. Lause3: Kumpikaan heistä ei halunnut sitä, mutta ajattelivat, että toisen pitäisi ottaa se. Lause4: Mark sanoi lopulta Amylle, että hän vain jättää sen puskutraktorille. Lause5: Amy oli syyllinen ja otti sen, mutta löysi sen takaa 10 000 dollaria!</w:t>
      </w:r>
    </w:p>
    <w:p>
      <w:r>
        <w:rPr>
          <w:b/>
        </w:rPr>
        <w:t xml:space="preserve">Tulos</w:t>
      </w:r>
    </w:p>
    <w:p>
      <w:r>
        <w:t xml:space="preserve">Amy, äiti, Mark</w:t>
      </w:r>
    </w:p>
    <w:p>
      <w:r>
        <w:rPr>
          <w:b/>
        </w:rPr>
        <w:t xml:space="preserve">Esimerkki 4.3449</w:t>
      </w:r>
    </w:p>
    <w:p>
      <w:r>
        <w:t xml:space="preserve">Lause1: Beth teki äidilleen paistettua kanaa. Lause2: Friteerauskoneen käyttäminen vaati paljon työtä. Lause3: Lopulta hän istuutui maistamaan sitä. Lause4: Se ei ollut tarpeeksi maustettua. Lause5: Äiti kehui häntä, mutta Bethistä tuntui pahalta.</w:t>
      </w:r>
    </w:p>
    <w:p>
      <w:r>
        <w:rPr>
          <w:b/>
        </w:rPr>
        <w:t xml:space="preserve">Tulos</w:t>
      </w:r>
    </w:p>
    <w:p>
      <w:r>
        <w:t xml:space="preserve">Beth, hänen äitinsä</w:t>
      </w:r>
    </w:p>
    <w:p>
      <w:r>
        <w:rPr>
          <w:b/>
        </w:rPr>
        <w:t xml:space="preserve">Esimerkki 4.3450</w:t>
      </w:r>
    </w:p>
    <w:p>
      <w:r>
        <w:t xml:space="preserve">Lause1: Michael on aina rakastanut eläimiä. Lause2: Niin kauan kuin hän muistaa, hän on aina ollut kiinnostunut niistä. Lause3: Hän ajatteli aikuisena haluavansa eläinlääkäriksi. Lause4: Lukion jälkeen hän opiskeli eläinlääkäriksi. Lause5: Koulutuksen jälkeen hän avasi menestyksekkään eläinklinikan.</w:t>
      </w:r>
    </w:p>
    <w:p>
      <w:r>
        <w:rPr>
          <w:b/>
        </w:rPr>
        <w:t xml:space="preserve">Tulos</w:t>
      </w:r>
    </w:p>
    <w:p>
      <w:r>
        <w:t xml:space="preserve">Eläimet, Michael</w:t>
      </w:r>
    </w:p>
    <w:p>
      <w:r>
        <w:rPr>
          <w:b/>
        </w:rPr>
        <w:t xml:space="preserve">Esimerkki 4.3451</w:t>
      </w:r>
    </w:p>
    <w:p>
      <w:r>
        <w:t xml:space="preserve">Lause1: Meganin sydän hakkasi. Lause2: Megan oli jäljittämässä harmaakarhua. Lause3: Hän löysi mudasta valtavan tassunjäljen. Lause4: Hän oli tulossa lähemmäs! Lause5: Pian hän näki sen seisovan kaukana joen lähellä.</w:t>
      </w:r>
    </w:p>
    <w:p>
      <w:r>
        <w:rPr>
          <w:b/>
        </w:rPr>
        <w:t xml:space="preserve">Tulos</w:t>
      </w:r>
    </w:p>
    <w:p>
      <w:r>
        <w:t xml:space="preserve">Megan, harmaakarhu</w:t>
      </w:r>
    </w:p>
    <w:p>
      <w:r>
        <w:rPr>
          <w:b/>
        </w:rPr>
        <w:t xml:space="preserve">Esimerkki 4.3452</w:t>
      </w:r>
    </w:p>
    <w:p>
      <w:r>
        <w:t xml:space="preserve">Lause1: Tarvitsimme jotain lasten viihdyttämiseen. Lause2: Kummallisen muotoisilla sauvoilla varustettu uusi kuplapakkaus. Lause3: Veimme kaikki lapset ulos kuplien kanssa. Lause4: He tajusivat nopeasti, miten uudet sauvat toimivat. Lause5: Kaikilla oli hauskaa.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4.3453</w:t>
      </w:r>
    </w:p>
    <w:p>
      <w:r>
        <w:t xml:space="preserve">Lause1: Bob sai jälki-istuntoa. Lause2: Hänellä oli tylsää. Lause3: Hän päätti piirtää pulpettiinsa. Lause4: Opettaja sai hänet kiinni. Lause5: Hänet tuomittiin vielä kahdeksi päiväksi jälki-istuntoon.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4.3454</w:t>
      </w:r>
    </w:p>
    <w:p>
      <w:r>
        <w:t xml:space="preserve">Lause1: Vierailen viikonloppuna anoppini luona. Lause2: Viime aikoina hänen näkönsä on alkanut huonontua. Lause3: Eilen hän pyysi minua ostamaan hänelle kellon, jossa on suuri näyttö. Lause4: Tarkistin useita verkkosivuja, jotka myyvät heikkonäköisille tarkoitettuja tuotteita ja apuvälineitä. Lause5: Tilasin isonumeroisen herätyskellon, jolla on hyvät arvostelut.</w:t>
      </w:r>
    </w:p>
    <w:p>
      <w:r>
        <w:rPr>
          <w:b/>
        </w:rPr>
        <w:t xml:space="preserve">Tulos</w:t>
      </w:r>
    </w:p>
    <w:p>
      <w:r>
        <w:t xml:space="preserve">Minä (itse), anoppi</w:t>
      </w:r>
    </w:p>
    <w:p>
      <w:r>
        <w:rPr>
          <w:b/>
        </w:rPr>
        <w:t xml:space="preserve">Esimerkki 4.3455</w:t>
      </w:r>
    </w:p>
    <w:p>
      <w:r>
        <w:t xml:space="preserve">Lause1: Hallie tykkäsi säikäyttää ihmisiä. Lause2: Hän piiloutui usein esineiden taakse pelotellakseen ihmisiä. Lause3: Hänen ystävänsä eivät pitäneet pelottelusta. Lause4: He päättivät olla enää Haileen ystäviä. Lause5: Hailee joutuu nyt säikyttelemään vieraita ihmisiä.</w:t>
      </w:r>
    </w:p>
    <w:p>
      <w:r>
        <w:rPr>
          <w:b/>
        </w:rPr>
        <w:t xml:space="preserve">Tulos</w:t>
      </w:r>
    </w:p>
    <w:p>
      <w:r>
        <w:t xml:space="preserve">Muukalaiset, Ihmiset, Hallie, Hänen ystävänsä</w:t>
      </w:r>
    </w:p>
    <w:p>
      <w:r>
        <w:rPr>
          <w:b/>
        </w:rPr>
        <w:t xml:space="preserve">Esimerkki 4.3456</w:t>
      </w:r>
    </w:p>
    <w:p>
      <w:r>
        <w:t xml:space="preserve">Lause1: Joe säästi vihdoin tarpeeksi rahaa auton ostamiseen. Lause2: Hän etsi netistä käytettyjä autoja. Lause3: Hän löysi erittäin hyvän auton. Lause4: Joe osti auton. Lause5: Hän piti uudesta autostaan.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4.3457</w:t>
      </w:r>
    </w:p>
    <w:p>
      <w:r>
        <w:t xml:space="preserve">Lause1: Anna rakasti pandoja. Lause2: Hänen eläintarhassaan oli pandanäyttely. Lause3: Hän oli niin innoissaan! Lause4: Hän meni näyttelyyn ensimmäisenä päivänä, kun se avattiin. Lause5: Hänellä oli niin hauskaa!</w:t>
      </w:r>
    </w:p>
    <w:p>
      <w:r>
        <w:rPr>
          <w:b/>
        </w:rPr>
        <w:t xml:space="preserve">Tulos</w:t>
      </w:r>
    </w:p>
    <w:p>
      <w:r>
        <w:t xml:space="preserve">Anna, eläintarha</w:t>
      </w:r>
    </w:p>
    <w:p>
      <w:r>
        <w:rPr>
          <w:b/>
        </w:rPr>
        <w:t xml:space="preserve">Esimerkki 4.3458</w:t>
      </w:r>
    </w:p>
    <w:p>
      <w:r>
        <w:t xml:space="preserve">Lause1: Tina piti syntymäpäiväjuhlat. Lause2: Hän kutsui kaikki ystävänsä. Lause3: Hän istui siellä odottamassa. Lause4: Kukaan ei tullut paikalle. Lause5: Tina tunsi itsensä epäkunnioitetuksi.</w:t>
      </w:r>
    </w:p>
    <w:p>
      <w:r>
        <w:rPr>
          <w:b/>
        </w:rPr>
        <w:t xml:space="preserve">Tulos</w:t>
      </w:r>
    </w:p>
    <w:p>
      <w:r>
        <w:t xml:space="preserve">Ystävät, Tina</w:t>
      </w:r>
    </w:p>
    <w:p>
      <w:r>
        <w:rPr>
          <w:b/>
        </w:rPr>
        <w:t xml:space="preserve">Esimerkki 4.3459</w:t>
      </w:r>
    </w:p>
    <w:p>
      <w:r>
        <w:t xml:space="preserve">Lause1: Fred on aina halunnut liittyä armeijaan. Lause2: 16-vuotiaana värvääjä puhui hänelle liittymisestä. Lause3: Hän päätti värväytyä pian lukion jälkeen. Lause4: Hän pääsi läpi koulutusleiristä ja sai heti ylennyksen. Lause5: Hän on nyt osa erikoisjoukkoja ja rakastaa työtään.</w:t>
      </w:r>
    </w:p>
    <w:p>
      <w:r>
        <w:rPr>
          <w:b/>
        </w:rPr>
        <w:t xml:space="preserve">Tulos</w:t>
      </w:r>
    </w:p>
    <w:p>
      <w:r>
        <w:t xml:space="preserve">Rekrytoija Fred</w:t>
      </w:r>
    </w:p>
    <w:p>
      <w:r>
        <w:rPr>
          <w:b/>
        </w:rPr>
        <w:t xml:space="preserve">Esimerkki 4.3460</w:t>
      </w:r>
    </w:p>
    <w:p>
      <w:r>
        <w:t xml:space="preserve">Lause1: Rowland vei hevosen ulos, ja Penelope, koira, seurasi häntä. Lause2: Rowland ratsasti hevosella yksinäisille paikoille. Lause3: Penelope ja Rowland kuulivat kojoottien ulvonnan kaukaisuudessa. Lause4: Kun Roland palasi, hänen isänsä kysyi häneltä, missä koira on. Lause5: Hän meni ulos ja löysi Penelopen vanhan ruostuneen auton päältä ulvomasta!</w:t>
      </w:r>
    </w:p>
    <w:p>
      <w:r>
        <w:rPr>
          <w:b/>
        </w:rPr>
        <w:t xml:space="preserve">Tulos</w:t>
      </w:r>
    </w:p>
    <w:p>
      <w:r>
        <w:t xml:space="preserve">Hevonen, Kojootit, Koira, Penelope, Rowlandin isä, Rowland</w:t>
      </w:r>
    </w:p>
    <w:p>
      <w:r>
        <w:rPr>
          <w:b/>
        </w:rPr>
        <w:t xml:space="preserve">Esimerkki 4.3461</w:t>
      </w:r>
    </w:p>
    <w:p>
      <w:r>
        <w:t xml:space="preserve">Lause1: Kun olin 20-vuotias, ajoin Tulsaan. Lause2: Olin tapaamassa ystävää, joka oli lähdössä Saksaan. Lause3: Juuri sen jälkeen, kun olin jättänyt hänet kyydistä, iski valtava lumimyrsky. Lause4: Olin jumissa pienessä autossani lumessa. Lause5: Vietin koko yön huoltoaseman parkkipaikalla.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4.3462</w:t>
      </w:r>
    </w:p>
    <w:p>
      <w:r>
        <w:t xml:space="preserve">Lause1: Bob oli puhelimessa koko päivän. Lause2: Bob soitti puhelimessa. Lause3: Bob oli surullinen, ettei ollut päässyt päivittäiselle kävelylenkille. Lause4: Kun sade lakkasi, hän näki, että oli täysikuu. Lause5: Bob meni kävelylle keskiyöllä ja oli onnellinen.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4.3463</w:t>
      </w:r>
    </w:p>
    <w:p>
      <w:r>
        <w:t xml:space="preserve">Lause1: Olen aina kuullut, ettei koskaan saa sanoa ei koskaan. Lause2: En oikein uskonut sanontaan. Lause3: Sanoin eräänä päivänä, etten koskaan tekisi mitään. Lause4: Ennen kuin tunti ehti kulua, tein sen asian. Lause5: Jouduin syömään omat sanani.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4.3464</w:t>
      </w:r>
    </w:p>
    <w:p>
      <w:r>
        <w:t xml:space="preserve">Lause1: Sarah rakasti ruusuja. Lause2: Hänen poikaystävänsä tiesi, että hänellä oli huono päivä. Lause3: Niinpä mies yllätti hänet töissä tusinalla ruusuja. Lause4: Sarah ei ollut koskaan saanut näin suurta yllätystä. Lause5: Hän oli erittäin kiitollinen ja kiitti miestä.</w:t>
      </w:r>
    </w:p>
    <w:p>
      <w:r>
        <w:rPr>
          <w:b/>
        </w:rPr>
        <w:t xml:space="preserve">Tulos</w:t>
      </w:r>
    </w:p>
    <w:p>
      <w:r>
        <w:t xml:space="preserve">Sarah, hänen poikaystävänsä</w:t>
      </w:r>
    </w:p>
    <w:p>
      <w:r>
        <w:rPr>
          <w:b/>
        </w:rPr>
        <w:t xml:space="preserve">Esimerkki 4.3465</w:t>
      </w:r>
    </w:p>
    <w:p>
      <w:r>
        <w:t xml:space="preserve">Lause1: Charlesin isä sanoi, että hänen oli tärkeää kiillottaa kenkänsä. Lause2: Charles ei ymmärtänyt miksi, mutta hän piti kenkänsä aina kiillotettuina. Lause3: Charles haastatteli eräänä iltapäivänä johtajan paikkaa. Lause4: Charles palkattiin, mutta hänen pomonsa sanoi, että kilpailu oli tiukkaa. Lause5: Hän kertoi Charlesille, että hänet palkattiin, koska pomo piti hänen kiillotetuista kengistään.</w:t>
      </w:r>
    </w:p>
    <w:p>
      <w:r>
        <w:rPr>
          <w:b/>
        </w:rPr>
        <w:t xml:space="preserve">Tulos</w:t>
      </w:r>
    </w:p>
    <w:p>
      <w:r>
        <w:t xml:space="preserve">Charles, isä, pomo</w:t>
      </w:r>
    </w:p>
    <w:p>
      <w:r>
        <w:rPr>
          <w:b/>
        </w:rPr>
        <w:t xml:space="preserve">Esimerkki 4.3466</w:t>
      </w:r>
    </w:p>
    <w:p>
      <w:r>
        <w:t xml:space="preserve">Lause1: Samantha oli aina haaveillut lentämisestä. Lause2: Hän päätti, että hän halusi oppia lentämään lentokonetta. Lause3: Hän säästi rahaa lentotunteja varten. Lause4: Kun hän oli vihdoin valmis aloittamaan lentämisen, hän sairastui. Lause5: Hän tajusi, ettei voinut lentää, koska pelkäsi hirveästi korkeita paikkoja.</w:t>
      </w:r>
    </w:p>
    <w:p>
      <w:r>
        <w:rPr>
          <w:b/>
        </w:rPr>
        <w:t xml:space="preserve">Tulos</w:t>
      </w:r>
    </w:p>
    <w:p>
      <w:r>
        <w:t xml:space="preserve">Samantha</w:t>
      </w:r>
    </w:p>
    <w:p>
      <w:r>
        <w:rPr>
          <w:b/>
        </w:rPr>
        <w:t xml:space="preserve">Esimerkki 4.3467</w:t>
      </w:r>
    </w:p>
    <w:p>
      <w:r>
        <w:t xml:space="preserve">Lause1: Terry kuuli outoa ääntä ulkona. Lause2: Se oli villi kalkkuna! Lause3: Hän katseli, kuinka outo otus vaelsi pihalla. Lause4: Lopulta se meni takaisin metsään. Lause5: Terry ei voinut uskoa, mitä hän oli juuri nähnyt!</w:t>
      </w:r>
    </w:p>
    <w:p>
      <w:r>
        <w:rPr>
          <w:b/>
        </w:rPr>
        <w:t xml:space="preserve">Tulos</w:t>
      </w:r>
    </w:p>
    <w:p>
      <w:r>
        <w:t xml:space="preserve">Turkki, Terry</w:t>
      </w:r>
    </w:p>
    <w:p>
      <w:r>
        <w:rPr>
          <w:b/>
        </w:rPr>
        <w:t xml:space="preserve">Esimerkki 4.3468</w:t>
      </w:r>
    </w:p>
    <w:p>
      <w:r>
        <w:t xml:space="preserve">Lause1: Susie näki blogin kookosmaidon valmistuksesta. Lause2: Hän päätti kokeilla sitä. Lause3: Hän kokosi ainekset. Lause4: Siitä tuli hyvää. Lause5: Hän teki sitä naapurustolle, ja kaikki pitivät siitä.</w:t>
      </w:r>
    </w:p>
    <w:p>
      <w:r>
        <w:rPr>
          <w:b/>
        </w:rPr>
        <w:t xml:space="preserve">Tulos</w:t>
      </w:r>
    </w:p>
    <w:p>
      <w:r>
        <w:t xml:space="preserve">Naapurusto, Susie</w:t>
      </w:r>
    </w:p>
    <w:p>
      <w:r>
        <w:rPr>
          <w:b/>
        </w:rPr>
        <w:t xml:space="preserve">Esimerkki 4.3469</w:t>
      </w:r>
    </w:p>
    <w:p>
      <w:r>
        <w:t xml:space="preserve">Lause1: Randy huomasi koulussaan jonkun, jolla oli hieno reppu. Lause2: Niinpä hän päätti ostaa samanlaisen. Lause3: Mutta muut oppilaat alkoivat kopioida Randya. Lause4: Randy ei tuntenutkaan itseään niin siistiksi. Lause5: Randy palasi käyttämään vanhaa reppuaan.</w:t>
      </w:r>
    </w:p>
    <w:p>
      <w:r>
        <w:rPr>
          <w:b/>
        </w:rPr>
        <w:t xml:space="preserve">Tulos</w:t>
      </w:r>
    </w:p>
    <w:p>
      <w:r>
        <w:t xml:space="preserve">Muut opiskelijat, Joku, Randy</w:t>
      </w:r>
    </w:p>
    <w:p>
      <w:r>
        <w:rPr>
          <w:b/>
        </w:rPr>
        <w:t xml:space="preserve">Esimerkki 4.3470</w:t>
      </w:r>
    </w:p>
    <w:p>
      <w:r>
        <w:t xml:space="preserve">Lause1: Mies teki irstaan vitsin. Lause2: Nainen kutsui häntä lapselliseksi. Lause3: Mies halusi näyttää aikuisemmalta. Lause4: Hän alkoi puhua matalammalla äänellä. Lause5: Se sai naisen kunnioittamaan häntä.</w:t>
      </w:r>
    </w:p>
    <w:p>
      <w:r>
        <w:rPr>
          <w:b/>
        </w:rPr>
        <w:t xml:space="preserve">Tulos</w:t>
      </w:r>
    </w:p>
    <w:p>
      <w:r>
        <w:t xml:space="preserve">Nainen, Mies</w:t>
      </w:r>
    </w:p>
    <w:p>
      <w:r>
        <w:rPr>
          <w:b/>
        </w:rPr>
        <w:t xml:space="preserve">Esimerkki 4.3471</w:t>
      </w:r>
    </w:p>
    <w:p>
      <w:r>
        <w:t xml:space="preserve">Lause1: Ed on kyllästynyt sateeseen. Lause2: Hän kaipaa rantaa. Lause3: Ed varaa lennon Havaijille. Lause4: Sataa koko ajan. Lause5: Ed toivoo, että hän olisi jäänyt kotiin.</w:t>
      </w:r>
    </w:p>
    <w:p>
      <w:r>
        <w:rPr>
          <w:b/>
        </w:rPr>
        <w:t xml:space="preserve">Tulos</w:t>
      </w:r>
    </w:p>
    <w:p>
      <w:r>
        <w:t xml:space="preserve">Ed</w:t>
      </w:r>
    </w:p>
    <w:p>
      <w:r>
        <w:rPr>
          <w:b/>
        </w:rPr>
        <w:t xml:space="preserve">Esimerkki 4.3472</w:t>
      </w:r>
    </w:p>
    <w:p>
      <w:r>
        <w:t xml:space="preserve">Lause1: Tim opiskeli yliopistossa politiikkaa. Lause2: Hän haaveili tekevänsä maailmasta paremman paikan. Lause3: Hän työskenteli paikallishallinnossa monta vuotta. Lause4: Tim päätti pyrkiä senaattoriksi. Lause5: Hän ei menestynyt kampanjassaan.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4.3473</w:t>
      </w:r>
    </w:p>
    <w:p>
      <w:r>
        <w:t xml:space="preserve">Lause1: Ashley oli juuri ostanut ostoskeskuksesta wokin. Lause2: Ashley halusi tehdä perheelleen aasialaista ruokaa tänä iltana. Lause3: Hän osti vihanneksia ja riisiä, jotta hän voisi valmistaa sekoitettua paistia. Lause4: Kun hän tuli, hän valmisti aterian uudessa wokissaan. Lause5: Hänen perheensä kehui jälkeenpäin hänen hyvää ruokaansa.</w:t>
      </w:r>
    </w:p>
    <w:p>
      <w:r>
        <w:rPr>
          <w:b/>
        </w:rPr>
        <w:t xml:space="preserve">Tulos</w:t>
      </w:r>
    </w:p>
    <w:p>
      <w:r>
        <w:t xml:space="preserve">Ashley, perhe</w:t>
      </w:r>
    </w:p>
    <w:p>
      <w:r>
        <w:rPr>
          <w:b/>
        </w:rPr>
        <w:t xml:space="preserve">Esimerkki 4.3474</w:t>
      </w:r>
    </w:p>
    <w:p>
      <w:r>
        <w:t xml:space="preserve">Lause1: Opettajani muistutti meitä hakemaan taloudellista tukea ensi vuodeksi. Lause2: En ottanut häntä vakavasti. Lause3: Lisäksi hain viikkoa ennen seuraavan lukukauden alkua. Lause4: Valitettavasti kurssini lukukausimaksuja ei katettu. Lause5: Päädyin maksamaan kurssit omilla rahoillani.</w:t>
      </w:r>
    </w:p>
    <w:p>
      <w:r>
        <w:rPr>
          <w:b/>
        </w:rPr>
        <w:t xml:space="preserve">Tulos</w:t>
      </w:r>
    </w:p>
    <w:p>
      <w:r>
        <w:t xml:space="preserve">Minä (itse), opettaja</w:t>
      </w:r>
    </w:p>
    <w:p>
      <w:r>
        <w:rPr>
          <w:b/>
        </w:rPr>
        <w:t xml:space="preserve">Esimerkki 4.3475</w:t>
      </w:r>
    </w:p>
    <w:p>
      <w:r>
        <w:t xml:space="preserve">Lause1: Sam oli juhlissa. Lause2: Hän päätti vaihtaa musiikkia. Lause3: Kukaan ei halunnut kuunnella sitä, mitä hän halusi. Lause4: Juhlien isäntä pyysi häntä lopettamaan musiikin soittamisen. Lause5: Sam suostui, mutta tunsi itsensä ärsyyntyneeksi.</w:t>
      </w:r>
    </w:p>
    <w:p>
      <w:r>
        <w:rPr>
          <w:b/>
        </w:rPr>
        <w:t xml:space="preserve">Tulos</w:t>
      </w:r>
    </w:p>
    <w:p>
      <w:r>
        <w:t xml:space="preserve">Juhlien isäntä, Juhlien isäntä, Sam</w:t>
      </w:r>
    </w:p>
    <w:p>
      <w:r>
        <w:rPr>
          <w:b/>
        </w:rPr>
        <w:t xml:space="preserve">Esimerkki 4.3476</w:t>
      </w:r>
    </w:p>
    <w:p>
      <w:r>
        <w:t xml:space="preserve">Lause1: Bob sai potkut työpaikastaan, koska hän oli ahdistellut naispuolisia työntekijöitä seksuaalisesti. Lause2: Skandaalihuhuja alkoi ilmestyä iltapäivälehdissä. Lause3: Vihaisena ja nöyryytettynä hänen vaimonsa haki avioeroa. Lause4: Huono julkisuus ja likaiset yksityiskohdat pilasivat myös Bobin uran. Lause5: Maineensa murtuneena Bob muutti pois ja yritti aloittaa alusta.</w:t>
      </w:r>
    </w:p>
    <w:p>
      <w:r>
        <w:rPr>
          <w:b/>
        </w:rPr>
        <w:t xml:space="preserve">Tulos</w:t>
      </w:r>
    </w:p>
    <w:p>
      <w:r>
        <w:t xml:space="preserve">Vaimo, Bob, Naispuoliset työntekijät</w:t>
      </w:r>
    </w:p>
    <w:p>
      <w:r>
        <w:rPr>
          <w:b/>
        </w:rPr>
        <w:t xml:space="preserve">Esimerkki 4.3477</w:t>
      </w:r>
    </w:p>
    <w:p>
      <w:r>
        <w:t xml:space="preserve">Lause1: Cheyenne halusi tehdä limonadia. Lause2: Hän meni ulos ja poimi sitruunoita. Lause3: Cheyenne alkoi sitten mehustaa niitä. Lause4: Hän kaatoi mehun lasiin. Lause5: Otettuaan ison kulauksen Cheyenne tajusi, että hän oli unohtanut sokerin.</w:t>
      </w:r>
    </w:p>
    <w:p>
      <w:r>
        <w:rPr>
          <w:b/>
        </w:rPr>
        <w:t xml:space="preserve">Tulos</w:t>
      </w:r>
    </w:p>
    <w:p>
      <w:r>
        <w:t xml:space="preserve">Cheyenne</w:t>
      </w:r>
    </w:p>
    <w:p>
      <w:r>
        <w:rPr>
          <w:b/>
        </w:rPr>
        <w:t xml:space="preserve">Esimerkki 4.3478</w:t>
      </w:r>
    </w:p>
    <w:p>
      <w:r>
        <w:t xml:space="preserve">Lause1: Kelly oli punaisissa valoissa. Lause2: Kelly katsoi taustapeiliin. Lause3: Hän näki auton kiitävän häntä kohti. Lause4: Auto törmäsi Kellyn autoon. Lause5: Kellyn auto romuttui.</w:t>
      </w:r>
    </w:p>
    <w:p>
      <w:r>
        <w:rPr>
          <w:b/>
        </w:rPr>
        <w:t xml:space="preserve">Tulos</w:t>
      </w:r>
    </w:p>
    <w:p>
      <w:r>
        <w:t xml:space="preserve">Kelly, Car</w:t>
      </w:r>
    </w:p>
    <w:p>
      <w:r>
        <w:rPr>
          <w:b/>
        </w:rPr>
        <w:t xml:space="preserve">Esimerkki 4.3479</w:t>
      </w:r>
    </w:p>
    <w:p>
      <w:r>
        <w:t xml:space="preserve">Lause1: Ruth vieraili isoisänsä maatilalla. Lause2: Hän piti eläimistä, mutta pitkät hevoset pelottivat häntä. Lause3: Ruthin isoisä vei hänet yhden hevosen luo. Lause4: Hän näytti Ruthille, että hevonen oli kiltti ja lempeä. Lause5: Pian Ruthia pelotti paljon vähemmän ja hän rauhoittui.</w:t>
      </w:r>
    </w:p>
    <w:p>
      <w:r>
        <w:rPr>
          <w:b/>
        </w:rPr>
        <w:t xml:space="preserve">Tulos</w:t>
      </w:r>
    </w:p>
    <w:p>
      <w:r>
        <w:t xml:space="preserve">Ruth, isoisä</w:t>
      </w:r>
    </w:p>
    <w:p>
      <w:r>
        <w:rPr>
          <w:b/>
        </w:rPr>
        <w:t xml:space="preserve">Esimerkki 4.3480</w:t>
      </w:r>
    </w:p>
    <w:p>
      <w:r>
        <w:t xml:space="preserve">Lause1: Timmy ja hänen ystävänsä Jason rakastivat pyöräilyä. Lause2: He kiersivät aina naapurustossa heidän ympärillään. Lause3: He päättivät järjestää kisan siitä, kuka oli nopein. Lause4: Timmy ja Jason asettivat molemmat pyöränsä riviin ja lähtivät liikkeelle. Lause5: Jason ajoi ensimmäisenä maaliin.</w:t>
      </w:r>
    </w:p>
    <w:p>
      <w:r>
        <w:rPr>
          <w:b/>
        </w:rPr>
        <w:t xml:space="preserve">Tulos</w:t>
      </w:r>
    </w:p>
    <w:p>
      <w:r>
        <w:t xml:space="preserve">Jason, Timmy</w:t>
      </w:r>
    </w:p>
    <w:p>
      <w:r>
        <w:rPr>
          <w:b/>
        </w:rPr>
        <w:t xml:space="preserve">Esimerkki 4.3481</w:t>
      </w:r>
    </w:p>
    <w:p>
      <w:r>
        <w:t xml:space="preserve">Lause1: Nancyllä oli lankakerä neuleprojektia varten. Lause2: Hänen kissanpentunsa huomasi sen ja alkoi leikkiä. Lause3: Se pyöritti sitä ympäri taloa ja sotki sen kuin sotkun. Lause4: Kun Nancy tuli kotiin, hän oli raivoissaan. Lause5: Hän katkaisi narun ja siivosi sen.</w:t>
      </w:r>
    </w:p>
    <w:p>
      <w:r>
        <w:rPr>
          <w:b/>
        </w:rPr>
        <w:t xml:space="preserve">Tulos</w:t>
      </w:r>
    </w:p>
    <w:p>
      <w:r>
        <w:t xml:space="preserve">Nancy, kissanpentu</w:t>
      </w:r>
    </w:p>
    <w:p>
      <w:r>
        <w:rPr>
          <w:b/>
        </w:rPr>
        <w:t xml:space="preserve">Esimerkki 4.3482</w:t>
      </w:r>
    </w:p>
    <w:p>
      <w:r>
        <w:t xml:space="preserve">Lause1: Metsässä kasvoi valtava puu. Lause2: Pikkuinen köynnös versoi sen tyvestä ja alkoi kiivetä puuhun. Lause3: Vuosi toisensa jälkeen köynnös kasvoi ja kuristi puuta säikeillään. Lause4: Lopulta valtava puu kuoli. Lause5: Kun puu kaatui, myös köynnös kuoli.</w:t>
      </w:r>
    </w:p>
    <w:p>
      <w:r>
        <w:rPr>
          <w:b/>
        </w:rPr>
        <w:t xml:space="preserve">Tulos</w:t>
      </w:r>
    </w:p>
    <w:p>
      <w:r>
        <w:t xml:space="preserve">Viiniköynnös, puu</w:t>
      </w:r>
    </w:p>
    <w:p>
      <w:r>
        <w:rPr>
          <w:b/>
        </w:rPr>
        <w:t xml:space="preserve">Esimerkki 4.3483</w:t>
      </w:r>
    </w:p>
    <w:p>
      <w:r>
        <w:t xml:space="preserve">Lause1: Sarah etsi ylimääräistä rahaa. Lause2: Hän oli halunnut ostaa uuden käsilaukun. Lause3: Hän ajatteli pyytää isältään. Lause4: Hän päätti mennä isänsä luokse. Lause5: Kun hän nousi autoonsa, hän löysi autonsa alta 5 sadan dollarin seteliä!</w:t>
      </w:r>
    </w:p>
    <w:p>
      <w:r>
        <w:rPr>
          <w:b/>
        </w:rPr>
        <w:t xml:space="preserve">Tulos</w:t>
      </w:r>
    </w:p>
    <w:p>
      <w:r>
        <w:t xml:space="preserve">Sarah, isä</w:t>
      </w:r>
    </w:p>
    <w:p>
      <w:r>
        <w:rPr>
          <w:b/>
        </w:rPr>
        <w:t xml:space="preserve">Esimerkki 4.3484</w:t>
      </w:r>
    </w:p>
    <w:p>
      <w:r>
        <w:t xml:space="preserve">Lause1: Tim lähti eräänä päivänä kelkkailemaan ystäviensä kanssa. Lause2: Hän otti lempikelkkansa. Lause3: Hän lähti nopeasti mäkeä alas. Lause4: Hän ei pystynyt väistämään, kun hän suuntasi kohti lohkaretta. Lause5: Tim kaatui ja tuhosi kelkkansa.</w:t>
      </w:r>
    </w:p>
    <w:p>
      <w:r>
        <w:rPr>
          <w:b/>
        </w:rPr>
        <w:t xml:space="preserve">Tulos</w:t>
      </w:r>
    </w:p>
    <w:p>
      <w:r>
        <w:t xml:space="preserve">Tim, ystävät</w:t>
      </w:r>
    </w:p>
    <w:p>
      <w:r>
        <w:rPr>
          <w:b/>
        </w:rPr>
        <w:t xml:space="preserve">Esimerkki 4.3485</w:t>
      </w:r>
    </w:p>
    <w:p>
      <w:r>
        <w:t xml:space="preserve">Lause1: Jotkut lapset leikkivät puhuvalla nukella. Lause2: Yksi heistä meni liian kovakouraiseksi ja pudotti nuken. Lause3: Lelu oli vaurioitunut, eikä sen sanoista enää saanut selvää. Lause4: Lapset päättivät teeskennellä, että nukke puhui toista kieltä. Lause5: Heillä oli hauskaa kääntää "sanoja" toisilleen.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4.3486</w:t>
      </w:r>
    </w:p>
    <w:p>
      <w:r>
        <w:t xml:space="preserve">Lause1: Isä laittoi minut nukkumaan, kun olin pikkulapsi. Lause2: Ennen kuin sanoimme hyvää yötä, hän luki minulle sadun. Lause3: Lopulta hän antoi minun lukea sen itse ääneen. Lause4: Menin eräänä päivänä kouluun ja näytin taitoni. Lause5: Opettajani olivat hämmästyneitä siitä, että osasin lukea niin nuorena.</w:t>
      </w:r>
    </w:p>
    <w:p>
      <w:r>
        <w:rPr>
          <w:b/>
        </w:rPr>
        <w:t xml:space="preserve">Tulos</w:t>
      </w:r>
    </w:p>
    <w:p>
      <w:r>
        <w:t xml:space="preserve">Minä (itse), Opettajani, Isäni...</w:t>
      </w:r>
    </w:p>
    <w:p>
      <w:r>
        <w:rPr>
          <w:b/>
        </w:rPr>
        <w:t xml:space="preserve">Esimerkki 4.3487</w:t>
      </w:r>
    </w:p>
    <w:p>
      <w:r>
        <w:t xml:space="preserve">Lause1: John ajoi eräänä aamuna aikaisin töihin. Lause2: Hän kulki tavallista, hyvin tuntemaansa reittiä. Lause3: Hän tunsi olonsa mukavaksi, joten hän alkoi selata puhelintaan. Lause4: Yhtäkkiä hän ohitti stop-merkin ja suistui tieltä. Lause5: Hän tajusi, että puhelimen käyttö ajon aikana voi merkitä todellista vaaraa.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4.3488</w:t>
      </w:r>
    </w:p>
    <w:p>
      <w:r>
        <w:t xml:space="preserve">Lause1: Allison tarvitsee hiustenleikkuun. Lause2: Allisonilla on vaikeuksia löytää aikaa hiustenleikkuuseen. Lause3: Eräänä iltana hän päätti leikata omat hiuksensa. Lause4: Se oli virhe. Lause5: Allison käytti hattua seuraavien viikkojen ajan piilottaakseen hiuksensa.</w:t>
      </w:r>
    </w:p>
    <w:p>
      <w:r>
        <w:rPr>
          <w:b/>
        </w:rPr>
        <w:t xml:space="preserve">Tulos</w:t>
      </w:r>
    </w:p>
    <w:p>
      <w:r>
        <w:t xml:space="preserve">Allison</w:t>
      </w:r>
    </w:p>
    <w:p>
      <w:r>
        <w:rPr>
          <w:b/>
        </w:rPr>
        <w:t xml:space="preserve">Esimerkki 4.3489</w:t>
      </w:r>
    </w:p>
    <w:p>
      <w:r>
        <w:t xml:space="preserve">Lause1: Pikku Lucy rakasti lintuja ja halusi rakentaa linnunpöntön. Lause2: Hän meni isänsä kanssa ostamaan tarvikkeita sen rakentamiseen. Lause3: He ostivat myös linnunsiemeniä houkutellakseen lintuja linnunpönttöön. Lause4: Monet linnut tulivat pesimään ja syömään linnunpönttöön. Lause5: Pikku Lucy oli kaupungin onnellisin tyttö!</w:t>
      </w:r>
    </w:p>
    <w:p>
      <w:r>
        <w:rPr>
          <w:b/>
        </w:rPr>
        <w:t xml:space="preserve">Tulos</w:t>
      </w:r>
    </w:p>
    <w:p>
      <w:r>
        <w:t xml:space="preserve">Isä, Pikku Lucy, Linnut</w:t>
      </w:r>
    </w:p>
    <w:p>
      <w:r>
        <w:rPr>
          <w:b/>
        </w:rPr>
        <w:t xml:space="preserve">Esimerkki 4.3490</w:t>
      </w:r>
    </w:p>
    <w:p>
      <w:r>
        <w:t xml:space="preserve">Lause1: John sai tietää, että hurrikaani oli tulossa hänen kaupunkiaan kohti. Lause2: John mietti, pitäisikö hänet evakuoida. Lause3: John katsoi ennustetta. Lause4: John oletti, että se ei olisi haitallista hänen alueelleen. Lause5: John oli oikeassa, eikä hurrikaani aiheuttanut uhkaa hänen alueelleen.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4.3491</w:t>
      </w:r>
    </w:p>
    <w:p>
      <w:r>
        <w:t xml:space="preserve">Lause1: Anya adoptoitiin Venäjältä. Lause2: Hän halusi oppia lisää kotimaastaan. Lause3: Hän lainasi kaikki kirjastossa olevat Venäjää koskevat kirjat. Lause4: Hän ilmoittautui myös kurssille oppiakseen venäjää. Lause5: Nyt hän tuntee paljon enemmän yhteyttä kotimaahansa.</w:t>
      </w:r>
    </w:p>
    <w:p>
      <w:r>
        <w:rPr>
          <w:b/>
        </w:rPr>
        <w:t xml:space="preserve">Tulos</w:t>
      </w:r>
    </w:p>
    <w:p>
      <w:r>
        <w:t xml:space="preserve">Anya</w:t>
      </w:r>
    </w:p>
    <w:p>
      <w:r>
        <w:rPr>
          <w:b/>
        </w:rPr>
        <w:t xml:space="preserve">Esimerkki 4.3492</w:t>
      </w:r>
    </w:p>
    <w:p>
      <w:r>
        <w:t xml:space="preserve">Lause1: Stan oli nuorin perheensä seitsemästä lapsesta. Lause2: Hän vihasi olla nuorin. Lause3: Stan sai aina kaikki sisarustensa vanhat vaatteet. Lause4: Hän lupasi, että kun hänestä tulee vanhempi, hän ei koskaan käyttäisi vanhoja vaatteita. Lause5: Stanista tuli isona vaatetehtaan omistaja, joka suunnitteli uusia vaatteita.</w:t>
      </w:r>
    </w:p>
    <w:p>
      <w:r>
        <w:rPr>
          <w:b/>
        </w:rPr>
        <w:t xml:space="preserve">Tulos</w:t>
      </w:r>
    </w:p>
    <w:p>
      <w:r>
        <w:t xml:space="preserve">Stan, perhe</w:t>
      </w:r>
    </w:p>
    <w:p>
      <w:r>
        <w:rPr>
          <w:b/>
        </w:rPr>
        <w:t xml:space="preserve">Esimerkki 4.3493</w:t>
      </w:r>
    </w:p>
    <w:p>
      <w:r>
        <w:t xml:space="preserve">Lause1: Menin äitini kanssa supermarkettiin auttamaan häntä ostosten kanssa. Lause2: Kävin eri saarella etsimässä hänelle jotain. Lause3: Päädyin eksyksiin, koska paikka oli valtava. Lause4: Juoksin jokaisen käytävän poikki useita minuutteja. Lause5: Ennen kuin hän lähti, löysin hänet.</w:t>
      </w:r>
    </w:p>
    <w:p>
      <w:r>
        <w:rPr>
          <w:b/>
        </w:rPr>
        <w:t xml:space="preserve">Tulos</w:t>
      </w:r>
    </w:p>
    <w:p>
      <w:r>
        <w:t xml:space="preserve">Minä (itse), äiti</w:t>
      </w:r>
    </w:p>
    <w:p>
      <w:r>
        <w:rPr>
          <w:b/>
        </w:rPr>
        <w:t xml:space="preserve">Esimerkki 4.3494</w:t>
      </w:r>
    </w:p>
    <w:p>
      <w:r>
        <w:t xml:space="preserve">Lause1: Minä ja ystäväni pelasimme yhtenä päivänä Catania. Lause2: Me rakastamme pelaamista ja pelaamme koko ajan. Lause3: En kuitenkaan ole kovin hyvä siinä. Lause4: Ja ystäväni tekevät minulle siitä joskus tiukkaa. Lause5: Se ei kuitenkaan haittaa, koska jonain päivänä voitan Catan-pelin.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4.3495</w:t>
      </w:r>
    </w:p>
    <w:p>
      <w:r>
        <w:t xml:space="preserve">Lause1: Cyrus kirjoitti uuden kappaleen kitarallaan. Lause2: Hän äänitti kappaleen tietokoneellaan. Lause3: Seuraavana päivänä hän soitti kappaleen nauhoituksen. Lause4: Äänitys ei soinut oikein. Lause5: Cyrus maksoi kolmesataa dollaria uudesta äänitysohjelmasta.</w:t>
      </w:r>
    </w:p>
    <w:p>
      <w:r>
        <w:rPr>
          <w:b/>
        </w:rPr>
        <w:t xml:space="preserve">Tulos</w:t>
      </w:r>
    </w:p>
    <w:p>
      <w:r>
        <w:t xml:space="preserve">Cyrus</w:t>
      </w:r>
    </w:p>
    <w:p>
      <w:r>
        <w:rPr>
          <w:b/>
        </w:rPr>
        <w:t xml:space="preserve">Esimerkki 4.3496</w:t>
      </w:r>
    </w:p>
    <w:p>
      <w:r>
        <w:t xml:space="preserve">Lause1: Art näki toisinaan muissa autoissa matkustajia, joilla oli pääsidokset. Lause2: Sidokset ympäröivät pään kokonaan ja näyttivät oudoilta. Lause3: Se muistutti häntä muumioista, joita hän oli nähnyt elokuvissa. Lause4: Kun hän täytti 50 vuotta, hänelle tehtiin kasvojenkohotus. Lause5: Kotiin päästyään hän tajusi näyttävänsä aivan samalta kuin nuo matkustajat.</w:t>
      </w:r>
    </w:p>
    <w:p>
      <w:r>
        <w:rPr>
          <w:b/>
        </w:rPr>
        <w:t xml:space="preserve">Tulos</w:t>
      </w:r>
    </w:p>
    <w:p>
      <w:r>
        <w:t xml:space="preserve">Matkustajat, taide</w:t>
      </w:r>
    </w:p>
    <w:p>
      <w:r>
        <w:rPr>
          <w:b/>
        </w:rPr>
        <w:t xml:space="preserve">Esimerkki 4.3497</w:t>
      </w:r>
    </w:p>
    <w:p>
      <w:r>
        <w:t xml:space="preserve">Lause1: Jimillä oli lempipaita. Lause2: Jimin vaimo Sara vihasi paitaa, koska siinä oli reikiä. Lause3: Jim ei löytänyt paitaansa ensimmäisenä World Seriesin pelipäivänä. Lause4: Jim hermostui, koska hän käytti sitä aina World Seriesin aikana. Lause5: Jim kauhistui kuullessaan, että Sara oli heittänyt paidan pois!</w:t>
      </w:r>
    </w:p>
    <w:p>
      <w:r>
        <w:rPr>
          <w:b/>
        </w:rPr>
        <w:t xml:space="preserve">Tulos</w:t>
      </w:r>
    </w:p>
    <w:p>
      <w:r>
        <w:t xml:space="preserve">Sara, Jim</w:t>
      </w:r>
    </w:p>
    <w:p>
      <w:r>
        <w:rPr>
          <w:b/>
        </w:rPr>
        <w:t xml:space="preserve">Esimerkki 4.3498</w:t>
      </w:r>
    </w:p>
    <w:p>
      <w:r>
        <w:t xml:space="preserve">Lause1: Ginalla oli rahaa, mutta hän ei päässyt kauppaan käyttämään sitä. Lause2: Gina mietti, pitäisikö hänen pyytää isoisältään kyytiä. Lause3: Hän oli kuistilla torkkumassa. Lause4: Hän ajatteli, että olisi epäkohteliasta herättää hänet. Lause5: Hän pelasi siskojensa kanssa Monopolia, kunnes isoisä heräsi.</w:t>
      </w:r>
    </w:p>
    <w:p>
      <w:r>
        <w:rPr>
          <w:b/>
        </w:rPr>
        <w:t xml:space="preserve">Tulos</w:t>
      </w:r>
    </w:p>
    <w:p>
      <w:r>
        <w:t xml:space="preserve">Gina, isoisä</w:t>
      </w:r>
    </w:p>
    <w:p>
      <w:r>
        <w:rPr>
          <w:b/>
        </w:rPr>
        <w:t xml:space="preserve">Esimerkki 4.3499</w:t>
      </w:r>
    </w:p>
    <w:p>
      <w:r>
        <w:t xml:space="preserve">Lause1: Olin tänään ostoskeskuksessa. Lause2: Se oli aivan liian kuuma. Lause3: Tuntui kuin olisin tullut kipeäksi. Lause4: Onneksi olin pian valmis. Lause5: Pystyin rentoutumaan myöhemmin.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4.3500</w:t>
      </w:r>
    </w:p>
    <w:p>
      <w:r>
        <w:t xml:space="preserve">Lause1: Joshua heräsi pahassa krapulassa. Lause2: Hän etsi housujaan, mutta ei löytänyt niitä. Lause3: Hän kääntyi sängyssään, ja siellä oli vieras nainen. Lause4: Joshua katsoi naista uudelleen ja tunnisti hänet. Lause5: Se oli vanha nainen, joka asui naapurissa.</w:t>
      </w:r>
    </w:p>
    <w:p>
      <w:r>
        <w:rPr>
          <w:b/>
        </w:rPr>
        <w:t xml:space="preserve">Tulos</w:t>
      </w:r>
    </w:p>
    <w:p>
      <w:r>
        <w:t xml:space="preserve">Joshua, naapurin nainen</w:t>
      </w:r>
    </w:p>
    <w:p>
      <w:r>
        <w:rPr>
          <w:b/>
        </w:rPr>
        <w:t xml:space="preserve">Esimerkki 4.3501</w:t>
      </w:r>
    </w:p>
    <w:p>
      <w:r>
        <w:t xml:space="preserve">Lause1: Millie oli muuttamassa vanhempiensa kanssa Teksasiin. Lause2: Hänellä oli niin paljon ennakkokäsityksiä paikasta. Lause3: Hän ei odottanut sitä lainkaan. Lause4: Kun hän saapui, hän huomasi nopeasti olevansa väärässä. Lause5: Hän rakastui lopulta paikkaan.</w:t>
      </w:r>
    </w:p>
    <w:p>
      <w:r>
        <w:rPr>
          <w:b/>
        </w:rPr>
        <w:t xml:space="preserve">Tulos</w:t>
      </w:r>
    </w:p>
    <w:p>
      <w:r>
        <w:t xml:space="preserve">Millie</w:t>
      </w:r>
    </w:p>
    <w:p>
      <w:r>
        <w:rPr>
          <w:b/>
        </w:rPr>
        <w:t xml:space="preserve">Esimerkki 4.3502</w:t>
      </w:r>
    </w:p>
    <w:p>
      <w:r>
        <w:t xml:space="preserve">Lause1: Laura rakasti luistelua. Lause2: Hän oli aika hyvä siinä. Lause3: Eräänä päivänä hän päätti mennä jäähalliin ystäviensä kanssa. Lause4: Hän liukastui ja kaatui. Lause5: Mutta onneksi hän ei satuttanut itseään kunnolla.</w:t>
      </w:r>
    </w:p>
    <w:p>
      <w:r>
        <w:rPr>
          <w:b/>
        </w:rPr>
        <w:t xml:space="preserve">Tulos</w:t>
      </w:r>
    </w:p>
    <w:p>
      <w:r>
        <w:t xml:space="preserve">Laura, ystävät</w:t>
      </w:r>
    </w:p>
    <w:p>
      <w:r>
        <w:rPr>
          <w:b/>
        </w:rPr>
        <w:t xml:space="preserve">Esimerkki 4.3503</w:t>
      </w:r>
    </w:p>
    <w:p>
      <w:r>
        <w:t xml:space="preserve">Lause1: Vuosia sitten veljeni ja minä lomailimme perheidemme kanssa. Lause2: Eräänä vuonna ajoimme Mysticiin, Connecticutiin. Lause3: Vierailimme historiallisessa satamassa. Lause4: Katselimme Mystic Pizzaa, mutta söimme ravintolassa. Lause5: Uimme rannalla ennen kotiinpaluuta.</w:t>
      </w:r>
    </w:p>
    <w:p>
      <w:r>
        <w:rPr>
          <w:b/>
        </w:rPr>
        <w:t xml:space="preserve">Tulos</w:t>
      </w:r>
    </w:p>
    <w:p>
      <w:r>
        <w:t xml:space="preserve">Minä (itse), veli</w:t>
      </w:r>
    </w:p>
    <w:p>
      <w:r>
        <w:rPr>
          <w:b/>
        </w:rPr>
        <w:t xml:space="preserve">Esimerkki 4.3504</w:t>
      </w:r>
    </w:p>
    <w:p>
      <w:r>
        <w:t xml:space="preserve">Lause1: Tein ruokaa juhlia varten. Lause2: Ystävälläni oli idea hienosta herkusta. Lause3: Hän käski sekoittaa omenoita ja munakokkelia. Lause4: Kokeilin sitä kokeillakseni, millaista se oli. Lause5: Haju oli niin paha, että ihmiset juoksivat ulos juhlista.</w:t>
      </w:r>
    </w:p>
    <w:p>
      <w:r>
        <w:rPr>
          <w:b/>
        </w:rPr>
        <w:t xml:space="preserve">Tulos</w:t>
      </w:r>
    </w:p>
    <w:p>
      <w:r>
        <w:t xml:space="preserve">Minä (itse), Ihmiset juhlissa, Ystäväni, Ihmiset.</w:t>
      </w:r>
    </w:p>
    <w:p>
      <w:r>
        <w:rPr>
          <w:b/>
        </w:rPr>
        <w:t xml:space="preserve">Esimerkki 4.3505</w:t>
      </w:r>
    </w:p>
    <w:p>
      <w:r>
        <w:t xml:space="preserve">Lause1: Kesäkuu kutsuttiin kalastusretkelle. Lause2: Hän suostui lähtemään ystävänsä kanssa. Lause3: Kalapaikka oli vanhalla laiturilla. Lause4: June liukastui laiturilta. Lause5: Hänen ystävänsä oli hypännyt veteen pelastaen Junen.</w:t>
      </w:r>
    </w:p>
    <w:p>
      <w:r>
        <w:rPr>
          <w:b/>
        </w:rPr>
        <w:t xml:space="preserve">Tulos</w:t>
      </w:r>
    </w:p>
    <w:p>
      <w:r>
        <w:t xml:space="preserve">June, Hänen ystävänsä</w:t>
      </w:r>
    </w:p>
    <w:p>
      <w:r>
        <w:rPr>
          <w:b/>
        </w:rPr>
        <w:t xml:space="preserve">Esimerkki 4.3506</w:t>
      </w:r>
    </w:p>
    <w:p>
      <w:r>
        <w:t xml:space="preserve">Lause1: Lenny leipoi keksejä. Lause2: Mutta hän oli pettynyt siihen, millaisia niistä tuli. Lause3: Ne olivat paperinohuita ja murenevia. Lause4: Hän päätti sekoittaa ne vaniljajäätelöön. Lause5: Ja hänestä tuntui paremmalta, että hänen kekseistään oli jotain hyötyä.</w:t>
      </w:r>
    </w:p>
    <w:p>
      <w:r>
        <w:rPr>
          <w:b/>
        </w:rPr>
        <w:t xml:space="preserve">Tulos</w:t>
      </w:r>
    </w:p>
    <w:p>
      <w:r>
        <w:t xml:space="preserve">Lenny</w:t>
      </w:r>
    </w:p>
    <w:p>
      <w:r>
        <w:rPr>
          <w:b/>
        </w:rPr>
        <w:t xml:space="preserve">Esimerkki 4.3507</w:t>
      </w:r>
    </w:p>
    <w:p>
      <w:r>
        <w:t xml:space="preserve">Lause1: Joen perhe kasvoi. Lause2: Hän valmistautui vastaanottamaan viidennen lapsensa. Lause3: Joe tarvitsi isomman auton, mutta ei halunnut tila-autoa. Lause4: Joen oli ostettava tila-auto sen hinnan ja istumapaikkojen määrän vuoksi. Lause5: Joe oli yllättynyt siitä, miten paljon hän piti uudesta pakettiautostaan.</w:t>
      </w:r>
    </w:p>
    <w:p>
      <w:r>
        <w:rPr>
          <w:b/>
        </w:rPr>
        <w:t xml:space="preserve">Tulos</w:t>
      </w:r>
    </w:p>
    <w:p>
      <w:r>
        <w:t xml:space="preserve">Joen perhe, Viides lapsi, Joe</w:t>
      </w:r>
    </w:p>
    <w:p>
      <w:r>
        <w:rPr>
          <w:b/>
        </w:rPr>
        <w:t xml:space="preserve">Esimerkki 4.3508</w:t>
      </w:r>
    </w:p>
    <w:p>
      <w:r>
        <w:t xml:space="preserve">Lause1: Olin ilkeä isosisko, ja eräänä päivänä sain loistavan ateriaidean. Lause2: Kutsuin siskoani nimeltä: "Hei, Names, mene pois istuimeltani". Lause3: Siskoni alkoi itkeä ja kertoi äidilleni, että kutsuin häntä nimillä. Lause4: Äitini sanoi: "En voi rangaista häntä, jos et kerro minulle nimiä!". Lause5: Siskoni oli kovassa hädässä, enkä minä joutunut vaikeuksiin.</w:t>
      </w:r>
    </w:p>
    <w:p>
      <w:r>
        <w:rPr>
          <w:b/>
        </w:rPr>
        <w:t xml:space="preserve">Tulos</w:t>
      </w:r>
    </w:p>
    <w:p>
      <w:r>
        <w:t xml:space="preserve">Minä (itse), Sisko, Äiti</w:t>
      </w:r>
    </w:p>
    <w:p>
      <w:r>
        <w:rPr>
          <w:b/>
        </w:rPr>
        <w:t xml:space="preserve">Esimerkki 4.3509</w:t>
      </w:r>
    </w:p>
    <w:p>
      <w:r>
        <w:t xml:space="preserve">Lause1: Johnny halusi joululahjaksi lelujunan. Lause2: Hän kirjoitti kirjeen joulupukille ja laittoi sen postilaatikkoon. Lause3: Joka päivä hän odotti vastausta. Lause4: Vihdoin joulu koitti, ja Johnny kiirehti katsomaan kuusen alle. Lause5: Kuusen alla oli uusi juna, jonka ympärillä oli rusetti.</w:t>
      </w:r>
    </w:p>
    <w:p>
      <w:r>
        <w:rPr>
          <w:b/>
        </w:rPr>
        <w:t xml:space="preserve">Tulos</w:t>
      </w:r>
    </w:p>
    <w:p>
      <w:r>
        <w:t xml:space="preserve">Joulupukki, Johnny</w:t>
      </w:r>
    </w:p>
    <w:p>
      <w:r>
        <w:rPr>
          <w:b/>
        </w:rPr>
        <w:t xml:space="preserve">Esimerkki 4.3510</w:t>
      </w:r>
    </w:p>
    <w:p>
      <w:r>
        <w:t xml:space="preserve">Lause1: Eeva oli surullinen, koska hänestä kukaan ei muistanut hänen syntymäpäiväänsä. Lause2: Ja koko päivän aikana kukaan ei tunnustanut sitä. Lause3: Mutta kello 18.00 hänen perheensä toi kakun hänen huoneeseensa ja alkoi laulaa. Lause4: Eve oli niin onnellinen ja kiitollinen. Lause5: Hän ei koskaan unohtanut niitä yllätysjuhlia.</w:t>
      </w:r>
    </w:p>
    <w:p>
      <w:r>
        <w:rPr>
          <w:b/>
        </w:rPr>
        <w:t xml:space="preserve">Tulos</w:t>
      </w:r>
    </w:p>
    <w:p>
      <w:r>
        <w:t xml:space="preserve">Perhe, Eve</w:t>
      </w:r>
    </w:p>
    <w:p>
      <w:r>
        <w:rPr>
          <w:b/>
        </w:rPr>
        <w:t xml:space="preserve">Esimerkki 4.3511</w:t>
      </w:r>
    </w:p>
    <w:p>
      <w:r>
        <w:t xml:space="preserve">Lause1: Nainen päätti ostaa television suoraan Kiinasta. Lause2: Hän ajatteli säästävänsä rahaa jättämällä välikädet pois. Lause3: Hän oli täysin oikeassa. Lause4: Ainoa ongelma oli, että valikot ja kaukosäädin olivat kokonaan hanzi-kielellä. Lause5: Hän ei juurikaan käytä sitä.</w:t>
      </w:r>
    </w:p>
    <w:p>
      <w:r>
        <w:rPr>
          <w:b/>
        </w:rPr>
        <w:t xml:space="preserve">Tulos</w:t>
      </w:r>
    </w:p>
    <w:p>
      <w:r>
        <w:t xml:space="preserve">Nainen</w:t>
      </w:r>
    </w:p>
    <w:p>
      <w:r>
        <w:rPr>
          <w:b/>
        </w:rPr>
        <w:t xml:space="preserve">Esimerkki 4.3512</w:t>
      </w:r>
    </w:p>
    <w:p>
      <w:r>
        <w:t xml:space="preserve">Lause1: Penny ja Jack rakastivat molemmat kirjoja. Lause2: He tapasivat eräänä päivänä paikallisessa käytettyjen kirjojen kaupassa. Lause3: He viettivät päivän yhdessä puhuen kirjoista. Lause4: He alkoivat tavata toisiaan usein. Lause5: Lopulta Penny ja Jack rakastuivat ja menivät naimisiin.</w:t>
      </w:r>
    </w:p>
    <w:p>
      <w:r>
        <w:rPr>
          <w:b/>
        </w:rPr>
        <w:t xml:space="preserve">Tulos</w:t>
      </w:r>
    </w:p>
    <w:p>
      <w:r>
        <w:t xml:space="preserve">Penny, Jack</w:t>
      </w:r>
    </w:p>
    <w:p>
      <w:r>
        <w:rPr>
          <w:b/>
        </w:rPr>
        <w:t xml:space="preserve">Esimerkki 4.3513</w:t>
      </w:r>
    </w:p>
    <w:p>
      <w:r>
        <w:t xml:space="preserve">Lause1: Tim halusi elää menestyksen ja hyvän elämän. Lause2: Hän alkoi tutkia menestyneitä ihmisiä. Lause3: Hän löysi monia malleja. Lause4: Hän sovelsi näitä vasta löydettyjä malleja omaan elämäänsä. Lause5: Timistä tuli lopulta hyvin menestynyt soveltamalla näitä periaatteita.</w:t>
      </w:r>
    </w:p>
    <w:p>
      <w:r>
        <w:rPr>
          <w:b/>
        </w:rPr>
        <w:t xml:space="preserve">Tulos</w:t>
      </w:r>
    </w:p>
    <w:p>
      <w:r>
        <w:t xml:space="preserve">Tim, Menestyvät ihmiset</w:t>
      </w:r>
    </w:p>
    <w:p>
      <w:r>
        <w:rPr>
          <w:b/>
        </w:rPr>
        <w:t xml:space="preserve">Esimerkki 4.3514</w:t>
      </w:r>
    </w:p>
    <w:p>
      <w:r>
        <w:t xml:space="preserve">Lause1: Rachel huomaa, ettei ole pessyt pyykkiä kuukausiin. Lause2: Hän haluaa puhdistaa likaiset lakanat ja pyyhkeet. Lause3: Rachel laittaa pyykit koneeseen aloittaakseen pesun. Lause4: Kun pyykki on valmis, hän ripustaa sen kuivumaan. Lause5: Hän on iloinen siitä, että hän vihdoin pesee pyykkinsä.</w:t>
      </w:r>
    </w:p>
    <w:p>
      <w:r>
        <w:rPr>
          <w:b/>
        </w:rPr>
        <w:t xml:space="preserve">Tulos</w:t>
      </w:r>
    </w:p>
    <w:p>
      <w:r>
        <w:t xml:space="preserve">Rachel</w:t>
      </w:r>
    </w:p>
    <w:p>
      <w:r>
        <w:rPr>
          <w:b/>
        </w:rPr>
        <w:t xml:space="preserve">Esimerkki 4.3515</w:t>
      </w:r>
    </w:p>
    <w:p>
      <w:r>
        <w:t xml:space="preserve">Lause1: Spanish Fork järjesti rodeon. Lause2: Paljon ihmisiä tuli paikalle. Lause3: Paikalliset kutsuivat muita ihmisiä. Lause4: Esitys kesti tunnin. Lause5: Kaikki lähtivät tyytyväisinä.</w:t>
      </w:r>
    </w:p>
    <w:p>
      <w:r>
        <w:rPr>
          <w:b/>
        </w:rPr>
        <w:t xml:space="preserve">Tulos</w:t>
      </w:r>
    </w:p>
    <w:p>
      <w:r>
        <w:t xml:space="preserve">Muut ihmiset, Kaikki, Paikalliset, Ihmiset</w:t>
      </w:r>
    </w:p>
    <w:p>
      <w:r>
        <w:rPr>
          <w:b/>
        </w:rPr>
        <w:t xml:space="preserve">Esimerkki 4.3516</w:t>
      </w:r>
    </w:p>
    <w:p>
      <w:r>
        <w:t xml:space="preserve">Lause1: Viime kesänä menin Hamptonsiin serkkujeni kanssa. Lause2: Yövyimme East Hamptonissa ja kävimme monissa kaupoissa. Lause3: Matkan kohokohta oli Dylanin karkkikaupassa käynti. Lause4: Karkkikauppa oli täynnä satoja herkullisia tuotteita. Lause5: Perheeni ja minä emme malttaneet odottaa, että pääsisimme sinne takaisin.</w:t>
      </w:r>
    </w:p>
    <w:p>
      <w:r>
        <w:rPr>
          <w:b/>
        </w:rPr>
        <w:t xml:space="preserve">Tulos</w:t>
      </w:r>
    </w:p>
    <w:p>
      <w:r>
        <w:t xml:space="preserve">Minä (itse), Serkkuni, Dylan, Perheeni</w:t>
      </w:r>
    </w:p>
    <w:p>
      <w:r>
        <w:rPr>
          <w:b/>
        </w:rPr>
        <w:t xml:space="preserve">Esimerkki 4.3517</w:t>
      </w:r>
    </w:p>
    <w:p>
      <w:r>
        <w:t xml:space="preserve">Lause1: Jim oli ravintolassa. Lause2: Ja hän sai hyvää palvelua. Lause3: Mutta myöhemmin hän soitti heille puhelimitse ja valehteli palvelusta. Lause4: Ja hän sai ilmaisen aterian seuraavalla vierailullaan. Lause5: Koko loppuelämänsä ajan Jim valehteli omaksi edukseen.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4.3518</w:t>
      </w:r>
    </w:p>
    <w:p>
      <w:r>
        <w:t xml:space="preserve">Lause1: Bill tykkää rakentaa asioita. Lause2: Hän rakensi toisen talon aivan omansa viereen. Lause3: Hän käytti pohjakerrosta puutyöpajana. Lause4: Hän antoi vieraiden nukkua ylimmässä kerroksessa. Lause5: Se oli hänen suurin projektinsa sitten navetan.</w:t>
      </w:r>
    </w:p>
    <w:p>
      <w:r>
        <w:rPr>
          <w:b/>
        </w:rPr>
        <w:t xml:space="preserve">Tulos</w:t>
      </w:r>
    </w:p>
    <w:p>
      <w:r>
        <w:t xml:space="preserve">Bill, vieraat</w:t>
      </w:r>
    </w:p>
    <w:p>
      <w:r>
        <w:rPr>
          <w:b/>
        </w:rPr>
        <w:t xml:space="preserve">Esimerkki 4.3519</w:t>
      </w:r>
    </w:p>
    <w:p>
      <w:r>
        <w:t xml:space="preserve">Lause1: Sean ja Shawn haastattelevat työpaikkaa. Lause2: Yritys, johon he haastattelivat, stressasi päätöksestä. Lause3: He vitsailevat paljon nimistään. Lause4: Sean ja Shawn stressaantuvat odottaessaan puhelinsoittoa. Lause5: Yritys päätyy palkkaamaan sekä Seanin että Shawnin, mutta ei Shaunia.</w:t>
      </w:r>
    </w:p>
    <w:p>
      <w:r>
        <w:rPr>
          <w:b/>
        </w:rPr>
        <w:t xml:space="preserve">Tulos</w:t>
      </w:r>
    </w:p>
    <w:p>
      <w:r>
        <w:t xml:space="preserve">Shawn, Company, Shaun, Sean</w:t>
      </w:r>
    </w:p>
    <w:p>
      <w:r>
        <w:rPr>
          <w:b/>
        </w:rPr>
        <w:t xml:space="preserve">Esimerkki 4.3520</w:t>
      </w:r>
    </w:p>
    <w:p>
      <w:r>
        <w:t xml:space="preserve">Lause1: Äitienpäivänä Jane valmisti äitinsä lempiruokaa. Lause2: Se on italialaista spagettia valkosipulileivän kanssa. Lause3: Hän käytti useita tunteja sen valmistamiseen. Lause4: Hänen äitinsä söi sen. Lause5: Hän rakasti sitä.</w:t>
      </w:r>
    </w:p>
    <w:p>
      <w:r>
        <w:rPr>
          <w:b/>
        </w:rPr>
        <w:t xml:space="preserve">Tulos</w:t>
      </w:r>
    </w:p>
    <w:p>
      <w:r>
        <w:t xml:space="preserve">Jane, äiti</w:t>
      </w:r>
    </w:p>
    <w:p>
      <w:r>
        <w:rPr>
          <w:b/>
        </w:rPr>
        <w:t xml:space="preserve">Esimerkki 4.3521</w:t>
      </w:r>
    </w:p>
    <w:p>
      <w:r>
        <w:t xml:space="preserve">Lause1: Susie piti naamiaiset. Lause2: Hän kutsui kaikki ystävänsä. Lause3: Hän pukeutui kissaksi. Lause4: Hänen ystävänsä pitivät siitä. Lause5: Susie voitti lopulta juhlien naamiaiskilpailun.</w:t>
      </w:r>
    </w:p>
    <w:p>
      <w:r>
        <w:rPr>
          <w:b/>
        </w:rPr>
        <w:t xml:space="preserve">Tulos</w:t>
      </w:r>
    </w:p>
    <w:p>
      <w:r>
        <w:t xml:space="preserve">Susie, Hänen ystävänsä</w:t>
      </w:r>
    </w:p>
    <w:p>
      <w:r>
        <w:rPr>
          <w:b/>
        </w:rPr>
        <w:t xml:space="preserve">Esimerkki 4.3522</w:t>
      </w:r>
    </w:p>
    <w:p>
      <w:r>
        <w:t xml:space="preserve">Lause1: Cam on palannut Arizonasta tapaamaan ystäviään ja perhettään. Lause2: Hän menee käymään ystävien luona. Lause3: Hän kuulee heidän puhuvan hänen selkänsä takana siitä, että he haluavat hänen lähtevän. Lause4: Seuraavana päivänä joukko hänen ystäviään lähtee uimaan eikä kutsu häntä. Lause5: Cam on hyvin surullinen ja loukkaantunut ystäviensä teoista.</w:t>
      </w:r>
    </w:p>
    <w:p>
      <w:r>
        <w:rPr>
          <w:b/>
        </w:rPr>
        <w:t xml:space="preserve">Tulos</w:t>
      </w:r>
    </w:p>
    <w:p>
      <w:r>
        <w:t xml:space="preserve">Ystävät, perhe, Cam</w:t>
      </w:r>
    </w:p>
    <w:p>
      <w:r>
        <w:rPr>
          <w:b/>
        </w:rPr>
        <w:t xml:space="preserve">Esimerkki 4.3523</w:t>
      </w:r>
    </w:p>
    <w:p>
      <w:r>
        <w:t xml:space="preserve">Lause1: John huomaa, että on kulunut liian pitkä aika siitä, kun hän kävi isoäitinsä luona. Lause2: Hän pakkaa laukkunsa ja valmistautuu pitkään matkaan. Lause3: Kun hän vihdoin saapuu, hän on iloinen nähdessään isoäitinsä. Lause4: He viettävät muutaman päivän vaihtaen kuulumisia. Lause5: John on tyytyväinen, että hän on käynyt isoäitinsä luona.</w:t>
      </w:r>
    </w:p>
    <w:p>
      <w:r>
        <w:rPr>
          <w:b/>
        </w:rPr>
        <w:t xml:space="preserve">Tulos</w:t>
      </w:r>
    </w:p>
    <w:p>
      <w:r>
        <w:t xml:space="preserve">Isoäiti, John</w:t>
      </w:r>
    </w:p>
    <w:p>
      <w:r>
        <w:rPr>
          <w:b/>
        </w:rPr>
        <w:t xml:space="preserve">Esimerkki 4.3524</w:t>
      </w:r>
    </w:p>
    <w:p>
      <w:r>
        <w:t xml:space="preserve">Lause1: Ana ratsasti hevosellaan eräänä iltapäivänä. Lause2: Hevonen säikähti yhtäkkiä jotain. Lause3: Se nousi pystyyn ja heitti Anan selästään maahan. Lause4: Ana laskeutui kömpelösti ja mursi niskansa! Lause5: Hän joutui käyttämään niskatukea kuukausia.</w:t>
      </w:r>
    </w:p>
    <w:p>
      <w:r>
        <w:rPr>
          <w:b/>
        </w:rPr>
        <w:t xml:space="preserve">Tulos</w:t>
      </w:r>
    </w:p>
    <w:p>
      <w:r>
        <w:t xml:space="preserve">Hevonen, Ana</w:t>
      </w:r>
    </w:p>
    <w:p>
      <w:r>
        <w:rPr>
          <w:b/>
        </w:rPr>
        <w:t xml:space="preserve">Esimerkki 4.3525</w:t>
      </w:r>
    </w:p>
    <w:p>
      <w:r>
        <w:t xml:space="preserve">Lause1: Susanna halusi todella iPhonen. Lause2: Hän halusi sen lähinnä Touch ID:n takia. Lause3: Hän ajatteli, että se olisi siistiä saada. Lause4: Niinpä hän meni ja osti sellaisen. Lause5: Hän ei olisi voinut olla tyytyväisempi ostokseensa.</w:t>
      </w:r>
    </w:p>
    <w:p>
      <w:r>
        <w:rPr>
          <w:b/>
        </w:rPr>
        <w:t xml:space="preserve">Tulos</w:t>
      </w:r>
    </w:p>
    <w:p>
      <w:r>
        <w:t xml:space="preserve">Susanna</w:t>
      </w:r>
    </w:p>
    <w:p>
      <w:r>
        <w:rPr>
          <w:b/>
        </w:rPr>
        <w:t xml:space="preserve">Esimerkki 4.3526</w:t>
      </w:r>
    </w:p>
    <w:p>
      <w:r>
        <w:t xml:space="preserve">Lause1: Sally oli surullinen, koska hänellä ei ollut ketään, jonka kanssa viettää joulua. Lause2: Hän päätti viettää joulunsa tekemällä muita onnelliseksi. Lause3: Hän meni ostoksille ja osti kasan erilaisia leluja. Lause4: Joulupäivänä hän meni lastenkotiin. Lause5: Hän jakoi lapsille lahjoja ja vietti parasta joulua ikinä.</w:t>
      </w:r>
    </w:p>
    <w:p>
      <w:r>
        <w:rPr>
          <w:b/>
        </w:rPr>
        <w:t xml:space="preserve">Tulos</w:t>
      </w:r>
    </w:p>
    <w:p>
      <w:r>
        <w:t xml:space="preserve">Lapset, Sally, Lapset, Muut</w:t>
      </w:r>
    </w:p>
    <w:p>
      <w:r>
        <w:rPr>
          <w:b/>
        </w:rPr>
        <w:t xml:space="preserve">Esimerkki 4.3527</w:t>
      </w:r>
    </w:p>
    <w:p>
      <w:r>
        <w:t xml:space="preserve">Lause1: Edin äiti tuli hänen huoneeseensa ainakin neljä kertaa. Lause2: Joka kerta hän käski Ediä lopettamaan sängyllä hyppimisen. Lause3: Joka kerta, kun poika ei välittänyt hänestä. Lause4: Hän tunsi putoavansa, kun hän kuuli kovan kolahduksen. Lause5: Hän oli vihdoin rikkonut sängyn!</w:t>
      </w:r>
    </w:p>
    <w:p>
      <w:r>
        <w:rPr>
          <w:b/>
        </w:rPr>
        <w:t xml:space="preserve">Tulos</w:t>
      </w:r>
    </w:p>
    <w:p>
      <w:r>
        <w:t xml:space="preserve">Ed, äiti</w:t>
      </w:r>
    </w:p>
    <w:p>
      <w:r>
        <w:rPr>
          <w:b/>
        </w:rPr>
        <w:t xml:space="preserve">Esimerkki 4.3528</w:t>
      </w:r>
    </w:p>
    <w:p>
      <w:r>
        <w:t xml:space="preserve">Lause1: Mitchell rakasti leikkiä liidulla. Lause2: Tämä johti siihen, että hän osti paljon liitua. Lause3: Eräänä aamuna hän heräsi innoissaan aloittaakseen liidulla leikkimisen. Lause4: Hän etsi sitä kaikkialta, mutta ei löytänyt sitä. Lause5: Lopulta hänen oli pakko ostaa kaupasta lisää liitua.</w:t>
      </w:r>
    </w:p>
    <w:p>
      <w:r>
        <w:rPr>
          <w:b/>
        </w:rPr>
        <w:t xml:space="preserve">Tulos</w:t>
      </w:r>
    </w:p>
    <w:p>
      <w:r>
        <w:t xml:space="preserve">Mitchell</w:t>
      </w:r>
    </w:p>
    <w:p>
      <w:r>
        <w:rPr>
          <w:b/>
        </w:rPr>
        <w:t xml:space="preserve">Esimerkki 4.3529</w:t>
      </w:r>
    </w:p>
    <w:p>
      <w:r>
        <w:t xml:space="preserve">Lause1: Valerie tuli lavalle. Lause2: Hän yritti laulaa laulun koko yleisölle. Lause3: He alkoivat huutaa väkivaltaiseen sävyyn. Lause4: Valerie huomasi heidän vihansa, mutta jatkoi laulamista. Lause5: Lopulta häntä lyötiin tomaateilla.</w:t>
      </w:r>
    </w:p>
    <w:p>
      <w:r>
        <w:rPr>
          <w:b/>
        </w:rPr>
        <w:t xml:space="preserve">Tulos</w:t>
      </w:r>
    </w:p>
    <w:p>
      <w:r>
        <w:t xml:space="preserve">Yleisö, Valerie</w:t>
      </w:r>
    </w:p>
    <w:p>
      <w:r>
        <w:rPr>
          <w:b/>
        </w:rPr>
        <w:t xml:space="preserve">Esimerkki 4.3530</w:t>
      </w:r>
    </w:p>
    <w:p>
      <w:r>
        <w:t xml:space="preserve">Lause1: Laura rakasti paahtoleipää. Lause2: Niinpä hän päätti tehdä niitä. Lause3: Hän sai herkullista leipää. Lause4: Sitten hän laittoi sen paahtimeen. Lause5: Mutta valitettavasti paahtoleipä paloi.</w:t>
      </w:r>
    </w:p>
    <w:p>
      <w:r>
        <w:rPr>
          <w:b/>
        </w:rPr>
        <w:t xml:space="preserve">Tulos</w:t>
      </w:r>
    </w:p>
    <w:p>
      <w:r>
        <w:t xml:space="preserve">Laura</w:t>
      </w:r>
    </w:p>
    <w:p>
      <w:r>
        <w:rPr>
          <w:b/>
        </w:rPr>
        <w:t xml:space="preserve">Esimerkki 4.3531</w:t>
      </w:r>
    </w:p>
    <w:p>
      <w:r>
        <w:t xml:space="preserve">Lause1: Rochesterin piirikunta tarvitsi uuden puiston. Lause2: Piirikunnan neuvosto ei kuitenkaan osannut päättää, minne se sijoitettaisiin! Lause3: Heillä ei ollut varaa maisemointiin vanhoilla tyhjillä tonteilla. Lause4: Niinpä he menivät kaupungille ja pyysivät apua. Lause5: Kaupunki auttoi mielellään, ja pian Rochesterissa oli uusi puisto.</w:t>
      </w:r>
    </w:p>
    <w:p>
      <w:r>
        <w:rPr>
          <w:b/>
        </w:rPr>
        <w:t xml:space="preserve">Tulos</w:t>
      </w:r>
    </w:p>
    <w:p>
      <w:r>
        <w:t xml:space="preserve">County council, kaupunki, rochesterin kreivikunta</w:t>
      </w:r>
    </w:p>
    <w:p>
      <w:r>
        <w:rPr>
          <w:b/>
        </w:rPr>
        <w:t xml:space="preserve">Esimerkki 4.3532</w:t>
      </w:r>
    </w:p>
    <w:p>
      <w:r>
        <w:t xml:space="preserve">Lause1: Ronny nautti ankkojen ruokkimisesta paikallisella lammella. Lause2: Hän osti leivän, jonka hän mursi ja levitti. Lause3: Ankat odottivat hänen tuloaan. Lause4: Pian hän tunsi, että ankkojen määrä alkoi käydä ylivoimaiseksi. Lause5: Ronny etsi muuta rentoa viihdettä.</w:t>
      </w:r>
    </w:p>
    <w:p>
      <w:r>
        <w:rPr>
          <w:b/>
        </w:rPr>
        <w:t xml:space="preserve">Tulos</w:t>
      </w:r>
    </w:p>
    <w:p>
      <w:r>
        <w:t xml:space="preserve">Ankat, Ronny</w:t>
      </w:r>
    </w:p>
    <w:p>
      <w:r>
        <w:rPr>
          <w:b/>
        </w:rPr>
        <w:t xml:space="preserve">Esimerkki 4.3533</w:t>
      </w:r>
    </w:p>
    <w:p>
      <w:r>
        <w:t xml:space="preserve">Lause1: Jennifer meni poikaystävänsä kanssa baseball-otteluun. Lause2: Hän katsoi näyttöä ja huomasi jotain. Lause3: Siinä luki: Jennifer, tuletko vaimokseni? Lause4: Jennifer hyppäsi innoissaan ylös ja sanoi kyllä! Lause5: Poikaystävä pyysi anteeksi ja sanoi, että se oli toiselle Jenniferille.</w:t>
      </w:r>
    </w:p>
    <w:p>
      <w:r>
        <w:rPr>
          <w:b/>
        </w:rPr>
        <w:t xml:space="preserve">Tulos</w:t>
      </w:r>
    </w:p>
    <w:p>
      <w:r>
        <w:t xml:space="preserve">Hänen poikaystävänsä, Jennifer</w:t>
      </w:r>
    </w:p>
    <w:p>
      <w:r>
        <w:rPr>
          <w:b/>
        </w:rPr>
        <w:t xml:space="preserve">Esimerkki 4.3534</w:t>
      </w:r>
    </w:p>
    <w:p>
      <w:r>
        <w:t xml:space="preserve">Lause1: Sylvia oli partiotyttö. Lause2: Hän oli myynyt keksejä. Lause3: Kun hän oli toimittanut ne kaikki, hän huomasi, että hänellä oli ylimääräisiä. Lause4: Hän vei ne äitinsä työpaikalle. Lause5: Siellä hän pystyi myymään loput.</w:t>
      </w:r>
    </w:p>
    <w:p>
      <w:r>
        <w:rPr>
          <w:b/>
        </w:rPr>
        <w:t xml:space="preserve">Tulos</w:t>
      </w:r>
    </w:p>
    <w:p>
      <w:r>
        <w:t xml:space="preserve">Äidin työ, Sylvia, äiti</w:t>
      </w:r>
    </w:p>
    <w:p>
      <w:r>
        <w:rPr>
          <w:b/>
        </w:rPr>
        <w:t xml:space="preserve">Esimerkki 4.3535</w:t>
      </w:r>
    </w:p>
    <w:p>
      <w:r>
        <w:t xml:space="preserve">Lause1: Ken tarvitsi uuden kannettavan tietokoneen, koska hänen vanha putosi lattialle ja hajosi. Lause2: Hän ei tuntenut oloaan niin pahaksi, koska kannettava tietokone oli melko vanha. Lause3: Hän tutki asiaa verkossa ja meni sitten paikalliseen kauppaan. Lause4: Myymälässä hän pystyi tuntemaan olonsa mukavaksi tietyn merkin kanssa. Lause5: Ken osti kannettavan tietokoneen ja lähti kotiin tyytyväisenä asiakkaana.</w:t>
      </w:r>
    </w:p>
    <w:p>
      <w:r>
        <w:rPr>
          <w:b/>
        </w:rPr>
        <w:t xml:space="preserve">Tulos</w:t>
      </w:r>
    </w:p>
    <w:p>
      <w:r>
        <w:t xml:space="preserve">Ken</w:t>
      </w:r>
    </w:p>
    <w:p>
      <w:r>
        <w:rPr>
          <w:b/>
        </w:rPr>
        <w:t xml:space="preserve">Esimerkki 4.3536</w:t>
      </w:r>
    </w:p>
    <w:p>
      <w:r>
        <w:t xml:space="preserve">Lause1: Melvin rakasti ostaa tavaroita verkosta. Lause2: Ostosten jännitys kohtasi hänen kotinsa mukavuuden. Lause3: Melvin alkoi ostaa yhä enemmän ja enemmän siistejä asioita netistä. Lause4: Hän ylitti kuukausibudjettinsa kaksi kuukautta putkeen. Lause5: Melvin päätyi sulkemaan suosikkiverkkokauppansa joksikin aikaa.</w:t>
      </w:r>
    </w:p>
    <w:p>
      <w:r>
        <w:rPr>
          <w:b/>
        </w:rPr>
        <w:t xml:space="preserve">Tulos</w:t>
      </w:r>
    </w:p>
    <w:p>
      <w:r>
        <w:t xml:space="preserve">Melvin</w:t>
      </w:r>
    </w:p>
    <w:p>
      <w:r>
        <w:rPr>
          <w:b/>
        </w:rPr>
        <w:t xml:space="preserve">Esimerkki 4.3537</w:t>
      </w:r>
    </w:p>
    <w:p>
      <w:r>
        <w:t xml:space="preserve">Lause1: Mary adoptoi koiran eläinsuojasta. Lause2: Eläinsuoja vaatii, että adoptoidut koirat kastroidaan. Lause3: Mary viivytteli, koska hän pelkäsi sterilointileikkausta. Lause4: Eläinlääkäri kertoi Marialle, että leikkaukset ovat hyvin yleisiä eikä hänen tarvinnut olla huolissaan. Lause5: Koira leikattiin ja se voi hyvin.</w:t>
      </w:r>
    </w:p>
    <w:p>
      <w:r>
        <w:rPr>
          <w:b/>
        </w:rPr>
        <w:t xml:space="preserve">Tulos</w:t>
      </w:r>
    </w:p>
    <w:p>
      <w:r>
        <w:t xml:space="preserve">Koira, eläinlääkäri, Mary</w:t>
      </w:r>
    </w:p>
    <w:p>
      <w:r>
        <w:rPr>
          <w:b/>
        </w:rPr>
        <w:t xml:space="preserve">Esimerkki 4.3538</w:t>
      </w:r>
    </w:p>
    <w:p>
      <w:r>
        <w:t xml:space="preserve">Lause1: Bill soitti musiikkia joka päivä! Lause2: Hänen naapurinsa valittivat musiikista. Lause3: Billistä tuntui pahalta melu. Lause4: Bill osti kuulokkeet. Lause5: Kukaan ei enää koskaan valittanut musiikista!</w:t>
      </w:r>
    </w:p>
    <w:p>
      <w:r>
        <w:rPr>
          <w:b/>
        </w:rPr>
        <w:t xml:space="preserve">Tulos</w:t>
      </w:r>
    </w:p>
    <w:p>
      <w:r>
        <w:t xml:space="preserve">Naapurit, Bill</w:t>
      </w:r>
    </w:p>
    <w:p>
      <w:r>
        <w:rPr>
          <w:b/>
        </w:rPr>
        <w:t xml:space="preserve">Esimerkki 4.3539</w:t>
      </w:r>
    </w:p>
    <w:p>
      <w:r>
        <w:t xml:space="preserve">Lause1: Lapset tykkäsivät pelata pelejä pelihuoneessa. Lause2: Ping Pong oli heidän suosikkinsa. Lause3: He pelasivat tuntikausia! Lause4: He kehittivät monimutkaisen turnausjärjestelmän. Lause5: He aikoivat pelata koko yön!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4.3540</w:t>
      </w:r>
    </w:p>
    <w:p>
      <w:r>
        <w:t xml:space="preserve">Lause1: Minun piti käydä ostoksilla. Lause2: Vaimoni halusi, että ottaisin yhden autistisista lapsista mukaani. Lause3: Hän sai kävellä kaupassa kuin iso poika. Lause4: Hän työnsi kärryjä kassalta autoon. Lause5: Hänellä oli hauskaa sillä matkalla.</w:t>
      </w:r>
    </w:p>
    <w:p>
      <w:r>
        <w:rPr>
          <w:b/>
        </w:rPr>
        <w:t xml:space="preserve">Tulos</w:t>
      </w:r>
    </w:p>
    <w:p>
      <w:r>
        <w:t xml:space="preserve">Minä (itse), Yksi autistisista lapsista, Vaimo</w:t>
      </w:r>
    </w:p>
    <w:p>
      <w:r>
        <w:rPr>
          <w:b/>
        </w:rPr>
        <w:t xml:space="preserve">Esimerkki 4.3541</w:t>
      </w:r>
    </w:p>
    <w:p>
      <w:r>
        <w:t xml:space="preserve">Lause1: Tim tarvitsi laihduttaa. Lause2: Hän löi vetoa ystävänsä kanssa. Lause3: Kuka laihtuisi enemmän, maksaisi toiselle 50 dollaria! Lause4: Tim oli motivoitunut olemaan menettämättä rahojaan. Lause5: Hän laihtui enemmän ja voitti 50 dollaria!</w:t>
      </w:r>
    </w:p>
    <w:p>
      <w:r>
        <w:rPr>
          <w:b/>
        </w:rPr>
        <w:t xml:space="preserve">Tulos</w:t>
      </w:r>
    </w:p>
    <w:p>
      <w:r>
        <w:t xml:space="preserve">Tim, ystävä</w:t>
      </w:r>
    </w:p>
    <w:p>
      <w:r>
        <w:rPr>
          <w:b/>
        </w:rPr>
        <w:t xml:space="preserve">Esimerkki 4.3542</w:t>
      </w:r>
    </w:p>
    <w:p>
      <w:r>
        <w:t xml:space="preserve">Lause1: Clair oli erittäin kiinnostunut politiikasta jo nuoresta pitäen. Lause2: Hän kampanjoi 13-vuotiaana 16-vuotiaiden äänioikeuden puolesta. Lause3: Tämä ei tehnyt hänestä suosittua, sillä kaikki pitivät häntä nörttinä. Lause4: Tämä sai hänet surulliseksi, mutta hän tiesi taistelevansa hyvän asian puolesta. Lause5: Vuosia myöhemmin hän on nyt kansanedustaja ja halveksuu entisiä ikätovereitaan.</w:t>
      </w:r>
    </w:p>
    <w:p>
      <w:r>
        <w:rPr>
          <w:b/>
        </w:rPr>
        <w:t xml:space="preserve">Tulos</w:t>
      </w:r>
    </w:p>
    <w:p>
      <w:r>
        <w:t xml:space="preserve">Kaikki, Clair</w:t>
      </w:r>
    </w:p>
    <w:p>
      <w:r>
        <w:rPr>
          <w:b/>
        </w:rPr>
        <w:t xml:space="preserve">Esimerkki 4.3543</w:t>
      </w:r>
    </w:p>
    <w:p>
      <w:r>
        <w:t xml:space="preserve">Lause1: Tom oli lähdössä rantalomalle. Lause2: Myrsky päätti iskeä samaan aikaan. Lause3: Sää oli kauhea koko hänen siellä olonsa ajan. Lause4: Hän vietti kaiken aikansa hotellissa. Lause5: Tom oli todella pettynyt siihen.</w:t>
      </w:r>
    </w:p>
    <w:p>
      <w:r>
        <w:rPr>
          <w:b/>
        </w:rPr>
        <w:t xml:space="preserve">Tulos</w:t>
      </w:r>
    </w:p>
    <w:p>
      <w:r>
        <w:t xml:space="preserve">Hotelli, Tom</w:t>
      </w:r>
    </w:p>
    <w:p>
      <w:r>
        <w:rPr>
          <w:b/>
        </w:rPr>
        <w:t xml:space="preserve">Esimerkki 4.3544</w:t>
      </w:r>
    </w:p>
    <w:p>
      <w:r>
        <w:t xml:space="preserve">Lause1: Danny oli eräänä aamuna ruokkimassa lapsiaan. Lause2: Hän meni täyttämään pikkulastensa kuppia maidolla, mutta ei löytänyt sitä. Lause3: Koska Dannyn lapsi tarvitsi maitoa joka päivä, hänen oli mentävä ulos. Lause4: Hän niputti lapsensa autoon ja riensi kauppaan. Lause5: Vihdoin he saivat maitoa ja aamiainen saattoi jatkua.</w:t>
      </w:r>
    </w:p>
    <w:p>
      <w:r>
        <w:rPr>
          <w:b/>
        </w:rPr>
        <w:t xml:space="preserve">Tulos</w:t>
      </w:r>
    </w:p>
    <w:p>
      <w:r>
        <w:t xml:space="preserve">Danny, Pikkulapsi, Lapset</w:t>
      </w:r>
    </w:p>
    <w:p>
      <w:r>
        <w:rPr>
          <w:b/>
        </w:rPr>
        <w:t xml:space="preserve">Esimerkki 4.3545</w:t>
      </w:r>
    </w:p>
    <w:p>
      <w:r>
        <w:t xml:space="preserve">Lause1: Wendy rakasti kokata, mutta hänellä ei ollut rahaa. Lause2: Hänen ystävänsä rohkaisivat häntä hankkimaan elantonsa ruoanlaitosta. Lause3: Wendy yritti leipoa ja myydä niitä eräänä päivänä. Lause4: Wendy tienasi niin paljon rahaa, että hän pystyi maksamaan laskunsa. Lause5: Nykyään Wendy tekee sitä, mitä hän rakastaa, ja myös maksaa tiensä kokkaamalla.</w:t>
      </w:r>
    </w:p>
    <w:p>
      <w:r>
        <w:rPr>
          <w:b/>
        </w:rPr>
        <w:t xml:space="preserve">Tulos</w:t>
      </w:r>
    </w:p>
    <w:p>
      <w:r>
        <w:t xml:space="preserve">Hänen ystävänsä, Wendy</w:t>
      </w:r>
    </w:p>
    <w:p>
      <w:r>
        <w:rPr>
          <w:b/>
        </w:rPr>
        <w:t xml:space="preserve">Esimerkki 4.3546</w:t>
      </w:r>
    </w:p>
    <w:p>
      <w:r>
        <w:t xml:space="preserve">Lause1: Aya oli eurooppalainen muslimi, joka vieraili vanhempiensa kotimaassa. Lause2: Hän piti Saudi-Arabian uskonnollisesta ilmapiiristä. Lause3: Sitten hän tapasi komean saudiarabialaisen miehen, joka kosiskeli häntä herkästi. Lause4: Hän suostui pian avioliittoon - ennen kuin mies paljasti salaisuutensa. Lause5: Ayan saudiarabialainen rakastaja oli kruununprinssi ja hyvin rikas!</w:t>
      </w:r>
    </w:p>
    <w:p>
      <w:r>
        <w:rPr>
          <w:b/>
        </w:rPr>
        <w:t xml:space="preserve">Tulos</w:t>
      </w:r>
    </w:p>
    <w:p>
      <w:r>
        <w:t xml:space="preserve">Vanhemmat, Aya, saudi mies</w:t>
      </w:r>
    </w:p>
    <w:p>
      <w:r>
        <w:rPr>
          <w:b/>
        </w:rPr>
        <w:t xml:space="preserve">Esimerkki 4.3547</w:t>
      </w:r>
    </w:p>
    <w:p>
      <w:r>
        <w:t xml:space="preserve">Lause1: Carl oli innostunut tietokoneista. Lause2: Hän kävi monia kursseja tietokoneohjelmoinnista. Lause3: Hän päätti rakentaa tietokoneen itse. Lause4: Hän käytti monta tuntia tietokoneen tutkimiseen ja suunnitteluun. Lause5: Hän rakensi tietokoneen menestyksekkäästi ja säästi siinä paljon rahaa.</w:t>
      </w:r>
    </w:p>
    <w:p>
      <w:r>
        <w:rPr>
          <w:b/>
        </w:rPr>
        <w:t xml:space="preserve">Tulos</w:t>
      </w:r>
    </w:p>
    <w:p>
      <w:r>
        <w:t xml:space="preserve">Carl</w:t>
      </w:r>
    </w:p>
    <w:p>
      <w:r>
        <w:rPr>
          <w:b/>
        </w:rPr>
        <w:t xml:space="preserve">Esimerkki 4.3548</w:t>
      </w:r>
    </w:p>
    <w:p>
      <w:r>
        <w:t xml:space="preserve">Lause1: Nat halusi oppia ratsastamaan. Lause2: Koska hän oli kaupungista, hänellä ei ollut koskaan aikaisemmin ollut siihen mahdollisuutta. Lause3: Kun hän kuitenkin valmistui yliopistosta, hän päätti vihdoin oppia. Lause4: Hän muutti New Mexicoon ja sai töitä maatilalta. Lause5: Nyt hän ratsastaa hevosilla joka päivä.</w:t>
      </w:r>
    </w:p>
    <w:p>
      <w:r>
        <w:rPr>
          <w:b/>
        </w:rPr>
        <w:t xml:space="preserve">Tulos</w:t>
      </w:r>
    </w:p>
    <w:p>
      <w:r>
        <w:t xml:space="preserve">Hevoset, Nat</w:t>
      </w:r>
    </w:p>
    <w:p>
      <w:r>
        <w:rPr>
          <w:b/>
        </w:rPr>
        <w:t xml:space="preserve">Esimerkki 4.3549</w:t>
      </w:r>
    </w:p>
    <w:p>
      <w:r>
        <w:t xml:space="preserve">Lause1: Jessietä kiusattiin aina hänen suurten jalkojensa vuoksi. Lause2: Eräänä päivänä hän kyllästyi siihen ja keksi idean. Lause3: Koulun Halloween-juhlissa Jessie pukeutui klovniksi. Lause4: Hänen pukunsa oli hieno ja hänestä tuli hitti. Lause5: Yksi hänen kiusaajistaan alkoi jopa kunnioittaa häntä!</w:t>
      </w:r>
    </w:p>
    <w:p>
      <w:r>
        <w:rPr>
          <w:b/>
        </w:rPr>
        <w:t xml:space="preserve">Tulos</w:t>
      </w:r>
    </w:p>
    <w:p>
      <w:r>
        <w:t xml:space="preserve">Jessie, Jessien kiusaajat</w:t>
      </w:r>
    </w:p>
    <w:p>
      <w:r>
        <w:rPr>
          <w:b/>
        </w:rPr>
        <w:t xml:space="preserve">Esimerkki 4.3550</w:t>
      </w:r>
    </w:p>
    <w:p>
      <w:r>
        <w:t xml:space="preserve">Lause1: Amy halusi näyttää aikuisemmalta. Lause2: Hän päätti leikata hiuksiinsa otsatukan. Lause3: Hän istui kylpyhuoneessa ja leikkasi ne yksin. Lause4: Hänen äitinsä säikähti, kun hän näki Amyn leikanneen hiuksensa. Lause5: Hänen äitinsä vei hänet kampaajalle korjaamaan sotkun.</w:t>
      </w:r>
    </w:p>
    <w:p>
      <w:r>
        <w:rPr>
          <w:b/>
        </w:rPr>
        <w:t xml:space="preserve">Tulos</w:t>
      </w:r>
    </w:p>
    <w:p>
      <w:r>
        <w:t xml:space="preserve">Amy, Stylisti, Hänen äitinsä</w:t>
      </w:r>
    </w:p>
    <w:p>
      <w:r>
        <w:rPr>
          <w:b/>
        </w:rPr>
        <w:t xml:space="preserve">Esimerkki 4.3551</w:t>
      </w:r>
    </w:p>
    <w:p>
      <w:r>
        <w:t xml:space="preserve">Lause1: Ystäväni Sue tapasi eräänä päivänä miehen. Lause2: Kuukauden kuluttua mies alkoi asua Suen kanssa. Lause3: He erosivat, mutta mies ei suostunut muuttamaan. Lause4: Sue antoi miehelle häätöilmoituksen, ja mies nauroi. Lause5: Nainen soitti poliisille, ja mies muutti pois.</w:t>
      </w:r>
    </w:p>
    <w:p>
      <w:r>
        <w:rPr>
          <w:b/>
        </w:rPr>
        <w:t xml:space="preserve">Tulos</w:t>
      </w:r>
    </w:p>
    <w:p>
      <w:r>
        <w:t xml:space="preserve">Sue, poliisi, mies</w:t>
      </w:r>
    </w:p>
    <w:p>
      <w:r>
        <w:rPr>
          <w:b/>
        </w:rPr>
        <w:t xml:space="preserve">Esimerkki 4.3552</w:t>
      </w:r>
    </w:p>
    <w:p>
      <w:r>
        <w:t xml:space="preserve">Lause1: Sherman työskenteli autoyhtiössä, joka kehitti itseohjautuvaa ajoneuvoa. Lause2: Hän ei malttanut odottaa, että itseohjautuvat autot integroituvat yhteiskuntaan. Lause3: Se pelastaisi lukemattomia ihmishenkiä. Lause4: Hän ajatteli tätä tulevaisuutta kotimatkalla. Lause5: Hänen ajatuksensa harhailivat liikaa, ja hän joutui kolariin.</w:t>
      </w:r>
    </w:p>
    <w:p>
      <w:r>
        <w:rPr>
          <w:b/>
        </w:rPr>
        <w:t xml:space="preserve">Tulos</w:t>
      </w:r>
    </w:p>
    <w:p>
      <w:r>
        <w:t xml:space="preserve">Yhteiskunta, Sherman</w:t>
      </w:r>
    </w:p>
    <w:p>
      <w:r>
        <w:rPr>
          <w:b/>
        </w:rPr>
        <w:t xml:space="preserve">Esimerkki 4.3553</w:t>
      </w:r>
    </w:p>
    <w:p>
      <w:r>
        <w:t xml:space="preserve">Lause1: Susie työskenteli keskustassa sijaitsevassa uudessa italialaisessa ravintolassa. Lause2: Hän rakasti katsella ihmisiä, jotka söivät hienoissa vaatteissaan. Lause3: Hän haaveili siitä, että jonain päivänä hän pukeutuisi ja menisi asiakkaaksi. Lause4: Mutta hän tiesi, ettei heillä ollut varaa hintoihin. Lause5: Niinpä hän järkyttyi, kun hänen miehensä vei hänet sinne syntymäpäivänään.</w:t>
      </w:r>
    </w:p>
    <w:p>
      <w:r>
        <w:rPr>
          <w:b/>
        </w:rPr>
        <w:t xml:space="preserve">Tulos</w:t>
      </w:r>
    </w:p>
    <w:p>
      <w:r>
        <w:t xml:space="preserve">Susie, aviomies</w:t>
      </w:r>
    </w:p>
    <w:p>
      <w:r>
        <w:rPr>
          <w:b/>
        </w:rPr>
        <w:t xml:space="preserve">Esimerkki 4.3554</w:t>
      </w:r>
    </w:p>
    <w:p>
      <w:r>
        <w:t xml:space="preserve">Lause1: Johnnylle on aina sanottu, että hän on erittäin vahva kokoonsa nähden. Lause2: Hän päätti osallistua kaupunkinsa paikalliseen kovien miesten kilpailuun. Lause3: Pääkilpailu oli kädenvääntökilpailu. Lause4: Johnny päätyi voittamaan vastustajansa kolmen ensimmäisen sekunnin aikana. Lause5: Johnny julistettiin sen jälkeen kaupunkinsa vahvimmaksi mieheksi.</w:t>
      </w:r>
    </w:p>
    <w:p>
      <w:r>
        <w:rPr>
          <w:b/>
        </w:rPr>
        <w:t xml:space="preserve">Tulos</w:t>
      </w:r>
    </w:p>
    <w:p>
      <w:r>
        <w:t xml:space="preserve">Johnny, vastustaja</w:t>
      </w:r>
    </w:p>
    <w:p>
      <w:r>
        <w:rPr>
          <w:b/>
        </w:rPr>
        <w:t xml:space="preserve">Esimerkki 4.3555</w:t>
      </w:r>
    </w:p>
    <w:p>
      <w:r>
        <w:t xml:space="preserve">Lause1: Luke pelaa jalkapallo-ottelussa. Lause2: Luke on joukkueen tähtivastaanottaja. Lause3: Luke tietää, että pallo on tulossa hänen tielleen ja hän tekee touchdownin. Lause4: Luke juoksee syvälle ja pallo heitetään hänelle. Lause5: Luke pudottaa syötön ja häviää pelin.</w:t>
      </w:r>
    </w:p>
    <w:p>
      <w:r>
        <w:rPr>
          <w:b/>
        </w:rPr>
        <w:t xml:space="preserve">Tulos</w:t>
      </w:r>
    </w:p>
    <w:p>
      <w:r>
        <w:t xml:space="preserve">Joukkue, Luke</w:t>
      </w:r>
    </w:p>
    <w:p>
      <w:r>
        <w:rPr>
          <w:b/>
        </w:rPr>
        <w:t xml:space="preserve">Esimerkki 4.3556</w:t>
      </w:r>
    </w:p>
    <w:p>
      <w:r>
        <w:t xml:space="preserve">Lause1: Joshua ajoi kiireesti töistä kotiin. Lause2: Joosua ei voinut olla huomaamatta, kun hänen edessään tielle kipitti peura. Lause3: Joshua jarrutti niin kovaa kuin pystyi. Lause4: Onneksi hän välttyi törmäämästä peuraan. Lause5: Sitten peura lähti tanssahtelemaan pois tieltä.</w:t>
      </w:r>
    </w:p>
    <w:p>
      <w:r>
        <w:rPr>
          <w:b/>
        </w:rPr>
        <w:t xml:space="preserve">Tulos</w:t>
      </w:r>
    </w:p>
    <w:p>
      <w:r>
        <w:t xml:space="preserve">Joshua, Peura</w:t>
      </w:r>
    </w:p>
    <w:p>
      <w:r>
        <w:rPr>
          <w:b/>
        </w:rPr>
        <w:t xml:space="preserve">Esimerkki 4.3557</w:t>
      </w:r>
    </w:p>
    <w:p>
      <w:r>
        <w:t xml:space="preserve">Lause1: Lisa tunsi pistelyä käsissään ja jaloissaan. Lause2: Ja hän ei tiennyt, mitä tehdä. Lause3: Mutta käveltyään töihin hän huomasi, että se hävisi. Lause4: Niinpä hän päätti kävellä joka päivä. Lause5: Ja lopulta pistely hävisi.</w:t>
      </w:r>
    </w:p>
    <w:p>
      <w:r>
        <w:rPr>
          <w:b/>
        </w:rPr>
        <w:t xml:space="preserve">Tulos</w:t>
      </w:r>
    </w:p>
    <w:p>
      <w:r>
        <w:t xml:space="preserve">Lisa</w:t>
      </w:r>
    </w:p>
    <w:p>
      <w:r>
        <w:rPr>
          <w:b/>
        </w:rPr>
        <w:t xml:space="preserve">Esimerkki 4.3558</w:t>
      </w:r>
    </w:p>
    <w:p>
      <w:r>
        <w:t xml:space="preserve">Lause1: Perhe asettui hotelliin. Lause2: He pääsivät sinne seuraavana päivänä. Lause3: Heidän laukkunsa haettiin heidän puolestaan. Lause4: Aula oli heidän ensimmäinen näkymänsä. Lause5: Se oli heidän mielestään hämmästyttävä.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4.3559</w:t>
      </w:r>
    </w:p>
    <w:p>
      <w:r>
        <w:t xml:space="preserve">Lause1: Jake rakasti Woody Allenin elokuvia. Lause2: Hän pakotti kaikki katsomaan niin monta kuin mahdollista. Lause3: Lopulta hän sai kaikki kyllästymään siihen. Lause4: Jake ei saanut enää valita elokuvia. Lause5: Hänen oli katsottava Woody Allenin elokuvia yksin.</w:t>
      </w:r>
    </w:p>
    <w:p>
      <w:r>
        <w:rPr>
          <w:b/>
        </w:rPr>
        <w:t xml:space="preserve">Tulos</w:t>
      </w:r>
    </w:p>
    <w:p>
      <w:r>
        <w:t xml:space="preserve">Woody Allen, Jake, Kaikki</w:t>
      </w:r>
    </w:p>
    <w:p>
      <w:r>
        <w:rPr>
          <w:b/>
        </w:rPr>
        <w:t xml:space="preserve">Esimerkki 4.3560</w:t>
      </w:r>
    </w:p>
    <w:p>
      <w:r>
        <w:t xml:space="preserve">Lause1: Josue kokeili uutta neulomallia. Lause2: Hän neuloi muutaman rivin. Lause3: Jotenkin jokainen krs oli pidempi kuin edellinen. Lause4: Hän purki kaiken ja aloitti alusta. Lause5: Varmasti se onnistuisi tällä kertaa.</w:t>
      </w:r>
    </w:p>
    <w:p>
      <w:r>
        <w:rPr>
          <w:b/>
        </w:rPr>
        <w:t xml:space="preserve">Tulos</w:t>
      </w:r>
    </w:p>
    <w:p>
      <w:r>
        <w:t xml:space="preserve">Josue</w:t>
      </w:r>
    </w:p>
    <w:p>
      <w:r>
        <w:rPr>
          <w:b/>
        </w:rPr>
        <w:t xml:space="preserve">Esimerkki 4.3561</w:t>
      </w:r>
    </w:p>
    <w:p>
      <w:r>
        <w:t xml:space="preserve">Lause1: Tina ja Helen menivät pelihallin vesijuoksuihin. Lause2: Helen pystyi käyttämään kellukkeen vesipyssyä ruiskuttamaan ihmisiä. Lause3: Tina alkoi käyttää sitä väärin ja hyökätä aggressiivisesti ihmisten kimppuun. Lause4: Työntekijä käski molempia poistumaan. Lause5: Hän myös kielsi Tinaa tulemasta pelihalliin tulevaisuudessa.</w:t>
      </w:r>
    </w:p>
    <w:p>
      <w:r>
        <w:rPr>
          <w:b/>
        </w:rPr>
        <w:t xml:space="preserve">Tulos</w:t>
      </w:r>
    </w:p>
    <w:p>
      <w:r>
        <w:t xml:space="preserve">Ihmiset, työntekijä, Tina, Helen</w:t>
      </w:r>
    </w:p>
    <w:p>
      <w:r>
        <w:rPr>
          <w:b/>
        </w:rPr>
        <w:t xml:space="preserve">Esimerkki 4.3562</w:t>
      </w:r>
    </w:p>
    <w:p>
      <w:r>
        <w:t xml:space="preserve">Lause1: Tomin poika halusi nähdä oikean autokilpailun. Lause2: Niinpä Tom ja hänen poikansa menivät kuuluisalle kilparadalle katsomaan sellaista. Lause3: Se oli 200 kierroksen kilpailu. Lause4: Ja Tomin poika kyllästyi nopeasti. Lause5: Häntä nolotti, että hän halusi katsoa kisaa.</w:t>
      </w:r>
    </w:p>
    <w:p>
      <w:r>
        <w:rPr>
          <w:b/>
        </w:rPr>
        <w:t xml:space="preserve">Tulos</w:t>
      </w:r>
    </w:p>
    <w:p>
      <w:r>
        <w:t xml:space="preserve">Tomin poika, Tom</w:t>
      </w:r>
    </w:p>
    <w:p>
      <w:r>
        <w:rPr>
          <w:b/>
        </w:rPr>
        <w:t xml:space="preserve">Esimerkki 4.3563</w:t>
      </w:r>
    </w:p>
    <w:p>
      <w:r>
        <w:t xml:space="preserve">Lause1: Bändiopettajani oli tänään erittäin raivoissaan. Lause2: Puhallinsoitinryhmä oli epäsynkroninen. Lause3: He toistivat kappaleen useita kertoja ja pärjäsivät huonommin jokaisella yrityksellä. Lause4: Hän päätyi erottamaan muut soittajat. Lause5: Lisäksi hän pakotti puhaltajat opettelemaan uuden kappaleen.</w:t>
      </w:r>
    </w:p>
    <w:p>
      <w:r>
        <w:rPr>
          <w:b/>
        </w:rPr>
        <w:t xml:space="preserve">Tulos</w:t>
      </w:r>
    </w:p>
    <w:p>
      <w:r>
        <w:t xml:space="preserve">Pelaajat, ohjaaja</w:t>
      </w:r>
    </w:p>
    <w:p>
      <w:r>
        <w:rPr>
          <w:b/>
        </w:rPr>
        <w:t xml:space="preserve">Esimerkki 4.3564</w:t>
      </w:r>
    </w:p>
    <w:p>
      <w:r>
        <w:t xml:space="preserve">Lause1: Jillillä oli lemmikkikissa. Lause2: Hänen kissallaan oli kirppuja. Lause3: Kirput saastuttivat koko hänen talonsa. Lause4: Jill meni kauppaan ja osti suolaa. Lause5: Hän sai kirput pois ripottelemalla suolaa lattioilleen.</w:t>
      </w:r>
    </w:p>
    <w:p>
      <w:r>
        <w:rPr>
          <w:b/>
        </w:rPr>
        <w:t xml:space="preserve">Tulos</w:t>
      </w:r>
    </w:p>
    <w:p>
      <w:r>
        <w:t xml:space="preserve">Kirput, Jill, kissa</w:t>
      </w:r>
    </w:p>
    <w:p>
      <w:r>
        <w:rPr>
          <w:b/>
        </w:rPr>
        <w:t xml:space="preserve">Esimerkki 4.3565</w:t>
      </w:r>
    </w:p>
    <w:p>
      <w:r>
        <w:t xml:space="preserve">Lause1: Sam halusi todella perustaa ravintolan. Lause2: Hän säästi rahaa nykyisestä työstään. Lause3: Hän pystyi saamaan mukavan paikan kaupunkinsa keskusta-alueelta. Lause4: Hänen ravintolastaan tuli yhdessä yössä menestys. Lause5: Lopulta Sam lopetti työnsä pyörittääkseen ravintolayritystään.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4.3566</w:t>
      </w:r>
    </w:p>
    <w:p>
      <w:r>
        <w:t xml:space="preserve">Lause1: Carly ajaa autiomaassa. Lause2: Hänen autonsa hajoaa. Lause3: Hänen on käveltävä hakemaan apua. Lause4: Hän kävelee kilometrejä. Lause5: Hän löytää lopulta huoltoaseman kilometrien kävelyn jälkeen.</w:t>
      </w:r>
    </w:p>
    <w:p>
      <w:r>
        <w:rPr>
          <w:b/>
        </w:rPr>
        <w:t xml:space="preserve">Tulos</w:t>
      </w:r>
    </w:p>
    <w:p>
      <w:r>
        <w:t xml:space="preserve">Carly</w:t>
      </w:r>
    </w:p>
    <w:p>
      <w:r>
        <w:rPr>
          <w:b/>
        </w:rPr>
        <w:t xml:space="preserve">Esimerkki 4.3567</w:t>
      </w:r>
    </w:p>
    <w:p>
      <w:r>
        <w:t xml:space="preserve">Lause1: Tom heilutti taksia. Lause2: Kun yksi pysähtyi, joku toinen yritti päästä kyytiin. Lause3: Tom puhui heille asiasta. Lause4: He yrittivät kuitenkin ottaa sen. Lause5: Tomin oli vedettävä heidät ulos.</w:t>
      </w:r>
    </w:p>
    <w:p>
      <w:r>
        <w:rPr>
          <w:b/>
        </w:rPr>
        <w:t xml:space="preserve">Tulos</w:t>
      </w:r>
    </w:p>
    <w:p>
      <w:r>
        <w:t xml:space="preserve">Joku, Tom</w:t>
      </w:r>
    </w:p>
    <w:p>
      <w:r>
        <w:rPr>
          <w:b/>
        </w:rPr>
        <w:t xml:space="preserve">Esimerkki 4.3568</w:t>
      </w:r>
    </w:p>
    <w:p>
      <w:r>
        <w:t xml:space="preserve">Lause1: Jenna ryömi pitkin lattiaa. Lause2: Hän ei löytänyt yhtä korvakoruaan! Lause3: Hän peitti lattian joka sentin. Lause4: Kun hän nousi ylös, hän tunsi, että jotain putosi hänen paidastaan. Lause5: Korvakoru oli tarttunut hänen puseroonsa.</w:t>
      </w:r>
    </w:p>
    <w:p>
      <w:r>
        <w:rPr>
          <w:b/>
        </w:rPr>
        <w:t xml:space="preserve">Tulos</w:t>
      </w:r>
    </w:p>
    <w:p>
      <w:r>
        <w:t xml:space="preserve">Jenna</w:t>
      </w:r>
    </w:p>
    <w:p>
      <w:r>
        <w:rPr>
          <w:b/>
        </w:rPr>
        <w:t xml:space="preserve">Esimerkki 4.3569</w:t>
      </w:r>
    </w:p>
    <w:p>
      <w:r>
        <w:t xml:space="preserve">Lause1: Aimee on sairaanhoitaja. Lause2: Hänen on annettava taaperolle rokotus. Lause3: Hän pistää lasta nopeasti ja antaa pistoksen sujuvasti. Lause4: Pikkulapsi itkee ja kurottautuu äitinsä luokse. Lause5: Aimee ojentaa lapselle tikkarin, ja lapsen itku lakkaa äkkiä.</w:t>
      </w:r>
    </w:p>
    <w:p>
      <w:r>
        <w:rPr>
          <w:b/>
        </w:rPr>
        <w:t xml:space="preserve">Tulos</w:t>
      </w:r>
    </w:p>
    <w:p>
      <w:r>
        <w:t xml:space="preserve">Pikkulapsi, hänen äitinsä Aimee, -</w:t>
      </w:r>
    </w:p>
    <w:p>
      <w:r>
        <w:rPr>
          <w:b/>
        </w:rPr>
        <w:t xml:space="preserve">Esimerkki 4.3570</w:t>
      </w:r>
    </w:p>
    <w:p>
      <w:r>
        <w:t xml:space="preserve">Lause1: Sam oli kyllästynyt pieneen ruokapöytään. Lause2: Hänellä ei kuitenkaan ollut varaa ostaa uutta. Lause3: Hän päätti sen sijaan rakentaa sellaisen. Lause4: Hän hankki kaikki tarvikkeet ja ryhtyi töihin. Lause5: Myöhemmin sinä päivänä hän oli ylpeä uudesta pöydästään.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4.3571</w:t>
      </w:r>
    </w:p>
    <w:p>
      <w:r>
        <w:t xml:space="preserve">Lause1: Bailey vihasi hanhia. Lause2: Hän asui aivan lammen rannalla. Lause3: Baileyn luona oli aina hanhia. Lause4: Hän päätti päästä niistä eroon. Lause5: Hän laittoi ulos joutsenen aseman pelotellakseen niitä pois.</w:t>
      </w:r>
    </w:p>
    <w:p>
      <w:r>
        <w:rPr>
          <w:b/>
        </w:rPr>
        <w:t xml:space="preserve">Tulos</w:t>
      </w:r>
    </w:p>
    <w:p>
      <w:r>
        <w:t xml:space="preserve">Bailey, hanhet</w:t>
      </w:r>
    </w:p>
    <w:p>
      <w:r>
        <w:rPr>
          <w:b/>
        </w:rPr>
        <w:t xml:space="preserve">Esimerkki 4.3572</w:t>
      </w:r>
    </w:p>
    <w:p>
      <w:r>
        <w:t xml:space="preserve">Lause1: Kayla oli ollut tanssiryhmässä vuosia. Lause2: Tänä vuonna hän yritti päästä joukkueeseen. Lause3: Häntä jännitti, ettei hän pääsisi mukaan. Lause4: Hän harjoitteli ja harjoitteli. Lause5: Kayla oli helpottunut, kun hän pääsi joukkueeseen.</w:t>
      </w:r>
    </w:p>
    <w:p>
      <w:r>
        <w:rPr>
          <w:b/>
        </w:rPr>
        <w:t xml:space="preserve">Tulos</w:t>
      </w:r>
    </w:p>
    <w:p>
      <w:r>
        <w:t xml:space="preserve">Kayla, tanssiryhmä</w:t>
      </w:r>
    </w:p>
    <w:p>
      <w:r>
        <w:rPr>
          <w:b/>
        </w:rPr>
        <w:t xml:space="preserve">Esimerkki 4.3573</w:t>
      </w:r>
    </w:p>
    <w:p>
      <w:r>
        <w:t xml:space="preserve">Lause1: Lola oli sotkenut huoneensa. Lause2: Hänen äitinsä huusi, että hänen oli siivottava se heti. Lause3: Häneltä kesti neljä tuntia, mutta lopulta se oli siivottu. Lause4: Hän kutsui sinä iltana ystäviä kylään. Lause5: He sotkivat taas yhtä paljon!</w:t>
      </w:r>
    </w:p>
    <w:p>
      <w:r>
        <w:rPr>
          <w:b/>
        </w:rPr>
        <w:t xml:space="preserve">Tulos</w:t>
      </w:r>
    </w:p>
    <w:p>
      <w:r>
        <w:t xml:space="preserve">Lola, ystävät, äiti</w:t>
      </w:r>
    </w:p>
    <w:p>
      <w:r>
        <w:rPr>
          <w:b/>
        </w:rPr>
        <w:t xml:space="preserve">Esimerkki 4.3574</w:t>
      </w:r>
    </w:p>
    <w:p>
      <w:r>
        <w:t xml:space="preserve">Lause1: Aaron makasi sohvalla. Lause2: Hän oli viettänyt päivän järvellä ja oli nyt palanut auringossa. Lause3: Hänen palovammansa alkoi kutista hallitsemattomasti. Lause4: Hän alkoi raapia ja huomasi, että hänen ihonsa kuoriutui. Lause5: Hän jatkoi koko ihon kuorimista ja kutina katosi.</w:t>
      </w:r>
    </w:p>
    <w:p>
      <w:r>
        <w:rPr>
          <w:b/>
        </w:rPr>
        <w:t xml:space="preserve">Tulos</w:t>
      </w:r>
    </w:p>
    <w:p>
      <w:r>
        <w:t xml:space="preserve">Aaron</w:t>
      </w:r>
    </w:p>
    <w:p>
      <w:r>
        <w:rPr>
          <w:b/>
        </w:rPr>
        <w:t xml:space="preserve">Esimerkki 4.3575</w:t>
      </w:r>
    </w:p>
    <w:p>
      <w:r>
        <w:t xml:space="preserve">Lause1: Patsy osti uuden auton ajaakseen töihin. Lause2: Se oli Ford Taurus. Lause3: Hänen tyttöystävänsä sanoi, että se oli surkea auto, eikä hän halunnut ajaa sillä. Lause4: Patsy sanoi, ettei häntä haittaa. Lause5: Hän pakotti tyttöystävänsä kävelemään itse kotiin.</w:t>
      </w:r>
    </w:p>
    <w:p>
      <w:r>
        <w:rPr>
          <w:b/>
        </w:rPr>
        <w:t xml:space="preserve">Tulos</w:t>
      </w:r>
    </w:p>
    <w:p>
      <w:r>
        <w:t xml:space="preserve">Tyttöystävä, Hän itse, Patsy</w:t>
      </w:r>
    </w:p>
    <w:p>
      <w:r>
        <w:rPr>
          <w:b/>
        </w:rPr>
        <w:t xml:space="preserve">Esimerkki 4.3576</w:t>
      </w:r>
    </w:p>
    <w:p>
      <w:r>
        <w:t xml:space="preserve">Lause1: Darrel nukkui rauhallisesti. Lause2: Hän oli työskennellyt 12 tuntia ja oli uupunut! Lause3: Hän tunsi jotain märkää ja tahmeaa kasvoillaan. Lause4: Hänen koiransa oli kaivannut häntä, kun hän oli töissä. Lause5: Koira ei lakannut antamasta hänelle suukkoja!</w:t>
      </w:r>
    </w:p>
    <w:p>
      <w:r>
        <w:rPr>
          <w:b/>
        </w:rPr>
        <w:t xml:space="preserve">Tulos</w:t>
      </w:r>
    </w:p>
    <w:p>
      <w:r>
        <w:t xml:space="preserve">Darrel, koira</w:t>
      </w:r>
    </w:p>
    <w:p>
      <w:r>
        <w:rPr>
          <w:b/>
        </w:rPr>
        <w:t xml:space="preserve">Esimerkki 4.3577</w:t>
      </w:r>
    </w:p>
    <w:p>
      <w:r>
        <w:t xml:space="preserve">Lause1: Koira on kutissut ja raapinut paljon viime aikoina. Lause2: Katsoin hänen vatsaansa, kun leikimme iltapäivällä. Lause3: Huomasin useita punaisia merkkejä ja haavoja sen vatsassa. Lause4: Ilmeisesti syksy on rankkaa aikaa koirille ja allergioille. Lause5: Varasin eläinlääkärille ajan kylvetykseen ja tutkimukseen perjantaiksi.</w:t>
      </w:r>
    </w:p>
    <w:p>
      <w:r>
        <w:rPr>
          <w:b/>
        </w:rPr>
        <w:t xml:space="preserve">Tulos</w:t>
      </w:r>
    </w:p>
    <w:p>
      <w:r>
        <w:t xml:space="preserve">Minä (itse), eläinlääkäri, koira</w:t>
      </w:r>
    </w:p>
    <w:p>
      <w:r>
        <w:rPr>
          <w:b/>
        </w:rPr>
        <w:t xml:space="preserve">Esimerkki 4.3578</w:t>
      </w:r>
    </w:p>
    <w:p>
      <w:r>
        <w:t xml:space="preserve">Lause1: Koira seurasi minua, kun kävelin tietä pitkin. Lause2: Siksi heitin kiven kauas. Lause3: Pentu juoksi kiven perässä. Lause4: Minä juoksin sillä välin toiseen suuntaan, poispäin pennusta. Lause5: En nähnyt pentua enää koskaan.</w:t>
      </w:r>
    </w:p>
    <w:p>
      <w:r>
        <w:rPr>
          <w:b/>
        </w:rPr>
        <w:t xml:space="preserve">Tulos</w:t>
      </w:r>
    </w:p>
    <w:p>
      <w:r>
        <w:t xml:space="preserve">Minä (itse), Pentu</w:t>
      </w:r>
    </w:p>
    <w:p>
      <w:r>
        <w:rPr>
          <w:b/>
        </w:rPr>
        <w:t xml:space="preserve">Esimerkki 4.3579</w:t>
      </w:r>
    </w:p>
    <w:p>
      <w:r>
        <w:t xml:space="preserve">Lause1: Tom oli aina myöhässä. Lause2: Hänen ystävänsä tajusivat tämän jo varhain. Lause3: He kehottivat häntä aina olemaan jossain puoli tuntia aikaisemmin. Lause4: Tom alkoi tajuta heidän temppunsa. Lause5: Useimmiten hän myöhästyi yli puoli tuntia.</w:t>
      </w:r>
    </w:p>
    <w:p>
      <w:r>
        <w:rPr>
          <w:b/>
        </w:rPr>
        <w:t xml:space="preserve">Tulos</w:t>
      </w:r>
    </w:p>
    <w:p>
      <w:r>
        <w:t xml:space="preserve">Hänen ystävänsä Tom</w:t>
      </w:r>
    </w:p>
    <w:p>
      <w:r>
        <w:rPr>
          <w:b/>
        </w:rPr>
        <w:t xml:space="preserve">Esimerkki 4.3580</w:t>
      </w:r>
    </w:p>
    <w:p>
      <w:r>
        <w:t xml:space="preserve">Lause1: Ray osti uuden puhelimen ja leikki sillä. Lause2: Hän käveli kokeillessaan uusia ominaisuuksia. Lause3: Koira juoksi yhtäkkiä Rayn ohi, kun hän käveli! Lause4: Koira yllätti Rayn niin, että hän pudotti puhelimensa. Lause5: Puhelin osui maahan ja näyttö rikkoutui.</w:t>
      </w:r>
    </w:p>
    <w:p>
      <w:r>
        <w:rPr>
          <w:b/>
        </w:rPr>
        <w:t xml:space="preserve">Tulos</w:t>
      </w:r>
    </w:p>
    <w:p>
      <w:r>
        <w:t xml:space="preserve">Koira, Ray</w:t>
      </w:r>
    </w:p>
    <w:p>
      <w:r>
        <w:rPr>
          <w:b/>
        </w:rPr>
        <w:t xml:space="preserve">Esimerkki 4.3581</w:t>
      </w:r>
    </w:p>
    <w:p>
      <w:r>
        <w:t xml:space="preserve">Lause1: Lucy halusi keittää puutarhasta poimimansa kesäkurpitsat. Lause2: Hänen isoäitinsä auttoi häntä pilkkomaan sen kuutioiksi. Lause3: Lucy pelkäsi paistinpannussa olevaa öljyä. Lause4: Hän oli rohkea, jotta isoäiti ei tietäisi. Lause5: Kun he lopettivat, Lucy oli vain iloinen, ettei ollut polttanut itseään.</w:t>
      </w:r>
    </w:p>
    <w:p>
      <w:r>
        <w:rPr>
          <w:b/>
        </w:rPr>
        <w:t xml:space="preserve">Tulos</w:t>
      </w:r>
    </w:p>
    <w:p>
      <w:r>
        <w:t xml:space="preserve">Lucy, isoäiti</w:t>
      </w:r>
    </w:p>
    <w:p>
      <w:r>
        <w:rPr>
          <w:b/>
        </w:rPr>
        <w:t xml:space="preserve">Esimerkki 4.3582</w:t>
      </w:r>
    </w:p>
    <w:p>
      <w:r>
        <w:t xml:space="preserve">Lause1: John halusi liittyä armeijaan. Lause2: Hän puhui asiasta värvääjän kanssa. Lause3: Rekrytoija teki houkuttelevia tarjouksia. Lause4: John päätti liittyä. Lause5: Hän on siitä lähtien ollut tyytyväinen päätökseensä.</w:t>
      </w:r>
    </w:p>
    <w:p>
      <w:r>
        <w:rPr>
          <w:b/>
        </w:rPr>
        <w:t xml:space="preserve">Tulos</w:t>
      </w:r>
    </w:p>
    <w:p>
      <w:r>
        <w:t xml:space="preserve">Rekrytoija, John, armeija</w:t>
      </w:r>
    </w:p>
    <w:p>
      <w:r>
        <w:rPr>
          <w:b/>
        </w:rPr>
        <w:t xml:space="preserve">Esimerkki 4.3583</w:t>
      </w:r>
    </w:p>
    <w:p>
      <w:r>
        <w:t xml:space="preserve">Lause1: Jennifer oli aina rakastanut tätä paikkaa. Lause2: Joki oli hänen lempipaikkansa. Lause3: Hän katsoi kohti vettä, kosken kiiltoa. Lause4: Hän vain tuijotti tuntikausia sen kauneuden vangitsemana. Lause5: Joki oli ihana paikka.</w:t>
      </w:r>
    </w:p>
    <w:p>
      <w:r>
        <w:rPr>
          <w:b/>
        </w:rPr>
        <w:t xml:space="preserve">Tulos</w:t>
      </w:r>
    </w:p>
    <w:p>
      <w:r>
        <w:t xml:space="preserve">Jennifer</w:t>
      </w:r>
    </w:p>
    <w:p>
      <w:r>
        <w:rPr>
          <w:b/>
        </w:rPr>
        <w:t xml:space="preserve">Esimerkki 4.3584</w:t>
      </w:r>
    </w:p>
    <w:p>
      <w:r>
        <w:t xml:space="preserve">Lause1: Jennyllä oli ongelmia ruokavalionsa kanssa. Lause2: Jenny söi ruokaa huomaamatta sitä. Lause3: Hän söi enemmän kaloreita kuin halusi. Lause4: Hän kirjoitti joka päivä muistiin, mitä hän söi. Lause5: Hän sai itsensä takaisin ruokavalioonsa.</w:t>
      </w:r>
    </w:p>
    <w:p>
      <w:r>
        <w:rPr>
          <w:b/>
        </w:rPr>
        <w:t xml:space="preserve">Tulos</w:t>
      </w:r>
    </w:p>
    <w:p>
      <w:r>
        <w:t xml:space="preserve">Jenny</w:t>
      </w:r>
    </w:p>
    <w:p>
      <w:r>
        <w:rPr>
          <w:b/>
        </w:rPr>
        <w:t xml:space="preserve">Esimerkki 4.3585</w:t>
      </w:r>
    </w:p>
    <w:p>
      <w:r>
        <w:t xml:space="preserve">Lause1: Sam joutui tappeluun koulussa. Lause2: Kiusaaja kiusasi häntä, ja Sam puolustautui. Lause3: Mutta molemmat pojat saivat jälki-istuntoa! Lause4: Sam yritti selittää vanhemmilleen, mutta he eivät kuunnelleet. Lause5: Sam tunsi itsensä epäoikeudenmukaisesti syytetyksi ja rangaistuksi.</w:t>
      </w:r>
    </w:p>
    <w:p>
      <w:r>
        <w:rPr>
          <w:b/>
        </w:rPr>
        <w:t xml:space="preserve">Tulos</w:t>
      </w:r>
    </w:p>
    <w:p>
      <w:r>
        <w:t xml:space="preserve">Vanhemmat, Bully, Sam</w:t>
      </w:r>
    </w:p>
    <w:p>
      <w:r>
        <w:rPr>
          <w:b/>
        </w:rPr>
        <w:t xml:space="preserve">Esimerkki 4.3586</w:t>
      </w:r>
    </w:p>
    <w:p>
      <w:r>
        <w:t xml:space="preserve">Lause1: Tänä kesänä on ollut niin kuuma sää. Lause2: Ilmastointilaite on ollut usein päällä. Lause3: Oli jopa päiviä, jolloin jouduimme pysymään sisällä. Lause4: Toivottavasti alkaa viilentyä. Lause5: Lapset haluavat kovasti ulos leikkimään.</w:t>
      </w:r>
    </w:p>
    <w:p>
      <w:r>
        <w:rPr>
          <w:b/>
        </w:rPr>
        <w:t xml:space="preserve">Tulos</w:t>
      </w:r>
    </w:p>
    <w:p>
      <w:r>
        <w:t xml:space="preserve">Minä (itse), Lapset</w:t>
      </w:r>
    </w:p>
    <w:p>
      <w:r>
        <w:rPr>
          <w:b/>
        </w:rPr>
        <w:t xml:space="preserve">Esimerkki 4.3587</w:t>
      </w:r>
    </w:p>
    <w:p>
      <w:r>
        <w:t xml:space="preserve">Lause1: Jessie osti uuden paidan. Lause2: Kun Jessie toi paidan kotiin, hän löysi siitä reiän. Lause3: Jessie toi paidan takaisin kauppaan. Lause4: Kauppa antoi Jessien vaihtaa paidan. Lause5: Jessie tarkisti paidan ennen kaupasta lähtöä.</w:t>
      </w:r>
    </w:p>
    <w:p>
      <w:r>
        <w:rPr>
          <w:b/>
        </w:rPr>
        <w:t xml:space="preserve">Tulos</w:t>
      </w:r>
    </w:p>
    <w:p>
      <w:r>
        <w:t xml:space="preserve">Jessie, myymälä</w:t>
      </w:r>
    </w:p>
    <w:p>
      <w:r>
        <w:rPr>
          <w:b/>
        </w:rPr>
        <w:t xml:space="preserve">Esimerkki 4.3588</w:t>
      </w:r>
    </w:p>
    <w:p>
      <w:r>
        <w:t xml:space="preserve">Lause1: Sue oli menossa ulkoilmakonserttiin. Lause2: Hän osti uuden asun valmistautuakseen. Lause3: Konsertti kuitenkin peruuntui sateisena. Lause4: Sue jäi lopulta kotiin. Lause5: Kaikki hänen käyttämänsä rahat menivät hukkaan.</w:t>
      </w:r>
    </w:p>
    <w:p>
      <w:r>
        <w:rPr>
          <w:b/>
        </w:rPr>
        <w:t xml:space="preserve">Tulos</w:t>
      </w:r>
    </w:p>
    <w:p>
      <w:r>
        <w:t xml:space="preserve">Sue</w:t>
      </w:r>
    </w:p>
    <w:p>
      <w:r>
        <w:rPr>
          <w:b/>
        </w:rPr>
        <w:t xml:space="preserve">Esimerkki 4.3589</w:t>
      </w:r>
    </w:p>
    <w:p>
      <w:r>
        <w:t xml:space="preserve">Lause1: Jennifer lähti sinä aamuna ulkoiluttamaan koiraa. Lause2: Se oli hyvin kiihkeä labradorinnoutaja. Lause3: Jennifer näki pupun vasta, kun oli liian myöhäistä. Lause4: Fido syöksyi sen perään, ja tyttö juoksi kilpaa perässä. Lause5: Lopulta Fido onnistui hidastamaan ja saamaan sen lopettamaan jahtaamisen.</w:t>
      </w:r>
    </w:p>
    <w:p>
      <w:r>
        <w:rPr>
          <w:b/>
        </w:rPr>
        <w:t xml:space="preserve">Tulos</w:t>
      </w:r>
    </w:p>
    <w:p>
      <w:r>
        <w:t xml:space="preserve">Bunny, Jennifer</w:t>
      </w:r>
    </w:p>
    <w:p>
      <w:r>
        <w:rPr>
          <w:b/>
        </w:rPr>
        <w:t xml:space="preserve">Esimerkki 4.3590</w:t>
      </w:r>
    </w:p>
    <w:p>
      <w:r>
        <w:t xml:space="preserve">Lause1: Ed lähti patikoimaan kavereidensa kanssa. Lause2: He tulivat korkealle kalliolle. Lause3: Ed ja hänen kaverinsa päättivät kiivetä sille. Lause4: He kiipesivät varovasti ylös. Lause5: Heillä oli hauskaa!</w:t>
      </w:r>
    </w:p>
    <w:p>
      <w:r>
        <w:rPr>
          <w:b/>
        </w:rPr>
        <w:t xml:space="preserve">Tulos</w:t>
      </w:r>
    </w:p>
    <w:p>
      <w:r>
        <w:t xml:space="preserve">Ed, hänen kaverinsa</w:t>
      </w:r>
    </w:p>
    <w:p>
      <w:r>
        <w:rPr>
          <w:b/>
        </w:rPr>
        <w:t xml:space="preserve">Esimerkki 4.3591</w:t>
      </w:r>
    </w:p>
    <w:p>
      <w:r>
        <w:t xml:space="preserve">Lause1: Siivous oli pelottava tehtävä. Lause2: Koko elämänsä aikana hän ei ollut koskaan heittänyt mitään pois. Lause3: Jokainen laatikko oli täynnä, ja kaappi pursusi. Lause4: Sue päätti tehdä työn huone kerrallaan. Lause5: Hän vannoi, ettei antaisi sen enää koskaan mennä näin huonoon kuntoon.</w:t>
      </w:r>
    </w:p>
    <w:p>
      <w:r>
        <w:rPr>
          <w:b/>
        </w:rPr>
        <w:t xml:space="preserve">Tulos</w:t>
      </w:r>
    </w:p>
    <w:p>
      <w:r>
        <w:t xml:space="preserve">Sue</w:t>
      </w:r>
    </w:p>
    <w:p>
      <w:r>
        <w:rPr>
          <w:b/>
        </w:rPr>
        <w:t xml:space="preserve">Esimerkki 4.3592</w:t>
      </w:r>
    </w:p>
    <w:p>
      <w:r>
        <w:t xml:space="preserve">Lause1: Phil kävi lukiota Clairen kanssa. Lause2: Phil piti Clairesta paljon. Lause3: Claire piti myös Philistä. Lause4: Phil kysyi Clairelta, haluaisiko hän mennä tanssiaisiin. Lause5: Claire suostui menemään tanssiaisiin Philin kanssa.</w:t>
      </w:r>
    </w:p>
    <w:p>
      <w:r>
        <w:rPr>
          <w:b/>
        </w:rPr>
        <w:t xml:space="preserve">Tulos</w:t>
      </w:r>
    </w:p>
    <w:p>
      <w:r>
        <w:t xml:space="preserve">Claire, Phil</w:t>
      </w:r>
    </w:p>
    <w:p>
      <w:r>
        <w:rPr>
          <w:b/>
        </w:rPr>
        <w:t xml:space="preserve">Esimerkki 4.3593</w:t>
      </w:r>
    </w:p>
    <w:p>
      <w:r>
        <w:t xml:space="preserve">Lause1: Salama iski minuun ja äitiini. Lause2: Olimme molemmat juuri nousseet autoon. Lause3: Koko auto tärisi muutaman sekunnin ajan, ja kaikki ikkunat syttyivät. Lause4: Me molemmat emme voineet uskoa sitä ja katsoimme toisiamme. Lause5: Sitten ajoimme pois.</w:t>
      </w:r>
    </w:p>
    <w:p>
      <w:r>
        <w:rPr>
          <w:b/>
        </w:rPr>
        <w:t xml:space="preserve">Tulos</w:t>
      </w:r>
    </w:p>
    <w:p>
      <w:r>
        <w:t xml:space="preserve">Minä (itse), Äitini</w:t>
      </w:r>
    </w:p>
    <w:p>
      <w:r>
        <w:rPr>
          <w:b/>
        </w:rPr>
        <w:t xml:space="preserve">Esimerkki 4.3594</w:t>
      </w:r>
    </w:p>
    <w:p>
      <w:r>
        <w:t xml:space="preserve">Lause1: Sally oli usein kiireinen töiden kanssa, ja hän alkoi tuntea itsensä yksinäiseksi. Lause2: Hän halusi uusia ystäviä, mutta ei tiennyt, mistä etsiä. Lause3: Pian hän löysi nettikeskusteluhuoneen, joka oli täynnä mielenkiintoisia ihmisiä. Lause4: Muutaman päivän kuluttua Sally sai kolme uutta ystävää netistä. Lause5: Sitten Sally tapasi ystävänsä tosielämässä, ja he ovat nyt hyvin läheisiä.</w:t>
      </w:r>
    </w:p>
    <w:p>
      <w:r>
        <w:rPr>
          <w:b/>
        </w:rPr>
        <w:t xml:space="preserve">Tulos</w:t>
      </w:r>
    </w:p>
    <w:p>
      <w:r>
        <w:t xml:space="preserve">Ihmiset, Sally, Ystävät</w:t>
      </w:r>
    </w:p>
    <w:p>
      <w:r>
        <w:rPr>
          <w:b/>
        </w:rPr>
        <w:t xml:space="preserve">Esimerkki 4.3595</w:t>
      </w:r>
    </w:p>
    <w:p>
      <w:r>
        <w:t xml:space="preserve">Lause1: Nathan sukelsi altaaseen. Lause2: Hän käänsi vartaloaan liikaa sukelluksen aikana. Lause3: Hän osui veteen selällään. Lause4: Hengenpelastaja kuuli äänen. Lause5: Hengenpelastaja hyppäsi altaaseen auttamaan Nathania.</w:t>
      </w:r>
    </w:p>
    <w:p>
      <w:r>
        <w:rPr>
          <w:b/>
        </w:rPr>
        <w:t xml:space="preserve">Tulos</w:t>
      </w:r>
    </w:p>
    <w:p>
      <w:r>
        <w:t xml:space="preserve">Nathan, hengenpelastaja</w:t>
      </w:r>
    </w:p>
    <w:p>
      <w:r>
        <w:rPr>
          <w:b/>
        </w:rPr>
        <w:t xml:space="preserve">Esimerkki 4.3596</w:t>
      </w:r>
    </w:p>
    <w:p>
      <w:r>
        <w:t xml:space="preserve">Lause1: Evan ja Alex olivat innoissaan koulun kenttäpäivästä. Lause2: He olivat menossa eri joukkueisiin. Lause3: Evan oli punaisessa joukkueessa ja Alex sinisessä joukkueessa. Lause4: Heillä oli kenttäpäivänä monia erilaisia urheilutapahtumia. Lause5: Molemmat pojat nukkuivat hyvin sinä yönä!</w:t>
      </w:r>
    </w:p>
    <w:p>
      <w:r>
        <w:rPr>
          <w:b/>
        </w:rPr>
        <w:t xml:space="preserve">Tulos</w:t>
      </w:r>
    </w:p>
    <w:p>
      <w:r>
        <w:t xml:space="preserve">Koulu, Alex, Punainen joukkue, Joukkueet, Evan, Sininen joukkue</w:t>
      </w:r>
    </w:p>
    <w:p>
      <w:r>
        <w:rPr>
          <w:b/>
        </w:rPr>
        <w:t xml:space="preserve">Esimerkki 4.3597</w:t>
      </w:r>
    </w:p>
    <w:p>
      <w:r>
        <w:t xml:space="preserve">Lause1: Marco halusi todella uuden koiranpennun. Lause2: Hän pyysi isältään ja äidiltään sellaista, ja he suostuivat! Lause3: He kaikki menivät adoptiokeskukseen valitsemaan koiran. Lause4: Siellä husky nuoli Marcon kasvoja ja leikki mielellään pallolla! Lause5: He veivät huskyn kotiin ja antoivat sille nimen Albert.</w:t>
      </w:r>
    </w:p>
    <w:p>
      <w:r>
        <w:rPr>
          <w:b/>
        </w:rPr>
        <w:t xml:space="preserve">Tulos</w:t>
      </w:r>
    </w:p>
    <w:p>
      <w:r>
        <w:t xml:space="preserve">Marcon äiti, Marco, Marcon isä, Macro, Albert, Koira, Uusi pentu, Koiranpentu</w:t>
      </w:r>
    </w:p>
    <w:p>
      <w:r>
        <w:rPr>
          <w:b/>
        </w:rPr>
        <w:t xml:space="preserve">Esimerkki 4.3598</w:t>
      </w:r>
    </w:p>
    <w:p>
      <w:r>
        <w:t xml:space="preserve">Lause1: Kissani pureskelivat kuulokkeideni johtoja. Lause2: Päätin ostaa uudet kuulokkeet. Lause3: Menin kauppaan ja katselin ympärilleni. Lause4: Mikään kuulokkeista ei sopinut minulle. Lause5: Lähdin kotiin tyhjin käsin, koska olin liian valikoiva.</w:t>
      </w:r>
    </w:p>
    <w:p>
      <w:r>
        <w:rPr>
          <w:b/>
        </w:rPr>
        <w:t xml:space="preserve">Tulos</w:t>
      </w:r>
    </w:p>
    <w:p>
      <w:r>
        <w:t xml:space="preserve">Minä (itse), Kissani</w:t>
      </w:r>
    </w:p>
    <w:p>
      <w:r>
        <w:rPr>
          <w:b/>
        </w:rPr>
        <w:t xml:space="preserve">Esimerkki 4.3599</w:t>
      </w:r>
    </w:p>
    <w:p>
      <w:r>
        <w:t xml:space="preserve">Lause1: Henry oli päättänyt olla todellinen taikuri. Lause2: Hän kirjoittautui taikurikouluun heti lukion jälkeen. Lause3: Hän valmistui kahdentoista kuukauden kuluttua. Lause4: Henrystä tuli oppipoika viideksi pitkäksi vuodeksi. Lause5: Nyt hän on oman taikashow'nsa pääesiintyjä Las Vegasissa.</w:t>
      </w:r>
    </w:p>
    <w:p>
      <w:r>
        <w:rPr>
          <w:b/>
        </w:rPr>
        <w:t xml:space="preserve">Tulos</w:t>
      </w:r>
    </w:p>
    <w:p>
      <w:r>
        <w:t xml:space="preserve">Taikurin koulu, Henry</w:t>
      </w:r>
    </w:p>
    <w:p>
      <w:r>
        <w:rPr>
          <w:b/>
        </w:rPr>
        <w:t xml:space="preserve">Esimerkki 4.3600</w:t>
      </w:r>
    </w:p>
    <w:p>
      <w:r>
        <w:t xml:space="preserve">Lause1: Mieheni on päättänyt, että hän haluaa jäädä kotiin isäksi. Lause2: Meillä ei ole lapsia. Lause3: Meillä on vain kaksi kissaa. Lause4: Hän leikkii niiden kanssa koko päivän ja kutsuu niitä Laureliksi ja Hardyksi. Lause5: En voi uskoa, että nain tämän miehen.</w:t>
      </w:r>
    </w:p>
    <w:p>
      <w:r>
        <w:rPr>
          <w:b/>
        </w:rPr>
        <w:t xml:space="preserve">Tulos</w:t>
      </w:r>
    </w:p>
    <w:p>
      <w:r>
        <w:t xml:space="preserve">Isä, Mieheni, Minä (itse)</w:t>
      </w:r>
    </w:p>
    <w:p>
      <w:r>
        <w:rPr>
          <w:b/>
        </w:rPr>
        <w:t xml:space="preserve">Esimerkki 4.3601</w:t>
      </w:r>
    </w:p>
    <w:p>
      <w:r>
        <w:t xml:space="preserve">Lause1: Ella tarvitsi uuden pinnasängyn. Lause2: Hänen poikansa rikkoi edellisen pinnasängyn. Lause3: Ella lähti sitten miehensä kanssa ostoksille ostamaan sellaista. Lause4: Lopulta he löysivät sellaisen, josta pitivät. Lause5: He ostivat sen heti.</w:t>
      </w:r>
    </w:p>
    <w:p>
      <w:r>
        <w:rPr>
          <w:b/>
        </w:rPr>
        <w:t xml:space="preserve">Tulos</w:t>
      </w:r>
    </w:p>
    <w:p>
      <w:r>
        <w:t xml:space="preserve">Ella, Ellan aviomies, Ellan poika.</w:t>
      </w:r>
    </w:p>
    <w:p>
      <w:r>
        <w:rPr>
          <w:b/>
        </w:rPr>
        <w:t xml:space="preserve">Esimerkki 4.3602</w:t>
      </w:r>
    </w:p>
    <w:p>
      <w:r>
        <w:t xml:space="preserve">Lause1: Tom ajoi maan halki. Lause2: Tom huomasi, että bensaneula lähestyi tyhjää. Lause3: Tom etsi ahkerasti bensamerkkiä, mutta ei nähnyt mitään. Lause4: Tom huolestui, että hän oli liian kaukana huoltoasemasta. Lause5: Juuri ajoissa Tom näki ja ajoi huoltoasemalle!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4.3603</w:t>
      </w:r>
    </w:p>
    <w:p>
      <w:r>
        <w:t xml:space="preserve">Lause1: Kathleen rakasti hallitusta. Lause2: Hän halusi isona presidentiksi. Lause3: Niinpä Kathleen keskittyi koulunkäyntiin ja menestyi hyvin. Lause4: Sen jälkeen hänestä tuli senaattori yli 10 vuodeksi. Lause5: Lopulta, hyvin pitkän ajan kuluttua, Kathleenista tuli presidentti.</w:t>
      </w:r>
    </w:p>
    <w:p>
      <w:r>
        <w:rPr>
          <w:b/>
        </w:rPr>
        <w:t xml:space="preserve">Tulos</w:t>
      </w:r>
    </w:p>
    <w:p>
      <w:r>
        <w:t xml:space="preserve">Kathleen</w:t>
      </w:r>
    </w:p>
    <w:p>
      <w:r>
        <w:rPr>
          <w:b/>
        </w:rPr>
        <w:t xml:space="preserve">Esimerkki 4.3604</w:t>
      </w:r>
    </w:p>
    <w:p>
      <w:r>
        <w:t xml:space="preserve">Lause1: Ken meni ostamaan elintarvikkeita. Lause2: Hän huomasi, että heillä oli myynnissä halpoja kasseja. Lause3: Hän ajatteli ostaa sellaisen sen sijaan, että käyttäisi kertakäyttöisiä. Lause4: Ken sai kaikki ruokaostokset mahtumaan siihen. Lause5: Hän on käyttänyt sitä useita kertoja.</w:t>
      </w:r>
    </w:p>
    <w:p>
      <w:r>
        <w:rPr>
          <w:b/>
        </w:rPr>
        <w:t xml:space="preserve">Tulos</w:t>
      </w:r>
    </w:p>
    <w:p>
      <w:r>
        <w:t xml:space="preserve">Ken</w:t>
      </w:r>
    </w:p>
    <w:p>
      <w:r>
        <w:rPr>
          <w:b/>
        </w:rPr>
        <w:t xml:space="preserve">Esimerkki 4.3605</w:t>
      </w:r>
    </w:p>
    <w:p>
      <w:r>
        <w:t xml:space="preserve">Lause1: Greg osti uuden grillin. Lause2: Hän asetti sen takapihalleen ja valmistautui grillaamaan. Lause3: Hän nosti kannen ja kurkisti sisään. Lause4: Hän oli hämmentynyt, kun grillin sisältä ei löytynyt mitään. Lause5: Hän oli unohtanut ostaa hiilet uuden grillin mukana.</w:t>
      </w:r>
    </w:p>
    <w:p>
      <w:r>
        <w:rPr>
          <w:b/>
        </w:rPr>
        <w:t xml:space="preserve">Tulos</w:t>
      </w:r>
    </w:p>
    <w:p>
      <w:r>
        <w:t xml:space="preserve">Greg</w:t>
      </w:r>
    </w:p>
    <w:p>
      <w:r>
        <w:rPr>
          <w:b/>
        </w:rPr>
        <w:t xml:space="preserve">Esimerkki 4.3606</w:t>
      </w:r>
    </w:p>
    <w:p>
      <w:r>
        <w:t xml:space="preserve">Lause1: Gina yritti juosta kadun yli sateessa. Lause2: Hän piti housujaan korkealla, jottei se koskettaisi lätäköitä. Lause3: Suuri lätäkkö esti kuitenkin hänen tiensä seuraavalle kadulle. Lause4: Hän astui taaksepäin ja päätti juosta sitä kohti. Lause5: Suurella loikalla hän pääsi toiselle puolelle.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4.3607</w:t>
      </w:r>
    </w:p>
    <w:p>
      <w:r>
        <w:t xml:space="preserve">Lause1: Thomas oli höyrylaivan kapteeni. Lause2: Hän löytäisi kalaa mistä tahansa, vain todistaakseen metallinsa. Lause3: Eräänä päivänä hän jahtasi marliiniparvea suoraan myrskyyn. Lause4: Thomasin vene kamppaili myrskyä vastaan. Lause5: Thomas voitti ja toi kotiin parhaan saaliinsa ikinä.</w:t>
      </w:r>
    </w:p>
    <w:p>
      <w:r>
        <w:rPr>
          <w:b/>
        </w:rPr>
        <w:t xml:space="preserve">Tulos</w:t>
      </w:r>
    </w:p>
    <w:p>
      <w:r>
        <w:t xml:space="preserve">Strom, Thomas, Fish, Marlin</w:t>
      </w:r>
    </w:p>
    <w:p>
      <w:r>
        <w:rPr>
          <w:b/>
        </w:rPr>
        <w:t xml:space="preserve">Esimerkki 4.3608</w:t>
      </w:r>
    </w:p>
    <w:p>
      <w:r>
        <w:t xml:space="preserve">Lause1: Misty rakasti laulaa. Lause2: Hän piti myös Billystä. Lause3: Hän kirjoitti laulun Billystä. Lause4: Nyt Misty ja Billy seurustelevat. Lause5: He saavat pian jopa lapsen!</w:t>
      </w:r>
    </w:p>
    <w:p>
      <w:r>
        <w:rPr>
          <w:b/>
        </w:rPr>
        <w:t xml:space="preserve">Tulos</w:t>
      </w:r>
    </w:p>
    <w:p>
      <w:r>
        <w:t xml:space="preserve">Misty, Billy</w:t>
      </w:r>
    </w:p>
    <w:p>
      <w:r>
        <w:rPr>
          <w:b/>
        </w:rPr>
        <w:t xml:space="preserve">Esimerkki 4.3609</w:t>
      </w:r>
    </w:p>
    <w:p>
      <w:r>
        <w:t xml:space="preserve">Lause1: Maryn lapset olivat murtuneita. Lause2: Heidän lemmikkikoiransa oli sairastunut ja kuollut. Lause3: Lapset itkivät joka päivä koiran kuolemaa. Lause4: Eräänä päivänä Maria tuli kotiin koiranpennun kanssa lahjaksi lapsilleen. Lause5: Lapset eivät enää itkeneet surun kyyneleitä, vaan ilon kyyneleitä.</w:t>
      </w:r>
    </w:p>
    <w:p>
      <w:r>
        <w:rPr>
          <w:b/>
        </w:rPr>
        <w:t xml:space="preserve">Tulos</w:t>
      </w:r>
    </w:p>
    <w:p>
      <w:r>
        <w:t xml:space="preserve">Maryn lapset, Pentu, Mary, Lemmikkikoira, Lemmikkikoira</w:t>
      </w:r>
    </w:p>
    <w:p>
      <w:r>
        <w:rPr>
          <w:b/>
        </w:rPr>
        <w:t xml:space="preserve">Esimerkki 4.3610</w:t>
      </w:r>
    </w:p>
    <w:p>
      <w:r>
        <w:t xml:space="preserve">Lause1: Cyrus aikoi maalata eräänä iltana. Lause2: Hän meni maalausastioidensa luokse vain huomatakseen, että kaikki oli pilalla. Lause3: Nesteelle oli tapahtunut jotakin, joka sai sen muuttamaan väriä. Lause4: Kaikki maali oli ruman ruskeaa. Lause5: Cyrus joutui korvaamaan kaiken.</w:t>
      </w:r>
    </w:p>
    <w:p>
      <w:r>
        <w:rPr>
          <w:b/>
        </w:rPr>
        <w:t xml:space="preserve">Tulos</w:t>
      </w:r>
    </w:p>
    <w:p>
      <w:r>
        <w:t xml:space="preserve">Cyrus</w:t>
      </w:r>
    </w:p>
    <w:p>
      <w:r>
        <w:rPr>
          <w:b/>
        </w:rPr>
        <w:t xml:space="preserve">Esimerkki 4.3611</w:t>
      </w:r>
    </w:p>
    <w:p>
      <w:r>
        <w:t xml:space="preserve">Lause1: Brian on paikallislehden valokuvaaja. Lause2: Brian kyllästyi työhönsä ja harkitsi vaihtoa. Lause3: Brian päätti pitää työnsä ja aloittaa sivutoimisen yrityksen. Lause4: Brian kokosi aiemmat työnsä ja perusti verkkosivuston. Lause5: Brian alkoi menestyksekkäästi myydä valokuviaan verkossa.</w:t>
      </w:r>
    </w:p>
    <w:p>
      <w:r>
        <w:rPr>
          <w:b/>
        </w:rPr>
        <w:t xml:space="preserve">Tulos</w:t>
      </w:r>
    </w:p>
    <w:p>
      <w:r>
        <w:t xml:space="preserve">Brian</w:t>
      </w:r>
    </w:p>
    <w:p>
      <w:r>
        <w:rPr>
          <w:b/>
        </w:rPr>
        <w:t xml:space="preserve">Esimerkki 4.3612</w:t>
      </w:r>
    </w:p>
    <w:p>
      <w:r>
        <w:t xml:space="preserve">Lause1: Ed pudotti kokispullon, kun hän oli varastoimassa limsaa ravintolassaan. Lause2: Se ei puhjennut auki, mutta tärähti pahasti. Lause3: Hän laittoi sen kuitenkin hyllyyn. Lause4: Seuraava asiakas kaupassa nappasi tuon kokiksen ateriaansa varten. Lause5: Hän avasi sen, ja kokista lensi kaikkialle, ja hän suuttui.</w:t>
      </w:r>
    </w:p>
    <w:p>
      <w:r>
        <w:rPr>
          <w:b/>
        </w:rPr>
        <w:t xml:space="preserve">Tulos</w:t>
      </w:r>
    </w:p>
    <w:p>
      <w:r>
        <w:t xml:space="preserve">Asiakas, Ed</w:t>
      </w:r>
    </w:p>
    <w:p>
      <w:r>
        <w:rPr>
          <w:b/>
        </w:rPr>
        <w:t xml:space="preserve">Esimerkki 4.3613</w:t>
      </w:r>
    </w:p>
    <w:p>
      <w:r>
        <w:t xml:space="preserve">Lause1: Tom oli seurustellut Maryn kanssa jo jonkin aikaa. Lause2: Tomin tunteet olivat todella kehittyneet edellisten kuukausien aikana. Lause3: Tom pyysi Marya tapaamaan itsensä erityisessä ravintolassa. Lause4: Se oli paikka, jossa heillä oli ensimmäiset treffit. Lause5: Illallisen jälkeen Tom kosi Marya!</w:t>
      </w:r>
    </w:p>
    <w:p>
      <w:r>
        <w:rPr>
          <w:b/>
        </w:rPr>
        <w:t xml:space="preserve">Tulos</w:t>
      </w:r>
    </w:p>
    <w:p>
      <w:r>
        <w:t xml:space="preserve">Mary, Tom</w:t>
      </w:r>
    </w:p>
    <w:p>
      <w:r>
        <w:rPr>
          <w:b/>
        </w:rPr>
        <w:t xml:space="preserve">Esimerkki 4.3614</w:t>
      </w:r>
    </w:p>
    <w:p>
      <w:r>
        <w:t xml:space="preserve">Lause1: Mollien äiti oli kohtuuton! Lause2: Hän sanoi, ettei hän voi mennä ulos leikkimään ennen kuin hän on siivonnut huoneensa. Lause3: Molly työnsi vaatteensa sängyn alle. Lause4: Hän työnsi lelunsa kaappiin, tahtomattaan. Lause5: Hänen äitinsä sanoi, ettei se ollut tarpeeksi hyvä, ja pakotti Mollyn aloittamaan alusta.</w:t>
      </w:r>
    </w:p>
    <w:p>
      <w:r>
        <w:rPr>
          <w:b/>
        </w:rPr>
        <w:t xml:space="preserve">Tulos</w:t>
      </w:r>
    </w:p>
    <w:p>
      <w:r>
        <w:t xml:space="preserve">Mollyn äiti, Molly</w:t>
      </w:r>
    </w:p>
    <w:p>
      <w:r>
        <w:rPr>
          <w:b/>
        </w:rPr>
        <w:t xml:space="preserve">Esimerkki 4.3615</w:t>
      </w:r>
    </w:p>
    <w:p>
      <w:r>
        <w:t xml:space="preserve">Lause1: Jake leikki kissansa kanssa. Lause2: Hänen kissansa leikki hyvin aggressiivisesti. Lause3: Hänen kissansa raapi suoraan silmään. Lause4: Jake joutui sen jälkeen sairaalaan. Lause5: Jake joutui leikkaukseen, jotta hänen silmänsä saatiin korjattua.</w:t>
      </w:r>
    </w:p>
    <w:p>
      <w:r>
        <w:rPr>
          <w:b/>
        </w:rPr>
        <w:t xml:space="preserve">Tulos</w:t>
      </w:r>
    </w:p>
    <w:p>
      <w:r>
        <w:t xml:space="preserve">Sairaala, Jake, Cat</w:t>
      </w:r>
    </w:p>
    <w:p>
      <w:r>
        <w:rPr>
          <w:b/>
        </w:rPr>
        <w:t xml:space="preserve">Esimerkki 4.3616</w:t>
      </w:r>
    </w:p>
    <w:p>
      <w:r>
        <w:t xml:space="preserve">Lause1: Tom halusi kokeilla raakamaitoa. Lause2: Tom ei löytänyt sitä mistään kaupasta. Lause3: Tom kysyi ystäviltään. Lause4: Hänen ystävänsä löysivät uuden maanviljelijän ja esittelivät heidät toisilleen. Lause5: Tom osti mielellään vuohenmaitoa ja piti siitä.</w:t>
      </w:r>
    </w:p>
    <w:p>
      <w:r>
        <w:rPr>
          <w:b/>
        </w:rPr>
        <w:t xml:space="preserve">Tulos</w:t>
      </w:r>
    </w:p>
    <w:p>
      <w:r>
        <w:t xml:space="preserve">Maanviljelijä, ystävät, Tom</w:t>
      </w:r>
    </w:p>
    <w:p>
      <w:r>
        <w:rPr>
          <w:b/>
        </w:rPr>
        <w:t xml:space="preserve">Esimerkki 4.3617</w:t>
      </w:r>
    </w:p>
    <w:p>
      <w:r>
        <w:t xml:space="preserve">Lause1: Jason on mies. Lause2: Jason on kyllästynyt pikkukaupunkiinsa. Lause3: Hän päättää pakata tavaransa ja muuttaa suureen kaupunkiin. Lause4: Hän muuttaa suureen kaupunkiin. Lause5: Jason rakastaa uutta kaupunkiaan ja viettää siellä loppuelämänsä.</w:t>
      </w:r>
    </w:p>
    <w:p>
      <w:r>
        <w:rPr>
          <w:b/>
        </w:rPr>
        <w:t xml:space="preserve">Tulos</w:t>
      </w:r>
    </w:p>
    <w:p>
      <w:r>
        <w:t xml:space="preserve">Jason, mies</w:t>
      </w:r>
    </w:p>
    <w:p>
      <w:r>
        <w:rPr>
          <w:b/>
        </w:rPr>
        <w:t xml:space="preserve">Esimerkki 4.3618</w:t>
      </w:r>
    </w:p>
    <w:p>
      <w:r>
        <w:t xml:space="preserve">Lause1: Iris ja hänen miehensä olivat lomalla, ja heillä oli nälkä. Lause2: He kävelivät kaupunkiin ja valitsivat ravintolan. Lause3: Emäntä kertoi heille, että odotusaika olisi tunnin mittainen. Lause4: He olivat niin nälkäisiä, mutta he päättivät odottaa. Lause5: Kun he vihdoin söivät päivällisen, se oli erityisen tyydyttävä.</w:t>
      </w:r>
    </w:p>
    <w:p>
      <w:r>
        <w:rPr>
          <w:b/>
        </w:rPr>
        <w:t xml:space="preserve">Tulos</w:t>
      </w:r>
    </w:p>
    <w:p>
      <w:r>
        <w:t xml:space="preserve">Iris, emäntä, hänen miehensä</w:t>
      </w:r>
    </w:p>
    <w:p>
      <w:r>
        <w:rPr>
          <w:b/>
        </w:rPr>
        <w:t xml:space="preserve">Esimerkki 4.3619</w:t>
      </w:r>
    </w:p>
    <w:p>
      <w:r>
        <w:t xml:space="preserve">Lause1: Victor käytti aina kalliita pukuja työssään Wall Streetillä. Lause2: Hän kulki yleensä taksilla toimistorakennukseensa, mutta tänään hän halusi kävellä. Lause3: Matkalla töihin hänet ryöstettiin kujalla. Lause4: Victor taisteli hyökkääjää vastaan ja sai puukosta. Lause5: Victor toipui, mutta häntä harmitti enemmän veri hänen puvussaan.</w:t>
      </w:r>
    </w:p>
    <w:p>
      <w:r>
        <w:rPr>
          <w:b/>
        </w:rPr>
        <w:t xml:space="preserve">Tulos</w:t>
      </w:r>
    </w:p>
    <w:p>
      <w:r>
        <w:t xml:space="preserve">Victor</w:t>
      </w:r>
    </w:p>
    <w:p>
      <w:r>
        <w:rPr>
          <w:b/>
        </w:rPr>
        <w:t xml:space="preserve">Esimerkki 4.3620</w:t>
      </w:r>
    </w:p>
    <w:p>
      <w:r>
        <w:t xml:space="preserve">Lause1: Tia oli myöhään töissä. Lause2: Tialta kesti kauan päästä kiinni töihin. Lause3: Kun hän lähti, parkkipaikka oli tyhjä. Lause4: Se oli pelottava ja huonosti valaistu. Lause5: Tian oli pyydettävä vartijaa saattamaan hänet autolleen.</w:t>
      </w:r>
    </w:p>
    <w:p>
      <w:r>
        <w:rPr>
          <w:b/>
        </w:rPr>
        <w:t xml:space="preserve">Tulos</w:t>
      </w:r>
    </w:p>
    <w:p>
      <w:r>
        <w:t xml:space="preserve">Auto, Työ, Tia, Pysäköintialue, Vartija, Vartija</w:t>
      </w:r>
    </w:p>
    <w:p>
      <w:r>
        <w:rPr>
          <w:b/>
        </w:rPr>
        <w:t xml:space="preserve">Esimerkki 4.3621</w:t>
      </w:r>
    </w:p>
    <w:p>
      <w:r>
        <w:t xml:space="preserve">Lause1: Tyttäreni oli menossa häihin viime maanantaina. Lause2: Hänen ystävänsä oli raskaana. Lause3: Hänen laskettu aika oli viikon kuluttua. Lause4: Hän halusi mennä naimisiin ennen vauvan syntymää. Lause5: Hän synnytti hääyönä.</w:t>
      </w:r>
    </w:p>
    <w:p>
      <w:r>
        <w:rPr>
          <w:b/>
        </w:rPr>
        <w:t xml:space="preserve">Tulos</w:t>
      </w:r>
    </w:p>
    <w:p>
      <w:r>
        <w:t xml:space="preserve">Vauva, tytär, ystävä</w:t>
      </w:r>
    </w:p>
    <w:p>
      <w:r>
        <w:rPr>
          <w:b/>
        </w:rPr>
        <w:t xml:space="preserve">Esimerkki 4.3622</w:t>
      </w:r>
    </w:p>
    <w:p>
      <w:r>
        <w:t xml:space="preserve">Lause1: Faithin isosisko aloitti tanssitunnit aiemmin tänä vuonna. Lause2: Faithille sanottiin, että hän oli liian pieni aloittamaan tanssin. Lause3: Hänen äitinsä huomasi kuitenkin, että monet hänen ikäisensä tytöt olivat tunnilla. Lause4: Hän päätti antaa Faithin käydä tunneilla siskonsa kanssa. Lause5: Huomenna on Faithin ensimmäinen tanssitunti, ja hän tuntee itsensä aikuiseksi!</w:t>
      </w:r>
    </w:p>
    <w:p>
      <w:r>
        <w:rPr>
          <w:b/>
        </w:rPr>
        <w:t xml:space="preserve">Tulos</w:t>
      </w:r>
    </w:p>
    <w:p>
      <w:r>
        <w:t xml:space="preserve">Usko, sisko, tanssi, löytyi, äiti, kertoi, tanssi</w:t>
      </w:r>
    </w:p>
    <w:p>
      <w:r>
        <w:rPr>
          <w:b/>
        </w:rPr>
        <w:t xml:space="preserve">Esimerkki 4.3623</w:t>
      </w:r>
    </w:p>
    <w:p>
      <w:r>
        <w:t xml:space="preserve">Lause1: Suzanne tekee loistavia piirakoita. Lause2: Suzanne on niin hyvä leipomaan piirakoita, että ihmiset palkkaavat hänet lomille. Lause3: Piirakat olivat niin hyviä, että ihmiset alkoivat tilata niitä säännöllisesti. Lause4: Suzanne myy piirakoita seitsemänä päivänä viikossa. Lause5: Hän on varattu myymään piirakoita vuoden loppuun asti!</w:t>
      </w:r>
    </w:p>
    <w:p>
      <w:r>
        <w:rPr>
          <w:b/>
        </w:rPr>
        <w:t xml:space="preserve">Tulos</w:t>
      </w:r>
    </w:p>
    <w:p>
      <w:r>
        <w:t xml:space="preserve">Suzanne, Ihmiset</w:t>
      </w:r>
    </w:p>
    <w:p>
      <w:r>
        <w:rPr>
          <w:b/>
        </w:rPr>
        <w:t xml:space="preserve">Esimerkki 4.3624</w:t>
      </w:r>
    </w:p>
    <w:p>
      <w:r>
        <w:t xml:space="preserve">Lause1: Uskoin ennen Isojalka-legendaan. Lause2: Jättiläinen: Näin metsässä outoja asioita. Lause3: Karvainen olento hyökkäsi kimppuuni. Lause4: Se osoittautui ystäväkseni puvussa. Lause5: En enää usko Isojalkaan.</w:t>
      </w:r>
    </w:p>
    <w:p>
      <w:r>
        <w:rPr>
          <w:b/>
        </w:rPr>
        <w:t xml:space="preserve">Tulos</w:t>
      </w:r>
    </w:p>
    <w:p>
      <w:r>
        <w:t xml:space="preserve">Minä (itse), Isojalkainen, Ystävä, Karvainen olento, Karvapeite</w:t>
      </w:r>
    </w:p>
    <w:p>
      <w:r>
        <w:rPr>
          <w:b/>
        </w:rPr>
        <w:t xml:space="preserve">Esimerkki 4.3625</w:t>
      </w:r>
    </w:p>
    <w:p>
      <w:r>
        <w:t xml:space="preserve">Lause1: Buster oli sotilas. Lause2: Hän sai sodassa todella pahoja palovammoja. Lause3: Hänen kasvonsa olivat tuskin tunnistettavissa. Lause4: Vuosien leikkausten jälkeen hän näyttää taas ihmiseltä. Lause5: Hän on tyytyväinen siihen.</w:t>
      </w:r>
    </w:p>
    <w:p>
      <w:r>
        <w:rPr>
          <w:b/>
        </w:rPr>
        <w:t xml:space="preserve">Tulos</w:t>
      </w:r>
    </w:p>
    <w:p>
      <w:r>
        <w:t xml:space="preserve">Buster</w:t>
      </w:r>
    </w:p>
    <w:p>
      <w:r>
        <w:rPr>
          <w:b/>
        </w:rPr>
        <w:t xml:space="preserve">Esimerkki 4.3626</w:t>
      </w:r>
    </w:p>
    <w:p>
      <w:r>
        <w:t xml:space="preserve">Lause1: Jamesilla on pieni maisemayritys. Lause2: Hän tarjoaa palvelujaan esikaupunkialueilla. Lause3: James leikkaa ruohoa ja leikkaa pensasaidat. Lause4: Hän leikkaa myös puiden oksia asiakkaidensa pyynnöstä. Lause5: James on iloinen siitä, että hän voi palvella muita joka päivä.</w:t>
      </w:r>
    </w:p>
    <w:p>
      <w:r>
        <w:rPr>
          <w:b/>
        </w:rPr>
        <w:t xml:space="preserve">Tulos</w:t>
      </w:r>
    </w:p>
    <w:p>
      <w:r>
        <w:t xml:space="preserve">James, Asiakkaat, Asiakkaat, Naapurustot, Naapurustot</w:t>
      </w:r>
    </w:p>
    <w:p>
      <w:r>
        <w:rPr>
          <w:b/>
        </w:rPr>
        <w:t xml:space="preserve">Esimerkki 4.3627</w:t>
      </w:r>
    </w:p>
    <w:p>
      <w:r>
        <w:t xml:space="preserve">Lause1: Annan pesukone meni rikki. Lause2: Hän joutui odottamaan viisi päivää, kunnes korjaaja pääsi paikalle. Lause3: Anna joutui raahaamaan pyykkinsä pesulaan. Lause4: Se oli valtava vaiva! Lause5: Anna tajusi, että hänen oli arvostettava pesukonettaan enemmän.</w:t>
      </w:r>
    </w:p>
    <w:p>
      <w:r>
        <w:rPr>
          <w:b/>
        </w:rPr>
        <w:t xml:space="preserve">Tulos</w:t>
      </w:r>
    </w:p>
    <w:p>
      <w:r>
        <w:t xml:space="preserve">Korjaaja, Anna</w:t>
      </w:r>
    </w:p>
    <w:p>
      <w:r>
        <w:rPr>
          <w:b/>
        </w:rPr>
        <w:t xml:space="preserve">Esimerkki 4.3628</w:t>
      </w:r>
    </w:p>
    <w:p>
      <w:r>
        <w:t xml:space="preserve">Lause1: George kysyi Elainelta, haluaisiko hän jotain syötävää kuppilasta. Lause2: Elaine pyysi Georgea hakemaan hänelle ison salaatin. Lause3: George osti hänelle ison salaatin. Lause4: Elaine kiitti häntä siitä, mutta ei maksanut salaatista. Lause5: Yrjö suuttui Elainelle, koska salaatti oli iso.</w:t>
      </w:r>
    </w:p>
    <w:p>
      <w:r>
        <w:rPr>
          <w:b/>
        </w:rPr>
        <w:t xml:space="preserve">Tulos</w:t>
      </w:r>
    </w:p>
    <w:p>
      <w:r>
        <w:t xml:space="preserve">Elaine, George</w:t>
      </w:r>
    </w:p>
    <w:p>
      <w:r>
        <w:rPr>
          <w:b/>
        </w:rPr>
        <w:t xml:space="preserve">Esimerkki 4.3629</w:t>
      </w:r>
    </w:p>
    <w:p>
      <w:r>
        <w:t xml:space="preserve">Lause1: Veljeskunta päätti sijoittaa yhteiseen rahaan suuressa arvonnassa. Lause2: Paikallinen peli oli nostanut jättipotin satoihin miljooniin. Lause3: Veljeskunta keräsi yhteen sata dollaria sijoitettavaksi. Lause4: Loton arvontapäivänä he pitivät juhlat. Lause5: Ei ollut yllättävää, etteivät he voittaneet.</w:t>
      </w:r>
    </w:p>
    <w:p>
      <w:r>
        <w:rPr>
          <w:b/>
        </w:rPr>
        <w:t xml:space="preserve">Tulos</w:t>
      </w:r>
    </w:p>
    <w:p>
      <w:r>
        <w:t xml:space="preserve">Paikallinen peli, Veljeskunta</w:t>
      </w:r>
    </w:p>
    <w:p>
      <w:r>
        <w:rPr>
          <w:b/>
        </w:rPr>
        <w:t xml:space="preserve">Esimerkki 4.3630</w:t>
      </w:r>
    </w:p>
    <w:p>
      <w:r>
        <w:t xml:space="preserve">Lause1: Nainen pelasi tennistä ystävänsä kanssa. Lause2: Hän hävisi neljä peliä. Lause3: Hän palkkasi valmentajan. Lause4: Valmentaja auttoi häntä oppimaan. Lause5: Hän voitti viisi peliä, kun hän seuraavan kerran pelasi ystävänsä kanssa.</w:t>
      </w:r>
    </w:p>
    <w:p>
      <w:r>
        <w:rPr>
          <w:b/>
        </w:rPr>
        <w:t xml:space="preserve">Tulos</w:t>
      </w:r>
    </w:p>
    <w:p>
      <w:r>
        <w:t xml:space="preserve">Valmentaja, Nainen, Hänen ystävänsä</w:t>
      </w:r>
    </w:p>
    <w:p>
      <w:r>
        <w:rPr>
          <w:b/>
        </w:rPr>
        <w:t xml:space="preserve">Esimerkki 4.3631</w:t>
      </w:r>
    </w:p>
    <w:p>
      <w:r>
        <w:t xml:space="preserve">Lause1: Anna meni ruokakauppaan. Lause2: Hän näki näytekioskin ja halusi kokeilla jotain. Lause3: Heillä oli mozzarellatikkuja, ja Anna otti yhden. Lause4: Se oli niin hyvää, että hän otti toisenkin. Lause5: Nainen huusi hänelle ja sanoi, että sääntöjä on vain yksi.</w:t>
      </w:r>
    </w:p>
    <w:p>
      <w:r>
        <w:rPr>
          <w:b/>
        </w:rPr>
        <w:t xml:space="preserve">Tulos</w:t>
      </w:r>
    </w:p>
    <w:p>
      <w:r>
        <w:t xml:space="preserve">Nainen, Anna</w:t>
      </w:r>
    </w:p>
    <w:p>
      <w:r>
        <w:rPr>
          <w:b/>
        </w:rPr>
        <w:t xml:space="preserve">Esimerkki 4.3632</w:t>
      </w:r>
    </w:p>
    <w:p>
      <w:r>
        <w:t xml:space="preserve">Lause1: Eilen joku koputti ovelleni. Lause2: Se oli henkilö, joka yritti myydä veitsiä. Lause3: Hän halusi esitellä niitä minulle. Lause4: Minusta oli selvästi epämukavaa päästää sisään muukalainen, jolla oli veitsiä. Lause5: Hän jatkoi yrittämistä, kun suljin oven.</w:t>
      </w:r>
    </w:p>
    <w:p>
      <w:r>
        <w:rPr>
          <w:b/>
        </w:rPr>
        <w:t xml:space="preserve">Tulos</w:t>
      </w:r>
    </w:p>
    <w:p>
      <w:r>
        <w:t xml:space="preserve">Minä (itse), Joku</w:t>
      </w:r>
    </w:p>
    <w:p>
      <w:r>
        <w:rPr>
          <w:b/>
        </w:rPr>
        <w:t xml:space="preserve">Esimerkki 4.3633</w:t>
      </w:r>
    </w:p>
    <w:p>
      <w:r>
        <w:t xml:space="preserve">Lause1: Greg on aina rakastanut nähdä erilaisia eläimiä. Lause2: Hän suunnittelee retken paikalliseen eläintarhaan. Lause3: Eläintarhassa Greg näkee leijonia, tiikereitä ja pingviinejä. Lause4: Päivän päätteeksi Greg palaa kotiin. Lause5: Greg on hyvin iloinen siitä, että hän teki retken eläintarhaan.</w:t>
      </w:r>
    </w:p>
    <w:p>
      <w:r>
        <w:rPr>
          <w:b/>
        </w:rPr>
        <w:t xml:space="preserve">Tulos</w:t>
      </w:r>
    </w:p>
    <w:p>
      <w:r>
        <w:t xml:space="preserve">Tiikerit, Greg, Leijonat, Pingviinit</w:t>
      </w:r>
    </w:p>
    <w:p>
      <w:r>
        <w:rPr>
          <w:b/>
        </w:rPr>
        <w:t xml:space="preserve">Esimerkki 4.3634</w:t>
      </w:r>
    </w:p>
    <w:p>
      <w:r>
        <w:t xml:space="preserve">Lause1: Edward vihasi pölyä kovasti. Lause2: Hän siivosi kotinsa joka päivä. Lause3: Eräänä päivänä hän päätti kutsua vieraita. Lause4: Sitä ennen hän huomasi pölyä maassa! Lause5: Edward siivosi pölyt hyvin nopeasti.</w:t>
      </w:r>
    </w:p>
    <w:p>
      <w:r>
        <w:rPr>
          <w:b/>
        </w:rPr>
        <w:t xml:space="preserve">Tulos</w:t>
      </w:r>
    </w:p>
    <w:p>
      <w:r>
        <w:t xml:space="preserve">Edward, vieraat</w:t>
      </w:r>
    </w:p>
    <w:p>
      <w:r>
        <w:rPr>
          <w:b/>
        </w:rPr>
        <w:t xml:space="preserve">Esimerkki 4.3635</w:t>
      </w:r>
    </w:p>
    <w:p>
      <w:r>
        <w:t xml:space="preserve">Lause1: Danin kävelytien varrella oli kuollut haapa. Lause2: Hän otti esiin moottorisahan ja kaatoi sen. Lause3: Dan kaatoi puun takan kokoisiksi paloiksi. Lause4: Kun tuli kylmä, hän käytti niitä talonsa lämmittämiseen. Lause5: Dan oli surullinen puun menettämisestä, mutta iloinen siitä, että hänellä oli lämmintä.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4.3636</w:t>
      </w:r>
    </w:p>
    <w:p>
      <w:r>
        <w:t xml:space="preserve">Lause1: Michaelilla oli ongelmia kuulonsa kanssa. Lause2: Hän joutui viime aikoina ponnistelemaan yhä enemmän kuullakseen ihmisiä. Lause3: Hän huomasi sen, kun hän pelasi baseballia joukkueensa kanssa. Lause4: Hänen vanhempansa veivät hänet kuuloasiantuntijalle. Lause5: Michael sai kuulokojeet, jotka auttoivat häntä valtavasti.</w:t>
      </w:r>
    </w:p>
    <w:p>
      <w:r>
        <w:rPr>
          <w:b/>
        </w:rPr>
        <w:t xml:space="preserve">Tulos</w:t>
      </w:r>
    </w:p>
    <w:p>
      <w:r>
        <w:t xml:space="preserve">Vanhemmat, kuuloasiantuntija, tiimi, Michael, ihmiset, ihmiset</w:t>
      </w:r>
    </w:p>
    <w:p>
      <w:r>
        <w:rPr>
          <w:b/>
        </w:rPr>
        <w:t xml:space="preserve">Esimerkki 4.3637</w:t>
      </w:r>
    </w:p>
    <w:p>
      <w:r>
        <w:t xml:space="preserve">Lause1: Karen ja hänen ystävänsä menivät puistoon. Lause2: He leikkivät apinatangoilla. Lause3: Luokkatoveri haastoi Karenin kilpajuoksuun apinatankojen yli. Lause4: Hän ei tiennyt, että Karen ja hänen ystävänsä leikkivät usein tangoilla. Lause5: Karen voitti kilpailun.</w:t>
      </w:r>
    </w:p>
    <w:p>
      <w:r>
        <w:rPr>
          <w:b/>
        </w:rPr>
        <w:t xml:space="preserve">Tulos</w:t>
      </w:r>
    </w:p>
    <w:p>
      <w:r>
        <w:t xml:space="preserve">Karenin ystävä, Karen, luokkakaveri</w:t>
      </w:r>
    </w:p>
    <w:p>
      <w:r>
        <w:rPr>
          <w:b/>
        </w:rPr>
        <w:t xml:space="preserve">Esimerkki 4.3638</w:t>
      </w:r>
    </w:p>
    <w:p>
      <w:r>
        <w:t xml:space="preserve">Lause1: Ryhmä meni maissilabyrinttiin. Lause2: He kääntyivät kulmaan. Lause3: He törmäsivät pelottavaan hahmoon! Lause4: He kääntyivät ympäri juostakseen. Lause5: He eivät kuitenkaan päässeet pakoon.</w:t>
      </w:r>
    </w:p>
    <w:p>
      <w:r>
        <w:rPr>
          <w:b/>
        </w:rPr>
        <w:t xml:space="preserve">Tulos</w:t>
      </w:r>
    </w:p>
    <w:p>
      <w:r>
        <w:t xml:space="preserve">Ryhmä, Scary character</w:t>
      </w:r>
    </w:p>
    <w:p>
      <w:r>
        <w:rPr>
          <w:b/>
        </w:rPr>
        <w:t xml:space="preserve">Esimerkki 4.3639</w:t>
      </w:r>
    </w:p>
    <w:p>
      <w:r>
        <w:t xml:space="preserve">Lause1: Amy halusi, että äiti veisi hänet isoon ostoskeskukseen. Lause2: Amyn äiti inhosi ostoskeskukseen menemistä, koska se oli kaukana. Lause3: Amy sai lopulta äitinsä suostuteltua hänet mukaansa. Lause4: Amyn oli tehtävä ostokset nopeasti, koska hänen äitinsä oli ärtynyt. Lause5: Amy löysi mieleisensä asun, mutta hänellä ei ollut aikaa etsiä kenkiä.</w:t>
      </w:r>
    </w:p>
    <w:p>
      <w:r>
        <w:rPr>
          <w:b/>
        </w:rPr>
        <w:t xml:space="preserve">Tulos</w:t>
      </w:r>
    </w:p>
    <w:p>
      <w:r>
        <w:t xml:space="preserve">Amy, äiti</w:t>
      </w:r>
    </w:p>
    <w:p>
      <w:r>
        <w:rPr>
          <w:b/>
        </w:rPr>
        <w:t xml:space="preserve">Esimerkki 4.3640</w:t>
      </w:r>
    </w:p>
    <w:p>
      <w:r>
        <w:t xml:space="preserve">Lause1: Maxin pihalla oli kuollut puu. Lause2: Hän päätti kaataa puun. Lause3: Hän pyysi ystävältään lainaksi moottorisahaa. Lause4: Tutkittuaan alueen hän kaatoi puun pihalleen. Lause5: Kun hän kaatoi puun palasiksi, hänellä oli takkapuuta talven ajaksi.</w:t>
      </w:r>
    </w:p>
    <w:p>
      <w:r>
        <w:rPr>
          <w:b/>
        </w:rPr>
        <w:t xml:space="preserve">Tulos</w:t>
      </w:r>
    </w:p>
    <w:p>
      <w:r>
        <w:t xml:space="preserve">Max, Ystävä</w:t>
      </w:r>
    </w:p>
    <w:p>
      <w:r>
        <w:rPr>
          <w:b/>
        </w:rPr>
        <w:t xml:space="preserve">Esimerkki 4.3641</w:t>
      </w:r>
    </w:p>
    <w:p>
      <w:r>
        <w:t xml:space="preserve">Lause1: Missy rakastaa pallon pelaamista. Lause2: Kaikki hänen ystävänsä pelaavat myös. Lause3: Missyllä on tänään tärkeä peli. Lause4: Häntä jännittää se. Lause5: Missy voittaa pelin.</w:t>
      </w:r>
    </w:p>
    <w:p>
      <w:r>
        <w:rPr>
          <w:b/>
        </w:rPr>
        <w:t xml:space="preserve">Tulos</w:t>
      </w:r>
    </w:p>
    <w:p>
      <w:r>
        <w:t xml:space="preserve">Ystävät, Missy</w:t>
      </w:r>
    </w:p>
    <w:p>
      <w:r>
        <w:rPr>
          <w:b/>
        </w:rPr>
        <w:t xml:space="preserve">Esimerkki 4.3642</w:t>
      </w:r>
    </w:p>
    <w:p>
      <w:r>
        <w:t xml:space="preserve">Lause1: Sheridan rakasti pihviä, mutta ulkona syöminen ei kuulunut hänen budjettiinsa. Lause2: Ainoat asiat, joita Sheridan osasi valmistaa, olivat kylmät murot ja paahtoleipä! Lause3: Kirjastosta Sheridan löysi vaiheittain etenevän kirjan aloitteleville kokkaajille. Lause4: Hän luki lihan valmistusta käsittelevän luvun ja osti sitten ruokakaupasta pihvin. Lause5: Sheridanin kotona kokkaama pihvi oli maukas, ja ruoanlaitto oli hauskaa!</w:t>
      </w:r>
    </w:p>
    <w:p>
      <w:r>
        <w:rPr>
          <w:b/>
        </w:rPr>
        <w:t xml:space="preserve">Tulos</w:t>
      </w:r>
    </w:p>
    <w:p>
      <w:r>
        <w:t xml:space="preserve">Sheridan</w:t>
      </w:r>
    </w:p>
    <w:p>
      <w:r>
        <w:rPr>
          <w:b/>
        </w:rPr>
        <w:t xml:space="preserve">Esimerkki 4.3643</w:t>
      </w:r>
    </w:p>
    <w:p>
      <w:r>
        <w:t xml:space="preserve">Lause1: Maria juoksi puistossa. Lause2: Hän ei huomannut pudottaneensa iphonea. Lause3: Hän etsi sitä, mutta ei löytänyt sitä. Lause4: Niinpä hän alkoi itkeä. Lause5: Hänen onnekseen muukalainen löysi sen ja antoi sen hänelle.</w:t>
      </w:r>
    </w:p>
    <w:p>
      <w:r>
        <w:rPr>
          <w:b/>
        </w:rPr>
        <w:t xml:space="preserve">Tulos</w:t>
      </w:r>
    </w:p>
    <w:p>
      <w:r>
        <w:t xml:space="preserve">Muukalainen, Maria</w:t>
      </w:r>
    </w:p>
    <w:p>
      <w:r>
        <w:rPr>
          <w:b/>
        </w:rPr>
        <w:t xml:space="preserve">Esimerkki 4.3644</w:t>
      </w:r>
    </w:p>
    <w:p>
      <w:r>
        <w:t xml:space="preserve">Lause1: Anya livahti ulos poikaystävänsä nukkuessa. Lause2: Hän meni Starbucksiin tilaamaan Anyan suosikkijuomaa. Lause3: Anya tilasi myös aamiaisvoileipiä heille molemmille. Lause4: Hän palasi poikaystävänsä luo aamiaista tekemään. Lause5: He nauroivat syödessään valtavan aamiaisen.</w:t>
      </w:r>
    </w:p>
    <w:p>
      <w:r>
        <w:rPr>
          <w:b/>
        </w:rPr>
        <w:t xml:space="preserve">Tulos</w:t>
      </w:r>
    </w:p>
    <w:p>
      <w:r>
        <w:t xml:space="preserve">Poikaystävä, Anya</w:t>
      </w:r>
    </w:p>
    <w:p>
      <w:r>
        <w:rPr>
          <w:b/>
        </w:rPr>
        <w:t xml:space="preserve">Esimerkki 4.3645</w:t>
      </w:r>
    </w:p>
    <w:p>
      <w:r>
        <w:t xml:space="preserve">Lause1: Abby, suuri kultainen noutajakoira, rakasti juosta takapihalla. Lause2: Se rakasti erityisesti jahdata oravia pihalla. Lause3: Oravat kiusasivat sitä juoksemalla aidan päällä. Lause4: Ne hyppäsivät aidan päältä suoraan puuhun. Lause5: Abby ei koskaan saanut oravaa kiinni, mutta hän nautti varmasti yrittämisestä!</w:t>
      </w:r>
    </w:p>
    <w:p>
      <w:r>
        <w:rPr>
          <w:b/>
        </w:rPr>
        <w:t xml:space="preserve">Tulos</w:t>
      </w:r>
    </w:p>
    <w:p>
      <w:r>
        <w:t xml:space="preserve">Oravat, Abby</w:t>
      </w:r>
    </w:p>
    <w:p>
      <w:r>
        <w:rPr>
          <w:b/>
        </w:rPr>
        <w:t xml:space="preserve">Esimerkki 4.3646</w:t>
      </w:r>
    </w:p>
    <w:p>
      <w:r>
        <w:t xml:space="preserve">Lause1: Halusin guacamolea. Lause2: Päätin tehdä sen itse. Lause3: Maistoin sitä ja se oli pahaa. Lause4: Tajusin, että unohdin laittaa siihen kuminaa. Lause5: Lopulta guacamole maistui herkulliselta!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4.3647</w:t>
      </w:r>
    </w:p>
    <w:p>
      <w:r>
        <w:t xml:space="preserve">Lause1: Ian söi tacoja ennen kuin palasi töihin. Lause2: Hän huomasi vatsassaan kolinaa. Lause3: Ian juoksi vessaan. Lause4: Hän oli kylpyhuoneessa lähes tunnin. Lause5: Ian vannoi, ettei syö enää koskaan tacorekasta.</w:t>
      </w:r>
    </w:p>
    <w:p>
      <w:r>
        <w:rPr>
          <w:b/>
        </w:rPr>
        <w:t xml:space="preserve">Tulos</w:t>
      </w:r>
    </w:p>
    <w:p>
      <w:r>
        <w:t xml:space="preserve">Ian</w:t>
      </w:r>
    </w:p>
    <w:p>
      <w:r>
        <w:rPr>
          <w:b/>
        </w:rPr>
        <w:t xml:space="preserve">Esimerkki 4.3648</w:t>
      </w:r>
    </w:p>
    <w:p>
      <w:r>
        <w:t xml:space="preserve">Lause1: Isäni lopetti hampurilaisten paistamisen. Lause2: Olin innoissani, kun aloin syödä niitä. Lause3: Sitten katsoin kääreeseen. Lause4: Sanoin hänelle, että hampurilaiset olivat vanhoja. Lause5: Menimme sen sijaan Mcdonald'siin.</w:t>
      </w:r>
    </w:p>
    <w:p>
      <w:r>
        <w:rPr>
          <w:b/>
        </w:rPr>
        <w:t xml:space="preserve">Tulos</w:t>
      </w:r>
    </w:p>
    <w:p>
      <w:r>
        <w:t xml:space="preserve">Isä, minä (itse)</w:t>
      </w:r>
    </w:p>
    <w:p>
      <w:r>
        <w:rPr>
          <w:b/>
        </w:rPr>
        <w:t xml:space="preserve">Esimerkki 4.3649</w:t>
      </w:r>
    </w:p>
    <w:p>
      <w:r>
        <w:t xml:space="preserve">Lause1: Sally halusi tienata rahaa ja halusi paastota. Lause2: Sally suunnitteli löytävänsä eräänä päivänä kaikki kolikot talostaan. Lause3: Hän vietti tunteja etsien pöytien alta ja kaivellen sohvaa. Lause4: Hänen vanhempansa katselivat häntä hiljaa, kun hän etsi kolikoita. Lause5: Hänen äitinsä sanoi hänelle, että hän olisi voinut käyttää aikansa työskentelyn sijaan!</w:t>
      </w:r>
    </w:p>
    <w:p>
      <w:r>
        <w:rPr>
          <w:b/>
        </w:rPr>
        <w:t xml:space="preserve">Tulos</w:t>
      </w:r>
    </w:p>
    <w:p>
      <w:r>
        <w:t xml:space="preserve">Vanhemmat, Sally, äiti</w:t>
      </w:r>
    </w:p>
    <w:p>
      <w:r>
        <w:rPr>
          <w:b/>
        </w:rPr>
        <w:t xml:space="preserve">Esimerkki 4.3650</w:t>
      </w:r>
    </w:p>
    <w:p>
      <w:r>
        <w:t xml:space="preserve">Lause1: Kyle kissa joutui hirvittävään onnettomuuteen. Lause2: Kissa selvisi, mutta menetti molemmat takajalkansa. Lause3: Kyle päätti rakentaa jotakin kissan auttamiseksi. Lause4: Paljon työtä tehtyään Kyle rakensi pyörät kissan avuksi. Lause5: Kissa pystyi palaamaan entiseen elämäänsä Kylen avun ansiosta!</w:t>
      </w:r>
    </w:p>
    <w:p>
      <w:r>
        <w:rPr>
          <w:b/>
        </w:rPr>
        <w:t xml:space="preserve">Tulos</w:t>
      </w:r>
    </w:p>
    <w:p>
      <w:r>
        <w:t xml:space="preserve">Kyle, Cat</w:t>
      </w:r>
    </w:p>
    <w:p>
      <w:r>
        <w:rPr>
          <w:b/>
        </w:rPr>
        <w:t xml:space="preserve">Esimerkki 4.3651</w:t>
      </w:r>
    </w:p>
    <w:p>
      <w:r>
        <w:t xml:space="preserve">Lause1: Tein siskolleni ja minulle maapähkinävoi-hyytelövoileipiä. Lause2: Laitoin omani lautaselle syödäkseni, mutta jouduin juoksemaan yläkertaan. Lause3: Kun tulin takaisin, voileipäni oli kadonnut. Lause4: Pikkusiskoni oli pöydässä syömässä. Lause5: Lopulta tajusin, että hänkin söi voileipäni.</w:t>
      </w:r>
    </w:p>
    <w:p>
      <w:r>
        <w:rPr>
          <w:b/>
        </w:rPr>
        <w:t xml:space="preserve">Tulos</w:t>
      </w:r>
    </w:p>
    <w:p>
      <w:r>
        <w:t xml:space="preserve">Minä (itse), sisar</w:t>
      </w:r>
    </w:p>
    <w:p>
      <w:r>
        <w:rPr>
          <w:b/>
        </w:rPr>
        <w:t xml:space="preserve">Esimerkki 4.3652</w:t>
      </w:r>
    </w:p>
    <w:p>
      <w:r>
        <w:t xml:space="preserve">Lause1: Sandyn äiti pakkasi hänelle taas kinkkuvoileivän lounaaksi. Lause2: Frannie söi juustovoileivän, joka näytti paljon paremmalta. Lause3: Sandy tarjoutui vaihtamaan voileipänsä Frannien voileipään. Lause4: Frannie suostui ja he vaihtoivat. Lause5: Molemmat olivat tyytyväisiä vaihtoon.</w:t>
      </w:r>
    </w:p>
    <w:p>
      <w:r>
        <w:rPr>
          <w:b/>
        </w:rPr>
        <w:t xml:space="preserve">Tulos</w:t>
      </w:r>
    </w:p>
    <w:p>
      <w:r>
        <w:t xml:space="preserve">Sandyn äiti, Frannie, Sandy, Were, -</w:t>
      </w:r>
    </w:p>
    <w:p>
      <w:r>
        <w:rPr>
          <w:b/>
        </w:rPr>
        <w:t xml:space="preserve">Esimerkki 4.3653</w:t>
      </w:r>
    </w:p>
    <w:p>
      <w:r>
        <w:t xml:space="preserve">Lause1: Kelly oli mallioppilas lukiossa. Lause2: Hän sai kiitettäviä arvosanoja kaikista tunneistaan. Lause3: Kelly ei kuitenkaan pärjännyt kovin hyvin liikunnassa. Lause4: Hänen arvosanojensa keskiarvo putoaisi, jos hän saisi huonon arvosanan. Lause5: Kelly liittyi yleisurheilujoukkueeseen korvatakseen liikunnan kolmosen.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4.3654</w:t>
      </w:r>
    </w:p>
    <w:p>
      <w:r>
        <w:t xml:space="preserve">Lause1: Chris oli sairaanhoitaja. Lause2: Hän oli hyvin kokenut. Lause3: Eräänä päivänä hän teki lääkitysvirheen. Lause4: Sillä ei ollut mitään kielteistä vaikutusta hänen potilaalleen. Lause5: Chris päätti ilmoittaa tapauksesta esimiehelleen.</w:t>
      </w:r>
    </w:p>
    <w:p>
      <w:r>
        <w:rPr>
          <w:b/>
        </w:rPr>
        <w:t xml:space="preserve">Tulos</w:t>
      </w:r>
    </w:p>
    <w:p>
      <w:r>
        <w:t xml:space="preserve">Chris, potilas</w:t>
      </w:r>
    </w:p>
    <w:p>
      <w:r>
        <w:rPr>
          <w:b/>
        </w:rPr>
        <w:t xml:space="preserve">Esimerkki 4.3655</w:t>
      </w:r>
    </w:p>
    <w:p>
      <w:r>
        <w:t xml:space="preserve">Lause1: Todd yritti eräänä päivänä grillata hampurilaisia. Lause2: Hänen grillinsä oli halpa ja tuotti paljon savua. Lause3: Pian hänen naapurinsa tulivat ulos valittamaan hajusta. Lause4: Todd sammutti vastentahtoisesti grillin liekin. Lause5: Hän päätti, että hänen oli odotettava, kunnes hänellä olisi parempi grilli.</w:t>
      </w:r>
    </w:p>
    <w:p>
      <w:r>
        <w:rPr>
          <w:b/>
        </w:rPr>
        <w:t xml:space="preserve">Tulos</w:t>
      </w:r>
    </w:p>
    <w:p>
      <w:r>
        <w:t xml:space="preserve">Naapurit, Todd</w:t>
      </w:r>
    </w:p>
    <w:p>
      <w:r>
        <w:rPr>
          <w:b/>
        </w:rPr>
        <w:t xml:space="preserve">Esimerkki 4.3656</w:t>
      </w:r>
    </w:p>
    <w:p>
      <w:r>
        <w:t xml:space="preserve">Lause1: Bradley rakastaa rumpujen soittamista. Lause2: Hän harjoittelee joka päivä makuuhuoneessaan. Lause3: Eräänä päivänä hänen ystävänsä kuulee hänen soittavan. Lause4: Hän kutsuu Bradleyn bändiinsä. Lause5: Nyt Bradley esiintyy ympäri maailmaa!</w:t>
      </w:r>
    </w:p>
    <w:p>
      <w:r>
        <w:rPr>
          <w:b/>
        </w:rPr>
        <w:t xml:space="preserve">Tulos</w:t>
      </w:r>
    </w:p>
    <w:p>
      <w:r>
        <w:t xml:space="preserve">Bradley, Bradleyn ystävä</w:t>
      </w:r>
    </w:p>
    <w:p>
      <w:r>
        <w:rPr>
          <w:b/>
        </w:rPr>
        <w:t xml:space="preserve">Esimerkki 4.3657</w:t>
      </w:r>
    </w:p>
    <w:p>
      <w:r>
        <w:t xml:space="preserve">Lause1: Ystäväni pyrki presidentiksi. Lause2: Liityin hänen kampanjaansa, koska halusin kovasti, että hän voittaisi vaalit. Lause3: Laadin suunnitelman hänen vastustajansa syrjäyttämiseksi ja lähetin sen hänelle sähköpostitse. Lause4: Valitettavasti sähköpostini siepattiin ja vuotivat. Lause5: Pyysin anteeksi hänen vastustajaltaan ja jättäydyin pois hänen kampanjastaan.</w:t>
      </w:r>
    </w:p>
    <w:p>
      <w:r>
        <w:rPr>
          <w:b/>
        </w:rPr>
        <w:t xml:space="preserve">Tulos</w:t>
      </w:r>
    </w:p>
    <w:p>
      <w:r>
        <w:t xml:space="preserve">Minä (itse), Ystävä, Vastustaja</w:t>
      </w:r>
    </w:p>
    <w:p>
      <w:r>
        <w:rPr>
          <w:b/>
        </w:rPr>
        <w:t xml:space="preserve">Esimerkki 4.3658</w:t>
      </w:r>
    </w:p>
    <w:p>
      <w:r>
        <w:t xml:space="preserve">Lause1: Oli kaunis Chicagon kesäpäivä! Lause2: Krista ja Nate ajoivat skoottereillaan juustokauppaan. Lause3: Kaupasta he ostivat viiniä ja lihaa ja juustoa. Lause4: He veivät skootterinsa ja ruokansa rannalle. Lause5: Rannalla he pitivät piknikin!</w:t>
      </w:r>
    </w:p>
    <w:p>
      <w:r>
        <w:rPr>
          <w:b/>
        </w:rPr>
        <w:t xml:space="preserve">Tulos</w:t>
      </w:r>
    </w:p>
    <w:p>
      <w:r>
        <w:t xml:space="preserve">Krista, Nate, kauppa</w:t>
      </w:r>
    </w:p>
    <w:p>
      <w:r>
        <w:rPr>
          <w:b/>
        </w:rPr>
        <w:t xml:space="preserve">Esimerkki 4.3659</w:t>
      </w:r>
    </w:p>
    <w:p>
      <w:r>
        <w:t xml:space="preserve">Lause1: Tom halusi tehdä uuden sovelluksen. Lause2: Hän halusi tehdä paljon rahaa. Lause3: Hän alkoi myydä sitä verkossa. Lause4: Siitä tuli nopeasti suosittu. Lause5: Hän oli rikas.</w:t>
      </w:r>
    </w:p>
    <w:p>
      <w:r>
        <w:rPr>
          <w:b/>
        </w:rPr>
        <w:t xml:space="preserve">Tulos</w:t>
      </w:r>
    </w:p>
    <w:p>
      <w:r>
        <w:t xml:space="preserve">Sovellus, Online, Tom</w:t>
      </w:r>
    </w:p>
    <w:p>
      <w:r>
        <w:rPr>
          <w:b/>
        </w:rPr>
        <w:t xml:space="preserve">Esimerkki 4.3660</w:t>
      </w:r>
    </w:p>
    <w:p>
      <w:r>
        <w:t xml:space="preserve">Lause1: Mies joi limsaa. Lause2: Toinen mies kompastui ja kaatui. Lause3: Mies, jolla oli limsaa, nauroi kompastujan onnettomuudelle. Lause4: Sooda meni hänen nenäänsä, ja hiilihappo poltti kivuliaasti. Lause5: Hänen oli myönnettävä itselleen, että se oli ansaittu.</w:t>
      </w:r>
    </w:p>
    <w:p>
      <w:r>
        <w:rPr>
          <w:b/>
        </w:rPr>
        <w:t xml:space="preserve">Tulos</w:t>
      </w:r>
    </w:p>
    <w:p>
      <w:r>
        <w:t xml:space="preserve">Toinen mies, toinen mies</w:t>
      </w:r>
    </w:p>
    <w:p>
      <w:r>
        <w:rPr>
          <w:b/>
        </w:rPr>
        <w:t xml:space="preserve">Esimerkki 4.3661</w:t>
      </w:r>
    </w:p>
    <w:p>
      <w:r>
        <w:t xml:space="preserve">Lause1: Billy oli innoissaan päästessään tänään kouluun. Lause2: Hän puki päälleen lempipaitansa. Lause3: Bussissa jotkut tytöt alkoivat nauraa. Lause4: Billy huomasi, että hänen paidassaan oli valtava reikä! Lause5: Billy soitti äidilleen, jotta tämä toisi hänelle uuden paidan.</w:t>
      </w:r>
    </w:p>
    <w:p>
      <w:r>
        <w:rPr>
          <w:b/>
        </w:rPr>
        <w:t xml:space="preserve">Tulos</w:t>
      </w:r>
    </w:p>
    <w:p>
      <w:r>
        <w:t xml:space="preserve">Billy, tytöt, äiti</w:t>
      </w:r>
    </w:p>
    <w:p>
      <w:r>
        <w:rPr>
          <w:b/>
        </w:rPr>
        <w:t xml:space="preserve">Esimerkki 4.3662</w:t>
      </w:r>
    </w:p>
    <w:p>
      <w:r>
        <w:t xml:space="preserve">Lause1: Chuck tarjoilija oli tylsistynyt hitaassa ravintolassa. Lause2: Hän alkoi opettaa itseään pyörittämään tarjottimia ja jongleeraamaan laseja. Lause3: Omistaja näki hänet ja käski häntä lopettamaan pelleilyn. Lause4: Chuckin mielestä tämä oli viimeinen pisara. Lause5: Hän lopetti saman tien ja pyöritti tarjottimia keskisormellaan.</w:t>
      </w:r>
    </w:p>
    <w:p>
      <w:r>
        <w:rPr>
          <w:b/>
        </w:rPr>
        <w:t xml:space="preserve">Tulos</w:t>
      </w:r>
    </w:p>
    <w:p>
      <w:r>
        <w:t xml:space="preserve">Omistaja, Chuck</w:t>
      </w:r>
    </w:p>
    <w:p>
      <w:r>
        <w:rPr>
          <w:b/>
        </w:rPr>
        <w:t xml:space="preserve">Esimerkki 4.3663</w:t>
      </w:r>
    </w:p>
    <w:p>
      <w:r>
        <w:t xml:space="preserve">Lause1: Kun olen stressaantunut, meditoin tunnin ajan. Lause2: Meditointi auttaa minua rauhoittumaan. Lause3: Se rentouttaa lihaksiani ja auttaa minua ajattelemaan selkeästi. Lause4: Vanhempani huomaavat, että se tekee minusta paremman ihmisen. Lause5: Meditaatio on asia, jonka opettelua suosittelen.</w:t>
      </w:r>
    </w:p>
    <w:p>
      <w:r>
        <w:rPr>
          <w:b/>
        </w:rPr>
        <w:t xml:space="preserve">Tulos</w:t>
      </w:r>
    </w:p>
    <w:p>
      <w:r>
        <w:t xml:space="preserve">Minä (itse), Vanhempani</w:t>
      </w:r>
    </w:p>
    <w:p>
      <w:r>
        <w:rPr>
          <w:b/>
        </w:rPr>
        <w:t xml:space="preserve">Esimerkki 4.3664</w:t>
      </w:r>
    </w:p>
    <w:p>
      <w:r>
        <w:t xml:space="preserve">Lause1: Alexis oli kaatanut joulukuusen metsässä. Lause2: Hän toi sen kotiin ja huomasi, että se oli liian pitkä. Lause3: Sen sijaan hän asetti sen kyljelleen. Lause4: Sitten hän sahasi kuusen pohjan irti. Lause5: Kun hän pystytti sen, se oli oikean kokoinen hänen kattoonsa.</w:t>
      </w:r>
    </w:p>
    <w:p>
      <w:r>
        <w:rPr>
          <w:b/>
        </w:rPr>
        <w:t xml:space="preserve">Tulos</w:t>
      </w:r>
    </w:p>
    <w:p>
      <w:r>
        <w:t xml:space="preserve">Alexis</w:t>
      </w:r>
    </w:p>
    <w:p>
      <w:r>
        <w:rPr>
          <w:b/>
        </w:rPr>
        <w:t xml:space="preserve">Esimerkki 4.3665</w:t>
      </w:r>
    </w:p>
    <w:p>
      <w:r>
        <w:t xml:space="preserve">Lause1: Tänä aamuna olin sohvalla, kun tunsin, että nenäni alkoi vuotaa. Lause2: Pyyhin sen hajamielisesti kädelläni. Lause3: Kun vedin käteni pois, näin verta. Lause4: Menin kylpyhuoneeseen ja hain vessapaperia. Lause5: Muutaman hetken kuluttua verenvuoto lopulta tyrehtyi.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4.3666</w:t>
      </w:r>
    </w:p>
    <w:p>
      <w:r>
        <w:t xml:space="preserve">Lause1: Derek oli syömässä illallista mukavassa ravintolassa. Lause2: Hän poistui pöydästä mennäkseen vessaan. Lause3: Vessassa hän näki kyltin, jossa luki, että työntekijöiden on pestävä kädet. Lause4: Derek odotti ja odotti, mutta yksikään työntekijä ei tullut pesemään hänen käsiään. Lause5: Derek ei selvästikään ymmärtänyt kylttiä.</w:t>
      </w:r>
    </w:p>
    <w:p>
      <w:r>
        <w:rPr>
          <w:b/>
        </w:rPr>
        <w:t xml:space="preserve">Tulos</w:t>
      </w:r>
    </w:p>
    <w:p>
      <w:r>
        <w:t xml:space="preserve">Derek</w:t>
      </w:r>
    </w:p>
    <w:p>
      <w:r>
        <w:rPr>
          <w:b/>
        </w:rPr>
        <w:t xml:space="preserve">Esimerkki 4.3667</w:t>
      </w:r>
    </w:p>
    <w:p>
      <w:r>
        <w:t xml:space="preserve">Lause1: Tiffany oli innoissaan päästessään opiskelemaan Floridaan. Lause2: Hän oli iloinen siitä, että hänellä oli kaksi todella siistiä kämppäkaveria. Lause3: Heistä kolmesta tuli hyvin läheisiä ystäviä. Lause4: He auttoivat toisiaan opiskelussa, söivät yhdessä ja hengailivat myös yhdessä. Lause5: Tiffany kaipasi heitä hirveästi ensimmäisellä kotimatkallaan talvilomalle.</w:t>
      </w:r>
    </w:p>
    <w:p>
      <w:r>
        <w:rPr>
          <w:b/>
        </w:rPr>
        <w:t xml:space="preserve">Tulos</w:t>
      </w:r>
    </w:p>
    <w:p>
      <w:r>
        <w:t xml:space="preserve">Tiffany, kämppikset</w:t>
      </w:r>
    </w:p>
    <w:p>
      <w:r>
        <w:rPr>
          <w:b/>
        </w:rPr>
        <w:t xml:space="preserve">Esimerkki 4.3668</w:t>
      </w:r>
    </w:p>
    <w:p>
      <w:r>
        <w:t xml:space="preserve">Lause1: Smith on Susanin algebran opettaja. Lause2: Susan on todella vaikeuksissa tunnilla eikä ymmärrä oppituntia. Lause3: Susan pyysi rouva Smithiltä apua. Lause4: Opettaja näytti Susanille toisen tavan, joka oli hänen mielestään järkevämpi. Lause5: Vihdoin Susan ymmärtää ja läpäisee kurssin kiitettävästi!</w:t>
      </w:r>
    </w:p>
    <w:p>
      <w:r>
        <w:rPr>
          <w:b/>
        </w:rPr>
        <w:t xml:space="preserve">Tulos</w:t>
      </w:r>
    </w:p>
    <w:p>
      <w:r>
        <w:t xml:space="preserve">Rouva Smith, Susan</w:t>
      </w:r>
    </w:p>
    <w:p>
      <w:r>
        <w:rPr>
          <w:b/>
        </w:rPr>
        <w:t xml:space="preserve">Esimerkki 4.3669</w:t>
      </w:r>
    </w:p>
    <w:p>
      <w:r>
        <w:t xml:space="preserve">Lause1: Jay osti uudet sävyt. Lause2: Hän käytti niitä tunnilla. Lause3: Hän asetti ne pöydälleen. Lause4: Kun hän tuli takaisin, ne olivat kadonneet. Lause5: Etsittyään hän tajusi, että ne yksinkertaisesti putosivat maahan.</w:t>
      </w:r>
    </w:p>
    <w:p>
      <w:r>
        <w:rPr>
          <w:b/>
        </w:rPr>
        <w:t xml:space="preserve">Tulos</w:t>
      </w:r>
    </w:p>
    <w:p>
      <w:r>
        <w:t xml:space="preserve">Jay</w:t>
      </w:r>
    </w:p>
    <w:p>
      <w:r>
        <w:rPr>
          <w:b/>
        </w:rPr>
        <w:t xml:space="preserve">Esimerkki 4.3670</w:t>
      </w:r>
    </w:p>
    <w:p>
      <w:r>
        <w:t xml:space="preserve">Lause1: Oli melkein keskiyö, kun Lewis ja hänen ystävänsä olivat ulkona. Lause2: Pojat päättivät paahtaa vaahtokarkkeja nuotiolla. Lause3: Pojat saivat vaahtokarkkeja tikuille ja ripustivat ne nuotion päälle. Lause4: Vaahtokarkit olivat kaikki tahmeat ja näyttivät hyvältä. Lause5: Kun pojat maistelivat vaahtokarkkeja, he olivat taivaassa.</w:t>
      </w:r>
    </w:p>
    <w:p>
      <w:r>
        <w:rPr>
          <w:b/>
        </w:rPr>
        <w:t xml:space="preserve">Tulos</w:t>
      </w:r>
    </w:p>
    <w:p>
      <w:r>
        <w:t xml:space="preserve">Lewis, hänen ystävänsä</w:t>
      </w:r>
    </w:p>
    <w:p>
      <w:r>
        <w:rPr>
          <w:b/>
        </w:rPr>
        <w:t xml:space="preserve">Esimerkki 4.3671</w:t>
      </w:r>
    </w:p>
    <w:p>
      <w:r>
        <w:t xml:space="preserve">Lause1: Bill ja Amy seurustelivat neljä vuotta. Lause2: He päättivät lopulta mennä kihloihin. Lause3: Billin isä paheksui lähestyvää avioliittoa. Lause4: Tämä rasitti Billin suhdetta isäänsä. Lause5: Häiden jälkeen Billin ja hänen isänsä välit eivät enää koskaan olleet entisellään.</w:t>
      </w:r>
    </w:p>
    <w:p>
      <w:r>
        <w:rPr>
          <w:b/>
        </w:rPr>
        <w:t xml:space="preserve">Tulos</w:t>
      </w:r>
    </w:p>
    <w:p>
      <w:r>
        <w:t xml:space="preserve">Amy, Bill, isä</w:t>
      </w:r>
    </w:p>
    <w:p>
      <w:r>
        <w:rPr>
          <w:b/>
        </w:rPr>
        <w:t xml:space="preserve">Esimerkki 4.3672</w:t>
      </w:r>
    </w:p>
    <w:p>
      <w:r>
        <w:t xml:space="preserve">Lause1: Harry meni metsään keräämään polttopuita. Lause2: Hän löysi tukin, joka oli kuiva ja tarpeeksi iso. Lause3: Harry sitoi tukkiin köyden. Lause4: Hän raahasi tukin metsästä autolleen. Lause5: Harry lastasi tukin autoonsa ja ajoi pois.</w:t>
      </w:r>
    </w:p>
    <w:p>
      <w:r>
        <w:rPr>
          <w:b/>
        </w:rPr>
        <w:t xml:space="preserve">Tulos</w:t>
      </w:r>
    </w:p>
    <w:p>
      <w:r>
        <w:t xml:space="preserve">Harry</w:t>
      </w:r>
    </w:p>
    <w:p>
      <w:r>
        <w:rPr>
          <w:b/>
        </w:rPr>
        <w:t xml:space="preserve">Esimerkki 4.3673</w:t>
      </w:r>
    </w:p>
    <w:p>
      <w:r>
        <w:t xml:space="preserve">Lause1: Roy oli huonolla tuulella. Lause2: Niinpä hän päätti siivota sotkuisen talonsa. Lause3: Hän laittoi kaiken oikeaan järjestykseen. Lause4: Ja kaikki oli likaa ja pölyä vailla. Lause5: Roy oli iloinen nähdessään kotinsa siistinä.</w:t>
      </w:r>
    </w:p>
    <w:p>
      <w:r>
        <w:rPr>
          <w:b/>
        </w:rPr>
        <w:t xml:space="preserve">Tulos</w:t>
      </w:r>
    </w:p>
    <w:p>
      <w:r>
        <w:t xml:space="preserve">Roy</w:t>
      </w:r>
    </w:p>
    <w:p>
      <w:r>
        <w:rPr>
          <w:b/>
        </w:rPr>
        <w:t xml:space="preserve">Esimerkki 4.3674</w:t>
      </w:r>
    </w:p>
    <w:p>
      <w:r>
        <w:t xml:space="preserve">Lause1: Ryöstettiin huoltoasema, jossa käyn ostamassa kahvia. Lause2: Kun tulin eräänä aamuna ovelle, minut työnnettiin syrjään. Lause3: Mies juoksi ulos ja paiskasi oven päin naamaani. Lause4: Ennen kuin ehdin kerätä itseni, virkailija juoksi perässä. Lause5: Mies oli varas, ja hänet saatiin kiinni ja pidätettiin.</w:t>
      </w:r>
    </w:p>
    <w:p>
      <w:r>
        <w:rPr>
          <w:b/>
        </w:rPr>
        <w:t xml:space="preserve">Tulos</w:t>
      </w:r>
    </w:p>
    <w:p>
      <w:r>
        <w:t xml:space="preserve">Minä (itse), Kirjanpitäjä, Huoltoasema, Mies</w:t>
      </w:r>
    </w:p>
    <w:p>
      <w:r>
        <w:rPr>
          <w:b/>
        </w:rPr>
        <w:t xml:space="preserve">Esimerkki 4.3675</w:t>
      </w:r>
    </w:p>
    <w:p>
      <w:r>
        <w:t xml:space="preserve">Lause1: Olin kävelemässä kouluni pukuhuoneisiin. Lause2: Nainen lähestyi minua takaapäin. Lause3: Hän kysyi minulta muutaman kysymyksen uskonnostani. Lause4: Hän tarjosi myös pienen lehtisen. Lause5: Otin sen ja aloin lukea sitä.</w:t>
      </w:r>
    </w:p>
    <w:p>
      <w:r>
        <w:rPr>
          <w:b/>
        </w:rPr>
        <w:t xml:space="preserve">Tulos</w:t>
      </w:r>
    </w:p>
    <w:p>
      <w:r>
        <w:t xml:space="preserve">Minä (itse), Lady</w:t>
      </w:r>
    </w:p>
    <w:p>
      <w:r>
        <w:rPr>
          <w:b/>
        </w:rPr>
        <w:t xml:space="preserve">Esimerkki 4.3676</w:t>
      </w:r>
    </w:p>
    <w:p>
      <w:r>
        <w:t xml:space="preserve">Lause1: Päätin eräänä päivänä tehdä suklaata. Lause2: Valitettavasti en kiinnittänyt tarpeeksi huomiota ohjeisiin. Lause3: Suklaa paloi ja sai talon haistamaan kamalalle. Lause4: Minun oli heitettävä kaikki pois. Lause5: Opin kiinnittämään enemmän huomiota ohjeisiin ruoanlaitossa.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4.3677</w:t>
      </w:r>
    </w:p>
    <w:p>
      <w:r>
        <w:t xml:space="preserve">Lause1: Bonnie oli vaeltanut koko päivän. Lause2: Hän meni kotiin suihkuun. Lause3: Hän ei malttanut odottaa, että saisi kaiken lian pois päältään. Lause4: Hän käänsi nuppia, mutta mitään ei tapahtunut. Lause5: Vesi oli suljettu!</w:t>
      </w:r>
    </w:p>
    <w:p>
      <w:r>
        <w:rPr>
          <w:b/>
        </w:rPr>
        <w:t xml:space="preserve">Tulos</w:t>
      </w:r>
    </w:p>
    <w:p>
      <w:r>
        <w:t xml:space="preserve">Bonnie</w:t>
      </w:r>
    </w:p>
    <w:p>
      <w:r>
        <w:rPr>
          <w:b/>
        </w:rPr>
        <w:t xml:space="preserve">Esimerkki 4.3678</w:t>
      </w:r>
    </w:p>
    <w:p>
      <w:r>
        <w:t xml:space="preserve">Lause1: Jonesin perhe lähti eräänä päivänä paikalliseen paraatiin. Lause2: Heillä oli paljon bändejä. Lause3: Heillä oli myös upeita vaunuja. Lause4: Ihmiset jakoivat ilmaisia hodareita. Lause5: Kaikilla oli hauskaa.</w:t>
      </w:r>
    </w:p>
    <w:p>
      <w:r>
        <w:rPr>
          <w:b/>
        </w:rPr>
        <w:t xml:space="preserve">Tulos</w:t>
      </w:r>
    </w:p>
    <w:p>
      <w:r>
        <w:t xml:space="preserve">Jonesin perhe, Ihmiset</w:t>
      </w:r>
    </w:p>
    <w:p>
      <w:r>
        <w:rPr>
          <w:b/>
        </w:rPr>
        <w:t xml:space="preserve">Esimerkki 4.3679</w:t>
      </w:r>
    </w:p>
    <w:p>
      <w:r>
        <w:t xml:space="preserve">Lause1: Sealilla oli ongelmia Tampermonkey-laajennuksensa kanssa. Lause2: Se ei avannut minikojelautaa, kun hän napsautti sitä. Lause3: Seal yritti sulkea Chromen ja käynnistää tietokoneensa uudelleen. Lause4: Se ei vieläkään toiminut. Lause5: Seal osti uuden tietokoneen ongelman korjaamiseksi.</w:t>
      </w:r>
    </w:p>
    <w:p>
      <w:r>
        <w:rPr>
          <w:b/>
        </w:rPr>
        <w:t xml:space="preserve">Tulos</w:t>
      </w:r>
    </w:p>
    <w:p>
      <w:r>
        <w:t xml:space="preserve">Tiiviste</w:t>
      </w:r>
    </w:p>
    <w:p>
      <w:r>
        <w:rPr>
          <w:b/>
        </w:rPr>
        <w:t xml:space="preserve">Esimerkki 4.3680</w:t>
      </w:r>
    </w:p>
    <w:p>
      <w:r>
        <w:t xml:space="preserve">Lause1: Gina heräsi kello 10 aamulla ja katsoi ulos. Lause2: Hän nukahti takaisin, kun hän näki, että taivas oli harmaa. Lause3: 2 tuntia myöhemmin hän heräsi. Lause4: Hän käveli olohuoneen ikkunoiden ohi. Lause5: Hän jähmettyi paikoilleen, kun hän huomasi, että kaikki oli valkoista.</w:t>
      </w:r>
    </w:p>
    <w:p>
      <w:r>
        <w:rPr>
          <w:b/>
        </w:rPr>
        <w:t xml:space="preserve">Tulos</w:t>
      </w:r>
    </w:p>
    <w:p>
      <w:r>
        <w:t xml:space="preserve">Gina</w:t>
      </w:r>
    </w:p>
    <w:p>
      <w:r>
        <w:rPr>
          <w:b/>
        </w:rPr>
        <w:t xml:space="preserve">Esimerkki 4.3681</w:t>
      </w:r>
    </w:p>
    <w:p>
      <w:r>
        <w:t xml:space="preserve">Lause1: Isoisä ajoi Lucyn kotiin. Lause2: Hän kertoi tarinan, joka piristi tyttöä. Lause3: Isoisä jatkoi kertomista lapsuudestaan. Lause4: Tyttö kertoi omia tarinoitaan. Lause5: He ajoivat kotiin nauraen ja tarinoita keskenään jakaen.</w:t>
      </w:r>
    </w:p>
    <w:p>
      <w:r>
        <w:rPr>
          <w:b/>
        </w:rPr>
        <w:t xml:space="preserve">Tulos</w:t>
      </w:r>
    </w:p>
    <w:p>
      <w:r>
        <w:t xml:space="preserve">Isoisä, Lucy</w:t>
      </w:r>
    </w:p>
    <w:p>
      <w:r>
        <w:rPr>
          <w:b/>
        </w:rPr>
        <w:t xml:space="preserve">Esimerkki 4.3682</w:t>
      </w:r>
    </w:p>
    <w:p>
      <w:r>
        <w:t xml:space="preserve">Lause1: Rick oli juuri saanut potkut ja tarvitsi uuden työpaikan mahdollisimman pian. Lause2: Rick halusi vain tehdä töitä, eikä hän välittänyt siitä, millä alalla työ oli. Lause3: Hän kävi kaikissa paikallisissa yrityksissä, mutta yksikään niistä ei palkannut työntekijöitä. Lause4: Kekseliäänä Rick päätti luoda itselleen oman työpaikan. Lause5: Rick alkoi veloittaa ihmisiä siitä, että hän katsoi heidän ansioluettelonsa läpi!</w:t>
      </w:r>
    </w:p>
    <w:p>
      <w:r>
        <w:rPr>
          <w:b/>
        </w:rPr>
        <w:t xml:space="preserve">Tulos</w:t>
      </w:r>
    </w:p>
    <w:p>
      <w:r>
        <w:t xml:space="preserve">Paikallinen liiketoiminta, Rick, Ihmiset</w:t>
      </w:r>
    </w:p>
    <w:p>
      <w:r>
        <w:rPr>
          <w:b/>
        </w:rPr>
        <w:t xml:space="preserve">Esimerkki 4.3683</w:t>
      </w:r>
    </w:p>
    <w:p>
      <w:r>
        <w:t xml:space="preserve">Lause1: Jen oli aina halunnut hyvän maailmanatlaksen. Lause2: Hän näki sellaisen myynnissä eräällä kauppapaikalla. Lause3: Jen hapuili luottokorttiaan, mutta ei löytänyt sitä. Lause4: Sitten hän muisti jättäneensä sen käsilaukkuunsa. Lause5: Jen haki luottokorttinsa ja osti haluamansa atlaksen.</w:t>
      </w:r>
    </w:p>
    <w:p>
      <w:r>
        <w:rPr>
          <w:b/>
        </w:rPr>
        <w:t xml:space="preserve">Tulos</w:t>
      </w:r>
    </w:p>
    <w:p>
      <w:r>
        <w:t xml:space="preserve">Jen</w:t>
      </w:r>
    </w:p>
    <w:p>
      <w:r>
        <w:rPr>
          <w:b/>
        </w:rPr>
        <w:t xml:space="preserve">Esimerkki 4.3684</w:t>
      </w:r>
    </w:p>
    <w:p>
      <w:r>
        <w:t xml:space="preserve">Lause1: En ollut pessyt pyykkiä lähes kahteen viikkoon. Lause2: Pyykkihuoneeseen raahasin useita koreja. Lause3: Jaoin ne kaikki noin kahdeksaan kasaan. Lause4: Päädyin pesemään vaatteita koko päivän. Lause5: Menin sinä iltana nukkumaan täysin uupuneena.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4.3685</w:t>
      </w:r>
    </w:p>
    <w:p>
      <w:r>
        <w:t xml:space="preserve">Lause1: Timin kultakala kuoli. Lause2: Hänen vanhempansa eivät halunneet kertoa hänelle. Lause3: He menivät ja ostivat toisen. Lause4: He vaihtoivat sen Timin tietämättä. Lause5: Hän ei koskaan tiennyt totuutta.</w:t>
      </w:r>
    </w:p>
    <w:p>
      <w:r>
        <w:rPr>
          <w:b/>
        </w:rPr>
        <w:t xml:space="preserve">Tulos</w:t>
      </w:r>
    </w:p>
    <w:p>
      <w:r>
        <w:t xml:space="preserve">Hänen vanhempansa, Tim, Toinen, Timin kultakala, -</w:t>
      </w:r>
    </w:p>
    <w:p>
      <w:r>
        <w:rPr>
          <w:b/>
        </w:rPr>
        <w:t xml:space="preserve">Esimerkki 4.3686</w:t>
      </w:r>
    </w:p>
    <w:p>
      <w:r>
        <w:t xml:space="preserve">Lause1: Amy ja hänen ystävänsä olivat kävelemässä kauppaan. Lause2: Oli kylmä lokakuun päivä. Lause3: Amy oli nukkunut Lynnin luona ja ottanut mukaansa vain takin. Lause4: Nyt hän toivoi, että hänellä olisi takki. Lause5: Amy pakotti heidät kävelemään nopeammin päästäkseen kauppaan ja pois kylmästä.</w:t>
      </w:r>
    </w:p>
    <w:p>
      <w:r>
        <w:rPr>
          <w:b/>
        </w:rPr>
        <w:t xml:space="preserve">Tulos</w:t>
      </w:r>
    </w:p>
    <w:p>
      <w:r>
        <w:t xml:space="preserve">Amy, Lynn, Ystävät</w:t>
      </w:r>
    </w:p>
    <w:p>
      <w:r>
        <w:rPr>
          <w:b/>
        </w:rPr>
        <w:t xml:space="preserve">Esimerkki 4.3687</w:t>
      </w:r>
    </w:p>
    <w:p>
      <w:r>
        <w:t xml:space="preserve">Lause1: Amyn kahvihumala oli loppunut, ja hän romahti pahasti. Lause2: Amyn olo ei parantunut lounaan jälkeen. Lause3: Itse asiassa hänen olonsa saattoi olla pahempi. Lause4: Hän painoi päänsä pöydälle, kunnes kello soi. Lause5: Amyllä ei ollut aavistustakaan, miten hän aikoi selvitä tästä päivästä.</w:t>
      </w:r>
    </w:p>
    <w:p>
      <w:r>
        <w:rPr>
          <w:b/>
        </w:rPr>
        <w:t xml:space="preserve">Tulos</w:t>
      </w:r>
    </w:p>
    <w:p>
      <w:r>
        <w:t xml:space="preserve">Amy</w:t>
      </w:r>
    </w:p>
    <w:p>
      <w:r>
        <w:rPr>
          <w:b/>
        </w:rPr>
        <w:t xml:space="preserve">Esimerkki 4.3688</w:t>
      </w:r>
    </w:p>
    <w:p>
      <w:r>
        <w:t xml:space="preserve">Lause1: Abe kuuli raapimista ovella. Lause2: Hän avasi oven ja löysi pienen kissanpennun. Lause3: Hän kauhoi kissan ylös ja antoi sille kulhollisen maitoa. Lause4: Hän yritti silittää kissaa, mutta se raapi sitä ja sihisi. Lause5: Abe laittoi kissanpennun takaisin ulos ja käski sen häipyä.</w:t>
      </w:r>
    </w:p>
    <w:p>
      <w:r>
        <w:rPr>
          <w:b/>
        </w:rPr>
        <w:t xml:space="preserve">Tulos</w:t>
      </w:r>
    </w:p>
    <w:p>
      <w:r>
        <w:t xml:space="preserve">Abe, kissanpentu</w:t>
      </w:r>
    </w:p>
    <w:p>
      <w:r>
        <w:rPr>
          <w:b/>
        </w:rPr>
        <w:t xml:space="preserve">Esimerkki 4.3689</w:t>
      </w:r>
    </w:p>
    <w:p>
      <w:r>
        <w:t xml:space="preserve">Lause1: Jim vei tyttöystävänsä kävelylle. Lause2: He olivat käyneet kävelyllä ennenkin. Lause3: Jostain syystä tämä oli erilainen. Lause4: Yhtäkkiä hän polvistui. Lause5: Mies kosi, ja nainen sanoi kyllä!</w:t>
      </w:r>
    </w:p>
    <w:p>
      <w:r>
        <w:rPr>
          <w:b/>
        </w:rPr>
        <w:t xml:space="preserve">Tulos</w:t>
      </w:r>
    </w:p>
    <w:p>
      <w:r>
        <w:t xml:space="preserve">Tyttöystävä, Jim</w:t>
      </w:r>
    </w:p>
    <w:p>
      <w:r>
        <w:rPr>
          <w:b/>
        </w:rPr>
        <w:t xml:space="preserve">Esimerkki 4.3690</w:t>
      </w:r>
    </w:p>
    <w:p>
      <w:r>
        <w:t xml:space="preserve">Lause1: Marianne rakasti pyörimistä. Lause2: Hän teki niin kaikkialla, mutta erityisesti sateella. Lause3: Marianne kaatui usein, koska hän ei ollut tarkkana pyörähtäessään. Lause4: Se sai hänet tuntemaan itsensä kömpelöksi, mutta hän ei lopettanut. Lause5: Hän pyörähti lavalle, eikä tällä kertaa kaatunut.</w:t>
      </w:r>
    </w:p>
    <w:p>
      <w:r>
        <w:rPr>
          <w:b/>
        </w:rPr>
        <w:t xml:space="preserve">Tulos</w:t>
      </w:r>
    </w:p>
    <w:p>
      <w:r>
        <w:t xml:space="preserve">Marianne</w:t>
      </w:r>
    </w:p>
    <w:p>
      <w:r>
        <w:rPr>
          <w:b/>
        </w:rPr>
        <w:t xml:space="preserve">Esimerkki 4.3691</w:t>
      </w:r>
    </w:p>
    <w:p>
      <w:r>
        <w:t xml:space="preserve">Lause1: Sue joutui kastelemaan puutarhansa. Lause2: Hän otti letkun vajasta ja kytki sen kiinni. Lause3: Hän vei letkun kasviensa luo ja laittoi veden päälle. Lause4: Letku ei yltänyt kasveihin. Lause5: Hänen täytyi täyttää kastelukannu kastellakseen kukat.</w:t>
      </w:r>
    </w:p>
    <w:p>
      <w:r>
        <w:rPr>
          <w:b/>
        </w:rPr>
        <w:t xml:space="preserve">Tulos</w:t>
      </w:r>
    </w:p>
    <w:p>
      <w:r>
        <w:t xml:space="preserve">Sue</w:t>
      </w:r>
    </w:p>
    <w:p>
      <w:r>
        <w:rPr>
          <w:b/>
        </w:rPr>
        <w:t xml:space="preserve">Esimerkki 4.3692</w:t>
      </w:r>
    </w:p>
    <w:p>
      <w:r>
        <w:t xml:space="preserve">Lause1: Ystävämme NH:stä vierailivat luonamme viime viikolla. Lause2: M on professori ja hänen vaimonsa L on joogaopettaja. Lause3: M:n ja L:n piti mennä rannalle viime viikonloppuna. Lause4: M huomasi, että hänen paperinsa oli hylätty, ja hän kieltäytyi menemästä rannalle. Lause5: L oli hyvin pettynyt.</w:t>
      </w:r>
    </w:p>
    <w:p>
      <w:r>
        <w:rPr>
          <w:b/>
        </w:rPr>
        <w:t xml:space="preserve">Tulos</w:t>
      </w:r>
    </w:p>
    <w:p>
      <w:r>
        <w:t xml:space="preserve">I (itse), M, L</w:t>
      </w:r>
    </w:p>
    <w:p>
      <w:r>
        <w:rPr>
          <w:b/>
        </w:rPr>
        <w:t xml:space="preserve">Esimerkki 4.3693</w:t>
      </w:r>
    </w:p>
    <w:p>
      <w:r>
        <w:t xml:space="preserve">Lause1: Menin hakemaan hampurilaisia päivälliseksi. Lause2: Istuin asemalla ja mietin lihomistani. Lause3: Katsoin ruokalistaa ja ajattelin kaikkia kaloreita. Lause4: Päätin ottaa salaatin hampurilaisen sijaan. Lause5: Menin kotiin tyytyväisenä valintaani.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4.3694</w:t>
      </w:r>
    </w:p>
    <w:p>
      <w:r>
        <w:t xml:space="preserve">Lause1: Jeanilla oli tänä iltana tärkeät treffit. Lause2: Hän halusi pukeutua näyttävästi. Lause3: Hän meni ostoskeskukseen etsimään mekkoa. Lause4: Hän löysi hienon näköisen punaisen mekon alennuksesta. Lause5: Hän tuli itsevarmemmaksi uuden mekkonsa myötä.</w:t>
      </w:r>
    </w:p>
    <w:p>
      <w:r>
        <w:rPr>
          <w:b/>
        </w:rPr>
        <w:t xml:space="preserve">Tulos</w:t>
      </w:r>
    </w:p>
    <w:p>
      <w:r>
        <w:t xml:space="preserve">Jean</w:t>
      </w:r>
    </w:p>
    <w:p>
      <w:r>
        <w:rPr>
          <w:b/>
        </w:rPr>
        <w:t xml:space="preserve">Esimerkki 4.3695</w:t>
      </w:r>
    </w:p>
    <w:p>
      <w:r>
        <w:t xml:space="preserve">Lause1: Minulla oli ystävä, joka oli aina ympärilläni. Lause2: Hän oli siisti, hauska ja jakoi kanssani monia muistoja. Lause3: Hän laittoi ystävänsä lavastamaan minut ryöstettäväksi. Lause4: En ole puhunut tai kuullut hänestä sen jälkeen. Lause5: Tämä tapahtui jo opiskeluaikana.</w:t>
      </w:r>
    </w:p>
    <w:p>
      <w:r>
        <w:rPr>
          <w:b/>
        </w:rPr>
        <w:t xml:space="preserve">Tulos</w:t>
      </w:r>
    </w:p>
    <w:p>
      <w:r>
        <w:t xml:space="preserve">Minä (itse), Hänen ystävänsä, Ystävä</w:t>
      </w:r>
    </w:p>
    <w:p>
      <w:r>
        <w:rPr>
          <w:b/>
        </w:rPr>
        <w:t xml:space="preserve">Esimerkki 4.3696</w:t>
      </w:r>
    </w:p>
    <w:p>
      <w:r>
        <w:t xml:space="preserve">Lause1: Jenny ja hänen perheensä valmistavat kotitekoista makkaraa. Lause2: Eräänä päivänä eräs mies kaupungista tuli maistamaan makkaraa. Lause3: Mies nautti makkarasta kovasti. Lause4: Mies tarjoutui jakamaan makkaraa massoittain. Lause5: Jenny ja hänen perheensä ansaitsivat makkarateollisuudessa miljoonia.</w:t>
      </w:r>
    </w:p>
    <w:p>
      <w:r>
        <w:rPr>
          <w:b/>
        </w:rPr>
        <w:t xml:space="preserve">Tulos</w:t>
      </w:r>
    </w:p>
    <w:p>
      <w:r>
        <w:t xml:space="preserve">Jenny, perhe, mies</w:t>
      </w:r>
    </w:p>
    <w:p>
      <w:r>
        <w:rPr>
          <w:b/>
        </w:rPr>
        <w:t xml:space="preserve">Esimerkki 4.3697</w:t>
      </w:r>
    </w:p>
    <w:p>
      <w:r>
        <w:t xml:space="preserve">Lause1: Janet kaatui kotinsa portaissa. Lause2: Hänen polvensa ei ollut koskaan ollut hyvässä kunnossa, mutta tämä pahensi sitä. Lause3: Hän ei pystynyt kävelemään ja kärsi kovista kivuista. Lause4: Janet soitti ystävälleen, että tämä tulisi auttamaan. Lause5: Hänen ystävänsä vei hänet välittömästi sairaalaan.</w:t>
      </w:r>
    </w:p>
    <w:p>
      <w:r>
        <w:rPr>
          <w:b/>
        </w:rPr>
        <w:t xml:space="preserve">Tulos</w:t>
      </w:r>
    </w:p>
    <w:p>
      <w:r>
        <w:t xml:space="preserve">Janet, hänen ystävänsä</w:t>
      </w:r>
    </w:p>
    <w:p>
      <w:r>
        <w:rPr>
          <w:b/>
        </w:rPr>
        <w:t xml:space="preserve">Esimerkki 4.3698</w:t>
      </w:r>
    </w:p>
    <w:p>
      <w:r>
        <w:t xml:space="preserve">Lause1: Vuonna 2009 tyttäremme suoritti maisterin tutkinnon. Lause2: Hän oli asunut DC:ssä. Lause3: Valmistumisen jälkeen vaimoni ja minä autoimme häntä muuttamaan takaisin Bostoniin. Lause4: Hän ja hänen sulhasensa ja me ajoimme yhdeksän tuntia kuorma-autolla takaisin kotiin. Lause5: Olimme uupuneita.</w:t>
      </w:r>
    </w:p>
    <w:p>
      <w:r>
        <w:rPr>
          <w:b/>
        </w:rPr>
        <w:t xml:space="preserve">Tulos</w:t>
      </w:r>
    </w:p>
    <w:p>
      <w:r>
        <w:t xml:space="preserve">Sulhanen, tytär, vaimo</w:t>
      </w:r>
    </w:p>
    <w:p>
      <w:r>
        <w:rPr>
          <w:b/>
        </w:rPr>
        <w:t xml:space="preserve">Esimerkki 4.3699</w:t>
      </w:r>
    </w:p>
    <w:p>
      <w:r>
        <w:t xml:space="preserve">Lause1: Fred halusi kokeilla Paleo-ruokavaliota. Lause2: Se oli muotia. Lause3: Hän ajatteli, että se olisi hyvää. Lause4: Mutta yhden päivän jälkeen hän lopetti. Lause5: Oli liian vaikeaa olla syömättä leipää.</w:t>
      </w:r>
    </w:p>
    <w:p>
      <w:r>
        <w:rPr>
          <w:b/>
        </w:rPr>
        <w:t xml:space="preserve">Tulos</w:t>
      </w:r>
    </w:p>
    <w:p>
      <w:r>
        <w:t xml:space="preserve">Fred</w:t>
      </w:r>
    </w:p>
    <w:p>
      <w:r>
        <w:rPr>
          <w:b/>
        </w:rPr>
        <w:t xml:space="preserve">Esimerkki 4.3700</w:t>
      </w:r>
    </w:p>
    <w:p>
      <w:r>
        <w:t xml:space="preserve">Lause1: Gina oli pankin haastattelussa. Lause2: Hän meni aikaisin varmistaakseen, että hän oli ajoissa. Lause3: Kun hän saapui paikalle, johtajalla oli kiire tehdä jotain muuta. Lause4: Gina tarjoutui ystävällisesti odottamaan. Lause5: Gina odotti viileässä aulassa, että johtaja tulisi hakemaan hänet.</w:t>
      </w:r>
    </w:p>
    <w:p>
      <w:r>
        <w:rPr>
          <w:b/>
        </w:rPr>
        <w:t xml:space="preserve">Tulos</w:t>
      </w:r>
    </w:p>
    <w:p>
      <w:r>
        <w:t xml:space="preserve">Johtaja, Gina</w:t>
      </w:r>
    </w:p>
    <w:p>
      <w:r>
        <w:rPr>
          <w:b/>
        </w:rPr>
        <w:t xml:space="preserve">Esimerkki 4.3701</w:t>
      </w:r>
    </w:p>
    <w:p>
      <w:r>
        <w:t xml:space="preserve">Lause1: Charles ja Renee ovat olleet yhdessä viisi vuotta. Lause2: Eräänä päivänä hän vei Renen erääseen kaupunkiin maaseudulla. Lause3: Renee oli niin onnellinen, että mies vei hänet lempikaupunkiinsa. Lause4: Mies kosi häntä kaupungin valojen alla. Lause5: Renee sanoi kyllä!</w:t>
      </w:r>
    </w:p>
    <w:p>
      <w:r>
        <w:rPr>
          <w:b/>
        </w:rPr>
        <w:t xml:space="preserve">Tulos</w:t>
      </w:r>
    </w:p>
    <w:p>
      <w:r>
        <w:t xml:space="preserve">Renee, Charles</w:t>
      </w:r>
    </w:p>
    <w:p>
      <w:r>
        <w:rPr>
          <w:b/>
        </w:rPr>
        <w:t xml:space="preserve">Esimerkki 4.3702</w:t>
      </w:r>
    </w:p>
    <w:p>
      <w:r>
        <w:t xml:space="preserve">Lause1: Jace oli paikallinen DJ. Lause2: Hän tarjoutui DJ:ksi hyväntekeväisyyskonserttiin. Lause3: Jace dj:nä avasi muutaman muusikon keikan. Lause4: Jace sai tavata joitakin suosikkimuusikoitaan. Lause5: Hän oli innoissaan hyväntekeväisyyskonsertin tekemisestä.</w:t>
      </w:r>
    </w:p>
    <w:p>
      <w:r>
        <w:rPr>
          <w:b/>
        </w:rPr>
        <w:t xml:space="preserve">Tulos</w:t>
      </w:r>
    </w:p>
    <w:p>
      <w:r>
        <w:t xml:space="preserve">Jace, muusikot</w:t>
      </w:r>
    </w:p>
    <w:p>
      <w:r>
        <w:rPr>
          <w:b/>
        </w:rPr>
        <w:t xml:space="preserve">Esimerkki 4.3703</w:t>
      </w:r>
    </w:p>
    <w:p>
      <w:r>
        <w:t xml:space="preserve">Lause1: Elizabeth muutti uuteen taloon. Lause2: Hän päätti maalata talon. Lause3: Hän valitsi hyvän värin ja ryhtyi töihin. Lause4: Kun kaikki oli sanottu ja tehty, hän seisoi ihailemassa taloa. Lause5: Se näytti hänen mielestään vieläkin kauniimmalta, koska hän oli tehnyt sen itse.</w:t>
      </w:r>
    </w:p>
    <w:p>
      <w:r>
        <w:rPr>
          <w:b/>
        </w:rPr>
        <w:t xml:space="preserve">Tulos</w:t>
      </w:r>
    </w:p>
    <w:p>
      <w:r>
        <w:t xml:space="preserve">Elizabeth</w:t>
      </w:r>
    </w:p>
    <w:p>
      <w:r>
        <w:rPr>
          <w:b/>
        </w:rPr>
        <w:t xml:space="preserve">Esimerkki 4.3704</w:t>
      </w:r>
    </w:p>
    <w:p>
      <w:r>
        <w:t xml:space="preserve">Lause1: Aamiainen oli tänään erityinen. Lause2: Olimme New Yorkissa. Lause3: Tilasimme bageleita kaupasta. Lause4: Söin "everything bagelin", jossa oli lohta ja tuorejuustoa. Lause5: Olimme onnellisia, koska kotona ei ole tällaisia bageleita.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4.3705</w:t>
      </w:r>
    </w:p>
    <w:p>
      <w:r>
        <w:t xml:space="preserve">Lause1: Kevin on aina haaveillut painimisesta. Lause2: Hän paini 7-vuotiaasta lähtien. Lause3: Hän työskenteli ja harjoitteli koko ikänsä. Lause4: Hänestä tuli lopulta ammattilainen 18-vuotiaana. Lause5: Hänestä tuli yksi kaikkien aikojen suurimmista painijoista.</w:t>
      </w:r>
    </w:p>
    <w:p>
      <w:r>
        <w:rPr>
          <w:b/>
        </w:rPr>
        <w:t xml:space="preserve">Tulos</w:t>
      </w:r>
    </w:p>
    <w:p>
      <w:r>
        <w:t xml:space="preserve">Kevin</w:t>
      </w:r>
    </w:p>
    <w:p>
      <w:r>
        <w:rPr>
          <w:b/>
        </w:rPr>
        <w:t xml:space="preserve">Esimerkki 4.3706</w:t>
      </w:r>
    </w:p>
    <w:p>
      <w:r>
        <w:t xml:space="preserve">Lause1: Amanda oli flunssassa. Lause2: Amanda tunsi olonsa aivan kamalaksi. Lause3: Amandan oli ilmoitettava itsensä sairaaksi. Lause4: Amanda piti huolen siitä, että hän lepäsi ja joi nesteitä. Lause5: Onneksi seuraavana päivänä hän tunsi olonsa paremmaksi.</w:t>
      </w:r>
    </w:p>
    <w:p>
      <w:r>
        <w:rPr>
          <w:b/>
        </w:rPr>
        <w:t xml:space="preserve">Tulos</w:t>
      </w:r>
    </w:p>
    <w:p>
      <w:r>
        <w:t xml:space="preserve">Amanda</w:t>
      </w:r>
    </w:p>
    <w:p>
      <w:r>
        <w:rPr>
          <w:b/>
        </w:rPr>
        <w:t xml:space="preserve">Esimerkki 4.3707</w:t>
      </w:r>
    </w:p>
    <w:p>
      <w:r>
        <w:t xml:space="preserve">Lause1: Veljenpoikani ensimmäiset syntymäpäivät olivat valtava tapahtuma. Lause2: Paikalla oli paljon ihmisiä, joilla oli pikkulapsia. Lause3: Kun tuli aika leikata kakku, yksi puuttui. Lause4: Etsimme häntä kaikkialta. Lause5: Hän oli ryöminyt pöydän alle ja nukahtanut.</w:t>
      </w:r>
    </w:p>
    <w:p>
      <w:r>
        <w:rPr>
          <w:b/>
        </w:rPr>
        <w:t xml:space="preserve">Tulos</w:t>
      </w:r>
    </w:p>
    <w:p>
      <w:r>
        <w:t xml:space="preserve">Minä (itse), Veljenpoika, Ihmiset</w:t>
      </w:r>
    </w:p>
    <w:p>
      <w:r>
        <w:rPr>
          <w:b/>
        </w:rPr>
        <w:t xml:space="preserve">Esimerkki 4.3708</w:t>
      </w:r>
    </w:p>
    <w:p>
      <w:r>
        <w:t xml:space="preserve">Lause1: Allie oli menossa uudelle harjoituskurssille. Lause2: Hän ei ollut varma, pitäisikö hän siitä. Lause3: Mutta kun hän pääsi sinne, hän tapasi erään henkilön. Lause4: Hän oli hyvin söpö ja hurmaava. Lause5: He päätyivät sen jälkeen treffeille.</w:t>
      </w:r>
    </w:p>
    <w:p>
      <w:r>
        <w:rPr>
          <w:b/>
        </w:rPr>
        <w:t xml:space="preserve">Tulos</w:t>
      </w:r>
    </w:p>
    <w:p>
      <w:r>
        <w:t xml:space="preserve">Joku, Allie</w:t>
      </w:r>
    </w:p>
    <w:p>
      <w:r>
        <w:rPr>
          <w:b/>
        </w:rPr>
        <w:t xml:space="preserve">Esimerkki 4.3709</w:t>
      </w:r>
    </w:p>
    <w:p>
      <w:r>
        <w:t xml:space="preserve">Lause1: Jake katseli söpöä koiranpentua, joka luisteli jään poikki. Lause2: Se putosi yhtäkkiä läpi, alla olevaan kuoleman kylmään veteen! Lause3: Jake sukelsi sen perässä lammessa olevaan reikään. Lause4: Hän otti koiran syliinsä ja ui kohti pintaa. Lause5: Jake hukkui, kun hänen päänsä iskeytyi jäähän ja jäätyi takaisin yläpuolelle.</w:t>
      </w:r>
    </w:p>
    <w:p>
      <w:r>
        <w:rPr>
          <w:b/>
        </w:rPr>
        <w:t xml:space="preserve">Tulos</w:t>
      </w:r>
    </w:p>
    <w:p>
      <w:r>
        <w:t xml:space="preserve">Jake, pentu</w:t>
      </w:r>
    </w:p>
    <w:p>
      <w:r>
        <w:rPr>
          <w:b/>
        </w:rPr>
        <w:t xml:space="preserve">Esimerkki 4.3710</w:t>
      </w:r>
    </w:p>
    <w:p>
      <w:r>
        <w:t xml:space="preserve">Lause1: Quentin on aina halunnut pelata shakkia jotakuta vastaan puistossa. Lause2: Hän näkee miesten pelaavan siellä shakkia joka lauantai-iltapäivä. Lause3: Eräänä päivänä hän päättää mennä pelaamaan yhtä miestä vastaan. Lause4: Hän melkein voittaa, mutta lopulta hän häviää. Lause5: Quentin on onnellinen siitä, että hän vihdoin pelasi shakkia puistossa.</w:t>
      </w:r>
    </w:p>
    <w:p>
      <w:r>
        <w:rPr>
          <w:b/>
        </w:rPr>
        <w:t xml:space="preserve">Tulos</w:t>
      </w:r>
    </w:p>
    <w:p>
      <w:r>
        <w:t xml:space="preserve">Quentin, Yksi miehistä, Miehet pelaavat shakkia</w:t>
      </w:r>
    </w:p>
    <w:p>
      <w:r>
        <w:rPr>
          <w:b/>
        </w:rPr>
        <w:t xml:space="preserve">Esimerkki 4.3711</w:t>
      </w:r>
    </w:p>
    <w:p>
      <w:r>
        <w:t xml:space="preserve">Lause1: Joan kutsuttiin Smithien luokse illalliselle. Lause2: Hän toi kalliin viinipullon tehdäkseen vaikutuksen. Lause3: David Smith joi suurimman osan siitä ja tuli melko väkivaltaiseksi. Lause4: Mary Smith selitti, että hänen miehensä oli toipuva alkoholisti. Lause5: Joan vannoi, ettei enää koskaan käy heidän luonaan.</w:t>
      </w:r>
    </w:p>
    <w:p>
      <w:r>
        <w:rPr>
          <w:b/>
        </w:rPr>
        <w:t xml:space="preserve">Tulos</w:t>
      </w:r>
    </w:p>
    <w:p>
      <w:r>
        <w:t xml:space="preserve">Joan, Mary Smith, David</w:t>
      </w:r>
    </w:p>
    <w:p>
      <w:r>
        <w:rPr>
          <w:b/>
        </w:rPr>
        <w:t xml:space="preserve">Esimerkki 4.3712</w:t>
      </w:r>
    </w:p>
    <w:p>
      <w:r>
        <w:t xml:space="preserve">Lause1: Lucy oli yliopistossa, mutta ei koskaan harrastanut liikuntaa. Lause2: Sen seurauksena hän oli huonokuntoinen. Lause3: Hänen oli tehtävä jotain, jos hän halusi olla terve. Lause4: Lucy alkoi sitten harrastaa liikuntaa joka viikko useita kertoja. Lause5: Sen seurauksena hän tuli parempaan kuntoon.</w:t>
      </w:r>
    </w:p>
    <w:p>
      <w:r>
        <w:rPr>
          <w:b/>
        </w:rPr>
        <w:t xml:space="preserve">Tulos</w:t>
      </w:r>
    </w:p>
    <w:p>
      <w:r>
        <w:t xml:space="preserve">Lucy</w:t>
      </w:r>
    </w:p>
    <w:p>
      <w:r>
        <w:rPr>
          <w:b/>
        </w:rPr>
        <w:t xml:space="preserve">Esimerkki 4.3713</w:t>
      </w:r>
    </w:p>
    <w:p>
      <w:r>
        <w:t xml:space="preserve">Lause1: Jane oli rannalla ystäviensä kanssa. Lause2: Jane ei ollut kovin hyvä uimari. Lause3: He kaikki olivat juoneet. Lause4: Janen ystävät suostuttelivat hänet kokeilemaan uintia syvällä alueella. Lause5: Jane kieltäytyi kohteliaasti ja käytti humalaa tekosyynä.</w:t>
      </w:r>
    </w:p>
    <w:p>
      <w:r>
        <w:rPr>
          <w:b/>
        </w:rPr>
        <w:t xml:space="preserve">Tulos</w:t>
      </w:r>
    </w:p>
    <w:p>
      <w:r>
        <w:t xml:space="preserve">Jane, ystävät</w:t>
      </w:r>
    </w:p>
    <w:p>
      <w:r>
        <w:rPr>
          <w:b/>
        </w:rPr>
        <w:t xml:space="preserve">Esimerkki 4.3714</w:t>
      </w:r>
    </w:p>
    <w:p>
      <w:r>
        <w:t xml:space="preserve">Lause1: Billy ei päässyt viime vuonna isoon vuoristorataan. Lause2: Hän ei täyttänyt pituusvaatimusta. Lause3: Hän tiesi kasvaneensa viime vuonna. Lause4: Hän juoksi mittakepin luo nähdäkseen, oliko hän vihdoin tarpeeksi pitkä. Lause5: Hän pääsi yli tuuman verran, joten hän pääsi vihdoin mittatikun päälle!</w:t>
      </w:r>
    </w:p>
    <w:p>
      <w:r>
        <w:rPr>
          <w:b/>
        </w:rPr>
        <w:t xml:space="preserve">Tulos</w:t>
      </w:r>
    </w:p>
    <w:p>
      <w:r>
        <w:t xml:space="preserve">Billy</w:t>
      </w:r>
    </w:p>
    <w:p>
      <w:r>
        <w:rPr>
          <w:b/>
        </w:rPr>
        <w:t xml:space="preserve">Esimerkki 4.3715</w:t>
      </w:r>
    </w:p>
    <w:p>
      <w:r>
        <w:t xml:space="preserve">Lause1: Noah oli innoissaan ja hermostunut uuden kelkkansa käytöstä. Lause2: Hän kiipesi naapuruston jyrkimmän mäen huipulle. Lause3: Noah nojasi rohkeasti eteenpäin kelkkansa päällä. Lause4: Hänen sydämensä hakkasi, kun hän lensi alas lumista mäkeä. Lause5: Oli ylpeä hetki, kun Noah voitti jyrkän mäen pelkonsa.</w:t>
      </w:r>
    </w:p>
    <w:p>
      <w:r>
        <w:rPr>
          <w:b/>
        </w:rPr>
        <w:t xml:space="preserve">Tulos</w:t>
      </w:r>
    </w:p>
    <w:p>
      <w:r>
        <w:t xml:space="preserve">Noah</w:t>
      </w:r>
    </w:p>
    <w:p>
      <w:r>
        <w:rPr>
          <w:b/>
        </w:rPr>
        <w:t xml:space="preserve">Esimerkki 4.3716</w:t>
      </w:r>
    </w:p>
    <w:p>
      <w:r>
        <w:t xml:space="preserve">Lause1: Lisa halusi todella löytää mukavan paikan, jossa tavata miehiä. Lause2: Hän tyytyi rekisteröitymään deittisivustolle. Lause3: Hän tapasi miehen, joka oli hänen mielestään viehättävä. Lause4: He tapasivat ravintolassa. Lause5: Hänellä ei ollut rahaa, koska hän oli juuri päässyt vankilasta.</w:t>
      </w:r>
    </w:p>
    <w:p>
      <w:r>
        <w:rPr>
          <w:b/>
        </w:rPr>
        <w:t xml:space="preserve">Tulos</w:t>
      </w:r>
    </w:p>
    <w:p>
      <w:r>
        <w:t xml:space="preserve">Lisa, mies</w:t>
      </w:r>
    </w:p>
    <w:p>
      <w:r>
        <w:rPr>
          <w:b/>
        </w:rPr>
        <w:t xml:space="preserve">Esimerkki 4.3717</w:t>
      </w:r>
    </w:p>
    <w:p>
      <w:r>
        <w:t xml:space="preserve">Lause1: Tänään oli niin pitkä päivä. Lause2: Pomollani oli niin monia suuria vaatimuksia. Lause3: Kun hän pyysi minua tekemään ylitöitä, en voinut kieltäytyä. Lause4: Kaadoin itselleni ylimääräisen kupin kahvia. Lause5: Tästä tulee pitkä yö, täällä toimistossa.</w:t>
      </w:r>
    </w:p>
    <w:p>
      <w:r>
        <w:rPr>
          <w:b/>
        </w:rPr>
        <w:t xml:space="preserve">Tulos</w:t>
      </w:r>
    </w:p>
    <w:p>
      <w:r>
        <w:t xml:space="preserve">Minä (itse), pomo</w:t>
      </w:r>
    </w:p>
    <w:p>
      <w:r>
        <w:rPr>
          <w:b/>
        </w:rPr>
        <w:t xml:space="preserve">Esimerkki 4.3718</w:t>
      </w:r>
    </w:p>
    <w:p>
      <w:r>
        <w:t xml:space="preserve">Lause1: Trustilla oli huono päivä. Lause2: Hän päätti mennä komediaklubille! Lause3: Ensimmäinen koomikko nousi lavalle. Lause4: Hän kertoi hauskimman vitsin. Lause5: Trudy nauroi tuskansa pois.</w:t>
      </w:r>
    </w:p>
    <w:p>
      <w:r>
        <w:rPr>
          <w:b/>
        </w:rPr>
        <w:t xml:space="preserve">Tulos</w:t>
      </w:r>
    </w:p>
    <w:p>
      <w:r>
        <w:t xml:space="preserve">Ensimmäinen koomikko, Luottamus, Trudy...</w:t>
      </w:r>
    </w:p>
    <w:p>
      <w:r>
        <w:rPr>
          <w:b/>
        </w:rPr>
        <w:t xml:space="preserve">Esimerkki 4.3719</w:t>
      </w:r>
    </w:p>
    <w:p>
      <w:r>
        <w:t xml:space="preserve">Lause1: Allison heräsi aikaisemmin kuin koko perhe. Lause2: Hän makasi sängyssään yrittäen nukahtaa uudelleen. Lause3: Hän pyöriskeli sängyssään ja päätti lopulta nousta ylös. Lause4: Allison juoksi vanhempiensa huoneeseen ja hyppäsi isänsä päälle. Lause5: Hän katselee nyt televisiota, kun hänen isänsä kuorsaa sohvalla.</w:t>
      </w:r>
    </w:p>
    <w:p>
      <w:r>
        <w:rPr>
          <w:b/>
        </w:rPr>
        <w:t xml:space="preserve">Tulos</w:t>
      </w:r>
    </w:p>
    <w:p>
      <w:r>
        <w:t xml:space="preserve">Allison, vanhemmat, perhe, isä</w:t>
      </w:r>
    </w:p>
    <w:p>
      <w:r>
        <w:rPr>
          <w:b/>
        </w:rPr>
        <w:t xml:space="preserve">Esimerkki 4.3720</w:t>
      </w:r>
    </w:p>
    <w:p>
      <w:r>
        <w:t xml:space="preserve">Lause1: Kuulin eräänä päivänä, kun ulkoilutin koiraani autiolla polulla, äänen. Lause2: Käännyin ääntä kohti ja näin metsässä ihmisen. Lause3: Tämä säikäytti minut, sillä polulla ei ollut sinä päivänä muita autoja. Lause4: Pelästyin ja mietin, olikohan kyseessä koditon henkilö. Lause5: Metsässä kuului ääni, joka kysyi, oliko minulla vessapaperia?</w:t>
      </w:r>
    </w:p>
    <w:p>
      <w:r>
        <w:rPr>
          <w:b/>
        </w:rPr>
        <w:t xml:space="preserve">Tulos</w:t>
      </w:r>
    </w:p>
    <w:p>
      <w:r>
        <w:t xml:space="preserve">Minä (itse), Koira</w:t>
      </w:r>
    </w:p>
    <w:p>
      <w:r>
        <w:rPr>
          <w:b/>
        </w:rPr>
        <w:t xml:space="preserve">Esimerkki 4.3721</w:t>
      </w:r>
    </w:p>
    <w:p>
      <w:r>
        <w:t xml:space="preserve">Lause1: Betsyllä oli tärkeä työhaastattelu. Lause2: Hän oli ostanut uuden puvun. Lause3: Haastattelun aikana hän huomasi, että hänen kynänsä oli vuotanut. Lause4: Se oli valunut hänen koko paidalleen! Lause5: Nolostuneena Betsy oli niin helpottunut, kun hän kuitenkin sai työpaikan.</w:t>
      </w:r>
    </w:p>
    <w:p>
      <w:r>
        <w:rPr>
          <w:b/>
        </w:rPr>
        <w:t xml:space="preserve">Tulos</w:t>
      </w:r>
    </w:p>
    <w:p>
      <w:r>
        <w:t xml:space="preserve">Betsy</w:t>
      </w:r>
    </w:p>
    <w:p>
      <w:r>
        <w:rPr>
          <w:b/>
        </w:rPr>
        <w:t xml:space="preserve">Esimerkki 4.3722</w:t>
      </w:r>
    </w:p>
    <w:p>
      <w:r>
        <w:t xml:space="preserve">Lause1: Frank inhosi vanhojen sukkien käyttämistä. Lause2: Hän osti laatikollisen uusia sukkia. Lause3: Ne olivat niin mukavat! Lause4: Hän piti sukkia jalassaan koko ajan. Lause5: Uudet sukat saivat hänet toivomaan myös uusia alusvaatteita.</w:t>
      </w:r>
    </w:p>
    <w:p>
      <w:r>
        <w:rPr>
          <w:b/>
        </w:rPr>
        <w:t xml:space="preserve">Tulos</w:t>
      </w:r>
    </w:p>
    <w:p>
      <w:r>
        <w:t xml:space="preserve">Frank</w:t>
      </w:r>
    </w:p>
    <w:p>
      <w:r>
        <w:rPr>
          <w:b/>
        </w:rPr>
        <w:t xml:space="preserve">Esimerkki 4.3723</w:t>
      </w:r>
    </w:p>
    <w:p>
      <w:r>
        <w:t xml:space="preserve">Lause1: Bobilla oli edessä tärkeä työpäivä. Lause2: Mutta hän heräsi aamulla huonovointisena. Lause3: Hän mittasi kuumeensa ja huomasi, että hänellä oli korkea kuume. Lause4: Bob joutui ilmoittautumaan sairaaksi. Lause5: Hän oli surullinen, kun hän ei päässyt tärkeään työpäiväänsä.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4.3724</w:t>
      </w:r>
    </w:p>
    <w:p>
      <w:r>
        <w:t xml:space="preserve">Lause1: Olen aina pelännyt kammottavia, ryömiviä asioita. Lause2: Mieheni ja minä ajoimme eräänä perjantaina maalaistalollemme. Lause3: Avasin makuuhuoneen oven ja näin pienen mustan lepakon, joka oli kiinni seinässä. Lause4: Vereni kylmeni, ja huusin ja kiljuin. Lause5: Kyyristelin eteisessä, kunnes mieheni irrotti lepakon luudalla.</w:t>
      </w:r>
    </w:p>
    <w:p>
      <w:r>
        <w:rPr>
          <w:b/>
        </w:rPr>
        <w:t xml:space="preserve">Tulos</w:t>
      </w:r>
    </w:p>
    <w:p>
      <w:r>
        <w:t xml:space="preserve">Minä (itse), Lepakko, Mieheni</w:t>
      </w:r>
    </w:p>
    <w:p>
      <w:r>
        <w:rPr>
          <w:b/>
        </w:rPr>
        <w:t xml:space="preserve">Esimerkki 4.3725</w:t>
      </w:r>
    </w:p>
    <w:p>
      <w:r>
        <w:t xml:space="preserve">Lause1: Hänen äitinsä oli hyvin onneton. Lause2: Hän soitti äidille puhelimitse. Lause3: Hän yritti varoittaa äitiä. Lause4: Hän kertoi äidille, että hänen poikansa käytti häntä hyväkseen. Lause5: Hän sanoi, että poika aikoi satuttaa häntä, mutta äiti ei kuunnellut.</w:t>
      </w:r>
    </w:p>
    <w:p>
      <w:r>
        <w:rPr>
          <w:b/>
        </w:rPr>
        <w:t xml:space="preserve">Tulos</w:t>
      </w:r>
    </w:p>
    <w:p>
      <w:r>
        <w:t xml:space="preserve">Hänen äitinsä</w:t>
      </w:r>
    </w:p>
    <w:p>
      <w:r>
        <w:rPr>
          <w:b/>
        </w:rPr>
        <w:t xml:space="preserve">Esimerkki 4.3726</w:t>
      </w:r>
    </w:p>
    <w:p>
      <w:r>
        <w:t xml:space="preserve">Lause1: Brianin I-phone ei latautunut. Lause2: Hän ei halunnut ostaa uutta. Lause3: Hänen vaimonsa tutki asiaa internetistä. Lause4: He päättivät katsoa, oliko latausportissa nukka. Lause5: Kun he olivat puhdistaneet nukka-aukon, Iphone latautui normaalisti.</w:t>
      </w:r>
    </w:p>
    <w:p>
      <w:r>
        <w:rPr>
          <w:b/>
        </w:rPr>
        <w:t xml:space="preserve">Tulos</w:t>
      </w:r>
    </w:p>
    <w:p>
      <w:r>
        <w:t xml:space="preserve">Brian, vaimo</w:t>
      </w:r>
    </w:p>
    <w:p>
      <w:r>
        <w:rPr>
          <w:b/>
        </w:rPr>
        <w:t xml:space="preserve">Esimerkki 4.3727</w:t>
      </w:r>
    </w:p>
    <w:p>
      <w:r>
        <w:t xml:space="preserve">Lause1: Istuin baarissa ja sammuin juodessani. Lause2: Silmäkulmassa näin tutut kasvot. Lause3: Kasvot olivat tytön, jonka tunsin vuosia sitten. Lause4: Tuntui kuin hän olisi hymyillyt minulle. Lause5: Laskin olueni alas ja lähdin puhumaan hänelle.</w:t>
      </w:r>
    </w:p>
    <w:p>
      <w:r>
        <w:rPr>
          <w:b/>
        </w:rPr>
        <w:t xml:space="preserve">Tulos</w:t>
      </w:r>
    </w:p>
    <w:p>
      <w:r>
        <w:t xml:space="preserve">Minä (itse), Tutut kasvot, Tuttu tyttö, jonka tunsin</w:t>
      </w:r>
    </w:p>
    <w:p>
      <w:r>
        <w:rPr>
          <w:b/>
        </w:rPr>
        <w:t xml:space="preserve">Esimerkki 4.3728</w:t>
      </w:r>
    </w:p>
    <w:p>
      <w:r>
        <w:t xml:space="preserve">Lause1: Rivera inhosi munakoisoja. Lause2: Hän ei pitänyt niiden väristä lainkaan. Lause3: Eräänä päivänä hänen talossaan ei ollut muuta kuin munakoisoja. Lause4: Hänen oli pakko syödä niitä, ja hän piti niistä. Lause5: Nyt Rivera syö mielellään munakoisoja.</w:t>
      </w:r>
    </w:p>
    <w:p>
      <w:r>
        <w:rPr>
          <w:b/>
        </w:rPr>
        <w:t xml:space="preserve">Tulos</w:t>
      </w:r>
    </w:p>
    <w:p>
      <w:r>
        <w:t xml:space="preserve">Rivera</w:t>
      </w:r>
    </w:p>
    <w:p>
      <w:r>
        <w:rPr>
          <w:b/>
        </w:rPr>
        <w:t xml:space="preserve">Esimerkki 4.3729</w:t>
      </w:r>
    </w:p>
    <w:p>
      <w:r>
        <w:t xml:space="preserve">Lause1: Vastustajajoukkue juoksi kentän toiselle puolelle. Lause2: Kun he heittivät pallon, se kimposi takakentälle. Lause3: Se lensi kohti yhtä joukkuetoveriani. Lause4: Hän heitti pallon ennen kuin yksikään puolustaja tuli lähelle. Lause5: Hän teki pisteen.</w:t>
      </w:r>
    </w:p>
    <w:p>
      <w:r>
        <w:rPr>
          <w:b/>
        </w:rPr>
        <w:t xml:space="preserve">Tulos</w:t>
      </w:r>
    </w:p>
    <w:p>
      <w:r>
        <w:t xml:space="preserve">Joukkuetoverini, Vastajoukkue...</w:t>
      </w:r>
    </w:p>
    <w:p>
      <w:r>
        <w:rPr>
          <w:b/>
        </w:rPr>
        <w:t xml:space="preserve">Esimerkki 4.3730</w:t>
      </w:r>
    </w:p>
    <w:p>
      <w:r>
        <w:t xml:space="preserve">Lause1: Lapset olivat kerjänneet koiraa. Lause2: Heidän vanhempansa olivat vielä epävarmoja ajatuksesta. Lause3: Viikkojen kerjäämisen jälkeen he vihdoin antoivat periksi. Lause4: He veivät lapset eläinsuojaan ja antoivat heidän valita koiran. Lause5: Koirasta tuli osa perhettä, ja lapset rakastivat auttaa sitä.</w:t>
      </w:r>
    </w:p>
    <w:p>
      <w:r>
        <w:rPr>
          <w:b/>
        </w:rPr>
        <w:t xml:space="preserve">Tulos</w:t>
      </w:r>
    </w:p>
    <w:p>
      <w:r>
        <w:t xml:space="preserve">Lapset, vanhemmat, koira, perhe</w:t>
      </w:r>
    </w:p>
    <w:p>
      <w:r>
        <w:rPr>
          <w:b/>
        </w:rPr>
        <w:t xml:space="preserve">Esimerkki 4.3731</w:t>
      </w:r>
    </w:p>
    <w:p>
      <w:r>
        <w:t xml:space="preserve">Lause1: Jane etsi uusia vaatteita kevätvaatekaappiinsa. Lause2: Hänellä ei ollut paljon rahaa, joten hän päätti mennä säästökauppaan. Lause3: Kun hän meni sinne, ei näyttänyt siltä, että heillä olisi mitään. Lause4: Hän oli melkein luovuttaa, mutta sitten hän löysi kauniin uuden mekon ja shortsit. Lause5: Jane ei malta odottaa, että pääsee pian takaisin ja löytää lisää vaatteita!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4.3732</w:t>
      </w:r>
    </w:p>
    <w:p>
      <w:r>
        <w:t xml:space="preserve">Lause1: Jon huomasi eräänä yönä villijäniksen pihallaan. Lause2: Seuraavana yönä hän laittoi sille muutaman porkkanan. Lause3: Jonin iloksi jänis palasi syömään! Lause4: Siitä lähtien Jon ruokki uutta ystäväänsä joka ilta. Lause5: Hänestä oli ihana katsella pörröistä jänistä!</w:t>
      </w:r>
    </w:p>
    <w:p>
      <w:r>
        <w:rPr>
          <w:b/>
        </w:rPr>
        <w:t xml:space="preserve">Tulos</w:t>
      </w:r>
    </w:p>
    <w:p>
      <w:r>
        <w:t xml:space="preserve">Metsäjänis, Ystävä, Jon</w:t>
      </w:r>
    </w:p>
    <w:p>
      <w:r>
        <w:rPr>
          <w:b/>
        </w:rPr>
        <w:t xml:space="preserve">Esimerkki 4.3733</w:t>
      </w:r>
    </w:p>
    <w:p>
      <w:r>
        <w:t xml:space="preserve">Lause1: Olin menossa kotiin, kun päätin ottaa bussin. Lause2: Olin yksin, joten eräs nainen kysyi, voisiko hän istua kanssani. Lause3: Sitten annoin hänen istua viereeni. Lause4: Kun heräsin, nainen oli poissa. Lause5: Laukkuni oli avattu, joten tarkistin puhelimeni ja sekin oli poissa.</w:t>
      </w:r>
    </w:p>
    <w:p>
      <w:r>
        <w:rPr>
          <w:b/>
        </w:rPr>
        <w:t xml:space="preserve">Tulos</w:t>
      </w:r>
    </w:p>
    <w:p>
      <w:r>
        <w:t xml:space="preserve">Minä (itse), Nainen</w:t>
      </w:r>
    </w:p>
    <w:p>
      <w:r>
        <w:rPr>
          <w:b/>
        </w:rPr>
        <w:t xml:space="preserve">Esimerkki 4.3734</w:t>
      </w:r>
    </w:p>
    <w:p>
      <w:r>
        <w:t xml:space="preserve">Lause1: Kello oli neljä aamulla. Lause2: Amy, Kim ja Lynn olivat valvoneet koko yön. Lause3: Heillä oli ilta täynnä seikkailuja. Lause4: Ja he olivat yhä hereillä. Lause5: Amy tajusi, että se johtui luultavasti adrenaliinista, joka teki heidät niin valppaiksi.</w:t>
      </w:r>
    </w:p>
    <w:p>
      <w:r>
        <w:rPr>
          <w:b/>
        </w:rPr>
        <w:t xml:space="preserve">Tulos</w:t>
      </w:r>
    </w:p>
    <w:p>
      <w:r>
        <w:t xml:space="preserve">Amy, Lynn, Kim</w:t>
      </w:r>
    </w:p>
    <w:p>
      <w:r>
        <w:rPr>
          <w:b/>
        </w:rPr>
        <w:t xml:space="preserve">Esimerkki 4.3735</w:t>
      </w:r>
    </w:p>
    <w:p>
      <w:r>
        <w:t xml:space="preserve">Lause1: Tom käveli ympäriinsä. Lause2: Hän löysi lompakon maasta. Lause3: Se oli täysin tyhjä. Lause4: Tomin mielestä se oli kivan näköinen lompakko. Lause5: Hän piti sen itsellään.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4.3736</w:t>
      </w:r>
    </w:p>
    <w:p>
      <w:r>
        <w:t xml:space="preserve">Lause1: Rhondalla oli kaunis kukkapuutarha ja riehakas koiranpentu. Lause2: Rhonda ulkoilutti eräänä päivänä koiranpentuaan. Lause3: Pentu vapautui hihnastaan. Lause4: Pentu juoksi Rhondan puutarhan läpi ja pilasi sen. Lause5: Rhonda antoi anteeksi uudelle koiranpennulleen, koska se on suloinen.</w:t>
      </w:r>
    </w:p>
    <w:p>
      <w:r>
        <w:rPr>
          <w:b/>
        </w:rPr>
        <w:t xml:space="preserve">Tulos</w:t>
      </w:r>
    </w:p>
    <w:p>
      <w:r>
        <w:t xml:space="preserve">Rhonda, pentu</w:t>
      </w:r>
    </w:p>
    <w:p>
      <w:r>
        <w:rPr>
          <w:b/>
        </w:rPr>
        <w:t xml:space="preserve">Esimerkki 4.3737</w:t>
      </w:r>
    </w:p>
    <w:p>
      <w:r>
        <w:t xml:space="preserve">Lause1: Allie meni suklaatehtaalle. Lause2: Tehdas oli hänen kaupungissaan. Lause3: Hän ulos asuun ja teki kierroksen. Lause4: He tarjosivat ilmaisia näytteitä. Lause5: Kun hän oli valmis, Allie osti paljon suklaata.</w:t>
      </w:r>
    </w:p>
    <w:p>
      <w:r>
        <w:rPr>
          <w:b/>
        </w:rPr>
        <w:t xml:space="preserve">Tulos</w:t>
      </w:r>
    </w:p>
    <w:p>
      <w:r>
        <w:t xml:space="preserve">Allie</w:t>
      </w:r>
    </w:p>
    <w:p>
      <w:r>
        <w:rPr>
          <w:b/>
        </w:rPr>
        <w:t xml:space="preserve">Esimerkki 4.3738</w:t>
      </w:r>
    </w:p>
    <w:p>
      <w:r>
        <w:t xml:space="preserve">Lause1: Jake tarvitsi jotain tekemistä. Lause2: Hän päätti lähteä kalastamaan. Lause3: Hän vuokrasi veneen ja syöttejä. Lause4: Hän sai kolme kalaa. Lause5: Jakella oli parasta aikaa kalastaa.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4.3739</w:t>
      </w:r>
    </w:p>
    <w:p>
      <w:r>
        <w:t xml:space="preserve">Lause1: Frederick halusi leipoa piirakan perheelleen. Lause2: Hän ei ollut erityisen hyvä leipomaan, mutta halusi kokeilla sitä. Lause3: Valmisteltuaan piirakkaa hän asetti ajastimen ja laittoi piirakan uuniin. Lause4: Puolivälissä paistamista ajastin rikkoutui eikä koskaan hälyttänyt. Lause5: Frederick unohti piirakan ja se paloi uunissa.</w:t>
      </w:r>
    </w:p>
    <w:p>
      <w:r>
        <w:rPr>
          <w:b/>
        </w:rPr>
        <w:t xml:space="preserve">Tulos</w:t>
      </w:r>
    </w:p>
    <w:p>
      <w:r>
        <w:t xml:space="preserve">Frederick, perhe</w:t>
      </w:r>
    </w:p>
    <w:p>
      <w:r>
        <w:rPr>
          <w:b/>
        </w:rPr>
        <w:t xml:space="preserve">Esimerkki 4.3740</w:t>
      </w:r>
    </w:p>
    <w:p>
      <w:r>
        <w:t xml:space="preserve">Lause1: Kenny rakasti Disney Worldin laitteita. Lause2: Hän tykkäsi ratsastaa teekupilla joka kerta, kun hän kävi siellä. Lause3: Hän pyöritti niitä yhä nopeammin ja nopeammin! Lause4: Kennyllä oli hyviä muistoja teekupeista nuoruudestaan. Lause5: Hän oli rakastanut niitä vuosikymmeniä!</w:t>
      </w:r>
    </w:p>
    <w:p>
      <w:r>
        <w:rPr>
          <w:b/>
        </w:rPr>
        <w:t xml:space="preserve">Tulos</w:t>
      </w:r>
    </w:p>
    <w:p>
      <w:r>
        <w:t xml:space="preserve">Kenny</w:t>
      </w:r>
    </w:p>
    <w:p>
      <w:r>
        <w:rPr>
          <w:b/>
        </w:rPr>
        <w:t xml:space="preserve">Esimerkki 4.3741</w:t>
      </w:r>
    </w:p>
    <w:p>
      <w:r>
        <w:t xml:space="preserve">Lause1: Jared oli parturissa leikkauttamassa hiuksiaan. Lause2: Mies käveli yhtäkkiä parturi-kampaamoon. Lause3: Hän kertoi Jaredin parturille, että hänen vaimonsa tarvitsee apua. Lause4: Mies suuttui välittömästi ja pilasi Jaredin hiukset. Lause5: Kaiken kaikkiaan Jaredin oli leikattava kaikki hiuksensa pois säilyttääkseen hyvän muotonsa...</w:t>
      </w:r>
    </w:p>
    <w:p>
      <w:r>
        <w:rPr>
          <w:b/>
        </w:rPr>
        <w:t xml:space="preserve">Tulos</w:t>
      </w:r>
    </w:p>
    <w:p>
      <w:r>
        <w:t xml:space="preserve">Parturi-kampaamo, Jared, Mies, Jaredin parturi-kampaaja, Vaimo, Jaredin vaimo</w:t>
      </w:r>
    </w:p>
    <w:p>
      <w:r>
        <w:rPr>
          <w:b/>
        </w:rPr>
        <w:t xml:space="preserve">Esimerkki 4.3742</w:t>
      </w:r>
    </w:p>
    <w:p>
      <w:r>
        <w:t xml:space="preserve">Lause1: Edin isä oli väkivaltainen. Lause2: Hän hakkasi Ediä usein vyöllä. Lause3: Eräänä päivänä liikuntatunnilla hänen opettajansa näki vyön jäljet. Lause4: Hän veti Edin sivuun ja kysyi häneltä kysymyksiä. Lause5: Sitten hän lähetti poliisin pidättämään Edin isän!</w:t>
      </w:r>
    </w:p>
    <w:p>
      <w:r>
        <w:rPr>
          <w:b/>
        </w:rPr>
        <w:t xml:space="preserve">Tulos</w:t>
      </w:r>
    </w:p>
    <w:p>
      <w:r>
        <w:t xml:space="preserve">Ed, poliisi, opettaja, isä</w:t>
      </w:r>
    </w:p>
    <w:p>
      <w:r>
        <w:rPr>
          <w:b/>
        </w:rPr>
        <w:t xml:space="preserve">Esimerkki 4.3743</w:t>
      </w:r>
    </w:p>
    <w:p>
      <w:r>
        <w:t xml:space="preserve">Lause1: Harry ei halunnut mennä tunnille, koska hänen piti tehdä suullinen raportti. Lause2: Opettaja kutsui Harryn luokassa antamaan raporttinsa. Lause3: Harry seisoi korokkeella ja mutisi muistiinpanojensa sanoja. Lause4: Hänen luokkatoverinsa alkoivat naureskella. Lause5: Harry rypisti paperinsa ja juoksi ulos luokan ovesta.</w:t>
      </w:r>
    </w:p>
    <w:p>
      <w:r>
        <w:rPr>
          <w:b/>
        </w:rPr>
        <w:t xml:space="preserve">Tulos</w:t>
      </w:r>
    </w:p>
    <w:p>
      <w:r>
        <w:t xml:space="preserve">Opettaja, Harry, Luokkatoverit</w:t>
      </w:r>
    </w:p>
    <w:p>
      <w:r>
        <w:rPr>
          <w:b/>
        </w:rPr>
        <w:t xml:space="preserve">Esimerkki 4.3744</w:t>
      </w:r>
    </w:p>
    <w:p>
      <w:r>
        <w:t xml:space="preserve">Lause1: Neil harjoitteli kovasti NASA:ssa astronautiksi. Lause2: Lopulta hän pääsi avaruusasemalle. Lause3: Neil oli hyvin innoissaan ja myös melko hermostunut. Lause4: Kun päivä koitti, hän oli valmis ja halukas lähtemään avaruuteen. Lause5: Neil lähti matkaan ilman ongelmia ja hänellä oli hieno matka.</w:t>
      </w:r>
    </w:p>
    <w:p>
      <w:r>
        <w:rPr>
          <w:b/>
        </w:rPr>
        <w:t xml:space="preserve">Tulos</w:t>
      </w:r>
    </w:p>
    <w:p>
      <w:r>
        <w:t xml:space="preserve">Neil</w:t>
      </w:r>
    </w:p>
    <w:p>
      <w:r>
        <w:rPr>
          <w:b/>
        </w:rPr>
        <w:t xml:space="preserve">Esimerkki 4.3745</w:t>
      </w:r>
    </w:p>
    <w:p>
      <w:r>
        <w:t xml:space="preserve">Lause1: Perhe päätti lähteä lomalle. Lause2: He menivät Bransoniin. Lause3: He kävivät huvipuistossa ja akvaariossa. Lause4: Matka oli mahtava. Lause5: Perhe oli surullinen, kun he joutuivat lähtemään.</w:t>
      </w:r>
    </w:p>
    <w:p>
      <w:r>
        <w:rPr>
          <w:b/>
        </w:rPr>
        <w:t xml:space="preserve">Tulos</w:t>
      </w:r>
    </w:p>
    <w:p>
      <w:r>
        <w:t xml:space="preserve">Perhe</w:t>
      </w:r>
    </w:p>
    <w:p>
      <w:r>
        <w:rPr>
          <w:b/>
        </w:rPr>
        <w:t xml:space="preserve">Esimerkki 4.3746</w:t>
      </w:r>
    </w:p>
    <w:p>
      <w:r>
        <w:t xml:space="preserve">Lause1: Jeesus heräsi sängyssään eräänä aamuna päättäväisenä. Lause2: Hän aikoi poimia enemmän kahvipapuja kuin muut työntekijät. Lause3: Jeesus työskenteli nopeasti, kun aurinko paistoi ylhäältä. Lause4: Jeesus alkoi tuntea heikotusta ja pyörtyi. Lause5: Hänet kiidätettiin sairaalaan, mutta hän poimi sinä päivänä eniten papuja.</w:t>
      </w:r>
    </w:p>
    <w:p>
      <w:r>
        <w:rPr>
          <w:b/>
        </w:rPr>
        <w:t xml:space="preserve">Tulos</w:t>
      </w:r>
    </w:p>
    <w:p>
      <w:r>
        <w:t xml:space="preserve">Muut työntekijät, Jeesus</w:t>
      </w:r>
    </w:p>
    <w:p>
      <w:r>
        <w:rPr>
          <w:b/>
        </w:rPr>
        <w:t xml:space="preserve">Esimerkki 4.3747</w:t>
      </w:r>
    </w:p>
    <w:p>
      <w:r>
        <w:t xml:space="preserve">Lause1: Joni lensi tänään helikopterilla. Lause2: Hän oli hermostunut, kun helikopteri nousi maasta. Lause3: Hän tunsi koko helikopterin kolisevan ja tärisevän. Lause4: Kun he olivat taivaalla, Joni näki kaiken kaupungistaan. Lause5: Joni ei ollut koskaan ennen nähnyt niin kaunista näkymää.</w:t>
      </w:r>
    </w:p>
    <w:p>
      <w:r>
        <w:rPr>
          <w:b/>
        </w:rPr>
        <w:t xml:space="preserve">Tulos</w:t>
      </w:r>
    </w:p>
    <w:p>
      <w:r>
        <w:t xml:space="preserve">Joni</w:t>
      </w:r>
    </w:p>
    <w:p>
      <w:r>
        <w:rPr>
          <w:b/>
        </w:rPr>
        <w:t xml:space="preserve">Esimerkki 4.3748</w:t>
      </w:r>
    </w:p>
    <w:p>
      <w:r>
        <w:t xml:space="preserve">Lause1: Phil sai oman ohjelman. Lause2: Se oli tarkoitus tehdä talk show'sta. Lause3: Hän tutki aiheensa perusteellisesti. Lause4: Kun oli kuvausten aika, hän oli luottavainen. Lause5: Hän tiesi tehneensä hyvää työtä valmistautuessaan.</w:t>
      </w:r>
    </w:p>
    <w:p>
      <w:r>
        <w:rPr>
          <w:b/>
        </w:rPr>
        <w:t xml:space="preserve">Tulos</w:t>
      </w:r>
    </w:p>
    <w:p>
      <w:r>
        <w:t xml:space="preserve">Phil</w:t>
      </w:r>
    </w:p>
    <w:p>
      <w:r>
        <w:rPr>
          <w:b/>
        </w:rPr>
        <w:t xml:space="preserve">Esimerkki 4.3749</w:t>
      </w:r>
    </w:p>
    <w:p>
      <w:r>
        <w:t xml:space="preserve">Lause1: Fredin pojalla oli tänään pesäpallo-ottelu. Lause2: Hän lupasi Fredille, että hän tulisi paikalle. Lause3: Mutta loppujen lopuksi Fred ei koskaan tullut. Lause4: Hänen poikansa oli niin järkyttynyt ja oli odottanut häntä. Lause5: Fred oli yksinkertaisesti juuttunut pahaan ruuhkaan, eikä voinut tulla.</w:t>
      </w:r>
    </w:p>
    <w:p>
      <w:r>
        <w:rPr>
          <w:b/>
        </w:rPr>
        <w:t xml:space="preserve">Tulos</w:t>
      </w:r>
    </w:p>
    <w:p>
      <w:r>
        <w:t xml:space="preserve">Fred, Fredin poika</w:t>
      </w:r>
    </w:p>
    <w:p>
      <w:r>
        <w:rPr>
          <w:b/>
        </w:rPr>
        <w:t xml:space="preserve">Esimerkki 4.3750</w:t>
      </w:r>
    </w:p>
    <w:p>
      <w:r>
        <w:t xml:space="preserve">Lause1: Olin skeittaamassa. Lause2: Päätin luistella ramppia pitkin. Lause3: Lautani liukui jalkani alta. Lause4: Osuin kaiteeseen ja mursin jalkani. Lause5: Tajusin, että minun pitäisi olla varovaisempi skeitatessani.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4.3751</w:t>
      </w:r>
    </w:p>
    <w:p>
      <w:r>
        <w:t xml:space="preserve">Lause1: Luis söi omenapiirakkaa. Lause2: Sitten hän löysi piirakasta jotain. Lause3: Se oli kärpänen. Lause4: Luis valitti tarjoilijalle. Lause5: Tarjoilija poimi kärpäsen ja kysyi Luisilta, mikä oli vialla.</w:t>
      </w:r>
    </w:p>
    <w:p>
      <w:r>
        <w:rPr>
          <w:b/>
        </w:rPr>
        <w:t xml:space="preserve">Tulos</w:t>
      </w:r>
    </w:p>
    <w:p>
      <w:r>
        <w:t xml:space="preserve">Fly, Luis, tarjoilija</w:t>
      </w:r>
    </w:p>
    <w:p>
      <w:r>
        <w:rPr>
          <w:b/>
        </w:rPr>
        <w:t xml:space="preserve">Esimerkki 4.3752</w:t>
      </w:r>
    </w:p>
    <w:p>
      <w:r>
        <w:t xml:space="preserve">Lause1: Jo tarvitsi uudet kengät. Lause2: Hänellä ei ollut ylimääräistä rahaa. Lause3: Hän päätti ottaa työvuoroja. Lause4: Lopulta hänellä oli tarpeeksi rahaa. Lause5: Hän oli innoissaan uusien kenkien ostamisesta.</w:t>
      </w:r>
    </w:p>
    <w:p>
      <w:r>
        <w:rPr>
          <w:b/>
        </w:rPr>
        <w:t xml:space="preserve">Tulos</w:t>
      </w:r>
    </w:p>
    <w:p>
      <w:r>
        <w:t xml:space="preserve">Jo</w:t>
      </w:r>
    </w:p>
    <w:p>
      <w:r>
        <w:rPr>
          <w:b/>
        </w:rPr>
        <w:t xml:space="preserve">Esimerkki 4.3753</w:t>
      </w:r>
    </w:p>
    <w:p>
      <w:r>
        <w:t xml:space="preserve">Lause1: Amyn valmentaja piti kannustuspuheenvuoron ennen peliä. Lause2: Amy oli niin innoissaan, että hän tuskin kiinnitti huomiota. Lause3: Hän oli pukuhuoneessa kaikkien vanhempien tyttöjen kanssa. Lause4: Hän tunsi itsensä aikuiseksi. Lause5: Hän toivoi voivansa ottaa kuvan muistoksi tästä hetkestä.</w:t>
      </w:r>
    </w:p>
    <w:p>
      <w:r>
        <w:rPr>
          <w:b/>
        </w:rPr>
        <w:t xml:space="preserve">Tulos</w:t>
      </w:r>
    </w:p>
    <w:p>
      <w:r>
        <w:t xml:space="preserve">Amy, Amyn valmentaja, Tytöt</w:t>
      </w:r>
    </w:p>
    <w:p>
      <w:r>
        <w:rPr>
          <w:b/>
        </w:rPr>
        <w:t xml:space="preserve">Esimerkki 4.3754</w:t>
      </w:r>
    </w:p>
    <w:p>
      <w:r>
        <w:t xml:space="preserve">Lause1: Hannah oli järkyttynyt. Lause2: Hän päätti lähteä kävelylle. Lause3: Hän kuunteli musiikkia. Lause4: Ennen kuin hän huomasi, hän käveli kolme tuntia. Lause5: Hän lähti bussilla takaisin.</w:t>
      </w:r>
    </w:p>
    <w:p>
      <w:r>
        <w:rPr>
          <w:b/>
        </w:rPr>
        <w:t xml:space="preserve">Tulos</w:t>
      </w:r>
    </w:p>
    <w:p>
      <w:r>
        <w:t xml:space="preserve">Hannah</w:t>
      </w:r>
    </w:p>
    <w:p>
      <w:r>
        <w:rPr>
          <w:b/>
        </w:rPr>
        <w:t xml:space="preserve">Esimerkki 4.3755</w:t>
      </w:r>
    </w:p>
    <w:p>
      <w:r>
        <w:t xml:space="preserve">Lause1: Lapsi oli hyvin ujo. Lause2: Hän käyttäytyi kuin ei olisi halunnut puhua meille. Lause3: Minä kutsuin häntä kädelläni. Lause4: Hän tuli tänne ja tervehti. Lause5: Olin niin impulsiivinen, että halasin häntä.</w:t>
      </w:r>
    </w:p>
    <w:p>
      <w:r>
        <w:rPr>
          <w:b/>
        </w:rPr>
        <w:t xml:space="preserve">Tulos</w:t>
      </w:r>
    </w:p>
    <w:p>
      <w:r>
        <w:t xml:space="preserve">Minä (itse), Lapsi</w:t>
      </w:r>
    </w:p>
    <w:p>
      <w:r>
        <w:rPr>
          <w:b/>
        </w:rPr>
        <w:t xml:space="preserve">Esimerkki 4.3756</w:t>
      </w:r>
    </w:p>
    <w:p>
      <w:r>
        <w:t xml:space="preserve">Lause1: Garcia oli aina nauttinut kirjojen lukemisesta pienestä pitäen. Lause2: Eräänä päivänä hän tajusi, että hän oli lukenut kaiken talossaan. Lause3: Hän meni nopeasti kirjakauppaan ja osti niin monta kirjaa kuin pystyi. Lause4: Hän tilasi myös joitakin kirjoja netistä, jotta hänellä olisi tekemistä. Lause5: Nyt Garcia pystyy lukemaan joka ikinen päivä.</w:t>
      </w:r>
    </w:p>
    <w:p>
      <w:r>
        <w:rPr>
          <w:b/>
        </w:rPr>
        <w:t xml:space="preserve">Tulos</w:t>
      </w:r>
    </w:p>
    <w:p>
      <w:r>
        <w:t xml:space="preserve">Garcia</w:t>
      </w:r>
    </w:p>
    <w:p>
      <w:r>
        <w:rPr>
          <w:b/>
        </w:rPr>
        <w:t xml:space="preserve">Esimerkki 4.3757</w:t>
      </w:r>
    </w:p>
    <w:p>
      <w:r>
        <w:t xml:space="preserve">Lause1: Eric suunnitteli retkeilyä. Lause2: Hänen ystävänsä pitivät suunnitelmasta. Lause3: He kaikki lähtivät yhdessä autossa matkalle. Lause4: Yksi tien reiteistä oli suljettu mutavyöryn vuoksi. Lause5: Eric ja hänen ystävänsä leiriytyivät läheiselle leirintäalueelle myöhemmin samana yönä.</w:t>
      </w:r>
    </w:p>
    <w:p>
      <w:r>
        <w:rPr>
          <w:b/>
        </w:rPr>
        <w:t xml:space="preserve">Tulos</w:t>
      </w:r>
    </w:p>
    <w:p>
      <w:r>
        <w:t xml:space="preserve">Eric, Ericin ystävät</w:t>
      </w:r>
    </w:p>
    <w:p>
      <w:r>
        <w:rPr>
          <w:b/>
        </w:rPr>
        <w:t xml:space="preserve">Esimerkki 4.3758</w:t>
      </w:r>
    </w:p>
    <w:p>
      <w:r>
        <w:t xml:space="preserve">Lause1: Austin meni teatteriin rentoutuakseen. Lause2: Hänellä on ollut pitkä päivä Lause3: Hän katsoi elokuvan, joka ei oikeastaan kiinnostanut häntä Lause4: Hän oli tylsistynyt koko ajan. Lause5: Hän nukahti elokuvateatterissa.</w:t>
      </w:r>
    </w:p>
    <w:p>
      <w:r>
        <w:rPr>
          <w:b/>
        </w:rPr>
        <w:t xml:space="preserve">Tulos</w:t>
      </w:r>
    </w:p>
    <w:p>
      <w:r>
        <w:t xml:space="preserve">Teatterit, Austin</w:t>
      </w:r>
    </w:p>
    <w:p>
      <w:r>
        <w:rPr>
          <w:b/>
        </w:rPr>
        <w:t xml:space="preserve">Esimerkki 4.3759</w:t>
      </w:r>
    </w:p>
    <w:p>
      <w:r>
        <w:t xml:space="preserve">Lause1: Remy oli treffeillä tytön kanssa, josta hän todella piti. Lause2: Hän oli innoissaan tutustuessaan tyttöön. Lause3: Hän yritti illan päätteeksi suudella tyttöä. Lause4: Hän tunsi vahingossa ja kaatoi tytön. Lause5: He eivät enää menneet ulos.</w:t>
      </w:r>
    </w:p>
    <w:p>
      <w:r>
        <w:rPr>
          <w:b/>
        </w:rPr>
        <w:t xml:space="preserve">Tulos</w:t>
      </w:r>
    </w:p>
    <w:p>
      <w:r>
        <w:t xml:space="preserve">Remy, tyttö, Remyn treffit</w:t>
      </w:r>
    </w:p>
    <w:p>
      <w:r>
        <w:rPr>
          <w:b/>
        </w:rPr>
        <w:t xml:space="preserve">Esimerkki 4.3760</w:t>
      </w:r>
    </w:p>
    <w:p>
      <w:r>
        <w:t xml:space="preserve">Lause1: Minulla oli nuorempana laktoosi-intoleranssi. Lause2: Koululounaalla oppilaiden oli joka päivä otettava maitoa. Lause3: Äitini antoi minulle lapun, jossa luki, että voin tuoda omaa vettä. Lause4: Eräänä päivänä unohdin lapun ja jouduin juomaan maitoa. Lause5: Sen seurauksena oksensin kananugetit täyteen.</w:t>
      </w:r>
    </w:p>
    <w:p>
      <w:r>
        <w:rPr>
          <w:b/>
        </w:rPr>
        <w:t xml:space="preserve">Tulos</w:t>
      </w:r>
    </w:p>
    <w:p>
      <w:r>
        <w:t xml:space="preserve">Minä (itse), Opiskelijat, Äiti</w:t>
      </w:r>
    </w:p>
    <w:p>
      <w:r>
        <w:rPr>
          <w:b/>
        </w:rPr>
        <w:t xml:space="preserve">Esimerkki 4.3761</w:t>
      </w:r>
    </w:p>
    <w:p>
      <w:r>
        <w:t xml:space="preserve">Lause1: Oli halloween ja kaikki naapurini ovat ulkona. Lause2: Päätin pukeutua pizzaksi. Lause3: Kävellessäni naapurissa törmäsin naapuriin. Lause4: Hän oli ulkoiluttamassa koiraansa. Lause5: Koira luuli minua oikeaksi pizzaksi ja jahtasi minua.</w:t>
      </w:r>
    </w:p>
    <w:p>
      <w:r>
        <w:rPr>
          <w:b/>
        </w:rPr>
        <w:t xml:space="preserve">Tulos</w:t>
      </w:r>
    </w:p>
    <w:p>
      <w:r>
        <w:t xml:space="preserve">Minä (itse), Naapurit, Koira, Naapuri, Naapuri</w:t>
      </w:r>
    </w:p>
    <w:p>
      <w:r>
        <w:rPr>
          <w:b/>
        </w:rPr>
        <w:t xml:space="preserve">Esimerkki 4.3762</w:t>
      </w:r>
    </w:p>
    <w:p>
      <w:r>
        <w:t xml:space="preserve">Lause1: Jane luki sängyssä. Lause2: Jane huomasi yhtäkkiä, että naapurista kuului kovaa musiikkia. Lause3: Hän yritti olla välittämättä siitä, mutta se jatkui tuntikausia. Lause4: Lopulta hän marssi viereiseen oveen. Lause5: Hän huusi naapurilleen, joka pyysi anteeksi.</w:t>
      </w:r>
    </w:p>
    <w:p>
      <w:r>
        <w:rPr>
          <w:b/>
        </w:rPr>
        <w:t xml:space="preserve">Tulos</w:t>
      </w:r>
    </w:p>
    <w:p>
      <w:r>
        <w:t xml:space="preserve">Jane, naapuri</w:t>
      </w:r>
    </w:p>
    <w:p>
      <w:r>
        <w:rPr>
          <w:b/>
        </w:rPr>
        <w:t xml:space="preserve">Esimerkki 4.3763</w:t>
      </w:r>
    </w:p>
    <w:p>
      <w:r>
        <w:t xml:space="preserve">Lause1: Viime vuonna rikoin juomalasin makuuhuoneessani. Lause2: Koska olin väsynyt, laitoin sen sänkyni viereen. Lause3: Sanoin tyttöystävälleni, että hoitaisin sen aamulla. Lause4: Minuutin sisällä heräämisestä astuin rikkinäisen lasin päälle. Lause5: Minun oli mentävä sairaalaan hakemaan.</w:t>
      </w:r>
    </w:p>
    <w:p>
      <w:r>
        <w:rPr>
          <w:b/>
        </w:rPr>
        <w:t xml:space="preserve">Tulos</w:t>
      </w:r>
    </w:p>
    <w:p>
      <w:r>
        <w:t xml:space="preserve">Minä (itse), Tyttöystävä</w:t>
      </w:r>
    </w:p>
    <w:p>
      <w:r>
        <w:rPr>
          <w:b/>
        </w:rPr>
        <w:t xml:space="preserve">Esimerkki 4.3764</w:t>
      </w:r>
    </w:p>
    <w:p>
      <w:r>
        <w:t xml:space="preserve">Lause1: Lucy oli tylsistynyt katsellessaan televisiota isoisänsä kanssa. Lause2: Lucy halusi, että Lucy jäisi katsomaan televisiota hänen kanssaan. Lause3: Isoäiti tuli huoneeseen. Lause4: Lucy yritti innokkaasti auttaa kotitöissä. Lause5: Isoisä nauroi ja ehdotti, että Lucy rentoutuisi ja nauttisi ohjelmasta.</w:t>
      </w:r>
    </w:p>
    <w:p>
      <w:r>
        <w:rPr>
          <w:b/>
        </w:rPr>
        <w:t xml:space="preserve">Tulos</w:t>
      </w:r>
    </w:p>
    <w:p>
      <w:r>
        <w:t xml:space="preserve">Isoisä, Lucy, Lucyn isoäiti...</w:t>
      </w:r>
    </w:p>
    <w:p>
      <w:r>
        <w:rPr>
          <w:b/>
        </w:rPr>
        <w:t xml:space="preserve">Esimerkki 4.3765</w:t>
      </w:r>
    </w:p>
    <w:p>
      <w:r>
        <w:t xml:space="preserve">Lause1: Bob alkoi työskennellä Mturkissa saadakseen rahaa. Lause2: Hän tarvitsi hyvän paikan, josta hän löytäisi avuliaita ihmisiä ja hyviä HIT:iä. Lause3: Bob törmäsi foorumiin nimeltä MTG. Lause4: Hän jutteli tällä foorumilla ja oli erittäin iloinen päästessään mukaan. Lause5: Bob pelasi lopulta MTG:n johtavana moderaattorina!</w:t>
      </w:r>
    </w:p>
    <w:p>
      <w:r>
        <w:rPr>
          <w:b/>
        </w:rPr>
        <w:t xml:space="preserve">Tulos</w:t>
      </w:r>
    </w:p>
    <w:p>
      <w:r>
        <w:t xml:space="preserve">Bob, Avuliaat ihmiset, Johtava moderaattori</w:t>
      </w:r>
    </w:p>
    <w:p>
      <w:r>
        <w:rPr>
          <w:b/>
        </w:rPr>
        <w:t xml:space="preserve">Esimerkki 4.3766</w:t>
      </w:r>
    </w:p>
    <w:p>
      <w:r>
        <w:t xml:space="preserve">Lause1: Häntä alkoi särkeä ystäväni Camin selkä. Lause2: Hän meni kiireelliseen hoitoon. Lause3: He sanoivat, että hänen munuaisensa toimivat huonosti. Lause4: Hän kävi lääkärissään, urologilla ja nefrologilla. Lause5: He tekevät edelleen kokeita.</w:t>
      </w:r>
    </w:p>
    <w:p>
      <w:r>
        <w:rPr>
          <w:b/>
        </w:rPr>
        <w:t xml:space="preserve">Tulos</w:t>
      </w:r>
    </w:p>
    <w:p>
      <w:r>
        <w:t xml:space="preserve">Minä (itse), Cam</w:t>
      </w:r>
    </w:p>
    <w:p>
      <w:r>
        <w:rPr>
          <w:b/>
        </w:rPr>
        <w:t xml:space="preserve">Esimerkki 4.3767</w:t>
      </w:r>
    </w:p>
    <w:p>
      <w:r>
        <w:t xml:space="preserve">Lause1: Tia oli valkoinen ja hänen paras ystävänsä oli musta. Lause2: Hän kutsui ystävänsä Cammien tapaamaan hänen perhettään. Lause3: Häntä jännitti, miten hänen perheensä suhtautuisi Cammieen. Lause4: Mutta kaikki olivat kohteliaita ja ottivat hänet hyvin vastaan! Lause5: Cammiella ja Tialla oli hauskaa!</w:t>
      </w:r>
    </w:p>
    <w:p>
      <w:r>
        <w:rPr>
          <w:b/>
        </w:rPr>
        <w:t xml:space="preserve">Tulos</w:t>
      </w:r>
    </w:p>
    <w:p>
      <w:r>
        <w:t xml:space="preserve">Paras ystävä, Cammie, Tia, Perhe.</w:t>
      </w:r>
    </w:p>
    <w:p>
      <w:r>
        <w:rPr>
          <w:b/>
        </w:rPr>
        <w:t xml:space="preserve">Esimerkki 4.3768</w:t>
      </w:r>
    </w:p>
    <w:p>
      <w:r>
        <w:t xml:space="preserve">Lause1: Oscar oli viisivuotias poika. Lause2: Eräänä päivänä hän vei äitinsä puhelimen salaa kylpyhuoneeseen. Lause3: Oscar meni vessaan, ja puhelin lipsahti hänen kädestään. Lause4: Oscar veti sen ulos vessasta ja huuhteli sen lavuaarissa. Lause5: Myöhemmin Oscarin äiti suuttui huomatessaan, että hänen puhelimensa oli märkä ja rikki.</w:t>
      </w:r>
    </w:p>
    <w:p>
      <w:r>
        <w:rPr>
          <w:b/>
        </w:rPr>
        <w:t xml:space="preserve">Tulos</w:t>
      </w:r>
    </w:p>
    <w:p>
      <w:r>
        <w:t xml:space="preserve">Äiti, Oscar</w:t>
      </w:r>
    </w:p>
    <w:p>
      <w:r>
        <w:rPr>
          <w:b/>
        </w:rPr>
        <w:t xml:space="preserve">Esimerkki 4.3769</w:t>
      </w:r>
    </w:p>
    <w:p>
      <w:r>
        <w:t xml:space="preserve">Lause1: Olin eräänä iltana väsynyt ajaessani koulusta kotiin valtatietä pitkin. Lause2: Otin kupin kahvia, laitoin radion päälle ja yritin pysyä hereillä. Lause3: Päätäni nyökkäsi pari kertaa, mutta en ollut kovin huolissani. Lause4: Yhtäkkiä ambulanssi ja poliisi ajoivat ohi, ja silmäni aukesivat. Lause5: Romun näkeminen tiellä oli pelottava opetus uneliaana ajamisesta.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4.3770</w:t>
      </w:r>
    </w:p>
    <w:p>
      <w:r>
        <w:t xml:space="preserve">Lause1: Bobby hengaili isänsä Hankin kanssa töissä. Lause2: Yhtäkkiä rekka täynnä propaanisäiliöitä pysähtyi paikalle. Lause3: Bobby hyppäsi töihin purkamaan säiliöitä, koska luuli niiden olevan täynnä. Lause4: Kun Hank näki, mitä Bobby teki, hän pysäytti hänet välittömästi. Lause5: Bobby oli purkanut tyhjiä tankkeja eikä ladannut tyhjiä tankkeja.</w:t>
      </w:r>
    </w:p>
    <w:p>
      <w:r>
        <w:rPr>
          <w:b/>
        </w:rPr>
        <w:t xml:space="preserve">Tulos</w:t>
      </w:r>
    </w:p>
    <w:p>
      <w:r>
        <w:t xml:space="preserve">Hank, isä, Bobby</w:t>
      </w:r>
    </w:p>
    <w:p>
      <w:r>
        <w:rPr>
          <w:b/>
        </w:rPr>
        <w:t xml:space="preserve">Esimerkki 4.3771</w:t>
      </w:r>
    </w:p>
    <w:p>
      <w:r>
        <w:t xml:space="preserve">Lause1: Hannah alkoi seurustella Nick-nimisen pojan kanssa koulusta. Lause2: Hän kyllästyi nopeasti Nickiin ja erosi hänestä. Lause3: Seuraavana vuonna heidän romanssinsa syttyi uudelleen. Lause4: He seurustelivat jonkin aikaa ja Hannah oli onnellinen. Lause5: Nick kuitenkin jätti hänet pian sen jälkeen kostaakseen sydänsurunsa.</w:t>
      </w:r>
    </w:p>
    <w:p>
      <w:r>
        <w:rPr>
          <w:b/>
        </w:rPr>
        <w:t xml:space="preserve">Tulos</w:t>
      </w:r>
    </w:p>
    <w:p>
      <w:r>
        <w:t xml:space="preserve">Hannah, Nick</w:t>
      </w:r>
    </w:p>
    <w:p>
      <w:r>
        <w:rPr>
          <w:b/>
        </w:rPr>
        <w:t xml:space="preserve">Esimerkki 4.3772</w:t>
      </w:r>
    </w:p>
    <w:p>
      <w:r>
        <w:t xml:space="preserve">Lause1: Leikin ulkona paljain jaloin. Lause2: Kaverini ja minä painimme nurmikolla. Lause3: Minulla oli valtava piikki jalassani. Lause4: Sen päivän jälkeen käytin kenkiä leikkiessäni ulkona. Lause5: En enää koskaan astunut mihinkään kipeään.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4.3773</w:t>
      </w:r>
    </w:p>
    <w:p>
      <w:r>
        <w:t xml:space="preserve">Lause1: Kim sai aina hyviä arvosanoja. Lause2: Hän oli nyt kuitenkin lukiossa. Lause3: Hänellä oli tärkeä tiedekoe ja hän oli opiskellut ahkerasti. Lause4: Hän oli hyvin huolissaan siitä. Lause5: Kun Kim sai kokeensa takaisin, hän oli reputtanut.</w:t>
      </w:r>
    </w:p>
    <w:p>
      <w:r>
        <w:rPr>
          <w:b/>
        </w:rPr>
        <w:t xml:space="preserve">Tulos</w:t>
      </w:r>
    </w:p>
    <w:p>
      <w:r>
        <w:t xml:space="preserve">Lukio, Kim</w:t>
      </w:r>
    </w:p>
    <w:p>
      <w:r>
        <w:rPr>
          <w:b/>
        </w:rPr>
        <w:t xml:space="preserve">Esimerkki 4.3774</w:t>
      </w:r>
    </w:p>
    <w:p>
      <w:r>
        <w:t xml:space="preserve">Lause1: Ryanilla oli viime aikoina vaikeuksia nukahtaa öisin. Lause2: Hän makasi sängyssä tuntikausia hereillä. Lause3: Se vaikutti hänen työhönsä ja suoritukseensa koko päivän ajan. Lause4: Hän alkoi ottaa melatoniinia ennen nukkumaanmenoa. Lause5: Hän alkoi heti nukkua paremmin.</w:t>
      </w:r>
    </w:p>
    <w:p>
      <w:r>
        <w:rPr>
          <w:b/>
        </w:rPr>
        <w:t xml:space="preserve">Tulos</w:t>
      </w:r>
    </w:p>
    <w:p>
      <w:r>
        <w:t xml:space="preserve">Ryan</w:t>
      </w:r>
    </w:p>
    <w:p>
      <w:r>
        <w:rPr>
          <w:b/>
        </w:rPr>
        <w:t xml:space="preserve">Esimerkki 4.3775</w:t>
      </w:r>
    </w:p>
    <w:p>
      <w:r>
        <w:t xml:space="preserve">Lause1: Nate alkoi kirjoittaa tarinoita ROC-NLP-Researchiin. Lause2: Hän kirjoitti valtavasti tarinoita ja sitten häneltä alkoivat ideat loppua. Lause3: Sitten hän tajusi, että hän voisi kirjoittaa itsestään. Lause4: Hän alkoi kirjoittaa siitä, miten hän kirjoitti tarinoita. Lause5: Sitten Nate tajusi luoneensa paradoksin!</w:t>
      </w:r>
    </w:p>
    <w:p>
      <w:r>
        <w:rPr>
          <w:b/>
        </w:rPr>
        <w:t xml:space="preserve">Tulos</w:t>
      </w:r>
    </w:p>
    <w:p>
      <w:r>
        <w:t xml:space="preserve">Nate</w:t>
      </w:r>
    </w:p>
    <w:p>
      <w:r>
        <w:rPr>
          <w:b/>
        </w:rPr>
        <w:t xml:space="preserve">Esimerkki 4.3776</w:t>
      </w:r>
    </w:p>
    <w:p>
      <w:r>
        <w:t xml:space="preserve">Lause1: Dan etsi uutta ovimattoa. Lause2: Hän halusi jotain, joka olisi näyttävä. Lause3: Jotain, johon hän tunsi voivansa samaistua. Lause4: Lopulta Dan löysi täydellisen kynnysmattoa kotiinsa. Lause5: Siinä oli yksinkertaisesti sana "Tervetuloa".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4.3777</w:t>
      </w:r>
    </w:p>
    <w:p>
      <w:r>
        <w:t xml:space="preserve">Lause1: Lilly ja Alin isä varoitti heitä varomaan haita vedessä. Lause2: He nauroivat hänelle ja sanoivat, ettei haita ole. Lause3: Kun he eivät kiinnittäneet huomiota, hän ui veden alla heitä kohti. Lause4: Hänellä oli tekaistu hain evä kiinnitettynä selkäänsä. Lause5: He olivat niin peloissaan, että juoksivat huutaen pois vedestä.</w:t>
      </w:r>
    </w:p>
    <w:p>
      <w:r>
        <w:rPr>
          <w:b/>
        </w:rPr>
        <w:t xml:space="preserve">Tulos</w:t>
      </w:r>
    </w:p>
    <w:p>
      <w:r>
        <w:t xml:space="preserve">Lilly, Shark, Lilly ja Alin isä, Al, -</w:t>
      </w:r>
    </w:p>
    <w:p>
      <w:r>
        <w:rPr>
          <w:b/>
        </w:rPr>
        <w:t xml:space="preserve">Esimerkki 4.3778</w:t>
      </w:r>
    </w:p>
    <w:p>
      <w:r>
        <w:t xml:space="preserve">Lause1: Jackin huoneessa oli vanha lelulaatikko. Lause2: Hänellä oli tapana piilottaa lempilelunsa sen sisään. Lause3: Eräänä päivänä hän päätti piiloutua lelulaatikkoon. Lause4: Hän lukkiutui laatikkoon eikä päässyt sieltä ulos. Lause5: Hänen äitinsä pystyi auttamaan häntä kiipeämään ulos lelulaatikosta.</w:t>
      </w:r>
    </w:p>
    <w:p>
      <w:r>
        <w:rPr>
          <w:b/>
        </w:rPr>
        <w:t xml:space="preserve">Tulos</w:t>
      </w:r>
    </w:p>
    <w:p>
      <w:r>
        <w:t xml:space="preserve">Hänen äitinsä, Jack</w:t>
      </w:r>
    </w:p>
    <w:p>
      <w:r>
        <w:rPr>
          <w:b/>
        </w:rPr>
        <w:t xml:space="preserve">Esimerkki 4.3779</w:t>
      </w:r>
    </w:p>
    <w:p>
      <w:r>
        <w:t xml:space="preserve">Lause1: Bob osti kaupasta pussillisen perunalastuja. Lause2: Se oli valtava pussi, joka oli tarkoitettu koko perheelle. Lause3: Mutta Bob repi pussin auki ja syöksyi sisään. Lause4: Hän ei asunut kovin kaukana kaupasta. Lause5: Silti hän oli valmis, kun hän tuli kotiin!</w:t>
      </w:r>
    </w:p>
    <w:p>
      <w:r>
        <w:rPr>
          <w:b/>
        </w:rPr>
        <w:t xml:space="preserve">Tulos</w:t>
      </w:r>
    </w:p>
    <w:p>
      <w:r>
        <w:t xml:space="preserve">Bob, myymälä</w:t>
      </w:r>
    </w:p>
    <w:p>
      <w:r>
        <w:rPr>
          <w:b/>
        </w:rPr>
        <w:t xml:space="preserve">Esimerkki 4.3780</w:t>
      </w:r>
    </w:p>
    <w:p>
      <w:r>
        <w:t xml:space="preserve">Lause1: Chris halusi aloittaa uuden harrastuksen. Lause2: Hän tiesi haluavansa jotain rentouttavaa. Lause3: Hän kysyi neuvoa ystäviltään. Lause4: Hänen ystävänsä ehdottivat kalastusta. Lause5: Chris aloitti kalastuksen ja nautti siitä.</w:t>
      </w:r>
    </w:p>
    <w:p>
      <w:r>
        <w:rPr>
          <w:b/>
        </w:rPr>
        <w:t xml:space="preserve">Tulos</w:t>
      </w:r>
    </w:p>
    <w:p>
      <w:r>
        <w:t xml:space="preserve">Chris, Ystävät</w:t>
      </w:r>
    </w:p>
    <w:p>
      <w:r>
        <w:rPr>
          <w:b/>
        </w:rPr>
        <w:t xml:space="preserve">Esimerkki 4.3781</w:t>
      </w:r>
    </w:p>
    <w:p>
      <w:r>
        <w:t xml:space="preserve">Lause1: Radio autossani on rikki. Lause2: Puolet asemista ei tule oikein. Lause3: Kävin katsomassa sitä. Lause4: Heidän on vaihdettava koko laite. Lause5: Joten kuuntelen sen sijaan kuulokkeillani.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4.3782</w:t>
      </w:r>
    </w:p>
    <w:p>
      <w:r>
        <w:t xml:space="preserve">Lause1: John vietti tunteja kirjoittaessaan englannin kielen esseetä, jonka piti olla valmis seuraavana päivänä. Lause2: Illallisen jälkeen hän palasi huoneeseensa viimeistelemään sen. Lause3: Hän löysi lattialta koiransa läheltä kasan märkää ja silputtua paperia. Lause4: John joutui kertomaan opettajalleen, että koira söi hänen kotitehtävänsä. Lause5: John oli yleensä erittäin hyvä oppilas, joten opettaja uskoi häntä.</w:t>
      </w:r>
    </w:p>
    <w:p>
      <w:r>
        <w:rPr>
          <w:b/>
        </w:rPr>
        <w:t xml:space="preserve">Tulos</w:t>
      </w:r>
    </w:p>
    <w:p>
      <w:r>
        <w:t xml:space="preserve">John, koira, opettaja</w:t>
      </w:r>
    </w:p>
    <w:p>
      <w:r>
        <w:rPr>
          <w:b/>
        </w:rPr>
        <w:t xml:space="preserve">Esimerkki 4.3783</w:t>
      </w:r>
    </w:p>
    <w:p>
      <w:r>
        <w:t xml:space="preserve">Lause1: Lorraine on aina halunnut oppia pelaamaan shakkia. Lause2: Hän pyytää isoveljeään Frediä opettamaan häntä pelaamaan. Lause3: Fred opettaa Lorrainelle kaikki shakin säännöt. Lause4: Sen jälkeen Lorraine ja Fred pelaavat shakkipeliä. Lause5: Vaikka hän häviää ensimmäisen pelinsä, Lorraine on iloinen, että osaa pelata.</w:t>
      </w:r>
    </w:p>
    <w:p>
      <w:r>
        <w:rPr>
          <w:b/>
        </w:rPr>
        <w:t xml:space="preserve">Tulos</w:t>
      </w:r>
    </w:p>
    <w:p>
      <w:r>
        <w:t xml:space="preserve">Lorraine, Fred</w:t>
      </w:r>
    </w:p>
    <w:p>
      <w:r>
        <w:rPr>
          <w:b/>
        </w:rPr>
        <w:t xml:space="preserve">Esimerkki 4.3784</w:t>
      </w:r>
    </w:p>
    <w:p>
      <w:r>
        <w:t xml:space="preserve">Lause1: Anna rakasti voimistelua. Lause2: Anna halusi isona tulla ammattilaisvoimistelijaksi. Lause3: Niinpä Anna oli innokas kokeilemaan lukionsa voimisteluryhmää! Lause4: Hän kokeili ja oli iloinen huomatessaan päässeensä joukkueeseen. Lause5: Eikä siinä kaikki - muut jäsenet olivat äänestäneet hänet joukkueen kapteeniksi!</w:t>
      </w:r>
    </w:p>
    <w:p>
      <w:r>
        <w:rPr>
          <w:b/>
        </w:rPr>
        <w:t xml:space="preserve">Tulos</w:t>
      </w:r>
    </w:p>
    <w:p>
      <w:r>
        <w:t xml:space="preserve">Muut ryhmän jäsenet, Gymanstics-tiimi, Anna</w:t>
      </w:r>
    </w:p>
    <w:p>
      <w:r>
        <w:rPr>
          <w:b/>
        </w:rPr>
        <w:t xml:space="preserve">Esimerkki 4.3785</w:t>
      </w:r>
    </w:p>
    <w:p>
      <w:r>
        <w:t xml:space="preserve">Lause1: Mietin ennen, miten minä ja poikani äiti eroaisimme. Lause2: Eräänä talvi-iltana, lähellä joulua, sain tietää. Lause3: Hän suututti minut soittamalla miehelle, ja minä huijasin hänet ulos etuovestani. Lause4: Seuraavaksi hän teki kengänkorollaan lommoja uuteen autooni! Lause5: Soitin poliisit hänen peräänsä, emmekä puhuneet enää koskaan.</w:t>
      </w:r>
    </w:p>
    <w:p>
      <w:r>
        <w:rPr>
          <w:b/>
        </w:rPr>
        <w:t xml:space="preserve">Tulos</w:t>
      </w:r>
    </w:p>
    <w:p>
      <w:r>
        <w:t xml:space="preserve">Minä (itse), Mies, Äiti, Poliisi, Poika, Poika</w:t>
      </w:r>
    </w:p>
    <w:p>
      <w:r>
        <w:rPr>
          <w:b/>
        </w:rPr>
        <w:t xml:space="preserve">Esimerkki 4.3786</w:t>
      </w:r>
    </w:p>
    <w:p>
      <w:r>
        <w:t xml:space="preserve">Lause1: Danielle rakasti kaikenlaista toimintaa. Lause2: Hän rakasti muun muassa käsitöitä, urheilua ja lukemista. Lause3: Danielle ei ollut oikeastaan mitään, mistä hän ei pitänyt. Lause4: Kun hän vanheni ja sai työtä, toistuva luonne katkeroitti häntä. Lause5: Hän ei enää pitänyt minkään tekemisestä.</w:t>
      </w:r>
    </w:p>
    <w:p>
      <w:r>
        <w:rPr>
          <w:b/>
        </w:rPr>
        <w:t xml:space="preserve">Tulos</w:t>
      </w:r>
    </w:p>
    <w:p>
      <w:r>
        <w:t xml:space="preserve">Danielle</w:t>
      </w:r>
    </w:p>
    <w:p>
      <w:r>
        <w:rPr>
          <w:b/>
        </w:rPr>
        <w:t xml:space="preserve">Esimerkki 4.3787</w:t>
      </w:r>
    </w:p>
    <w:p>
      <w:r>
        <w:t xml:space="preserve">Lause1: Heräsin aikaisin sinä päivänä, kun olimme lähdössä lomalle. Lause2: Pakkasin laukut jokaiselle lapselleni. Lause3: Pakkasin jopa koiralle kassillisen tavaraa. Lause4: Lastasin auton ja lähdimme aikaisin liikkeelle. Lause5: Kolmenkymmenen kilometrin matkalla tajusin, etten ollut pakannut laukkua itselleni.</w:t>
      </w:r>
    </w:p>
    <w:p>
      <w:r>
        <w:rPr>
          <w:b/>
        </w:rPr>
        <w:t xml:space="preserve">Tulos</w:t>
      </w:r>
    </w:p>
    <w:p>
      <w:r>
        <w:t xml:space="preserve">Minä (itse), Koira, Lapseni</w:t>
      </w:r>
    </w:p>
    <w:p>
      <w:r>
        <w:rPr>
          <w:b/>
        </w:rPr>
        <w:t xml:space="preserve">Esimerkki 4.3788</w:t>
      </w:r>
    </w:p>
    <w:p>
      <w:r>
        <w:t xml:space="preserve">Lause1: Perhe näki nälkää. Lause2: Isä varasti ruokaa. Lause3: Hän antoi sen perheelleen. Lause4: Hän jäi kiinni. Tuomio5: Tuomari suhtautui häneen lempeästi.</w:t>
      </w:r>
    </w:p>
    <w:p>
      <w:r>
        <w:rPr>
          <w:b/>
        </w:rPr>
        <w:t xml:space="preserve">Tulos</w:t>
      </w:r>
    </w:p>
    <w:p>
      <w:r>
        <w:t xml:space="preserve">Isä, perhe, perhe</w:t>
      </w:r>
    </w:p>
    <w:p>
      <w:r>
        <w:rPr>
          <w:b/>
        </w:rPr>
        <w:t xml:space="preserve">Esimerkki 4.3789</w:t>
      </w:r>
    </w:p>
    <w:p>
      <w:r>
        <w:t xml:space="preserve">Lause1: Jackie harjoitteli kung fu -liikkeitään. Lause2: Hän löi vahingossa tyttöä. Lause3: Hän pyysi anteeksi, mutta tyttö meni taisteluasentoon. Lause4: Tyttö heilutti nyrkkejään, ja Jackie tajusi, että tyttö oli taistelulajien asiantuntija. Lause5: Hän pystyi juuri ja juuri pysymään perässä ja joutui lopulta luovuttamaan ottelun.</w:t>
      </w:r>
    </w:p>
    <w:p>
      <w:r>
        <w:rPr>
          <w:b/>
        </w:rPr>
        <w:t xml:space="preserve">Tulos</w:t>
      </w:r>
    </w:p>
    <w:p>
      <w:r>
        <w:t xml:space="preserve">Tyttö, Jackie</w:t>
      </w:r>
    </w:p>
    <w:p>
      <w:r>
        <w:rPr>
          <w:b/>
        </w:rPr>
        <w:t xml:space="preserve">Esimerkki 4.3790</w:t>
      </w:r>
    </w:p>
    <w:p>
      <w:r>
        <w:t xml:space="preserve">Lause1: Jordan kaataa itselleen aamiaiseksi kulhollisen muroja. Lause2: Hän kaataa valitettavasti maitoa pöydälleen. Lause3: Jordan on surullinen maidon takia. Lause4: Hän siivoaa sen sen jälkeen. Lause5: Jordan päättää, ettei halua enää syödä muroja aamiaiseksi.</w:t>
      </w:r>
    </w:p>
    <w:p>
      <w:r>
        <w:rPr>
          <w:b/>
        </w:rPr>
        <w:t xml:space="preserve">Tulos</w:t>
      </w:r>
    </w:p>
    <w:p>
      <w:r>
        <w:t xml:space="preserve">Jordan</w:t>
      </w:r>
    </w:p>
    <w:p>
      <w:r>
        <w:rPr>
          <w:b/>
        </w:rPr>
        <w:t xml:space="preserve">Esimerkki 4.3791</w:t>
      </w:r>
    </w:p>
    <w:p>
      <w:r>
        <w:t xml:space="preserve">Lause1: Joosef etsi vaimoa. Lause2: Hänellä oli vaikeuksia löytää sopivaa naista. Lause3: Joseph teki itselleen nettideittiprofiilin. Lause4: Hän tapasi naisen, joka oli hänen mielestään hyvin kiinnostava. Lause5: Kolmen treffin jälkeen hän oli onnellisesti kihloissa netissä tapaamansa naisen kanssa.</w:t>
      </w:r>
    </w:p>
    <w:p>
      <w:r>
        <w:rPr>
          <w:b/>
        </w:rPr>
        <w:t xml:space="preserve">Tulos</w:t>
      </w:r>
    </w:p>
    <w:p>
      <w:r>
        <w:t xml:space="preserve">Joku, Joosef, Nainen, Vaimo.</w:t>
      </w:r>
    </w:p>
    <w:p>
      <w:r>
        <w:rPr>
          <w:b/>
        </w:rPr>
        <w:t xml:space="preserve">Esimerkki 4.3792</w:t>
      </w:r>
    </w:p>
    <w:p>
      <w:r>
        <w:t xml:space="preserve">Lause1: Jordan ja hänen ystävänsä vihasivat kaupungin nuorten ulkonaliikkumiskieltoa. Lause2: He laativat vetoomuksen sen pidentämiseksi yhdellä tunnilla. Lause3: Aluksi heillä oli vaikeuksia saada allekirjoituksia. Lause4: Sitten he päättivät kerätä allekirjoituksia autopesulan aikana. Lause5: Onneksi he onnistuivat saamaan kaikki tarvittavat allekirjoitukset.</w:t>
      </w:r>
    </w:p>
    <w:p>
      <w:r>
        <w:rPr>
          <w:b/>
        </w:rPr>
        <w:t xml:space="preserve">Tulos</w:t>
      </w:r>
    </w:p>
    <w:p>
      <w:r>
        <w:t xml:space="preserve">Ystävät, Jordania</w:t>
      </w:r>
    </w:p>
    <w:p>
      <w:r>
        <w:rPr>
          <w:b/>
        </w:rPr>
        <w:t xml:space="preserve">Esimerkki 4.3793</w:t>
      </w:r>
    </w:p>
    <w:p>
      <w:r>
        <w:t xml:space="preserve">Lause1: Mies käveli kujalla. Lause2: Hän nautti rentouttavasta kävelystä. Lause3: Yhtäkkiä hän haistoi kauhean hajun. Lause4: Hän ihmetteli, mistä haju johtui. Lause5: Hän katsoi ympärilleen ja huomasi, että lähellä oli roskia.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4.3794</w:t>
      </w:r>
    </w:p>
    <w:p>
      <w:r>
        <w:t xml:space="preserve">Lause1: John työskenteli asianajotoimistossa. Lause2: He päättivät olla ottamatta häntä osakkaaksi. Lause3: Hän päätti lopettaa. Lause4: Hän meni töihin uuteen firmaan. Lause5: Uusi yritys teki hänestä osakkaan!</w:t>
      </w:r>
    </w:p>
    <w:p>
      <w:r>
        <w:rPr>
          <w:b/>
        </w:rPr>
        <w:t xml:space="preserve">Tulos</w:t>
      </w:r>
    </w:p>
    <w:p>
      <w:r>
        <w:t xml:space="preserve">Yritys, Uusi yritys, John</w:t>
      </w:r>
    </w:p>
    <w:p>
      <w:r>
        <w:rPr>
          <w:b/>
        </w:rPr>
        <w:t xml:space="preserve">Esimerkki 4.3795</w:t>
      </w:r>
    </w:p>
    <w:p>
      <w:r>
        <w:t xml:space="preserve">Lause1: Pablo oli antelias mies. Lause2: Hän antoi suojaa kaikille sitä tarvitseville. Lause3: Pablo jakoi kaiken omistamansa kaikkien kanssa. Lause4: Pablo joutui vaikeuksiin ja tarvitsi apua. Lause5: Monet ihmiset riensivät auttamaan Pabloa hänen tarpeissaan.</w:t>
      </w:r>
    </w:p>
    <w:p>
      <w:r>
        <w:rPr>
          <w:b/>
        </w:rPr>
        <w:t xml:space="preserve">Tulos</w:t>
      </w:r>
    </w:p>
    <w:p>
      <w:r>
        <w:t xml:space="preserve">Monet ihmiset, Pablo</w:t>
      </w:r>
    </w:p>
    <w:p>
      <w:r>
        <w:rPr>
          <w:b/>
        </w:rPr>
        <w:t xml:space="preserve">Esimerkki 4.3796</w:t>
      </w:r>
    </w:p>
    <w:p>
      <w:r>
        <w:t xml:space="preserve">Lause1: Tom halusi uuden grillin. Lause2: Hänen vaimonsa piti sitä tarpeettomana menona. Lause3: Mutta Tom halusi sitä kovasti! Lause4: Lopulta vaimo antoi periksi ja antoi Tomin ostaa sen. Lause5: Tom rakasti uutta grilliään!</w:t>
      </w:r>
    </w:p>
    <w:p>
      <w:r>
        <w:rPr>
          <w:b/>
        </w:rPr>
        <w:t xml:space="preserve">Tulos</w:t>
      </w:r>
    </w:p>
    <w:p>
      <w:r>
        <w:t xml:space="preserve">Vaimo, Tom</w:t>
      </w:r>
    </w:p>
    <w:p>
      <w:r>
        <w:rPr>
          <w:b/>
        </w:rPr>
        <w:t xml:space="preserve">Esimerkki 4.3797</w:t>
      </w:r>
    </w:p>
    <w:p>
      <w:r>
        <w:t xml:space="preserve">Lause1: Serkkuni ajoi kotiini. Lause2: Kun hän pysähtyi naapurustoon, hän soitti minulle. Lause3: Vaikka hän sanoi olevansa täällä, en nähnyt häntä lainkaan. Lause4: Kysyin häneltä, onko hän oikean talon edessä. Lause5: Hän tarkisti GPS:nsä ja huomasi, että oli syöttänyt väärän osoitteen.</w:t>
      </w:r>
    </w:p>
    <w:p>
      <w:r>
        <w:rPr>
          <w:b/>
        </w:rPr>
        <w:t xml:space="preserve">Tulos</w:t>
      </w:r>
    </w:p>
    <w:p>
      <w:r>
        <w:t xml:space="preserve">Minä (itse), serkku</w:t>
      </w:r>
    </w:p>
    <w:p>
      <w:r>
        <w:rPr>
          <w:b/>
        </w:rPr>
        <w:t xml:space="preserve">Esimerkki 4.3798</w:t>
      </w:r>
    </w:p>
    <w:p>
      <w:r>
        <w:t xml:space="preserve">Lause1: Tom aloitti golfin harrastamisen huhtikuussa. Lause2: Pian hän turhautui siihen, että hänen golftuloksensa eivät parantuneet. Lause3: Hän päätti hakea apua klubinsa golfammattilaiselta. Lause4: Ammattilainen vietti Tomin kanssa lukuisia tunteja työskentelemällä perusteiden parissa. Lause5: Tom sai nopeasti kymmenen pistettä pois tasoituksestaan.</w:t>
      </w:r>
    </w:p>
    <w:p>
      <w:r>
        <w:rPr>
          <w:b/>
        </w:rPr>
        <w:t xml:space="preserve">Tulos</w:t>
      </w:r>
    </w:p>
    <w:p>
      <w:r>
        <w:t xml:space="preserve">Club, Golf pro, Golf, Golf, Tom</w:t>
      </w:r>
    </w:p>
    <w:p>
      <w:r>
        <w:rPr>
          <w:b/>
        </w:rPr>
        <w:t xml:space="preserve">Esimerkki 4.3799</w:t>
      </w:r>
    </w:p>
    <w:p>
      <w:r>
        <w:t xml:space="preserve">Lause1: Samilla oli pahanhajuinen hengitys. Lause2: Hän ei koskaan harjaantunut. Lause3: Hänellä oli eräänä päivänä työhaastattelu. Lause4: Haastattelija sanoi, että hänen hengityksensä oli liian paha saadakseen työtä. Lause5: Sen jälkeen Sam pesi aina hampaansa.</w:t>
      </w:r>
    </w:p>
    <w:p>
      <w:r>
        <w:rPr>
          <w:b/>
        </w:rPr>
        <w:t xml:space="preserve">Tulos</w:t>
      </w:r>
    </w:p>
    <w:p>
      <w:r>
        <w:t xml:space="preserve">Haastattelija, Sam</w:t>
      </w:r>
    </w:p>
    <w:p>
      <w:r>
        <w:rPr>
          <w:b/>
        </w:rPr>
        <w:t xml:space="preserve">Esimerkki 4.3800</w:t>
      </w:r>
    </w:p>
    <w:p>
      <w:r>
        <w:t xml:space="preserve">Lause1: Vineyardissa. Lause2: Minulla oli hauskaa, ja talo oli kaunis. Lause3: Kauhukseni kellarissa oli kuitenkin rotta. Lause4: Me kaikki säikähdimme. Lause5: Onneksi soitimme eläinsuojeluun, ja he hoitivat sen.</w:t>
      </w:r>
    </w:p>
    <w:p>
      <w:r>
        <w:rPr>
          <w:b/>
        </w:rPr>
        <w:t xml:space="preserve">Tulos</w:t>
      </w:r>
    </w:p>
    <w:p>
      <w:r>
        <w:t xml:space="preserve">Minä (itse), Eläinten valvonta, Rotta</w:t>
      </w:r>
    </w:p>
    <w:p>
      <w:r>
        <w:rPr>
          <w:b/>
        </w:rPr>
        <w:t xml:space="preserve">Esimerkki 4.3801</w:t>
      </w:r>
    </w:p>
    <w:p>
      <w:r>
        <w:t xml:space="preserve">Lause1: Tim tarvitsi uuden television. Lause2: Hän meni ostoskeskukseen. Lause3: Hän shoppaili, kunnes löysi täydellisen television. Lause4: Sitten hän vei sen kotiin ja asensi sen. Lause5: Tim rakasti uutta televisiotaan!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4.3802</w:t>
      </w:r>
    </w:p>
    <w:p>
      <w:r>
        <w:t xml:space="preserve">Lause1: Yoojung oli yhtyeensä päälaulaja. Lause2: Hänen ryhmänsä muut jäsenet halusivat jakaa laulusuoritukset hänen kanssaan. Lause3: Hänen mielestään se ei ollut hyvä idea. Lause4: Tulevassa konsertissa hänen äänensä särkyi. Lause5: Hän pyysi anteeksi, että oli vastoin joukkuetoverinsa ajatusta.</w:t>
      </w:r>
    </w:p>
    <w:p>
      <w:r>
        <w:rPr>
          <w:b/>
        </w:rPr>
        <w:t xml:space="preserve">Tulos</w:t>
      </w:r>
    </w:p>
    <w:p>
      <w:r>
        <w:t xml:space="preserve">Jäsenet, Joukkuetoverit, Laulaja, Yoojung</w:t>
      </w:r>
    </w:p>
    <w:p>
      <w:r>
        <w:rPr>
          <w:b/>
        </w:rPr>
        <w:t xml:space="preserve">Esimerkki 4.3803</w:t>
      </w:r>
    </w:p>
    <w:p>
      <w:r>
        <w:t xml:space="preserve">Lause1: Eilen oli tyttäreni ensimmäinen koulupäivä. Lause2: Hän oli odottanut tätä päivää koko kesän. Lause3: Hänellä on niin hauskaa koulussa. Lause4: Minäkin olin aika innoissani hänen paluustaan. Lause5: Hän oli sinä päivänä kirkkaana ja aikaisin bussissa.</w:t>
      </w:r>
    </w:p>
    <w:p>
      <w:r>
        <w:rPr>
          <w:b/>
        </w:rPr>
        <w:t xml:space="preserve">Tulos</w:t>
      </w:r>
    </w:p>
    <w:p>
      <w:r>
        <w:t xml:space="preserve">Minä (itse), tyttäreni</w:t>
      </w:r>
    </w:p>
    <w:p>
      <w:r>
        <w:rPr>
          <w:b/>
        </w:rPr>
        <w:t xml:space="preserve">Esimerkki 4.3804</w:t>
      </w:r>
    </w:p>
    <w:p>
      <w:r>
        <w:t xml:space="preserve">Lause1: Ella kirjoitti isoäidilleen kirjeen. Lause2: Hän meni postitoimistoon lähettämään sen. Lause3: Mutta hänelle sanottiin, että hän tarvitsi postimerkin! Lause4: Ystävällinen muukalainen antoi pikku Ellalle postimerkin. Lause5: Ella lähetti kirjeen iloisena postiin.</w:t>
      </w:r>
    </w:p>
    <w:p>
      <w:r>
        <w:rPr>
          <w:b/>
        </w:rPr>
        <w:t xml:space="preserve">Tulos</w:t>
      </w:r>
    </w:p>
    <w:p>
      <w:r>
        <w:t xml:space="preserve">Ella, muukalainen, isoäiti</w:t>
      </w:r>
    </w:p>
    <w:p>
      <w:r>
        <w:rPr>
          <w:b/>
        </w:rPr>
        <w:t xml:space="preserve">Esimerkki 4.3805</w:t>
      </w:r>
    </w:p>
    <w:p>
      <w:r>
        <w:t xml:space="preserve">Lause1: D-Dayn jälkeen Saksalla ei ole mennyt hyvin. Lause2: He päättävät asettua Ardennien metsään. Lause3: He hyökkäävät amerikkalaisia vastaan kokonaisen kuukauden ajan. Lause4: Lopulta amerikkalaiset murtautuvat läpi. Lause5: Saksalaiset ovat taas pakosalla.</w:t>
      </w:r>
    </w:p>
    <w:p>
      <w:r>
        <w:rPr>
          <w:b/>
        </w:rPr>
        <w:t xml:space="preserve">Tulos</w:t>
      </w:r>
    </w:p>
    <w:p>
      <w:r>
        <w:t xml:space="preserve">Amerikkalaiset, Saksa</w:t>
      </w:r>
    </w:p>
    <w:p>
      <w:r>
        <w:rPr>
          <w:b/>
        </w:rPr>
        <w:t xml:space="preserve">Esimerkki 4.3806</w:t>
      </w:r>
    </w:p>
    <w:p>
      <w:r>
        <w:t xml:space="preserve">Lause1: Sally oli menossa tanssiaisiin ensimmäistä kertaa. Lause2: Hän oli niin innoissaan eikä voinut odottaa. Lause3: Hän halusi hiustensa näyttävän upealta enemmän kuin mitään muuta. Lause4: Hän meni kampaamoon ja pyysi tyylikästä kampausta. Lause5: Kun kampaus oli valmis, Sally katsoi peiliin ja tiesi näyttävänsä upealta.</w:t>
      </w:r>
    </w:p>
    <w:p>
      <w:r>
        <w:rPr>
          <w:b/>
        </w:rPr>
        <w:t xml:space="preserve">Tulos</w:t>
      </w:r>
    </w:p>
    <w:p>
      <w:r>
        <w:t xml:space="preserve">Sally</w:t>
      </w:r>
    </w:p>
    <w:p>
      <w:r>
        <w:rPr>
          <w:b/>
        </w:rPr>
        <w:t xml:space="preserve">Esimerkki 4.3807</w:t>
      </w:r>
    </w:p>
    <w:p>
      <w:r>
        <w:t xml:space="preserve">Lause1: Heran perhe oli köyhä, eikä sillä ollut paljon rahaa ruokaan. Lause2: Hera ei useinkaan syönyt aamupalaa koulumatkalla. Lause3: Eräänä päivänä Hera lähestyi rehtoria ilmaisen aamiaisen tarjoamisesta. Lause4: Rehtori kuunteli, ja seuraavana kouluvuonna aamiainen oli ilmainen. Lause5: Hera oli iloinen siitä, että oli auttanut tilannettaan ja muita.</w:t>
      </w:r>
    </w:p>
    <w:p>
      <w:r>
        <w:rPr>
          <w:b/>
        </w:rPr>
        <w:t xml:space="preserve">Tulos</w:t>
      </w:r>
    </w:p>
    <w:p>
      <w:r>
        <w:t xml:space="preserve">Hera, Muut, Perhe, Rehtori</w:t>
      </w:r>
    </w:p>
    <w:p>
      <w:r>
        <w:rPr>
          <w:b/>
        </w:rPr>
        <w:t xml:space="preserve">Esimerkki 4.3808</w:t>
      </w:r>
    </w:p>
    <w:p>
      <w:r>
        <w:t xml:space="preserve">Lause1: Rory halusi todella uuden rannekorun. Lause2: Valitettavasti se, jonka hän halusi, oli liian kallis. Lause3: Hän oli surullinen. Lause4: Roryn aviomies osti hänelle heidän hääpäivänään rannekorun, jonka hän halusi. Lause5: Tämä teki hänet hyvin onnelliseksi.</w:t>
      </w:r>
    </w:p>
    <w:p>
      <w:r>
        <w:rPr>
          <w:b/>
        </w:rPr>
        <w:t xml:space="preserve">Tulos</w:t>
      </w:r>
    </w:p>
    <w:p>
      <w:r>
        <w:t xml:space="preserve">Rory, aviomies</w:t>
      </w:r>
    </w:p>
    <w:p>
      <w:r>
        <w:rPr>
          <w:b/>
        </w:rPr>
        <w:t xml:space="preserve">Esimerkki 4.3809</w:t>
      </w:r>
    </w:p>
    <w:p>
      <w:r>
        <w:t xml:space="preserve">Lause1: Sashan äiti käski hänen laittaa aurinkovoidetta ennen rannalle menoa. Lause2: Sasha ei käyttänyt aurinkovoidetta, koska oli vakuuttunut, että hänellä ei olisi mitään hätää. Lause3: Hän vietti tuntikausia uimassa rannalla. Lause4: Päivän päätteeksi Sashan kasvot ja hartiat olivat hyvin punaiset. Lause5: Hän katui, ettei kuunnellut äitiään!</w:t>
      </w:r>
    </w:p>
    <w:p>
      <w:r>
        <w:rPr>
          <w:b/>
        </w:rPr>
        <w:t xml:space="preserve">Tulos</w:t>
      </w:r>
    </w:p>
    <w:p>
      <w:r>
        <w:t xml:space="preserve">Sasha, Sashan äiti</w:t>
      </w:r>
    </w:p>
    <w:p>
      <w:r>
        <w:rPr>
          <w:b/>
        </w:rPr>
        <w:t xml:space="preserve">Esimerkki 4.3810</w:t>
      </w:r>
    </w:p>
    <w:p>
      <w:r>
        <w:t xml:space="preserve">Lause1: Nelly osti älypuhelimen, mutta hänellä ei ollut aavistustakaan, miten sitä käytetään. Lause2: Hän luki ohjeet, mutta niistä ei ollut apua. Lause3: Hän soitti puhelinedustajalle, mutta ei vieläkään ymmärtänyt. Lause4: Hän meni tapaamaan veljenpoikaansa, joka oli vasta kuusivuotias. Lause5: Ja hän näytti hänelle, miten puhelinta käytetään.</w:t>
      </w:r>
    </w:p>
    <w:p>
      <w:r>
        <w:rPr>
          <w:b/>
        </w:rPr>
        <w:t xml:space="preserve">Tulos</w:t>
      </w:r>
    </w:p>
    <w:p>
      <w:r>
        <w:t xml:space="preserve">Nelly, Puhelimen edustaja, Veljenpoika</w:t>
      </w:r>
    </w:p>
    <w:p>
      <w:r>
        <w:rPr>
          <w:b/>
        </w:rPr>
        <w:t xml:space="preserve">Esimerkki 4.3811</w:t>
      </w:r>
    </w:p>
    <w:p>
      <w:r>
        <w:t xml:space="preserve">Lause1: Felix oli erittäin kiinnostunut elämästä siirtomaa-ajan Yhdysvalloissa. Lause2: Hän kävi mielellään näytelmissä ja siirtomaamessuilla. Lause3: Hän tutki heidän tapojaan valmistaa tavaroita ja tehdä palveluja. Lause4: Lopulta hän löysi työpaikan Williamsburgin siirtomaa-alueelta. Lause5: Se oli hyvä koulutusmahdollisuus ja mahdollisuus jakaa rakkauttaan.</w:t>
      </w:r>
    </w:p>
    <w:p>
      <w:r>
        <w:rPr>
          <w:b/>
        </w:rPr>
        <w:t xml:space="preserve">Tulos</w:t>
      </w:r>
    </w:p>
    <w:p>
      <w:r>
        <w:t xml:space="preserve">Siirtomaa-Williamsburg, Felix, siirtomaa-ajan Yhdysvallat</w:t>
      </w:r>
    </w:p>
    <w:p>
      <w:r>
        <w:rPr>
          <w:b/>
        </w:rPr>
        <w:t xml:space="preserve">Esimerkki 4.3812</w:t>
      </w:r>
    </w:p>
    <w:p>
      <w:r>
        <w:t xml:space="preserve">Lause1: Paul halusi päästä koulunsa koripallojoukkueeseen. Lause2: Mutta hän oli aina lyhyt. Lause3: Hän alkoi saada itseluottamusta harjoittelun jälkeen. Lause4: Mutta pidemmät pelaajat päihittivät hänet aina. Lause5: Paul päätti, ettei hän koskaan yritä päästä koripallojoukkueeseen.</w:t>
      </w:r>
    </w:p>
    <w:p>
      <w:r>
        <w:rPr>
          <w:b/>
        </w:rPr>
        <w:t xml:space="preserve">Tulos</w:t>
      </w:r>
    </w:p>
    <w:p>
      <w:r>
        <w:t xml:space="preserve">Paul, pidemmät pelaajat</w:t>
      </w:r>
    </w:p>
    <w:p>
      <w:r>
        <w:rPr>
          <w:b/>
        </w:rPr>
        <w:t xml:space="preserve">Esimerkki 4.3813</w:t>
      </w:r>
    </w:p>
    <w:p>
      <w:r>
        <w:t xml:space="preserve">Lause1: Samantha lähti eräänä iltana ajelulle. Lause2: Matkan varrella hänen autonsa eteen juoksi peura. Lause3: Samantha jarrutti, mutta oli liian myöhäistä. Lause4: Samanthan auto romuttui ja peura oli kuollut. Lause5: Samantha oli traumatisoitunut ja soitti hätänumeroon.</w:t>
      </w:r>
    </w:p>
    <w:p>
      <w:r>
        <w:rPr>
          <w:b/>
        </w:rPr>
        <w:t xml:space="preserve">Tulos</w:t>
      </w:r>
    </w:p>
    <w:p>
      <w:r>
        <w:t xml:space="preserve">Samantha, Peura</w:t>
      </w:r>
    </w:p>
    <w:p>
      <w:r>
        <w:rPr>
          <w:b/>
        </w:rPr>
        <w:t xml:space="preserve">Esimerkki 4.3814</w:t>
      </w:r>
    </w:p>
    <w:p>
      <w:r>
        <w:t xml:space="preserve">Lause1: Joe tarvitsi uudet kupit. Lause2: Hänen lapsensa olivat rikkoneet niin monta. Lause3: Niinpä Joe meni kauppaan ostamaan uusia. Lause4: Hän löysi kivoja lasisia, mutta päätti ostaa muovisia. Lause5: Hän vei ne kotiin ja laittoi ne kaappiinsa.</w:t>
      </w:r>
    </w:p>
    <w:p>
      <w:r>
        <w:rPr>
          <w:b/>
        </w:rPr>
        <w:t xml:space="preserve">Tulos</w:t>
      </w:r>
    </w:p>
    <w:p>
      <w:r>
        <w:t xml:space="preserve">Lapset, Joe</w:t>
      </w:r>
    </w:p>
    <w:p>
      <w:r>
        <w:rPr>
          <w:b/>
        </w:rPr>
        <w:t xml:space="preserve">Esimerkki 4.3815</w:t>
      </w:r>
    </w:p>
    <w:p>
      <w:r>
        <w:t xml:space="preserve">Lause1: Kim rakasti patikointia. Lause2: Oli yksi ongelma. Lause3: Hänen vetensä oli aina kuumaa, kun hän joi sitä. Lause4: Hän päätti ottaa mukaansa pakastettua vettä. Lause5: Kun hänellä oli jano, se oli sulanut ja kylmää.</w:t>
      </w:r>
    </w:p>
    <w:p>
      <w:r>
        <w:rPr>
          <w:b/>
        </w:rPr>
        <w:t xml:space="preserve">Tulos</w:t>
      </w:r>
    </w:p>
    <w:p>
      <w:r>
        <w:t xml:space="preserve">Kim</w:t>
      </w:r>
    </w:p>
    <w:p>
      <w:r>
        <w:rPr>
          <w:b/>
        </w:rPr>
        <w:t xml:space="preserve">Esimerkki 4.3816</w:t>
      </w:r>
    </w:p>
    <w:p>
      <w:r>
        <w:t xml:space="preserve">Lause1: Tina sai eilen kauhean auringonpolttaman. Lause2: Hän yritti laittaa siihen aloeta parantaakseen sitä. Lause3: Hän tajusi, että sitä oli tarttunut hänen paitaansa. Lause4: Tina oli järkyttynyt, koska paita oli pilalla. Lause5: Onneksi aloe kuitenkin lopulta huuhtoutui pois.</w:t>
      </w:r>
    </w:p>
    <w:p>
      <w:r>
        <w:rPr>
          <w:b/>
        </w:rPr>
        <w:t xml:space="preserve">Tulos</w:t>
      </w:r>
    </w:p>
    <w:p>
      <w:r>
        <w:t xml:space="preserve">Tina</w:t>
      </w:r>
    </w:p>
    <w:p>
      <w:r>
        <w:rPr>
          <w:b/>
        </w:rPr>
        <w:t xml:space="preserve">Esimerkki 4.3817</w:t>
      </w:r>
    </w:p>
    <w:p>
      <w:r>
        <w:t xml:space="preserve">Lause1: Postipalvelu lähellä minua on kolmen korttelin päässä. Lause2: Minun piti juosta sinne hakemaan pakettia. Lause3: Kotimatkalla huomasin opiskelijanuorten juovan olutta. Lause4: Kysyin, olivatko he täysi-ikäisiä, ja he suuttuivat. Lause5: Vihainen, humalainen nuorisojoukko ajoi minut ovelleni.</w:t>
      </w:r>
    </w:p>
    <w:p>
      <w:r>
        <w:rPr>
          <w:b/>
        </w:rPr>
        <w:t xml:space="preserve">Tulos</w:t>
      </w:r>
    </w:p>
    <w:p>
      <w:r>
        <w:t xml:space="preserve">Minä (itse), College kids</w:t>
      </w:r>
    </w:p>
    <w:p>
      <w:r>
        <w:rPr>
          <w:b/>
        </w:rPr>
        <w:t xml:space="preserve">Esimerkki 4.3818</w:t>
      </w:r>
    </w:p>
    <w:p>
      <w:r>
        <w:t xml:space="preserve">Lause1: Kun isäni kuoli, meillä oli paljon kukkia, joita emme halunneet heittää pois. Lause2: Siskoni löysi ryhmän, joka ottaa kukkia ja tekee niistä rannekoruja. Lause3: Keräsimme kaikki ruusut yhteen ja leikkasimme kukat pois. Lause4: Lähetimme ne yhtiölle sekin mukana. Lause5: He lähettivät takaisin kuusi rannekorua minulle ja viidelle siskolleni.</w:t>
      </w:r>
    </w:p>
    <w:p>
      <w:r>
        <w:rPr>
          <w:b/>
        </w:rPr>
        <w:t xml:space="preserve">Tulos</w:t>
      </w:r>
    </w:p>
    <w:p>
      <w:r>
        <w:t xml:space="preserve">Sisko, Ryhmä, Minä (itse), Isä, Siskot, Fahter</w:t>
      </w:r>
    </w:p>
    <w:p>
      <w:r>
        <w:rPr>
          <w:b/>
        </w:rPr>
        <w:t xml:space="preserve">Esimerkki 4.3819</w:t>
      </w:r>
    </w:p>
    <w:p>
      <w:r>
        <w:t xml:space="preserve">Lause1: Olin seurustellut kauniin naisen kanssa kuusi vuotta. Lause2: Halusin mennä hänen kanssaan naimisiin. Lause3: Ostin sormuksen. Lause4: Polvistuin ja pyysin häntä vaimokseni. Lause5: Hän suostui naimisiin.</w:t>
      </w:r>
    </w:p>
    <w:p>
      <w:r>
        <w:rPr>
          <w:b/>
        </w:rPr>
        <w:t xml:space="preserve">Tulos</w:t>
      </w:r>
    </w:p>
    <w:p>
      <w:r>
        <w:t xml:space="preserve">Minä (itse), Kaunis nainen, Vaimo</w:t>
      </w:r>
    </w:p>
    <w:p>
      <w:r>
        <w:rPr>
          <w:b/>
        </w:rPr>
        <w:t xml:space="preserve">Esimerkki 4.3820</w:t>
      </w:r>
    </w:p>
    <w:p>
      <w:r>
        <w:t xml:space="preserve">Lause1: Jennifer on tupakoitsija. Lause2: Hän päätti yrittää lopettaa tupakoinnin. Lause3: Jennifer ajatteli tarvitsevansa apua lopettamiseen. Lause4: Lause5: Jennifer päätyi lääkityksen ja nikotiinilaastarin yhdistelmään.</w:t>
      </w:r>
    </w:p>
    <w:p>
      <w:r>
        <w:rPr>
          <w:b/>
        </w:rPr>
        <w:t xml:space="preserve">Tulos</w:t>
      </w:r>
    </w:p>
    <w:p>
      <w:r>
        <w:t xml:space="preserve">Tohtori, Jennifer</w:t>
      </w:r>
    </w:p>
    <w:p>
      <w:r>
        <w:rPr>
          <w:b/>
        </w:rPr>
        <w:t xml:space="preserve">Esimerkki 4.3821</w:t>
      </w:r>
    </w:p>
    <w:p>
      <w:r>
        <w:t xml:space="preserve">Lause1: Tänä sunnuntaina menimme vaimoni kanssa jouluostoksille. Lause2: Boston Universityn lähellä sijaitsevassa kirjakaupassa. Lause3: Vaimoni osti college-paidan. Lause4: Ostin mukin. Lause5: Menimme iltapäivällä kotiin tyytyväisinä ostoksiimme.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4.3822</w:t>
      </w:r>
    </w:p>
    <w:p>
      <w:r>
        <w:t xml:space="preserve">Lause1: Vein poikani tänään puheterapiaan. Lause2: Hän auttoi häntä aakkosten kanssa. Lause3: Sitten hän auttoi häntä jaksojen kanssa. Lause4: Hänellä oli suuria vaikeuksia saada kirjaimet järjestykseen. Lause5: Lopulta hän alkoi päästä jyvälle.</w:t>
      </w:r>
    </w:p>
    <w:p>
      <w:r>
        <w:rPr>
          <w:b/>
        </w:rPr>
        <w:t xml:space="preserve">Tulos</w:t>
      </w:r>
    </w:p>
    <w:p>
      <w:r>
        <w:t xml:space="preserve">Minä (itse), poikani</w:t>
      </w:r>
    </w:p>
    <w:p>
      <w:r>
        <w:rPr>
          <w:b/>
        </w:rPr>
        <w:t xml:space="preserve">Esimerkki 4.3823</w:t>
      </w:r>
    </w:p>
    <w:p>
      <w:r>
        <w:t xml:space="preserve">Lause1: Sandya pyydettiin kastelemaan ystävänsä kasvit. Lause2: Ystävät olivat lähdössä pois kaupungista pariksi viikoksi. Lause3: Sandy oli hyvin unohtelevainen. Lause4: Hän unohti kastella kasveja. Lause5: Useimmat niistä kuolivat.</w:t>
      </w:r>
    </w:p>
    <w:p>
      <w:r>
        <w:rPr>
          <w:b/>
        </w:rPr>
        <w:t xml:space="preserve">Tulos</w:t>
      </w:r>
    </w:p>
    <w:p>
      <w:r>
        <w:t xml:space="preserve">Kasvit, Ystävät, Hänen ystävänsä, Sandy</w:t>
      </w:r>
    </w:p>
    <w:p>
      <w:r>
        <w:rPr>
          <w:b/>
        </w:rPr>
        <w:t xml:space="preserve">Esimerkki 4.3824</w:t>
      </w:r>
    </w:p>
    <w:p>
      <w:r>
        <w:t xml:space="preserve">Lause1: Minulla oli kerran lapsenvahti, joka oli aika ilkeä. Lause2: Hän puhalsi ilmapallon ja antoi sen kissallemme. Lause3: Kissa leikki ilmapallolla, kunnes se puhkesi. Lause4: Vahtimestari nauroi hysteerisesti, kun kissa huusi ja juoksi karkuun. Lause5: Pyysin vanhempiani olemaan käyttämättä tuota lapsenvahtia enää.</w:t>
      </w:r>
    </w:p>
    <w:p>
      <w:r>
        <w:rPr>
          <w:b/>
        </w:rPr>
        <w:t xml:space="preserve">Tulos</w:t>
      </w:r>
    </w:p>
    <w:p>
      <w:r>
        <w:t xml:space="preserve">Minä (itse), Lastenvahti, Vanhempani, Kissa, Kissa</w:t>
      </w:r>
    </w:p>
    <w:p>
      <w:r>
        <w:rPr>
          <w:b/>
        </w:rPr>
        <w:t xml:space="preserve">Esimerkki 4.3825</w:t>
      </w:r>
    </w:p>
    <w:p>
      <w:r>
        <w:t xml:space="preserve">Lause1: Beth lähetti kirjeen joulupukille. Lause2: Hän sai kirjeen takaisin postissa. Lause3: Bethin mielestä kirje ei kuulostanut oikealta joulupukilta. Lause4: Hän lähetti toisen kirjeen, jossa hän kutsui tuota joulupukkia väärennökseksi. Lause5: Hän ei saanut toista kirjettä takaisin postissa.</w:t>
      </w:r>
    </w:p>
    <w:p>
      <w:r>
        <w:rPr>
          <w:b/>
        </w:rPr>
        <w:t xml:space="preserve">Tulos</w:t>
      </w:r>
    </w:p>
    <w:p>
      <w:r>
        <w:t xml:space="preserve">Beth, joulupukki</w:t>
      </w:r>
    </w:p>
    <w:p>
      <w:r>
        <w:rPr>
          <w:b/>
        </w:rPr>
        <w:t xml:space="preserve">Esimerkki 4.3826</w:t>
      </w:r>
    </w:p>
    <w:p>
      <w:r>
        <w:t xml:space="preserve">Lause1: Cindy halusi tehdä isoäitinsä suutarin. Lause2: Hän ei löytänyt reseptiä mistään. Lause3: Hän kaivoi läpi kaikki äitinsä kirjat. Lause4: Hän kysyi tädiltään. Lause5: Lopulta hän löysi reseptin ja pystyi tekemään kakkupiirakan.</w:t>
      </w:r>
    </w:p>
    <w:p>
      <w:r>
        <w:rPr>
          <w:b/>
        </w:rPr>
        <w:t xml:space="preserve">Tulos</w:t>
      </w:r>
    </w:p>
    <w:p>
      <w:r>
        <w:t xml:space="preserve">Isoäiti, täti, äiti, Cindy</w:t>
      </w:r>
    </w:p>
    <w:p>
      <w:r>
        <w:rPr>
          <w:b/>
        </w:rPr>
        <w:t xml:space="preserve">Esimerkki 4.3827</w:t>
      </w:r>
    </w:p>
    <w:p>
      <w:r>
        <w:t xml:space="preserve">Lause1: Kissa katosi toissa yönä! Lause2: Yritin etsiä sitä päiväkausia. Lause3: Noin viikkoa myöhemmin se tuli takaisin. Lause4: Mutta yllätyksekseni se oli raskaana! Lause5: Nyt minun on löydettävä paikka kissanpennuille.</w:t>
      </w:r>
    </w:p>
    <w:p>
      <w:r>
        <w:rPr>
          <w:b/>
        </w:rPr>
        <w:t xml:space="preserve">Tulos</w:t>
      </w:r>
    </w:p>
    <w:p>
      <w:r>
        <w:t xml:space="preserve">Minä (itse), Kissanpennut, Kissa</w:t>
      </w:r>
    </w:p>
    <w:p>
      <w:r>
        <w:rPr>
          <w:b/>
        </w:rPr>
        <w:t xml:space="preserve">Esimerkki 4.3828</w:t>
      </w:r>
    </w:p>
    <w:p>
      <w:r>
        <w:t xml:space="preserve">Lause1: Landonilla on pitopalveluyritys. Lause2: Eräänä päivänä eräs työntekijä menetti kynnen ruokaan. Lause3: Vanha nainen löysi sen ruoasta. Lause4: Landon oli hyvin hämillään. Lause5: Hän päätti erottaa työntekijän.</w:t>
      </w:r>
    </w:p>
    <w:p>
      <w:r>
        <w:rPr>
          <w:b/>
        </w:rPr>
        <w:t xml:space="preserve">Tulos</w:t>
      </w:r>
    </w:p>
    <w:p>
      <w:r>
        <w:t xml:space="preserve">Työntekijä, Vanha nainen, Landon</w:t>
      </w:r>
    </w:p>
    <w:p>
      <w:r>
        <w:rPr>
          <w:b/>
        </w:rPr>
        <w:t xml:space="preserve">Esimerkki 4.3829</w:t>
      </w:r>
    </w:p>
    <w:p>
      <w:r>
        <w:t xml:space="preserve">Lause1: Randy on ihastunut erääseen tyttöön koulustaan. Lause2: Hän on hyvin hermostunut yrittäessään pyytää tyttöä ulos. Lause3: Eräänä päivänä hän päättää, että hänen on tehtävä siirtonsa. Lause4: Hän päättää eräänä päivänä lounaalla istua tytön viereen. Lause5: Randy pyytää tyttöä ulos, ja tyttö vastaa myöntävästi!</w:t>
      </w:r>
    </w:p>
    <w:p>
      <w:r>
        <w:rPr>
          <w:b/>
        </w:rPr>
        <w:t xml:space="preserve">Tulos</w:t>
      </w:r>
    </w:p>
    <w:p>
      <w:r>
        <w:t xml:space="preserve">Tyttö, Randy</w:t>
      </w:r>
    </w:p>
    <w:p>
      <w:r>
        <w:rPr>
          <w:b/>
        </w:rPr>
        <w:t xml:space="preserve">Esimerkki 4.3830</w:t>
      </w:r>
    </w:p>
    <w:p>
      <w:r>
        <w:t xml:space="preserve">Lause1: Marco kävi joka sunnuntai messussa perheensä kanssa. Lause2: Hän nukahti tai leikki sormillaan. Lause3: Hänen äitinsä moitti häntä kotona, koska hän ei kiinnittänyt huomiota. Lause4: Marco päätti lopettaa tämän lopullisesti. Lause5: Hän teki tekosilmälasit, jotta hän näytti olevansa hereillä.</w:t>
      </w:r>
    </w:p>
    <w:p>
      <w:r>
        <w:rPr>
          <w:b/>
        </w:rPr>
        <w:t xml:space="preserve">Tulos</w:t>
      </w:r>
    </w:p>
    <w:p>
      <w:r>
        <w:t xml:space="preserve">Hänen perheensä, Marco, äiti</w:t>
      </w:r>
    </w:p>
    <w:p>
      <w:r>
        <w:rPr>
          <w:b/>
        </w:rPr>
        <w:t xml:space="preserve">Esimerkki 4.3831</w:t>
      </w:r>
    </w:p>
    <w:p>
      <w:r>
        <w:t xml:space="preserve">Lause1: Iggy asui isossa talossa. Lause2: Eräänä yönä sen omistaja tuli suihkusta pyyhe päässään. Lause3: Iggy ei tunnistanut häntä. Lause4: Iggy alkoi haukkua omistajaansa. Lause5: Nainen otti pyyhkeen pois päästä ja Iggy meni suoraan hänen luokseen.</w:t>
      </w:r>
    </w:p>
    <w:p>
      <w:r>
        <w:rPr>
          <w:b/>
        </w:rPr>
        <w:t xml:space="preserve">Tulos</w:t>
      </w:r>
    </w:p>
    <w:p>
      <w:r>
        <w:t xml:space="preserve">Omistaja, Iggy</w:t>
      </w:r>
    </w:p>
    <w:p>
      <w:r>
        <w:rPr>
          <w:b/>
        </w:rPr>
        <w:t xml:space="preserve">Esimerkki 4.3832</w:t>
      </w:r>
    </w:p>
    <w:p>
      <w:r>
        <w:t xml:space="preserve">Lause1: May oli opettaja lukiossa. Lause2: Hän oli alkanut vihata työtään. Lause3: Loppukokeissa hän antoi oppilaille suhteellisen helpon tehtävän. Lause4: Hän oli järkyttynyt nähdessään, että oppilaat eivät juurikaan ponnistelleet. Lause5: May päätti antaa kaikille vain välttävän arvosanan ja unohtaa asian.</w:t>
      </w:r>
    </w:p>
    <w:p>
      <w:r>
        <w:rPr>
          <w:b/>
        </w:rPr>
        <w:t xml:space="preserve">Tulos</w:t>
      </w:r>
    </w:p>
    <w:p>
      <w:r>
        <w:t xml:space="preserve">Toukokuu, opiskelijat</w:t>
      </w:r>
    </w:p>
    <w:p>
      <w:r>
        <w:rPr>
          <w:b/>
        </w:rPr>
        <w:t xml:space="preserve">Esimerkki 4.3833</w:t>
      </w:r>
    </w:p>
    <w:p>
      <w:r>
        <w:t xml:space="preserve">Lause1: Jake oli hermostunut seuraavana päivänä pidettävästä työpalaverista. Lause2: Hän päätti ottaa drinkin rentoutuakseen. Lause3: Valitettavasti Jake jatkoi juomista. Lause4: Seuraavana päivänä hänellä oli todella krapula. Lause5: Hän oksenteli kokouksen aikana.</w:t>
      </w:r>
    </w:p>
    <w:p>
      <w:r>
        <w:rPr>
          <w:b/>
        </w:rPr>
        <w:t xml:space="preserve">Tulos</w:t>
      </w:r>
    </w:p>
    <w:p>
      <w:r>
        <w:t xml:space="preserve">Jake</w:t>
      </w:r>
    </w:p>
    <w:p>
      <w:r>
        <w:rPr>
          <w:b/>
        </w:rPr>
        <w:t xml:space="preserve">Esimerkki 4.3834</w:t>
      </w:r>
    </w:p>
    <w:p>
      <w:r>
        <w:t xml:space="preserve">Lause1: Ben otti kuvia koulussa. Lause2: Hän halusi ottaa kuvan kirjaston edessä. Lause3: Hän otti kuvan, vaikka jotkut ihmiset olivat tiellä. Lause4: Kamerasta kuului naksahteleva ääni. Lause5: Koska he tiesivät olevansa kuvassa, he suuttuivat.</w:t>
      </w:r>
    </w:p>
    <w:p>
      <w:r>
        <w:rPr>
          <w:b/>
        </w:rPr>
        <w:t xml:space="preserve">Tulos</w:t>
      </w:r>
    </w:p>
    <w:p>
      <w:r>
        <w:t xml:space="preserve">Ben, jotkut ihmiset</w:t>
      </w:r>
    </w:p>
    <w:p>
      <w:r>
        <w:rPr>
          <w:b/>
        </w:rPr>
        <w:t xml:space="preserve">Esimerkki 4.3835</w:t>
      </w:r>
    </w:p>
    <w:p>
      <w:r>
        <w:t xml:space="preserve">Lause1: Karla ei pitänyt työstään. Lause2: Karla ei kuitenkaan huomannut, ettei Karla pitänyt työstään. Lause3: Sitten hän alkoi tulla töihin humalassa. Lause4: Seuraavaksi Charles kuuli, että hän jätti kahden viikon irtisanomisilmoituksen. Lause5: Hän sanoi Charlesille, että hän vihaa esimiestä kuten hänkin.</w:t>
      </w:r>
    </w:p>
    <w:p>
      <w:r>
        <w:rPr>
          <w:b/>
        </w:rPr>
        <w:t xml:space="preserve">Tulos</w:t>
      </w:r>
    </w:p>
    <w:p>
      <w:r>
        <w:t xml:space="preserve">Karla, Charles</w:t>
      </w:r>
    </w:p>
    <w:p>
      <w:r>
        <w:rPr>
          <w:b/>
        </w:rPr>
        <w:t xml:space="preserve">Esimerkki 4.3836</w:t>
      </w:r>
    </w:p>
    <w:p>
      <w:r>
        <w:t xml:space="preserve">Lause1: Pete oli lihava. Lause2: Pete päätti, ettei hän enää halua olla lihava. Lause3: Hän kävi kuntosalilla neljänä päivänä viikosta. Lause4: Hän teki kovasti töitä kuntosalilla, nosti painoja ja juoksi. Lause5: Vuoden kuluttua Pete oli hyvin laiha.</w:t>
      </w:r>
    </w:p>
    <w:p>
      <w:r>
        <w:rPr>
          <w:b/>
        </w:rPr>
        <w:t xml:space="preserve">Tulos</w:t>
      </w:r>
    </w:p>
    <w:p>
      <w:r>
        <w:t xml:space="preserve">Pete</w:t>
      </w:r>
    </w:p>
    <w:p>
      <w:r>
        <w:rPr>
          <w:b/>
        </w:rPr>
        <w:t xml:space="preserve">Esimerkki 4.3837</w:t>
      </w:r>
    </w:p>
    <w:p>
      <w:r>
        <w:t xml:space="preserve">Lause1: Joe tarvitsi uudet kengät. Lause2: Ne, jotka hän halusi, olivat liian kalliit. Lause3: Hän päätti säästää rahansa. Lause4: Lopulta hänellä oli tarpeeksi säästöjä. Lause5: Joe oli innoissaan ostaessaan uudet kengät.</w:t>
      </w:r>
    </w:p>
    <w:p>
      <w:r>
        <w:rPr>
          <w:b/>
        </w:rPr>
        <w:t xml:space="preserve">Tulos</w:t>
      </w:r>
    </w:p>
    <w:p>
      <w:r>
        <w:t xml:space="preserve">Joe</w:t>
      </w:r>
    </w:p>
    <w:p>
      <w:r>
        <w:rPr>
          <w:b/>
        </w:rPr>
        <w:t xml:space="preserve">Esimerkki 4.3838</w:t>
      </w:r>
    </w:p>
    <w:p>
      <w:r>
        <w:t xml:space="preserve">Lause1: Sara oli kävelemässä kotiin yliopistokurssilta. Lause2: Hän huomasi risteyksessä, että hänen repussaan oli reikä. Lause3: Hänen kirjansa olivat pudonneet sieltä hänen huomaamattaan. Lause4: Hän juoksi takaisin samaa tietä kuin oli tullutkin ja poimi kaikki kirjansa. Lause5: Kun hän palasi takaisin, oli taas aika lähteä kouluun.</w:t>
      </w:r>
    </w:p>
    <w:p>
      <w:r>
        <w:rPr>
          <w:b/>
        </w:rPr>
        <w:t xml:space="preserve">Tulos</w:t>
      </w:r>
    </w:p>
    <w:p>
      <w:r>
        <w:t xml:space="preserve">Sara</w:t>
      </w:r>
    </w:p>
    <w:p>
      <w:r>
        <w:rPr>
          <w:b/>
        </w:rPr>
        <w:t xml:space="preserve">Esimerkki 4.3839</w:t>
      </w:r>
    </w:p>
    <w:p>
      <w:r>
        <w:t xml:space="preserve">Lause1: Kissa nukkuu kanssamme öisin. Lause2: Se makaa meidän välissämme. Lause3: Eräänä aamuna heräsin ja tunsin jotain terävää. Lause4: Yksi hänen kynsistään oli pudonnut läheltä jalkaani. Lause5: Onneksi en loukkaantunut.</w:t>
      </w:r>
    </w:p>
    <w:p>
      <w:r>
        <w:rPr>
          <w:b/>
        </w:rPr>
        <w:t xml:space="preserve">Tulos</w:t>
      </w:r>
    </w:p>
    <w:p>
      <w:r>
        <w:t xml:space="preserve">Minä (itse), Cat</w:t>
      </w:r>
    </w:p>
    <w:p>
      <w:r>
        <w:rPr>
          <w:b/>
        </w:rPr>
        <w:t xml:space="preserve">Esimerkki 4.3840</w:t>
      </w:r>
    </w:p>
    <w:p>
      <w:r>
        <w:t xml:space="preserve">Lause1: Ginan perhe oli vierailulla kotikaupungissaan. Lause2: Puistossa oli eläintarha. Lause3: Lapset rukoilivat vanhempiaan ottamaan heidät mukaansa. Lause4: Mutta he kaikki olivat juoneet ja joivat edelleen. Lause5: Gina tajusi, että eläintarha saisi odottaa toista päivää.</w:t>
      </w:r>
    </w:p>
    <w:p>
      <w:r>
        <w:rPr>
          <w:b/>
        </w:rPr>
        <w:t xml:space="preserve">Tulos</w:t>
      </w:r>
    </w:p>
    <w:p>
      <w:r>
        <w:t xml:space="preserve">Lapset, Gina, Vanhemmat, Perhe, perhe</w:t>
      </w:r>
    </w:p>
    <w:p>
      <w:r>
        <w:rPr>
          <w:b/>
        </w:rPr>
        <w:t xml:space="preserve">Esimerkki 4.3841</w:t>
      </w:r>
    </w:p>
    <w:p>
      <w:r>
        <w:t xml:space="preserve">Lause1: Lisa kertoi ystävälleen olevansa riippuvainen viiden tunnin energiajuomista. Lause2: Lisa sanoi, että hänen ystävänsä ymmärtäisi miksi ennen päivän loppua. Lause3: Töiden jälkeen Lisa meni kotiin neljän lapsensa luokse. Lause4: Hänen kotinsa oli sotkuinen, ja Lisa inhosi sotkuista kotia. Lause5: Hän joi viiden tunnin energiajuoman ja siivosi kotinsa yksityiskohtaisesti.</w:t>
      </w:r>
    </w:p>
    <w:p>
      <w:r>
        <w:rPr>
          <w:b/>
        </w:rPr>
        <w:t xml:space="preserve">Tulos</w:t>
      </w:r>
    </w:p>
    <w:p>
      <w:r>
        <w:t xml:space="preserve">Ystävä, Lisa, Neljä lasta</w:t>
      </w:r>
    </w:p>
    <w:p>
      <w:r>
        <w:rPr>
          <w:b/>
        </w:rPr>
        <w:t xml:space="preserve">Esimerkki 4.3842</w:t>
      </w:r>
    </w:p>
    <w:p>
      <w:r>
        <w:t xml:space="preserve">Lause1: Lause2: Siskoni ja minä menimme bestbuyhin mustana perjantaina: Menimme vain huvin vuoksi. Lause3: Best buyissa oli xbox one myynnissä ja päätimme ostaa sen. Lause4: Jouduimme odottamaan melkein tunnin saadaksemme xbox one -laitteen. Lause5: Lopulta se oli kuitenkin sen arvoista.</w:t>
      </w:r>
    </w:p>
    <w:p>
      <w:r>
        <w:rPr>
          <w:b/>
        </w:rPr>
        <w:t xml:space="preserve">Tulos</w:t>
      </w:r>
    </w:p>
    <w:p>
      <w:r>
        <w:t xml:space="preserve">Minä (itse), sisar</w:t>
      </w:r>
    </w:p>
    <w:p>
      <w:r>
        <w:rPr>
          <w:b/>
        </w:rPr>
        <w:t xml:space="preserve">Esimerkki 4.3843</w:t>
      </w:r>
    </w:p>
    <w:p>
      <w:r>
        <w:t xml:space="preserve">Lause1: Tom sai puhelun kirjastosta. Lause2: He sanoivat hänelle, että hänen pitäisi palauttaa kirja. Lause3: Tom unohti, että hänellä oli se yhä. Lause4: Hän etsi sitä useasta paikasta. Lause5: Lopulta hän löysi sen ja palautti sen.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4.3844</w:t>
      </w:r>
    </w:p>
    <w:p>
      <w:r>
        <w:t xml:space="preserve">Lause1: Edward oli yksinäinen ja halusi tyttöystävän, joten hän alkoi seurustella. Lause2: Hän meni treffeille Joy-nimisen tytön kanssa. Lause3: Edward piti tytöstä, mutta tyttö ei pitänyt hänestä, joten hän suuttui tytölle. Lause4: Joy kertoi Edwardille, että hänellä oli vihaongelma ja hän tarvitsi apua. Lause5: Edward huomasi, että hänen vihansa esti häntä löytämästä rakkautta.</w:t>
      </w:r>
    </w:p>
    <w:p>
      <w:r>
        <w:rPr>
          <w:b/>
        </w:rPr>
        <w:t xml:space="preserve">Tulos</w:t>
      </w:r>
    </w:p>
    <w:p>
      <w:r>
        <w:t xml:space="preserve">Joy, Edward</w:t>
      </w:r>
    </w:p>
    <w:p>
      <w:r>
        <w:rPr>
          <w:b/>
        </w:rPr>
        <w:t xml:space="preserve">Esimerkki 4.3845</w:t>
      </w:r>
    </w:p>
    <w:p>
      <w:r>
        <w:t xml:space="preserve">Lause1: Bryan yritti tehdä läksyjään, mutta hänen koiransa haukkuivat. Lause2: Hänen koirillaan oli nälkä, eikä niillä ollut ruokaa. Lause3: Bryanin oli pakko mennä ostamaan ruokaa. Lause4: Bryan osti koirilleen ruokaa irtotavarana. Lause5: Koirat olivat tyytyväisiä ja antoivat Brianin tehdä työnsä.</w:t>
      </w:r>
    </w:p>
    <w:p>
      <w:r>
        <w:rPr>
          <w:b/>
        </w:rPr>
        <w:t xml:space="preserve">Tulos</w:t>
      </w:r>
    </w:p>
    <w:p>
      <w:r>
        <w:t xml:space="preserve">Bryan, Hänen koiransa</w:t>
      </w:r>
    </w:p>
    <w:p>
      <w:r>
        <w:rPr>
          <w:b/>
        </w:rPr>
        <w:t xml:space="preserve">Esimerkki 4.3846</w:t>
      </w:r>
    </w:p>
    <w:p>
      <w:r>
        <w:t xml:space="preserve">Lause1: Poika sai hienon lahjan isältään. Lause2: Se oli uusi jousiammuntajousi. Lause3: Hänen isänsä vei hänet harjoittelemaan sillä ampumista. Lause4: Poika osui napakymppiin kahdesti. Lause5: Isä sanoi hänelle olevansa hyvin ylpeä hänestä.</w:t>
      </w:r>
    </w:p>
    <w:p>
      <w:r>
        <w:rPr>
          <w:b/>
        </w:rPr>
        <w:t xml:space="preserve">Tulos</w:t>
      </w:r>
    </w:p>
    <w:p>
      <w:r>
        <w:t xml:space="preserve">Isä, lapsi</w:t>
      </w:r>
    </w:p>
    <w:p>
      <w:r>
        <w:rPr>
          <w:b/>
        </w:rPr>
        <w:t xml:space="preserve">Esimerkki 4.3847</w:t>
      </w:r>
    </w:p>
    <w:p>
      <w:r>
        <w:t xml:space="preserve">Lause1: Tina teki raskaustestin. Lause2: Tina kertoi Bradille, että testin tulos oli positiivinen. Lause3: Hän oli aluksi vihainen, mutta ymmärsi sitten. Lause4: Kun Bradin vanhemmat saivat tietää, he suostuivat tukemaan heitä. Lause5: He esimerkiksi tyhjensivät huoneen, jossa he voisivat asua.</w:t>
      </w:r>
    </w:p>
    <w:p>
      <w:r>
        <w:rPr>
          <w:b/>
        </w:rPr>
        <w:t xml:space="preserve">Tulos</w:t>
      </w:r>
    </w:p>
    <w:p>
      <w:r>
        <w:t xml:space="preserve">Vanhemmat, Tina, Brad</w:t>
      </w:r>
    </w:p>
    <w:p>
      <w:r>
        <w:rPr>
          <w:b/>
        </w:rPr>
        <w:t xml:space="preserve">Esimerkki 4.3848</w:t>
      </w:r>
    </w:p>
    <w:p>
      <w:r>
        <w:t xml:space="preserve">Lause1: Dj osti itselleen uusia alusvaatteita. Lause2: Hän oli siihen varsin tyytyväinen. Lause3: Joku koputti hänen ovelleen, kun Dj piti niitä yllään. Lause4: Dj unohti itsensä ja avasi oven. Lause5: Hänen naapurinsa tuijotti häntä järkyttyneenä.</w:t>
      </w:r>
    </w:p>
    <w:p>
      <w:r>
        <w:rPr>
          <w:b/>
        </w:rPr>
        <w:t xml:space="preserve">Tulos</w:t>
      </w:r>
    </w:p>
    <w:p>
      <w:r>
        <w:t xml:space="preserve">Dj, naapuri</w:t>
      </w:r>
    </w:p>
    <w:p>
      <w:r>
        <w:rPr>
          <w:b/>
        </w:rPr>
        <w:t xml:space="preserve">Esimerkki 4.3849</w:t>
      </w:r>
    </w:p>
    <w:p>
      <w:r>
        <w:t xml:space="preserve">Lause1: Cheyenne saapui kouluun eräänä aamuna. Lause2: Hän huomasi, että ihmiset katsoivat häntä oudosti. Lause3: Vasta myöhemmin hän sai tietää miksi. Lause4: Joku oli aloittanut kiusallisen huhun hänestä. Lause5: Hän kertoi kaikille, että se oli keksitty, ja rauhoitteli ihmisiä.</w:t>
      </w:r>
    </w:p>
    <w:p>
      <w:r>
        <w:rPr>
          <w:b/>
        </w:rPr>
        <w:t xml:space="preserve">Tulos</w:t>
      </w:r>
    </w:p>
    <w:p>
      <w:r>
        <w:t xml:space="preserve">Joku, Cheyenne, Ihmiset</w:t>
      </w:r>
    </w:p>
    <w:p>
      <w:r>
        <w:rPr>
          <w:b/>
        </w:rPr>
        <w:t xml:space="preserve">Esimerkki 4.3850</w:t>
      </w:r>
    </w:p>
    <w:p>
      <w:r>
        <w:t xml:space="preserve">Lause1: Tim meni kauppaan. Lause2: Hän katseli käytävillä, mitä ostaa. Lause3: Hän päätyi suklaapatukkaan. Lause4: Hän vei karkin myyjälle ja yritti maksaa sen. Lause5: Tim ei lopulta ostanut sitä, koska se oli liian kallista.</w:t>
      </w:r>
    </w:p>
    <w:p>
      <w:r>
        <w:rPr>
          <w:b/>
        </w:rPr>
        <w:t xml:space="preserve">Tulos</w:t>
      </w:r>
    </w:p>
    <w:p>
      <w:r>
        <w:t xml:space="preserve">Tim, virkailija</w:t>
      </w:r>
    </w:p>
    <w:p>
      <w:r>
        <w:rPr>
          <w:b/>
        </w:rPr>
        <w:t xml:space="preserve">Esimerkki 4.3851</w:t>
      </w:r>
    </w:p>
    <w:p>
      <w:r>
        <w:t xml:space="preserve">Lause1: Ky oli aina tuntenut olevansa erilainen kuin muut pojat. Lause2: Neljätoistavuotiaana hän tajusi olevansa homo. Lause3: Hän pelkäsi, mutta hän terästäytyi ja kertoi perheelleen. Lause4: Sitten hän kertoi sen myös läheisille ystävilleen. Lause5: Hänen helpotuksekseen kaikki tukivat Kytä!</w:t>
      </w:r>
    </w:p>
    <w:p>
      <w:r>
        <w:rPr>
          <w:b/>
        </w:rPr>
        <w:t xml:space="preserve">Tulos</w:t>
      </w:r>
    </w:p>
    <w:p>
      <w:r>
        <w:t xml:space="preserve">Ystävät, Muut pojat, Ky, Perhe</w:t>
      </w:r>
    </w:p>
    <w:p>
      <w:r>
        <w:rPr>
          <w:b/>
        </w:rPr>
        <w:t xml:space="preserve">Esimerkki 4.3852</w:t>
      </w:r>
    </w:p>
    <w:p>
      <w:r>
        <w:t xml:space="preserve">Lause1: Tom osti uuden kuorma-auton. Lause2: Hän ei tajunnut, että se olisi niin raskas. Lause3: Hän yritti kääntyä kovaa vauhtia. Lause4: Kuorma-auto kaatui kyljelleen. Lause5: Tom joutui hinauttamaan sen.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4.3853</w:t>
      </w:r>
    </w:p>
    <w:p>
      <w:r>
        <w:t xml:space="preserve">Lause1: Aatami oli puuseppä. Lause2: Hänen alueellaan tapahtui luonnonkatastrofi. Lause3: Monien ihmisten oli rakennettava tai korjattava kotinsa uudelleen. Lause4: Ihmiset soittivat Adamille apua. Lause5: Adamin liike oli kiireinen kuukausien ajan.</w:t>
      </w:r>
    </w:p>
    <w:p>
      <w:r>
        <w:rPr>
          <w:b/>
        </w:rPr>
        <w:t xml:space="preserve">Tulos</w:t>
      </w:r>
    </w:p>
    <w:p>
      <w:r>
        <w:t xml:space="preserve">Adam, Ihmiset</w:t>
      </w:r>
    </w:p>
    <w:p>
      <w:r>
        <w:rPr>
          <w:b/>
        </w:rPr>
        <w:t xml:space="preserve">Esimerkki 4.3854</w:t>
      </w:r>
    </w:p>
    <w:p>
      <w:r>
        <w:t xml:space="preserve">Lause1: Tori oli myöhässä koulusta. Lause2: Hän kiirehti etsimään kenkiään. Lause3: Hän ei löytänyt niitä mistään! Lause4: Kun hän lopulta löysi ne, hän oli myöhästynyt bussista. Lause5: Hänen isänsä piti viedä hänet kouluun sinä päivänä.</w:t>
      </w:r>
    </w:p>
    <w:p>
      <w:r>
        <w:rPr>
          <w:b/>
        </w:rPr>
        <w:t xml:space="preserve">Tulos</w:t>
      </w:r>
    </w:p>
    <w:p>
      <w:r>
        <w:t xml:space="preserve">Isä, Tori</w:t>
      </w:r>
    </w:p>
    <w:p>
      <w:r>
        <w:rPr>
          <w:b/>
        </w:rPr>
        <w:t xml:space="preserve">Esimerkki 4.3855</w:t>
      </w:r>
    </w:p>
    <w:p>
      <w:r>
        <w:t xml:space="preserve">Lause1: Vaimoni työtoveri (Sara) vieraili äskettäin miehensä pojanpojan luona. Lause2: He eivät näe häntä usein. Lause3: Hänen miehensä ja tyttärensä välillä on ja välillä on suhde. Lause4: Sara halusi nähdä lapsenlapsenpojan ensi viikolla, mutta aviomies kieltäytyi. Lause5: Hänen miehensä sanoi, että hänellä oli taas riitaa tyttärensä kanssa.</w:t>
      </w:r>
    </w:p>
    <w:p>
      <w:r>
        <w:rPr>
          <w:b/>
        </w:rPr>
        <w:t xml:space="preserve">Tulos</w:t>
      </w:r>
    </w:p>
    <w:p>
      <w:r>
        <w:t xml:space="preserve">Minä (itse), Sara, Tytär, Hänen aviomiehensä pojanpoika, Hänen aviomiehensä.</w:t>
      </w:r>
    </w:p>
    <w:p>
      <w:r>
        <w:rPr>
          <w:b/>
        </w:rPr>
        <w:t xml:space="preserve">Esimerkki 4.3856</w:t>
      </w:r>
    </w:p>
    <w:p>
      <w:r>
        <w:t xml:space="preserve">Lause1: Nicole halusi mennä juhliin. Lause2: Hänen vanhempansa kielsivät häntä menemästä. Lause3: Kun he olivat menneet nukkumaan, Nicole hiipi ulos talosta. Lause4: Hän tuli juhlien jälkeen kotiin hyvin humalassa. Lause5: Hänen vanhempansa sanoivat, että krapula oli tarpeeksi rangaistus.</w:t>
      </w:r>
    </w:p>
    <w:p>
      <w:r>
        <w:rPr>
          <w:b/>
        </w:rPr>
        <w:t xml:space="preserve">Tulos</w:t>
      </w:r>
    </w:p>
    <w:p>
      <w:r>
        <w:t xml:space="preserve">Vanhemmat, Nicole</w:t>
      </w:r>
    </w:p>
    <w:p>
      <w:r>
        <w:rPr>
          <w:b/>
        </w:rPr>
        <w:t xml:space="preserve">Esimerkki 4.3857</w:t>
      </w:r>
    </w:p>
    <w:p>
      <w:r>
        <w:t xml:space="preserve">Lause1: Ahmed on aina rakastanut jäätelöä. Lause2: Hänellä oli tapana myydä jäätelövoileipiä leikkikentällä. Lause3: Hän tiesi, että jonain päivänä hän avaa jäätelöbaarin. Lause4: Kun hän oli myynyt tarpeeksi jäätelöä, hän lopulta osti kaupan. Lause5: Hän pystyi vihdoin myymään jäätelövoileipiä rakennuksen sisällä.</w:t>
      </w:r>
    </w:p>
    <w:p>
      <w:r>
        <w:rPr>
          <w:b/>
        </w:rPr>
        <w:t xml:space="preserve">Tulos</w:t>
      </w:r>
    </w:p>
    <w:p>
      <w:r>
        <w:t xml:space="preserve">Ahmed</w:t>
      </w:r>
    </w:p>
    <w:p>
      <w:r>
        <w:rPr>
          <w:b/>
        </w:rPr>
        <w:t xml:space="preserve">Esimerkki 4.3858</w:t>
      </w:r>
    </w:p>
    <w:p>
      <w:r>
        <w:t xml:space="preserve">Lause1: Thomas aikoi valmistaa kanaa päivälliseksi. Lause2: Hänellä oli pakastettua kanaa sulattamassa koko päivän. Lause3: Kun hän meni aloittamaan ruoanlaittoa, hän järkyttyi pahanhajuisesta hajusta. Lause4: Jotenkin hänen tuore kanansa oli pilaantunut. Lause5: Thomas vannoi, ettei enää koskaan pakasta lihaa.</w:t>
      </w:r>
    </w:p>
    <w:p>
      <w:r>
        <w:rPr>
          <w:b/>
        </w:rPr>
        <w:t xml:space="preserve">Tulos</w:t>
      </w:r>
    </w:p>
    <w:p>
      <w:r>
        <w:t xml:space="preserve">Thomas</w:t>
      </w:r>
    </w:p>
    <w:p>
      <w:r>
        <w:rPr>
          <w:b/>
        </w:rPr>
        <w:t xml:space="preserve">Esimerkki 4.3859</w:t>
      </w:r>
    </w:p>
    <w:p>
      <w:r>
        <w:t xml:space="preserve">Lause1: Peter halusi mennä syömään kakkua. Lause2: Niinpä Peter meni leipomoon. Lause3: Leipuri halusi paljon rahaa kakun leipomisesta. Lause4: Peterillä ei ollut tarpeeksi rahaa kakkuun. Lause5: Niinpä Peter osti leivonnaisia.</w:t>
      </w:r>
    </w:p>
    <w:p>
      <w:r>
        <w:rPr>
          <w:b/>
        </w:rPr>
        <w:t xml:space="preserve">Tulos</w:t>
      </w:r>
    </w:p>
    <w:p>
      <w:r>
        <w:t xml:space="preserve">Baker, Peter</w:t>
      </w:r>
    </w:p>
    <w:p>
      <w:r>
        <w:rPr>
          <w:b/>
        </w:rPr>
        <w:t xml:space="preserve">Esimerkki 4.3860</w:t>
      </w:r>
    </w:p>
    <w:p>
      <w:r>
        <w:t xml:space="preserve">Lause1: Brittany oli innoissaan tulevista lukion tanssiaisista. Lause2: Hän odotti niitä kovasti. Lause3: John oli hänen seuralaisensa. Lause4: He tapasivat Brittanyn luona ennen tanssiaisia. Lause5: John yllätti Brittanyn neilikalla, ja se teki hänet hyvin onnelliseksi.</w:t>
      </w:r>
    </w:p>
    <w:p>
      <w:r>
        <w:rPr>
          <w:b/>
        </w:rPr>
        <w:t xml:space="preserve">Tulos</w:t>
      </w:r>
    </w:p>
    <w:p>
      <w:r>
        <w:t xml:space="preserve">John, Bretagne</w:t>
      </w:r>
    </w:p>
    <w:p>
      <w:r>
        <w:rPr>
          <w:b/>
        </w:rPr>
        <w:t xml:space="preserve">Esimerkki 4.3861</w:t>
      </w:r>
    </w:p>
    <w:p>
      <w:r>
        <w:t xml:space="preserve">Lause1: Keskiviikkoisin kaupungintalolla järjestetään tanssijuhlat. Lause2: Jenny ja James tykkäävät tanssia yhdessä juhlissa. Lause3: He ovat tanssineet yhdessä jo kaksi kuukautta. Lause4: Viime keskiviikkona James ei mennyt juhliin. Lause5: Jennykään ei halunnut mennä, mutta ei halunnut Jamesin jäävän paitsi hänestä.</w:t>
      </w:r>
    </w:p>
    <w:p>
      <w:r>
        <w:rPr>
          <w:b/>
        </w:rPr>
        <w:t xml:space="preserve">Tulos</w:t>
      </w:r>
    </w:p>
    <w:p>
      <w:r>
        <w:t xml:space="preserve">James, Jenny</w:t>
      </w:r>
    </w:p>
    <w:p>
      <w:r>
        <w:rPr>
          <w:b/>
        </w:rPr>
        <w:t xml:space="preserve">Esimerkki 4.3862</w:t>
      </w:r>
    </w:p>
    <w:p>
      <w:r>
        <w:t xml:space="preserve">Lause1: Vaihdoin tietokoneeni taustan. Lause2: Halusin jotain kevyttä ja tyttömäistä. Lause3: Halusin jotain, joka ei muistuttaisi minua miehestäni. Lause4: Valitsin vaaleanpunaisen taustan, jossa on kimalluksia. Lause5: Asetin sen taustaksi ja lukitusnäytöksi.</w:t>
      </w:r>
    </w:p>
    <w:p>
      <w:r>
        <w:rPr>
          <w:b/>
        </w:rPr>
        <w:t xml:space="preserve">Tulos</w:t>
      </w:r>
    </w:p>
    <w:p>
      <w:r>
        <w:t xml:space="preserve">Minä (itse), aviomies</w:t>
      </w:r>
    </w:p>
    <w:p>
      <w:r>
        <w:rPr>
          <w:b/>
        </w:rPr>
        <w:t xml:space="preserve">Esimerkki 4.3863</w:t>
      </w:r>
    </w:p>
    <w:p>
      <w:r>
        <w:t xml:space="preserve">Lause1: Tom oli eräänä talvena kipeä. Lause2: Hän päätti syödä appelsiinin. Lause3: Pian hän tunsi olonsa paremmaksi. Lause4: Hänen päänsä ja nenänsä tuntuivat selvemmiltä. Lause5: Tom päätti syödä enemmän appelsiineja.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4.3864</w:t>
      </w:r>
    </w:p>
    <w:p>
      <w:r>
        <w:t xml:space="preserve">Lause1: Chris oli huolissaan koulunkäynnistä. Lause2: Siellä oli poika, joka kiusasi Chrisiä jatkuvasti. Lause3: Chris meni kouluun odottaen tappelua. Lause4: Hän ei ollut uskoa silmiään, kun hän käveli rehtorin toimiston ohi. Lause5: Kiusaaja oli rehtorin kansliassa itkemässä, kun hänen äitinsä oli siellä!</w:t>
      </w:r>
    </w:p>
    <w:p>
      <w:r>
        <w:rPr>
          <w:b/>
        </w:rPr>
        <w:t xml:space="preserve">Tulos</w:t>
      </w:r>
    </w:p>
    <w:p>
      <w:r>
        <w:t xml:space="preserve">Chris, Hänen äitinsä, Rehtorit, Rehtori, Poika, Rehtori</w:t>
      </w:r>
    </w:p>
    <w:p>
      <w:r>
        <w:rPr>
          <w:b/>
        </w:rPr>
        <w:t xml:space="preserve">Esimerkki 4.3865</w:t>
      </w:r>
    </w:p>
    <w:p>
      <w:r>
        <w:t xml:space="preserve">Lause1: Michael järkyttyi kuullessaan, että hänellä oli HIV. Lause2: Hän tiesi, ettei se ole kuolemantuomio, mutta oli silti hyvin järkyttynyt. Lause3: Hän oli lähinnä huolissaan kaikista ihmisistä, joiden kanssa hän harrasti seksiä. Lause4: Heille kaikille olisi kerrottava ja heidät olisi testattava. Lause5: Hän ei pettänyt ketään, mutta tunsi silti olonsa kamalaksi siitä huolimatta.</w:t>
      </w:r>
    </w:p>
    <w:p>
      <w:r>
        <w:rPr>
          <w:b/>
        </w:rPr>
        <w:t xml:space="preserve">Tulos</w:t>
      </w:r>
    </w:p>
    <w:p>
      <w:r>
        <w:t xml:space="preserve">Michael</w:t>
      </w:r>
    </w:p>
    <w:p>
      <w:r>
        <w:rPr>
          <w:b/>
        </w:rPr>
        <w:t xml:space="preserve">Esimerkki 4.3866</w:t>
      </w:r>
    </w:p>
    <w:p>
      <w:r>
        <w:t xml:space="preserve">Lause1: Pariskunta meni näytökseen. Lause2: Se oli tytölle liian kovaäänistä. Lause3: Hän pyysi päästä pois. Lause4: Poika kieltäytyi. Lause5: Tyttö lähti yksin.</w:t>
      </w:r>
    </w:p>
    <w:p>
      <w:r>
        <w:rPr>
          <w:b/>
        </w:rPr>
        <w:t xml:space="preserve">Tulos</w:t>
      </w:r>
    </w:p>
    <w:p>
      <w:r>
        <w:t xml:space="preserve">Poika, pari, tyttö</w:t>
      </w:r>
    </w:p>
    <w:p>
      <w:r>
        <w:rPr>
          <w:b/>
        </w:rPr>
        <w:t xml:space="preserve">Esimerkki 4.3867</w:t>
      </w:r>
    </w:p>
    <w:p>
      <w:r>
        <w:t xml:space="preserve">Lause1: Jacob oli menossa kauppakeskuksen kauppaan. Lause2: Hän ei huomannut märän lattian merkkiä. Lause3: Hän liukastui ja kaatui. Lause4: Tämä aiheutti sen, että hän mursi jalkansa. Lause5: Hän syytti kauppaa, vaikka se oli tietenkin hänen syytään.</w:t>
      </w:r>
    </w:p>
    <w:p>
      <w:r>
        <w:rPr>
          <w:b/>
        </w:rPr>
        <w:t xml:space="preserve">Tulos</w:t>
      </w:r>
    </w:p>
    <w:p>
      <w:r>
        <w:t xml:space="preserve">Jacob</w:t>
      </w:r>
    </w:p>
    <w:p>
      <w:r>
        <w:rPr>
          <w:b/>
        </w:rPr>
        <w:t xml:space="preserve">Esimerkki 4.3868</w:t>
      </w:r>
    </w:p>
    <w:p>
      <w:r>
        <w:t xml:space="preserve">Lause1: Nancy oli karatekurssilla. Lause2: Nancy valmistautui kohtaamaan toisen yksilön mustasta vyöstä. Lause3: Nancy oli varma, että hän voisi voittaa vastustajansa. Lause4: Vastustaja oli kuitenkin suuri haaste Nancylle. Lause5: Nancy tajusi, että hän ei ollutkaan niin kova.</w:t>
      </w:r>
    </w:p>
    <w:p>
      <w:r>
        <w:rPr>
          <w:b/>
        </w:rPr>
        <w:t xml:space="preserve">Tulos</w:t>
      </w:r>
    </w:p>
    <w:p>
      <w:r>
        <w:t xml:space="preserve">Toinen henkilö, Nancy</w:t>
      </w:r>
    </w:p>
    <w:p>
      <w:r>
        <w:rPr>
          <w:b/>
        </w:rPr>
        <w:t xml:space="preserve">Esimerkki 4.3869</w:t>
      </w:r>
    </w:p>
    <w:p>
      <w:r>
        <w:t xml:space="preserve">Lause1: Austin oli viime aikoina hyvin masentunut työnsä ja tyttöystävänsä vuoksi. Lause2: Lause3: Austinin paras ystävä kertoi hänelle Tony Robbinsista: Zach oli epäileväinen, mutta päätti mennä tapaamaan häntä tänä viikonloppuna. Lause4: Zach ihastui häneen niin paljon, että hän teki 10 sivua muistiinpanoja! Lause5: Kuukautta myöhemmin Zach oli tyytyväinen työhönsä ja tyttöystäväänsä.</w:t>
      </w:r>
    </w:p>
    <w:p>
      <w:r>
        <w:rPr>
          <w:b/>
        </w:rPr>
        <w:t xml:space="preserve">Tulos</w:t>
      </w:r>
    </w:p>
    <w:p>
      <w:r>
        <w:t xml:space="preserve">Zach, Tony robbins, Tony, Tyttöystävä, Austin, Ystävä</w:t>
      </w:r>
    </w:p>
    <w:p>
      <w:r>
        <w:rPr>
          <w:b/>
        </w:rPr>
        <w:t xml:space="preserve">Esimerkki 4.3870</w:t>
      </w:r>
    </w:p>
    <w:p>
      <w:r>
        <w:t xml:space="preserve">Lause1: Kävin viime lauantaina elokuvissa ystävieni kanssa. Lause2: Katsoimme myöhäisillan näytöksessä elokuvan Burnt. Lause3: Pystyin tuskin pysymään hereillä, koska kello oli jo keskiyö. Lause4: Elokuva oli niin pitkä ja jotenkin tylsä. Lause5: Elokuvan jälkeen menin kotiin ja nukahdin heti.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4.3871</w:t>
      </w:r>
    </w:p>
    <w:p>
      <w:r>
        <w:t xml:space="preserve">Lause1: Rakesh oli 10-vuotias, ja hänen vanhempansa omistivat motellin. Lause2: He uskoivat, että heidän pojallaan Rakeshilla pitäisi olla rahaa ostaa tavaroita. Lause3: Rakesh osti leluja harrastekaupasta, mutta hänen ystävänsä ei. Lause4: Rakesh antoi ystävälleen Charlesille 75 dollaria! Lause5: Mutta Charles näytti äidilleen rahat, ja äiti pakotti hänet palauttamaan ne.</w:t>
      </w:r>
    </w:p>
    <w:p>
      <w:r>
        <w:rPr>
          <w:b/>
        </w:rPr>
        <w:t xml:space="preserve">Tulos</w:t>
      </w:r>
    </w:p>
    <w:p>
      <w:r>
        <w:t xml:space="preserve">Hänen vanhempansa, Motelli, Rakesh, Hänen äitinsä, Hänen äitinsä</w:t>
      </w:r>
    </w:p>
    <w:p>
      <w:r>
        <w:rPr>
          <w:b/>
        </w:rPr>
        <w:t xml:space="preserve">Esimerkki 4.3872</w:t>
      </w:r>
    </w:p>
    <w:p>
      <w:r>
        <w:t xml:space="preserve">Lause1: Kahvila järjesti runoslamin. Lause2: Kaikki kaupungin runoilijat tulivat paikalle. Lause3: Heillä oli valtava väkijoukko. Lause4: Runoilijat verkostoituivat keskenään. Lause5: Jotkut runoilijat saivat tilaustöitä.</w:t>
      </w:r>
    </w:p>
    <w:p>
      <w:r>
        <w:rPr>
          <w:b/>
        </w:rPr>
        <w:t xml:space="preserve">Tulos</w:t>
      </w:r>
    </w:p>
    <w:p>
      <w:r>
        <w:t xml:space="preserve">Runoilijat, Joukko, Kahvila</w:t>
      </w:r>
    </w:p>
    <w:p>
      <w:r>
        <w:rPr>
          <w:b/>
        </w:rPr>
        <w:t xml:space="preserve">Esimerkki 4.3873</w:t>
      </w:r>
    </w:p>
    <w:p>
      <w:r>
        <w:t xml:space="preserve">Lause1: Stan oli juuri saanut komposiittihartsitäytteen. Lause2: Hänen hammaslääkärinsä oli kertonut, että hänen aikansa purra ruokaa olivat ohi. Lause3: Stan kuunteli, kun hammaslääkäri selitti, miten hänen piti nyt syödä. Lause4: Hänen piti rikkoa ruoka käsillään ja pureskella se sitten. Lause5: Stanin mielestä se oli ikävää, mutta ei niin paljon kuin hampaiden puuttuminen!</w:t>
      </w:r>
    </w:p>
    <w:p>
      <w:r>
        <w:rPr>
          <w:b/>
        </w:rPr>
        <w:t xml:space="preserve">Tulos</w:t>
      </w:r>
    </w:p>
    <w:p>
      <w:r>
        <w:t xml:space="preserve">Stan, hammaslääkäri</w:t>
      </w:r>
    </w:p>
    <w:p>
      <w:r>
        <w:rPr>
          <w:b/>
        </w:rPr>
        <w:t xml:space="preserve">Esimerkki 4.3874</w:t>
      </w:r>
    </w:p>
    <w:p>
      <w:r>
        <w:t xml:space="preserve">Lause1: Poika laittoi nenäliinansa housujensa taskuun. Lause2: Hän laittoi housunsa pyykkiin. Lause3: Hänen äitinsä laittoi housut pesukoneeseen. Lause4: Nenäliina joutui kaikkialle vaatteisiin. Lause5: Äiti käski pojan tarkistaa jatkossa taskunsa.</w:t>
      </w:r>
    </w:p>
    <w:p>
      <w:r>
        <w:rPr>
          <w:b/>
        </w:rPr>
        <w:t xml:space="preserve">Tulos</w:t>
      </w:r>
    </w:p>
    <w:p>
      <w:r>
        <w:t xml:space="preserve">Poika, äiti</w:t>
      </w:r>
    </w:p>
    <w:p>
      <w:r>
        <w:rPr>
          <w:b/>
        </w:rPr>
        <w:t xml:space="preserve">Esimerkki 4.3875</w:t>
      </w:r>
    </w:p>
    <w:p>
      <w:r>
        <w:t xml:space="preserve">Lause1: Amy halusi ostaa kaupasta uuden nuken. Lause2: Hän säästi rahojaan pitkään. Lause3: Kun Amy oli säästänyt tarpeeksi, hän meni äitinsä kanssa kauppaan. Lause4: Amy valitsi nuken, joka näytti aivan häneltä. Lause5: Amy oli hyvin onnellinen uudesta nukestaan.</w:t>
      </w:r>
    </w:p>
    <w:p>
      <w:r>
        <w:rPr>
          <w:b/>
        </w:rPr>
        <w:t xml:space="preserve">Tulos</w:t>
      </w:r>
    </w:p>
    <w:p>
      <w:r>
        <w:t xml:space="preserve">Amy, hänen äitinsä</w:t>
      </w:r>
    </w:p>
    <w:p>
      <w:r>
        <w:rPr>
          <w:b/>
        </w:rPr>
        <w:t xml:space="preserve">Esimerkki 4.3876</w:t>
      </w:r>
    </w:p>
    <w:p>
      <w:r>
        <w:t xml:space="preserve">Lause1: Tim joutui heräämään aikaisin seuraavana päivänä. Lause2: Tim asetti älypuhelimensa herätyskellon. Lause3: Tim asetti äänenvoimakkuuden liian kovalle. Lause4: Tim nukkui hälytyksen läpi. Lause5: Tim oli järkyttynyt siitä, ettei hälytys herättänyt häntä.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4.3877</w:t>
      </w:r>
    </w:p>
    <w:p>
      <w:r>
        <w:t xml:space="preserve">Lause1: Amanda päätti grillata parsaa. Lause2: Hän esilämmitti grillin. Lause3: Sitten hän päällysti parsat kevyesti oliiviöljyllä. Lause4: Hän grillasi ne kovalla lämmöllä. Lause5: Sitten hän söi parsansa.</w:t>
      </w:r>
    </w:p>
    <w:p>
      <w:r>
        <w:rPr>
          <w:b/>
        </w:rPr>
        <w:t xml:space="preserve">Tulos</w:t>
      </w:r>
    </w:p>
    <w:p>
      <w:r>
        <w:t xml:space="preserve">Amanda</w:t>
      </w:r>
    </w:p>
    <w:p>
      <w:r>
        <w:rPr>
          <w:b/>
        </w:rPr>
        <w:t xml:space="preserve">Esimerkki 4.3878</w:t>
      </w:r>
    </w:p>
    <w:p>
      <w:r>
        <w:t xml:space="preserve">Lause1: Tammy on asianajaja. Lause2: Hän nauttii ihmisten auttamisesta ja rahan ansaitsemisesta. Lause3: Köyhä asiakas pyytää häntä ottamaan hänen juttunsa. Lause4: Tammy kieltäytyy. Lause5: Tammy sääli häntä ja auttoi häntä kuitenkin.</w:t>
      </w:r>
    </w:p>
    <w:p>
      <w:r>
        <w:rPr>
          <w:b/>
        </w:rPr>
        <w:t xml:space="preserve">Tulos</w:t>
      </w:r>
    </w:p>
    <w:p>
      <w:r>
        <w:t xml:space="preserve">Asiakasparka, Tammy</w:t>
      </w:r>
    </w:p>
    <w:p>
      <w:r>
        <w:rPr>
          <w:b/>
        </w:rPr>
        <w:t xml:space="preserve">Esimerkki 4.3879</w:t>
      </w:r>
    </w:p>
    <w:p>
      <w:r>
        <w:t xml:space="preserve">Lause1: Leslie ja Cookie menivät ulos juhlimaan Cookien 21-vuotissyntymäpäivää. Lause2: Tämä oli Cookien ensimmäinen kerta, kun hän joi alkoholijuomia. Lause3: Cookie tyytyi yhteen paukkuun, mutta Leslie usutti häntä juomaan enemmän. Lause4: Tuskin pystyäkseen seisomaan he horjahtivat Cookie'n autolle. Lause5: Seuraavana päivänä heidät löydettiin sammuneina ja jumissa kanapihalta.</w:t>
      </w:r>
    </w:p>
    <w:p>
      <w:r>
        <w:rPr>
          <w:b/>
        </w:rPr>
        <w:t xml:space="preserve">Tulos</w:t>
      </w:r>
    </w:p>
    <w:p>
      <w:r>
        <w:t xml:space="preserve">Cookie, Leslie</w:t>
      </w:r>
    </w:p>
    <w:p>
      <w:r>
        <w:rPr>
          <w:b/>
        </w:rPr>
        <w:t xml:space="preserve">Esimerkki 4.3880</w:t>
      </w:r>
    </w:p>
    <w:p>
      <w:r>
        <w:t xml:space="preserve">Lause1: Patrick vaelsi metsässä. Lause2: Hän näki jotain hiipivän hänen vieressään varjoissa Lause3: Patrick alkoi pelätä sitä, mikä siellä oli. Lause4: Hän päätti huutaa ja yrittää pelästyttää sen, mikä se oli. Lause5: Hänen paras ystävänsä pamahti ulos nauraen.</w:t>
      </w:r>
    </w:p>
    <w:p>
      <w:r>
        <w:rPr>
          <w:b/>
        </w:rPr>
        <w:t xml:space="preserve">Tulos</w:t>
      </w:r>
    </w:p>
    <w:p>
      <w:r>
        <w:t xml:space="preserve">Patrick, paras ystävä</w:t>
      </w:r>
    </w:p>
    <w:p>
      <w:r>
        <w:rPr>
          <w:b/>
        </w:rPr>
        <w:t xml:space="preserve">Esimerkki 4.3881</w:t>
      </w:r>
    </w:p>
    <w:p>
      <w:r>
        <w:t xml:space="preserve">Lause1: Olipa kerran pieni lapsi. Lause2: Pieni lapsi eli leikkimällä nukkeja. Lause3: Barbie-nukke oli hänen suosikkinsa. Lause4: Eräänä päivänä hän käyttäytyi huonosti, ja hänen äitinsä otti Barbien pois. Lause5: Hän oli hyvin surullinen koko päivän lelun katoamisen vuoksi.</w:t>
      </w:r>
    </w:p>
    <w:p>
      <w:r>
        <w:rPr>
          <w:b/>
        </w:rPr>
        <w:t xml:space="preserve">Tulos</w:t>
      </w:r>
    </w:p>
    <w:p>
      <w:r>
        <w:t xml:space="preserve">Äiti, lapsi</w:t>
      </w:r>
    </w:p>
    <w:p>
      <w:r>
        <w:rPr>
          <w:b/>
        </w:rPr>
        <w:t xml:space="preserve">Esimerkki 4.3882</w:t>
      </w:r>
    </w:p>
    <w:p>
      <w:r>
        <w:t xml:space="preserve">Lause1: Billyn kaupunkia kohti oli menossa hurrikaani. Lause2: Billy päätti evakuoida perheensä kanssa. Lause3: Liikenne oli erittäin vilkasta evakuointireitillä. Lause4: Mutta Billy tiesi, että heillä oli runsaasti aikaa paeta hurrikaania. Lause5: Onneksi hurrikaani meni ohi eikä aiheuttanut suuria vahinkoja.</w:t>
      </w:r>
    </w:p>
    <w:p>
      <w:r>
        <w:rPr>
          <w:b/>
        </w:rPr>
        <w:t xml:space="preserve">Tulos</w:t>
      </w:r>
    </w:p>
    <w:p>
      <w:r>
        <w:t xml:space="preserve">Billy, perhe</w:t>
      </w:r>
    </w:p>
    <w:p>
      <w:r>
        <w:rPr>
          <w:b/>
        </w:rPr>
        <w:t xml:space="preserve">Esimerkki 4.3883</w:t>
      </w:r>
    </w:p>
    <w:p>
      <w:r>
        <w:t xml:space="preserve">Lause1: Jane on rannalla. Lause2: Lause: Jane ruskettui ollessaan rannalla. Lause3: Jane rakastaa ruskettumista. Lause4: Jane osti upouuden rusketusöljyn käytettäväksi ollessaan rannalla. Lause5: Kun Jane palasi rannalta, hän oli hyvin ruskettunut.</w:t>
      </w:r>
    </w:p>
    <w:p>
      <w:r>
        <w:rPr>
          <w:b/>
        </w:rPr>
        <w:t xml:space="preserve">Tulos</w:t>
      </w:r>
    </w:p>
    <w:p>
      <w:r>
        <w:t xml:space="preserve">Jane</w:t>
      </w:r>
    </w:p>
    <w:p>
      <w:r>
        <w:rPr>
          <w:b/>
        </w:rPr>
        <w:t xml:space="preserve">Esimerkki 4.3884</w:t>
      </w:r>
    </w:p>
    <w:p>
      <w:r>
        <w:t xml:space="preserve">Lause1: Suen isä vei hänet jalkapallo-otteluun viime lauantaina. Lause2: He menivät katsomaan hänen collegejoukkueensa peliä. Lause3: Ennen peliä he kävivät hänen opiskelukavereidensa kanssa syömässä. Lause4: He söivät hyvää ruokaa ja lauloivat college-lauluja. Lause5: Heidän joukkueensa voitti, ja he päättivät mennä sinne uudelleen seuraavalla viikolla.</w:t>
      </w:r>
    </w:p>
    <w:p>
      <w:r>
        <w:rPr>
          <w:b/>
        </w:rPr>
        <w:t xml:space="preserve">Tulos</w:t>
      </w:r>
    </w:p>
    <w:p>
      <w:r>
        <w:t xml:space="preserve">College-joukkue, Sue, College-ystävät, Suen isä</w:t>
      </w:r>
    </w:p>
    <w:p>
      <w:r>
        <w:rPr>
          <w:b/>
        </w:rPr>
        <w:t xml:space="preserve">Esimerkki 4.3885</w:t>
      </w:r>
    </w:p>
    <w:p>
      <w:r>
        <w:t xml:space="preserve">Lause1: Olin eilen maalaamassa kynsiäni, kun tarvitsin poistoainetta. Lause2: Laitoin korkin irti ja laitoin sen matolle. Lause3: Valitettavasti liukastin liukastusaineen kaikkialle. Lause4: Huoneessa haisi kamalalle. Lause5: Minun oli avattava ikkuna, jotta haju saatiin pois.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4.3886</w:t>
      </w:r>
    </w:p>
    <w:p>
      <w:r>
        <w:t xml:space="preserve">Lause1: Danin isoäiti asuu yksin omassa kodissaan. Lause2: Hänestä tuli kykenemätön huolehtimaan itsestään. Lause3: Danille annettiin vastuu valmistella isoäiti muuttoon. Lause4: Hän pakkasi kaikki Danin tavarat ja siivosi hänen kotinsa. Lause5: Dan oli turhautunut siihen, että muut perheenjäsenet eivät auttaneet.</w:t>
      </w:r>
    </w:p>
    <w:p>
      <w:r>
        <w:rPr>
          <w:b/>
        </w:rPr>
        <w:t xml:space="preserve">Tulos</w:t>
      </w:r>
    </w:p>
    <w:p>
      <w:r>
        <w:t xml:space="preserve">Dan, Danin isoäiti</w:t>
      </w:r>
    </w:p>
    <w:p>
      <w:r>
        <w:rPr>
          <w:b/>
        </w:rPr>
        <w:t xml:space="preserve">Esimerkki 4.3887</w:t>
      </w:r>
    </w:p>
    <w:p>
      <w:r>
        <w:t xml:space="preserve">Lause1: Erica oli lihonut paljon, ja hänen piti laihtua. Lause2: Hän päätti etsiä personal trainerin, joka auttaisi häntä. Lause3: Valmentaja auttoi häntä räätälöimään ohjelman, joka toimisi. Lause4: Erica työskenteli ahkerasti ohjelman parissa ja laihtui vuodessa. Lause5: Erica valmentaa nyt muita ihmisiä paino-ohjelmien kanssa.</w:t>
      </w:r>
    </w:p>
    <w:p>
      <w:r>
        <w:rPr>
          <w:b/>
        </w:rPr>
        <w:t xml:space="preserve">Tulos</w:t>
      </w:r>
    </w:p>
    <w:p>
      <w:r>
        <w:t xml:space="preserve">Personal trainer, Erica</w:t>
      </w:r>
    </w:p>
    <w:p>
      <w:r>
        <w:rPr>
          <w:b/>
        </w:rPr>
        <w:t xml:space="preserve">Esimerkki 4.3888</w:t>
      </w:r>
    </w:p>
    <w:p>
      <w:r>
        <w:t xml:space="preserve">Lause1: Isäpuoleni nimi on Scott. Lause2: Scottista en pitänyt pitkään aikaan. Lause3: Sitten eräänä päivänä kasvoin aikuiseksi. Lause4: Tajusin, että Scott teki paljon vuokseni. Lause5: Nyt tiedän, että Scott on mukava.</w:t>
      </w:r>
    </w:p>
    <w:p>
      <w:r>
        <w:rPr>
          <w:b/>
        </w:rPr>
        <w:t xml:space="preserve">Tulos</w:t>
      </w:r>
    </w:p>
    <w:p>
      <w:r>
        <w:t xml:space="preserve">Minä (itse), Scott</w:t>
      </w:r>
    </w:p>
    <w:p>
      <w:r>
        <w:rPr>
          <w:b/>
        </w:rPr>
        <w:t xml:space="preserve">Esimerkki 4.3889</w:t>
      </w:r>
    </w:p>
    <w:p>
      <w:r>
        <w:t xml:space="preserve">Lause1: Menin ystäväni luokse pianotunneille. Lause2: Minulla oli muutamia kappaleita, joita työstin. Lause3: Sain palautetta jo varhain. Lause4: En ollut koskaan tarpeeksi hyvä lukemaan virsiä. Lause5: Mutta tiesin, että voisin oppia minkä tahansa kappaleen.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4.3890</w:t>
      </w:r>
    </w:p>
    <w:p>
      <w:r>
        <w:t xml:space="preserve">Lause1: John oli tavaratalossa etsimässä farkkuja. Lause2: John otti parit ja alkoi etsiä pukuhuoneita. Lause3: John etsi koko miestenosaston, mutta ei onnistunut. Lause4: John pyysi apua ja sai tietää, että huoneet olivat naistenosastolla. Lause5: John joutui sovittamaan farkkujaan siellä, missä säilytettiin rintaliivejä ja mekkoja!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4.3891</w:t>
      </w:r>
    </w:p>
    <w:p>
      <w:r>
        <w:t xml:space="preserve">Lause1: Lexi ja Steph söivät äyriäissäilykkeitä. Lause2: Ja he halusivat kokeilla useita eri lajeja. Lause3: Oli Lexin vuoro syödä osterisäilykkeitä. Lause4: Lexin mielestä ne maistuivat kamalalta. Lause5: Lexi tunsi itsensä liian sairaaksi syödäkseen enää.</w:t>
      </w:r>
    </w:p>
    <w:p>
      <w:r>
        <w:rPr>
          <w:b/>
        </w:rPr>
        <w:t xml:space="preserve">Tulos</w:t>
      </w:r>
    </w:p>
    <w:p>
      <w:r>
        <w:t xml:space="preserve">Lexi, Steph</w:t>
      </w:r>
    </w:p>
    <w:p>
      <w:r>
        <w:rPr>
          <w:b/>
        </w:rPr>
        <w:t xml:space="preserve">Esimerkki 4.3892</w:t>
      </w:r>
    </w:p>
    <w:p>
      <w:r>
        <w:t xml:space="preserve">Lause1: Jan yritti pitää hamstraamisensa salassa. Lause2: Kun työkaveri tarjosi kyydin kotiin, Jan ei kutsunut häntä mukaan. Lause3: Eräänä päivänä työkaveri tuli Janin ovelle kakun kanssa. Lause4: Hän ehdotti, että he menisivät sisälle ja söisivät kumpikin palan. Lause5: Jan nappasi kakun ja sulki nopeasti oven työkaverinsa edestä.</w:t>
      </w:r>
    </w:p>
    <w:p>
      <w:r>
        <w:rPr>
          <w:b/>
        </w:rPr>
        <w:t xml:space="preserve">Tulos</w:t>
      </w:r>
    </w:p>
    <w:p>
      <w:r>
        <w:t xml:space="preserve">Jan, työtoveri</w:t>
      </w:r>
    </w:p>
    <w:p>
      <w:r>
        <w:rPr>
          <w:b/>
        </w:rPr>
        <w:t xml:space="preserve">Esimerkki 4.3893</w:t>
      </w:r>
    </w:p>
    <w:p>
      <w:r>
        <w:t xml:space="preserve">Lause1: Cathyn piti ottaa verta laboratoriota varten. Lause2: Cathyn sairaanhoitajalla oli kuitenkin vaikeuksia löytää hänen suonensa. Lause3: Cathyn hoitaja yritti kaikkea, kunnes lopulta luovutti. Lause4: Cathyn hoitaja päätti soittaa lääkärille ja yrittää. Lause5: Onneksi Cathyn lääkäri pystyi paikallistamaan suonen ja saamaan verta.</w:t>
      </w:r>
    </w:p>
    <w:p>
      <w:r>
        <w:rPr>
          <w:b/>
        </w:rPr>
        <w:t xml:space="preserve">Tulos</w:t>
      </w:r>
    </w:p>
    <w:p>
      <w:r>
        <w:t xml:space="preserve">Cathy, Cathyn hoitaja, Cathyn lääkäri.</w:t>
      </w:r>
    </w:p>
    <w:p>
      <w:r>
        <w:rPr>
          <w:b/>
        </w:rPr>
        <w:t xml:space="preserve">Esimerkki 4.3894</w:t>
      </w:r>
    </w:p>
    <w:p>
      <w:r>
        <w:t xml:space="preserve">Lause1: Isabel rakasti isäänsä, vaikka tämä oli eronnut hänen äidistään. Lause2: Isabelin isä alkoi seurustella nuoremman, Isabelin ikäisen naisen kanssa. Lause3: Isabel sieti tätä, mutta hän ei ollut tyytyväinen tilanteeseen. Lause4: Sitten Isabelin isä päätti naida nuoremman naisen. Lause5: Tämä oli viimeinen pisara, eikä Isabel enää puhu isälleen.</w:t>
      </w:r>
    </w:p>
    <w:p>
      <w:r>
        <w:rPr>
          <w:b/>
        </w:rPr>
        <w:t xml:space="preserve">Tulos</w:t>
      </w:r>
    </w:p>
    <w:p>
      <w:r>
        <w:t xml:space="preserve">Isabel, Isabelin isä, Isabelin äiti, Nuorempi nainen, Isabelin isä</w:t>
      </w:r>
    </w:p>
    <w:p>
      <w:r>
        <w:rPr>
          <w:b/>
        </w:rPr>
        <w:t xml:space="preserve">Esimerkki 4.3895</w:t>
      </w:r>
    </w:p>
    <w:p>
      <w:r>
        <w:t xml:space="preserve">Lause1: Pyysin Cindyä eilen illalla tansseihin. Lause2: Olin niin hermostunut ennen kuin pyysin häntä. Lause3: Lopulta rohkaistuin pyytämään häntä, ja hän suostui! Lause4: Hän oli todella innoissaan siitä, että pyysin häntä. Lause5: Hän sanoi olevansa innoissaan tanssimisesta kanssani tänä iltana!</w:t>
      </w:r>
    </w:p>
    <w:p>
      <w:r>
        <w:rPr>
          <w:b/>
        </w:rPr>
        <w:t xml:space="preserve">Tulos</w:t>
      </w:r>
    </w:p>
    <w:p>
      <w:r>
        <w:t xml:space="preserve">Minä (itse), Cindy</w:t>
      </w:r>
    </w:p>
    <w:p>
      <w:r>
        <w:rPr>
          <w:b/>
        </w:rPr>
        <w:t xml:space="preserve">Esimerkki 4.3896</w:t>
      </w:r>
    </w:p>
    <w:p>
      <w:r>
        <w:t xml:space="preserve">Lause1: Hankin hiljattain kirjastokortin. Lause2: Aluksi sain käyttää vain viittä korttia. Lause3: Lainasin kolme kirjaa ja kaksi DVD-levyä. Lause4: Olen sittemmin uusinut jokaisen niistä kahdesti. Lause5: Pelkään, että he saattavat epäillä minun varastavan esineitä.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4.3897</w:t>
      </w:r>
    </w:p>
    <w:p>
      <w:r>
        <w:t xml:space="preserve">Lause1: Sarahilla oli nälkä, joten hän meni keittiöön. Lause2: Sarah näki keittiössä, että hänellä oli maapähkinävoita ja leipää. Lause3: Sarah levitti maapähkinävoita leivän päälle. Lause4: Sitten Sarah söi maapähkinävoi-leivän. Lause5: Sarahilla ei ollut enää nälkä.</w:t>
      </w:r>
    </w:p>
    <w:p>
      <w:r>
        <w:rPr>
          <w:b/>
        </w:rPr>
        <w:t xml:space="preserve">Tulos</w:t>
      </w:r>
    </w:p>
    <w:p>
      <w:r>
        <w:t xml:space="preserve">Sarah</w:t>
      </w:r>
    </w:p>
    <w:p>
      <w:r>
        <w:rPr>
          <w:b/>
        </w:rPr>
        <w:t xml:space="preserve">Esimerkki 4.3898</w:t>
      </w:r>
    </w:p>
    <w:p>
      <w:r>
        <w:t xml:space="preserve">Lause1: Yläkerran uusilla naapureilla on lapsia. Lause2: He juoksentelevat ympäriinsä ja ovat äänekkäitä koko päivän. Lause3: He vaikuttavat tarpeeksi vanhoilta ollakseen koulussa. Lause4: Soitin viranomaisille kysyäkseni, miksi he eivät olleet siellä. Lause5: He tulivat tänään tutkimaan asiaa.</w:t>
      </w:r>
    </w:p>
    <w:p>
      <w:r>
        <w:rPr>
          <w:b/>
        </w:rPr>
        <w:t xml:space="preserve">Tulos</w:t>
      </w:r>
    </w:p>
    <w:p>
      <w:r>
        <w:t xml:space="preserve">Naapurit, Minä (itse), Lapset, Viranomaiset</w:t>
      </w:r>
    </w:p>
    <w:p>
      <w:r>
        <w:rPr>
          <w:b/>
        </w:rPr>
        <w:t xml:space="preserve">Esimerkki 4.3899</w:t>
      </w:r>
    </w:p>
    <w:p>
      <w:r>
        <w:t xml:space="preserve">Lause1: En tiedä, miten lopettaa ajan tuhlaaminen. Lause2: Yritän joka päivä kirjoittaa ylös, mitä haluan saavuttaa. Lause3: Sitten aina ajaudun sivuraiteille. Lause4: Seuraavaksi on melkein aika mennä nukkumaan. Lause5: Sitten tajuan, etten saanut mitään aikaan.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4.3900</w:t>
      </w:r>
    </w:p>
    <w:p>
      <w:r>
        <w:t xml:space="preserve">Lause1: Bob osti aikaosuuden Floridasta. Lause2: Hän ei kertonut siitä kenellekään lähes vuoteen. Lause3: Hän vei vaimonsa ulos tämän syntymäpäivänä ja kertoi sen vaimolleen lahjaksi. Lause4: Bobin vaimo oli niin onnellinen, koska hän rakastaa Floridaa. Lause5: He menivät kotiin ja alkoivat suunnitella ensimmäistä matkaansa.</w:t>
      </w:r>
    </w:p>
    <w:p>
      <w:r>
        <w:rPr>
          <w:b/>
        </w:rPr>
        <w:t xml:space="preserve">Tulos</w:t>
      </w:r>
    </w:p>
    <w:p>
      <w:r>
        <w:t xml:space="preserve">Bob, Bobin vaimo</w:t>
      </w:r>
    </w:p>
    <w:p>
      <w:r>
        <w:rPr>
          <w:b/>
        </w:rPr>
        <w:t xml:space="preserve">Esimerkki 4.3901</w:t>
      </w:r>
    </w:p>
    <w:p>
      <w:r>
        <w:t xml:space="preserve">Lause1: Sandy valmisti miehelleen suuren aamiaisen. Lause2: Sandy kehotti miestään olemaan varovainen, koska puurot olivat hyvin kuumia. Lause3: Sandyn aviomies ei piitannut varovaisuudesta ja kaivautui suoraan ruokaan. Lause4: Hän sylki ruoan heti ulos! Lause5: Sandyn mies oli valitettavasti polttanut kielensä.</w:t>
      </w:r>
    </w:p>
    <w:p>
      <w:r>
        <w:rPr>
          <w:b/>
        </w:rPr>
        <w:t xml:space="preserve">Tulos</w:t>
      </w:r>
    </w:p>
    <w:p>
      <w:r>
        <w:t xml:space="preserve">Sandyn aviomies, Sandy</w:t>
      </w:r>
    </w:p>
    <w:p>
      <w:r>
        <w:rPr>
          <w:b/>
        </w:rPr>
        <w:t xml:space="preserve">Esimerkki 4.3902</w:t>
      </w:r>
    </w:p>
    <w:p>
      <w:r>
        <w:t xml:space="preserve">Lause1: Chantal oli jumissa sateen alla. Lause2: Hän katseli ympärilleen etsien suojaa, mutta ei nähnyt sitä. Lause3: Hän lähti juoksemaan sattumanvaraiseen suuntaan. Lause4: Hän juoksi ja juoksi, kunnes sade loppui. Lause5: Sitten hän löysi suojan ja oli läpimärkä.</w:t>
      </w:r>
    </w:p>
    <w:p>
      <w:r>
        <w:rPr>
          <w:b/>
        </w:rPr>
        <w:t xml:space="preserve">Tulos</w:t>
      </w:r>
    </w:p>
    <w:p>
      <w:r>
        <w:t xml:space="preserve">Chantal</w:t>
      </w:r>
    </w:p>
    <w:p>
      <w:r>
        <w:rPr>
          <w:b/>
        </w:rPr>
        <w:t xml:space="preserve">Esimerkki 4.3903</w:t>
      </w:r>
    </w:p>
    <w:p>
      <w:r>
        <w:t xml:space="preserve">Lause1: Maria esitteli itsensä minulle. Lause2: Yritin vaihtaa joitakin tietoja itsestäni, jotta hän tuntisi minut paremmin. Lause3: Hän vaikutti hyvältä, kunnes hän valitti entisestä poikaystävästään. Lause4: Hän ei voinut lakata valittamasta entisen poikaystävänsä uskottomuudesta. Lause5: Treffien jälkeen päätin olla puhumatta hänelle jatkossa.</w:t>
      </w:r>
    </w:p>
    <w:p>
      <w:r>
        <w:rPr>
          <w:b/>
        </w:rPr>
        <w:t xml:space="preserve">Tulos</w:t>
      </w:r>
    </w:p>
    <w:p>
      <w:r>
        <w:t xml:space="preserve">Minä (itse), Ex-poikaystävä, Maria</w:t>
      </w:r>
    </w:p>
    <w:p>
      <w:r>
        <w:rPr>
          <w:b/>
        </w:rPr>
        <w:t xml:space="preserve">Esimerkki 4.3904</w:t>
      </w:r>
    </w:p>
    <w:p>
      <w:r>
        <w:t xml:space="preserve">Lause1: Carlin piti laihduttaa. Lause2: Se oli hänelle hyvin vaikeaa, koska hän rakasti karkkia. Lause3: Hän päätti lopettaa karkkien syönnin talossa. Lause4: Hänen oli paljon helpompi laihtua tällä tavalla. Lause5: Pian Carl oli pudottanut kymmenen kiloa eikä kaivannut karkkien syömistä lainkaan.</w:t>
      </w:r>
    </w:p>
    <w:p>
      <w:r>
        <w:rPr>
          <w:b/>
        </w:rPr>
        <w:t xml:space="preserve">Tulos</w:t>
      </w:r>
    </w:p>
    <w:p>
      <w:r>
        <w:t xml:space="preserve">Carl</w:t>
      </w:r>
    </w:p>
    <w:p>
      <w:r>
        <w:rPr>
          <w:b/>
        </w:rPr>
        <w:t xml:space="preserve">Esimerkki 4.3905</w:t>
      </w:r>
    </w:p>
    <w:p>
      <w:r>
        <w:t xml:space="preserve">Lause1: Ronilla oli vapaapäivä, ja hänellä oli paljon tekemistä. Lause2: Hänen oli siivottava kotinsa perusteellisesti. Lause3: Hänen oli pestävä vaatteensa ja peittonsa. Lause4: Käydä ruokaostoksilla ja korjata autonsa. Lause5: Mutta Ron oli väsynyt ja nukkui ja makasi sängyssä koko päivän.</w:t>
      </w:r>
    </w:p>
    <w:p>
      <w:r>
        <w:rPr>
          <w:b/>
        </w:rPr>
        <w:t xml:space="preserve">Tulos</w:t>
      </w:r>
    </w:p>
    <w:p>
      <w:r>
        <w:t xml:space="preserve">Ron</w:t>
      </w:r>
    </w:p>
    <w:p>
      <w:r>
        <w:rPr>
          <w:b/>
        </w:rPr>
        <w:t xml:space="preserve">Esimerkki 4.3906</w:t>
      </w:r>
    </w:p>
    <w:p>
      <w:r>
        <w:t xml:space="preserve">Lause1: Cole ajoi eräänä iltana kotiin pelistä. Lause2: Hänet pysäytettiin ylinopeudesta. Lause3: Konstaapeli antoi hänelle sakon, koska hän ajoi niin kovaa. Lause4: Cole ei ollut tajunnut, että hän oli ajaessaan ollut ajatuksissaan. Lause5: Hän asettaa nyt vakionopeudensäätimen, jotta hän ei ajaisi enää ylinopeutta.</w:t>
      </w:r>
    </w:p>
    <w:p>
      <w:r>
        <w:rPr>
          <w:b/>
        </w:rPr>
        <w:t xml:space="preserve">Tulos</w:t>
      </w:r>
    </w:p>
    <w:p>
      <w:r>
        <w:t xml:space="preserve">Cole, upseeri</w:t>
      </w:r>
    </w:p>
    <w:p>
      <w:r>
        <w:rPr>
          <w:b/>
        </w:rPr>
        <w:t xml:space="preserve">Esimerkki 4.3907</w:t>
      </w:r>
    </w:p>
    <w:p>
      <w:r>
        <w:t xml:space="preserve">Lause1: Olen kaatunut kolme kertaa, kun keppi liukastui märällä lattialla. Lause2: Kepin liukastumista estäviä vinkkejä etsin tuloksetta. Lause3: Katselen Hurrycanea. Lause4: Kysyin Amazon-yhteisöltä, onko keppi liukumaton. Lause5: Odotan vastauksia.</w:t>
      </w:r>
    </w:p>
    <w:p>
      <w:r>
        <w:rPr>
          <w:b/>
        </w:rPr>
        <w:t xml:space="preserve">Tulos</w:t>
      </w:r>
    </w:p>
    <w:p>
      <w:r>
        <w:t xml:space="preserve">Minä (itse), Amazon-yhteisö</w:t>
      </w:r>
    </w:p>
    <w:p>
      <w:r>
        <w:rPr>
          <w:b/>
        </w:rPr>
        <w:t xml:space="preserve">Esimerkki 4.3908</w:t>
      </w:r>
    </w:p>
    <w:p>
      <w:r>
        <w:t xml:space="preserve">Lause1: Mario ja hänen ystävänsä rakastivat aina elokuvissa käymistä. Lause2: Yksi heidän suosikkielokuvistaan oli tulossa uudelleenjulkaisuun. Lause3: Hän päätti, että olisi mahtavaa, jos he kaikki menisivät elokuvan ensi-iltaan. Lause4: He ostivat liput hyvissä ajoin, jotta ne eivät menisi loppuun. Lause5: Elokuva oli mahtava, ja heillä oli hauskaa.</w:t>
      </w:r>
    </w:p>
    <w:p>
      <w:r>
        <w:rPr>
          <w:b/>
        </w:rPr>
        <w:t xml:space="preserve">Tulos</w:t>
      </w:r>
    </w:p>
    <w:p>
      <w:r>
        <w:t xml:space="preserve">Mario, Ystävät</w:t>
      </w:r>
    </w:p>
    <w:p>
      <w:r>
        <w:rPr>
          <w:b/>
        </w:rPr>
        <w:t xml:space="preserve">Esimerkki 4.3909</w:t>
      </w:r>
    </w:p>
    <w:p>
      <w:r>
        <w:t xml:space="preserve">Lause1: Asunnoton mies lähestyi autoani. Lause2: Hän pyysi ruokaa. Lause3: Annoin hänelle hiljattain ostamani hampurilaisen. Lause4: Hän kysyi, onko siellä suolakurkkua, ja sanoin heti ei. Lause5: Hän antoi hampurilaisen takaisin ja käveli pois.</w:t>
      </w:r>
    </w:p>
    <w:p>
      <w:r>
        <w:rPr>
          <w:b/>
        </w:rPr>
        <w:t xml:space="preserve">Tulos</w:t>
      </w:r>
    </w:p>
    <w:p>
      <w:r>
        <w:t xml:space="preserve">Minä (itse), koditon mies</w:t>
      </w:r>
    </w:p>
    <w:p>
      <w:r>
        <w:rPr>
          <w:b/>
        </w:rPr>
        <w:t xml:space="preserve">Esimerkki 4.3910</w:t>
      </w:r>
    </w:p>
    <w:p>
      <w:r>
        <w:t xml:space="preserve">Lause1: Ajattelimme, että olisi hauskaa maalata keramiikkaa. Lause2: Kävimme suuressa keramiikkakaupassa. Lause3: Valitsin ison lautasen maalattavaksi. Lause4: Maalasin siihen ruutukuvion. Lause5: Se on lempilautaseni, jolla voin syödä!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4.3911</w:t>
      </w:r>
    </w:p>
    <w:p>
      <w:r>
        <w:t xml:space="preserve">Lause1: Jane oli saanut perheensä syömään tofua. Lause2: Jane päätti seuraavaksi suostutella heidät juomaan vehnänorasta. Lause3: He kaikki katsoivat kauhuissaan vihreää juomaa sisältäviä kuppeja. Lause4: Hänen tyttärensä maistoi sitä ja sylki sen ulos. Lause5: Yksi kerrallaan he kaikki kaatoivat sen viemäriin.</w:t>
      </w:r>
    </w:p>
    <w:p>
      <w:r>
        <w:rPr>
          <w:b/>
        </w:rPr>
        <w:t xml:space="preserve">Tulos</w:t>
      </w:r>
    </w:p>
    <w:p>
      <w:r>
        <w:t xml:space="preserve">Jane, tytär, perhe</w:t>
      </w:r>
    </w:p>
    <w:p>
      <w:r>
        <w:rPr>
          <w:b/>
        </w:rPr>
        <w:t xml:space="preserve">Esimerkki 4.3912</w:t>
      </w:r>
    </w:p>
    <w:p>
      <w:r>
        <w:t xml:space="preserve">Lause1: Se oli tytön ensimmäinen koulupäivä. Lause2: Hän oli hyvin hermostunut. Lause3: Hän meni luokkaan. Lause4: Hän näki ystävänsä. Lause5: Hän istui ystävänsä viereen.</w:t>
      </w:r>
    </w:p>
    <w:p>
      <w:r>
        <w:rPr>
          <w:b/>
        </w:rPr>
        <w:t xml:space="preserve">Tulos</w:t>
      </w:r>
    </w:p>
    <w:p>
      <w:r>
        <w:t xml:space="preserve">Tyttö, ystävä</w:t>
      </w:r>
    </w:p>
    <w:p>
      <w:r>
        <w:rPr>
          <w:b/>
        </w:rPr>
        <w:t xml:space="preserve">Esimerkki 4.3913</w:t>
      </w:r>
    </w:p>
    <w:p>
      <w:r>
        <w:t xml:space="preserve">Lause1: Reuben työskenteli vanhainkodissa. Lause2: Hänen tehtävänään oli kuljettaa asukkaita ryhmäretkille ostoskeskukseen. Lause3: Eräänä päivänä eräs vanhuksista erkaantui ryhmästä. Lause4: Reuben löysi hänet ajamassa moottoroidulla skootterillaan parkkipaikalta! Lause5: Reuben sai hänet turvallisesti takaisin vanhainkotiin.</w:t>
      </w:r>
    </w:p>
    <w:p>
      <w:r>
        <w:rPr>
          <w:b/>
        </w:rPr>
        <w:t xml:space="preserve">Tulos</w:t>
      </w:r>
    </w:p>
    <w:p>
      <w:r>
        <w:t xml:space="preserve">Asukkaat, Reuben, Yksi asukkaista</w:t>
      </w:r>
    </w:p>
    <w:p>
      <w:r>
        <w:rPr>
          <w:b/>
        </w:rPr>
        <w:t xml:space="preserve">Esimerkki 4.3914</w:t>
      </w:r>
    </w:p>
    <w:p>
      <w:r>
        <w:t xml:space="preserve">Lause1: Bailey meni naimisiin parhaan ystävänsä kanssa viime talvena. Lause2: Hänen nimensä on Shawn. Lause3: Hän ei osaa budjetoida rahojaan. Lause4: Bailey ei pysty maksamaan laskuja. Lause5: Nyt hän joutuu luovuttamaan veriplasmaa selvitäkseen toimeentulosta.</w:t>
      </w:r>
    </w:p>
    <w:p>
      <w:r>
        <w:rPr>
          <w:b/>
        </w:rPr>
        <w:t xml:space="preserve">Tulos</w:t>
      </w:r>
    </w:p>
    <w:p>
      <w:r>
        <w:t xml:space="preserve">Bailey, ystävä</w:t>
      </w:r>
    </w:p>
    <w:p>
      <w:r>
        <w:rPr>
          <w:b/>
        </w:rPr>
        <w:t xml:space="preserve">Esimerkki 4.3915</w:t>
      </w:r>
    </w:p>
    <w:p>
      <w:r>
        <w:t xml:space="preserve">Lause1: Jim lähti pitkälle automatkalle. Lause2: Hän pysähtyi ravintolaan keskellä ei mitään. Lause3: Kun Jim palasi autoonsa, hän huomasi, että akku oli tyhjä. Lause4: Hän yritti ja yritti käynnistää autoa. Lause5: Viimeisellä yrityksellään hän sai auton taas käyntiin.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4.3916</w:t>
      </w:r>
    </w:p>
    <w:p>
      <w:r>
        <w:t xml:space="preserve">Lause1: Minulla oli ennen sateenvarjo. Lause2: Lainasin sen kerran ystävälleni, kun satoi. Lause3: Käskin hänen antaa sen takaisin ennen kuin sataa taas. Lause4: Hän ei välittänyt minusta ja piti sateenvarjon. Lause5: Nyt sataa, eikä minulla ole sateenvarjoa.</w:t>
      </w:r>
    </w:p>
    <w:p>
      <w:r>
        <w:rPr>
          <w:b/>
        </w:rPr>
        <w:t xml:space="preserve">Tulos</w:t>
      </w:r>
    </w:p>
    <w:p>
      <w:r>
        <w:t xml:space="preserve">Minä (itse), ystävä</w:t>
      </w:r>
    </w:p>
    <w:p>
      <w:r>
        <w:rPr>
          <w:b/>
        </w:rPr>
        <w:t xml:space="preserve">Esimerkki 4.3917</w:t>
      </w:r>
    </w:p>
    <w:p>
      <w:r>
        <w:t xml:space="preserve">Lause1: Kelly leipoi uunissa keksejä. Lause2: Hän laittoi keksit ja ja käveli pois. Lause3: Kun hän käveli hetken kuluttua pois, hän haistoi jotain pahaa. Lause4: Hän meni tarkistamaan, mitä se oli, Lause5: Kuten kävi ilmi, hän poltti keksit.</w:t>
      </w:r>
    </w:p>
    <w:p>
      <w:r>
        <w:rPr>
          <w:b/>
        </w:rPr>
        <w:t xml:space="preserve">Tulos</w:t>
      </w:r>
    </w:p>
    <w:p>
      <w:r>
        <w:t xml:space="preserve">Kelly</w:t>
      </w:r>
    </w:p>
    <w:p>
      <w:r>
        <w:rPr>
          <w:b/>
        </w:rPr>
        <w:t xml:space="preserve">Esimerkki 4.3918</w:t>
      </w:r>
    </w:p>
    <w:p>
      <w:r>
        <w:t xml:space="preserve">Lause1: Terry oli luokan fiksuin lapsi. Lause2: Kaikki pilkkasivat häntä siitä, että hän oli fiksu. Lause3: Terry opiskeli ahkerasti ja meni yliopistoon. Lause4: Hän sai hienon työpaikan yliopiston jälkeen. Lause5: Hän oli onnellinen siitä, ettei hän koskaan luovuttanut.</w:t>
      </w:r>
    </w:p>
    <w:p>
      <w:r>
        <w:rPr>
          <w:b/>
        </w:rPr>
        <w:t xml:space="preserve">Tulos</w:t>
      </w:r>
    </w:p>
    <w:p>
      <w:r>
        <w:t xml:space="preserve">Kaikki, Terry</w:t>
      </w:r>
    </w:p>
    <w:p>
      <w:r>
        <w:rPr>
          <w:b/>
        </w:rPr>
        <w:t xml:space="preserve">Esimerkki 4.3919</w:t>
      </w:r>
    </w:p>
    <w:p>
      <w:r>
        <w:t xml:space="preserve">Lause1: Allie halusi räätälöidä pukunsa. Lause2: Niinpä hän vei sen vaateliikkeeseen. Lause3: Hän ajatteli, että se olisi melko halpaa. Lause4: Mutta se maksoi enemmän kuin mekko. Lause5: Allie tunsi pahaa siitä, että joutui maksamaan niin paljon rahaa.</w:t>
      </w:r>
    </w:p>
    <w:p>
      <w:r>
        <w:rPr>
          <w:b/>
        </w:rPr>
        <w:t xml:space="preserve">Tulos</w:t>
      </w:r>
    </w:p>
    <w:p>
      <w:r>
        <w:t xml:space="preserve">Allie, kauppa</w:t>
      </w:r>
    </w:p>
    <w:p>
      <w:r>
        <w:rPr>
          <w:b/>
        </w:rPr>
        <w:t xml:space="preserve">Esimerkki 4.3920</w:t>
      </w:r>
    </w:p>
    <w:p>
      <w:r>
        <w:t xml:space="preserve">Lause1: Silas makasi sairaalasängyssä perheensä ympäröimänä. Lause2: Hän pystyi keskittymään vain koneiden hiljaiseen piippaukseen. Lause3: Hänen oli mahdotonta hyvästellä rakkaitaan. Lause4: Hän ei voinut katsoa heitä silmiin näkemättä heidän kyyneleitään. Lause5: Hän ei pystynyt estämään omia kyyneleitään valumasta pitkin hänen poskiaan.</w:t>
      </w:r>
    </w:p>
    <w:p>
      <w:r>
        <w:rPr>
          <w:b/>
        </w:rPr>
        <w:t xml:space="preserve">Tulos</w:t>
      </w:r>
    </w:p>
    <w:p>
      <w:r>
        <w:t xml:space="preserve">Silas, hänen perheensä</w:t>
      </w:r>
    </w:p>
    <w:p>
      <w:r>
        <w:rPr>
          <w:b/>
        </w:rPr>
        <w:t xml:space="preserve">Esimerkki 4.3921</w:t>
      </w:r>
    </w:p>
    <w:p>
      <w:r>
        <w:t xml:space="preserve">Lause1: Steve ja Lana menivät ruokakauppaan. Lause2: Steve huomasi Lanan housujen istuimessa suuren repeämän. Lause3: Lana veti paitansa alas peittääkseen repeämän housuissaan. Lause4: Hän pakotti Steven kumartumaan saadakseen ruokatavarat alemmalta hyllyltä. Lause5: Kun he olivat päässeet kotiin, Lana korjasi revenneet housunsa.</w:t>
      </w:r>
    </w:p>
    <w:p>
      <w:r>
        <w:rPr>
          <w:b/>
        </w:rPr>
        <w:t xml:space="preserve">Tulos</w:t>
      </w:r>
    </w:p>
    <w:p>
      <w:r>
        <w:t xml:space="preserve">Steve, Lana</w:t>
      </w:r>
    </w:p>
    <w:p>
      <w:r>
        <w:rPr>
          <w:b/>
        </w:rPr>
        <w:t xml:space="preserve">Esimerkki 4.3922</w:t>
      </w:r>
    </w:p>
    <w:p>
      <w:r>
        <w:t xml:space="preserve">Lause1: Samin lempiväri oli musta. Lause2: Kaikki pilkkasivat häntä sen vuoksi. Lause3: Tämä sai Samin itkemään. Lause4: Samin opettaja käski kaikkia lopettamaan hänen pilkkaamisensa. Lause5: Sen jälkeen kukaan ei enää pilkannut Samia.</w:t>
      </w:r>
    </w:p>
    <w:p>
      <w:r>
        <w:rPr>
          <w:b/>
        </w:rPr>
        <w:t xml:space="preserve">Tulos</w:t>
      </w:r>
    </w:p>
    <w:p>
      <w:r>
        <w:t xml:space="preserve">Samin opettaja, Kaikki, Sam</w:t>
      </w:r>
    </w:p>
    <w:p>
      <w:r>
        <w:rPr>
          <w:b/>
        </w:rPr>
        <w:t xml:space="preserve">Esimerkki 4.3923</w:t>
      </w:r>
    </w:p>
    <w:p>
      <w:r>
        <w:t xml:space="preserve">Lause1: Bobin äiti oli hyvin ilkeä eikä koskaan saanut häntä tuntemaan itseään rakastetuksi. Lause2: Aikuisena hänen oli vaikea luottaa naisiin. Lause3: Lopulta hän meni naimisiin Katen kanssa, mutta oli epävarma lasten hankkimisesta. Lause4: Kun Kate tuli raskaaksi, Bob oli huolissaan siitä, tekisikö hän lapsen onnelliseksi. Lause5: Kun hän näki Katen pitelevän vauvaa sylissään ja säteilevän rakkautta, hänen pelkonsa hälvenivät.</w:t>
      </w:r>
    </w:p>
    <w:p>
      <w:r>
        <w:rPr>
          <w:b/>
        </w:rPr>
        <w:t xml:space="preserve">Tulos</w:t>
      </w:r>
    </w:p>
    <w:p>
      <w:r>
        <w:t xml:space="preserve">Bob, Vauva, Lapset, Kate, Bobin äiti</w:t>
      </w:r>
    </w:p>
    <w:p>
      <w:r>
        <w:rPr>
          <w:b/>
        </w:rPr>
        <w:t xml:space="preserve">Esimerkki 4.3924</w:t>
      </w:r>
    </w:p>
    <w:p>
      <w:r>
        <w:t xml:space="preserve">Lause1: Albert oli katsonut televisiosta karatea käsitteleviä ohjelmia vuosia. Lause2: Eräänä päivänä Albert päätti ottaa karatekursseja. Lause3: Albert osallistui kursseille ja harjoitteli joka päivä. Lause4: Albert alkoi oppia karatea. Lause5: Albert oppi karaten tavat.</w:t>
      </w:r>
    </w:p>
    <w:p>
      <w:r>
        <w:rPr>
          <w:b/>
        </w:rPr>
        <w:t xml:space="preserve">Tulos</w:t>
      </w:r>
    </w:p>
    <w:p>
      <w:r>
        <w:t xml:space="preserve">Albert</w:t>
      </w:r>
    </w:p>
    <w:p>
      <w:r>
        <w:rPr>
          <w:b/>
        </w:rPr>
        <w:t xml:space="preserve">Esimerkki 4.3925</w:t>
      </w:r>
    </w:p>
    <w:p>
      <w:r>
        <w:t xml:space="preserve">Lause1: Aiden rakasti pelata pokeria. Lause2: Eräänä päivänä hän päätti osallistua kasinon pokeriturnaukseen. Lause3: Voittopalkinto oli 1000 dollaria. Lause4: Hän istui pöydän ääressä odottamassa jännittyneenä, että ensimmäinen käsi jaettaisiin. Lause5: Kun käsi oli jaettu, hän tunsi rauhoittuvansa.</w:t>
      </w:r>
    </w:p>
    <w:p>
      <w:r>
        <w:rPr>
          <w:b/>
        </w:rPr>
        <w:t xml:space="preserve">Tulos</w:t>
      </w:r>
    </w:p>
    <w:p>
      <w:r>
        <w:t xml:space="preserve">Aiden</w:t>
      </w:r>
    </w:p>
    <w:p>
      <w:r>
        <w:rPr>
          <w:b/>
        </w:rPr>
        <w:t xml:space="preserve">Esimerkki 4.3926</w:t>
      </w:r>
    </w:p>
    <w:p>
      <w:r>
        <w:t xml:space="preserve">Lause1: Michael oli viisitoistavuotias poika, jolla oli suuri mielikuvitus. Lause2: Hän laittoi mielensä aina töihin keksiäkseen uusia tarinoita kerrottavaksi. Lause3: Hän unelmoi aina kolmikerroksisen puumajan rakentamisesta. Lause4: Michael pani kaikki ajatuksensa paperille rakentaakseen sen. Lause5: Michael rakensi lopulta unelmiensa puumajan.</w:t>
      </w:r>
    </w:p>
    <w:p>
      <w:r>
        <w:rPr>
          <w:b/>
        </w:rPr>
        <w:t xml:space="preserve">Tulos</w:t>
      </w:r>
    </w:p>
    <w:p>
      <w:r>
        <w:t xml:space="preserve">Michael</w:t>
      </w:r>
    </w:p>
    <w:p>
      <w:r>
        <w:rPr>
          <w:b/>
        </w:rPr>
        <w:t xml:space="preserve">Esimerkki 4.3927</w:t>
      </w:r>
    </w:p>
    <w:p>
      <w:r>
        <w:t xml:space="preserve">Lause1: Kylie halusi perustaa koulussaan käsityökerhon. Lause2: Hän laittoi lehtisiä, joissa hän ilmoitti aikeistaan ja pyysi jäseniä. Lause3: Pian hän sai useita sähköpostiviestejä, joissa ilmaistiin kiinnostus. Lause4: He kaikki kokoontuivat yhteen ja saivat kerhon käyntiin. Lause5: Nyt he tapaavat säännöllisesti ja ovat hyviä ystäviä.</w:t>
      </w:r>
    </w:p>
    <w:p>
      <w:r>
        <w:rPr>
          <w:b/>
        </w:rPr>
        <w:t xml:space="preserve">Tulos</w:t>
      </w:r>
    </w:p>
    <w:p>
      <w:r>
        <w:t xml:space="preserve">Kylie</w:t>
      </w:r>
    </w:p>
    <w:p>
      <w:r>
        <w:rPr>
          <w:b/>
        </w:rPr>
        <w:t xml:space="preserve">Esimerkki 4.3928</w:t>
      </w:r>
    </w:p>
    <w:p>
      <w:r>
        <w:t xml:space="preserve">Lause1: Peter meni nukkumaan todella aikaisin eilen illalla. Lause2: Hän oli todella iloinen siitä. Lause3: Hän sai herätä aikaisin tänä aamuna. Lause4: Hän nousi niin aikaisin, että hän sai kaikki työnsä tehtyä puoliltapäivin. Lause5: Nyt Peterillä on loppupäivä vapaata.</w:t>
      </w:r>
    </w:p>
    <w:p>
      <w:r>
        <w:rPr>
          <w:b/>
        </w:rPr>
        <w:t xml:space="preserve">Tulos</w:t>
      </w:r>
    </w:p>
    <w:p>
      <w:r>
        <w:t xml:space="preserve">Peter</w:t>
      </w:r>
    </w:p>
    <w:p>
      <w:r>
        <w:rPr>
          <w:b/>
        </w:rPr>
        <w:t xml:space="preserve">Esimerkki 4.3929</w:t>
      </w:r>
    </w:p>
    <w:p>
      <w:r>
        <w:t xml:space="preserve">Lause1: Patti oli koulun kaunein tyttö. Lause2: Hän oli myös ilkeä ja kiusasi uutta tyttöä, Junea, tämän aknen takia. Lause3: June oli kiltti ja yritti olla ystävällinen, mutta Patti kiusasi häntä jatkuvasti. Lause4: Eräänä päivänä Patti joutui auto-onnettomuuteen, ja hänen kasvoihinsa jäi iso arpi. Lause5: Kaikki välttelivät häntä paitsi June, jonka iho oli nyt kirkastunut.</w:t>
      </w:r>
    </w:p>
    <w:p>
      <w:r>
        <w:rPr>
          <w:b/>
        </w:rPr>
        <w:t xml:space="preserve">Tulos</w:t>
      </w:r>
    </w:p>
    <w:p>
      <w:r>
        <w:t xml:space="preserve">Kaikki, June, Patti</w:t>
      </w:r>
    </w:p>
    <w:p>
      <w:r>
        <w:rPr>
          <w:b/>
        </w:rPr>
        <w:t xml:space="preserve">Esimerkki 4.3930</w:t>
      </w:r>
    </w:p>
    <w:p>
      <w:r>
        <w:t xml:space="preserve">Lause1: Janice huomaa, että hänellä on paljon hilseilyä. Lause2: Hän kokeilee käyttää hilseenestoshampoota, mutta se ei auta. Lause3: Lopulta hän päättää ajella päänsä päästäkseen eroon hilseestä. Lause4: Hän rakastaa uutta ulkonäköään ilman hiuksia. Lause5: Janice on niin onnellinen siitä, ettei hänellä ole enää hilseä.</w:t>
      </w:r>
    </w:p>
    <w:p>
      <w:r>
        <w:rPr>
          <w:b/>
        </w:rPr>
        <w:t xml:space="preserve">Tulos</w:t>
      </w:r>
    </w:p>
    <w:p>
      <w:r>
        <w:t xml:space="preserve">Janice</w:t>
      </w:r>
    </w:p>
    <w:p>
      <w:r>
        <w:rPr>
          <w:b/>
        </w:rPr>
        <w:t xml:space="preserve">Esimerkki 4.3931</w:t>
      </w:r>
    </w:p>
    <w:p>
      <w:r>
        <w:t xml:space="preserve">Lause1: Shelia oli tänä lukuvuonna ajo-opetuksessa. Lause2: Shelia ei ollut siitä innoissaan. Lause3: Opettaja oli ilkeä. Lause4: Sheila reputti luokan ajokokeen. Lause5: Shelia sai sen sijaan ajokortin seuraavana kesänä.</w:t>
      </w:r>
    </w:p>
    <w:p>
      <w:r>
        <w:rPr>
          <w:b/>
        </w:rPr>
        <w:t xml:space="preserve">Tulos</w:t>
      </w:r>
    </w:p>
    <w:p>
      <w:r>
        <w:t xml:space="preserve">Sheila, opettaja, Shelia</w:t>
      </w:r>
    </w:p>
    <w:p>
      <w:r>
        <w:rPr>
          <w:b/>
        </w:rPr>
        <w:t xml:space="preserve">Esimerkki 4.3932</w:t>
      </w:r>
    </w:p>
    <w:p>
      <w:r>
        <w:t xml:space="preserve">Lause1: Sam ei ollut koskaan käynyt rannalla. Lause2: Hän oli kuolemassa syöpään. Lause3: Hän halusi mennä ennen kuolemaansa. Lause4: Hänen ystävänsä halusivat viedä hänet. Lause5: Valitettavasti heillä ei ollut siihen varaa.</w:t>
      </w:r>
    </w:p>
    <w:p>
      <w:r>
        <w:rPr>
          <w:b/>
        </w:rPr>
        <w:t xml:space="preserve">Tulos</w:t>
      </w:r>
    </w:p>
    <w:p>
      <w:r>
        <w:t xml:space="preserve">Samin ystävät, Sam</w:t>
      </w:r>
    </w:p>
    <w:p>
      <w:r>
        <w:rPr>
          <w:b/>
        </w:rPr>
        <w:t xml:space="preserve">Esimerkki 4.3933</w:t>
      </w:r>
    </w:p>
    <w:p>
      <w:r>
        <w:t xml:space="preserve">Lause1: Sirkus on kaupungissa tällä viikolla. Lause2: Päätin ottaa veljenpoikani mukaan. Lause3: He näkivät sirkuksen ensimmäistä kertaa. Lause4: Me kaikki nautimme eri esitysten katselusta. Lause5: Kun sirkus oli ohi, menimme jäätelölle.</w:t>
      </w:r>
    </w:p>
    <w:p>
      <w:r>
        <w:rPr>
          <w:b/>
        </w:rPr>
        <w:t xml:space="preserve">Tulos</w:t>
      </w:r>
    </w:p>
    <w:p>
      <w:r>
        <w:t xml:space="preserve">Minä (itse), Veljenpoikani, Sirkus, Sirkus</w:t>
      </w:r>
    </w:p>
    <w:p>
      <w:r>
        <w:rPr>
          <w:b/>
        </w:rPr>
        <w:t xml:space="preserve">Esimerkki 4.3934</w:t>
      </w:r>
    </w:p>
    <w:p>
      <w:r>
        <w:t xml:space="preserve">Lause1: Rickin talon luona tuuli oli kovaa. Lause2: Rick meni tarkistamaan säätiedotuksen. Lause3: Hän näki tornadon olevan tulossa, mutta hänen veljensä oli vielä ulkona. Lause4: Hän juoksi ulos ja haki pikkuveljensä. Lause5: He molemmat pääsivät turvallisesti kellariin, mutta talo oli tuhoutunut.</w:t>
      </w:r>
    </w:p>
    <w:p>
      <w:r>
        <w:rPr>
          <w:b/>
        </w:rPr>
        <w:t xml:space="preserve">Tulos</w:t>
      </w:r>
    </w:p>
    <w:p>
      <w:r>
        <w:t xml:space="preserve">Rick, Rickin veli</w:t>
      </w:r>
    </w:p>
    <w:p>
      <w:r>
        <w:rPr>
          <w:b/>
        </w:rPr>
        <w:t xml:space="preserve">Esimerkki 4.3935</w:t>
      </w:r>
    </w:p>
    <w:p>
      <w:r>
        <w:t xml:space="preserve">Lause1: Pojat olivat niin innoissaan, etteivät he pystyneet edes nukkumaan sinä yönä. Lause2: Se oli jouluaamu, ja he ponnahtivat sängystä. Lause3: He juoksivat alakertaan kuusen luo. Lause4: Siinä se oli! Lause5: Upouusi Go Cart, jonka he olivat halunneet.</w:t>
      </w:r>
    </w:p>
    <w:p>
      <w:r>
        <w:rPr>
          <w:b/>
        </w:rPr>
        <w:t xml:space="preserve">Tulos</w:t>
      </w:r>
    </w:p>
    <w:p>
      <w:r>
        <w:t xml:space="preserve">Pojat</w:t>
      </w:r>
    </w:p>
    <w:p>
      <w:r>
        <w:rPr>
          <w:b/>
        </w:rPr>
        <w:t xml:space="preserve">Esimerkki 4.3936</w:t>
      </w:r>
    </w:p>
    <w:p>
      <w:r>
        <w:t xml:space="preserve">Lause1: Chloe voitti uuden polkupyörän. Lause2: Hän oli osallistunut koulunsa värityskilpailuun. Lause3: Hän oli hyvin ylpeä saavutuksestaan. Lause4: Hän meni kotiin ja teroitti värikynänsä. Lause5: Hän halusi olla valmis seuraavaan kilpailuun!</w:t>
      </w:r>
    </w:p>
    <w:p>
      <w:r>
        <w:rPr>
          <w:b/>
        </w:rPr>
        <w:t xml:space="preserve">Tulos</w:t>
      </w:r>
    </w:p>
    <w:p>
      <w:r>
        <w:t xml:space="preserve">Chloe</w:t>
      </w:r>
    </w:p>
    <w:p>
      <w:r>
        <w:rPr>
          <w:b/>
        </w:rPr>
        <w:t xml:space="preserve">Esimerkki 4.3937</w:t>
      </w:r>
    </w:p>
    <w:p>
      <w:r>
        <w:t xml:space="preserve">Lause1: Mieheni sanoi, että minun on lähdettävä talosta viikoksi. Lause2: Asuin ystävän luona. Lause3: Ystäväni luona ei ole lämpöä. Lause4: Minä sairastuin. Lause5: Seuraavan kerran, kun mieheni käskee minua lähtemään, kieltäydyn.</w:t>
      </w:r>
    </w:p>
    <w:p>
      <w:r>
        <w:rPr>
          <w:b/>
        </w:rPr>
        <w:t xml:space="preserve">Tulos</w:t>
      </w:r>
    </w:p>
    <w:p>
      <w:r>
        <w:t xml:space="preserve">Minä (itse), Mieheni, Ystäväni</w:t>
      </w:r>
    </w:p>
    <w:p>
      <w:r>
        <w:rPr>
          <w:b/>
        </w:rPr>
        <w:t xml:space="preserve">Esimerkki 4.3938</w:t>
      </w:r>
    </w:p>
    <w:p>
      <w:r>
        <w:t xml:space="preserve">Lause1: Jousiammuntatunneilla. Lause2: Harjoittelimme kolme kuukautta. Lause3: Sitten oli kilpailun aika. Lause4: Ystäväni veivät kaikki pokaalit kotiin. Lause5: Minut hylättiin, koska löin vahingossa tuomaria.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4.3939</w:t>
      </w:r>
    </w:p>
    <w:p>
      <w:r>
        <w:t xml:space="preserve">Lause1: Timin pihalla oli aina roskia. Lause2: Tuuli toi niitä naapurustosta. Lause3: Jonkin ajan kuluttua Tim hankki aidan pitääkseen sen poissa. Lause4: Se toimi tiettyyn pisteeseen asti. Lause5: Lopulta aita keräsi paljon roskia.</w:t>
      </w:r>
    </w:p>
    <w:p>
      <w:r>
        <w:rPr>
          <w:b/>
        </w:rPr>
        <w:t xml:space="preserve">Tulos</w:t>
      </w:r>
    </w:p>
    <w:p>
      <w:r>
        <w:t xml:space="preserve">Tim</w:t>
      </w:r>
    </w:p>
    <w:p>
      <w:r>
        <w:rPr>
          <w:b/>
        </w:rPr>
        <w:t xml:space="preserve">Esimerkki 4.3940</w:t>
      </w:r>
    </w:p>
    <w:p>
      <w:r>
        <w:t xml:space="preserve">Lause1: Steve oli erittäin kuumana päivänä ulkona koiransa kanssa, kun hänen puhelimensa soi. Lause2: Steve hyppäsi autoonsa ja lähti auttamaan. Lause3: Hän lähetti vaimolleen tekstiviestin, jotta tämä päästäisi koiran sisään, ja vietti tunteja ystävänsä kanssa. Lause4: Kotiin tullessaan hän kauhistui nähdessään koiransa liikkumattomana liassa. Lause5: Hänen vaimonsa ei koskaan saanut tekstiviestiä, ja ulkona loukussa oleva koira oli kuollut.</w:t>
      </w:r>
    </w:p>
    <w:p>
      <w:r>
        <w:rPr>
          <w:b/>
        </w:rPr>
        <w:t xml:space="preserve">Tulos</w:t>
      </w:r>
    </w:p>
    <w:p>
      <w:r>
        <w:t xml:space="preserve">Steve, hänen koiransa, hänen ystävänsä, hänen vaimonsa, -</w:t>
      </w:r>
    </w:p>
    <w:p>
      <w:r>
        <w:rPr>
          <w:b/>
        </w:rPr>
        <w:t xml:space="preserve">Esimerkki 4.3941</w:t>
      </w:r>
    </w:p>
    <w:p>
      <w:r>
        <w:t xml:space="preserve">Lause1: Sue rakasti äitinsä monnia. Lause2: Hän söi sitä joka päivä. Lause3: Eräänä päivänä Sue lähti opiskelemaan. Lause4: Hän kaipasi äitinsä monnia. Lause5: Eräänä päivänä hänen äitinsä yllätti hänet ja ilmestyi paikalle monnien kanssa!</w:t>
      </w:r>
    </w:p>
    <w:p>
      <w:r>
        <w:rPr>
          <w:b/>
        </w:rPr>
        <w:t xml:space="preserve">Tulos</w:t>
      </w:r>
    </w:p>
    <w:p>
      <w:r>
        <w:t xml:space="preserve">Sue, äiti</w:t>
      </w:r>
    </w:p>
    <w:p>
      <w:r>
        <w:rPr>
          <w:b/>
        </w:rPr>
        <w:t xml:space="preserve">Esimerkki 4.3942</w:t>
      </w:r>
    </w:p>
    <w:p>
      <w:r>
        <w:t xml:space="preserve">Lause1: Lana oli ruokakaupassa ostamassa hygieniatuotteita. Lause2: Hän meni kassalle ja yritti maksaa. Lause3: Hänen kortissaan oli jotain vikaa, ja kortti hylättiin. Lause4: Hänen oli soitettava pankkiin puhelimella selvittääkseen asian. Lause5: Lopulta hän pystyi maksamaan ilman ongelmia.</w:t>
      </w:r>
    </w:p>
    <w:p>
      <w:r>
        <w:rPr>
          <w:b/>
        </w:rPr>
        <w:t xml:space="preserve">Tulos</w:t>
      </w:r>
    </w:p>
    <w:p>
      <w:r>
        <w:t xml:space="preserve">Lana</w:t>
      </w:r>
    </w:p>
    <w:p>
      <w:r>
        <w:rPr>
          <w:b/>
        </w:rPr>
        <w:t xml:space="preserve">Esimerkki 4.3943</w:t>
      </w:r>
    </w:p>
    <w:p>
      <w:r>
        <w:t xml:space="preserve">Lause1: Marsha on hieman ylipainoinen ikäisekseen ja pituuteensa nähden. Lause2: Marsha aikoo aloittaa tiukan ruokavalio- ja liikuntasuunnitelman. Lause3: Hän tulee kuntoon ja terveemmäksi ajan myötä. Lause4: Marsha aloittaa oman kuntosalin. Lause5: Hän kiertää nyt ympäri maailmaa antamassa terveellisiä ruokavinkkejä.</w:t>
      </w:r>
    </w:p>
    <w:p>
      <w:r>
        <w:rPr>
          <w:b/>
        </w:rPr>
        <w:t xml:space="preserve">Tulos</w:t>
      </w:r>
    </w:p>
    <w:p>
      <w:r>
        <w:t xml:space="preserve">Marsha</w:t>
      </w:r>
    </w:p>
    <w:p>
      <w:r>
        <w:rPr>
          <w:b/>
        </w:rPr>
        <w:t xml:space="preserve">Esimerkki 4.3944</w:t>
      </w:r>
    </w:p>
    <w:p>
      <w:r>
        <w:t xml:space="preserve">Lause1: Henderson rakasti metsästystä. Lause2: Eräänä päivänä karhu hyökkäsi hänen kimppuunsa. Lause3: Henderson kiidätettiin sairaalaan. Lause4: Monien päivien jälkeen Henderson selvisi lopulta hengissä. Lause5: Nyt Henderson ei enää metsästä.</w:t>
      </w:r>
    </w:p>
    <w:p>
      <w:r>
        <w:rPr>
          <w:b/>
        </w:rPr>
        <w:t xml:space="preserve">Tulos</w:t>
      </w:r>
    </w:p>
    <w:p>
      <w:r>
        <w:t xml:space="preserve">Sairaala, Bear, Henderson</w:t>
      </w:r>
    </w:p>
    <w:p>
      <w:r>
        <w:rPr>
          <w:b/>
        </w:rPr>
        <w:t xml:space="preserve">Esimerkki 4.3945</w:t>
      </w:r>
    </w:p>
    <w:p>
      <w:r>
        <w:t xml:space="preserve">Lause1: Jill huomasi savun tulevan viereisestä huoneesta. Lause2: Jill säikähti aluksi ja luuli sen olevan tulipalo. Lause3: Hän siirtyi hitaasti tutkimaan lähdettä. Lause4: Kun hän avasi oven, hän oli helpottunut nähdessään, ettei kyseessä ollut tulipalo. Lause5: Sen sijaan hän huomasi, että hän oli jättänyt suoristuslaitteensa pistorasiaan.</w:t>
      </w:r>
    </w:p>
    <w:p>
      <w:r>
        <w:rPr>
          <w:b/>
        </w:rPr>
        <w:t xml:space="preserve">Tulos</w:t>
      </w:r>
    </w:p>
    <w:p>
      <w:r>
        <w:t xml:space="preserve">Jill</w:t>
      </w:r>
    </w:p>
    <w:p>
      <w:r>
        <w:rPr>
          <w:b/>
        </w:rPr>
        <w:t xml:space="preserve">Esimerkki 4.3946</w:t>
      </w:r>
    </w:p>
    <w:p>
      <w:r>
        <w:t xml:space="preserve">Lause1: Ystäväni tulivat luokseni ja halusivat pitää nuotion. Lause2: Sanoin heille, että ulkona oli aivan liian kuuma, mutta he vaativat! Lause3: Kesti jonkin aikaa saada minut vakuuttuneeksi, mutta lopulta annoin periksi. Lause4: Järjestimme kaiken nuotiota varten, ja siitä tuli hyvä. Lause5: Meillä kaikilla oli hauskaa istua nuotion ympärillä ja kertoa tarinoita!</w:t>
      </w:r>
    </w:p>
    <w:p>
      <w:r>
        <w:rPr>
          <w:b/>
        </w:rPr>
        <w:t xml:space="preserve">Tulos</w:t>
      </w:r>
    </w:p>
    <w:p>
      <w:r>
        <w:t xml:space="preserve">Minä (itse), Ystävät</w:t>
      </w:r>
    </w:p>
    <w:p>
      <w:r>
        <w:rPr>
          <w:b/>
        </w:rPr>
        <w:t xml:space="preserve">Esimerkki 4.3947</w:t>
      </w:r>
    </w:p>
    <w:p>
      <w:r>
        <w:t xml:space="preserve">Lause1: Jon omisti pienyrityksen. Lause2: Hän päätti olla maksamatta verojaan. Lause3: Verovirasto sai selville, mitä hän teki. Lause4: He sakottivat häntä tuhansilla dollareilla. Lause5: Jon tajusi, että hänen pitäisi maksaa veronsa.</w:t>
      </w:r>
    </w:p>
    <w:p>
      <w:r>
        <w:rPr>
          <w:b/>
        </w:rPr>
        <w:t xml:space="preserve">Tulos</w:t>
      </w:r>
    </w:p>
    <w:p>
      <w:r>
        <w:t xml:space="preserve">Irs, Jon</w:t>
      </w:r>
    </w:p>
    <w:p>
      <w:r>
        <w:rPr>
          <w:b/>
        </w:rPr>
        <w:t xml:space="preserve">Esimerkki 4.3948</w:t>
      </w:r>
    </w:p>
    <w:p>
      <w:r>
        <w:t xml:space="preserve">Lause1: Ellie oli huolissaan siitä, että hän saattoi olla raskaana. Lause2: Ellie oli ostamassa elintarvikkeita ja päätti ottaa testin. Lause3: Kaupan vessassa hän teki testin. Lause4: Ellie yritti pysyä rauhallisena odottaessaan vastausta. Lause5: Onneksi testi oli negatiivinen.</w:t>
      </w:r>
    </w:p>
    <w:p>
      <w:r>
        <w:rPr>
          <w:b/>
        </w:rPr>
        <w:t xml:space="preserve">Tulos</w:t>
      </w:r>
    </w:p>
    <w:p>
      <w:r>
        <w:t xml:space="preserve">Ellie</w:t>
      </w:r>
    </w:p>
    <w:p>
      <w:r>
        <w:rPr>
          <w:b/>
        </w:rPr>
        <w:t xml:space="preserve">Esimerkki 4.3949</w:t>
      </w:r>
    </w:p>
    <w:p>
      <w:r>
        <w:t xml:space="preserve">Lause1: Tohtori tuli vastaanotolle. Lause2: Hän alkoi esittää minulle kiusallisia kysymyksiä. Lause3: Hän kysyi, pärjäänkö diabeteksen kanssa hyvin. Lause4: Hämmennyin, koska en kärsi diabeteksesta. Lause5: Lopulta hän huomasi, että hänellä oli väärä potilaskortti.</w:t>
      </w:r>
    </w:p>
    <w:p>
      <w:r>
        <w:rPr>
          <w:b/>
        </w:rPr>
        <w:t xml:space="preserve">Tulos</w:t>
      </w:r>
    </w:p>
    <w:p>
      <w:r>
        <w:t xml:space="preserve">Tohtori, minä (itse)</w:t>
      </w:r>
    </w:p>
    <w:p>
      <w:r>
        <w:rPr>
          <w:b/>
        </w:rPr>
        <w:t xml:space="preserve">Esimerkki 4.3950</w:t>
      </w:r>
    </w:p>
    <w:p>
      <w:r>
        <w:t xml:space="preserve">Lause1: Penelope löysi eräänä päivänä matematiikan tunnilla pöydältään novellin. Lause2: Seuraavana päivänä siellä oli toinen tarina. Lause3: Joka päivä kahden viikon ajan hän löysi tarinan pöydältään. Lause4: Hän nautti tarinoista ja ihmetteli, kuka ne kirjoitti. Lause5: Hän oli yllättynyt huomatessaan, että hänen paras ystävänsä John oli tarinoiden kirjoittaja.</w:t>
      </w:r>
    </w:p>
    <w:p>
      <w:r>
        <w:rPr>
          <w:b/>
        </w:rPr>
        <w:t xml:space="preserve">Tulos</w:t>
      </w:r>
    </w:p>
    <w:p>
      <w:r>
        <w:t xml:space="preserve">Penelope, John</w:t>
      </w:r>
    </w:p>
    <w:p>
      <w:r>
        <w:rPr>
          <w:b/>
        </w:rPr>
        <w:t xml:space="preserve">Esimerkki 4.3951</w:t>
      </w:r>
    </w:p>
    <w:p>
      <w:r>
        <w:t xml:space="preserve">Lause1: Uuden Meksikon autiomaassa on paljon ilkeitä otuksia. Lause2: Minut on opetettu varomaan kalkkarokäärmeitä ja skorpioneja. Lause3: Mieheni varttui idässä, jossa ei ollut niin paljon avointa maata. Lause4: Hän huusi kuin tyttö, kun tuhatjalkainen ensimmäisen kerran kohtasi hänet. Lause5: Se oli hauskinta, mitä olen koskaan nähnyt.</w:t>
      </w:r>
    </w:p>
    <w:p>
      <w:r>
        <w:rPr>
          <w:b/>
        </w:rPr>
        <w:t xml:space="preserve">Tulos</w:t>
      </w:r>
    </w:p>
    <w:p>
      <w:r>
        <w:t xml:space="preserve">Minä (itse), Eläimet, Kalkkarokäärmeet, tuhatjalkaiset, skorpionit, aviomieheni</w:t>
      </w:r>
    </w:p>
    <w:p>
      <w:r>
        <w:rPr>
          <w:b/>
        </w:rPr>
        <w:t xml:space="preserve">Esimerkki 4.3952</w:t>
      </w:r>
    </w:p>
    <w:p>
      <w:r>
        <w:t xml:space="preserve">Lause1: Joe oli saanut veljeltään housut. Lause2: Hän oli innoissaan, että hän sai ne vihdoin. Lause3: Hän käytti niitä koulussa välittämättä siitä, että ne olivat liian isot. Lause4: Hän vietti suurimman osan päivästä patikoiden niitä. Lause5: Hän vannoi pitävänsä vyötä, kun hän seuraavan kerran pukee ne jalkaansa.</w:t>
      </w:r>
    </w:p>
    <w:p>
      <w:r>
        <w:rPr>
          <w:b/>
        </w:rPr>
        <w:t xml:space="preserve">Tulos</w:t>
      </w:r>
    </w:p>
    <w:p>
      <w:r>
        <w:t xml:space="preserve">Joe, veli</w:t>
      </w:r>
    </w:p>
    <w:p>
      <w:r>
        <w:rPr>
          <w:b/>
        </w:rPr>
        <w:t xml:space="preserve">Esimerkki 4.3953</w:t>
      </w:r>
    </w:p>
    <w:p>
      <w:r>
        <w:t xml:space="preserve">Lause1: Kyle käveli naapurustossaan. Lause2: Hän huomasi vanhan ja kuluneen talon. Lause3: Sen eteen oli pysäköity kuorma-auto, joka oli täynnä romua. Lause4: Ja hän näki talon ikkunasta laatikkotorneja. Lause5: Kyle näki kuistilla miehen, joka puhui itsekseen ja käveli pois.</w:t>
      </w:r>
    </w:p>
    <w:p>
      <w:r>
        <w:rPr>
          <w:b/>
        </w:rPr>
        <w:t xml:space="preserve">Tulos</w:t>
      </w:r>
    </w:p>
    <w:p>
      <w:r>
        <w:t xml:space="preserve">Kyle, mies</w:t>
      </w:r>
    </w:p>
    <w:p>
      <w:r>
        <w:rPr>
          <w:b/>
        </w:rPr>
        <w:t xml:space="preserve">Esimerkki 4.3954</w:t>
      </w:r>
    </w:p>
    <w:p>
      <w:r>
        <w:t xml:space="preserve">Lause1: Kate oli tylsistynyt, joten hän päätti katsoa televisiota. Lause2: Hän selasi kanavia etsien ohjelmaa. Lause3: Epätoivoissaan hän katsoi kanavia, joita hän ei koskaan katsonut. Lause4: Hohto oli TBS:llä. Lause5: Hän vaihtoi heti kanavaa.</w:t>
      </w:r>
    </w:p>
    <w:p>
      <w:r>
        <w:rPr>
          <w:b/>
        </w:rPr>
        <w:t xml:space="preserve">Tulos</w:t>
      </w:r>
    </w:p>
    <w:p>
      <w:r>
        <w:t xml:space="preserve">Kate</w:t>
      </w:r>
    </w:p>
    <w:p>
      <w:r>
        <w:rPr>
          <w:b/>
        </w:rPr>
        <w:t xml:space="preserve">Esimerkki 4.3955</w:t>
      </w:r>
    </w:p>
    <w:p>
      <w:r>
        <w:t xml:space="preserve">Lause1: Jotkut sedät jakoivat kiitospäivän aterian. Lause2: He söivät paljon lihaa. Lause3: Yksi heistä tunsi itsensä todella pahoinvoivaksi. Lause4: Hän meni vessaan. Lause5: Hän oksensi.</w:t>
      </w:r>
    </w:p>
    <w:p>
      <w:r>
        <w:rPr>
          <w:b/>
        </w:rPr>
        <w:t xml:space="preserve">Tulos</w:t>
      </w:r>
    </w:p>
    <w:p>
      <w:r>
        <w:t xml:space="preserve">Sedät</w:t>
      </w:r>
    </w:p>
    <w:p>
      <w:r>
        <w:rPr>
          <w:b/>
        </w:rPr>
        <w:t xml:space="preserve">Esimerkki 4.3956</w:t>
      </w:r>
    </w:p>
    <w:p>
      <w:r>
        <w:t xml:space="preserve">Lause1: Sheila meni asunnolleen myöhään illalla. Lause2: Sheila kuuli yhtäkkiä huoneestaan epätasaista ääntä. Lause3: Hän oli niin peloissaan eikä tiennyt, mitä tehdä. Lause4: Kun hän oli huoneessaan, hän näki aaveen ja alkoi itkeä. Lause5: Kunnes hänen ystävänsä ilmestyivät paikalle ja hän tajusi, että se oli vain pilaa.</w:t>
      </w:r>
    </w:p>
    <w:p>
      <w:r>
        <w:rPr>
          <w:b/>
        </w:rPr>
        <w:t xml:space="preserve">Tulos</w:t>
      </w:r>
    </w:p>
    <w:p>
      <w:r>
        <w:t xml:space="preserve">Sheila, Ghost, Hänen ystävänsä</w:t>
      </w:r>
    </w:p>
    <w:p>
      <w:r>
        <w:rPr>
          <w:b/>
        </w:rPr>
        <w:t xml:space="preserve">Esimerkki 4.3957</w:t>
      </w:r>
    </w:p>
    <w:p>
      <w:r>
        <w:t xml:space="preserve">Lause1: Carly oli juuri kutsunut lapsensa sisään leikkimästä ulkona. Lause2: Hän huomasi tyttärensä raapivan paljon. Lause3: Tarkemmin tarkasteltuaan hän huomasi, että hänen tyttärellään oli vesirokko. Lause4: Hän kylvetti tytön kunnolla. Lause5: Sitten hän laittoi tyttärelle lääkevoidetta ja toivoi, että se menisi ohi.</w:t>
      </w:r>
    </w:p>
    <w:p>
      <w:r>
        <w:rPr>
          <w:b/>
        </w:rPr>
        <w:t xml:space="preserve">Tulos</w:t>
      </w:r>
    </w:p>
    <w:p>
      <w:r>
        <w:t xml:space="preserve">Carly, Hänen lapsensa, Hänen tyttärensä</w:t>
      </w:r>
    </w:p>
    <w:p>
      <w:r>
        <w:rPr>
          <w:b/>
        </w:rPr>
        <w:t xml:space="preserve">Esimerkki 4.3958</w:t>
      </w:r>
    </w:p>
    <w:p>
      <w:r>
        <w:t xml:space="preserve">Lause1: Maryn piti parantaa matemaattisia taitojaan. Lause2: Hän otti yhteyttä kampuksen tutortoimistoon ja pyysi apua. Lause3: Opettaja tuli Maryn asuntolaan ja tarjoutui auttamaan häntä. Lause4: Mary työskenteli ahkerasti tutorin kanssa useiden viikkojen ajan. Lause5: Mary pääsi matematiikan loppukokeesta läpi!</w:t>
      </w:r>
    </w:p>
    <w:p>
      <w:r>
        <w:rPr>
          <w:b/>
        </w:rPr>
        <w:t xml:space="preserve">Tulos</w:t>
      </w:r>
    </w:p>
    <w:p>
      <w:r>
        <w:t xml:space="preserve">Tutor, Mary, kampuksen tutortoimisto</w:t>
      </w:r>
    </w:p>
    <w:p>
      <w:r>
        <w:rPr>
          <w:b/>
        </w:rPr>
        <w:t xml:space="preserve">Esimerkki 4.3959</w:t>
      </w:r>
    </w:p>
    <w:p>
      <w:r>
        <w:t xml:space="preserve">Lause1: Kate oli hermostunut ensimmäisestä opiskelupäivästään. Lause2: Hän saapui matematiikan tunnille etuajassa ja odotti jännittyneenä. Lause3: Kun tunti alkoi, Katea jännitti roolisuorituksen aikana vielä enemmän. Lause4: Opettaja antoi kaikille vaikeita tehtäviä. Lause5: Kate kamppaili töiden kanssa, mutta ei enää tuntenut oloaan hermostuneeksi.</w:t>
      </w:r>
    </w:p>
    <w:p>
      <w:r>
        <w:rPr>
          <w:b/>
        </w:rPr>
        <w:t xml:space="preserve">Tulos</w:t>
      </w:r>
    </w:p>
    <w:p>
      <w:r>
        <w:t xml:space="preserve">Kouluttaja, Kaikki, Kate</w:t>
      </w:r>
    </w:p>
    <w:p>
      <w:r>
        <w:rPr>
          <w:b/>
        </w:rPr>
        <w:t xml:space="preserve">Esimerkki 4.3960</w:t>
      </w:r>
    </w:p>
    <w:p>
      <w:r>
        <w:t xml:space="preserve">Lause1: Larry oli juuri ostanut kuumaa kahvia. Lause2: Hän ei malttanut odottaa juovansa sitä ennen kuin oli lopettanut ajamisen. Lause3: Juodessaan hän joutui lyömään jarruja. Lause4: Tämä sai kahvin valumaan hänen päälleen. Lause5: Hän väisti ja aiheutti vielä suuremman onnettomuuden.</w:t>
      </w:r>
    </w:p>
    <w:p>
      <w:r>
        <w:rPr>
          <w:b/>
        </w:rPr>
        <w:t xml:space="preserve">Tulos</w:t>
      </w:r>
    </w:p>
    <w:p>
      <w:r>
        <w:t xml:space="preserve">Kahvi, Larry</w:t>
      </w:r>
    </w:p>
    <w:p>
      <w:r>
        <w:rPr>
          <w:b/>
        </w:rPr>
        <w:t xml:space="preserve">Esimerkki 4.3961</w:t>
      </w:r>
    </w:p>
    <w:p>
      <w:r>
        <w:t xml:space="preserve">Lause1: July aloitti säästötilin, kun hän täytti kahdeksan vuotta. Lause2: Joka viikko hän tallettaa 5 dollaria. Lause3: Hän on päättänyt säästää uuteen autoon. Lause4: Hän on tehnyt hyvää työtä. Lause5: Hän toivoo säilyttävänsä rahansa kahdeksantoista ikävuoteen asti.</w:t>
      </w:r>
    </w:p>
    <w:p>
      <w:r>
        <w:rPr>
          <w:b/>
        </w:rPr>
        <w:t xml:space="preserve">Tulos</w:t>
      </w:r>
    </w:p>
    <w:p>
      <w:r>
        <w:t xml:space="preserve">Heinäkuu</w:t>
      </w:r>
    </w:p>
    <w:p>
      <w:r>
        <w:rPr>
          <w:b/>
        </w:rPr>
        <w:t xml:space="preserve">Esimerkki 4.3962</w:t>
      </w:r>
    </w:p>
    <w:p>
      <w:r>
        <w:t xml:space="preserve">Lause1: Nicole yritti saada ajokorttia. Lause2: Hän ei valitettavasti osannut ajaa, joten tarjosin apuani! Lause3: Vein hänet puistoon ja annoin hänen ajaa nurmikolla. Lause4: Hän pärjäsi hienosti ja vaikutti riittävän itsevarmalta kokeeseen. Lause5: Seuraavana päivänä hän suoritti kokeen ja läpäisi sen!</w:t>
      </w:r>
    </w:p>
    <w:p>
      <w:r>
        <w:rPr>
          <w:b/>
        </w:rPr>
        <w:t xml:space="preserve">Tulos</w:t>
      </w:r>
    </w:p>
    <w:p>
      <w:r>
        <w:t xml:space="preserve">Minä (itse), Nicole</w:t>
      </w:r>
    </w:p>
    <w:p>
      <w:r>
        <w:rPr>
          <w:b/>
        </w:rPr>
        <w:t xml:space="preserve">Esimerkki 4.3963</w:t>
      </w:r>
    </w:p>
    <w:p>
      <w:r>
        <w:t xml:space="preserve">Lause1: Bobin piti hakea ruokaa päivälliselle. Lause2: Hän otti avaimet ja käynnisti autonsa. Lause3: Bob ajoi kauppaan. Lause4: Hän haki siellä ollessaan kaiken tarvitsemansa. Lause5: Kun hän oli valmis, hän palasi kotiin.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4.3964</w:t>
      </w:r>
    </w:p>
    <w:p>
      <w:r>
        <w:t xml:space="preserve">Lause1: Ellen vei lapsensa Targetiin ostoksille. Lause2: He käyttäytyivät todella hyvin koko matkan ajan. Lause3: Hän näki pyjamia kaupan etuosan lähellä myynnissä. Lause4: Hän antoi jokaisen lapsen valita uuden pyjaman palkinnoksi. Lause5: He pitivät pyjamista ja pitivät niitä koko päivän!</w:t>
      </w:r>
    </w:p>
    <w:p>
      <w:r>
        <w:rPr>
          <w:b/>
        </w:rPr>
        <w:t xml:space="preserve">Tulos</w:t>
      </w:r>
    </w:p>
    <w:p>
      <w:r>
        <w:t xml:space="preserve">Lapset, Ellen</w:t>
      </w:r>
    </w:p>
    <w:p>
      <w:r>
        <w:rPr>
          <w:b/>
        </w:rPr>
        <w:t xml:space="preserve">Esimerkki 4.3965</w:t>
      </w:r>
    </w:p>
    <w:p>
      <w:r>
        <w:t xml:space="preserve">Lause1: Narci oli sisustamassa kotiaan uudelleen. Lause2: Hän kävi joka päivä ostoksilla. Lause3: Pian koti oli täynnä kauniita esineitä. Lause4: Hän kutsui ystäviä kylään katsomaan kaikkia muutoksia, joita hän oli tehnyt. Lause5: He tulivat käymään ja sanoivat, että hänellä oli hieno silmä.</w:t>
      </w:r>
    </w:p>
    <w:p>
      <w:r>
        <w:rPr>
          <w:b/>
        </w:rPr>
        <w:t xml:space="preserve">Tulos</w:t>
      </w:r>
    </w:p>
    <w:p>
      <w:r>
        <w:t xml:space="preserve">Narci, ystävät</w:t>
      </w:r>
    </w:p>
    <w:p>
      <w:r>
        <w:rPr>
          <w:b/>
        </w:rPr>
        <w:t xml:space="preserve">Esimerkki 4.3966</w:t>
      </w:r>
    </w:p>
    <w:p>
      <w:r>
        <w:t xml:space="preserve">Lause1: Jim oli innokas surffaaja. Lause2: Hän yritti aina saada isoja aaltoja. Lause3: Eräänä viikonloppuna raportoitiin kovista tuulista. Lause4: Jim päätti lähteä myrskyyn surffaamaan. Lause5: Häntä ei enää koskaan nähty.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4.3967</w:t>
      </w:r>
    </w:p>
    <w:p>
      <w:r>
        <w:t xml:space="preserve">Lause1: Vuonna 1988 vaimoni käytti veronpalautuksemme uusien mattojen hankkimiseen. Lause2: Matonkerääjät eivät siirtäneet huonekaluja. Lause3: Palkkasin kälyni auttamaan minua huonekalujen siirtämisessä. Lause4: Asentajat olivat valmiita kello 14.00. Lause5: Matto oli kauniin sininen.</w:t>
      </w:r>
    </w:p>
    <w:p>
      <w:r>
        <w:rPr>
          <w:b/>
        </w:rPr>
        <w:t xml:space="preserve">Tulos</w:t>
      </w:r>
    </w:p>
    <w:p>
      <w:r>
        <w:t xml:space="preserve">Minä (itse), Asentajat, Käly, Matonpäällystäjät, Vaimo, Vaimo</w:t>
      </w:r>
    </w:p>
    <w:p>
      <w:r>
        <w:rPr>
          <w:b/>
        </w:rPr>
        <w:t xml:space="preserve">Esimerkki 4.3968</w:t>
      </w:r>
    </w:p>
    <w:p>
      <w:r>
        <w:t xml:space="preserve">Lause1: Kristi rakasti patikointia vuoristossa. Lause2: Kristi oli eräänä päivänä yksin polulla, kun hän kuuli matalan murinan. Lause3: Kääntyessään hitaasti ympäri hän näki puuman kyyristyvän. Lause4: Kristi oli ollut partiotyttö, joten hän tiesi, mitä tehdä. Lause5: Kädet taskuissa, hän nosti kätensä korkealle näyttääkseen isommalta.</w:t>
      </w:r>
    </w:p>
    <w:p>
      <w:r>
        <w:rPr>
          <w:b/>
        </w:rPr>
        <w:t xml:space="preserve">Tulos</w:t>
      </w:r>
    </w:p>
    <w:p>
      <w:r>
        <w:t xml:space="preserve">Kristi, Vuorileijona</w:t>
      </w:r>
    </w:p>
    <w:p>
      <w:r>
        <w:rPr>
          <w:b/>
        </w:rPr>
        <w:t xml:space="preserve">Esimerkki 4.3969</w:t>
      </w:r>
    </w:p>
    <w:p>
      <w:r>
        <w:t xml:space="preserve">Lause1: Anne oli jauhojen peitossa. Lause2: Hän oli leiponut keksejä tuntikausia. Lause3: Hän halusi leipoa niin paljon, että voisi tuoda niitä toimistoonsa. Lause4: Kun hän oli valmis, hän paketoi ne laatikoihin. Lause5: Kaikki hänen työtoverinsa kehuivat keksejä.</w:t>
      </w:r>
    </w:p>
    <w:p>
      <w:r>
        <w:rPr>
          <w:b/>
        </w:rPr>
        <w:t xml:space="preserve">Tulos</w:t>
      </w:r>
    </w:p>
    <w:p>
      <w:r>
        <w:t xml:space="preserve">Anne, työntekijät</w:t>
      </w:r>
    </w:p>
    <w:p>
      <w:r>
        <w:rPr>
          <w:b/>
        </w:rPr>
        <w:t xml:space="preserve">Esimerkki 4.3970</w:t>
      </w:r>
    </w:p>
    <w:p>
      <w:r>
        <w:t xml:space="preserve">Lause1: Tuuli on puhaltanut hyvin voimakkaasti. Lause2: Aita näyttää siltä, että se hajoaa. Lause3: Ostin kaikki tarvikkeet heikon aitani korjaamiseen. Lause4: Tarvitsen vain apua ystäviltä. Lause5: Minun on saatava ystäviä, jotta he voivat auttaa minua korjaamaan aidan.</w:t>
      </w:r>
    </w:p>
    <w:p>
      <w:r>
        <w:rPr>
          <w:b/>
        </w:rPr>
        <w:t xml:space="preserve">Tulos</w:t>
      </w:r>
    </w:p>
    <w:p>
      <w:r>
        <w:t xml:space="preserve">Minä (itse), Jotkut ystävät</w:t>
      </w:r>
    </w:p>
    <w:p>
      <w:r>
        <w:rPr>
          <w:b/>
        </w:rPr>
        <w:t xml:space="preserve">Esimerkki 4.3971</w:t>
      </w:r>
    </w:p>
    <w:p>
      <w:r>
        <w:t xml:space="preserve">Lause1: Amandan ystävä oli tulossa vierailulle. Lause2: Hän oli todella innoissaan. Lause3: Mutta ensin hänen äitinsä tarvitsi Amandaa tekemään kotitehtäväluettelon loppuun. Lause4: Amanda yritti tehdä askareet mahdollisimman nopeasti. Lause5: Hän sai työt valmiiksi juuri sopivasti ennen ystävänsä saapumista.</w:t>
      </w:r>
    </w:p>
    <w:p>
      <w:r>
        <w:rPr>
          <w:b/>
        </w:rPr>
        <w:t xml:space="preserve">Tulos</w:t>
      </w:r>
    </w:p>
    <w:p>
      <w:r>
        <w:t xml:space="preserve">Äiti, Amandan ystävä</w:t>
      </w:r>
    </w:p>
    <w:p>
      <w:r>
        <w:rPr>
          <w:b/>
        </w:rPr>
        <w:t xml:space="preserve">Esimerkki 4.3972</w:t>
      </w:r>
    </w:p>
    <w:p>
      <w:r>
        <w:t xml:space="preserve">Lause1: Caleb oli eräänä päivänä ajamassa töistä kotiin, kun auto törmäsi hänen selkäänsä. Lause2: Hän sai useita vammoja ja tarvitsi leikkauksen. Lause3: Toisen kuljettajan vakuutusyhtiö oli itsepäinen. Lause4: He olivat haluttomia maksamaan kaikkia sairauskuluja. Lause5: Kesti neljä vuotta, ennen kuin Caleb sai asiassa rahaa.</w:t>
      </w:r>
    </w:p>
    <w:p>
      <w:r>
        <w:rPr>
          <w:b/>
        </w:rPr>
        <w:t xml:space="preserve">Tulos</w:t>
      </w:r>
    </w:p>
    <w:p>
      <w:r>
        <w:t xml:space="preserve">Vakuutusyhtiö, Kuljettaja, Caleb</w:t>
      </w:r>
    </w:p>
    <w:p>
      <w:r>
        <w:rPr>
          <w:b/>
        </w:rPr>
        <w:t xml:space="preserve">Esimerkki 4.3973</w:t>
      </w:r>
    </w:p>
    <w:p>
      <w:r>
        <w:t xml:space="preserve">Lause1: Chet myöhästyi töistä. Lause2: Hän saapui töihin tunnin myöhässä. Lause3: Chet jätti lounaansa väliin hyvittääkseen menetetyn ajan. Lause4: Chet lähti kotiin. Lause5: Hän asetti herätyskellonsa aikaisemmin aamuksi.</w:t>
      </w:r>
    </w:p>
    <w:p>
      <w:r>
        <w:rPr>
          <w:b/>
        </w:rPr>
        <w:t xml:space="preserve">Tulos</w:t>
      </w:r>
    </w:p>
    <w:p>
      <w:r>
        <w:t xml:space="preserve">Chet</w:t>
      </w:r>
    </w:p>
    <w:p>
      <w:r>
        <w:rPr>
          <w:b/>
        </w:rPr>
        <w:t xml:space="preserve">Esimerkki 4.3974</w:t>
      </w:r>
    </w:p>
    <w:p>
      <w:r>
        <w:t xml:space="preserve">Lause1: Maryllä ei ollut tarpeeksi rahaa syödäkseen. Lause2: Hän kertoi uusille ystävilleen, että oli hänen syntymäpäivänsä. Lause3: He kaikki halusivat viedä hänet illalliselle juhlimaan. Lause4: He haluavat tietysti maksaa sen. Lause5: Mary sai ilmaisen aterian!</w:t>
      </w:r>
    </w:p>
    <w:p>
      <w:r>
        <w:rPr>
          <w:b/>
        </w:rPr>
        <w:t xml:space="preserve">Tulos</w:t>
      </w:r>
    </w:p>
    <w:p>
      <w:r>
        <w:t xml:space="preserve">Uusia ystäviä, Mary</w:t>
      </w:r>
    </w:p>
    <w:p>
      <w:r>
        <w:rPr>
          <w:b/>
        </w:rPr>
        <w:t xml:space="preserve">Esimerkki 4.3975</w:t>
      </w:r>
    </w:p>
    <w:p>
      <w:r>
        <w:t xml:space="preserve">Lause1: Cathy valittiin vastaamaan yhtiön piknikin peleistä. Lause2: Cathy päätti järjestää minigolfin ja juoksukilpailun. Lause3: Lisäksi Cathy päätti järjestää myös potkupalloa ja sulkapalloa. Lause4: Cathy esitti pelit hyväksyttäväksi, ja hänen esimiehensä hyväksyi ne. Lause5: Cathy ei malttanut odottaa, että työkaverit pelaisivat pelejä piknikillä.</w:t>
      </w:r>
    </w:p>
    <w:p>
      <w:r>
        <w:rPr>
          <w:b/>
        </w:rPr>
        <w:t xml:space="preserve">Tulos</w:t>
      </w:r>
    </w:p>
    <w:p>
      <w:r>
        <w:t xml:space="preserve">Cathy, työtoverit, hänen esimiehensä</w:t>
      </w:r>
    </w:p>
    <w:p>
      <w:r>
        <w:rPr>
          <w:b/>
        </w:rPr>
        <w:t xml:space="preserve">Esimerkki 4.3976</w:t>
      </w:r>
    </w:p>
    <w:p>
      <w:r>
        <w:t xml:space="preserve">Lause1: Martha oli hyvin nälkäinen. Lause2: Hän ei ollut syönyt tuntiin. Lause3: Hänestä tuntui kuin hän voisi syödä kätensä. Lause4: Kun ruoka tuli, hän ahmi sen. Lause5: Se oli herkullista.</w:t>
      </w:r>
    </w:p>
    <w:p>
      <w:r>
        <w:rPr>
          <w:b/>
        </w:rPr>
        <w:t xml:space="preserve">Tulos</w:t>
      </w:r>
    </w:p>
    <w:p>
      <w:r>
        <w:t xml:space="preserve">Martha</w:t>
      </w:r>
    </w:p>
    <w:p>
      <w:r>
        <w:rPr>
          <w:b/>
        </w:rPr>
        <w:t xml:space="preserve">Esimerkki 4.3977</w:t>
      </w:r>
    </w:p>
    <w:p>
      <w:r>
        <w:t xml:space="preserve">Lause1: Jin halusi koiran. Lause2: Hän meni turvakotiin ja tapasi kaikki siellä olevat koirat. Lause3: Jokainen koira oli niin söpö ja suloinen, ettei Jin osannut päättää. Lause4: Lopulta hän päätyi koiraan, jolla oli vain kolme jalkaa. Lause5: Jin rakastaa koiraansa kovasti.</w:t>
      </w:r>
    </w:p>
    <w:p>
      <w:r>
        <w:rPr>
          <w:b/>
        </w:rPr>
        <w:t xml:space="preserve">Tulos</w:t>
      </w:r>
    </w:p>
    <w:p>
      <w:r>
        <w:t xml:space="preserve">Jin</w:t>
      </w:r>
    </w:p>
    <w:p>
      <w:r>
        <w:rPr>
          <w:b/>
        </w:rPr>
        <w:t xml:space="preserve">Esimerkki 4.3978</w:t>
      </w:r>
    </w:p>
    <w:p>
      <w:r>
        <w:t xml:space="preserve">Lause1: Kun olin seitsemänvuotias, isäni lähti asioille. Lause2: Hän väitti menevänsä vain kauppaan hakemaan elintarvikkeita. Lause3: Nukahdin ennen kuin hän palasi. Lause4: Seuraavana aamuna tajusin, ettei hän ollut vieläkään palannut. Lause5: Äitini ja minä emme koskaan puhuneet siitä sen jälkeen.</w:t>
      </w:r>
    </w:p>
    <w:p>
      <w:r>
        <w:rPr>
          <w:b/>
        </w:rPr>
        <w:t xml:space="preserve">Tulos</w:t>
      </w:r>
    </w:p>
    <w:p>
      <w:r>
        <w:t xml:space="preserve">Minä (itse), isä, äiti</w:t>
      </w:r>
    </w:p>
    <w:p>
      <w:r>
        <w:rPr>
          <w:b/>
        </w:rPr>
        <w:t xml:space="preserve">Esimerkki 4.3979</w:t>
      </w:r>
    </w:p>
    <w:p>
      <w:r>
        <w:t xml:space="preserve">Lause1: Kimberley opetteli juuri aakkosia. Lause2: Joskus häneltä jäi kirjain huomaamatta. Lause3: Hän teki kovasti töitä opetellakseen ne ulkoa. Lause4: Hän jopa jätti unen väliin oppiakseen ne. Lause5: Lopulta Kimberley oppi aakkoset.</w:t>
      </w:r>
    </w:p>
    <w:p>
      <w:r>
        <w:rPr>
          <w:b/>
        </w:rPr>
        <w:t xml:space="preserve">Tulos</w:t>
      </w:r>
    </w:p>
    <w:p>
      <w:r>
        <w:t xml:space="preserve">Kimberley</w:t>
      </w:r>
    </w:p>
    <w:p>
      <w:r>
        <w:rPr>
          <w:b/>
        </w:rPr>
        <w:t xml:space="preserve">Esimerkki 4.3980</w:t>
      </w:r>
    </w:p>
    <w:p>
      <w:r>
        <w:t xml:space="preserve">Lause1: Kylpyhuoneemme kaakelilattia on ollut viime aikoina liukas. Lause2: Tänä aamuna menin vessaan. Lause3: Keppini liukastui lattialla ja kaaduin. Lause4: Vaimoni auttoi minut ylös. Lause5: Ostimme iltapäivällä kylpyhuoneen maton.</w:t>
      </w:r>
    </w:p>
    <w:p>
      <w:r>
        <w:rPr>
          <w:b/>
        </w:rPr>
        <w:t xml:space="preserve">Tulos</w:t>
      </w:r>
    </w:p>
    <w:p>
      <w:r>
        <w:t xml:space="preserve">Minä (itse), Vaimoni</w:t>
      </w:r>
    </w:p>
    <w:p>
      <w:r>
        <w:rPr>
          <w:b/>
        </w:rPr>
        <w:t xml:space="preserve">Esimerkki 4.3981</w:t>
      </w:r>
    </w:p>
    <w:p>
      <w:r>
        <w:t xml:space="preserve">Lause1: Greg ja Dana rakastivat leiriytymistä. Lause2: He menivät ystäviensä mökille. Lause3: He kalastivat ja tekivät nuotioita. Lause4: He olivat myöhään ulkona. Lause5: Heillä oli paljon hauskaa.</w:t>
      </w:r>
    </w:p>
    <w:p>
      <w:r>
        <w:rPr>
          <w:b/>
        </w:rPr>
        <w:t xml:space="preserve">Tulos</w:t>
      </w:r>
    </w:p>
    <w:p>
      <w:r>
        <w:t xml:space="preserve">Greg, ystävät, Dana</w:t>
      </w:r>
    </w:p>
    <w:p>
      <w:r>
        <w:rPr>
          <w:b/>
        </w:rPr>
        <w:t xml:space="preserve">Esimerkki 4.3982</w:t>
      </w:r>
    </w:p>
    <w:p>
      <w:r>
        <w:t xml:space="preserve">Lause1: Kesha meni sokkotreffeille. Lause2: Mies, jonka kanssa Kesha tapasi, alkoi riidellä ravintolassa olleen miehen kanssa. Lause3: Kesha juoksi naisten vessaan. Lause4: Hän avasi suuren ikkunan. Lause5: Kesha lähti kujan kautta, jotta hänen ei tarvitsisi nähdä treffiseuraansa.</w:t>
      </w:r>
    </w:p>
    <w:p>
      <w:r>
        <w:rPr>
          <w:b/>
        </w:rPr>
        <w:t xml:space="preserve">Tulos</w:t>
      </w:r>
    </w:p>
    <w:p>
      <w:r>
        <w:t xml:space="preserve">Kesha, Mies, Mies</w:t>
      </w:r>
    </w:p>
    <w:p>
      <w:r>
        <w:rPr>
          <w:b/>
        </w:rPr>
        <w:t xml:space="preserve">Esimerkki 4.3983</w:t>
      </w:r>
    </w:p>
    <w:p>
      <w:r>
        <w:t xml:space="preserve">Lause1: Gina oli kaupassa ostamassa välipaloja. Lause2: Hänen veljensä ja hänen ystävänsä Joe olivat ovien ulkopuolella. Lause3: Gina vältti yleensä Joeta, mutta nyt ei ollut paikkaa, jonne mennä. Lause4: Gina poistui kaupasta ja yritti kävellä heidän ohitseen. Lause5: Valitettavasti Joe näki hänet ja huusi ilkeitä asioita, kun hän käveli pois.</w:t>
      </w:r>
    </w:p>
    <w:p>
      <w:r>
        <w:rPr>
          <w:b/>
        </w:rPr>
        <w:t xml:space="preserve">Tulos</w:t>
      </w:r>
    </w:p>
    <w:p>
      <w:r>
        <w:t xml:space="preserve">Veli, Gina, Joe, Store</w:t>
      </w:r>
    </w:p>
    <w:p>
      <w:r>
        <w:rPr>
          <w:b/>
        </w:rPr>
        <w:t xml:space="preserve">Esimerkki 4.3984</w:t>
      </w:r>
    </w:p>
    <w:p>
      <w:r>
        <w:t xml:space="preserve">Lause1: Ken oli aina huono lomilla. Lause2: Tänä vuonna hän yritti parhaansa mukaan muistaa äitienpäivää. Lause3: Hän lähetti äidilleen kortin. Lause4: Ken vei äidin sitten syömään. Lause5: Hänen äitinsä oli hyvin kiitollinen.</w:t>
      </w:r>
    </w:p>
    <w:p>
      <w:r>
        <w:rPr>
          <w:b/>
        </w:rPr>
        <w:t xml:space="preserve">Tulos</w:t>
      </w:r>
    </w:p>
    <w:p>
      <w:r>
        <w:t xml:space="preserve">Ken, äiti</w:t>
      </w:r>
    </w:p>
    <w:p>
      <w:r>
        <w:rPr>
          <w:b/>
        </w:rPr>
        <w:t xml:space="preserve">Esimerkki 4.3985</w:t>
      </w:r>
    </w:p>
    <w:p>
      <w:r>
        <w:t xml:space="preserve">Lause1: John oli hyvä oppilas ja luokkansa paras. Lause2: Hän haaveili pääsevänsä arvostettuun yliopistoon itärannikolla. Lause3: Hän oli tehnyt kovasti töitä päästäkseen tähän asemaan. Lause4: Hän sai puhelun yliopiston vastaanottotoimistosta. Lause5: Hän aikoo opiskella yliopistossa syksyllä.</w:t>
      </w:r>
    </w:p>
    <w:p>
      <w:r>
        <w:rPr>
          <w:b/>
        </w:rPr>
        <w:t xml:space="preserve">Tulos</w:t>
      </w:r>
    </w:p>
    <w:p>
      <w:r>
        <w:t xml:space="preserve">John, luokka, toimisto</w:t>
      </w:r>
    </w:p>
    <w:p>
      <w:r>
        <w:rPr>
          <w:b/>
        </w:rPr>
        <w:t xml:space="preserve">Esimerkki 4.3986</w:t>
      </w:r>
    </w:p>
    <w:p>
      <w:r>
        <w:t xml:space="preserve">Lause1: Tabby oli yksi parhaista ystävistäni, kunnes hän kuoli. Lause2: Lähdimme hänen Mustangillaan leirintäalueelta aivan kaupunkimme ulkopuolella. Lause3: Hän kääntyi vasemmalle valtatielle 64, mutta ajautui vastaantulevien kaistalle. Lause4: Viimeinen asia, jonka muistan, oli, että hän katsoi minua, käsi rinnallaan. Lause5: Hän kaatui kyljelleen juuri ennen kuin puoliperävaunu ajoi hänen kylkensä yli.</w:t>
      </w:r>
    </w:p>
    <w:p>
      <w:r>
        <w:rPr>
          <w:b/>
        </w:rPr>
        <w:t xml:space="preserve">Tulos</w:t>
      </w:r>
    </w:p>
    <w:p>
      <w:r>
        <w:t xml:space="preserve">Minä (itse), Parhaat ystävät, Tabby</w:t>
      </w:r>
    </w:p>
    <w:p>
      <w:r>
        <w:rPr>
          <w:b/>
        </w:rPr>
        <w:t xml:space="preserve">Esimerkki 4.3987</w:t>
      </w:r>
    </w:p>
    <w:p>
      <w:r>
        <w:t xml:space="preserve">Lause1: Etsin netistä uutta mattoa. Lause2: Löysin yhden, joka oli täydellinen ja halpa. Lause3: Odotin yli kaksi kuukautta maton saapumista. Lause4: Sain hämmentyneenä hyvin pienen laatikon. Lause5: Kun avasin sen, sain tietää, että olin tilannut maton nukkekotiin.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4.3988</w:t>
      </w:r>
    </w:p>
    <w:p>
      <w:r>
        <w:t xml:space="preserve">Lause1: Tänään on suuri päivä minulle. Lause2: Tänään on viimeinen päivä, jolloin voin suorittaa loppukokeeni. Lause3: Tämä koe ei ole niin vaikea, ajattelin sitä tehdessäni. Lause4: Olin niin hermostunut odottaessani tulostani. Lause5: Opettaja kutsui minut huoneeseen ja näytti minulle täydellisen tulokseni.</w:t>
      </w:r>
    </w:p>
    <w:p>
      <w:r>
        <w:rPr>
          <w:b/>
        </w:rPr>
        <w:t xml:space="preserve">Tulos</w:t>
      </w:r>
    </w:p>
    <w:p>
      <w:r>
        <w:t xml:space="preserve">Minä (itse), opettaja</w:t>
      </w:r>
    </w:p>
    <w:p>
      <w:r>
        <w:rPr>
          <w:b/>
        </w:rPr>
        <w:t xml:space="preserve">Esimerkki 4.3989</w:t>
      </w:r>
    </w:p>
    <w:p>
      <w:r>
        <w:t xml:space="preserve">Lause1: Christy oli aina halunnut uuden auton. Lause2: Hän kertoi miehelleen unelmastaan, ja mies vain hymyili. Lause3: Christy tiesi, ettei heillä ollut varaa siihen, ja unohti sen nopeasti. Lause4: Jouluaamuna Christyn aviomies käski häntä katsomaan autotallista. Lause5: Christyn silmien edessä oli upouusi auto, jossa oli keula.</w:t>
      </w:r>
    </w:p>
    <w:p>
      <w:r>
        <w:rPr>
          <w:b/>
        </w:rPr>
        <w:t xml:space="preserve">Tulos</w:t>
      </w:r>
    </w:p>
    <w:p>
      <w:r>
        <w:t xml:space="preserve">Hänen miehensä Christy</w:t>
      </w:r>
    </w:p>
    <w:p>
      <w:r>
        <w:rPr>
          <w:b/>
        </w:rPr>
        <w:t xml:space="preserve">Esimerkki 4.3990</w:t>
      </w:r>
    </w:p>
    <w:p>
      <w:r>
        <w:t xml:space="preserve">Lause1: Tommy halusi korjata autonsa naarmut. Lause2: Naarmut tulivat reunakivestä, jonka hän ohitti viime viikolla. Lause3: Hän osti automaalia paikallisesta autoliikkeestä. Lause4: Hän käytti viikonlopun autonsa naarmujen peittämiseen. Lause5: Tommyn auto näyttää nyt aivan uudelta.</w:t>
      </w:r>
    </w:p>
    <w:p>
      <w:r>
        <w:rPr>
          <w:b/>
        </w:rPr>
        <w:t xml:space="preserve">Tulos</w:t>
      </w:r>
    </w:p>
    <w:p>
      <w:r>
        <w:t xml:space="preserve">Tommy</w:t>
      </w:r>
    </w:p>
    <w:p>
      <w:r>
        <w:rPr>
          <w:b/>
        </w:rPr>
        <w:t xml:space="preserve">Esimerkki 4.3991</w:t>
      </w:r>
    </w:p>
    <w:p>
      <w:r>
        <w:t xml:space="preserve">Lause1: Serkkuni vietti syntymäpäiväjuhlia puistossa perheemme kanssa. Lause2: Kun hän oli puhaltanut kynttilät, kaikki alkoivat syödä. Lause3: Kun kaikki rentoutuivat muutaman minuutin ajan, pöytä hajosi. Lause4: Se katkesi kahtia, ja kaikki ruoka meni lattialle. Lause5: Päätin siivota sen heti.</w:t>
      </w:r>
    </w:p>
    <w:p>
      <w:r>
        <w:rPr>
          <w:b/>
        </w:rPr>
        <w:t xml:space="preserve">Tulos</w:t>
      </w:r>
    </w:p>
    <w:p>
      <w:r>
        <w:t xml:space="preserve">Minä (itse), Serkku, Perhe</w:t>
      </w:r>
    </w:p>
    <w:p>
      <w:r>
        <w:rPr>
          <w:b/>
        </w:rPr>
        <w:t xml:space="preserve">Esimerkki 4.3992</w:t>
      </w:r>
    </w:p>
    <w:p>
      <w:r>
        <w:t xml:space="preserve">Lause1: Anna oli aina halunnut päästä televisioon. Lause2: Mutta hän ei ollut kaunis eikä edes hauska! Lause3: Sitten hän sai vieraspaikan Jeopardy! Lause4: Anna pääsi sittenkin televisioon! Lause5: Hänellä oli hauskaa yleisössä.</w:t>
      </w:r>
    </w:p>
    <w:p>
      <w:r>
        <w:rPr>
          <w:b/>
        </w:rPr>
        <w:t xml:space="preserve">Tulos</w:t>
      </w:r>
    </w:p>
    <w:p>
      <w:r>
        <w:t xml:space="preserve">Anna</w:t>
      </w:r>
    </w:p>
    <w:p>
      <w:r>
        <w:rPr>
          <w:b/>
        </w:rPr>
        <w:t xml:space="preserve">Esimerkki 4.3993</w:t>
      </w:r>
    </w:p>
    <w:p>
      <w:r>
        <w:t xml:space="preserve">Lause1: Menin biokemian tunnille luottavaisin mielin ensimmäisenä päivänä. Lause2: Koska käytin tuntikausia opiskeluun, minulla ei ollut epäilystäkään siitä, että reputtaisin. Lause3: Päädyin kuitenkin epäonnistumaan kahdessa ensimmäisessä kokeessa. Lause4: Vaikka en voinut mitenkään läpäistä kurssia, yritin silti. Lause5: Päädyin epäonnistumaan ja otin tämän kokemuksen oppimisena.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4.3994</w:t>
      </w:r>
    </w:p>
    <w:p>
      <w:r>
        <w:t xml:space="preserve">Lause1: Judith oli kuusivuotias ja asui vanhempiensa kanssa Alabamassa. Lause2: Hänen vanhempansa pitivät Judithin eteläisestä aksentista. Lause3: Kun hän oli seitsemän, Judith muutti perheineen Teksasiin. Lause4: Teksasissa hänen uudet opettajansa pitivät hänen aksenttiaan puhehäiriönä. Lause5: He vaativat Judithia käymään puheterapiassa.</w:t>
      </w:r>
    </w:p>
    <w:p>
      <w:r>
        <w:rPr>
          <w:b/>
        </w:rPr>
        <w:t xml:space="preserve">Tulos</w:t>
      </w:r>
    </w:p>
    <w:p>
      <w:r>
        <w:t xml:space="preserve">Judithin vanhemmat, Judithin opettaja, Judithin perhe, Judithin vanhemmat, Judithin perhe, Uudet opettajat</w:t>
      </w:r>
    </w:p>
    <w:p>
      <w:r>
        <w:rPr>
          <w:b/>
        </w:rPr>
        <w:t xml:space="preserve">Esimerkki 4.3995</w:t>
      </w:r>
    </w:p>
    <w:p>
      <w:r>
        <w:t xml:space="preserve">Lause1: George oli klovni, joka nautti siitä, että sai lapset hymyilemään ja nauramaan. Lause2: Hän teki omituisia ilmapalloeläimiä ja jakeli niitä ympäriinsä. Lause3: Monet perheet palkkasivat hänet esiintymään lastensa syntymäpäiväjuhliin. Lause4: George oli kiitollinen juhlaklovnin taidoista. Lause5: Hän rakasti esiintymistä ja teki sitä kuolemaansa asti.</w:t>
      </w:r>
    </w:p>
    <w:p>
      <w:r>
        <w:rPr>
          <w:b/>
        </w:rPr>
        <w:t xml:space="preserve">Tulos</w:t>
      </w:r>
    </w:p>
    <w:p>
      <w:r>
        <w:t xml:space="preserve">Perheet, George, Lapset</w:t>
      </w:r>
    </w:p>
    <w:p>
      <w:r>
        <w:rPr>
          <w:b/>
        </w:rPr>
        <w:t xml:space="preserve">Esimerkki 4.3996</w:t>
      </w:r>
    </w:p>
    <w:p>
      <w:r>
        <w:t xml:space="preserve">Lause1: Gina halusi mennä kauppaan koulun lounastauolla. Lause2: Mutta hänellä ei ollut rahaa jäljellä. Lause3: Hänen äitinsä ja isänsä olivat jo lähteneet töihin. Lause4: Hän löysi 3 dollaria äidin takista kaapista. Lause5: Gina otti rahat ja lähti kouluun.</w:t>
      </w:r>
    </w:p>
    <w:p>
      <w:r>
        <w:rPr>
          <w:b/>
        </w:rPr>
        <w:t xml:space="preserve">Tulos</w:t>
      </w:r>
    </w:p>
    <w:p>
      <w:r>
        <w:t xml:space="preserve">Isä, Gina, äiti</w:t>
      </w:r>
    </w:p>
    <w:p>
      <w:r>
        <w:rPr>
          <w:b/>
        </w:rPr>
        <w:t xml:space="preserve">Esimerkki 4.3997</w:t>
      </w:r>
    </w:p>
    <w:p>
      <w:r>
        <w:t xml:space="preserve">Lause1: Tom muutti uuteen asuntoon. Lause2: Hänen puhelimensa ei toiminut hyvin. Lause3: Hän kokeili eri operaattoreita. Lause4: Mikään ei ollut parempi. Lause5: Hän meni ulos soittamaan ihmisille.</w:t>
      </w:r>
    </w:p>
    <w:p>
      <w:r>
        <w:rPr>
          <w:b/>
        </w:rPr>
        <w:t xml:space="preserve">Tulos</w:t>
      </w:r>
    </w:p>
    <w:p>
      <w:r>
        <w:t xml:space="preserve">Ihmiset, Tom</w:t>
      </w:r>
    </w:p>
    <w:p>
      <w:r>
        <w:rPr>
          <w:b/>
        </w:rPr>
        <w:t xml:space="preserve">Esimerkki 4.3998</w:t>
      </w:r>
    </w:p>
    <w:p>
      <w:r>
        <w:t xml:space="preserve">Lause1: Mel rakasti karkkikeppejä. Lause2: Hän päätti tehdä ison karkkikepin, joka oli tarkoitettu karkkikepiksi. Lause3: Jean-tätini teki myös makaronijuustoa. Lause4: Hän yritti sitten käyttää sitä keppinä, koska hän tarvitsi sellaisen. Lause5: Se hajosi kahtia, kun hän yritti käyttää sitä, ja se sai hänet surulliseksi.</w:t>
      </w:r>
    </w:p>
    <w:p>
      <w:r>
        <w:rPr>
          <w:b/>
        </w:rPr>
        <w:t xml:space="preserve">Tulos</w:t>
      </w:r>
    </w:p>
    <w:p>
      <w:r>
        <w:t xml:space="preserve">Mel, jean-täti</w:t>
      </w:r>
    </w:p>
    <w:p>
      <w:r>
        <w:rPr>
          <w:b/>
        </w:rPr>
        <w:t xml:space="preserve">Esimerkki 4.3999</w:t>
      </w:r>
    </w:p>
    <w:p>
      <w:r>
        <w:t xml:space="preserve">Lause1: Bob on ostanut asuntovaunun, jossa on kattopelti. Lause2: Kun satoi, katto vuoti aika pahasti. Lause3: Bob tarkisti vakuutuskirjastaan, oliko katto katettu. Lause4: Vakuutus korvasi pärekaton metallikatolla. Lause5: Bob on tyytyväinen, ettei sade enää vuoda hänen taloonsa.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4.4000</w:t>
      </w:r>
    </w:p>
    <w:p>
      <w:r>
        <w:t xml:space="preserve">Lause1: Joe, 98-vuotias ystäväni, oli iltapäivällä alakerrassa. Lause2: Hänen tyttärensä oli viemässä häntä lääkäriin. Lause3: Pidin Joelle seuraa hänen odottaessaan. Lause4: Joe kertoi minulle, että hän aikoi tutkia sydämensä. Lause5: Toivotin Joelle onnea, kun hänen tyttärensä haki hänet hetkeä myöhemmin.</w:t>
      </w:r>
    </w:p>
    <w:p>
      <w:r>
        <w:rPr>
          <w:b/>
        </w:rPr>
        <w:t xml:space="preserve">Tulos</w:t>
      </w:r>
    </w:p>
    <w:p>
      <w:r>
        <w:t xml:space="preserve">Minä (itse), Tytär, Joe, Tohtori</w:t>
      </w:r>
    </w:p>
    <w:p>
      <w:r>
        <w:rPr>
          <w:b/>
        </w:rPr>
        <w:t xml:space="preserve">Esimerkki 4.4001</w:t>
      </w:r>
    </w:p>
    <w:p>
      <w:r>
        <w:t xml:space="preserve">Lause1: Daniel oli pesemässä pyykkiä. Lause2: Hän sai yhden pesukerran valmiiksi ja pesuaine loppui. Lause3: Hänen täytyi juosta kauppaan hakemaan lisää. Lause4: Daniel teki juuri niin ja korvasi sen muutamassa minuutissa. Lause5: Hän sai pyykinpesun valmiiksi.</w:t>
      </w:r>
    </w:p>
    <w:p>
      <w:r>
        <w:rPr>
          <w:b/>
        </w:rPr>
        <w:t xml:space="preserve">Tulos</w:t>
      </w:r>
    </w:p>
    <w:p>
      <w:r>
        <w:t xml:space="preserve">Daniel</w:t>
      </w:r>
    </w:p>
    <w:p>
      <w:r>
        <w:rPr>
          <w:b/>
        </w:rPr>
        <w:t xml:space="preserve">Esimerkki 4.4002</w:t>
      </w:r>
    </w:p>
    <w:p>
      <w:r>
        <w:t xml:space="preserve">Lause1: Rakennusyhtiö halusi rakentaa sillan joen yli. Lause2: Johtava insinööri halusi kokeilla uutta tekniikkaa. Lause3: Hän rakensi sillan ilman betonia tai terästä. Lause4: Silta kesti 45 sekuntia sortumatta. Lause5: Kaikki roskat tukkivat joen ja loivat padon.</w:t>
      </w:r>
    </w:p>
    <w:p>
      <w:r>
        <w:rPr>
          <w:b/>
        </w:rPr>
        <w:t xml:space="preserve">Tulos</w:t>
      </w:r>
    </w:p>
    <w:p>
      <w:r>
        <w:t xml:space="preserve">Yritys, insinööri</w:t>
      </w:r>
    </w:p>
    <w:p>
      <w:r>
        <w:rPr>
          <w:b/>
        </w:rPr>
        <w:t xml:space="preserve">Esimerkki 4.4003</w:t>
      </w:r>
    </w:p>
    <w:p>
      <w:r>
        <w:t xml:space="preserve">Lause1: Työkaverini poika oli allerginen maapähkinöille. Lause2: Eräänä päivänä yksi hänen luokkatovereistaan söi voileivän. Lause3: Luokkatoveri tarjosi hänelle voileipää. Lause4: Hän unohti kysyä, mitä voita voileipä sisälsi. Lause5: Kun hän oli syönyt, hän alkoi raapia kehoaan.</w:t>
      </w:r>
    </w:p>
    <w:p>
      <w:r>
        <w:rPr>
          <w:b/>
        </w:rPr>
        <w:t xml:space="preserve">Tulos</w:t>
      </w:r>
    </w:p>
    <w:p>
      <w:r>
        <w:t xml:space="preserve">Hänen luokkatoverinsa, työtoverin poika, -</w:t>
      </w:r>
    </w:p>
    <w:p>
      <w:r>
        <w:rPr>
          <w:b/>
        </w:rPr>
        <w:t xml:space="preserve">Esimerkki 4.4004</w:t>
      </w:r>
    </w:p>
    <w:p>
      <w:r>
        <w:t xml:space="preserve">Lause1: Michael yritti päästä yliopistossaan jalkapallojoukkueeseen. Lause2: Hän epäonnistui muutamissa syötöissä harjoitusottelussa. Lause3: Michael ei päässyt joukkueeseen. Lause4: Michael päätti sen sijaan käyttää enemmän aikaa opiskeluun. Lause5: Michael valmistui kiitettävästi.</w:t>
      </w:r>
    </w:p>
    <w:p>
      <w:r>
        <w:rPr>
          <w:b/>
        </w:rPr>
        <w:t xml:space="preserve">Tulos</w:t>
      </w:r>
    </w:p>
    <w:p>
      <w:r>
        <w:t xml:space="preserve">Michael</w:t>
      </w:r>
    </w:p>
    <w:p>
      <w:r>
        <w:rPr>
          <w:b/>
        </w:rPr>
        <w:t xml:space="preserve">Esimerkki 4.4005</w:t>
      </w:r>
    </w:p>
    <w:p>
      <w:r>
        <w:t xml:space="preserve">Lause1: Päätin osallistua rahakilpailuun. Lause2: Ystäväni kielsivät minua tekemästä sitä. Lause3: He sanoivat, että saattaisin nolostua. Lause4: Menin kuitenkin kilpailemaan. Lause5: Olin täynnä katumusta, kun tulin viimeiseksi.</w:t>
      </w:r>
    </w:p>
    <w:p>
      <w:r>
        <w:rPr>
          <w:b/>
        </w:rPr>
        <w:t xml:space="preserve">Tulos</w:t>
      </w:r>
    </w:p>
    <w:p>
      <w:r>
        <w:t xml:space="preserve">Minä (itse), Ystäväni</w:t>
      </w:r>
    </w:p>
    <w:p>
      <w:r>
        <w:rPr>
          <w:b/>
        </w:rPr>
        <w:t xml:space="preserve">Esimerkki 4.4006</w:t>
      </w:r>
    </w:p>
    <w:p>
      <w:r>
        <w:t xml:space="preserve">Lause1: Bobilla oli ihana lemmikkikoira nimeltä Bomber. Lause2: Hän päätti, että Bomber tarvitsee uuden ystävän. Lause3: Bob meni eläintarhaan ja päätti ottaa uuden chihuahuan kotiin. Lause4: Hän nimesi uuden koiran Frediksi ja esitteli sen Bomberille. Lause5: Ne olivat aluksi varovaisia, mutta pian niistä tuli läheisiä kumppaneita.</w:t>
      </w:r>
    </w:p>
    <w:p>
      <w:r>
        <w:rPr>
          <w:b/>
        </w:rPr>
        <w:t xml:space="preserve">Tulos</w:t>
      </w:r>
    </w:p>
    <w:p>
      <w:r>
        <w:t xml:space="preserve">Bob, Bomber, Fred</w:t>
      </w:r>
    </w:p>
    <w:p>
      <w:r>
        <w:rPr>
          <w:b/>
        </w:rPr>
        <w:t xml:space="preserve">Esimerkki 4.4007</w:t>
      </w:r>
    </w:p>
    <w:p>
      <w:r>
        <w:t xml:space="preserve">Lause1: Berry oli matkalla töistä kotiin. Lause2: Hän tuskin näki mitään. Lause3: Seuraavaksi Berry näki ajovalot. Lause4: Berry törmää valtatiellä puoliperävaunuun. Lause5: Berry selvisi vain lievin vammoin, mutta ei koskaan unohda tuota päivää.</w:t>
      </w:r>
    </w:p>
    <w:p>
      <w:r>
        <w:rPr>
          <w:b/>
        </w:rPr>
        <w:t xml:space="preserve">Tulos</w:t>
      </w:r>
    </w:p>
    <w:p>
      <w:r>
        <w:t xml:space="preserve">Berry, Rain</w:t>
      </w:r>
    </w:p>
    <w:p>
      <w:r>
        <w:rPr>
          <w:b/>
        </w:rPr>
        <w:t xml:space="preserve">Esimerkki 4.4008</w:t>
      </w:r>
    </w:p>
    <w:p>
      <w:r>
        <w:t xml:space="preserve">Lause1: Oli Janen vuoro esiintyä kykykilpailussa. Lause2: Hän yritti tehdä kärrynpyörää ja liukastui. Lause3: Toisella yrityksellään hän laskeutui vatsalleen. Lause4: Yleisö alkoi valittaa esityksestä. Lause5: He päätyivät heittämään tavaroitaan lavalle.</w:t>
      </w:r>
    </w:p>
    <w:p>
      <w:r>
        <w:rPr>
          <w:b/>
        </w:rPr>
        <w:t xml:space="preserve">Tulos</w:t>
      </w:r>
    </w:p>
    <w:p>
      <w:r>
        <w:t xml:space="preserve">Jane, yleisö</w:t>
      </w:r>
    </w:p>
    <w:p>
      <w:r>
        <w:rPr>
          <w:b/>
        </w:rPr>
        <w:t xml:space="preserve">Esimerkki 4.4009</w:t>
      </w:r>
    </w:p>
    <w:p>
      <w:r>
        <w:t xml:space="preserve">Lause1: Ed on hyvin väsynyt. Lause2: Ed on nälkäinen. Lause3: Ed päättää tilata pizzaa. Lause4: Hänelle toimitetaan pizza kotiin. Lause5: Hän nauttii ateriansa.</w:t>
      </w:r>
    </w:p>
    <w:p>
      <w:r>
        <w:rPr>
          <w:b/>
        </w:rPr>
        <w:t xml:space="preserve">Tulos</w:t>
      </w:r>
    </w:p>
    <w:p>
      <w:r>
        <w:t xml:space="preserve">Ed</w:t>
      </w:r>
    </w:p>
    <w:p>
      <w:r>
        <w:rPr>
          <w:b/>
        </w:rPr>
        <w:t xml:space="preserve">Esimerkki 4.4010</w:t>
      </w:r>
    </w:p>
    <w:p>
      <w:r>
        <w:t xml:space="preserve">Lause1: Mies pukeutui housuihin. Lause2: Ne olivat liian tiukat vyötäröltä. Lause3: Hän tarkisti vyötärön koon. Lause4: Hän valitsi hyllystä yhtä kokoa suuremman. Lause5: Nuo housut sopivat paremmin.</w:t>
      </w:r>
    </w:p>
    <w:p>
      <w:r>
        <w:rPr>
          <w:b/>
        </w:rPr>
        <w:t xml:space="preserve">Tulos</w:t>
      </w:r>
    </w:p>
    <w:p>
      <w:r>
        <w:t xml:space="preserve">Mies</w:t>
      </w:r>
    </w:p>
    <w:p>
      <w:r>
        <w:rPr>
          <w:b/>
        </w:rPr>
        <w:t xml:space="preserve">Esimerkki 4.4011</w:t>
      </w:r>
    </w:p>
    <w:p>
      <w:r>
        <w:t xml:space="preserve">Lause1: Jerry halusi yllättää tyttärensä Kimin uudella koiranpennulla. Lause2: Jerry pyysi Kimiltä syntymäpäivänään jotain autotallista. Lause3: Kim nosti autotallin oven kauko-ohjatulla autotallin ovenavaajalla. Lause4: Vaalea koiranpennun turkinippu juoksi innoissaan Kimiä kohti autotallista. Lause5: Tämä oli paras syntymäpäiväyllätys, jonka Kim oli koskaan saanut.</w:t>
      </w:r>
    </w:p>
    <w:p>
      <w:r>
        <w:rPr>
          <w:b/>
        </w:rPr>
        <w:t xml:space="preserve">Tulos</w:t>
      </w:r>
    </w:p>
    <w:p>
      <w:r>
        <w:t xml:space="preserve">Jerry, Kim, pentuturkinippu</w:t>
      </w:r>
    </w:p>
    <w:p>
      <w:r>
        <w:rPr>
          <w:b/>
        </w:rPr>
        <w:t xml:space="preserve">Esimerkki 4.4012</w:t>
      </w:r>
    </w:p>
    <w:p>
      <w:r>
        <w:t xml:space="preserve">Lause1: Jill oli eksynyt erämaahan. Lause2: Hän oli vaeltanut yksin ja joutui erilleen polulta. Lause3: Hänen poikaystävänsä soitti poliisille, kun hänestä ei ollut kuulunut mitään. Lause4: Jillin puhelimen GPS-koordinaattien perusteella lähetettiin etsintäryhmä. Lause5: Helikopteri löysi ja pelasti Jillin suuren puun läheltä.</w:t>
      </w:r>
    </w:p>
    <w:p>
      <w:r>
        <w:rPr>
          <w:b/>
        </w:rPr>
        <w:t xml:space="preserve">Tulos</w:t>
      </w:r>
    </w:p>
    <w:p>
      <w:r>
        <w:t xml:space="preserve">Jill, poliisi, poikaystävä</w:t>
      </w:r>
    </w:p>
    <w:p>
      <w:r>
        <w:rPr>
          <w:b/>
        </w:rPr>
        <w:t xml:space="preserve">Esimerkki 4.4013</w:t>
      </w:r>
    </w:p>
    <w:p>
      <w:r>
        <w:t xml:space="preserve">Lause1: Jim leikki leikkikentällä. Lause2: Hän kiipesi kiipeilytelineellä. Lause3: Kun hän oli kiipeilijän päällä, hän liukastui ja putosi. Lause4: Muut lapset näkivät hänet tuskissaan. Lause5: He soittivat hänen vanhemmilleen.</w:t>
      </w:r>
    </w:p>
    <w:p>
      <w:r>
        <w:rPr>
          <w:b/>
        </w:rPr>
        <w:t xml:space="preserve">Tulos</w:t>
      </w:r>
    </w:p>
    <w:p>
      <w:r>
        <w:t xml:space="preserve">Jimin vanhemmat, Jim, Muut lapset</w:t>
      </w:r>
    </w:p>
    <w:p>
      <w:r>
        <w:rPr>
          <w:b/>
        </w:rPr>
        <w:t xml:space="preserve">Esimerkki 4.4014</w:t>
      </w:r>
    </w:p>
    <w:p>
      <w:r>
        <w:t xml:space="preserve">Lause1: Devon oli ylpeä siitä, että hän ei ollut kukaan. Lause2: Hänen kunnianhimonsa oli olla huomaamattomin mies maailmassa. Lause3: Hän onnistui hyvin suurimman osan elämästään. Lause4: Mutta kun hän eräänä päivänä sai varkaan kiinni yhdellä kädellä, hänestä tuli sensaatio. Lause5: Hän oli kaikissa lehdissä, ja hän oli onneton.</w:t>
      </w:r>
    </w:p>
    <w:p>
      <w:r>
        <w:rPr>
          <w:b/>
        </w:rPr>
        <w:t xml:space="preserve">Tulos</w:t>
      </w:r>
    </w:p>
    <w:p>
      <w:r>
        <w:t xml:space="preserve">Devon, varas</w:t>
      </w:r>
    </w:p>
    <w:p>
      <w:r>
        <w:rPr>
          <w:b/>
        </w:rPr>
        <w:t xml:space="preserve">Esimerkki 4.4015</w:t>
      </w:r>
    </w:p>
    <w:p>
      <w:r>
        <w:t xml:space="preserve">Lause1: Charlie meni metsään etsimään hyönteisiä. Lause2: Hän toi mukanaan verkon, jolla hän pyydysti niitä. Lause3: Tunnin kuluttua hän ei ollut vieläkään löytänyt yhtään kiinnostavaa ötökkää. Lause4: Sitten hän löysi rukoilijasirkan puusta! Lause5: Charlie päätti jättää rukoilijasirkan luontoon.</w:t>
      </w:r>
    </w:p>
    <w:p>
      <w:r>
        <w:rPr>
          <w:b/>
        </w:rPr>
        <w:t xml:space="preserve">Tulos</w:t>
      </w:r>
    </w:p>
    <w:p>
      <w:r>
        <w:t xml:space="preserve">Hyönteiset, Charlie, Mantis</w:t>
      </w:r>
    </w:p>
    <w:p>
      <w:r>
        <w:rPr>
          <w:b/>
        </w:rPr>
        <w:t xml:space="preserve">Esimerkki 4.4016</w:t>
      </w:r>
    </w:p>
    <w:p>
      <w:r>
        <w:t xml:space="preserve">Lause1: Leroy oli poika, mutta tunsi aina olevansa tyttö. Lause2: Hän oli ollut koko elämänsä ajan hyvin hämmentynyt. Lause3: Hänen ystävänsä kehottivat häntä ryhtymään transseksuaaliksi. Lause4: Sen sijaan hän päätti hakeutua sukupuolidysforian hoitoon. Lause5: Se oli hänelle paljon helpompaa kuin ryhtyä transseksuaaliksi.</w:t>
      </w:r>
    </w:p>
    <w:p>
      <w:r>
        <w:rPr>
          <w:b/>
        </w:rPr>
        <w:t xml:space="preserve">Tulos</w:t>
      </w:r>
    </w:p>
    <w:p>
      <w:r>
        <w:t xml:space="preserve">Leroy, ystävät</w:t>
      </w:r>
    </w:p>
    <w:p>
      <w:r>
        <w:rPr>
          <w:b/>
        </w:rPr>
        <w:t xml:space="preserve">Esimerkki 4.4017</w:t>
      </w:r>
    </w:p>
    <w:p>
      <w:r>
        <w:t xml:space="preserve">Lause1: Tyttö nukahti luokkahuoneeseensa tylsistyneenä. Lause2: Opettaja näki tytön ja rankaisi häntä siitä. Lause3: Hän sai rangaistukseksi lisää kotitehtäviä. Lause4: Tyttö vihasi kotitehtäviä ja oppi läksynsä. Lause5: Hän ei enää koskaan nukahtaisi tunnilla.</w:t>
      </w:r>
    </w:p>
    <w:p>
      <w:r>
        <w:rPr>
          <w:b/>
        </w:rPr>
        <w:t xml:space="preserve">Tulos</w:t>
      </w:r>
    </w:p>
    <w:p>
      <w:r>
        <w:t xml:space="preserve">Tyttö, opettaja</w:t>
      </w:r>
    </w:p>
    <w:p>
      <w:r>
        <w:rPr>
          <w:b/>
        </w:rPr>
        <w:t xml:space="preserve">Esimerkki 4.4018</w:t>
      </w:r>
    </w:p>
    <w:p>
      <w:r>
        <w:t xml:space="preserve">Lause1: Bob vei minut rullalautailurinkiin. Lause2: Laitoimme luistimet jalkaamme ja liityimme luistelurinkiin. Lause3: Minun oli vaikea liikkua, koska en ollut koskaan ennen luistellut. Lause4: Päädyin putoamaan. Lause5: Bob kuitenkin nosti minut ylös.</w:t>
      </w:r>
    </w:p>
    <w:p>
      <w:r>
        <w:rPr>
          <w:b/>
        </w:rPr>
        <w:t xml:space="preserve">Tulos</w:t>
      </w:r>
    </w:p>
    <w:p>
      <w:r>
        <w:t xml:space="preserve">Minä (itse), Bob</w:t>
      </w:r>
    </w:p>
    <w:p>
      <w:r>
        <w:rPr>
          <w:b/>
        </w:rPr>
        <w:t xml:space="preserve">Esimerkki 4.4019</w:t>
      </w:r>
    </w:p>
    <w:p>
      <w:r>
        <w:t xml:space="preserve">Lause1: Jay nukkui aina nallen kanssa. Lause2: Hän ei voinut nukkua ilman sitä. Lause3: Eräänä päivänä hän jätti sen kouluun. Lause4: Jay ei uskonut nukkuvansa. Lause5: Hänen äitinsä osti hänelle kuitenkin uuden pehmolelun.</w:t>
      </w:r>
    </w:p>
    <w:p>
      <w:r>
        <w:rPr>
          <w:b/>
        </w:rPr>
        <w:t xml:space="preserve">Tulos</w:t>
      </w:r>
    </w:p>
    <w:p>
      <w:r>
        <w:t xml:space="preserve">Koulu, äiti, Jay</w:t>
      </w:r>
    </w:p>
    <w:p>
      <w:r>
        <w:rPr>
          <w:b/>
        </w:rPr>
        <w:t xml:space="preserve">Esimerkki 4.4020</w:t>
      </w:r>
    </w:p>
    <w:p>
      <w:r>
        <w:t xml:space="preserve">Lause1: Tom oli lukion jalkapallojoukkueessa. Lause2: Hän oli hyvin kilpailuhenkinen kaveri. Lause3: Hän päätti pistää steroideja parantaakseen suoritustaan. Lause4: Hänestä tuli parempi jalkapalloilija. Lause5: Tomista tuli onnellisempi loistavien jalkapallosuoritustensa ansiosta.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4.4021</w:t>
      </w:r>
    </w:p>
    <w:p>
      <w:r>
        <w:t xml:space="preserve">Lause1: Ryan meni käynnistämään kuorma-autoaan ja huomasi, että akku oli tyhjä. Lause2: Ryan oli aluksi hyvin järkyttynyt ja huolissaan siitä, että hän jäisi jumiin. Lause3: Hän oli onneksi kaupungissa ja sai ystävän auttamaan. Lause4: He käyttivät käynnistyskaapeleita ja saivat ladattua hänen akkunsa. Lause5: Hän osti uuden akun, eikä hänellä ollut enää ongelmia.</w:t>
      </w:r>
    </w:p>
    <w:p>
      <w:r>
        <w:rPr>
          <w:b/>
        </w:rPr>
        <w:t xml:space="preserve">Tulos</w:t>
      </w:r>
    </w:p>
    <w:p>
      <w:r>
        <w:t xml:space="preserve">Ystävä, Ryan</w:t>
      </w:r>
    </w:p>
    <w:p>
      <w:r>
        <w:rPr>
          <w:b/>
        </w:rPr>
        <w:t xml:space="preserve">Esimerkki 4.4022</w:t>
      </w:r>
    </w:p>
    <w:p>
      <w:r>
        <w:t xml:space="preserve">Lause1: Brad halusi olla kansainvälisen yrityksen myyntimies. Lause2: Hän kävi koulua ja suoritti kauppatieteellisen tutkinnon. Lause3: Koulun jälkeen hänelle tarjottiin hyvää työtä maailmalla matkustellen. Lause4: Brad on viettänyt viimeiset kymmenen vuotta matkustaen ympäri Eurooppaa. Lause5: Hän oli päättänyt hankkia työpaikan Yhdysvalloista ollakseen lähempänä perhettään.</w:t>
      </w:r>
    </w:p>
    <w:p>
      <w:r>
        <w:rPr>
          <w:b/>
        </w:rPr>
        <w:t xml:space="preserve">Tulos</w:t>
      </w:r>
    </w:p>
    <w:p>
      <w:r>
        <w:t xml:space="preserve">Kansainvälinen yritys, Perhe, Brad</w:t>
      </w:r>
    </w:p>
    <w:p>
      <w:r>
        <w:rPr>
          <w:b/>
        </w:rPr>
        <w:t xml:space="preserve">Esimerkki 4.4023</w:t>
      </w:r>
    </w:p>
    <w:p>
      <w:r>
        <w:t xml:space="preserve">Lause1: Kouluttaja käski minun laittaa turvavyöni. Lause2: Yritin pysyä rauhallisena peruuttaessani autoa, vaikka olin hermostunut. Lause3: Ajoin useiden alueiden läpi. Lause4: Lisäksi näytin useita tapoja pysäköidä. Lause5: Vaikka ohjaaja antoi minulle negatiivisia kommentteja, läpäisin kokeen.</w:t>
      </w:r>
    </w:p>
    <w:p>
      <w:r>
        <w:rPr>
          <w:b/>
        </w:rPr>
        <w:t xml:space="preserve">Tulos</w:t>
      </w:r>
    </w:p>
    <w:p>
      <w:r>
        <w:t xml:space="preserve">Minä (itse), ohjaaja</w:t>
      </w:r>
    </w:p>
    <w:p>
      <w:r>
        <w:rPr>
          <w:b/>
        </w:rPr>
        <w:t xml:space="preserve">Esimerkki 4.4024</w:t>
      </w:r>
    </w:p>
    <w:p>
      <w:r>
        <w:t xml:space="preserve">Lause1: Tyler päätti mennä kasinolle lauantaina. Lause2: Hän halusi pelata lähinnä kolikkopelejä. Lause3: Hän vietti noin neljä tuntia peliautomaattien parissa. Lause4: Hävittyään hän päätti nostaa lisää rahaa pankkitililtään. Lause5: Kaiken kaikkiaan hän hävisi kasinoiltana sata dollaria.</w:t>
      </w:r>
    </w:p>
    <w:p>
      <w:r>
        <w:rPr>
          <w:b/>
        </w:rPr>
        <w:t xml:space="preserve">Tulos</w:t>
      </w:r>
    </w:p>
    <w:p>
      <w:r>
        <w:t xml:space="preserve">Tyler</w:t>
      </w:r>
    </w:p>
    <w:p>
      <w:r>
        <w:rPr>
          <w:b/>
        </w:rPr>
        <w:t xml:space="preserve">Esimerkki 4.4025</w:t>
      </w:r>
    </w:p>
    <w:p>
      <w:r>
        <w:t xml:space="preserve">Lause1: Sam lintsasi eräänä iltapäivänä. Lause2: Mutta myöhemmin samana päivänä opettaja näki hänet käytävillä! Lause3: Hän lähetti hänet toimistoon selittävän viestin kera. Lause4: Kun rehtori näki, että Sam oli lintsannut, hän rankaisi häntä. Lause5: Hän antoi Samille kaksi tuntia jälki-istuntoa koulun jälkeen.</w:t>
      </w:r>
    </w:p>
    <w:p>
      <w:r>
        <w:rPr>
          <w:b/>
        </w:rPr>
        <w:t xml:space="preserve">Tulos</w:t>
      </w:r>
    </w:p>
    <w:p>
      <w:r>
        <w:t xml:space="preserve">Opettaja, Sam, rehtori</w:t>
      </w:r>
    </w:p>
    <w:p>
      <w:r>
        <w:rPr>
          <w:b/>
        </w:rPr>
        <w:t xml:space="preserve">Esimerkki 4.4026</w:t>
      </w:r>
    </w:p>
    <w:p>
      <w:r>
        <w:t xml:space="preserve">Lause1: Sam hankki itselleen juotavaa. Lause2: Hän asetti sen pöydän reunalle. Lause3: Hänen kissansa meni sen lähelle. Lause4: Sam käski sen häipyä. Lause5: Kissa kaatoi kuitenkin juoman.</w:t>
      </w:r>
    </w:p>
    <w:p>
      <w:r>
        <w:rPr>
          <w:b/>
        </w:rPr>
        <w:t xml:space="preserve">Tulos</w:t>
      </w:r>
    </w:p>
    <w:p>
      <w:r>
        <w:t xml:space="preserve">Hänen kissansa Sam</w:t>
      </w:r>
    </w:p>
    <w:p>
      <w:r>
        <w:rPr>
          <w:b/>
        </w:rPr>
        <w:t xml:space="preserve">Esimerkki 4.4027</w:t>
      </w:r>
    </w:p>
    <w:p>
      <w:r>
        <w:t xml:space="preserve">Lause1: Lorpen Lapp oli patriootti. Lause2: Kun hän muutti uuteen kotiinsa, hän liputti heti. Lause3: Hänen naapurinsa olivat vasemmistolaisia, eivätkä pitäneet tästä. Lause4: He tekivät hänestä valituksia asuntoviranomaisille. Lause5: Onneksi heidän valituksensa hylättiin, ja he saivat sen sijaan potkut.</w:t>
      </w:r>
    </w:p>
    <w:p>
      <w:r>
        <w:rPr>
          <w:b/>
        </w:rPr>
        <w:t xml:space="preserve">Tulos</w:t>
      </w:r>
    </w:p>
    <w:p>
      <w:r>
        <w:t xml:space="preserve">Naapurit, Lorpen lapp, Asuntoviranomainen, Asuntoviranomainen</w:t>
      </w:r>
    </w:p>
    <w:p>
      <w:r>
        <w:rPr>
          <w:b/>
        </w:rPr>
        <w:t xml:space="preserve">Esimerkki 4.4028</w:t>
      </w:r>
    </w:p>
    <w:p>
      <w:r>
        <w:t xml:space="preserve">Lause1: Heatherilla oli neljä lasta. Lause2: Hänen virtsarakkonsa oli heikko ja hänellä oli ajoittain vuotoja. Lause3: Eräänä päivänä töissä Heather ja työtoveri katselivat videoita. Lause4: Videot olivat niin hauskoja, että he nauroivat hillittömästi. Lause5: Heather oli kauhuissaan, kun hän nousi seisomaan ja huomasi housunsa läpimäriksi.</w:t>
      </w:r>
    </w:p>
    <w:p>
      <w:r>
        <w:rPr>
          <w:b/>
        </w:rPr>
        <w:t xml:space="preserve">Tulos</w:t>
      </w:r>
    </w:p>
    <w:p>
      <w:r>
        <w:t xml:space="preserve">Yhteistyöntekijä, Heather</w:t>
      </w:r>
    </w:p>
    <w:p>
      <w:r>
        <w:rPr>
          <w:b/>
        </w:rPr>
        <w:t xml:space="preserve">Esimerkki 4.4029</w:t>
      </w:r>
    </w:p>
    <w:p>
      <w:r>
        <w:t xml:space="preserve">Lause1: Elle oli hyvin ujo lukiolaistyttö. Lause2: Hän teki itsestään videon, jossa laulaa pop-kappaleita. Lause3: Elle latasi videon Youtubeen. Lause4: Pian sen jälkeen Elle sai puhelun levytuottajalta. Lause5: Nyt Elle työstää albumia ammattimaisessa studiossa!</w:t>
      </w:r>
    </w:p>
    <w:p>
      <w:r>
        <w:rPr>
          <w:b/>
        </w:rPr>
        <w:t xml:space="preserve">Tulos</w:t>
      </w:r>
    </w:p>
    <w:p>
      <w:r>
        <w:t xml:space="preserve">Levytuottaja, Elle</w:t>
      </w:r>
    </w:p>
    <w:p>
      <w:r>
        <w:rPr>
          <w:b/>
        </w:rPr>
        <w:t xml:space="preserve">Esimerkki 4.4030</w:t>
      </w:r>
    </w:p>
    <w:p>
      <w:r>
        <w:t xml:space="preserve">Lause1: Tom huomasi, että hänen silmäluomensa roikkuivat ja koskettivat hänen ripsiään. Lause2: Hän varasi ajan plastiikkakirurgille. Lause3: Kirurgi näytti Tomille kuvia aiempien potilaiden tuloksista. Lause4: Tom kävi leikkauksessa kirurgian klinikalla ja lähti kotiin samana päivänä. Lause5: Muutaman viikon kuluttua ihmiset kertoivat Tomille, että hän näytti paljon nuoremmalta.</w:t>
      </w:r>
    </w:p>
    <w:p>
      <w:r>
        <w:rPr>
          <w:b/>
        </w:rPr>
        <w:t xml:space="preserve">Tulos</w:t>
      </w:r>
    </w:p>
    <w:p>
      <w:r>
        <w:t xml:space="preserve">Kirurgi, ihmiset, Tom</w:t>
      </w:r>
    </w:p>
    <w:p>
      <w:r>
        <w:rPr>
          <w:b/>
        </w:rPr>
        <w:t xml:space="preserve">Esimerkki 4.4031</w:t>
      </w:r>
    </w:p>
    <w:p>
      <w:r>
        <w:t xml:space="preserve">Lause1: Sam työskenteli öisin ja nukkui päivisin. Lause2: Sam tapasi tytön, mutta tämä työskenteli päivisin. Lause3: Sam oli usein liian väsynyt menemään yöllä töihin. Lause4: Sam pyysi, että hänet vaihdettaisiin päivävuoroon. Lause5: Sam ei ollut enää väsynyt, kun hän oli tyttöystävänsä kanssa.</w:t>
      </w:r>
    </w:p>
    <w:p>
      <w:r>
        <w:rPr>
          <w:b/>
        </w:rPr>
        <w:t xml:space="preserve">Tulos</w:t>
      </w:r>
    </w:p>
    <w:p>
      <w:r>
        <w:t xml:space="preserve">Sam</w:t>
      </w:r>
    </w:p>
    <w:p>
      <w:r>
        <w:rPr>
          <w:b/>
        </w:rPr>
        <w:t xml:space="preserve">Esimerkki 4.4032</w:t>
      </w:r>
    </w:p>
    <w:p>
      <w:r>
        <w:t xml:space="preserve">Lause1: Jody nautti työskentelystä vanhempiensa puutarhassa. Lause2: Eräänä päivänä hän sai idean luoda oman puutarhan. Lause3: Hän kasvattaisi hedelmiä ja vihanneksia myyntiin. Lause4: Jody osallistui eri puolilla aluetta järjestetyille toreille myymällä tuotteitaan. Lause5: Lopulta Jody avasi oman luonnonmukaisen puutarhamarkettinsa.</w:t>
      </w:r>
    </w:p>
    <w:p>
      <w:r>
        <w:rPr>
          <w:b/>
        </w:rPr>
        <w:t xml:space="preserve">Tulos</w:t>
      </w:r>
    </w:p>
    <w:p>
      <w:r>
        <w:t xml:space="preserve">Jody, vanhemmat</w:t>
      </w:r>
    </w:p>
    <w:p>
      <w:r>
        <w:rPr>
          <w:b/>
        </w:rPr>
        <w:t xml:space="preserve">Esimerkki 4.4033</w:t>
      </w:r>
    </w:p>
    <w:p>
      <w:r>
        <w:t xml:space="preserve">Lause1: Meganin koira Spot karkasi eräänä päivänä. Lause2: Hän painatti julisteita ja levitti niitä ympäri naapurustoa. Lause3: Seuraavana päivänä joku löysi Spotin puistosta. Lause4: He soittivat julisteessa olevaan numeroon. Lause5: Megan oli hyvin iloinen siitä, että hänen koiransa oli turvassa.</w:t>
      </w:r>
    </w:p>
    <w:p>
      <w:r>
        <w:rPr>
          <w:b/>
        </w:rPr>
        <w:t xml:space="preserve">Tulos</w:t>
      </w:r>
    </w:p>
    <w:p>
      <w:r>
        <w:t xml:space="preserve">Megan's, Spot</w:t>
      </w:r>
    </w:p>
    <w:p>
      <w:r>
        <w:rPr>
          <w:b/>
        </w:rPr>
        <w:t xml:space="preserve">Esimerkki 4.4034</w:t>
      </w:r>
    </w:p>
    <w:p>
      <w:r>
        <w:t xml:space="preserve">Lause1: Lause2: Hän huomasi miehen erään rakennuksen vierustalla. Lause3: Swarthanger huusi ja käski miestä olemaan hyppäämättä. Lause4: Hän sanoi ostavansa miehelle jäätelötötterön, jos tämä ei hyppäisi. Lause5: Mies vaati, että se olisi Rocky Road, ja juoksi alas hakemaan jäätelöä.</w:t>
      </w:r>
    </w:p>
    <w:p>
      <w:r>
        <w:rPr>
          <w:b/>
        </w:rPr>
        <w:t xml:space="preserve">Tulos</w:t>
      </w:r>
    </w:p>
    <w:p>
      <w:r>
        <w:t xml:space="preserve">Swarthanger, Mies</w:t>
      </w:r>
    </w:p>
    <w:p>
      <w:r>
        <w:rPr>
          <w:b/>
        </w:rPr>
        <w:t xml:space="preserve">Esimerkki 4.4035</w:t>
      </w:r>
    </w:p>
    <w:p>
      <w:r>
        <w:t xml:space="preserve">Lause1: Olin lomalla koko perheeni kanssa. Lause2: Veljentyttärelläni oli pahin ummetus. Lause3: Kokeilimme kuitukumikarhuja ja miralaxia. Lause4: Mutta mikään ei auttanut. Lause5: Lopulta kun pääsimme kotiin, hän pääsi takaisin aikatauluun.</w:t>
      </w:r>
    </w:p>
    <w:p>
      <w:r>
        <w:rPr>
          <w:b/>
        </w:rPr>
        <w:t xml:space="preserve">Tulos</w:t>
      </w:r>
    </w:p>
    <w:p>
      <w:r>
        <w:t xml:space="preserve">Minä (itse), Sisarentytär, Koko perhe</w:t>
      </w:r>
    </w:p>
    <w:p>
      <w:r>
        <w:rPr>
          <w:b/>
        </w:rPr>
        <w:t xml:space="preserve">Esimerkki 4.4036</w:t>
      </w:r>
    </w:p>
    <w:p>
      <w:r>
        <w:t xml:space="preserve">Lause1: Dillon oli saamassa lapsen. Lause2: Häneltä oli loppumassa rahat vauvaa varten. Lause3: Dillonilla oli hieno puhelin. Lause4: Dillon päätti, että hänen oli myytävä puhelin. Lause5: Dillon myi puhelimen ja osti lisää vauvatarvikkeita.</w:t>
      </w:r>
    </w:p>
    <w:p>
      <w:r>
        <w:rPr>
          <w:b/>
        </w:rPr>
        <w:t xml:space="preserve">Tulos</w:t>
      </w:r>
    </w:p>
    <w:p>
      <w:r>
        <w:t xml:space="preserve">Dillon, Baby</w:t>
      </w:r>
    </w:p>
    <w:p>
      <w:r>
        <w:rPr>
          <w:b/>
        </w:rPr>
        <w:t xml:space="preserve">Esimerkki 4.4037</w:t>
      </w:r>
    </w:p>
    <w:p>
      <w:r>
        <w:t xml:space="preserve">Lause1: Theresa meni eläintarhaan ensimmäistä kertaa. Lause2: Theresa kävi eläintarhassa pikkusiskonsa ja ystäviensä kanssa. Lause3: Yhtäkkiä Theresa huomasi, että hänen nuorempi siskonsa oli kadonnut hänen näkyvistään. Lause4: Hän yritti löytää siskoaan joka paikasta niin paljon kuin mahdollista. Lause5: Onneksi he löysivät hänet nurkasta katselemassa kaloja.</w:t>
      </w:r>
    </w:p>
    <w:p>
      <w:r>
        <w:rPr>
          <w:b/>
        </w:rPr>
        <w:t xml:space="preserve">Tulos</w:t>
      </w:r>
    </w:p>
    <w:p>
      <w:r>
        <w:t xml:space="preserve">Ystävät, Theresa, Nuorempi sisko</w:t>
      </w:r>
    </w:p>
    <w:p>
      <w:r>
        <w:rPr>
          <w:b/>
        </w:rPr>
        <w:t xml:space="preserve">Esimerkki 4.4038</w:t>
      </w:r>
    </w:p>
    <w:p>
      <w:r>
        <w:t xml:space="preserve">Lause1: Jackson päättää katsoa ammattilaisten baseball-ottelun. Lause2: Pelin aikana hän alkaa tuntea nälkää. Lause3: Hän syö hotdogin ja juo oluen. Lause4: Syömisen jälkeen hän on liian unelias katsomaan peliä. Lause5: Hän menee kotiin nukkumaan ennen kuin peli on puoliksi ohi.</w:t>
      </w:r>
    </w:p>
    <w:p>
      <w:r>
        <w:rPr>
          <w:b/>
        </w:rPr>
        <w:t xml:space="preserve">Tulos</w:t>
      </w:r>
    </w:p>
    <w:p>
      <w:r>
        <w:t xml:space="preserve">Jackson</w:t>
      </w:r>
    </w:p>
    <w:p>
      <w:r>
        <w:rPr>
          <w:b/>
        </w:rPr>
        <w:t xml:space="preserve">Esimerkki 4.4039</w:t>
      </w:r>
    </w:p>
    <w:p>
      <w:r>
        <w:t xml:space="preserve">Lause1: Isäni oli puutarhuri ennen kuolemaansa. Lause2: Hänellä oli puutarha, jossa oli monenlaisia vihanneksia. Lause3: Hän piti hyvää huolta jokaisesta kasvista. Lause4: Minä huolehdin hänen kasveistaan nyt, kun hän ei ole enää täällä. Lause5: Se on hyvä tapa muistaa isääni.</w:t>
      </w:r>
    </w:p>
    <w:p>
      <w:r>
        <w:rPr>
          <w:b/>
        </w:rPr>
        <w:t xml:space="preserve">Tulos</w:t>
      </w:r>
    </w:p>
    <w:p>
      <w:r>
        <w:t xml:space="preserve">Minä (itse), Isäni, Puutarhuri.</w:t>
      </w:r>
    </w:p>
    <w:p>
      <w:r>
        <w:rPr>
          <w:b/>
        </w:rPr>
        <w:t xml:space="preserve">Esimerkki 4.4040</w:t>
      </w:r>
    </w:p>
    <w:p>
      <w:r>
        <w:t xml:space="preserve">Lause1: Susie oli kutsuttu elokuvan ensi-iltaan. Lause2: Susie oli innoissaan. Lause3: Hän puki päälleen parhaan mekkonsa. Lause4: Sitten Susie päätti, että hän aikoi hakea nimikirjoituksia. Lause5: Hän päätyi tapaamaan lukuisia julkkiksia.</w:t>
      </w:r>
    </w:p>
    <w:p>
      <w:r>
        <w:rPr>
          <w:b/>
        </w:rPr>
        <w:t xml:space="preserve">Tulos</w:t>
      </w:r>
    </w:p>
    <w:p>
      <w:r>
        <w:t xml:space="preserve">Julkkikset, Susie</w:t>
      </w:r>
    </w:p>
    <w:p>
      <w:r>
        <w:rPr>
          <w:b/>
        </w:rPr>
        <w:t xml:space="preserve">Esimerkki 4.4041</w:t>
      </w:r>
    </w:p>
    <w:p>
      <w:r>
        <w:t xml:space="preserve">Lause1: Amy vietti ensimmäistä jouluaan miehensä kanssa. Lause2: He tarvitsivat omat sukkasarjansa. Lause3: Heillä ei ollut varaa moneen, joten Amy päätti tehdä ne itse. Lause4: Häneltä kesti kuukausia opetella ja sitten valmistaa ne. Lause5: Jouluna sukat olivat täydelliset.</w:t>
      </w:r>
    </w:p>
    <w:p>
      <w:r>
        <w:rPr>
          <w:b/>
        </w:rPr>
        <w:t xml:space="preserve">Tulos</w:t>
      </w:r>
    </w:p>
    <w:p>
      <w:r>
        <w:t xml:space="preserve">Amy, hänen miehensä</w:t>
      </w:r>
    </w:p>
    <w:p>
      <w:r>
        <w:rPr>
          <w:b/>
        </w:rPr>
        <w:t xml:space="preserve">Esimerkki 4.4042</w:t>
      </w:r>
    </w:p>
    <w:p>
      <w:r>
        <w:t xml:space="preserve">Lause1: Stepheniä pyydetään lukemaan ääneen koulussa. Lause2: Hänellä on vaikeuksia sanojen kanssa. Lause3: Opettaja pysäyttää hänet ja kysyy, mikä on vialla. Lause4: Stephen kertoo, ettei näe sanoja hyvin. Lause5: Stephensin opettaja kertoo Stephenille, että hän tarvitsee silmälasit.</w:t>
      </w:r>
    </w:p>
    <w:p>
      <w:r>
        <w:rPr>
          <w:b/>
        </w:rPr>
        <w:t xml:space="preserve">Tulos</w:t>
      </w:r>
    </w:p>
    <w:p>
      <w:r>
        <w:t xml:space="preserve">Stephen, opettaja</w:t>
      </w:r>
    </w:p>
    <w:p>
      <w:r>
        <w:rPr>
          <w:b/>
        </w:rPr>
        <w:t xml:space="preserve">Esimerkki 4.4043</w:t>
      </w:r>
    </w:p>
    <w:p>
      <w:r>
        <w:t xml:space="preserve">Lause1: Viime vuonna lomailimme kaksi viikkoa Ranskassa. Lause2: Vietimme viisi päivää kaupungin ulkopuolella ja lopun aikaa Pariisissa. Lause3: Olimme eräänä päivänä ostoksilla, kun matalalla lentävät lentokoneet lensivät yläpuolella. Lause4: Se oli harjoitus Bastiljipäivän paraatia varten. Lause5: Olimme innoissamme siitä, että saimme istua ja katsella sitä.</w:t>
      </w:r>
    </w:p>
    <w:p>
      <w:r>
        <w:rPr>
          <w:b/>
        </w:rPr>
        <w:t xml:space="preserve">Tulos</w:t>
      </w:r>
    </w:p>
    <w:p>
      <w:r>
        <w:t xml:space="preserve">Ranska</w:t>
      </w:r>
    </w:p>
    <w:p>
      <w:r>
        <w:rPr>
          <w:b/>
        </w:rPr>
        <w:t xml:space="preserve">Esimerkki 4.4044</w:t>
      </w:r>
    </w:p>
    <w:p>
      <w:r>
        <w:t xml:space="preserve">Lause1: Mies sai tänään sydänkohtauksen ajaessaan autoa. Lause2: Hän ajoi 70 mailia tunnissa, kun se tapahtui. Lause3: Hän menetti autonsa hallinnan. Lause4: Lopulta hän törmäsi henkilöautoon, jossa loukkaantui kolme ihmistä. Lause5: Mies kuoli sydänkohtaukseensa paikan päällä.</w:t>
      </w:r>
    </w:p>
    <w:p>
      <w:r>
        <w:rPr>
          <w:b/>
        </w:rPr>
        <w:t xml:space="preserve">Tulos</w:t>
      </w:r>
    </w:p>
    <w:p>
      <w:r>
        <w:t xml:space="preserve">Henkilöauto, Mies, Kolme henkilöä</w:t>
      </w:r>
    </w:p>
    <w:p>
      <w:r>
        <w:rPr>
          <w:b/>
        </w:rPr>
        <w:t xml:space="preserve">Esimerkki 4.4045</w:t>
      </w:r>
    </w:p>
    <w:p>
      <w:r>
        <w:t xml:space="preserve">Lause1: Reggie opetti tyttärensä pelaamaan shakkia. Lause2: Tyttö ei ollut aluksi kovin hyvä, mutta he jatkoivat pelaamista. Lause3: Mitä enemmän he pelasivat, sitä paremmaksi hän tuli. Lause4: Muutaman vuoden kuluttua hän pystyi voittamaan isänsä. Lause5: Nyt hän on koulun shakkikerhon jäsen ja pelaa kilpailevasti.</w:t>
      </w:r>
    </w:p>
    <w:p>
      <w:r>
        <w:rPr>
          <w:b/>
        </w:rPr>
        <w:t xml:space="preserve">Tulos</w:t>
      </w:r>
    </w:p>
    <w:p>
      <w:r>
        <w:t xml:space="preserve">Hänen tyttärensä, Reggie, isä</w:t>
      </w:r>
    </w:p>
    <w:p>
      <w:r>
        <w:rPr>
          <w:b/>
        </w:rPr>
        <w:t xml:space="preserve">Esimerkki 4.4046</w:t>
      </w:r>
    </w:p>
    <w:p>
      <w:r>
        <w:t xml:space="preserve">Lause1: Olen pitkä, enkä useimmiten löydä sopivia vaatteita. Lause2: Opin ompelemaan omat vaatteeni kaksitoistavuotiaana. Lause3: Tutkin kankaita ja ompelukoneita. Lause4: Vaatteideni räätälöinti sopivaksi oli todella vaikeaa. Lause5: Jäin kiinni ompelusta, ja nyt olen aina Red Carpet Ready.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4.4047</w:t>
      </w:r>
    </w:p>
    <w:p>
      <w:r>
        <w:t xml:space="preserve">Lause1: Cecil leikkasi nurmikkoa. Lause2: Hän löysi nurmikon nurkasta valtavan muurahaiskukkulan. Lause3: Cecil meni kauppaan ja osti muurahaismyrkkyä. Lause4: Hän myrkytti muurahaiset. Lause5: Muurahaiset hävisivät muutamassa päivässä.</w:t>
      </w:r>
    </w:p>
    <w:p>
      <w:r>
        <w:rPr>
          <w:b/>
        </w:rPr>
        <w:t xml:space="preserve">Tulos</w:t>
      </w:r>
    </w:p>
    <w:p>
      <w:r>
        <w:t xml:space="preserve">Cecil, muurahaiset</w:t>
      </w:r>
    </w:p>
    <w:p>
      <w:r>
        <w:rPr>
          <w:b/>
        </w:rPr>
        <w:t xml:space="preserve">Esimerkki 4.4048</w:t>
      </w:r>
    </w:p>
    <w:p>
      <w:r>
        <w:t xml:space="preserve">Lause1: Jordan toi kouluun hajupommin. Lause2: Hän heitti sen roskakoriin kävellessään luokkaan. Lause3: Haju luokassa oli kamala. Lause4: Oppilaiden oli poistuttava luokasta ja mentävä liikuntasaliin. Lause5: Koulu alkoi selvittää, kuka aiheutti ongelman.</w:t>
      </w:r>
    </w:p>
    <w:p>
      <w:r>
        <w:rPr>
          <w:b/>
        </w:rPr>
        <w:t xml:space="preserve">Tulos</w:t>
      </w:r>
    </w:p>
    <w:p>
      <w:r>
        <w:t xml:space="preserve">Opiskelijat, Jordania, Koulu</w:t>
      </w:r>
    </w:p>
    <w:p>
      <w:r>
        <w:rPr>
          <w:b/>
        </w:rPr>
        <w:t xml:space="preserve">Esimerkki 4.4049</w:t>
      </w:r>
    </w:p>
    <w:p>
      <w:r>
        <w:t xml:space="preserve">Lause1: Kissamme rakastaa patea lemmikkieläinruokaa. Lause2: Vaimoni vastusti sen ostamista. Lause3: Hän ei pitänyt sen hajusta. Lause4: Viime viikolla hän päätti ostaa lisää patea. Lause5: Kissa on ollut siitä lähtien onnellinen.</w:t>
      </w:r>
    </w:p>
    <w:p>
      <w:r>
        <w:rPr>
          <w:b/>
        </w:rPr>
        <w:t xml:space="preserve">Tulos</w:t>
      </w:r>
    </w:p>
    <w:p>
      <w:r>
        <w:t xml:space="preserve">Minä (itse), Vaimoni, Kissamme.</w:t>
      </w:r>
    </w:p>
    <w:p>
      <w:r>
        <w:rPr>
          <w:b/>
        </w:rPr>
        <w:t xml:space="preserve">Esimerkki 4.4050</w:t>
      </w:r>
    </w:p>
    <w:p>
      <w:r>
        <w:t xml:space="preserve">Lause1: Isoisäni menehtyi vanhuuteen. Lause2: Hänet siirrettiin Indianaan haudattavaksi. Lause3: Matkalla hautajaisiin törmäsin vanhaan lukiokaveriin. Lause4: Hengailimme muutaman päivän ja lopulta rakastuimme. Lause5: Alle vuotta myöhemmin päädyimme naimisiin!</w:t>
      </w:r>
    </w:p>
    <w:p>
      <w:r>
        <w:rPr>
          <w:b/>
        </w:rPr>
        <w:t xml:space="preserve">Tulos</w:t>
      </w:r>
    </w:p>
    <w:p>
      <w:r>
        <w:t xml:space="preserve">Minä (itse), Ystävä, Isoisä, Vanha lukioaikainen koulukaveri</w:t>
      </w:r>
    </w:p>
    <w:p>
      <w:r>
        <w:rPr>
          <w:b/>
        </w:rPr>
        <w:t xml:space="preserve">Esimerkki 4.4051</w:t>
      </w:r>
    </w:p>
    <w:p>
      <w:r>
        <w:t xml:space="preserve">Lause1: Yara ei malttanut odottaa joululomaa. Lause2: Hänellä oli suunnitteilla suuri matka Oklahomaan. Lause3: Hän näkisi perheensä ensimmäistä kertaa sen jälkeen, kun lähti yliopistoon. Lause4: He viettäisivät suuren joulujuhlan ja antaisivat lahjoja. Lause5: Hän odotti innokkaimmin siskonsa tapaamista.</w:t>
      </w:r>
    </w:p>
    <w:p>
      <w:r>
        <w:rPr>
          <w:b/>
        </w:rPr>
        <w:t xml:space="preserve">Tulos</w:t>
      </w:r>
    </w:p>
    <w:p>
      <w:r>
        <w:t xml:space="preserve">Yara, sisar, perhe</w:t>
      </w:r>
    </w:p>
    <w:p>
      <w:r>
        <w:rPr>
          <w:b/>
        </w:rPr>
        <w:t xml:space="preserve">Esimerkki 4.4052</w:t>
      </w:r>
    </w:p>
    <w:p>
      <w:r>
        <w:t xml:space="preserve">Lause1: Tom rakasti hyvin mausteista ruokaa. Lause2: Hän teki chiliä, jossa oli paljon paprikaa, jaettavaksi ystäviensä kanssa. Lause3: Hänen ystävänsä söivät molemmat isoja paloja chiliä. Lause4: Punaiset kasvot, silmät vuotivat, ja he tukehtuivat. Lause5: He vannoivat, etteivät enää koskaan syö mitään Tomin valmistamaa.</w:t>
      </w:r>
    </w:p>
    <w:p>
      <w:r>
        <w:rPr>
          <w:b/>
        </w:rPr>
        <w:t xml:space="preserve">Tulos</w:t>
      </w:r>
    </w:p>
    <w:p>
      <w:r>
        <w:t xml:space="preserve">Tomin ystävät, Tom</w:t>
      </w:r>
    </w:p>
    <w:p>
      <w:r>
        <w:rPr>
          <w:b/>
        </w:rPr>
        <w:t xml:space="preserve">Esimerkki 4.4053</w:t>
      </w:r>
    </w:p>
    <w:p>
      <w:r>
        <w:t xml:space="preserve">Lause1: Eliza söi japanilaista ruokaa. Lause2: Eliza söi herkullisia katkarapuja ja porkkanoita. Lause3: Sitten hän puraisi jotain rapeaa. Lause4: Hän veti sen pois suustaan. Lause5: Hän söi isoa torakkaa.</w:t>
      </w:r>
    </w:p>
    <w:p>
      <w:r>
        <w:rPr>
          <w:b/>
        </w:rPr>
        <w:t xml:space="preserve">Tulos</w:t>
      </w:r>
    </w:p>
    <w:p>
      <w:r>
        <w:t xml:space="preserve">Eliza, torakka</w:t>
      </w:r>
    </w:p>
    <w:p>
      <w:r>
        <w:rPr>
          <w:b/>
        </w:rPr>
        <w:t xml:space="preserve">Esimerkki 4.4054</w:t>
      </w:r>
    </w:p>
    <w:p>
      <w:r>
        <w:t xml:space="preserve">Lause1: Osallistuin nakkisämpylöiden kokkauskilpailuun sukukokouksessa. Lause2: Kukaan ei pitänyt hot dogeistani lainkaan. Lause3: Kaikki pitivät Jeb-sedän hot dogeista. Lause4: Kysyin kaikilta, miksi kukaan ei halunnut minun hot dogejani. Lause5: Kävi ilmi, että kaikkien Jeb-sedän hot dogien mukana tuli viiden dollarin seteli.</w:t>
      </w:r>
    </w:p>
    <w:p>
      <w:r>
        <w:rPr>
          <w:b/>
        </w:rPr>
        <w:t xml:space="preserve">Tulos</w:t>
      </w:r>
    </w:p>
    <w:p>
      <w:r>
        <w:t xml:space="preserve">Minä (itse), Perhe, Jeb-setä</w:t>
      </w:r>
    </w:p>
    <w:p>
      <w:r>
        <w:rPr>
          <w:b/>
        </w:rPr>
        <w:t xml:space="preserve">Esimerkki 4.4055</w:t>
      </w:r>
    </w:p>
    <w:p>
      <w:r>
        <w:t xml:space="preserve">Lause1: Walter oli kemian opettaja. Lause2: Walterilla oli Jesse-niminen oppilas, joka ei koskaan kiinnittänyt huomiota tunnilla. Lause3: Kun Jesse oli valmistunut lukiosta, hän perusti oman yrityksen. Lause4: Kun Walter kuuli Jessen yrityksestä, hän kysyi, voisiko hän liittyä mukaan. Lause5: Walter ja Jesse menestyivät hyvin työskennellessään yhdessä.</w:t>
      </w:r>
    </w:p>
    <w:p>
      <w:r>
        <w:rPr>
          <w:b/>
        </w:rPr>
        <w:t xml:space="preserve">Tulos</w:t>
      </w:r>
    </w:p>
    <w:p>
      <w:r>
        <w:t xml:space="preserve">Jesse, Walter</w:t>
      </w:r>
    </w:p>
    <w:p>
      <w:r>
        <w:rPr>
          <w:b/>
        </w:rPr>
        <w:t xml:space="preserve">Esimerkki 4.4056</w:t>
      </w:r>
    </w:p>
    <w:p>
      <w:r>
        <w:t xml:space="preserve">Lause1: Joel omisti ravintolan. Lause2: Hän palkkasi kokin, joka ei välittänyt työstään. Lause3: Kokki ei siivonnut jälkiään. Lause4: Keittiö oli sotkuinen. Lause5: Joelin ravintola suljettiin terveyslautakunnan toimesta.</w:t>
      </w:r>
    </w:p>
    <w:p>
      <w:r>
        <w:rPr>
          <w:b/>
        </w:rPr>
        <w:t xml:space="preserve">Tulos</w:t>
      </w:r>
    </w:p>
    <w:p>
      <w:r>
        <w:t xml:space="preserve">Terveyslautakunta, A kokki, Joel</w:t>
      </w:r>
    </w:p>
    <w:p>
      <w:r>
        <w:rPr>
          <w:b/>
        </w:rPr>
        <w:t xml:space="preserve">Esimerkki 4.4057</w:t>
      </w:r>
    </w:p>
    <w:p>
      <w:r>
        <w:t xml:space="preserve">Lause1: Fred menee karkkikauppaan. Lause2: Hän ei tiedä mitä ostaa Lause3: Liian monet karkit näyttävät houkuttelevilta. Lause4: Hän ostaa yhteensä 10 pussia. Lause5: Hillin lompakko on nyt tyhjä.</w:t>
      </w:r>
    </w:p>
    <w:p>
      <w:r>
        <w:rPr>
          <w:b/>
        </w:rPr>
        <w:t xml:space="preserve">Tulos</w:t>
      </w:r>
    </w:p>
    <w:p>
      <w:r>
        <w:t xml:space="preserve">Fred</w:t>
      </w:r>
    </w:p>
    <w:p>
      <w:r>
        <w:rPr>
          <w:b/>
        </w:rPr>
        <w:t xml:space="preserve">Esimerkki 4.4058</w:t>
      </w:r>
    </w:p>
    <w:p>
      <w:r>
        <w:t xml:space="preserve">Lause1: John otti pakastepizzansa pakastimesta. Lause2: Hän sulatti sitä tuntikausia ja laittoi sen sitten uuniin. Lause3: Mutta lämmin, pehmeä pizza putosi uunipellin ritilöiden läpi! Lause4: Johanneksen oikotie oli pilannut koko pizzan. Lause5: John vannoi, ettei tee enää tulevaisuudessa mitään yhtä typerää!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4.4059</w:t>
      </w:r>
    </w:p>
    <w:p>
      <w:r>
        <w:t xml:space="preserve">Lause1: Ava otti sähköttömyyshaasteen vastaan. Lause2: Hänen piti olla 30 päivää ilman sähköä. Lause3: Hän sammutti puhelimensa ja irrotti tietokoneensa pistorasiasta. Lause4: Sitten hän sammutti kaikki valot. Lause5: Hänen oli käytettävä kynttilöitä nähdäkseen 30 päivän ajan!</w:t>
      </w:r>
    </w:p>
    <w:p>
      <w:r>
        <w:rPr>
          <w:b/>
        </w:rPr>
        <w:t xml:space="preserve">Tulos</w:t>
      </w:r>
    </w:p>
    <w:p>
      <w:r>
        <w:t xml:space="preserve">Ava</w:t>
      </w:r>
    </w:p>
    <w:p>
      <w:r>
        <w:rPr>
          <w:b/>
        </w:rPr>
        <w:t xml:space="preserve">Esimerkki 4.4060</w:t>
      </w:r>
    </w:p>
    <w:p>
      <w:r>
        <w:t xml:space="preserve">Lause1: Tom kulki joka ikinen työpäivä kukkakaupan ohi. Lause2: Mies päätti eräänä päivänä, että hän halusi yllättää vaimonsa. Lause3: Hän kävi kaupassa ja poimi ruusuja. Lause4: Hän ei tiennyt, että hänen vaimonsa oli allerginen hänen lahjalleen. Lause5: Hän vietti koko illan kiittäen miestä ja aivastellen!</w:t>
      </w:r>
    </w:p>
    <w:p>
      <w:r>
        <w:rPr>
          <w:b/>
        </w:rPr>
        <w:t xml:space="preserve">Tulos</w:t>
      </w:r>
    </w:p>
    <w:p>
      <w:r>
        <w:t xml:space="preserve">Kukkakauppa, Vaimo, Tom</w:t>
      </w:r>
    </w:p>
    <w:p>
      <w:r>
        <w:rPr>
          <w:b/>
        </w:rPr>
        <w:t xml:space="preserve">Esimerkki 4.4061</w:t>
      </w:r>
    </w:p>
    <w:p>
      <w:r>
        <w:t xml:space="preserve">Lause1: Jennyn perhe poimi aivan liikaa mansikoita. Lause2: Hänen äitinsä oppi purkittamaan, jotta hän voisi tehdä hilloa. Lause3: He viettivät päiviä hyytelön säilömiseen. Lause4: He saivat lopulta 36 purkkia! Lause5: Kaikki heidän ystävänsä saivat hyytelöä joululahjaksi sinä vuonna!</w:t>
      </w:r>
    </w:p>
    <w:p>
      <w:r>
        <w:rPr>
          <w:b/>
        </w:rPr>
        <w:t xml:space="preserve">Tulos</w:t>
      </w:r>
    </w:p>
    <w:p>
      <w:r>
        <w:t xml:space="preserve">Jennyn perhe, Jennyn äiti, Jennyn äiti, Jennyn perhe, Ystävät</w:t>
      </w:r>
    </w:p>
    <w:p>
      <w:r>
        <w:rPr>
          <w:b/>
        </w:rPr>
        <w:t xml:space="preserve">Esimerkki 4.4062</w:t>
      </w:r>
    </w:p>
    <w:p>
      <w:r>
        <w:t xml:space="preserve">Lause1: Haley ei pitänyt kalastuksesta. Lause2: Hän piti kuitenkin veneessä olemisesta. Lause3: Eräänä päivänä hän lähti kalaan ystäviensä kanssa. Lause4: Kala puri hänen siimaansa. Lause5: Hän oli ainoa, joka sai sinä päivänä mitään saalista.</w:t>
      </w:r>
    </w:p>
    <w:p>
      <w:r>
        <w:rPr>
          <w:b/>
        </w:rPr>
        <w:t xml:space="preserve">Tulos</w:t>
      </w:r>
    </w:p>
    <w:p>
      <w:r>
        <w:t xml:space="preserve">Hänen ystävänsä, kala, Haley</w:t>
      </w:r>
    </w:p>
    <w:p>
      <w:r>
        <w:rPr>
          <w:b/>
        </w:rPr>
        <w:t xml:space="preserve">Esimerkki 4.4063</w:t>
      </w:r>
    </w:p>
    <w:p>
      <w:r>
        <w:t xml:space="preserve">Lause1: Sarah alkoi voida huonosti. Lause2: Häntä huimasi töissä ja hän pyörtyi. Lause3: Kun hän meni lääkäriin, häneltä otettiin verikokeet. Lause4: Sarahilla todettiin flunssa. Lause5: Hänen pomonsa pakotti hänet ottamaan vapaata töistä, jotta hän voisi parantua.</w:t>
      </w:r>
    </w:p>
    <w:p>
      <w:r>
        <w:rPr>
          <w:b/>
        </w:rPr>
        <w:t xml:space="preserve">Tulos</w:t>
      </w:r>
    </w:p>
    <w:p>
      <w:r>
        <w:t xml:space="preserve">Sarah, pomo, lääkäri</w:t>
      </w:r>
    </w:p>
    <w:p>
      <w:r>
        <w:rPr>
          <w:b/>
        </w:rPr>
        <w:t xml:space="preserve">Esimerkki 4.4064</w:t>
      </w:r>
    </w:p>
    <w:p>
      <w:r>
        <w:t xml:space="preserve">Lause1: Tom rakasti ruokaa, kun hän meni ystäviensä luokse. Lause2: Hän tarvitsi kastikkeen reseptin. Lause3: Niinpä hän meni kotiin ja teki sen itse. Lause4: Kun hän kuitenkin teki sen, se maistui pahalta. Lause5: Tom ei tiennyt, mitä hän teki väärin.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4.4065</w:t>
      </w:r>
    </w:p>
    <w:p>
      <w:r>
        <w:t xml:space="preserve">Lause1: Greg heräsi eilen sairaana. Lause2: Hänellä oli päänsärkyä ja pahoinvointia. Lause3: Hän meni lääkäriin tarkistuttamaan asian. Lause4: Lääkäri sanoi, että hänellä oli flunssa. Lause5: Hän vietti loppupäivän lepäämällä parantuakseen.</w:t>
      </w:r>
    </w:p>
    <w:p>
      <w:r>
        <w:rPr>
          <w:b/>
        </w:rPr>
        <w:t xml:space="preserve">Tulos</w:t>
      </w:r>
    </w:p>
    <w:p>
      <w:r>
        <w:t xml:space="preserve">Greg, lääkäri</w:t>
      </w:r>
    </w:p>
    <w:p>
      <w:r>
        <w:rPr>
          <w:b/>
        </w:rPr>
        <w:t xml:space="preserve">Esimerkki 4.4066</w:t>
      </w:r>
    </w:p>
    <w:p>
      <w:r>
        <w:t xml:space="preserve">Lause1: Danilla oli erittäin hieno mukulakivinen kävelytie. Lause2: Osa kivistä oli alkanut työntyä epätasaisesti. Lause3: Dan otti lapion esiin ja tasoitti multaa niiden alla. Lause4: Hän tamppasi ne varovasti alas, jotta ne kaikki sopisivat yhteen. Lause5: Nyt Danin kävelytien kivet ovat kaikki täysin tasaisia.</w:t>
      </w:r>
    </w:p>
    <w:p>
      <w:r>
        <w:rPr>
          <w:b/>
        </w:rPr>
        <w:t xml:space="preserve">Tulos</w:t>
      </w:r>
    </w:p>
    <w:p>
      <w:r>
        <w:t xml:space="preserve">Dan</w:t>
      </w:r>
    </w:p>
    <w:p>
      <w:r>
        <w:rPr>
          <w:b/>
        </w:rPr>
        <w:t xml:space="preserve">Esimerkki 4.4067</w:t>
      </w:r>
    </w:p>
    <w:p>
      <w:r>
        <w:t xml:space="preserve">Lause1: Jackin piti saada projekti valmiiksi. Lause2: Hän oli pahasti jäljessä aikataulusta. Lause3: Hän tiesi, ettei pystyisi saamaan sitä valmiiksi. Lause4: Esittelypäivänä Jack joutui vaikeuksiin. Lause5: Hän melkein menetti työpaikkansa sen takia.</w:t>
      </w:r>
    </w:p>
    <w:p>
      <w:r>
        <w:rPr>
          <w:b/>
        </w:rPr>
        <w:t xml:space="preserve">Tulos</w:t>
      </w:r>
    </w:p>
    <w:p>
      <w:r>
        <w:t xml:space="preserve">Projekti, työ, Jack</w:t>
      </w:r>
    </w:p>
    <w:p>
      <w:r>
        <w:rPr>
          <w:b/>
        </w:rPr>
        <w:t xml:space="preserve">Esimerkki 4.4068</w:t>
      </w:r>
    </w:p>
    <w:p>
      <w:r>
        <w:t xml:space="preserve">Lause1: Sharon hyppäsi, kun pöllö lauloi kaukana. Lause2: Sharon nauroi pelolleen ja jatkoi kävelyä kohti metsänreunaa. Lause3: Hän tiesi, ettei näkisi, kun aurinko laskee. Lause4: Hän oli eksynyt pimeään, läpitunkemattomaan metsään. Lause5: Sharon pääsi turvaan pellolle juuri kun aurinko laski.</w:t>
      </w:r>
    </w:p>
    <w:p>
      <w:r>
        <w:rPr>
          <w:b/>
        </w:rPr>
        <w:t xml:space="preserve">Tulos</w:t>
      </w:r>
    </w:p>
    <w:p>
      <w:r>
        <w:t xml:space="preserve">Sharon, Pöllö</w:t>
      </w:r>
    </w:p>
    <w:p>
      <w:r>
        <w:rPr>
          <w:b/>
        </w:rPr>
        <w:t xml:space="preserve">Esimerkki 4.4069</w:t>
      </w:r>
    </w:p>
    <w:p>
      <w:r>
        <w:t xml:space="preserve">Lause1: Haileyn isä oli järkyttynyt siitä, että Hailey jätti tiskialtaan täyteen astioita. Lause2: Isä pyysi Haileyta kerran, ettei tämä enää jättäisi tiskialtaita täyteen. Lause3: Hailey jätti likaiset astiat ja likaisen veden lavuaariin isän pyynnön jälkeen. Lause4: Hänen isänsä tuli kotiin ja näki sen vielä kerran, sitten hän huusi. Lause5: Tällä kertaa huudettuaan hän tiskasi oikein.</w:t>
      </w:r>
    </w:p>
    <w:p>
      <w:r>
        <w:rPr>
          <w:b/>
        </w:rPr>
        <w:t xml:space="preserve">Tulos</w:t>
      </w:r>
    </w:p>
    <w:p>
      <w:r>
        <w:t xml:space="preserve">Haileyn isä, Hailey</w:t>
      </w:r>
    </w:p>
    <w:p>
      <w:r>
        <w:rPr>
          <w:b/>
        </w:rPr>
        <w:t xml:space="preserve">Esimerkki 4.4070</w:t>
      </w:r>
    </w:p>
    <w:p>
      <w:r>
        <w:t xml:space="preserve">Lause1: Vuohi meni navettaan. Lause2: Kanat olivat ruokintapaikalla. Lause3: Kanat ajoivat vuohen pois. Lause4: Maanviljelijä ajoi lopulta kanat pois. Lause5: Vuohi pääsi vihdoin syömään.</w:t>
      </w:r>
    </w:p>
    <w:p>
      <w:r>
        <w:rPr>
          <w:b/>
        </w:rPr>
        <w:t xml:space="preserve">Tulos</w:t>
      </w:r>
    </w:p>
    <w:p>
      <w:r>
        <w:t xml:space="preserve">Kanat, vuohi, maanviljelijä</w:t>
      </w:r>
    </w:p>
    <w:p>
      <w:r>
        <w:rPr>
          <w:b/>
        </w:rPr>
        <w:t xml:space="preserve">Esimerkki 4.4071</w:t>
      </w:r>
    </w:p>
    <w:p>
      <w:r>
        <w:t xml:space="preserve">Lause1: Maggie oli ensimmäistä kertaa lapsenvahtina. Lause2: Hänen siskonsa Jill alkoi pelätä pimeän tultua. Lause3: Maggie sanoi, että hän tekisi hänelle pelkoa poistavaa lääkettä. Lause4: Maggie meni keittiöön ja sekoitti mansikkasiirappia pop rocksin kanssa. Lause5: Lusikallisen jälkeen Jill julisti olevansa rohkea kuin leijona.</w:t>
      </w:r>
    </w:p>
    <w:p>
      <w:r>
        <w:rPr>
          <w:b/>
        </w:rPr>
        <w:t xml:space="preserve">Tulos</w:t>
      </w:r>
    </w:p>
    <w:p>
      <w:r>
        <w:t xml:space="preserve">Maggie, Jill</w:t>
      </w:r>
    </w:p>
    <w:p>
      <w:r>
        <w:rPr>
          <w:b/>
        </w:rPr>
        <w:t xml:space="preserve">Esimerkki 4.4072</w:t>
      </w:r>
    </w:p>
    <w:p>
      <w:r>
        <w:t xml:space="preserve">Lause1: Mieheni kieltäytyi syömästä spagettia. Lause2: Hän kertoi pitävänsä siitä, mutta ei suostunut syömään sitä. Lause3: Kysyin häneltä, miksi hän ei syö sitä. Lause4: Hän sanoi sen johtuvan siitä, että hänen isänsä söi sitä kaksi kertaa viikossa. Lause5: Hän piti siitä, hän oli vain kyllästynyt siihen.</w:t>
      </w:r>
    </w:p>
    <w:p>
      <w:r>
        <w:rPr>
          <w:b/>
        </w:rPr>
        <w:t xml:space="preserve">Tulos</w:t>
      </w:r>
    </w:p>
    <w:p>
      <w:r>
        <w:t xml:space="preserve">Minä (itse), Aviomies, Hänen isänsä</w:t>
      </w:r>
    </w:p>
    <w:p>
      <w:r>
        <w:rPr>
          <w:b/>
        </w:rPr>
        <w:t xml:space="preserve">Esimerkki 4.4073</w:t>
      </w:r>
    </w:p>
    <w:p>
      <w:r>
        <w:t xml:space="preserve">Lause1: Peluri katsoi kättään ja oli varsin tyytyväinen. Lause2: Hän panosti korkealle ja tuijotti vastustajiaan. Lause3: Kaikki oli kiinni hänestä ja hänen vastustajastaan Jimistä. Lause4: Jim ei tuntenut uhkaavansa uhkapeluria ja pysyi mukana. Lause5: Kun he käänsivät korttinsa, uhkapeluri julistettiin häviäjäksi.</w:t>
      </w:r>
    </w:p>
    <w:p>
      <w:r>
        <w:rPr>
          <w:b/>
        </w:rPr>
        <w:t xml:space="preserve">Tulos</w:t>
      </w:r>
    </w:p>
    <w:p>
      <w:r>
        <w:t xml:space="preserve">Jim, Peluri, Vastustajat</w:t>
      </w:r>
    </w:p>
    <w:p>
      <w:r>
        <w:rPr>
          <w:b/>
        </w:rPr>
        <w:t xml:space="preserve">Esimerkki 4.4074</w:t>
      </w:r>
    </w:p>
    <w:p>
      <w:r>
        <w:t xml:space="preserve">Lause1: Ray teki kovasti töitä työssään. Lause2: Se vaati paljon raskaita nostoja ja kovaa työtä. Lause3: Vuosien työn jälkeen Rayn selkä oli hyvin herkkä. Lause4: Hän joutui jäämään varhaiseläkkeelle selkään liittyvien terveysongelmien vuoksi. Lause5: Hänen selkänsä tuntuu paljon paremmalta, kun hän makaa sohvalla katsomassa televisiota päivisin.</w:t>
      </w:r>
    </w:p>
    <w:p>
      <w:r>
        <w:rPr>
          <w:b/>
        </w:rPr>
        <w:t xml:space="preserve">Tulos</w:t>
      </w:r>
    </w:p>
    <w:p>
      <w:r>
        <w:t xml:space="preserve">Ray</w:t>
      </w:r>
    </w:p>
    <w:p>
      <w:r>
        <w:rPr>
          <w:b/>
        </w:rPr>
        <w:t xml:space="preserve">Esimerkki 4.4075</w:t>
      </w:r>
    </w:p>
    <w:p>
      <w:r>
        <w:t xml:space="preserve">Lause1: Jim ei ollut koskaan käynyt ulkomailla. Lause2: Hän on aina halunnut käydä Pariisissa. Lause3: Vihdoin hän sai siihen tilaisuuden hääyönään. Lause4: Hän vietti kaupungissa enemmän aikaa kuin vaimonsa. Lause5: Hän palasi sinne usein.</w:t>
      </w:r>
    </w:p>
    <w:p>
      <w:r>
        <w:rPr>
          <w:b/>
        </w:rPr>
        <w:t xml:space="preserve">Tulos</w:t>
      </w:r>
    </w:p>
    <w:p>
      <w:r>
        <w:t xml:space="preserve">Jim, vaimo</w:t>
      </w:r>
    </w:p>
    <w:p>
      <w:r>
        <w:rPr>
          <w:b/>
        </w:rPr>
        <w:t xml:space="preserve">Esimerkki 4.4076</w:t>
      </w:r>
    </w:p>
    <w:p>
      <w:r>
        <w:t xml:space="preserve">Lause1: Beverlyllä on uusi vauva. Lause2: Hänellä on vaikeuksia saada mitään tehtyä. Lause3: Eräänä päivänä hän päätti kokeilla vauvan laittamista kantokoppaan. Lause4: Kantokoppa toimi. Lause5: Hän sai paljon aikaan.</w:t>
      </w:r>
    </w:p>
    <w:p>
      <w:r>
        <w:rPr>
          <w:b/>
        </w:rPr>
        <w:t xml:space="preserve">Tulos</w:t>
      </w:r>
    </w:p>
    <w:p>
      <w:r>
        <w:t xml:space="preserve">Beverly, Baby</w:t>
      </w:r>
    </w:p>
    <w:p>
      <w:r>
        <w:rPr>
          <w:b/>
        </w:rPr>
        <w:t xml:space="preserve">Esimerkki 4.4077</w:t>
      </w:r>
    </w:p>
    <w:p>
      <w:r>
        <w:t xml:space="preserve">Lause1: Adam sai kesätyön heinäntekoon. Lause2: Hän nautti hevosten kanssa työskentelystä ja ulkoilusta. Lause3: Mutta kun hän tuli kotiin, hänen kätensä olivat hyvin kipeät. Lause4: Hän ei ollut tiennyt, miten karkea heinä leikkaisi niitä! Lause5: Hän päätti käyttää hanskoja tästä lähtien.</w:t>
      </w:r>
    </w:p>
    <w:p>
      <w:r>
        <w:rPr>
          <w:b/>
        </w:rPr>
        <w:t xml:space="preserve">Tulos</w:t>
      </w:r>
    </w:p>
    <w:p>
      <w:r>
        <w:t xml:space="preserve">Hevoset, Adam</w:t>
      </w:r>
    </w:p>
    <w:p>
      <w:r>
        <w:rPr>
          <w:b/>
        </w:rPr>
        <w:t xml:space="preserve">Esimerkki 4.4078</w:t>
      </w:r>
    </w:p>
    <w:p>
      <w:r>
        <w:t xml:space="preserve">Lause1: Jimmy liittyi hiljattain baseball-joukkueeseen nimeltä Little Tee's. Lause2: Hän harjoitteli heidän kanssaan kovasti. Lause3: Heidän ensimmäinen pelinsä oli viikon kuluttua, ja Jimmy oli hermostunut. Lause4: Hänen vanhempansa ja joukkue tukivat häntä kovasti. Lause5: Jimmyn joukkue voitti ensimmäisen pelinsä 7-3.</w:t>
      </w:r>
    </w:p>
    <w:p>
      <w:r>
        <w:rPr>
          <w:b/>
        </w:rPr>
        <w:t xml:space="preserve">Tulos</w:t>
      </w:r>
    </w:p>
    <w:p>
      <w:r>
        <w:t xml:space="preserve">Jimmy, vanhemmat, joukkue</w:t>
      </w:r>
    </w:p>
    <w:p>
      <w:r>
        <w:rPr>
          <w:b/>
        </w:rPr>
        <w:t xml:space="preserve">Esimerkki 4.4079</w:t>
      </w:r>
    </w:p>
    <w:p>
      <w:r>
        <w:t xml:space="preserve">Lause1: Jodi omisti erittäin suuren viinitarhan. Lause2: Hän palkkasi paljon ihmisiä auttamaan sadonkorjuun aikana. Lause3: Hänen viimeisin viinieränsä oli erityinen. Lause4: Hänen valmistamassaan viinissä käytettiin harvinaista rypälelajiketta. Lause5: Jodi voitti lopulta mitaleja mielenkiintoisesta viinistään.</w:t>
      </w:r>
    </w:p>
    <w:p>
      <w:r>
        <w:rPr>
          <w:b/>
        </w:rPr>
        <w:t xml:space="preserve">Tulos</w:t>
      </w:r>
    </w:p>
    <w:p>
      <w:r>
        <w:t xml:space="preserve">Jodi, Ihmiset</w:t>
      </w:r>
    </w:p>
    <w:p>
      <w:r>
        <w:rPr>
          <w:b/>
        </w:rPr>
        <w:t xml:space="preserve">Esimerkki 4.4080</w:t>
      </w:r>
    </w:p>
    <w:p>
      <w:r>
        <w:t xml:space="preserve">Lause1: Bo oli edistyksellinen mies. Lause2: Hän kampanjoi koko elämänsä ajan tasa-arvoisten oikeuksien puolesta. Lause3: Hän soluttautui kerran KKK:hon. Lause4: Hän teki tämän ilmoittaakseen FBI:lle kaikista suunnitelmistaan. Lause5: Bo ei jäänyt kertaakaan kiinni ilmiantajana.</w:t>
      </w:r>
    </w:p>
    <w:p>
      <w:r>
        <w:rPr>
          <w:b/>
        </w:rPr>
        <w:t xml:space="preserve">Tulos</w:t>
      </w:r>
    </w:p>
    <w:p>
      <w:r>
        <w:t xml:space="preserve">FBI, Bo, KKK</w:t>
      </w:r>
    </w:p>
    <w:p>
      <w:r>
        <w:rPr>
          <w:b/>
        </w:rPr>
        <w:t xml:space="preserve">Esimerkki 4.4081</w:t>
      </w:r>
    </w:p>
    <w:p>
      <w:r>
        <w:t xml:space="preserve">Lause1: Brandon halusi pitää suuria merikaloja. Lause2: Hän osti 200 gallonan akvaarion ja joitakin varusteita. Lause3: Aloittaen pienillä puffereilla hän totutteli niiden tarpeisiin. Lause4: Huolella kalat kasvoivat nopeasti seuraavan vuoden aikana. Lause5: Brandonilla on nyt monia hyvin suuria kaloja ihailtavana.</w:t>
      </w:r>
    </w:p>
    <w:p>
      <w:r>
        <w:rPr>
          <w:b/>
        </w:rPr>
        <w:t xml:space="preserve">Tulos</w:t>
      </w:r>
    </w:p>
    <w:p>
      <w:r>
        <w:t xml:space="preserve">Kuha, Kala, Brandon</w:t>
      </w:r>
    </w:p>
    <w:p>
      <w:r>
        <w:rPr>
          <w:b/>
        </w:rPr>
        <w:t xml:space="preserve">Esimerkki 4.4082</w:t>
      </w:r>
    </w:p>
    <w:p>
      <w:r>
        <w:t xml:space="preserve">Lause1: Scott kiusasi hellittämättä isoveljeään Paulia. Lause2: Paul keksi epätoivoissaan idean Scottin viihdyttämiseksi. Lause3: Paul purki Tyrannosaurus rexin luurankomallinsa. Lause4: Hän piilotti monet palaset ympäri perheen hiekkalaatikkoa. Lause5: Scott oli loppupäivän ajan iloisesti kaivelullaan!</w:t>
      </w:r>
    </w:p>
    <w:p>
      <w:r>
        <w:rPr>
          <w:b/>
        </w:rPr>
        <w:t xml:space="preserve">Tulos</w:t>
      </w:r>
    </w:p>
    <w:p>
      <w:r>
        <w:t xml:space="preserve">Paul, Scott</w:t>
      </w:r>
    </w:p>
    <w:p>
      <w:r>
        <w:rPr>
          <w:b/>
        </w:rPr>
        <w:t xml:space="preserve">Esimerkki 4.4083</w:t>
      </w:r>
    </w:p>
    <w:p>
      <w:r>
        <w:t xml:space="preserve">Lause1: Kinkkupihvit illalliseksi. Lause2: Vaimoni paistoi kaksi kinkkupihviä. Lause3: Hän sulatti pakastevihanneksia ja lämmitti perunoiden tähteet. Lause4: Minulla oli tapana tehdä ruokaa, mutta olen vammautunut aivohalvauksen vuoksi. Lause5: Olen laihtunut kolmekymmentä kiloa yksinkertaisempien päivällisten avulla.</w:t>
      </w:r>
    </w:p>
    <w:p>
      <w:r>
        <w:rPr>
          <w:b/>
        </w:rPr>
        <w:t xml:space="preserve">Tulos</w:t>
      </w:r>
    </w:p>
    <w:p>
      <w:r>
        <w:t xml:space="preserve">Minä (itse), Vaimo</w:t>
      </w:r>
    </w:p>
    <w:p>
      <w:r>
        <w:rPr>
          <w:b/>
        </w:rPr>
        <w:t xml:space="preserve">Esimerkki 4.4084</w:t>
      </w:r>
    </w:p>
    <w:p>
      <w:r>
        <w:t xml:space="preserve">Lause1: Anne ja hänen luokkansa vierailivat vanhassa kylässä. Lause2: Siellä he näyttivät luokalle, miten kermasta keitetään voita. Lause3: Anne oli epäileväinen. Lause4: Kotona hän alkoi valmistaa itse kermaa. Lause5: Hän oli surullinen, kun siitä ei tullut voita!</w:t>
      </w:r>
    </w:p>
    <w:p>
      <w:r>
        <w:rPr>
          <w:b/>
        </w:rPr>
        <w:t xml:space="preserve">Tulos</w:t>
      </w:r>
    </w:p>
    <w:p>
      <w:r>
        <w:t xml:space="preserve">Anne, Vanhojen aikojen kylä, Luokka</w:t>
      </w:r>
    </w:p>
    <w:p>
      <w:r>
        <w:rPr>
          <w:b/>
        </w:rPr>
        <w:t xml:space="preserve">Esimerkki 4.4085</w:t>
      </w:r>
    </w:p>
    <w:p>
      <w:r>
        <w:t xml:space="preserve">Lause1: Benny oli baseball-joukkueensa syöttäjä. Lause2: Hän ei ollut käynyt kaikissa harjoituksissa viikkoa ennen peliä. Lause3: Toinen joukkue sai paljon osumia Bennyltä. Lause4: Valmentaja otti Bennyn pois pelistä. Lause5: Benny oppi, että hänen piti harjoitella enemmän.</w:t>
      </w:r>
    </w:p>
    <w:p>
      <w:r>
        <w:rPr>
          <w:b/>
        </w:rPr>
        <w:t xml:space="preserve">Tulos</w:t>
      </w:r>
    </w:p>
    <w:p>
      <w:r>
        <w:t xml:space="preserve">Pesäpallojoukkue, Benny, Valmentaja, Muu joukkue, Muu joukkue</w:t>
      </w:r>
    </w:p>
    <w:p>
      <w:r>
        <w:rPr>
          <w:b/>
        </w:rPr>
        <w:t xml:space="preserve">Esimerkki 4.4086</w:t>
      </w:r>
    </w:p>
    <w:p>
      <w:r>
        <w:t xml:space="preserve">Lause1: Tom yritti tehdä kopioita töissä. Lause2: Tulostin ei toiminut. Lause3: Hän turhautui ja yritti repiä mustepatruunoita irti. Lause4: Ne räjähtivät hänen päällään. Lause5: Tom oli musteen peitossa ja hänen oli mentävä kotiin vaihtamaan vaatteet.</w:t>
      </w:r>
    </w:p>
    <w:p>
      <w:r>
        <w:rPr>
          <w:b/>
        </w:rPr>
        <w:t xml:space="preserve">Tulos</w:t>
      </w:r>
    </w:p>
    <w:p>
      <w:r>
        <w:t xml:space="preserve">Tom</w:t>
      </w:r>
    </w:p>
    <w:p>
      <w:r>
        <w:rPr>
          <w:b/>
        </w:rPr>
        <w:t xml:space="preserve">Esimerkki 4.4087</w:t>
      </w:r>
    </w:p>
    <w:p>
      <w:r>
        <w:t xml:space="preserve">Lause1: John oli kotona miettimässä, mitä söisi päivälliseksi. Lause2: Hän meni jääkaapin luo ja katsoi sen sisälle. Lause3: Hän näki, että siellä oli kalaa. Lause4: Johannes paistoi kalan pannulla. Lause5: Hän söi kalaa päivälliseksi.</w:t>
      </w:r>
    </w:p>
    <w:p>
      <w:r>
        <w:rPr>
          <w:b/>
        </w:rPr>
        <w:t xml:space="preserve">Tulos</w:t>
      </w:r>
    </w:p>
    <w:p>
      <w:r>
        <w:t xml:space="preserve">John</w:t>
      </w:r>
    </w:p>
    <w:p>
      <w:r>
        <w:rPr>
          <w:b/>
        </w:rPr>
        <w:t xml:space="preserve">Esimerkki 4.4088</w:t>
      </w:r>
    </w:p>
    <w:p>
      <w:r>
        <w:t xml:space="preserve">Lause1: Delaney oli käpertynyt sänkyyn eräänä kylmänä aamuna. Lause2: Delaney kuuli yhtäkkiä roska-autojen jyrinää. Lause3: Hän tajusi, että oli unohtanut laittaa purkin ulos. Lause4: Pyjamassaan hän yritti rynnätä rekan perään. Lause5: Se oli kuitenkin liian myöhäistä, ja hän jätti sen sillä viikolla väliin.</w:t>
      </w:r>
    </w:p>
    <w:p>
      <w:r>
        <w:rPr>
          <w:b/>
        </w:rPr>
        <w:t xml:space="preserve">Tulos</w:t>
      </w:r>
    </w:p>
    <w:p>
      <w:r>
        <w:t xml:space="preserve">Delaney</w:t>
      </w:r>
    </w:p>
    <w:p>
      <w:r>
        <w:rPr>
          <w:b/>
        </w:rPr>
        <w:t xml:space="preserve">Esimerkki 4.4089</w:t>
      </w:r>
    </w:p>
    <w:p>
      <w:r>
        <w:t xml:space="preserve">Lause1: Ellielle oli aina tärkeää nauraa ja pitää hauskaa. Lause2: Päivä tivolissa tarjosi hänelle tämän mahdollisuuden. Lause3: Hän oli suunnitellut ratsastavansa kaikella tivolissa. Lause4: Tivolissa alkoi sataa, ja Ellie hakeutui suojaan. Lause5: Kun sade oli ohi, Ellie palasi nauttimaan päivästä.</w:t>
      </w:r>
    </w:p>
    <w:p>
      <w:r>
        <w:rPr>
          <w:b/>
        </w:rPr>
        <w:t xml:space="preserve">Tulos</w:t>
      </w:r>
    </w:p>
    <w:p>
      <w:r>
        <w:t xml:space="preserve">Ellie</w:t>
      </w:r>
    </w:p>
    <w:p>
      <w:r>
        <w:rPr>
          <w:b/>
        </w:rPr>
        <w:t xml:space="preserve">Esimerkki 4.4090</w:t>
      </w:r>
    </w:p>
    <w:p>
      <w:r>
        <w:t xml:space="preserve">Lause1: Jim oli lähdössä ensimmäiselle kalastusmatkalleen isänsä kanssa! Lause2: Hän oli pakannut mukaansa onkivavan ja kalastusvälineet. Lause3: Jimin isä opetti hänelle, miten koukku syötetään ja siima heitetään. Lause4: Pian Jim tunsi vetoa siimastaan! Lause5: Jim veti ensimmäisen kalansa ensimmäisellä kalastusreissullaan!</w:t>
      </w:r>
    </w:p>
    <w:p>
      <w:r>
        <w:rPr>
          <w:b/>
        </w:rPr>
        <w:t xml:space="preserve">Tulos</w:t>
      </w:r>
    </w:p>
    <w:p>
      <w:r>
        <w:t xml:space="preserve">Jimin isä, Jim</w:t>
      </w:r>
    </w:p>
    <w:p>
      <w:r>
        <w:rPr>
          <w:b/>
        </w:rPr>
        <w:t xml:space="preserve">Esimerkki 4.4091</w:t>
      </w:r>
    </w:p>
    <w:p>
      <w:r>
        <w:t xml:space="preserve">Lause1: Raven etsi uutta musiikkilaitetta. Lause2: Hän meni Best Buy -kauppaan. Lause3: Hän ajatteli ostaa ipodin tai zunen. Lause4: Työntekijä kertoi hänelle, ettei kukaan osta zunea. Lause5: Hän osti ipodin.</w:t>
      </w:r>
    </w:p>
    <w:p>
      <w:r>
        <w:rPr>
          <w:b/>
        </w:rPr>
        <w:t xml:space="preserve">Tulos</w:t>
      </w:r>
    </w:p>
    <w:p>
      <w:r>
        <w:t xml:space="preserve">Zune, Työntekijä, Raven</w:t>
      </w:r>
    </w:p>
    <w:p>
      <w:r>
        <w:rPr>
          <w:b/>
        </w:rPr>
        <w:t xml:space="preserve">Esimerkki 4.4092</w:t>
      </w:r>
    </w:p>
    <w:p>
      <w:r>
        <w:t xml:space="preserve">Lause1: Oli kuuma päivä. Lause2: Ron ja Kevin tarvitsivat viilennystä. Lause3: Heillä oli vain vesipullo. Lause4: Ja he päättivät suihkuttaa vettä toisiinsa. Lause5: Heillä oli niin hauskaa, että he unohtivat kuumuuden.</w:t>
      </w:r>
    </w:p>
    <w:p>
      <w:r>
        <w:rPr>
          <w:b/>
        </w:rPr>
        <w:t xml:space="preserve">Tulos</w:t>
      </w:r>
    </w:p>
    <w:p>
      <w:r>
        <w:t xml:space="preserve">Kevin, Ron</w:t>
      </w:r>
    </w:p>
    <w:p>
      <w:r>
        <w:rPr>
          <w:b/>
        </w:rPr>
        <w:t xml:space="preserve">Esimerkki 4.4093</w:t>
      </w:r>
    </w:p>
    <w:p>
      <w:r>
        <w:t xml:space="preserve">Lause1: Bobby kävi koulua kauniin Cindy-nimisen tytön kanssa. Lause2: Bobby oli valtavasti ihastunut tyttöön. Lause3: Eräänä päivänä Bobby pyysi Cindyä ulos kahville. Lause4: Cindy suostui, ja he lähtivät kahvilaan. Lause5: Bobby teki loistavan ensivaikutelman ja sai jopa suukon.</w:t>
      </w:r>
    </w:p>
    <w:p>
      <w:r>
        <w:rPr>
          <w:b/>
        </w:rPr>
        <w:t xml:space="preserve">Tulos</w:t>
      </w:r>
    </w:p>
    <w:p>
      <w:r>
        <w:t xml:space="preserve">Cindy, Bobby</w:t>
      </w:r>
    </w:p>
    <w:p>
      <w:r>
        <w:rPr>
          <w:b/>
        </w:rPr>
        <w:t xml:space="preserve">Esimerkki 4.4094</w:t>
      </w:r>
    </w:p>
    <w:p>
      <w:r>
        <w:t xml:space="preserve">Lause1: Ana lähti treffeille elokuviin. Lause2: Se oli toimintaelokuva, jota Ana inhosi. Lause3: Elokuvan jälkeen mies kysyi, oliko Ana nauttinut elokuvasta. Lause4: Ana hymyili ja nyökkäsi hyväksyvästi. Lause5: Hän ei halunnut loukata seurustelukumppaninsa tunteita.</w:t>
      </w:r>
    </w:p>
    <w:p>
      <w:r>
        <w:rPr>
          <w:b/>
        </w:rPr>
        <w:t xml:space="preserve">Tulos</w:t>
      </w:r>
    </w:p>
    <w:p>
      <w:r>
        <w:t xml:space="preserve">Anan treffit, Ana</w:t>
      </w:r>
    </w:p>
    <w:p>
      <w:r>
        <w:rPr>
          <w:b/>
        </w:rPr>
        <w:t xml:space="preserve">Esimerkki 4.4095</w:t>
      </w:r>
    </w:p>
    <w:p>
      <w:r>
        <w:t xml:space="preserve">Lause1: Nick ei pärjännyt koulussa hyvin lapsena. Lause2: Hän jätti lukion kesken. Lause3: Kun hän kasvoi aikuiseksi, hän päätti mennä yliopistoon. Lause4: Hän teki kovasti töitä ja sai hyviä arvosanoja. Lause5: Hän valmistui yliopistosta kolme vuotta sitten.</w:t>
      </w:r>
    </w:p>
    <w:p>
      <w:r>
        <w:rPr>
          <w:b/>
        </w:rPr>
        <w:t xml:space="preserve">Tulos</w:t>
      </w:r>
    </w:p>
    <w:p>
      <w:r>
        <w:t xml:space="preserve">Nick</w:t>
      </w:r>
    </w:p>
    <w:p>
      <w:r>
        <w:rPr>
          <w:b/>
        </w:rPr>
        <w:t xml:space="preserve">Esimerkki 4.4096</w:t>
      </w:r>
    </w:p>
    <w:p>
      <w:r>
        <w:t xml:space="preserve">Lause1: Bill oli hermostunut ajokokeensa vuoksi. Lause2: Bill katsoi ajokoulutusvideoita. Lause3: Bill kyseli isältään ja sedältään ajovinkkejä ja -tekniikoita. Lause4: Bill opiskeli DMV:n käsikirjaa joka ilta viikon ajan. Lause5: Bill läpäisi kokeen ja ajaa nyt autoa!</w:t>
      </w:r>
    </w:p>
    <w:p>
      <w:r>
        <w:rPr>
          <w:b/>
        </w:rPr>
        <w:t xml:space="preserve">Tulos</w:t>
      </w:r>
    </w:p>
    <w:p>
      <w:r>
        <w:t xml:space="preserve">Hänen isänsä Bill, hänen setänsä</w:t>
      </w:r>
    </w:p>
    <w:p>
      <w:r>
        <w:rPr>
          <w:b/>
        </w:rPr>
        <w:t xml:space="preserve">Esimerkki 4.4097</w:t>
      </w:r>
    </w:p>
    <w:p>
      <w:r>
        <w:t xml:space="preserve">Lause1: Bob on suuri Star Wars -fani. Lause2: Hän on ennakkotilannut liput The Force Awakens -elokuvaan. Lause3: Kukaan ei ymmärrä, miksi hän tilasi liput ennakkoon. Lause4: Hänelle se on kuitenkin täysin järkevää. Lause5: Nyt hän pääsee taatusti katsomaan sen.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4.4098</w:t>
      </w:r>
    </w:p>
    <w:p>
      <w:r>
        <w:t xml:space="preserve">Lause1: Mike oli pukeutumassa töihin. Lause2: Mike otti yhtäkkiä paitansa kiinni oviaukkoon. Lause3: Mike veti itsensä irti, ja yksi napeista repesi paidasta. Lause4: Onneksi hänen vaimonsa tarjoutui korjaamaan sen. Lause5: Hän ompeli sen nopeasti kiinni, eikä mies edes myöhästynyt töistä.</w:t>
      </w:r>
    </w:p>
    <w:p>
      <w:r>
        <w:rPr>
          <w:b/>
        </w:rPr>
        <w:t xml:space="preserve">Tulos</w:t>
      </w:r>
    </w:p>
    <w:p>
      <w:r>
        <w:t xml:space="preserve">Mike, vaimo</w:t>
      </w:r>
    </w:p>
    <w:p>
      <w:r>
        <w:rPr>
          <w:b/>
        </w:rPr>
        <w:t xml:space="preserve">Esimerkki 4.4099</w:t>
      </w:r>
    </w:p>
    <w:p>
      <w:r>
        <w:t xml:space="preserve">Lause1: Jaclyn oli todella tyytymätön kehonkuvaansa. Lause2: Hän oli valitettavasti lihonut paljon opiskeluaikana. Lause3: Niinpä Jaclyn päätti ryhtyä takaisin kuntoon. Lause4: Hän alkoi syödä terveellisesti ja harrastaa liikuntaa joka päivä. Lause5: Nyt Jaclyn on palannut opiskeluaikaiseen painoonsa ja on hyvin onnellinen.</w:t>
      </w:r>
    </w:p>
    <w:p>
      <w:r>
        <w:rPr>
          <w:b/>
        </w:rPr>
        <w:t xml:space="preserve">Tulos</w:t>
      </w:r>
    </w:p>
    <w:p>
      <w:r>
        <w:t xml:space="preserve">Jaclyn</w:t>
      </w:r>
    </w:p>
    <w:p>
      <w:r>
        <w:rPr>
          <w:b/>
        </w:rPr>
        <w:t xml:space="preserve">Esimerkki 4.4100</w:t>
      </w:r>
    </w:p>
    <w:p>
      <w:r>
        <w:t xml:space="preserve">Lause1: Michelle päättää hypätä kiviä lammella. Lause2: Hän on vaikuttunut siitä, miten pitkälle ne hyppivät. Lause3: Jotkut kivet menevät lammen poikki. Lause4: Myöhemmin hän palaa kotiin. Lause5: Michelle on iloinen siitä, että meni lammelle hyppimään kiviä.</w:t>
      </w:r>
    </w:p>
    <w:p>
      <w:r>
        <w:rPr>
          <w:b/>
        </w:rPr>
        <w:t xml:space="preserve">Tulos</w:t>
      </w:r>
    </w:p>
    <w:p>
      <w:r>
        <w:t xml:space="preserve">Michelle</w:t>
      </w:r>
    </w:p>
    <w:p>
      <w:r>
        <w:rPr>
          <w:b/>
        </w:rPr>
        <w:t xml:space="preserve">Esimerkki 4.4101</w:t>
      </w:r>
    </w:p>
    <w:p>
      <w:r>
        <w:t xml:space="preserve">Lause1: Elsa rakasti kertoa tarinoita. Lause2: Hän keksi niitä ennen nukkumaanmenoa siskolleen. Lause3: Kun hän kasvoi vanhemmaksi, hän kirjoitti ne muistiin. Lause4: Ja lopulta hän kirjoitti kokonaisen romaanin. Lause5: Nyt hän kirjoittaa joka päivä ja saa siitä palkkaa.</w:t>
      </w:r>
    </w:p>
    <w:p>
      <w:r>
        <w:rPr>
          <w:b/>
        </w:rPr>
        <w:t xml:space="preserve">Tulos</w:t>
      </w:r>
    </w:p>
    <w:p>
      <w:r>
        <w:t xml:space="preserve">Elsa</w:t>
      </w:r>
    </w:p>
    <w:p>
      <w:r>
        <w:rPr>
          <w:b/>
        </w:rPr>
        <w:t xml:space="preserve">Esimerkki 4.4102</w:t>
      </w:r>
    </w:p>
    <w:p>
      <w:r>
        <w:t xml:space="preserve">Lause1: Pete oli väsynyt. Lause2: Hän oli tehnyt töitä koko päivän. Lause3: Hänellä oli paljon tehtävää ennen viikon loppua. Lause4: Hän sulki puhelimensa ja keskittyi vain työhönsä. Lause5: Hän tiesi, että hänen työnsä riippui hyvästä suorituksesta.</w:t>
      </w:r>
    </w:p>
    <w:p>
      <w:r>
        <w:rPr>
          <w:b/>
        </w:rPr>
        <w:t xml:space="preserve">Tulos</w:t>
      </w:r>
    </w:p>
    <w:p>
      <w:r>
        <w:t xml:space="preserve">Pete</w:t>
      </w:r>
    </w:p>
    <w:p>
      <w:r>
        <w:rPr>
          <w:b/>
        </w:rPr>
        <w:t xml:space="preserve">Esimerkki 4.4103</w:t>
      </w:r>
    </w:p>
    <w:p>
      <w:r>
        <w:t xml:space="preserve">Lause1: Luger laittoi vyönsä päälle. Lause2: Se oli liian tiukka. Lause3: Hän otti vyön pois. Lause4: Hän puhkaisi vyöhön uuden reiän. Lause5: Hän kokeili vyötä uudelleen.</w:t>
      </w:r>
    </w:p>
    <w:p>
      <w:r>
        <w:rPr>
          <w:b/>
        </w:rPr>
        <w:t xml:space="preserve">Tulos</w:t>
      </w:r>
    </w:p>
    <w:p>
      <w:r>
        <w:t xml:space="preserve">Luger</w:t>
      </w:r>
    </w:p>
    <w:p>
      <w:r>
        <w:rPr>
          <w:b/>
        </w:rPr>
        <w:t xml:space="preserve">Esimerkki 4.4104</w:t>
      </w:r>
    </w:p>
    <w:p>
      <w:r>
        <w:t xml:space="preserve">Lause1: Tina tunsi itsensä pahoinvoivaksi eräänä aamuna ennen kouluun valmistautumista. Lause2: Hän päätti mennä lääkäriin katsomaan, mikä oli vialla. Lause3: Hänellä oli tukossa oleva nenä ja hakkaava yskä. Lause4: Lääkäri antoi hänelle lääkettä ja lapun kouluun. Lause5: Tina jäi kotiin ja sänkyyn sairaana koko päiväksi.</w:t>
      </w:r>
    </w:p>
    <w:p>
      <w:r>
        <w:rPr>
          <w:b/>
        </w:rPr>
        <w:t xml:space="preserve">Tulos</w:t>
      </w:r>
    </w:p>
    <w:p>
      <w:r>
        <w:t xml:space="preserve">Tina, lääkäri</w:t>
      </w:r>
    </w:p>
    <w:p>
      <w:r>
        <w:rPr>
          <w:b/>
        </w:rPr>
        <w:t xml:space="preserve">Esimerkki 4.4105</w:t>
      </w:r>
    </w:p>
    <w:p>
      <w:r>
        <w:t xml:space="preserve">Lause1: Joanne ei malttanut odottaa rannalle pääsyä. Lause2: Hän tarttui laukkuunsa. Lause3: Hän löysi täydellisen paikan pyyhkeelleen ja laskeutui hiekalle. Lause4: Hän nukahti auringossa paistatellessaan. Lause5: Herätessään tuskissaan Joanne tajusi, että hän oli unohtanut käyttää aurinkovoidetta!</w:t>
      </w:r>
    </w:p>
    <w:p>
      <w:r>
        <w:rPr>
          <w:b/>
        </w:rPr>
        <w:t xml:space="preserve">Tulos</w:t>
      </w:r>
    </w:p>
    <w:p>
      <w:r>
        <w:t xml:space="preserve">Joanne</w:t>
      </w:r>
    </w:p>
    <w:p>
      <w:r>
        <w:rPr>
          <w:b/>
        </w:rPr>
        <w:t xml:space="preserve">Esimerkki 4.4106</w:t>
      </w:r>
    </w:p>
    <w:p>
      <w:r>
        <w:t xml:space="preserve">Lause1: Sää muuttui kylmäksi ja huonoksi Jimin talon luona. Lause2: Tuuli puhalsi kovaa. Lause3: Jim näki, että hänen portaansa olivat jään peitossa. Lause4: Hän otti autotallista suolaa ja levitti sitä portaille. Lause5: Jää suli hieman, joten Jim lisäsi vielä lisää suolaa.</w:t>
      </w:r>
    </w:p>
    <w:p>
      <w:r>
        <w:rPr>
          <w:b/>
        </w:rPr>
        <w:t xml:space="preserve">Tulos</w:t>
      </w:r>
    </w:p>
    <w:p>
      <w:r>
        <w:t xml:space="preserve">Jim</w:t>
      </w:r>
    </w:p>
    <w:p>
      <w:r>
        <w:rPr>
          <w:b/>
        </w:rPr>
        <w:t xml:space="preserve">Esimerkki 4.4107</w:t>
      </w:r>
    </w:p>
    <w:p>
      <w:r>
        <w:t xml:space="preserve">Lause1: Ramona löysi lompakon ruohikosta kävellessään kadulla. Lause2: Hän avasi sen ja löysi Jack-nimisen miehen henkilöllisyystodistuksen. Lause3: Hän etsi internetistä ja lähetti miehelle viestin siitä, mitä hän oli löytänyt. Lause4: He päätyivät lähettämään paljon sähköpostia päivinä ennen kuin he pääsivät tapaamaan. Lause5: Kun nainen palautti lompakon, mies pyysi häntä ulos, ja he rakastuivat!</w:t>
      </w:r>
    </w:p>
    <w:p>
      <w:r>
        <w:rPr>
          <w:b/>
        </w:rPr>
        <w:t xml:space="preserve">Tulos</w:t>
      </w:r>
    </w:p>
    <w:p>
      <w:r>
        <w:t xml:space="preserve">Jack, Ramona</w:t>
      </w:r>
    </w:p>
    <w:p>
      <w:r>
        <w:rPr>
          <w:b/>
        </w:rPr>
        <w:t xml:space="preserve">Esimerkki 4.4108</w:t>
      </w:r>
    </w:p>
    <w:p>
      <w:r>
        <w:t xml:space="preserve">Lause1: Kelli loukkaantui työssä eikä voinut työskennellä vähään aikaan. Lause2: Kelli tarvitsi lisärahaa, koska hänen laskunsa jatkuivat. Lause3: Hän liittyi netissä toimivaan kotityösivustoon ansaitakseen ylimääräistä rahaa. Lause4: Kelli tykkäsi todella työskennellä sivustolla, ja hän teki paljon osumia. Lause5: Eräänä aamuna hän heräsi ensimmäiseen hylkäävään vastaukseen ja tunsi itsensä murskatuksi.</w:t>
      </w:r>
    </w:p>
    <w:p>
      <w:r>
        <w:rPr>
          <w:b/>
        </w:rPr>
        <w:t xml:space="preserve">Tulos</w:t>
      </w:r>
    </w:p>
    <w:p>
      <w:r>
        <w:t xml:space="preserve">Kelli</w:t>
      </w:r>
    </w:p>
    <w:p>
      <w:r>
        <w:rPr>
          <w:b/>
        </w:rPr>
        <w:t xml:space="preserve">Esimerkki 4.4109</w:t>
      </w:r>
    </w:p>
    <w:p>
      <w:r>
        <w:t xml:space="preserve">Lause1: Russell oli edelläkävijä. Lause2: Hän kunnostautui koulussa ja läpäisi kaikki kokeet helposti. Lause3: Eräänä päivänä vanhempi mies tuli Russellin kotiin. Lause4: Hän jutteli vanhempien kanssa ja esittäytyi sitten Russellille. Lause5: Russellille tarjottiin paikkaa lahjakkaille ja lahjakkaille nuorille tarkoitetusta koulusta.</w:t>
      </w:r>
    </w:p>
    <w:p>
      <w:r>
        <w:rPr>
          <w:b/>
        </w:rPr>
        <w:t xml:space="preserve">Tulos</w:t>
      </w:r>
    </w:p>
    <w:p>
      <w:r>
        <w:t xml:space="preserve">Vanhempi mies, Vanhemmat, Russell</w:t>
      </w:r>
    </w:p>
    <w:p>
      <w:r>
        <w:rPr>
          <w:b/>
        </w:rPr>
        <w:t xml:space="preserve">Esimerkki 4.4110</w:t>
      </w:r>
    </w:p>
    <w:p>
      <w:r>
        <w:t xml:space="preserve">Lause1: Jared on harjoitellut olympialaisiin 14-vuotiaasta lähtien. Lause2: Hän pääsi vuoden 2016 olympialaisiin Brasiliassa. Lause3: Kilpailupäivänä hän oli äärimmäisen hermostunut. Lause4: Hän hävisi kolme lajia, mutta sijoittui toiseksi kahdessa muussa lajissa. Lause5: Hän palasi kotiin hyvin kiitollisena kahden hopeamitalin kanssa.</w:t>
      </w:r>
    </w:p>
    <w:p>
      <w:r>
        <w:rPr>
          <w:b/>
        </w:rPr>
        <w:t xml:space="preserve">Tulos</w:t>
      </w:r>
    </w:p>
    <w:p>
      <w:r>
        <w:t xml:space="preserve">Jared</w:t>
      </w:r>
    </w:p>
    <w:p>
      <w:r>
        <w:rPr>
          <w:b/>
        </w:rPr>
        <w:t xml:space="preserve">Esimerkki 4.4111</w:t>
      </w:r>
    </w:p>
    <w:p>
      <w:r>
        <w:t xml:space="preserve">Lause1: Carl pelkää uintia. Lause2: Carl ei osaa uida. Lause3: Ystävä meni Carlin kanssa uima-altaaseen opettamaan häntä. Lause4: Carl melkein hukkui, ja hänen ystävänsä pelasti hänet. Lause5: Carl vannoi, ettei enää koskaan mene uimaan.</w:t>
      </w:r>
    </w:p>
    <w:p>
      <w:r>
        <w:rPr>
          <w:b/>
        </w:rPr>
        <w:t xml:space="preserve">Tulos</w:t>
      </w:r>
    </w:p>
    <w:p>
      <w:r>
        <w:t xml:space="preserve">Ystävä, Carl</w:t>
      </w:r>
    </w:p>
    <w:p>
      <w:r>
        <w:rPr>
          <w:b/>
        </w:rPr>
        <w:t xml:space="preserve">Esimerkki 4.4112</w:t>
      </w:r>
    </w:p>
    <w:p>
      <w:r>
        <w:t xml:space="preserve">Lause1: Madison halusi todella ostaa uuden auton. Lause2: Hän haki töitä eri ravintoloista ympäri kaupunkia. Lause3: Eräänä päivänä paikallinen ravintola palkkasi hänet uudeksi tarjoilijaksi! Lause4: Molly työskenteli ahkerasti tarjoilijana ja ansaitsi paljon tippiä. Lause5: Muutamaa kuukautta myöhemmin hän pystyi ostamaan juomarahoillaan uuden auton!</w:t>
      </w:r>
    </w:p>
    <w:p>
      <w:r>
        <w:rPr>
          <w:b/>
        </w:rPr>
        <w:t xml:space="preserve">Tulos</w:t>
      </w:r>
    </w:p>
    <w:p>
      <w:r>
        <w:t xml:space="preserve">Madison, Molly</w:t>
      </w:r>
    </w:p>
    <w:p>
      <w:r>
        <w:rPr>
          <w:b/>
        </w:rPr>
        <w:t xml:space="preserve">Esimerkki 4.4113</w:t>
      </w:r>
    </w:p>
    <w:p>
      <w:r>
        <w:t xml:space="preserve">Lause1: Laitoin radion päälle autossani, kun ajoin kotiin. Lause2: Radio DJ sanoi, että seuraava kappale olisi hyvä. Lause3: Menin pitkää matkaa kotiin, jotta voisin kuunnella kaiken. Lause4: Kuuntelin koko kappaleen ennen kuin ajoin pihatielle. Lause5: Pysäköin autoni ja hyräilin uutta kappaletta itsekseni.</w:t>
      </w:r>
    </w:p>
    <w:p>
      <w:r>
        <w:rPr>
          <w:b/>
        </w:rPr>
        <w:t xml:space="preserve">Tulos</w:t>
      </w:r>
    </w:p>
    <w:p>
      <w:r>
        <w:t xml:space="preserve">Minä (itse), Radio dj</w:t>
      </w:r>
    </w:p>
    <w:p>
      <w:r>
        <w:rPr>
          <w:b/>
        </w:rPr>
        <w:t xml:space="preserve">Esimerkki 4.4114</w:t>
      </w:r>
    </w:p>
    <w:p>
      <w:r>
        <w:t xml:space="preserve">Lause1: Jay pysäytettiin ylinopeuden vuoksi. Lause2: Hän oli järkyttynyt koko asiasta. Lause3: Poliisi aikoi antaa hänelle varoituksen. Lause4: Jay jatkoi yllyttämistä ja solvaamista. Lause5: Poliisi päätti sittenkin antaa Jaylle sakon.</w:t>
      </w:r>
    </w:p>
    <w:p>
      <w:r>
        <w:rPr>
          <w:b/>
        </w:rPr>
        <w:t xml:space="preserve">Tulos</w:t>
      </w:r>
    </w:p>
    <w:p>
      <w:r>
        <w:t xml:space="preserve">Kyttä, Jay</w:t>
      </w:r>
    </w:p>
    <w:p>
      <w:r>
        <w:rPr>
          <w:b/>
        </w:rPr>
        <w:t xml:space="preserve">Esimerkki 4.4115</w:t>
      </w:r>
    </w:p>
    <w:p>
      <w:r>
        <w:t xml:space="preserve">Lause1: Sal käytti suuren osan päivästään fanipostin lajitteluun. Lause2: Hän sai aina pinon ihmisiä, jotka pyysivät kappaleita. Lause3: Sal skannasi viestin ja heitti sen sivuun, jos kappale oli huono. Lause4: Hän keräsi suuren kasan hylättyjä pyyntöjä. Lause5: Kun jokainen kirje oli avattu, hän heitti ne kaikki roskiin.</w:t>
      </w:r>
    </w:p>
    <w:p>
      <w:r>
        <w:rPr>
          <w:b/>
        </w:rPr>
        <w:t xml:space="preserve">Tulos</w:t>
      </w:r>
    </w:p>
    <w:p>
      <w:r>
        <w:t xml:space="preserve">Sal</w:t>
      </w:r>
    </w:p>
    <w:p>
      <w:r>
        <w:rPr>
          <w:b/>
        </w:rPr>
        <w:t xml:space="preserve">Esimerkki 4.4116</w:t>
      </w:r>
    </w:p>
    <w:p>
      <w:r>
        <w:t xml:space="preserve">Lause1: Brittany odottaa innolla huomista ensimmäistä koulupäivää. Lause2: Hän yrittää päättää, mitä pukea päälleen. Lause3: Hän päättää pukea päälleen uuden lempiasunsa. Lause4: Brittany ei löydä vaatteita mistään. Lause5: Brittanyn äiti oli jo laittanut Brittanyn lempiasun hänelle.</w:t>
      </w:r>
    </w:p>
    <w:p>
      <w:r>
        <w:rPr>
          <w:b/>
        </w:rPr>
        <w:t xml:space="preserve">Tulos</w:t>
      </w:r>
    </w:p>
    <w:p>
      <w:r>
        <w:t xml:space="preserve">Brittanyn äiti, Brittany, -</w:t>
      </w:r>
    </w:p>
    <w:p>
      <w:r>
        <w:rPr>
          <w:b/>
        </w:rPr>
        <w:t xml:space="preserve">Esimerkki 4.4117</w:t>
      </w:r>
    </w:p>
    <w:p>
      <w:r>
        <w:t xml:space="preserve">Lause1: Smithit tekivät perhematkan Etelä-Kaliforniaan. Lause2: He viettivät matkan ensimmäisen päivän Malibun rannalla. Lause3: Päivä oli hyvin aurinkoinen, joten he käyttivät runsaasti aurinkovoidetta. Lause4: Silti he saivat hieman auringonpolttamia. Lause5: He pitivät huolen siitä, että he pakkasivat aurinkovoidetta palatessaan rannalle.</w:t>
      </w:r>
    </w:p>
    <w:p>
      <w:r>
        <w:rPr>
          <w:b/>
        </w:rPr>
        <w:t xml:space="preserve">Tulos</w:t>
      </w:r>
    </w:p>
    <w:p>
      <w:r>
        <w:t xml:space="preserve">Smiths</w:t>
      </w:r>
    </w:p>
    <w:p>
      <w:r>
        <w:rPr>
          <w:b/>
        </w:rPr>
        <w:t xml:space="preserve">Esimerkki 4.4118</w:t>
      </w:r>
    </w:p>
    <w:p>
      <w:r>
        <w:t xml:space="preserve">Lause1: Anna oli hyvin hermostunut sokkotreffeistään myöhemmin samana iltana. Lause2: Hän päätyi farkkuihin ja villapaitaan monien asunvaihtojen jälkeen. Lause3: Anna oli viisi minuuttia etuajassa sovittuun ravintolaan. Lause4: Anna oli yllättynyt huomatessaan nauttivansa illallistreffeistään. Lause5: Kun he olivat viipyneet jälkiruoan äärellä tunnin, he suunnittelivat toisia treffejä.</w:t>
      </w:r>
    </w:p>
    <w:p>
      <w:r>
        <w:rPr>
          <w:b/>
        </w:rPr>
        <w:t xml:space="preserve">Tulos</w:t>
      </w:r>
    </w:p>
    <w:p>
      <w:r>
        <w:t xml:space="preserve">Annan sokkotreffit, Anna</w:t>
      </w:r>
    </w:p>
    <w:p>
      <w:r>
        <w:rPr>
          <w:b/>
        </w:rPr>
        <w:t xml:space="preserve">Esimerkki 4.4119</w:t>
      </w:r>
    </w:p>
    <w:p>
      <w:r>
        <w:t xml:space="preserve">Lause1: Taylorilla oli kauhea akne. Lause2: Hän söi aina paistettua ruokaa. Lause3: Eräänä päivänä hän päätti lopettaa niin epäterveellisen syömisen. Lause4: Hänen aknensa alkoi hiljalleen hävitä! Lause5: Nyt hän syö terveellistä ruokaa joka päivä.</w:t>
      </w:r>
    </w:p>
    <w:p>
      <w:r>
        <w:rPr>
          <w:b/>
        </w:rPr>
        <w:t xml:space="preserve">Tulos</w:t>
      </w:r>
    </w:p>
    <w:p>
      <w:r>
        <w:t xml:space="preserve">Taylor</w:t>
      </w:r>
    </w:p>
    <w:p>
      <w:r>
        <w:rPr>
          <w:b/>
        </w:rPr>
        <w:t xml:space="preserve">Esimerkki 4.4120</w:t>
      </w:r>
    </w:p>
    <w:p>
      <w:r>
        <w:t xml:space="preserve">Lause1: Ben meni bensa-asemalle täyttämään bensiinitankkia. Lause2: Sen jälkeen hän ajoi moottoritiellä. Lause3: Koska bensatankissa oli reikä, bensaa vuoti ulos. Lause4: Benin auto lakkasi toimimasta tiellä. Lause5: Hänen ystävänsä joutui hinaamaan hänen autoaan.</w:t>
      </w:r>
    </w:p>
    <w:p>
      <w:r>
        <w:rPr>
          <w:b/>
        </w:rPr>
        <w:t xml:space="preserve">Tulos</w:t>
      </w:r>
    </w:p>
    <w:p>
      <w:r>
        <w:t xml:space="preserve">Ystävä, Ben</w:t>
      </w:r>
    </w:p>
    <w:p>
      <w:r>
        <w:rPr>
          <w:b/>
        </w:rPr>
        <w:t xml:space="preserve">Esimerkki 4.4121</w:t>
      </w:r>
    </w:p>
    <w:p>
      <w:r>
        <w:t xml:space="preserve">Lause1: Asha ei ole koskaan ennen tehnyt ruokaa miehelleen. Lause2: Asha halusi kokeilla jotain uutta ja yllättää miehen. Lause3: Hän etsi viisi reseptiä ja valitsi lopulta lihamurekkeen. Lause4: Asha kiirehti kauppaan hakemaan ainekset ennen kuin mies pääsi vapaaksi. Lause5: Kaupassa hän unohti joitakin aineksia, mutta onnistui kuitenkin tekemään illallisen.</w:t>
      </w:r>
    </w:p>
    <w:p>
      <w:r>
        <w:rPr>
          <w:b/>
        </w:rPr>
        <w:t xml:space="preserve">Tulos</w:t>
      </w:r>
    </w:p>
    <w:p>
      <w:r>
        <w:t xml:space="preserve">Store, Asha, aviomies</w:t>
      </w:r>
    </w:p>
    <w:p>
      <w:r>
        <w:rPr>
          <w:b/>
        </w:rPr>
        <w:t xml:space="preserve">Esimerkki 4.4122</w:t>
      </w:r>
    </w:p>
    <w:p>
      <w:r>
        <w:t xml:space="preserve">Lause1: Puhelu tuli yöllä. Lause2: Päätin vastata ja tervehtiä. Lause3: Toisella linjalla oleva henkilö hengitti puhelimeen. Lause4: Tunsin itseni hermostuneeksi ja kysyin, kuka on puhelimessa. Lause5: Useiden minuuttien jälkeen hän löi luurin korvaan.</w:t>
      </w:r>
    </w:p>
    <w:p>
      <w:r>
        <w:rPr>
          <w:b/>
        </w:rPr>
        <w:t xml:space="preserve">Tulos</w:t>
      </w:r>
    </w:p>
    <w:p>
      <w:r>
        <w:t xml:space="preserve">Minä (itse), Henkilö</w:t>
      </w:r>
    </w:p>
    <w:p>
      <w:r>
        <w:rPr>
          <w:b/>
        </w:rPr>
        <w:t xml:space="preserve">Esimerkki 4.4123</w:t>
      </w:r>
    </w:p>
    <w:p>
      <w:r>
        <w:t xml:space="preserve">Lause1: En halunnut erota tyttöystävästäni. Lause2: Kun hän mainitsi siitä, olin järkyttynyt. Lause3: Halusin pitää puoleni ja suostuin. Lause4: Hän piti tauon ja lähti. Lause5: Halusin soittaa hänen peräänsä, mutta en soittanut.</w:t>
      </w:r>
    </w:p>
    <w:p>
      <w:r>
        <w:rPr>
          <w:b/>
        </w:rPr>
        <w:t xml:space="preserve">Tulos</w:t>
      </w:r>
    </w:p>
    <w:p>
      <w:r>
        <w:t xml:space="preserve">Minä (itse), Tyttöystävä</w:t>
      </w:r>
    </w:p>
    <w:p>
      <w:r>
        <w:rPr>
          <w:b/>
        </w:rPr>
        <w:t xml:space="preserve">Esimerkki 4.4124</w:t>
      </w:r>
    </w:p>
    <w:p>
      <w:r>
        <w:t xml:space="preserve">Lause1: Mies poltti sikaria rannalla. Lause2: Tuntematon tuli miehen luo ja pyysi lainata sytytintä. Lause3: Mies kaiveli taskujaan eikä löytänyt sitä. Lause4: Muukalainen huokaisi ja käveli pois. Lause5: Mies hymyili ja heilutti sytkäriään, kun toinen mies lähti.</w:t>
      </w:r>
    </w:p>
    <w:p>
      <w:r>
        <w:rPr>
          <w:b/>
        </w:rPr>
        <w:t xml:space="preserve">Tulos</w:t>
      </w:r>
    </w:p>
    <w:p>
      <w:r>
        <w:t xml:space="preserve">Muukalainen, mies</w:t>
      </w:r>
    </w:p>
    <w:p>
      <w:r>
        <w:rPr>
          <w:b/>
        </w:rPr>
        <w:t xml:space="preserve">Esimerkki 4.4125</w:t>
      </w:r>
    </w:p>
    <w:p>
      <w:r>
        <w:t xml:space="preserve">Lause1: Kun olin pieni, minulla oli kirja. Lause2: Se oli lempikirjani, mutta kuvat pelottivat minua. Lause3: Pyysin äitiäni piilottamaan pelottavan kirjan. Lause4: Myöhemmin löysin kirjan hänen kaapistaan. Lause5: Menin salaa kaappiin lukemaan kirjaa, kun hän ei ollut kotona.</w:t>
      </w:r>
    </w:p>
    <w:p>
      <w:r>
        <w:rPr>
          <w:b/>
        </w:rPr>
        <w:t xml:space="preserve">Tulos</w:t>
      </w:r>
    </w:p>
    <w:p>
      <w:r>
        <w:t xml:space="preserve">Minä (itse), äiti</w:t>
      </w:r>
    </w:p>
    <w:p>
      <w:r>
        <w:rPr>
          <w:b/>
        </w:rPr>
        <w:t xml:space="preserve">Esimerkki 4.4126</w:t>
      </w:r>
    </w:p>
    <w:p>
      <w:r>
        <w:t xml:space="preserve">Lause1: Allie leikki eräänä päivänä leluillaan. Lause2: Sitten hän huomasi uuden pojan korttelissa. Lause3: Allie oli iloinen nähdessään sen. Lause4: Hän vilkutti hänelle. Lause5: He juttelivat ja ystävystyivät nopeasti.</w:t>
      </w:r>
    </w:p>
    <w:p>
      <w:r>
        <w:rPr>
          <w:b/>
        </w:rPr>
        <w:t xml:space="preserve">Tulos</w:t>
      </w:r>
    </w:p>
    <w:p>
      <w:r>
        <w:t xml:space="preserve">Uusi lapsi, Allie</w:t>
      </w:r>
    </w:p>
    <w:p>
      <w:r>
        <w:rPr>
          <w:b/>
        </w:rPr>
        <w:t xml:space="preserve">Esimerkki 4.4127</w:t>
      </w:r>
    </w:p>
    <w:p>
      <w:r>
        <w:t xml:space="preserve">Lause1: Jenniferillä oli fysioterapia-aika lääkärin vastaanotolla. Lause2: Hän saapui ajoissa, joten hän istui alas ja odotti, että hänet kutsuttaisiin takaosaan. Lause3: Hän huomasi, että aika oli kulunut eikä kukaan kutsunut hänen nimeään. Lause4: Hänen fysioterapeuttiassistenttinsa näki hänet istumassa odotustilassa. Lause5: Jenniferille muistutettiin, että hänen tapaamisensa oli huomenna.</w:t>
      </w:r>
    </w:p>
    <w:p>
      <w:r>
        <w:rPr>
          <w:b/>
        </w:rPr>
        <w:t xml:space="preserve">Tulos</w:t>
      </w:r>
    </w:p>
    <w:p>
      <w:r>
        <w:t xml:space="preserve">Assistentti, lääkäri, Jennifer</w:t>
      </w:r>
    </w:p>
    <w:p>
      <w:r>
        <w:rPr>
          <w:b/>
        </w:rPr>
        <w:t xml:space="preserve">Esimerkki 4.4128</w:t>
      </w:r>
    </w:p>
    <w:p>
      <w:r>
        <w:t xml:space="preserve">Lause1: Justin saa potkut työstään. Lause2: Hänen on keksittävä keino tulla toimeen. Lause3: Hän etsii työtilaisuuksia verkosta. Lause4: Hän törmää veljensä suosittelemaan työpaikkaan. Lause5: Justin aloittaa kokopäivätyön verkossa.</w:t>
      </w:r>
    </w:p>
    <w:p>
      <w:r>
        <w:rPr>
          <w:b/>
        </w:rPr>
        <w:t xml:space="preserve">Tulos</w:t>
      </w:r>
    </w:p>
    <w:p>
      <w:r>
        <w:t xml:space="preserve">Veli, Justin</w:t>
      </w:r>
    </w:p>
    <w:p>
      <w:r>
        <w:rPr>
          <w:b/>
        </w:rPr>
        <w:t xml:space="preserve">Esimerkki 4.4129</w:t>
      </w:r>
    </w:p>
    <w:p>
      <w:r>
        <w:t xml:space="preserve">Lause1: Lara Smara oli riemuissaan. Lause2: Hän oli ottanut verikokeen. Lause3: Testi osoitti, että hän ja hänen vanhempansa eivät olleet sukua. Lause4: Lääkärit selittivät hänelle, että se ei ollut hyvä asia. Lause5: Hän sanoi aina luulleensa, että hänet oli adoptoitu.</w:t>
      </w:r>
    </w:p>
    <w:p>
      <w:r>
        <w:rPr>
          <w:b/>
        </w:rPr>
        <w:t xml:space="preserve">Tulos</w:t>
      </w:r>
    </w:p>
    <w:p>
      <w:r>
        <w:t xml:space="preserve">Vanhemmat, Lara smara, Lääkärit</w:t>
      </w:r>
    </w:p>
    <w:p>
      <w:r>
        <w:rPr>
          <w:b/>
        </w:rPr>
        <w:t xml:space="preserve">Esimerkki 4.4130</w:t>
      </w:r>
    </w:p>
    <w:p>
      <w:r>
        <w:t xml:space="preserve">Lause1: Pojan viisaudenhampaat poistettiin. Lause2: Hänen suunsa täytettiin sideharsolla. Lause3: Hänen puheensa oli epäselvää. Lause4: Hän pyysi vanukasta. Lause5: Mutta hoitaja luuli, että hän sanoi tyynyä.</w:t>
      </w:r>
    </w:p>
    <w:p>
      <w:r>
        <w:rPr>
          <w:b/>
        </w:rPr>
        <w:t xml:space="preserve">Tulos</w:t>
      </w:r>
    </w:p>
    <w:p>
      <w:r>
        <w:t xml:space="preserve">Poika, hoitaja</w:t>
      </w:r>
    </w:p>
    <w:p>
      <w:r>
        <w:rPr>
          <w:b/>
        </w:rPr>
        <w:t xml:space="preserve">Esimerkki 4.4131</w:t>
      </w:r>
    </w:p>
    <w:p>
      <w:r>
        <w:t xml:space="preserve">Lause1: Stacy näki, että uudet naapurit olivat muuttamassa. Lause2: Hän meni esittäytymään. Lause3: Naapurit olivat hyvin epäkohteliaita hänelle. Lause4: Häntä nolotti ja hän lähti kotiin. Lause5: Aina kun hän sen jälkeen näki heidät ulkona, hän katsoi poispäin.</w:t>
      </w:r>
    </w:p>
    <w:p>
      <w:r>
        <w:rPr>
          <w:b/>
        </w:rPr>
        <w:t xml:space="preserve">Tulos</w:t>
      </w:r>
    </w:p>
    <w:p>
      <w:r>
        <w:t xml:space="preserve">Naapurit, Stacy</w:t>
      </w:r>
    </w:p>
    <w:p>
      <w:r>
        <w:rPr>
          <w:b/>
        </w:rPr>
        <w:t xml:space="preserve">Esimerkki 4.4132</w:t>
      </w:r>
    </w:p>
    <w:p>
      <w:r>
        <w:t xml:space="preserve">Lause1: Barbara oli leiponut yli 40 vuotta. Lause2: Hän rakasti kokeilla kaikenlaisia keksejä. Lause3: Yksi hänen suosituimmista kekseistään oli "hirviökeksi". Lause4: Se oli sininen, ja siihen oli sekoitettu monia erilaisia lastuja ja pähkinöitä. Lause5: Barbara osallistui hirviökeksillä paikalliseen kilpailuun ja voitti sen.</w:t>
      </w:r>
    </w:p>
    <w:p>
      <w:r>
        <w:rPr>
          <w:b/>
        </w:rPr>
        <w:t xml:space="preserve">Tulos</w:t>
      </w:r>
    </w:p>
    <w:p>
      <w:r>
        <w:t xml:space="preserve">Barbara</w:t>
      </w:r>
    </w:p>
    <w:p>
      <w:r>
        <w:rPr>
          <w:b/>
        </w:rPr>
        <w:t xml:space="preserve">Esimerkki 4.4133</w:t>
      </w:r>
    </w:p>
    <w:p>
      <w:r>
        <w:t xml:space="preserve">Lause1: Annie päätti tehdä omat korttinsa ystävänpäivänä jaettavaksi. Lause2: Hän keräsi materiaaleja ja teki kovasti töitä tehdäkseen jokaisesta kortista erityisen. Lause3: Annie kuvitteli, kuinka iloisia hänen luokkatoverinsa olisivat kortteihin. Lause4: Koulussa Annie näki luokkatovereidensa pyörtyvän kaupasta ostettujen korttien vuoksi. Lause5: Annie laittoi itse tekemänsä kortit reppuunsa sen sijaan, että olisi antanut niitä.</w:t>
      </w:r>
    </w:p>
    <w:p>
      <w:r>
        <w:rPr>
          <w:b/>
        </w:rPr>
        <w:t xml:space="preserve">Tulos</w:t>
      </w:r>
    </w:p>
    <w:p>
      <w:r>
        <w:t xml:space="preserve">Luokkatoverit, Annie</w:t>
      </w:r>
    </w:p>
    <w:p>
      <w:r>
        <w:rPr>
          <w:b/>
        </w:rPr>
        <w:t xml:space="preserve">Esimerkki 4.4134</w:t>
      </w:r>
    </w:p>
    <w:p>
      <w:r>
        <w:t xml:space="preserve">Lause1: Kun tyttäreni oli 8 kuukauden ikäinen, laitoimme hänet kävelytuoliin. Lause2: Hän rakasti kävelytuolissa liikkumista. Lause3: Hän seurasi minua ympäri asuntoa. Lause4: Kerran astuin kuistille, ja hän putosi portaita alas. Lause5: Hän itki hetken, mutta toipui nopeasti.</w:t>
      </w:r>
    </w:p>
    <w:p>
      <w:r>
        <w:rPr>
          <w:b/>
        </w:rPr>
        <w:t xml:space="preserve">Tulos</w:t>
      </w:r>
    </w:p>
    <w:p>
      <w:r>
        <w:t xml:space="preserve">Minä (itse), Tytär</w:t>
      </w:r>
    </w:p>
    <w:p>
      <w:r>
        <w:rPr>
          <w:b/>
        </w:rPr>
        <w:t xml:space="preserve">Esimerkki 4.4135</w:t>
      </w:r>
    </w:p>
    <w:p>
      <w:r>
        <w:t xml:space="preserve">Lause1: Mies oli kadulla kertomassa vitsejä rahaa vastaan. Lause2: Hän kertoi eräälle naiselle vitsin asianajajasta, ja nainen nauroi. Lause3: Hän kertoi miehelle vitsin norsusta ja tämä nauroi. Lause4: Hän alkoi ansaita paljon rahaa näillä vitseillä. Lause5: Vitsien kertoja nauroi hyvälle onnelleen.</w:t>
      </w:r>
    </w:p>
    <w:p>
      <w:r>
        <w:rPr>
          <w:b/>
        </w:rPr>
        <w:t xml:space="preserve">Tulos</w:t>
      </w:r>
    </w:p>
    <w:p>
      <w:r>
        <w:t xml:space="preserve">Nainen, Mies</w:t>
      </w:r>
    </w:p>
    <w:p>
      <w:r>
        <w:rPr>
          <w:b/>
        </w:rPr>
        <w:t xml:space="preserve">Esimerkki 4.4136</w:t>
      </w:r>
    </w:p>
    <w:p>
      <w:r>
        <w:t xml:space="preserve">Lause1: Rose pukeutui sinisiin bikineihinsä. Lause2: Se oli paljon pienempi kuin hän muisti sen olleen. Lause3: Tai hän oli paljon suurempi kuin oli ollut. Lause4: Se peitti kuitenkin sen, mitä piti peittää. Lause5: Rose juoksi ulos lumen läpi ja hyppäsi porealtaaseen.</w:t>
      </w:r>
    </w:p>
    <w:p>
      <w:r>
        <w:rPr>
          <w:b/>
        </w:rPr>
        <w:t xml:space="preserve">Tulos</w:t>
      </w:r>
    </w:p>
    <w:p>
      <w:r>
        <w:t xml:space="preserve">Rose</w:t>
      </w:r>
    </w:p>
    <w:p>
      <w:r>
        <w:rPr>
          <w:b/>
        </w:rPr>
        <w:t xml:space="preserve">Esimerkki 4.4137</w:t>
      </w:r>
    </w:p>
    <w:p>
      <w:r>
        <w:t xml:space="preserve">Lause1: Sanat: Appiukko pyysi minua auttamaan eräässä projektissa. Lause2: Hän halusi siirtää kaikki kivet terassinsa alta. Lause3: Nämä kivet näyttivät pieniltä, mutta jokainen kauha oli hyvin painava. Lause4: Kaivoimme kiviä koko päivän, ja lopussa tunsin itseni uupuneeksi. Lause5: Seuraavana aamuna olin hyvin kipeä ja tajusin, että olen huonokuntoinen.</w:t>
      </w:r>
    </w:p>
    <w:p>
      <w:r>
        <w:rPr>
          <w:b/>
        </w:rPr>
        <w:t xml:space="preserve">Tulos</w:t>
      </w:r>
    </w:p>
    <w:p>
      <w:r>
        <w:t xml:space="preserve">Minä (itse), appiukkoni.</w:t>
      </w:r>
    </w:p>
    <w:p>
      <w:r>
        <w:rPr>
          <w:b/>
        </w:rPr>
        <w:t xml:space="preserve">Esimerkki 4.4138</w:t>
      </w:r>
    </w:p>
    <w:p>
      <w:r>
        <w:t xml:space="preserve">Lause1: Viime viikolla kävin ostamassa tarvikkeita toimistooni. Lause2: Kävin tarvikekaupassa yksin. Lause3: Innostuin vähän liikaa ja ostin aivan liikaa tavaraa. Lause4: Jouduin kantamaan ne itse autolle. Lause5: Olin ostanut niin paljon tavaroita, että jouduin tekemään kaksi matkaa.</w:t>
      </w:r>
    </w:p>
    <w:p>
      <w:r>
        <w:rPr>
          <w:b/>
        </w:rPr>
        <w:t xml:space="preserve">Tulos</w:t>
      </w:r>
    </w:p>
    <w:p>
      <w:r>
        <w:t xml:space="preserve">Minä (itse)</w:t>
      </w:r>
    </w:p>
    <w:p>
      <w:r>
        <w:rPr>
          <w:b/>
        </w:rPr>
        <w:t xml:space="preserve">Esimerkki 4.4139</w:t>
      </w:r>
    </w:p>
    <w:p>
      <w:r>
        <w:t xml:space="preserve">Lause1: Kevinillä oli joukko ystäviä kylässä. Lause2: Hänen äitinsä piti siitä, että hänellä oli leikkikavereita. Lause3: Lapset juoksentelivat ympäriinsä ja leikkivät nerf-aseilla. Lause4: He huusivat ja nauroivat ja heillä oli hauskaa. Lause5: Kevin kysyi, voisivatko he tulla myös seuraavana päivänä.</w:t>
      </w:r>
    </w:p>
    <w:p>
      <w:r>
        <w:rPr>
          <w:b/>
        </w:rPr>
        <w:t xml:space="preserve">Tulos</w:t>
      </w:r>
    </w:p>
    <w:p>
      <w:r>
        <w:t xml:space="preserve">Äiti, ystävät, Kevin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docId:49C31CE25D597DF58E5D40ACD1CDD475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