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5.1138</w:t>
      </w:r>
    </w:p>
    <w:p>
      <w:r>
        <w:t xml:space="preserve">kirjanpito tai kirjanpito on työtä, jossa jaetaan yritystä koskevia taloudellisia tietoja johtajille ja osakkeenomistajille (henkilöille, jotka ovat sijoittaneet yritykseen).</w:t>
      </w:r>
    </w:p>
    <w:p>
      <w:r>
        <w:rPr>
          <w:b/>
        </w:rPr>
        <w:t xml:space="preserve">Tulos</w:t>
      </w:r>
    </w:p>
    <w:p>
      <w:r>
        <w:t xml:space="preserve">kirjanpito</w:t>
      </w:r>
    </w:p>
    <w:p>
      <w:r>
        <w:rPr>
          <w:b/>
        </w:rPr>
        <w:t xml:space="preserve">Esimerkki 5.1139</w:t>
      </w:r>
    </w:p>
    <w:p>
      <w:r>
        <w:t xml:space="preserve">majd izzat al-chourbaji (arabia: مجد عزت الشربجي ) (s. 1981) on syyrialainen rauhanaktivisti.</w:t>
      </w:r>
    </w:p>
    <w:p>
      <w:r>
        <w:rPr>
          <w:b/>
        </w:rPr>
        <w:t xml:space="preserve">Tulos</w:t>
      </w:r>
    </w:p>
    <w:p>
      <w:r>
        <w:t xml:space="preserve">majd izzat al-chourbaji</w:t>
      </w:r>
    </w:p>
    <w:p>
      <w:r>
        <w:rPr>
          <w:b/>
        </w:rPr>
        <w:t xml:space="preserve">Esimerkki 5.1140</w:t>
      </w:r>
    </w:p>
    <w:p>
      <w:r>
        <w:t xml:space="preserve">korpilombolo on paikkakunta Pajalan kunnassa Norrbottenin läänissä Ruotsissa.</w:t>
      </w:r>
    </w:p>
    <w:p>
      <w:r>
        <w:rPr>
          <w:b/>
        </w:rPr>
        <w:t xml:space="preserve">Tulos</w:t>
      </w:r>
    </w:p>
    <w:p>
      <w:r>
        <w:t xml:space="preserve">korpilombolo</w:t>
      </w:r>
    </w:p>
    <w:p>
      <w:r>
        <w:rPr>
          <w:b/>
        </w:rPr>
        <w:t xml:space="preserve">Esimerkki 5.1141</w:t>
      </w:r>
    </w:p>
    <w:p>
      <w:r>
        <w:t xml:space="preserve">vichy on "kunta" Keski-Ranskassa, auvergne-rhône-alpesin alueella, allier-joen varrella.</w:t>
      </w:r>
    </w:p>
    <w:p>
      <w:r>
        <w:rPr>
          <w:b/>
        </w:rPr>
        <w:t xml:space="preserve">Tulos</w:t>
      </w:r>
    </w:p>
    <w:p>
      <w:r>
        <w:t xml:space="preserve">vichy</w:t>
      </w:r>
    </w:p>
    <w:p>
      <w:r>
        <w:rPr>
          <w:b/>
        </w:rPr>
        <w:t xml:space="preserve">Esimerkki 5.1142</w:t>
      </w:r>
    </w:p>
    <w:p>
      <w:r>
        <w:t xml:space="preserve">albert meyong (s. 19. lokakuuta 1980) on kamerunilainen jalkapalloilija.</w:t>
      </w:r>
    </w:p>
    <w:p>
      <w:r>
        <w:rPr>
          <w:b/>
        </w:rPr>
        <w:t xml:space="preserve">Tulos</w:t>
      </w:r>
    </w:p>
    <w:p>
      <w:r>
        <w:t xml:space="preserve">albert meyong</w:t>
      </w:r>
    </w:p>
    <w:p>
      <w:r>
        <w:rPr>
          <w:b/>
        </w:rPr>
        <w:t xml:space="preserve">Esimerkki 5.1143</w:t>
      </w:r>
    </w:p>
    <w:p>
      <w:r>
        <w:t xml:space="preserve">professori Emil hamilton eli ruina on fiktiivinen supermieshahmo.</w:t>
      </w:r>
    </w:p>
    <w:p>
      <w:r>
        <w:rPr>
          <w:b/>
        </w:rPr>
        <w:t xml:space="preserve">Tulos</w:t>
      </w:r>
    </w:p>
    <w:p>
      <w:r>
        <w:t xml:space="preserve">emil hamilton</w:t>
      </w:r>
    </w:p>
    <w:p>
      <w:r>
        <w:rPr>
          <w:b/>
        </w:rPr>
        <w:t xml:space="preserve">Esimerkki 5.1144</w:t>
      </w:r>
    </w:p>
    <w:p>
      <w:r>
        <w:t xml:space="preserve">hamburg tai kokonaan vapaa ja hansakaupunki hamburg , on kaupunki Pohjois-Saksassa Elbe-joen rannalla, 18 kilometrin päässä Pohjanmerestä.</w:t>
      </w:r>
    </w:p>
    <w:p>
      <w:r>
        <w:rPr>
          <w:b/>
        </w:rPr>
        <w:t xml:space="preserve">Tulos</w:t>
      </w:r>
    </w:p>
    <w:p>
      <w:r>
        <w:t xml:space="preserve">hamburg</w:t>
      </w:r>
    </w:p>
    <w:p>
      <w:r>
        <w:rPr>
          <w:b/>
        </w:rPr>
        <w:t xml:space="preserve">Esimerkki 5.1145</w:t>
      </w:r>
    </w:p>
    <w:p>
      <w:r>
        <w:t xml:space="preserve">Apollon kuumoduuli (lm) on hämähäkkimäisen näköinen laskeutumisalusta kuuhun.</w:t>
      </w:r>
    </w:p>
    <w:p>
      <w:r>
        <w:rPr>
          <w:b/>
        </w:rPr>
        <w:t xml:space="preserve">Tulos</w:t>
      </w:r>
    </w:p>
    <w:p>
      <w:r>
        <w:t xml:space="preserve">Apollon kuun moduuli</w:t>
      </w:r>
    </w:p>
    <w:p>
      <w:r>
        <w:rPr>
          <w:b/>
        </w:rPr>
        <w:t xml:space="preserve">Esimerkki 5.1146</w:t>
      </w:r>
    </w:p>
    <w:p>
      <w:r>
        <w:t xml:space="preserve">luingne, picard: lœne tai lœgne, länsi-flamiksi: lowiegn, hollanniksi: lowingen, on kylä Belgian Hainaut'n maakunnassa.</w:t>
      </w:r>
    </w:p>
    <w:p>
      <w:r>
        <w:rPr>
          <w:b/>
        </w:rPr>
        <w:t xml:space="preserve">Tulos</w:t>
      </w:r>
    </w:p>
    <w:p>
      <w:r>
        <w:t xml:space="preserve">luingne</w:t>
      </w:r>
    </w:p>
    <w:p>
      <w:r>
        <w:rPr>
          <w:b/>
        </w:rPr>
        <w:t xml:space="preserve">Esimerkki 5.1147</w:t>
      </w:r>
    </w:p>
    <w:p>
      <w:r>
        <w:t xml:space="preserve">concerned women for america on konservatiivinen kristillinen aktivistiryhmä Yhdysvalloissa.</w:t>
      </w:r>
    </w:p>
    <w:p>
      <w:r>
        <w:rPr>
          <w:b/>
        </w:rPr>
        <w:t xml:space="preserve">Tulos</w:t>
      </w:r>
    </w:p>
    <w:p>
      <w:r>
        <w:t xml:space="preserve">huolestuneet naiset amerikan puolesta</w:t>
      </w:r>
    </w:p>
    <w:p>
      <w:r>
        <w:rPr>
          <w:b/>
        </w:rPr>
        <w:t xml:space="preserve">Esimerkki 5.1148</w:t>
      </w:r>
    </w:p>
    <w:p>
      <w:r>
        <w:t xml:space="preserve">Korean kansallismuseo (국립중앙박물관, 國立中央博物館) on kansallismuseo Yongsanin alueella Seoulissa.</w:t>
      </w:r>
    </w:p>
    <w:p>
      <w:r>
        <w:rPr>
          <w:b/>
        </w:rPr>
        <w:t xml:space="preserve">Tulos</w:t>
      </w:r>
    </w:p>
    <w:p>
      <w:r>
        <w:t xml:space="preserve">Korean kansallismuseo</w:t>
      </w:r>
    </w:p>
    <w:p>
      <w:r>
        <w:rPr>
          <w:b/>
        </w:rPr>
        <w:t xml:space="preserve">Esimerkki 5.1149</w:t>
      </w:r>
    </w:p>
    <w:p>
      <w:r>
        <w:t xml:space="preserve">ayman al-zawahiri on entinen jäsen islamistijärjestöissä, jotka ovat järjestäneet ja toteuttaneet iskuja Pohjois-Amerikassa, Aasiassa, Afrikassa ja Lähi-idässä.</w:t>
      </w:r>
    </w:p>
    <w:p>
      <w:r>
        <w:rPr>
          <w:b/>
        </w:rPr>
        <w:t xml:space="preserve">Tulos</w:t>
      </w:r>
    </w:p>
    <w:p>
      <w:r>
        <w:t xml:space="preserve">ayman al-zawahiri</w:t>
      </w:r>
    </w:p>
    <w:p>
      <w:r>
        <w:rPr>
          <w:b/>
        </w:rPr>
        <w:t xml:space="preserve">Esimerkki 5.1150</w:t>
      </w:r>
    </w:p>
    <w:p>
      <w:r>
        <w:t xml:space="preserve">geenitekniikka (ge), jota kutsutaan myös geneettiseksi muokkaukseksi, on sovelletun biologian osa-alue.</w:t>
      </w:r>
    </w:p>
    <w:p>
      <w:r>
        <w:rPr>
          <w:b/>
        </w:rPr>
        <w:t xml:space="preserve">Tulos</w:t>
      </w:r>
    </w:p>
    <w:p>
      <w:r>
        <w:t xml:space="preserve">geenitekniikka</w:t>
      </w:r>
    </w:p>
    <w:p>
      <w:r>
        <w:rPr>
          <w:b/>
        </w:rPr>
        <w:t xml:space="preserve">Esimerkki 5.1151</w:t>
      </w:r>
    </w:p>
    <w:p>
      <w:r>
        <w:t xml:space="preserve">tokion metrosariini-isku (地下鉄サリン事件, chikatetsu sarin jiken) oli kotimainen terrori-isku, jonka tekivät 20. maaliskuuta 1995 tokion kaupungissa japanissa kulttijärjestö aum shinrikyon jäsenet.</w:t>
      </w:r>
    </w:p>
    <w:p>
      <w:r>
        <w:rPr>
          <w:b/>
        </w:rPr>
        <w:t xml:space="preserve">Tulos</w:t>
      </w:r>
    </w:p>
    <w:p>
      <w:r>
        <w:t xml:space="preserve">tokion metron sariini-isku</w:t>
      </w:r>
    </w:p>
    <w:p>
      <w:r>
        <w:rPr>
          <w:b/>
        </w:rPr>
        <w:t xml:space="preserve">Esimerkki 5.1152</w:t>
      </w:r>
    </w:p>
    <w:p>
      <w:r>
        <w:t xml:space="preserve">lufengosaurus on varhaisvaiheen sauropodi-dinosaurusten suku Kiinan alemmalta jurakaudelta.</w:t>
      </w:r>
    </w:p>
    <w:p>
      <w:r>
        <w:rPr>
          <w:b/>
        </w:rPr>
        <w:t xml:space="preserve">Tulos</w:t>
      </w:r>
    </w:p>
    <w:p>
      <w:r>
        <w:t xml:space="preserve">lufengosaurus</w:t>
      </w:r>
    </w:p>
    <w:p>
      <w:r>
        <w:rPr>
          <w:b/>
        </w:rPr>
        <w:t xml:space="preserve">Esimerkki 5.1153</w:t>
      </w:r>
    </w:p>
    <w:p>
      <w:r>
        <w:t xml:space="preserve">wadjet on jumalatar egyptiläisessä mytologiassa.</w:t>
      </w:r>
    </w:p>
    <w:p>
      <w:r>
        <w:rPr>
          <w:b/>
        </w:rPr>
        <w:t xml:space="preserve">Tulos</w:t>
      </w:r>
    </w:p>
    <w:p>
      <w:r>
        <w:t xml:space="preserve">wadjet</w:t>
      </w:r>
    </w:p>
    <w:p>
      <w:r>
        <w:rPr>
          <w:b/>
        </w:rPr>
        <w:t xml:space="preserve">Esimerkki 5.1154</w:t>
      </w:r>
    </w:p>
    <w:p>
      <w:r>
        <w:t xml:space="preserve">oikeudessa tuomio on tuomio, joka syntyy, kun tuomioistuin toteaa vastaajan syylliseksi rikokseen.</w:t>
      </w:r>
    </w:p>
    <w:p>
      <w:r>
        <w:rPr>
          <w:b/>
        </w:rPr>
        <w:t xml:space="preserve">Tulos</w:t>
      </w:r>
    </w:p>
    <w:p>
      <w:r>
        <w:t xml:space="preserve">tuomio</w:t>
      </w:r>
    </w:p>
    <w:p>
      <w:r>
        <w:rPr>
          <w:b/>
        </w:rPr>
        <w:t xml:space="preserve">Esimerkki 5.1155</w:t>
      </w:r>
    </w:p>
    <w:p>
      <w:r>
        <w:t xml:space="preserve">Etelä-Australian pääministeri on Etelä-Australian hallituksen johtaja.</w:t>
      </w:r>
    </w:p>
    <w:p>
      <w:r>
        <w:rPr>
          <w:b/>
        </w:rPr>
        <w:t xml:space="preserve">Tulos</w:t>
      </w:r>
    </w:p>
    <w:p>
      <w:r>
        <w:t xml:space="preserve">Etelä-Australian pääministeri</w:t>
      </w:r>
    </w:p>
    <w:p>
      <w:r>
        <w:rPr>
          <w:b/>
        </w:rPr>
        <w:t xml:space="preserve">Esimerkki 5.1156</w:t>
      </w:r>
    </w:p>
    <w:p>
      <w:r>
        <w:t xml:space="preserve">camelopardalis on tähtikuvio pohjoisella taivaalla.</w:t>
      </w:r>
    </w:p>
    <w:p>
      <w:r>
        <w:rPr>
          <w:b/>
        </w:rPr>
        <w:t xml:space="preserve">Tulos</w:t>
      </w:r>
    </w:p>
    <w:p>
      <w:r>
        <w:t xml:space="preserve">camelopardalis</w:t>
      </w:r>
    </w:p>
    <w:p>
      <w:r>
        <w:rPr>
          <w:b/>
        </w:rPr>
        <w:t xml:space="preserve">Esimerkki 5.1157</w:t>
      </w:r>
    </w:p>
    <w:p>
      <w:r>
        <w:t xml:space="preserve">frank giroud (3. toukokuuta 1956 - 13. heinäkuuta 2018) oli ranskalainen sarjakuvakirjailija.</w:t>
      </w:r>
    </w:p>
    <w:p>
      <w:r>
        <w:rPr>
          <w:b/>
        </w:rPr>
        <w:t xml:space="preserve">Tulos</w:t>
      </w:r>
    </w:p>
    <w:p>
      <w:r>
        <w:t xml:space="preserve">frank giroud</w:t>
      </w:r>
    </w:p>
    <w:p>
      <w:r>
        <w:rPr>
          <w:b/>
        </w:rPr>
        <w:t xml:space="preserve">Esimerkki 5.1158</w:t>
      </w:r>
    </w:p>
    <w:p>
      <w:r>
        <w:t xml:space="preserve">East Midlandsin lentoasema on kansainvälinen lentoasema Englannin East Midlandsissa.</w:t>
      </w:r>
    </w:p>
    <w:p>
      <w:r>
        <w:rPr>
          <w:b/>
        </w:rPr>
        <w:t xml:space="preserve">Tulos</w:t>
      </w:r>
    </w:p>
    <w:p>
      <w:r>
        <w:t xml:space="preserve">East Midlandsin lentoasema</w:t>
      </w:r>
    </w:p>
    <w:p>
      <w:r>
        <w:rPr>
          <w:b/>
        </w:rPr>
        <w:t xml:space="preserve">Esimerkki 5.1159</w:t>
      </w:r>
    </w:p>
    <w:p>
      <w:r>
        <w:t xml:space="preserve">Yhdysvaltojen presidentinvaalit vuonna 2016 pidettiin Teksasissa 8. marraskuuta 2016.</w:t>
      </w:r>
    </w:p>
    <w:p>
      <w:r>
        <w:rPr>
          <w:b/>
        </w:rPr>
        <w:t xml:space="preserve">Tulos</w:t>
      </w:r>
    </w:p>
    <w:p>
      <w:r>
        <w:t xml:space="preserve">2016 Yhdysvaltojen presidentinvaalit Texasissa</w:t>
      </w:r>
    </w:p>
    <w:p>
      <w:r>
        <w:rPr>
          <w:b/>
        </w:rPr>
        <w:t xml:space="preserve">Esimerkki 5.1160</w:t>
      </w:r>
    </w:p>
    <w:p>
      <w:r>
        <w:t xml:space="preserve">sääriluu on toinen niistä kahdesta luusta, jotka muodostavat sääriluun (ihmisillä) tai tetrapodien takajalan.</w:t>
      </w:r>
    </w:p>
    <w:p>
      <w:r>
        <w:rPr>
          <w:b/>
        </w:rPr>
        <w:t xml:space="preserve">Tulos</w:t>
      </w:r>
    </w:p>
    <w:p>
      <w:r>
        <w:t xml:space="preserve">Fibula</w:t>
      </w:r>
    </w:p>
    <w:p>
      <w:r>
        <w:rPr>
          <w:b/>
        </w:rPr>
        <w:t xml:space="preserve">Esimerkki 5.1161</w:t>
      </w:r>
    </w:p>
    <w:p>
      <w:r>
        <w:t xml:space="preserve">oriya-elokuvateollisuus tai ollywood tarkoittaa bhubaneswarissa ja cuttackissa sijaitsevaa oriya-elokuvateollisuutta Intian tasavallassa.</w:t>
      </w:r>
    </w:p>
    <w:p>
      <w:r>
        <w:rPr>
          <w:b/>
        </w:rPr>
        <w:t xml:space="preserve">Tulos</w:t>
      </w:r>
    </w:p>
    <w:p>
      <w:r>
        <w:t xml:space="preserve">oriyan elokuvateollisuus</w:t>
      </w:r>
    </w:p>
    <w:p>
      <w:r>
        <w:rPr>
          <w:b/>
        </w:rPr>
        <w:t xml:space="preserve">Esimerkki 5.1162</w:t>
      </w:r>
    </w:p>
    <w:p>
      <w:r>
        <w:t xml:space="preserve">the elder scrolls v: skyrim on bethesda game studiosin tekemä ja bethesda softworksin julkaisema avoimen maailman toimintaroolipeli.</w:t>
      </w:r>
    </w:p>
    <w:p>
      <w:r>
        <w:rPr>
          <w:b/>
        </w:rPr>
        <w:t xml:space="preserve">Tulos</w:t>
      </w:r>
    </w:p>
    <w:p>
      <w:r>
        <w:t xml:space="preserve">The elder scrolls v: skyrim</w:t>
      </w:r>
    </w:p>
    <w:p>
      <w:r>
        <w:rPr>
          <w:b/>
        </w:rPr>
        <w:t xml:space="preserve">Esimerkki 5.1163</w:t>
      </w:r>
    </w:p>
    <w:p>
      <w:r>
        <w:t xml:space="preserve">Uskonnollinen järjestö on ryhmä ihmisiä, jotka elävät jollakin tavalla erillään muista oman uskonnollisen hartautensa mukaisesti.</w:t>
      </w:r>
    </w:p>
    <w:p>
      <w:r>
        <w:rPr>
          <w:b/>
        </w:rPr>
        <w:t xml:space="preserve">Tulos</w:t>
      </w:r>
    </w:p>
    <w:p>
      <w:r>
        <w:t xml:space="preserve">uskontokunta</w:t>
      </w:r>
    </w:p>
    <w:p>
      <w:r>
        <w:rPr>
          <w:b/>
        </w:rPr>
        <w:t xml:space="preserve">Esimerkki 5.1164</w:t>
      </w:r>
    </w:p>
    <w:p>
      <w:r>
        <w:t xml:space="preserve">vanessa marcil (s. 15. lokakuuta 1968) on yhdysvaltalainen näyttelijä.</w:t>
      </w:r>
    </w:p>
    <w:p>
      <w:r>
        <w:rPr>
          <w:b/>
        </w:rPr>
        <w:t xml:space="preserve">Tulos</w:t>
      </w:r>
    </w:p>
    <w:p>
      <w:r>
        <w:t xml:space="preserve">vanessa marcil</w:t>
      </w:r>
    </w:p>
    <w:p>
      <w:r>
        <w:rPr>
          <w:b/>
        </w:rPr>
        <w:t xml:space="preserve">Esimerkki 5.1165</w:t>
      </w:r>
    </w:p>
    <w:p>
      <w:r>
        <w:t xml:space="preserve">hän kirjoitti kirjailijanimellä d. h. lawrence.</w:t>
      </w:r>
    </w:p>
    <w:p>
      <w:r>
        <w:rPr>
          <w:b/>
        </w:rPr>
        <w:t xml:space="preserve">Tulos</w:t>
      </w:r>
    </w:p>
    <w:p>
      <w:r>
        <w:t xml:space="preserve">d. h. lawrence</w:t>
      </w:r>
    </w:p>
    <w:p>
      <w:r>
        <w:rPr>
          <w:b/>
        </w:rPr>
        <w:t xml:space="preserve">Esimerkki 5.1166</w:t>
      </w:r>
    </w:p>
    <w:p>
      <w:r>
        <w:t xml:space="preserve">mini estadi (englanti: ministadion) on fc barcelona b:n, fc barcelonan reservijoukkueen, kotistadion.</w:t>
      </w:r>
    </w:p>
    <w:p>
      <w:r>
        <w:rPr>
          <w:b/>
        </w:rPr>
        <w:t xml:space="preserve">Tulos</w:t>
      </w:r>
    </w:p>
    <w:p>
      <w:r>
        <w:t xml:space="preserve">mini estadi</w:t>
      </w:r>
    </w:p>
    <w:p>
      <w:r>
        <w:rPr>
          <w:b/>
        </w:rPr>
        <w:t xml:space="preserve">Esimerkki 5.1167</w:t>
      </w:r>
    </w:p>
    <w:p>
      <w:r>
        <w:t xml:space="preserve">kazuhisa kono (河野 和久, kono kazuhisa, s. 30. joulukuuta 1950) on entinen japanilainen jalkapalloilija.</w:t>
      </w:r>
    </w:p>
    <w:p>
      <w:r>
        <w:rPr>
          <w:b/>
        </w:rPr>
        <w:t xml:space="preserve">Tulos</w:t>
      </w:r>
    </w:p>
    <w:p>
      <w:r>
        <w:t xml:space="preserve">kazuhisa kono</w:t>
      </w:r>
    </w:p>
    <w:p>
      <w:r>
        <w:rPr>
          <w:b/>
        </w:rPr>
        <w:t xml:space="preserve">Esimerkki 5.1168</w:t>
      </w:r>
    </w:p>
    <w:p>
      <w:r>
        <w:t xml:space="preserve">rasterikuvaprosessori on komponentti, joka löytyy joistakin tulostimista.</w:t>
      </w:r>
    </w:p>
    <w:p>
      <w:r>
        <w:rPr>
          <w:b/>
        </w:rPr>
        <w:t xml:space="preserve">Tulos</w:t>
      </w:r>
    </w:p>
    <w:p>
      <w:r>
        <w:t xml:space="preserve">rasterikuvaprosessori</w:t>
      </w:r>
    </w:p>
    <w:p>
      <w:r>
        <w:rPr>
          <w:b/>
        </w:rPr>
        <w:t xml:space="preserve">Esimerkki 5.1169</w:t>
      </w:r>
    </w:p>
    <w:p>
      <w:r>
        <w:t xml:space="preserve">Roundhay on Leedsin hienostunut alue, joka tunnetaan parhaiten suuresta puistostaan, Roundhay Parkista.</w:t>
      </w:r>
    </w:p>
    <w:p>
      <w:r>
        <w:rPr>
          <w:b/>
        </w:rPr>
        <w:t xml:space="preserve">Tulos</w:t>
      </w:r>
    </w:p>
    <w:p>
      <w:r>
        <w:t xml:space="preserve">roundhay</w:t>
      </w:r>
    </w:p>
    <w:p>
      <w:r>
        <w:rPr>
          <w:b/>
        </w:rPr>
        <w:t xml:space="preserve">Esimerkki 5.1170</w:t>
      </w:r>
    </w:p>
    <w:p>
      <w:r>
        <w:t xml:space="preserve">metlink on markkinointinimi kaikille julkisen liikenteen harjoittajille Melbournessa, Australiassa.</w:t>
      </w:r>
    </w:p>
    <w:p>
      <w:r>
        <w:rPr>
          <w:b/>
        </w:rPr>
        <w:t xml:space="preserve">Tulos</w:t>
      </w:r>
    </w:p>
    <w:p>
      <w:r>
        <w:t xml:space="preserve">metlink</w:t>
      </w:r>
    </w:p>
    <w:p>
      <w:r>
        <w:rPr>
          <w:b/>
        </w:rPr>
        <w:t xml:space="preserve">Esimerkki 5.1171</w:t>
      </w:r>
    </w:p>
    <w:p>
      <w:r>
        <w:t xml:space="preserve">meerhout on kunta Belgian Antwerpenin maakunnassa.</w:t>
      </w:r>
    </w:p>
    <w:p>
      <w:r>
        <w:rPr>
          <w:b/>
        </w:rPr>
        <w:t xml:space="preserve">Tulos</w:t>
      </w:r>
    </w:p>
    <w:p>
      <w:r>
        <w:t xml:space="preserve">meerhout</w:t>
      </w:r>
    </w:p>
    <w:p>
      <w:r>
        <w:rPr>
          <w:b/>
        </w:rPr>
        <w:t xml:space="preserve">Esimerkki 5.1172</w:t>
      </w:r>
    </w:p>
    <w:p>
      <w:r>
        <w:t xml:space="preserve">green card eli pysyvä oleskelukortti on henkilökortti, joka osoittaa, että henkilö, joka ei ole Yhdysvaltojen kansalainen, asuu Yhdysvalloissa pysyvästi.</w:t>
      </w:r>
    </w:p>
    <w:p>
      <w:r>
        <w:rPr>
          <w:b/>
        </w:rPr>
        <w:t xml:space="preserve">Tulos</w:t>
      </w:r>
    </w:p>
    <w:p>
      <w:r>
        <w:t xml:space="preserve">vihreä kortti</w:t>
      </w:r>
    </w:p>
    <w:p>
      <w:r>
        <w:rPr>
          <w:b/>
        </w:rPr>
        <w:t xml:space="preserve">Esimerkki 5.1173</w:t>
      </w:r>
    </w:p>
    <w:p>
      <w:r>
        <w:t xml:space="preserve">s/2003 j 12 on Jupiterin kuu, ja se on pienin tunnettu kuu.</w:t>
      </w:r>
    </w:p>
    <w:p>
      <w:r>
        <w:rPr>
          <w:b/>
        </w:rPr>
        <w:t xml:space="preserve">Tulos</w:t>
      </w:r>
    </w:p>
    <w:p>
      <w:r>
        <w:t xml:space="preserve">s/2003 j 12</w:t>
      </w:r>
    </w:p>
    <w:p>
      <w:r>
        <w:rPr>
          <w:b/>
        </w:rPr>
        <w:t xml:space="preserve">Esimerkki 5.1174</w:t>
      </w:r>
    </w:p>
    <w:p>
      <w:r>
        <w:t xml:space="preserve">mongolian kieli (, "mongɣol kele", kyrillistä: Монгол хэл, "mongol khel") on mongolian kieliperheen tunnetuin jäsen, ja se on useimpien mongolian asukkaiden kieli, jossa sitä kirjoitetaan virallisesti kyrillisin aakkosin, sekä noin kolmen miljoonan mongolia puhuvan kielen puhujan kieli kiinan "sisäisen mongolian autonomisella alueella", jossa sitä kirjoitetaan virallisesti perinteisellä mongolian kirjoitusasulla.</w:t>
      </w:r>
    </w:p>
    <w:p>
      <w:r>
        <w:rPr>
          <w:b/>
        </w:rPr>
        <w:t xml:space="preserve">Tulos</w:t>
      </w:r>
    </w:p>
    <w:p>
      <w:r>
        <w:t xml:space="preserve">mongolian kieli</w:t>
      </w:r>
    </w:p>
    <w:p>
      <w:r>
        <w:rPr>
          <w:b/>
        </w:rPr>
        <w:t xml:space="preserve">Esimerkki 5.1175</w:t>
      </w:r>
    </w:p>
    <w:p>
      <w:r>
        <w:t xml:space="preserve">nur muhammad taraki (1917-1979) oli afganistanilainen poliitikko.</w:t>
      </w:r>
    </w:p>
    <w:p>
      <w:r>
        <w:rPr>
          <w:b/>
        </w:rPr>
        <w:t xml:space="preserve">Tulos</w:t>
      </w:r>
    </w:p>
    <w:p>
      <w:r>
        <w:t xml:space="preserve">nur muhammad taraki</w:t>
      </w:r>
    </w:p>
    <w:p>
      <w:r>
        <w:rPr>
          <w:b/>
        </w:rPr>
        <w:t xml:space="preserve">Esimerkki 5.1176</w:t>
      </w:r>
    </w:p>
    <w:p>
      <w:r>
        <w:t xml:space="preserve">Daugavpils (] ; ]; ]; ]) on kaupunki Kaakkois-Lätissä.</w:t>
      </w:r>
    </w:p>
    <w:p>
      <w:r>
        <w:rPr>
          <w:b/>
        </w:rPr>
        <w:t xml:space="preserve">Tulos</w:t>
      </w:r>
    </w:p>
    <w:p>
      <w:r>
        <w:t xml:space="preserve">daugavpils</w:t>
      </w:r>
    </w:p>
    <w:p>
      <w:r>
        <w:rPr>
          <w:b/>
        </w:rPr>
        <w:t xml:space="preserve">Esimerkki 5.1177</w:t>
      </w:r>
    </w:p>
    <w:p>
      <w:r>
        <w:t xml:space="preserve">Laskuvarjohyppy on urheilua.</w:t>
      </w:r>
    </w:p>
    <w:p>
      <w:r>
        <w:rPr>
          <w:b/>
        </w:rPr>
        <w:t xml:space="preserve">Tulos</w:t>
      </w:r>
    </w:p>
    <w:p>
      <w:r>
        <w:t xml:space="preserve">Parasailing</w:t>
      </w:r>
    </w:p>
    <w:p>
      <w:r>
        <w:rPr>
          <w:b/>
        </w:rPr>
        <w:t xml:space="preserve">Esimerkki 5.1178</w:t>
      </w:r>
    </w:p>
    <w:p>
      <w:r>
        <w:t xml:space="preserve">colomieu on kommuuni.</w:t>
      </w:r>
    </w:p>
    <w:p>
      <w:r>
        <w:rPr>
          <w:b/>
        </w:rPr>
        <w:t xml:space="preserve">Tulos</w:t>
      </w:r>
    </w:p>
    <w:p>
      <w:r>
        <w:t xml:space="preserve">colomieu</w:t>
      </w:r>
    </w:p>
    <w:p>
      <w:r>
        <w:rPr>
          <w:b/>
        </w:rPr>
        <w:t xml:space="preserve">Esimerkki 5.1179</w:t>
      </w:r>
    </w:p>
    <w:p>
      <w:r>
        <w:t xml:space="preserve">prunus salicina, jota kutsutaan yleisesti japanilaiseksi luumuksi tai kiinalaiseksi luumuksi, on pieni lehtipuu, joka on kotoisin Kiinasta.</w:t>
      </w:r>
    </w:p>
    <w:p>
      <w:r>
        <w:rPr>
          <w:b/>
        </w:rPr>
        <w:t xml:space="preserve">Tulos</w:t>
      </w:r>
    </w:p>
    <w:p>
      <w:r>
        <w:t xml:space="preserve">japanilainen luumu</w:t>
      </w:r>
    </w:p>
    <w:p>
      <w:r>
        <w:rPr>
          <w:b/>
        </w:rPr>
        <w:t xml:space="preserve">Esimerkki 5.1180</w:t>
      </w:r>
    </w:p>
    <w:p>
      <w:r>
        <w:t xml:space="preserve">Batticaloan piiri (""; ) on yksi Sri Lankan 25 piiristä.</w:t>
      </w:r>
    </w:p>
    <w:p>
      <w:r>
        <w:rPr>
          <w:b/>
        </w:rPr>
        <w:t xml:space="preserve">Tulos</w:t>
      </w:r>
    </w:p>
    <w:p>
      <w:r>
        <w:t xml:space="preserve">Batticaloan alue</w:t>
      </w:r>
    </w:p>
    <w:p>
      <w:r>
        <w:rPr>
          <w:b/>
        </w:rPr>
        <w:t xml:space="preserve">Esimerkki 5.1181</w:t>
      </w:r>
    </w:p>
    <w:p>
      <w:r>
        <w:t xml:space="preserve">Kun Baorucon maakunta perustettiin vuonna 1943, se muodostettiin Neiban, Duvergén, La Descubierran ja Tamayon kunnista.</w:t>
      </w:r>
    </w:p>
    <w:p>
      <w:r>
        <w:rPr>
          <w:b/>
        </w:rPr>
        <w:t xml:space="preserve">Tulos</w:t>
      </w:r>
    </w:p>
    <w:p>
      <w:r>
        <w:t xml:space="preserve">Baorucon maakunta</w:t>
      </w:r>
    </w:p>
    <w:p>
      <w:r>
        <w:rPr>
          <w:b/>
        </w:rPr>
        <w:t xml:space="preserve">Esimerkki 5.1182</w:t>
      </w:r>
    </w:p>
    <w:p>
      <w:r>
        <w:t xml:space="preserve">crannes-en-champagne on kunta.</w:t>
      </w:r>
    </w:p>
    <w:p>
      <w:r>
        <w:rPr>
          <w:b/>
        </w:rPr>
        <w:t xml:space="preserve">Tulos</w:t>
      </w:r>
    </w:p>
    <w:p>
      <w:r>
        <w:t xml:space="preserve">crannes-en-champagne</w:t>
      </w:r>
    </w:p>
    <w:p>
      <w:r>
        <w:rPr>
          <w:b/>
        </w:rPr>
        <w:t xml:space="preserve">Esimerkki 5.1183</w:t>
      </w:r>
    </w:p>
    <w:p>
      <w:r>
        <w:t xml:space="preserve">dominopeli on peli, jota pelataan pienillä laatoilla, joita kutsutaan dominopeleiksi.</w:t>
      </w:r>
    </w:p>
    <w:p>
      <w:r>
        <w:rPr>
          <w:b/>
        </w:rPr>
        <w:t xml:space="preserve">Tulos</w:t>
      </w:r>
    </w:p>
    <w:p>
      <w:r>
        <w:t xml:space="preserve">Domino</w:t>
      </w:r>
    </w:p>
    <w:p>
      <w:r>
        <w:rPr>
          <w:b/>
        </w:rPr>
        <w:t xml:space="preserve">Esimerkki 5.1184</w:t>
      </w:r>
    </w:p>
    <w:p>
      <w:r>
        <w:t xml:space="preserve">Kolmen kappaleen ongelma on fysiikan alan ongelma, jota asiantuntijat pitävät mielenkiintoisena.</w:t>
      </w:r>
    </w:p>
    <w:p>
      <w:r>
        <w:rPr>
          <w:b/>
        </w:rPr>
        <w:t xml:space="preserve">Tulos</w:t>
      </w:r>
    </w:p>
    <w:p>
      <w:r>
        <w:t xml:space="preserve">kolmen kappaleen ongelma</w:t>
      </w:r>
    </w:p>
    <w:p>
      <w:r>
        <w:rPr>
          <w:b/>
        </w:rPr>
        <w:t xml:space="preserve">Esimerkki 5.1185</w:t>
      </w:r>
    </w:p>
    <w:p>
      <w:r>
        <w:t xml:space="preserve">Tietojen korruptoituminen on virheitä tietokoneen tiedoissa, jotka tapahtuvat tietokoneen lukiessa, kirjoittaessa, tallentaessa, lähettäessä tai käsitellessä tietoja.</w:t>
      </w:r>
    </w:p>
    <w:p>
      <w:r>
        <w:rPr>
          <w:b/>
        </w:rPr>
        <w:t xml:space="preserve">Tulos</w:t>
      </w:r>
    </w:p>
    <w:p>
      <w:r>
        <w:t xml:space="preserve">tietojen korruptoituminen</w:t>
      </w:r>
    </w:p>
    <w:p>
      <w:r>
        <w:rPr>
          <w:b/>
        </w:rPr>
        <w:t xml:space="preserve">Esimerkki 5.1186</w:t>
      </w:r>
    </w:p>
    <w:p>
      <w:r>
        <w:t xml:space="preserve">helsinki on Suomen pääkaupunki.</w:t>
      </w:r>
    </w:p>
    <w:p>
      <w:r>
        <w:rPr>
          <w:b/>
        </w:rPr>
        <w:t xml:space="preserve">Tulos</w:t>
      </w:r>
    </w:p>
    <w:p>
      <w:r>
        <w:t xml:space="preserve">helsinki</w:t>
      </w:r>
    </w:p>
    <w:p>
      <w:r>
        <w:rPr>
          <w:b/>
        </w:rPr>
        <w:t xml:space="preserve">Esimerkki 5.1187</w:t>
      </w:r>
    </w:p>
    <w:p>
      <w:r>
        <w:t xml:space="preserve">coheed and cambria (joskus lyhennettynä "coheed", "co &amp; ca" tai "c&amp;c") on yhdysvaltalainen rock-yhtye New Yorkista.</w:t>
      </w:r>
    </w:p>
    <w:p>
      <w:r>
        <w:rPr>
          <w:b/>
        </w:rPr>
        <w:t xml:space="preserve">Tulos</w:t>
      </w:r>
    </w:p>
    <w:p>
      <w:r>
        <w:t xml:space="preserve">coheed ja cambria</w:t>
      </w:r>
    </w:p>
    <w:p>
      <w:r>
        <w:rPr>
          <w:b/>
        </w:rPr>
        <w:t xml:space="preserve">Esimerkki 5.1188</w:t>
      </w:r>
    </w:p>
    <w:p>
      <w:r>
        <w:t xml:space="preserve">songkran on festivaali, joka järjestetään Thaimaassa joka vuosi 13. huhtikuuta.</w:t>
      </w:r>
    </w:p>
    <w:p>
      <w:r>
        <w:rPr>
          <w:b/>
        </w:rPr>
        <w:t xml:space="preserve">Tulos</w:t>
      </w:r>
    </w:p>
    <w:p>
      <w:r>
        <w:t xml:space="preserve">songkran</w:t>
      </w:r>
    </w:p>
    <w:p>
      <w:r>
        <w:rPr>
          <w:b/>
        </w:rPr>
        <w:t xml:space="preserve">Esimerkki 5.1189</w:t>
      </w:r>
    </w:p>
    <w:p>
      <w:r>
        <w:t xml:space="preserve">srivilliputhur taluk on taluk Virudhunagarin piirikunnassa Intian osavaltiossa Tamil Nadussa.</w:t>
      </w:r>
    </w:p>
    <w:p>
      <w:r>
        <w:rPr>
          <w:b/>
        </w:rPr>
        <w:t xml:space="preserve">Tulos</w:t>
      </w:r>
    </w:p>
    <w:p>
      <w:r>
        <w:t xml:space="preserve">srivilliputhur taluk</w:t>
      </w:r>
    </w:p>
    <w:p>
      <w:r>
        <w:rPr>
          <w:b/>
        </w:rPr>
        <w:t xml:space="preserve">Esimerkki 5.1190</w:t>
      </w:r>
    </w:p>
    <w:p>
      <w:r>
        <w:t xml:space="preserve">from first to last (entiseltä nimeltään first too last) oli yhdysvaltalainen post-hardcore -yhtye Los Angelesista, alun perin Georgiasta ja Floridasta.</w:t>
      </w:r>
    </w:p>
    <w:p>
      <w:r>
        <w:rPr>
          <w:b/>
        </w:rPr>
        <w:t xml:space="preserve">Tulos</w:t>
      </w:r>
    </w:p>
    <w:p>
      <w:r>
        <w:t xml:space="preserve">ensimmäisestä viimeiseen</w:t>
      </w:r>
    </w:p>
    <w:p>
      <w:r>
        <w:rPr>
          <w:b/>
        </w:rPr>
        <w:t xml:space="preserve">Esimerkki 5.1191</w:t>
      </w:r>
    </w:p>
    <w:p>
      <w:r>
        <w:t xml:space="preserve">eldridge house -hotelli (usein kutsuttu nimellä eldridge-hotelli tai yksinkertaisesti eldridge) on historiallinen rakennus Massachusetts-kadulla, Lawrencen keskustassa, Kansasissa.</w:t>
      </w:r>
    </w:p>
    <w:p>
      <w:r>
        <w:rPr>
          <w:b/>
        </w:rPr>
        <w:t xml:space="preserve">Tulos</w:t>
      </w:r>
    </w:p>
    <w:p>
      <w:r>
        <w:t xml:space="preserve">eldridge-hotelli</w:t>
      </w:r>
    </w:p>
    <w:p>
      <w:r>
        <w:rPr>
          <w:b/>
        </w:rPr>
        <w:t xml:space="preserve">Esimerkki 5.1192</w:t>
      </w:r>
    </w:p>
    <w:p>
      <w:r>
        <w:t xml:space="preserve">australia, virallisesti australian kansainyhteisö, on maa ja suvereeni valtio eteläisellä pallonpuoliskolla Oseaniassa.</w:t>
      </w:r>
    </w:p>
    <w:p>
      <w:r>
        <w:rPr>
          <w:b/>
        </w:rPr>
        <w:t xml:space="preserve">Tulos</w:t>
      </w:r>
    </w:p>
    <w:p>
      <w:r>
        <w:t xml:space="preserve">Australia</w:t>
      </w:r>
    </w:p>
    <w:p>
      <w:r>
        <w:rPr>
          <w:b/>
        </w:rPr>
        <w:t xml:space="preserve">Esimerkki 5.1193</w:t>
      </w:r>
    </w:p>
    <w:p>
      <w:r>
        <w:t xml:space="preserve">yoshihiro uchimura (s. 24. elokuuta 1984) on japanilainen jalkapalloilija.</w:t>
      </w:r>
    </w:p>
    <w:p>
      <w:r>
        <w:rPr>
          <w:b/>
        </w:rPr>
        <w:t xml:space="preserve">Tulos</w:t>
      </w:r>
    </w:p>
    <w:p>
      <w:r>
        <w:t xml:space="preserve">yoshihiro uchimura</w:t>
      </w:r>
    </w:p>
    <w:p>
      <w:r>
        <w:rPr>
          <w:b/>
        </w:rPr>
        <w:t xml:space="preserve">Esimerkki 5.1194</w:t>
      </w:r>
    </w:p>
    <w:p>
      <w:r>
        <w:t xml:space="preserve">yi i (26. joulukuuta 1536-1584) oli korealainen konfutselainen oppinut.</w:t>
      </w:r>
    </w:p>
    <w:p>
      <w:r>
        <w:rPr>
          <w:b/>
        </w:rPr>
        <w:t xml:space="preserve">Tulos</w:t>
      </w:r>
    </w:p>
    <w:p>
      <w:r>
        <w:t xml:space="preserve">yi i</w:t>
      </w:r>
    </w:p>
    <w:p>
      <w:r>
        <w:rPr>
          <w:b/>
        </w:rPr>
        <w:t xml:space="preserve">Esimerkki 5.1195</w:t>
      </w:r>
    </w:p>
    <w:p>
      <w:r>
        <w:t xml:space="preserve">kellonlyöntikulttuuri (tai kellonlyöntikulttuuri, kellonlyöntikansa tai kellonlyöntikansa) on nimi kulttuuri-ilmiölle, jota esiintyi suuressa osassa Länsi-Eurooppaa noin 2800 eaa. ja 2200 eaa. välisenä aikana (Isossa-Britanniassa noin vuoteen 1900 eaa. asti).</w:t>
      </w:r>
    </w:p>
    <w:p>
      <w:r>
        <w:rPr>
          <w:b/>
        </w:rPr>
        <w:t xml:space="preserve">Tulos</w:t>
      </w:r>
    </w:p>
    <w:p>
      <w:r>
        <w:t xml:space="preserve">juomalasiviljely</w:t>
      </w:r>
    </w:p>
    <w:p>
      <w:r>
        <w:rPr>
          <w:b/>
        </w:rPr>
        <w:t xml:space="preserve">Esimerkki 5.1196</w:t>
      </w:r>
    </w:p>
    <w:p>
      <w:r>
        <w:t xml:space="preserve">burns night on päivä (ja yö), jolloin muistellaan Robert Burnsin elämää erityisesti Skotlannissa.</w:t>
      </w:r>
    </w:p>
    <w:p>
      <w:r>
        <w:rPr>
          <w:b/>
        </w:rPr>
        <w:t xml:space="preserve">Tulos</w:t>
      </w:r>
    </w:p>
    <w:p>
      <w:r>
        <w:t xml:space="preserve">palaa yöllä</w:t>
      </w:r>
    </w:p>
    <w:p>
      <w:r>
        <w:rPr>
          <w:b/>
        </w:rPr>
        <w:t xml:space="preserve">Esimerkki 5.1197</w:t>
      </w:r>
    </w:p>
    <w:p>
      <w:r>
        <w:t xml:space="preserve">faber drive on Juno-palkintoehdokas yhtye Kanadasta.</w:t>
      </w:r>
    </w:p>
    <w:p>
      <w:r>
        <w:rPr>
          <w:b/>
        </w:rPr>
        <w:t xml:space="preserve">Tulos</w:t>
      </w:r>
    </w:p>
    <w:p>
      <w:r>
        <w:t xml:space="preserve">Faber drive</w:t>
      </w:r>
    </w:p>
    <w:p>
      <w:r>
        <w:rPr>
          <w:b/>
        </w:rPr>
        <w:t xml:space="preserve">Esimerkki 5.1198</w:t>
      </w:r>
    </w:p>
    <w:p>
      <w:r>
        <w:t xml:space="preserve">monsignor lorenzo albacete (7. tammikuuta 1941 - 24. lokakuuta 2014) oli yhdysvaltalainen teologi, roomalaiskatolinen pappi, tiedemies ja kirjailija.</w:t>
      </w:r>
    </w:p>
    <w:p>
      <w:r>
        <w:rPr>
          <w:b/>
        </w:rPr>
        <w:t xml:space="preserve">Tulos</w:t>
      </w:r>
    </w:p>
    <w:p>
      <w:r>
        <w:t xml:space="preserve">lorenzo albacete</w:t>
      </w:r>
    </w:p>
    <w:p>
      <w:r>
        <w:rPr>
          <w:b/>
        </w:rPr>
        <w:t xml:space="preserve">Esimerkki 5.1199</w:t>
      </w:r>
    </w:p>
    <w:p>
      <w:r>
        <w:t xml:space="preserve">michiganin osavaltionyliopisto (tai lyhyesti "msu") on julkinen yliopisto itäisessä lansingissa, michiganissa.</w:t>
      </w:r>
    </w:p>
    <w:p>
      <w:r>
        <w:rPr>
          <w:b/>
        </w:rPr>
        <w:t xml:space="preserve">Tulos</w:t>
      </w:r>
    </w:p>
    <w:p>
      <w:r>
        <w:t xml:space="preserve">Michiganin osavaltion yliopisto</w:t>
      </w:r>
    </w:p>
    <w:p>
      <w:r>
        <w:rPr>
          <w:b/>
        </w:rPr>
        <w:t xml:space="preserve">Esimerkki 5.1200</w:t>
      </w:r>
    </w:p>
    <w:p>
      <w:r>
        <w:t xml:space="preserve">poliisitoimi on termi, jolla tarkoitetaan sotilaallisten voimien käyttöä ilman sodan julistamista.</w:t>
      </w:r>
    </w:p>
    <w:p>
      <w:r>
        <w:rPr>
          <w:b/>
        </w:rPr>
        <w:t xml:space="preserve">Tulos</w:t>
      </w:r>
    </w:p>
    <w:p>
      <w:r>
        <w:t xml:space="preserve">poliisin toiminta</w:t>
      </w:r>
    </w:p>
    <w:p>
      <w:r>
        <w:rPr>
          <w:b/>
        </w:rPr>
        <w:t xml:space="preserve">Esimerkki 5.1201</w:t>
      </w:r>
    </w:p>
    <w:p>
      <w:r>
        <w:t xml:space="preserve">agostinho fortes filho (9. syyskuuta 1901 - 2. toukokuuta 1966) oli entinen brasilialainen jalkapalloilija.</w:t>
      </w:r>
    </w:p>
    <w:p>
      <w:r>
        <w:rPr>
          <w:b/>
        </w:rPr>
        <w:t xml:space="preserve">Tulos</w:t>
      </w:r>
    </w:p>
    <w:p>
      <w:r>
        <w:t xml:space="preserve">agostinho fortes filho</w:t>
      </w:r>
    </w:p>
    <w:p>
      <w:r>
        <w:rPr>
          <w:b/>
        </w:rPr>
        <w:t xml:space="preserve">Esimerkki 5.1202</w:t>
      </w:r>
    </w:p>
    <w:p>
      <w:r>
        <w:t xml:space="preserve">stornowayn lentokenttä on lentokenttä ulommalla Hebridien saarella Lewisin saarella.</w:t>
      </w:r>
    </w:p>
    <w:p>
      <w:r>
        <w:rPr>
          <w:b/>
        </w:rPr>
        <w:t xml:space="preserve">Tulos</w:t>
      </w:r>
    </w:p>
    <w:p>
      <w:r>
        <w:t xml:space="preserve">stornowayn lentoasema</w:t>
      </w:r>
    </w:p>
    <w:p>
      <w:r>
        <w:rPr>
          <w:b/>
        </w:rPr>
        <w:t xml:space="preserve">Esimerkki 5.1203</w:t>
      </w:r>
    </w:p>
    <w:p>
      <w:r>
        <w:t xml:space="preserve">Brasilian koillisosa on yksi Brasilian viidestä maantieteellisestä alueesta, jotka Brasilian maantieteen ja tilastojen instituutti määritteli vuonna 1969.</w:t>
      </w:r>
    </w:p>
    <w:p>
      <w:r>
        <w:rPr>
          <w:b/>
        </w:rPr>
        <w:t xml:space="preserve">Tulos</w:t>
      </w:r>
    </w:p>
    <w:p>
      <w:r>
        <w:t xml:space="preserve">Brasilian koillisosa</w:t>
      </w:r>
    </w:p>
    <w:p>
      <w:r>
        <w:rPr>
          <w:b/>
        </w:rPr>
        <w:t xml:space="preserve">Esimerkki 5.1204</w:t>
      </w:r>
    </w:p>
    <w:p>
      <w:r>
        <w:t xml:space="preserve">guilder on englanninkielinen käännös hollantilaisesta guldenista, joka tarkoittaa "kultaista".</w:t>
      </w:r>
    </w:p>
    <w:p>
      <w:r>
        <w:rPr>
          <w:b/>
        </w:rPr>
        <w:t xml:space="preserve">Tulos</w:t>
      </w:r>
    </w:p>
    <w:p>
      <w:r>
        <w:t xml:space="preserve">guilder</w:t>
      </w:r>
    </w:p>
    <w:p>
      <w:r>
        <w:rPr>
          <w:b/>
        </w:rPr>
        <w:t xml:space="preserve">Esimerkki 5.1205</w:t>
      </w:r>
    </w:p>
    <w:p>
      <w:r>
        <w:t xml:space="preserve">Genovesen rikollisperhe on yksi "viidestä perheestä", jotka hallitsevat järjestäytynyttä rikollisuutta New Yorkissa ja kuuluvat valtakunnalliseen rikollisuuteen, joka tunnetaan nimellä mafia (tai cosa nostra).</w:t>
      </w:r>
    </w:p>
    <w:p>
      <w:r>
        <w:rPr>
          <w:b/>
        </w:rPr>
        <w:t xml:space="preserve">Tulos</w:t>
      </w:r>
    </w:p>
    <w:p>
      <w:r>
        <w:t xml:space="preserve">Genovesen rikollisperhe</w:t>
      </w:r>
    </w:p>
    <w:p>
      <w:r>
        <w:rPr>
          <w:b/>
        </w:rPr>
        <w:t xml:space="preserve">Esimerkki 5.1206</w:t>
      </w:r>
    </w:p>
    <w:p>
      <w:r>
        <w:t xml:space="preserve">hänellä on myös päiväaikainen talk show "the wayne brady show" ja alkuperäinen isäntä foxin "don't forget the lyrics!".</w:t>
      </w:r>
    </w:p>
    <w:p>
      <w:r>
        <w:rPr>
          <w:b/>
        </w:rPr>
        <w:t xml:space="preserve">Tulos</w:t>
      </w:r>
    </w:p>
    <w:p>
      <w:r>
        <w:t xml:space="preserve">Wayne Brady</w:t>
      </w:r>
    </w:p>
    <w:p>
      <w:r>
        <w:rPr>
          <w:b/>
        </w:rPr>
        <w:t xml:space="preserve">Esimerkki 5.1207</w:t>
      </w:r>
    </w:p>
    <w:p>
      <w:r>
        <w:t xml:space="preserve">kazuyoshi nakamura (中村 一義, nakamura kazuyoshi, s. 8. huhtikuuta 1955) on entinen japanilainen jalkapalloilija.</w:t>
      </w:r>
    </w:p>
    <w:p>
      <w:r>
        <w:rPr>
          <w:b/>
        </w:rPr>
        <w:t xml:space="preserve">Tulos</w:t>
      </w:r>
    </w:p>
    <w:p>
      <w:r>
        <w:t xml:space="preserve">kazuyoshi nakamura</w:t>
      </w:r>
    </w:p>
    <w:p>
      <w:r>
        <w:rPr>
          <w:b/>
        </w:rPr>
        <w:t xml:space="preserve">Esimerkki 5.1208</w:t>
      </w:r>
    </w:p>
    <w:p>
      <w:r>
        <w:t xml:space="preserve">alankomaiden taistelu oli osa saksalaisten hyökkäystä ranskaan ja mataliin maihin (belgia, luxemburg ja alankomaat) toisen maailmansodan aikana.</w:t>
      </w:r>
    </w:p>
    <w:p>
      <w:r>
        <w:rPr>
          <w:b/>
        </w:rPr>
        <w:t xml:space="preserve">Tulos</w:t>
      </w:r>
    </w:p>
    <w:p>
      <w:r>
        <w:t xml:space="preserve">Alankomaiden taistelu</w:t>
      </w:r>
    </w:p>
    <w:p>
      <w:r>
        <w:rPr>
          <w:b/>
        </w:rPr>
        <w:t xml:space="preserve">Esimerkki 5.1209</w:t>
      </w:r>
    </w:p>
    <w:p>
      <w:r>
        <w:t xml:space="preserve">Troy Smith (s. 20. heinäkuuta 1984 Cleveland, Ohio) on amerikkalaisen jalkapallon pelinrakentaja, joka pelasi viimeksi Omaha Nighthawksin joukkueessa United Football Leaguessa.</w:t>
      </w:r>
    </w:p>
    <w:p>
      <w:r>
        <w:rPr>
          <w:b/>
        </w:rPr>
        <w:t xml:space="preserve">Tulos</w:t>
      </w:r>
    </w:p>
    <w:p>
      <w:r>
        <w:t xml:space="preserve">troy smith</w:t>
      </w:r>
    </w:p>
    <w:p>
      <w:r>
        <w:rPr>
          <w:b/>
        </w:rPr>
        <w:t xml:space="preserve">Esimerkki 5.1210</w:t>
      </w:r>
    </w:p>
    <w:p>
      <w:r>
        <w:t xml:space="preserve">gary breen (s. 12. joulukuuta 1973) on irlantilainen jalkapalloilija.</w:t>
      </w:r>
    </w:p>
    <w:p>
      <w:r>
        <w:rPr>
          <w:b/>
        </w:rPr>
        <w:t xml:space="preserve">Tulos</w:t>
      </w:r>
    </w:p>
    <w:p>
      <w:r>
        <w:t xml:space="preserve">gary breen</w:t>
      </w:r>
    </w:p>
    <w:p>
      <w:r>
        <w:rPr>
          <w:b/>
        </w:rPr>
        <w:t xml:space="preserve">Esimerkki 5.1211</w:t>
      </w:r>
    </w:p>
    <w:p>
      <w:r>
        <w:t xml:space="preserve">Unionin armeija oli armeijan nimi, joka taisteli unionin puolesta Yhdysvaltain sisällissodan aikana.</w:t>
      </w:r>
    </w:p>
    <w:p>
      <w:r>
        <w:rPr>
          <w:b/>
        </w:rPr>
        <w:t xml:space="preserve">Tulos</w:t>
      </w:r>
    </w:p>
    <w:p>
      <w:r>
        <w:t xml:space="preserve">unionin armeija</w:t>
      </w:r>
    </w:p>
    <w:p>
      <w:r>
        <w:rPr>
          <w:b/>
        </w:rPr>
        <w:t xml:space="preserve">Esimerkki 5.1212</w:t>
      </w:r>
    </w:p>
    <w:p>
      <w:r>
        <w:t xml:space="preserve">varallisuusoikeus kattaa common law -oikeusjärjestelmässä kaksi omaisuuslajia, kiinteän omaisuuden ja henkilökohtaisen omaisuuden.</w:t>
      </w:r>
    </w:p>
    <w:p>
      <w:r>
        <w:rPr>
          <w:b/>
        </w:rPr>
        <w:t xml:space="preserve">Tulos</w:t>
      </w:r>
    </w:p>
    <w:p>
      <w:r>
        <w:t xml:space="preserve">varallisuusoikeus</w:t>
      </w:r>
    </w:p>
    <w:p>
      <w:r>
        <w:rPr>
          <w:b/>
        </w:rPr>
        <w:t xml:space="preserve">Esimerkki 5.1213</w:t>
      </w:r>
    </w:p>
    <w:p>
      <w:r>
        <w:t xml:space="preserve">nissan maxima on auto, jota nissan motor company on valmistanut seitsemässä sukupolvessa vuodesta 1981 lähtien.</w:t>
      </w:r>
    </w:p>
    <w:p>
      <w:r>
        <w:rPr>
          <w:b/>
        </w:rPr>
        <w:t xml:space="preserve">Tulos</w:t>
      </w:r>
    </w:p>
    <w:p>
      <w:r>
        <w:t xml:space="preserve">nissan maxima</w:t>
      </w:r>
    </w:p>
    <w:p>
      <w:r>
        <w:rPr>
          <w:b/>
        </w:rPr>
        <w:t xml:space="preserve">Esimerkki 5.1214</w:t>
      </w:r>
    </w:p>
    <w:p>
      <w:r>
        <w:t xml:space="preserve">l'elisir d'amore on italialainen kaksinäytöksinen koominen ooppera.</w:t>
      </w:r>
    </w:p>
    <w:p>
      <w:r>
        <w:rPr>
          <w:b/>
        </w:rPr>
        <w:t xml:space="preserve">Tulos</w:t>
      </w:r>
    </w:p>
    <w:p>
      <w:r>
        <w:t xml:space="preserve">l'elisir d'amore</w:t>
      </w:r>
    </w:p>
    <w:p>
      <w:r>
        <w:rPr>
          <w:b/>
        </w:rPr>
        <w:t xml:space="preserve">Esimerkki 5.1215</w:t>
      </w:r>
    </w:p>
    <w:p>
      <w:r>
        <w:t xml:space="preserve">mazirat on kunta.</w:t>
      </w:r>
    </w:p>
    <w:p>
      <w:r>
        <w:rPr>
          <w:b/>
        </w:rPr>
        <w:t xml:space="preserve">Tulos</w:t>
      </w:r>
    </w:p>
    <w:p>
      <w:r>
        <w:t xml:space="preserve">mazirat</w:t>
      </w:r>
    </w:p>
    <w:p>
      <w:r>
        <w:rPr>
          <w:b/>
        </w:rPr>
        <w:t xml:space="preserve">Esimerkki 5.1216</w:t>
      </w:r>
    </w:p>
    <w:p>
      <w:r>
        <w:t xml:space="preserve">Shenton Way on tärkeä tie Singaporessa.</w:t>
      </w:r>
    </w:p>
    <w:p>
      <w:r>
        <w:rPr>
          <w:b/>
        </w:rPr>
        <w:t xml:space="preserve">Tulos</w:t>
      </w:r>
    </w:p>
    <w:p>
      <w:r>
        <w:t xml:space="preserve">shenton way</w:t>
      </w:r>
    </w:p>
    <w:p>
      <w:r>
        <w:rPr>
          <w:b/>
        </w:rPr>
        <w:t xml:space="preserve">Esimerkki 5.1217</w:t>
      </w:r>
    </w:p>
    <w:p>
      <w:r>
        <w:t xml:space="preserve">Love's Labour's Lost on William Shakespearen vuosina 1588-1597 kirjoittama komedia.</w:t>
      </w:r>
    </w:p>
    <w:p>
      <w:r>
        <w:rPr>
          <w:b/>
        </w:rPr>
        <w:t xml:space="preserve">Tulos</w:t>
      </w:r>
    </w:p>
    <w:p>
      <w:r>
        <w:t xml:space="preserve">rakkauden työ on menetetty</w:t>
      </w:r>
    </w:p>
    <w:p>
      <w:r>
        <w:rPr>
          <w:b/>
        </w:rPr>
        <w:t xml:space="preserve">Esimerkki 5.1218</w:t>
      </w:r>
    </w:p>
    <w:p>
      <w:r>
        <w:t xml:space="preserve">permikausi on geologinen kausi, joka alkoi noin 299 miljoonaa vuotta sitten (mya) ja päättyi noin 252 mya.</w:t>
      </w:r>
    </w:p>
    <w:p>
      <w:r>
        <w:rPr>
          <w:b/>
        </w:rPr>
        <w:t xml:space="preserve">Tulos</w:t>
      </w:r>
    </w:p>
    <w:p>
      <w:r>
        <w:t xml:space="preserve">permian</w:t>
      </w:r>
    </w:p>
    <w:p>
      <w:r>
        <w:rPr>
          <w:b/>
        </w:rPr>
        <w:t xml:space="preserve">Esimerkki 5.1219</w:t>
      </w:r>
    </w:p>
    <w:p>
      <w:r>
        <w:t xml:space="preserve">valbirse on uusi kunta jura bernois'n hallintoalueella Bernin kantonissa Sveitsissä.</w:t>
      </w:r>
    </w:p>
    <w:p>
      <w:r>
        <w:rPr>
          <w:b/>
        </w:rPr>
        <w:t xml:space="preserve">Tulos</w:t>
      </w:r>
    </w:p>
    <w:p>
      <w:r>
        <w:t xml:space="preserve">valbirse</w:t>
      </w:r>
    </w:p>
    <w:p>
      <w:r>
        <w:rPr>
          <w:b/>
        </w:rPr>
        <w:t xml:space="preserve">Esimerkki 5.1220</w:t>
      </w:r>
    </w:p>
    <w:p>
      <w:r>
        <w:t xml:space="preserve">"supersatellite'" on kanadalaisen vaihtoehtorock-yhtyeen Our Lady Peace vuonna 1995 julkaistu vaihtoehtorock-kappale ja neljäs single vuonna 1994 julkaistulta debyyttialbumilta "naveed".</w:t>
      </w:r>
    </w:p>
    <w:p>
      <w:r>
        <w:rPr>
          <w:b/>
        </w:rPr>
        <w:t xml:space="preserve">Tulos</w:t>
      </w:r>
    </w:p>
    <w:p>
      <w:r>
        <w:t xml:space="preserve">supersatelliitti</w:t>
      </w:r>
    </w:p>
    <w:p>
      <w:r>
        <w:rPr>
          <w:b/>
        </w:rPr>
        <w:t xml:space="preserve">Esimerkki 5.1221</w:t>
      </w:r>
    </w:p>
    <w:p>
      <w:r>
        <w:t xml:space="preserve">dumb and dumber on yhdysvaltalainen komediallinen road movie vuodelta 1994.</w:t>
      </w:r>
    </w:p>
    <w:p>
      <w:r>
        <w:rPr>
          <w:b/>
        </w:rPr>
        <w:t xml:space="preserve">Tulos</w:t>
      </w:r>
    </w:p>
    <w:p>
      <w:r>
        <w:t xml:space="preserve">tyhmä ja tyhmempi</w:t>
      </w:r>
    </w:p>
    <w:p>
      <w:r>
        <w:rPr>
          <w:b/>
        </w:rPr>
        <w:t xml:space="preserve">Esimerkki 5.1222</w:t>
      </w:r>
    </w:p>
    <w:p>
      <w:r>
        <w:t xml:space="preserve">renty on kunta.</w:t>
      </w:r>
    </w:p>
    <w:p>
      <w:r>
        <w:rPr>
          <w:b/>
        </w:rPr>
        <w:t xml:space="preserve">Tulos</w:t>
      </w:r>
    </w:p>
    <w:p>
      <w:r>
        <w:t xml:space="preserve">renty</w:t>
      </w:r>
    </w:p>
    <w:p>
      <w:r>
        <w:rPr>
          <w:b/>
        </w:rPr>
        <w:t xml:space="preserve">Esimerkki 5.1223</w:t>
      </w:r>
    </w:p>
    <w:p>
      <w:r>
        <w:t xml:space="preserve">anton buttigieg, kuom ( ]; 19. helmikuuta 1912 - 5. toukokuuta 1983) oli maltalainen poliitikko.</w:t>
      </w:r>
    </w:p>
    <w:p>
      <w:r>
        <w:rPr>
          <w:b/>
        </w:rPr>
        <w:t xml:space="preserve">Tulos</w:t>
      </w:r>
    </w:p>
    <w:p>
      <w:r>
        <w:t xml:space="preserve">anton buttigieg</w:t>
      </w:r>
    </w:p>
    <w:p>
      <w:r>
        <w:rPr>
          <w:b/>
        </w:rPr>
        <w:t xml:space="preserve">Esimerkki 5.1224</w:t>
      </w:r>
    </w:p>
    <w:p>
      <w:r>
        <w:t xml:space="preserve">archelon oli valtava merikilpikonna (testudines), joka oli auton kokoinen.</w:t>
      </w:r>
    </w:p>
    <w:p>
      <w:r>
        <w:rPr>
          <w:b/>
        </w:rPr>
        <w:t xml:space="preserve">Tulos</w:t>
      </w:r>
    </w:p>
    <w:p>
      <w:r>
        <w:t xml:space="preserve">archelon</w:t>
      </w:r>
    </w:p>
    <w:p>
      <w:r>
        <w:rPr>
          <w:b/>
        </w:rPr>
        <w:t xml:space="preserve">Esimerkki 5.1225</w:t>
      </w:r>
    </w:p>
    <w:p>
      <w:r>
        <w:t xml:space="preserve">suomen markka, joka tunnetaan myös nimellä suomen markka tai yksinkertaisesti markka, oli Suomen valuutta ennen kuin Suomi alkoi käyttää euroa.</w:t>
      </w:r>
    </w:p>
    <w:p>
      <w:r>
        <w:rPr>
          <w:b/>
        </w:rPr>
        <w:t xml:space="preserve">Tulos</w:t>
      </w:r>
    </w:p>
    <w:p>
      <w:r>
        <w:t xml:space="preserve">suomalainen markka</w:t>
      </w:r>
    </w:p>
    <w:p>
      <w:r>
        <w:rPr>
          <w:b/>
        </w:rPr>
        <w:t xml:space="preserve">Esimerkki 5.1226</w:t>
      </w:r>
    </w:p>
    <w:p>
      <w:r>
        <w:t xml:space="preserve">ulkoministeri on hallituksen jäsen, jonka tehtävänä on neuvotella muiden maiden johtajien kanssa.</w:t>
      </w:r>
    </w:p>
    <w:p>
      <w:r>
        <w:rPr>
          <w:b/>
        </w:rPr>
        <w:t xml:space="preserve">Tulos</w:t>
      </w:r>
    </w:p>
    <w:p>
      <w:r>
        <w:t xml:space="preserve">ulkoministeri</w:t>
      </w:r>
    </w:p>
    <w:p>
      <w:r>
        <w:rPr>
          <w:b/>
        </w:rPr>
        <w:t xml:space="preserve">Esimerkki 5.1227</w:t>
      </w:r>
    </w:p>
    <w:p>
      <w:r>
        <w:t xml:space="preserve">rotu on eläimen tai kasvin kesytetty rotu tai tyyppi.</w:t>
      </w:r>
    </w:p>
    <w:p>
      <w:r>
        <w:rPr>
          <w:b/>
        </w:rPr>
        <w:t xml:space="preserve">Tulos</w:t>
      </w:r>
    </w:p>
    <w:p>
      <w:r>
        <w:t xml:space="preserve">rotu</w:t>
      </w:r>
    </w:p>
    <w:p>
      <w:r>
        <w:rPr>
          <w:b/>
        </w:rPr>
        <w:t xml:space="preserve">Esimerkki 5.1228</w:t>
      </w:r>
    </w:p>
    <w:p>
      <w:r>
        <w:t xml:space="preserve">kuningatar munjeong (: ; : , 1. helmikuuta 1502 - 29. joulukuuta 1565) oli korealaisen joseon-dynastian kuningatar ja 11. kuninkaan jungjongin vaimo.</w:t>
      </w:r>
    </w:p>
    <w:p>
      <w:r>
        <w:rPr>
          <w:b/>
        </w:rPr>
        <w:t xml:space="preserve">Tulos</w:t>
      </w:r>
    </w:p>
    <w:p>
      <w:r>
        <w:t xml:space="preserve">kuningatar Munjeong</w:t>
      </w:r>
    </w:p>
    <w:p>
      <w:r>
        <w:rPr>
          <w:b/>
        </w:rPr>
        <w:t xml:space="preserve">Esimerkki 5.1229</w:t>
      </w:r>
    </w:p>
    <w:p>
      <w:r>
        <w:t xml:space="preserve">warluzel on kommuuni.</w:t>
      </w:r>
    </w:p>
    <w:p>
      <w:r>
        <w:rPr>
          <w:b/>
        </w:rPr>
        <w:t xml:space="preserve">Tulos</w:t>
      </w:r>
    </w:p>
    <w:p>
      <w:r>
        <w:t xml:space="preserve">warluzel</w:t>
      </w:r>
    </w:p>
    <w:p>
      <w:r>
        <w:rPr>
          <w:b/>
        </w:rPr>
        <w:t xml:space="preserve">Esimerkki 5.1230</w:t>
      </w:r>
    </w:p>
    <w:p>
      <w:r>
        <w:t xml:space="preserve">serpopardi on mytologinen eläin, joka on usein nähty kaiverrettuna kosmetiikkapaletteihin (joita käytettiin antimonin sekoittamiseen luomiväreiksi) Egyptin vanhan valtakunnan aikana.</w:t>
      </w:r>
    </w:p>
    <w:p>
      <w:r>
        <w:rPr>
          <w:b/>
        </w:rPr>
        <w:t xml:space="preserve">Tulos</w:t>
      </w:r>
    </w:p>
    <w:p>
      <w:r>
        <w:t xml:space="preserve">serpopardi</w:t>
      </w:r>
    </w:p>
    <w:p>
      <w:r>
        <w:rPr>
          <w:b/>
        </w:rPr>
        <w:t xml:space="preserve">Esimerkki 5.1231</w:t>
      </w:r>
    </w:p>
    <w:p>
      <w:r>
        <w:t xml:space="preserve">Tyrrell Racing Organisation oli autourheilutiimi ja formula ykkösten autonrakentaja (kilpa-autojen valmistaja).</w:t>
      </w:r>
    </w:p>
    <w:p>
      <w:r>
        <w:rPr>
          <w:b/>
        </w:rPr>
        <w:t xml:space="preserve">Tulos</w:t>
      </w:r>
    </w:p>
    <w:p>
      <w:r>
        <w:t xml:space="preserve">Tyrrell Racing</w:t>
      </w:r>
    </w:p>
    <w:p>
      <w:r>
        <w:rPr>
          <w:b/>
        </w:rPr>
        <w:t xml:space="preserve">Esimerkki 5.1232</w:t>
      </w:r>
    </w:p>
    <w:p>
      <w:r>
        <w:t xml:space="preserve">elliptinen galaksi on galaksi, jolla on ellipsinmuotoinen muoto ja tasainen, lähes piirteetön kirkkausprofiili.</w:t>
      </w:r>
    </w:p>
    <w:p>
      <w:r>
        <w:rPr>
          <w:b/>
        </w:rPr>
        <w:t xml:space="preserve">Tulos</w:t>
      </w:r>
    </w:p>
    <w:p>
      <w:r>
        <w:t xml:space="preserve">elliptinen galaksi</w:t>
      </w:r>
    </w:p>
    <w:p>
      <w:r>
        <w:rPr>
          <w:b/>
        </w:rPr>
        <w:t xml:space="preserve">Esimerkki 5.1233</w:t>
      </w:r>
    </w:p>
    <w:p>
      <w:r>
        <w:t xml:space="preserve">william m. jennings (14. joulukuuta 1920 - 17. elokuuta 1981) oli jääkiekkoliigan omistaja.</w:t>
      </w:r>
    </w:p>
    <w:p>
      <w:r>
        <w:rPr>
          <w:b/>
        </w:rPr>
        <w:t xml:space="preserve">Tulos</w:t>
      </w:r>
    </w:p>
    <w:p>
      <w:r>
        <w:t xml:space="preserve">william m. jennings</w:t>
      </w:r>
    </w:p>
    <w:p>
      <w:r>
        <w:rPr>
          <w:b/>
        </w:rPr>
        <w:t xml:space="preserve">Esimerkki 5.1234</w:t>
      </w:r>
    </w:p>
    <w:p>
      <w:r>
        <w:t xml:space="preserve">kuukautiskierto on prosessi, jonka siemennesteettömät ihmisnaiset käyvät läpi noin 28 päivän välein.</w:t>
      </w:r>
    </w:p>
    <w:p>
      <w:r>
        <w:rPr>
          <w:b/>
        </w:rPr>
        <w:t xml:space="preserve">Tulos</w:t>
      </w:r>
    </w:p>
    <w:p>
      <w:r>
        <w:t xml:space="preserve">kuukautiskierto</w:t>
      </w:r>
    </w:p>
    <w:p>
      <w:r>
        <w:rPr>
          <w:b/>
        </w:rPr>
        <w:t xml:space="preserve">Esimerkki 5.1235</w:t>
      </w:r>
    </w:p>
    <w:p>
      <w:r>
        <w:t xml:space="preserve">Saint-Simon, Aisne on kunta.</w:t>
      </w:r>
    </w:p>
    <w:p>
      <w:r>
        <w:rPr>
          <w:b/>
        </w:rPr>
        <w:t xml:space="preserve">Tulos</w:t>
      </w:r>
    </w:p>
    <w:p>
      <w:r>
        <w:t xml:space="preserve">saint-simon, aisne</w:t>
      </w:r>
    </w:p>
    <w:p>
      <w:r>
        <w:rPr>
          <w:b/>
        </w:rPr>
        <w:t xml:space="preserve">Esimerkki 5.1236</w:t>
      </w:r>
    </w:p>
    <w:p>
      <w:r>
        <w:t xml:space="preserve">labroye on kunta.</w:t>
      </w:r>
    </w:p>
    <w:p>
      <w:r>
        <w:rPr>
          <w:b/>
        </w:rPr>
        <w:t xml:space="preserve">Tulos</w:t>
      </w:r>
    </w:p>
    <w:p>
      <w:r>
        <w:t xml:space="preserve">labroye</w:t>
      </w:r>
    </w:p>
    <w:p>
      <w:r>
        <w:rPr>
          <w:b/>
        </w:rPr>
        <w:t xml:space="preserve">Esimerkki 5.1237</w:t>
      </w:r>
    </w:p>
    <w:p>
      <w:r>
        <w:t xml:space="preserve">bafta-palkinto parhaasta maskeerauksesta ja kampauksesta on yksi brittiläisen elokuva- ja televisiotaiteen akatemian (bafta) useista palkinnoista.</w:t>
      </w:r>
    </w:p>
    <w:p>
      <w:r>
        <w:rPr>
          <w:b/>
        </w:rPr>
        <w:t xml:space="preserve">Tulos</w:t>
      </w:r>
    </w:p>
    <w:p>
      <w:r>
        <w:t xml:space="preserve">bafta-palkinto parhaasta meikistä ja hiuksista</w:t>
      </w:r>
    </w:p>
    <w:p>
      <w:r>
        <w:rPr>
          <w:b/>
        </w:rPr>
        <w:t xml:space="preserve">Esimerkki 5.1238</w:t>
      </w:r>
    </w:p>
    <w:p>
      <w:r>
        <w:t xml:space="preserve">Lauren Tom (s. 4. elokuuta 1961) on yhdysvaltalainen näyttelijä.</w:t>
      </w:r>
    </w:p>
    <w:p>
      <w:r>
        <w:rPr>
          <w:b/>
        </w:rPr>
        <w:t xml:space="preserve">Tulos</w:t>
      </w:r>
    </w:p>
    <w:p>
      <w:r>
        <w:t xml:space="preserve">Lauren Tom</w:t>
      </w:r>
    </w:p>
    <w:p>
      <w:r>
        <w:rPr>
          <w:b/>
        </w:rPr>
        <w:t xml:space="preserve">Esimerkki 5.1239</w:t>
      </w:r>
    </w:p>
    <w:p>
      <w:r>
        <w:t xml:space="preserve">inupiatin kieli on läheistä sukua Kanadan ja Grönlannin inuiittikielille.</w:t>
      </w:r>
    </w:p>
    <w:p>
      <w:r>
        <w:rPr>
          <w:b/>
        </w:rPr>
        <w:t xml:space="preserve">Tulos</w:t>
      </w:r>
    </w:p>
    <w:p>
      <w:r>
        <w:t xml:space="preserve">inupiatin kieli</w:t>
      </w:r>
    </w:p>
    <w:p>
      <w:r>
        <w:rPr>
          <w:b/>
        </w:rPr>
        <w:t xml:space="preserve">Esimerkki 5.1240</w:t>
      </w:r>
    </w:p>
    <w:p>
      <w:r>
        <w:t xml:space="preserve">suolahiutale on jääpatsas, joka muodostuu merivedessä.</w:t>
      </w:r>
    </w:p>
    <w:p>
      <w:r>
        <w:rPr>
          <w:b/>
        </w:rPr>
        <w:t xml:space="preserve">Tulos</w:t>
      </w:r>
    </w:p>
    <w:p>
      <w:r>
        <w:t xml:space="preserve">suolakivi</w:t>
      </w:r>
    </w:p>
    <w:p>
      <w:r>
        <w:rPr>
          <w:b/>
        </w:rPr>
        <w:t xml:space="preserve">Esimerkki 5.1241</w:t>
      </w:r>
    </w:p>
    <w:p>
      <w:r>
        <w:t xml:space="preserve">tayn sillan onnettomuus oli yksi 1800-luvun suurimmista teknillisistä katastrofeista.</w:t>
      </w:r>
    </w:p>
    <w:p>
      <w:r>
        <w:rPr>
          <w:b/>
        </w:rPr>
        <w:t xml:space="preserve">Tulos</w:t>
      </w:r>
    </w:p>
    <w:p>
      <w:r>
        <w:t xml:space="preserve">tay bridge -katastrofi</w:t>
      </w:r>
    </w:p>
    <w:p>
      <w:r>
        <w:rPr>
          <w:b/>
        </w:rPr>
        <w:t xml:space="preserve">Esimerkki 5.1242</w:t>
      </w:r>
    </w:p>
    <w:p>
      <w:r>
        <w:t xml:space="preserve">gammaproteobakteerit ovat suuri bakteeriryhmä.</w:t>
      </w:r>
    </w:p>
    <w:p>
      <w:r>
        <w:rPr>
          <w:b/>
        </w:rPr>
        <w:t xml:space="preserve">Tulos</w:t>
      </w:r>
    </w:p>
    <w:p>
      <w:r>
        <w:t xml:space="preserve">gammaproteobakteerit</w:t>
      </w:r>
    </w:p>
    <w:p>
      <w:r>
        <w:rPr>
          <w:b/>
        </w:rPr>
        <w:t xml:space="preserve">Esimerkki 5.1243</w:t>
      </w:r>
    </w:p>
    <w:p>
      <w:r>
        <w:t xml:space="preserve">senttimetri (amerikkalainen kirjoitusasu centimeter, symboli cm) on pituusyksikkö kansainvälisessä mittajärjestelmässä (si).</w:t>
      </w:r>
    </w:p>
    <w:p>
      <w:r>
        <w:rPr>
          <w:b/>
        </w:rPr>
        <w:t xml:space="preserve">Tulos</w:t>
      </w:r>
    </w:p>
    <w:p>
      <w:r>
        <w:t xml:space="preserve">senttimetri</w:t>
      </w:r>
    </w:p>
    <w:p>
      <w:r>
        <w:rPr>
          <w:b/>
        </w:rPr>
        <w:t xml:space="preserve">Esimerkki 5.1244</w:t>
      </w:r>
    </w:p>
    <w:p>
      <w:r>
        <w:t xml:space="preserve">Hevosenpään tähtisumu (tunnetaan myös nimellä Barnard 33) on orionin tähdistössä sijaitseva tumma tähtisumu.</w:t>
      </w:r>
    </w:p>
    <w:p>
      <w:r>
        <w:rPr>
          <w:b/>
        </w:rPr>
        <w:t xml:space="preserve">Tulos</w:t>
      </w:r>
    </w:p>
    <w:p>
      <w:r>
        <w:t xml:space="preserve">hevosenpään tähtisumu</w:t>
      </w:r>
    </w:p>
    <w:p>
      <w:r>
        <w:rPr>
          <w:b/>
        </w:rPr>
        <w:t xml:space="preserve">Esimerkki 5.1245</w:t>
      </w:r>
    </w:p>
    <w:p>
      <w:r>
        <w:t xml:space="preserve">le theil-en-auge on kunta.</w:t>
      </w:r>
    </w:p>
    <w:p>
      <w:r>
        <w:rPr>
          <w:b/>
        </w:rPr>
        <w:t xml:space="preserve">Tulos</w:t>
      </w:r>
    </w:p>
    <w:p>
      <w:r>
        <w:t xml:space="preserve">le theil-en-auge</w:t>
      </w:r>
    </w:p>
    <w:p>
      <w:r>
        <w:rPr>
          <w:b/>
        </w:rPr>
        <w:t xml:space="preserve">Esimerkki 5.1246</w:t>
      </w:r>
    </w:p>
    <w:p>
      <w:r>
        <w:t xml:space="preserve">jegenstorf (berninsaksaksi jegischtorf) on kunta Bern-Mittellandin hallintoalueella Bernin kantonissa Sveitsissä.</w:t>
      </w:r>
    </w:p>
    <w:p>
      <w:r>
        <w:rPr>
          <w:b/>
        </w:rPr>
        <w:t xml:space="preserve">Tulos</w:t>
      </w:r>
    </w:p>
    <w:p>
      <w:r>
        <w:t xml:space="preserve">jegenstorf</w:t>
      </w:r>
    </w:p>
    <w:p>
      <w:r>
        <w:rPr>
          <w:b/>
        </w:rPr>
        <w:t xml:space="preserve">Esimerkki 5.1247</w:t>
      </w:r>
    </w:p>
    <w:p>
      <w:r>
        <w:t xml:space="preserve">potluck on ihmisten kokoontuminen.</w:t>
      </w:r>
    </w:p>
    <w:p>
      <w:r>
        <w:rPr>
          <w:b/>
        </w:rPr>
        <w:t xml:space="preserve">Tulos</w:t>
      </w:r>
    </w:p>
    <w:p>
      <w:r>
        <w:t xml:space="preserve">potluck</w:t>
      </w:r>
    </w:p>
    <w:p>
      <w:r>
        <w:rPr>
          <w:b/>
        </w:rPr>
        <w:t xml:space="preserve">Esimerkki 5.1248</w:t>
      </w:r>
    </w:p>
    <w:p>
      <w:r>
        <w:t xml:space="preserve">bathurst 1000 on autokilpailu, joka järjestetään mount panoramassa, bathurstissa, new south walesissa, australiassa.</w:t>
      </w:r>
    </w:p>
    <w:p>
      <w:r>
        <w:rPr>
          <w:b/>
        </w:rPr>
        <w:t xml:space="preserve">Tulos</w:t>
      </w:r>
    </w:p>
    <w:p>
      <w:r>
        <w:t xml:space="preserve">bathurst 1000</w:t>
      </w:r>
    </w:p>
    <w:p>
      <w:r>
        <w:rPr>
          <w:b/>
        </w:rPr>
        <w:t xml:space="preserve">Esimerkki 5.1249</w:t>
      </w:r>
    </w:p>
    <w:p>
      <w:r>
        <w:t xml:space="preserve">Quillotan maakunta on yksi kahdeksasta maakunnasta Valparaíson (V) keskisen Chilen alueella.</w:t>
      </w:r>
    </w:p>
    <w:p>
      <w:r>
        <w:rPr>
          <w:b/>
        </w:rPr>
        <w:t xml:space="preserve">Tulos</w:t>
      </w:r>
    </w:p>
    <w:p>
      <w:r>
        <w:t xml:space="preserve">Quillotan maakunta</w:t>
      </w:r>
    </w:p>
    <w:p>
      <w:r>
        <w:rPr>
          <w:b/>
        </w:rPr>
        <w:t xml:space="preserve">Esimerkki 5.1250</w:t>
      </w:r>
    </w:p>
    <w:p>
      <w:r>
        <w:t xml:space="preserve">jos kahdella luvulla on sama suuruusluokka, ne ovat suunnilleen samankokoisia.</w:t>
      </w:r>
    </w:p>
    <w:p>
      <w:r>
        <w:rPr>
          <w:b/>
        </w:rPr>
        <w:t xml:space="preserve">Tulos</w:t>
      </w:r>
    </w:p>
    <w:p>
      <w:r>
        <w:t xml:space="preserve">suuruusluokka</w:t>
      </w:r>
    </w:p>
    <w:p>
      <w:r>
        <w:rPr>
          <w:b/>
        </w:rPr>
        <w:t xml:space="preserve">Esimerkki 5.1251</w:t>
      </w:r>
    </w:p>
    <w:p>
      <w:r>
        <w:t xml:space="preserve">antje traue (s. 18. tammikuuta 1981) on saksalainen näyttelijä.</w:t>
      </w:r>
    </w:p>
    <w:p>
      <w:r>
        <w:rPr>
          <w:b/>
        </w:rPr>
        <w:t xml:space="preserve">Tulos</w:t>
      </w:r>
    </w:p>
    <w:p>
      <w:r>
        <w:t xml:space="preserve">antje traue</w:t>
      </w:r>
    </w:p>
    <w:p>
      <w:r>
        <w:rPr>
          <w:b/>
        </w:rPr>
        <w:t xml:space="preserve">Esimerkki 5.1252</w:t>
      </w:r>
    </w:p>
    <w:p>
      <w:r>
        <w:t xml:space="preserve">dipolikaiutin on eräänlainen kaiutin.</w:t>
      </w:r>
    </w:p>
    <w:p>
      <w:r>
        <w:rPr>
          <w:b/>
        </w:rPr>
        <w:t xml:space="preserve">Tulos</w:t>
      </w:r>
    </w:p>
    <w:p>
      <w:r>
        <w:t xml:space="preserve">dipolikaiutin</w:t>
      </w:r>
    </w:p>
    <w:p>
      <w:r>
        <w:rPr>
          <w:b/>
        </w:rPr>
        <w:t xml:space="preserve">Esimerkki 5.1253</w:t>
      </w:r>
    </w:p>
    <w:p>
      <w:r>
        <w:t xml:space="preserve">raymond chandler (23. heinäkuuta 1888 - 26. maaliskuuta 1959) oli yhdysvaltalainen kirjailija ja käsikirjoittaja.</w:t>
      </w:r>
    </w:p>
    <w:p>
      <w:r>
        <w:rPr>
          <w:b/>
        </w:rPr>
        <w:t xml:space="preserve">Tulos</w:t>
      </w:r>
    </w:p>
    <w:p>
      <w:r>
        <w:t xml:space="preserve">Raymond Chandler</w:t>
      </w:r>
    </w:p>
    <w:p>
      <w:r>
        <w:rPr>
          <w:b/>
        </w:rPr>
        <w:t xml:space="preserve">Esimerkki 5.1254</w:t>
      </w:r>
    </w:p>
    <w:p>
      <w:r>
        <w:t xml:space="preserve">champfleur on kunta.</w:t>
      </w:r>
    </w:p>
    <w:p>
      <w:r>
        <w:rPr>
          <w:b/>
        </w:rPr>
        <w:t xml:space="preserve">Tulos</w:t>
      </w:r>
    </w:p>
    <w:p>
      <w:r>
        <w:t xml:space="preserve">champfleur</w:t>
      </w:r>
    </w:p>
    <w:p>
      <w:r>
        <w:rPr>
          <w:b/>
        </w:rPr>
        <w:t xml:space="preserve">Esimerkki 5.1255</w:t>
      </w:r>
    </w:p>
    <w:p>
      <w:r>
        <w:t xml:space="preserve">lori wilson (15. helmikuuta 1937 - 30. tammikuuta 2019) oli yhdysvaltalainen asianajaja ja poliitikko.</w:t>
      </w:r>
    </w:p>
    <w:p>
      <w:r>
        <w:rPr>
          <w:b/>
        </w:rPr>
        <w:t xml:space="preserve">Tulos</w:t>
      </w:r>
    </w:p>
    <w:p>
      <w:r>
        <w:t xml:space="preserve">lori wilson</w:t>
      </w:r>
    </w:p>
    <w:p>
      <w:r>
        <w:rPr>
          <w:b/>
        </w:rPr>
        <w:t xml:space="preserve">Esimerkki 5.1256</w:t>
      </w:r>
    </w:p>
    <w:p>
      <w:r>
        <w:t xml:space="preserve">2ne1 on eteläkorealainen naislaulajien popyhtye.</w:t>
      </w:r>
    </w:p>
    <w:p>
      <w:r>
        <w:rPr>
          <w:b/>
        </w:rPr>
        <w:t xml:space="preserve">Tulos</w:t>
      </w:r>
    </w:p>
    <w:p>
      <w:r>
        <w:t xml:space="preserve">2ne1</w:t>
      </w:r>
    </w:p>
    <w:p>
      <w:r>
        <w:rPr>
          <w:b/>
        </w:rPr>
        <w:t xml:space="preserve">Esimerkki 5.1257</w:t>
      </w:r>
    </w:p>
    <w:p>
      <w:r>
        <w:t xml:space="preserve">chorley on kaupunki Lancashiressa.</w:t>
      </w:r>
    </w:p>
    <w:p>
      <w:r>
        <w:rPr>
          <w:b/>
        </w:rPr>
        <w:t xml:space="preserve">Tulos</w:t>
      </w:r>
    </w:p>
    <w:p>
      <w:r>
        <w:t xml:space="preserve">chorley</w:t>
      </w:r>
    </w:p>
    <w:p>
      <w:r>
        <w:rPr>
          <w:b/>
        </w:rPr>
        <w:t xml:space="preserve">Esimerkki 5.1258</w:t>
      </w:r>
    </w:p>
    <w:p>
      <w:r>
        <w:t xml:space="preserve">johnny rozsa (syntynyt 19??)</w:t>
      </w:r>
    </w:p>
    <w:p>
      <w:r>
        <w:rPr>
          <w:b/>
        </w:rPr>
        <w:t xml:space="preserve">Tulos</w:t>
      </w:r>
    </w:p>
    <w:p>
      <w:r>
        <w:t xml:space="preserve">Johnny Rozsa</w:t>
      </w:r>
    </w:p>
    <w:p>
      <w:r>
        <w:rPr>
          <w:b/>
        </w:rPr>
        <w:t xml:space="preserve">Esimerkki 5.1259</w:t>
      </w:r>
    </w:p>
    <w:p>
      <w:r>
        <w:t xml:space="preserve">bromidioksidi, joka tunnetaan myös nimellä bromi(iv)oksidi, on kemiallinen yhdiste.</w:t>
      </w:r>
    </w:p>
    <w:p>
      <w:r>
        <w:rPr>
          <w:b/>
        </w:rPr>
        <w:t xml:space="preserve">Tulos</w:t>
      </w:r>
    </w:p>
    <w:p>
      <w:r>
        <w:t xml:space="preserve">bromidioksidi</w:t>
      </w:r>
    </w:p>
    <w:p>
      <w:r>
        <w:rPr>
          <w:b/>
        </w:rPr>
        <w:t xml:space="preserve">Esimerkki 5.1260</w:t>
      </w:r>
    </w:p>
    <w:p>
      <w:r>
        <w:t xml:space="preserve">hiljaisuusmenettely (ranskaksi "procédure d'approbation tacite") on päätöksentekotaktiikka tai -prosessi, jota käytetään kansainvälisissä poliittisissa yhteyksissä.</w:t>
      </w:r>
    </w:p>
    <w:p>
      <w:r>
        <w:rPr>
          <w:b/>
        </w:rPr>
        <w:t xml:space="preserve">Tulos</w:t>
      </w:r>
    </w:p>
    <w:p>
      <w:r>
        <w:t xml:space="preserve">hiljaisuusmenettely</w:t>
      </w:r>
    </w:p>
    <w:p>
      <w:r>
        <w:rPr>
          <w:b/>
        </w:rPr>
        <w:t xml:space="preserve">Esimerkki 5.1261</w:t>
      </w:r>
    </w:p>
    <w:p>
      <w:r>
        <w:t xml:space="preserve">bubikon on kunta hinwilin piirissä zürichin kantonissa sveitsissä.</w:t>
      </w:r>
    </w:p>
    <w:p>
      <w:r>
        <w:rPr>
          <w:b/>
        </w:rPr>
        <w:t xml:space="preserve">Tulos</w:t>
      </w:r>
    </w:p>
    <w:p>
      <w:r>
        <w:t xml:space="preserve">bubikon</w:t>
      </w:r>
    </w:p>
    <w:p>
      <w:r>
        <w:rPr>
          <w:b/>
        </w:rPr>
        <w:t xml:space="preserve">Esimerkki 5.1262</w:t>
      </w:r>
    </w:p>
    <w:p>
      <w:r>
        <w:t xml:space="preserve">zutkerque on kunta.</w:t>
      </w:r>
    </w:p>
    <w:p>
      <w:r>
        <w:rPr>
          <w:b/>
        </w:rPr>
        <w:t xml:space="preserve">Tulos</w:t>
      </w:r>
    </w:p>
    <w:p>
      <w:r>
        <w:t xml:space="preserve">zutkerque</w:t>
      </w:r>
    </w:p>
    <w:p>
      <w:r>
        <w:rPr>
          <w:b/>
        </w:rPr>
        <w:t xml:space="preserve">Esimerkki 5.1263</w:t>
      </w:r>
    </w:p>
    <w:p>
      <w:r>
        <w:t xml:space="preserve">vuoden 2008 mumbain iskut tehtiin seitsemässä paikassa Mumbaissa, Intiassa, 26. marraskuuta 2008.</w:t>
      </w:r>
    </w:p>
    <w:p>
      <w:r>
        <w:rPr>
          <w:b/>
        </w:rPr>
        <w:t xml:space="preserve">Tulos</w:t>
      </w:r>
    </w:p>
    <w:p>
      <w:r>
        <w:t xml:space="preserve">vuoden 2008 mumbain iskut</w:t>
      </w:r>
    </w:p>
    <w:p>
      <w:r>
        <w:rPr>
          <w:b/>
        </w:rPr>
        <w:t xml:space="preserve">Esimerkki 5.1264</w:t>
      </w:r>
    </w:p>
    <w:p>
      <w:r>
        <w:t xml:space="preserve">somaattinen hermosto (sns) on osa ääreishermostoa.</w:t>
      </w:r>
    </w:p>
    <w:p>
      <w:r>
        <w:rPr>
          <w:b/>
        </w:rPr>
        <w:t xml:space="preserve">Tulos</w:t>
      </w:r>
    </w:p>
    <w:p>
      <w:r>
        <w:t xml:space="preserve">somaattinen hermosto</w:t>
      </w:r>
    </w:p>
    <w:p>
      <w:r>
        <w:rPr>
          <w:b/>
        </w:rPr>
        <w:t xml:space="preserve">Esimerkki 5.1265</w:t>
      </w:r>
    </w:p>
    <w:p>
      <w:r>
        <w:t xml:space="preserve">Payari on kylä Bangladeshissa.</w:t>
      </w:r>
    </w:p>
    <w:p>
      <w:r>
        <w:rPr>
          <w:b/>
        </w:rPr>
        <w:t xml:space="preserve">Tulos</w:t>
      </w:r>
    </w:p>
    <w:p>
      <w:r>
        <w:t xml:space="preserve">payari</w:t>
      </w:r>
    </w:p>
    <w:p>
      <w:r>
        <w:rPr>
          <w:b/>
        </w:rPr>
        <w:t xml:space="preserve">Esimerkki 5.1266</w:t>
      </w:r>
    </w:p>
    <w:p>
      <w:r>
        <w:t xml:space="preserve">ducktales on disneyn animaatiosarja.</w:t>
      </w:r>
    </w:p>
    <w:p>
      <w:r>
        <w:rPr>
          <w:b/>
        </w:rPr>
        <w:t xml:space="preserve">Tulos</w:t>
      </w:r>
    </w:p>
    <w:p>
      <w:r>
        <w:t xml:space="preserve">ducktales</w:t>
      </w:r>
    </w:p>
    <w:p>
      <w:r>
        <w:rPr>
          <w:b/>
        </w:rPr>
        <w:t xml:space="preserve">Esimerkki 5.1267</w:t>
      </w:r>
    </w:p>
    <w:p>
      <w:r>
        <w:t xml:space="preserve">takaraivolohko on nisäkkäiden aivojen takaosa.</w:t>
      </w:r>
    </w:p>
    <w:p>
      <w:r>
        <w:rPr>
          <w:b/>
        </w:rPr>
        <w:t xml:space="preserve">Tulos</w:t>
      </w:r>
    </w:p>
    <w:p>
      <w:r>
        <w:t xml:space="preserve">takaraivolohko</w:t>
      </w:r>
    </w:p>
    <w:p>
      <w:r>
        <w:rPr>
          <w:b/>
        </w:rPr>
        <w:t xml:space="preserve">Esimerkki 5.1268</w:t>
      </w:r>
    </w:p>
    <w:p>
      <w:r>
        <w:t xml:space="preserve">irving wayne hardin (23. maaliskuuta 1926 - 12. huhtikuuta 2017) oli amerikkalainen jalkapalloilija ja valmentaja.</w:t>
      </w:r>
    </w:p>
    <w:p>
      <w:r>
        <w:rPr>
          <w:b/>
        </w:rPr>
        <w:t xml:space="preserve">Tulos</w:t>
      </w:r>
    </w:p>
    <w:p>
      <w:r>
        <w:t xml:space="preserve">Wayne Hardin</w:t>
      </w:r>
    </w:p>
    <w:p>
      <w:r>
        <w:rPr>
          <w:b/>
        </w:rPr>
        <w:t xml:space="preserve">Esimerkki 5.1269</w:t>
      </w:r>
    </w:p>
    <w:p>
      <w:r>
        <w:t xml:space="preserve">vesihyppy (tunnetaan myös nimellä lammikkoluistelija) on todellinen ötökkä, joka kuuluu gerridae-heimoon.</w:t>
      </w:r>
    </w:p>
    <w:p>
      <w:r>
        <w:rPr>
          <w:b/>
        </w:rPr>
        <w:t xml:space="preserve">Tulos</w:t>
      </w:r>
    </w:p>
    <w:p>
      <w:r>
        <w:t xml:space="preserve">vesijuoksija</w:t>
      </w:r>
    </w:p>
    <w:p>
      <w:r>
        <w:rPr>
          <w:b/>
        </w:rPr>
        <w:t xml:space="preserve">Esimerkki 5.1270</w:t>
      </w:r>
    </w:p>
    <w:p>
      <w:r>
        <w:t xml:space="preserve">kwikset on yhdysvaltalainen lukko- ja ovitarvikevalmistaja.</w:t>
      </w:r>
    </w:p>
    <w:p>
      <w:r>
        <w:rPr>
          <w:b/>
        </w:rPr>
        <w:t xml:space="preserve">Tulos</w:t>
      </w:r>
    </w:p>
    <w:p>
      <w:r>
        <w:t xml:space="preserve">kwikset</w:t>
      </w:r>
    </w:p>
    <w:p>
      <w:r>
        <w:rPr>
          <w:b/>
        </w:rPr>
        <w:t xml:space="preserve">Esimerkki 5.1271</w:t>
      </w:r>
    </w:p>
    <w:p>
      <w:r>
        <w:t xml:space="preserve">islamin viisi pilaria ovat islamin viisi perussääntöä, joita kaikkien muslimien tulisi noudattaa.</w:t>
      </w:r>
    </w:p>
    <w:p>
      <w:r>
        <w:rPr>
          <w:b/>
        </w:rPr>
        <w:t xml:space="preserve">Tulos</w:t>
      </w:r>
    </w:p>
    <w:p>
      <w:r>
        <w:t xml:space="preserve">islamin viisi pilaria</w:t>
      </w:r>
    </w:p>
    <w:p>
      <w:r>
        <w:rPr>
          <w:b/>
        </w:rPr>
        <w:t xml:space="preserve">Esimerkki 5.1272</w:t>
      </w:r>
    </w:p>
    <w:p>
      <w:r>
        <w:t xml:space="preserve">Kansanvallan vallankumous oli historiallinen tapahtuma, joka tapahtui Filippiineillä vuonna 1986.</w:t>
      </w:r>
    </w:p>
    <w:p>
      <w:r>
        <w:rPr>
          <w:b/>
        </w:rPr>
        <w:t xml:space="preserve">Tulos</w:t>
      </w:r>
    </w:p>
    <w:p>
      <w:r>
        <w:t xml:space="preserve">kansanvallan vallankumous</w:t>
      </w:r>
    </w:p>
    <w:p>
      <w:r>
        <w:rPr>
          <w:b/>
        </w:rPr>
        <w:t xml:space="preserve">Esimerkki 5.1273</w:t>
      </w:r>
    </w:p>
    <w:p>
      <w:r>
        <w:t xml:space="preserve">reykjanesbær on kunta lounais-Islannissa.</w:t>
      </w:r>
    </w:p>
    <w:p>
      <w:r>
        <w:rPr>
          <w:b/>
        </w:rPr>
        <w:t xml:space="preserve">Tulos</w:t>
      </w:r>
    </w:p>
    <w:p>
      <w:r>
        <w:t xml:space="preserve">reykjanesbær</w:t>
      </w:r>
    </w:p>
    <w:p>
      <w:r>
        <w:rPr>
          <w:b/>
        </w:rPr>
        <w:t xml:space="preserve">Esimerkki 5.1274</w:t>
      </w:r>
    </w:p>
    <w:p>
      <w:r>
        <w:t xml:space="preserve">maracaibo on kaupunki Luoteis-Venezuelassa.</w:t>
      </w:r>
    </w:p>
    <w:p>
      <w:r>
        <w:rPr>
          <w:b/>
        </w:rPr>
        <w:t xml:space="preserve">Tulos</w:t>
      </w:r>
    </w:p>
    <w:p>
      <w:r>
        <w:t xml:space="preserve">maracaibo</w:t>
      </w:r>
    </w:p>
    <w:p>
      <w:r>
        <w:rPr>
          <w:b/>
        </w:rPr>
        <w:t xml:space="preserve">Esimerkki 5.1275</w:t>
      </w:r>
    </w:p>
    <w:p>
      <w:r>
        <w:t xml:space="preserve">termiä sukupolvien vuorottelu käytetään kuvaamaan joidenkin eukaryoottien elinkaaressa tapahtuvaa prosessia.</w:t>
      </w:r>
    </w:p>
    <w:p>
      <w:r>
        <w:rPr>
          <w:b/>
        </w:rPr>
        <w:t xml:space="preserve">Tulos</w:t>
      </w:r>
    </w:p>
    <w:p>
      <w:r>
        <w:t xml:space="preserve">sukupolvien vaihtuminen</w:t>
      </w:r>
    </w:p>
    <w:p>
      <w:r>
        <w:rPr>
          <w:b/>
        </w:rPr>
        <w:t xml:space="preserve">Esimerkki 5.1276</w:t>
      </w:r>
    </w:p>
    <w:p>
      <w:r>
        <w:t xml:space="preserve">grendel on yksi Beowulf-runon kolmesta antagonistista.</w:t>
      </w:r>
    </w:p>
    <w:p>
      <w:r>
        <w:rPr>
          <w:b/>
        </w:rPr>
        <w:t xml:space="preserve">Tulos</w:t>
      </w:r>
    </w:p>
    <w:p>
      <w:r>
        <w:t xml:space="preserve">grendel</w:t>
      </w:r>
    </w:p>
    <w:p>
      <w:r>
        <w:rPr>
          <w:b/>
        </w:rPr>
        <w:t xml:space="preserve">Esimerkki 5.1277</w:t>
      </w:r>
    </w:p>
    <w:p>
      <w:r>
        <w:t xml:space="preserve">steinsoultz on kunta.</w:t>
      </w:r>
    </w:p>
    <w:p>
      <w:r>
        <w:rPr>
          <w:b/>
        </w:rPr>
        <w:t xml:space="preserve">Tulos</w:t>
      </w:r>
    </w:p>
    <w:p>
      <w:r>
        <w:t xml:space="preserve">steinsoultz</w:t>
      </w:r>
    </w:p>
    <w:p>
      <w:r>
        <w:rPr>
          <w:b/>
        </w:rPr>
        <w:t xml:space="preserve">Esimerkki 5.1278</w:t>
      </w:r>
    </w:p>
    <w:p>
      <w:r>
        <w:t xml:space="preserve">'A werewolf boy' on eteläkorealainen fantasiaromanssielokuva.</w:t>
      </w:r>
    </w:p>
    <w:p>
      <w:r>
        <w:rPr>
          <w:b/>
        </w:rPr>
        <w:t xml:space="preserve">Tulos</w:t>
      </w:r>
    </w:p>
    <w:p>
      <w:r>
        <w:t xml:space="preserve">ihmissusipoika</w:t>
      </w:r>
    </w:p>
    <w:p>
      <w:r>
        <w:rPr>
          <w:b/>
        </w:rPr>
        <w:t xml:space="preserve">Esimerkki 5.1279</w:t>
      </w:r>
    </w:p>
    <w:p>
      <w:r>
        <w:t xml:space="preserve">jemima shore on Antonia Fraserin luoma fiktiivinen hahmo.</w:t>
      </w:r>
    </w:p>
    <w:p>
      <w:r>
        <w:rPr>
          <w:b/>
        </w:rPr>
        <w:t xml:space="preserve">Tulos</w:t>
      </w:r>
    </w:p>
    <w:p>
      <w:r>
        <w:t xml:space="preserve">jemima shore</w:t>
      </w:r>
    </w:p>
    <w:p>
      <w:r>
        <w:rPr>
          <w:b/>
        </w:rPr>
        <w:t xml:space="preserve">Esimerkki 5.1280</w:t>
      </w:r>
    </w:p>
    <w:p>
      <w:r>
        <w:t xml:space="preserve">nectophryne (afrikkalaiset puukonnat) on konnien suku.</w:t>
      </w:r>
    </w:p>
    <w:p>
      <w:r>
        <w:rPr>
          <w:b/>
        </w:rPr>
        <w:t xml:space="preserve">Tulos</w:t>
      </w:r>
    </w:p>
    <w:p>
      <w:r>
        <w:t xml:space="preserve">nectophryne</w:t>
      </w:r>
    </w:p>
    <w:p>
      <w:r>
        <w:rPr>
          <w:b/>
        </w:rPr>
        <w:t xml:space="preserve">Esimerkki 5.1281</w:t>
      </w:r>
    </w:p>
    <w:p>
      <w:r>
        <w:t xml:space="preserve">henan on Kiinan kansantasavallan maakunta.</w:t>
      </w:r>
    </w:p>
    <w:p>
      <w:r>
        <w:rPr>
          <w:b/>
        </w:rPr>
        <w:t xml:space="preserve">Tulos</w:t>
      </w:r>
    </w:p>
    <w:p>
      <w:r>
        <w:t xml:space="preserve">henan</w:t>
      </w:r>
    </w:p>
    <w:p>
      <w:r>
        <w:rPr>
          <w:b/>
        </w:rPr>
        <w:t xml:space="preserve">Esimerkki 5.1282</w:t>
      </w:r>
    </w:p>
    <w:p>
      <w:r>
        <w:t xml:space="preserve">Nappikuoriainen on elateridae-heimoon kuuluvien kuoriaisten yleisnimi.</w:t>
      </w:r>
    </w:p>
    <w:p>
      <w:r>
        <w:rPr>
          <w:b/>
        </w:rPr>
        <w:t xml:space="preserve">Tulos</w:t>
      </w:r>
    </w:p>
    <w:p>
      <w:r>
        <w:t xml:space="preserve">kovakuoriainen</w:t>
      </w:r>
    </w:p>
    <w:p>
      <w:r>
        <w:rPr>
          <w:b/>
        </w:rPr>
        <w:t xml:space="preserve">Esimerkki 5.1283</w:t>
      </w:r>
    </w:p>
    <w:p>
      <w:r>
        <w:t xml:space="preserve">dubain kaupunki on Arabiemiraattien suurin ja väkirikkain kaupunki ja Dubain emiirikunnan pääkaupunki.</w:t>
      </w:r>
    </w:p>
    <w:p>
      <w:r>
        <w:rPr>
          <w:b/>
        </w:rPr>
        <w:t xml:space="preserve">Tulos</w:t>
      </w:r>
    </w:p>
    <w:p>
      <w:r>
        <w:t xml:space="preserve">dubai</w:t>
      </w:r>
    </w:p>
    <w:p>
      <w:r>
        <w:rPr>
          <w:b/>
        </w:rPr>
        <w:t xml:space="preserve">Esimerkki 5.1284</w:t>
      </w:r>
    </w:p>
    <w:p>
      <w:r>
        <w:t xml:space="preserve">Joan Elise Sledge (13. syyskuuta 1956 - 10. maaliskuuta 2017), joka tunnetaan paremmin nimellä Joni Sledge, oli yhdysvaltalainen laulaja-lauluntekijä ja tuottaja.</w:t>
      </w:r>
    </w:p>
    <w:p>
      <w:r>
        <w:rPr>
          <w:b/>
        </w:rPr>
        <w:t xml:space="preserve">Tulos</w:t>
      </w:r>
    </w:p>
    <w:p>
      <w:r>
        <w:t xml:space="preserve">Joni Sledge</w:t>
      </w:r>
    </w:p>
    <w:p>
      <w:r>
        <w:rPr>
          <w:b/>
        </w:rPr>
        <w:t xml:space="preserve">Esimerkki 5.1285</w:t>
      </w:r>
    </w:p>
    <w:p>
      <w:r>
        <w:t xml:space="preserve">mylo xyloto on Coldplayn viides studioalbumi.</w:t>
      </w:r>
    </w:p>
    <w:p>
      <w:r>
        <w:rPr>
          <w:b/>
        </w:rPr>
        <w:t xml:space="preserve">Tulos</w:t>
      </w:r>
    </w:p>
    <w:p>
      <w:r>
        <w:t xml:space="preserve">mylo xyloto</w:t>
      </w:r>
    </w:p>
    <w:p>
      <w:r>
        <w:rPr>
          <w:b/>
        </w:rPr>
        <w:t xml:space="preserve">Esimerkki 5.1286</w:t>
      </w:r>
    </w:p>
    <w:p>
      <w:r>
        <w:t xml:space="preserve">kesäkuun 1966 tornadopurkausten sarja oli sarja tornadopurkauksia, jotka tapahtuivat 2. kesäkuuta ja 12. kesäkuuta välisenä aikana.</w:t>
      </w:r>
    </w:p>
    <w:p>
      <w:r>
        <w:rPr>
          <w:b/>
        </w:rPr>
        <w:t xml:space="preserve">Tulos</w:t>
      </w:r>
    </w:p>
    <w:p>
      <w:r>
        <w:t xml:space="preserve">kesäkuun 1966 tornadopurkausten sarja</w:t>
      </w:r>
    </w:p>
    <w:p>
      <w:r>
        <w:rPr>
          <w:b/>
        </w:rPr>
        <w:t xml:space="preserve">Esimerkki 5.1287</w:t>
      </w:r>
    </w:p>
    <w:p>
      <w:r>
        <w:t xml:space="preserve">Filisur on entinen Albulan piirin kunta Graubündenin kantonissa Sveitsissä.</w:t>
      </w:r>
    </w:p>
    <w:p>
      <w:r>
        <w:rPr>
          <w:b/>
        </w:rPr>
        <w:t xml:space="preserve">Tulos</w:t>
      </w:r>
    </w:p>
    <w:p>
      <w:r>
        <w:t xml:space="preserve">filisur</w:t>
      </w:r>
    </w:p>
    <w:p>
      <w:r>
        <w:rPr>
          <w:b/>
        </w:rPr>
        <w:t xml:space="preserve">Esimerkki 5.1288</w:t>
      </w:r>
    </w:p>
    <w:p>
      <w:r>
        <w:t xml:space="preserve">sfinksi on mytologinen hahmo, joka näyttää leijonalta, jolla on ihmisen pää.</w:t>
      </w:r>
    </w:p>
    <w:p>
      <w:r>
        <w:rPr>
          <w:b/>
        </w:rPr>
        <w:t xml:space="preserve">Tulos</w:t>
      </w:r>
    </w:p>
    <w:p>
      <w:r>
        <w:t xml:space="preserve">sfinksi</w:t>
      </w:r>
    </w:p>
    <w:p>
      <w:r>
        <w:rPr>
          <w:b/>
        </w:rPr>
        <w:t xml:space="preserve">Esimerkki 5.1289</w:t>
      </w:r>
    </w:p>
    <w:p>
      <w:r>
        <w:t xml:space="preserve">jean nidetch (syntynyt jean evelyn slutsky, 12. lokakuuta 1923 - 29. huhtikuuta 2015) oli yhdysvaltalainen liikenainen.</w:t>
      </w:r>
    </w:p>
    <w:p>
      <w:r>
        <w:rPr>
          <w:b/>
        </w:rPr>
        <w:t xml:space="preserve">Tulos</w:t>
      </w:r>
    </w:p>
    <w:p>
      <w:r>
        <w:t xml:space="preserve">jean nidetch</w:t>
      </w:r>
    </w:p>
    <w:p>
      <w:r>
        <w:rPr>
          <w:b/>
        </w:rPr>
        <w:t xml:space="preserve">Esimerkki 5.1290</w:t>
      </w:r>
    </w:p>
    <w:p>
      <w:r>
        <w:t xml:space="preserve">avoin maailma, jota kutsutaan joskus hiekkalaatikkomaailmaksi, on videopelien suunnittelun osa-alue.</w:t>
      </w:r>
    </w:p>
    <w:p>
      <w:r>
        <w:rPr>
          <w:b/>
        </w:rPr>
        <w:t xml:space="preserve">Tulos</w:t>
      </w:r>
    </w:p>
    <w:p>
      <w:r>
        <w:t xml:space="preserve">avoin maailma</w:t>
      </w:r>
    </w:p>
    <w:p>
      <w:r>
        <w:rPr>
          <w:b/>
        </w:rPr>
        <w:t xml:space="preserve">Esimerkki 5.1291</w:t>
      </w:r>
    </w:p>
    <w:p>
      <w:r>
        <w:t xml:space="preserve">wilkes-barre/scranton penguins on amerikkalainen ammattilaisjääkiekkojoukkue, joka aloitti pelaamisen vuonna 1999. Se pelaa tällä hetkellä amerikkalaisessa jääkiekkoliigassa ja on Nhl:n Pittsburgh Penguinsin farmijoukkue.</w:t>
      </w:r>
    </w:p>
    <w:p>
      <w:r>
        <w:rPr>
          <w:b/>
        </w:rPr>
        <w:t xml:space="preserve">Tulos</w:t>
      </w:r>
    </w:p>
    <w:p>
      <w:r>
        <w:t xml:space="preserve">wilkes-barre/scranton penguins</w:t>
      </w:r>
    </w:p>
    <w:p>
      <w:r>
        <w:rPr>
          <w:b/>
        </w:rPr>
        <w:t xml:space="preserve">Esimerkki 5.1292</w:t>
      </w:r>
    </w:p>
    <w:p>
      <w:r>
        <w:t xml:space="preserve">Atacaman aavikko on aavikko.</w:t>
      </w:r>
    </w:p>
    <w:p>
      <w:r>
        <w:rPr>
          <w:b/>
        </w:rPr>
        <w:t xml:space="preserve">Tulos</w:t>
      </w:r>
    </w:p>
    <w:p>
      <w:r>
        <w:t xml:space="preserve">Atacaman autiomaa</w:t>
      </w:r>
    </w:p>
    <w:p>
      <w:r>
        <w:rPr>
          <w:b/>
        </w:rPr>
        <w:t xml:space="preserve">Esimerkki 5.1293</w:t>
      </w:r>
    </w:p>
    <w:p>
      <w:r>
        <w:t xml:space="preserve">kansainvälinen homofobian vastainen päivä on homo-, trans- ja bifobian vastainen kampanjapäivä, jota vietetään aina 17. toukokuuta.</w:t>
      </w:r>
    </w:p>
    <w:p>
      <w:r>
        <w:rPr>
          <w:b/>
        </w:rPr>
        <w:t xml:space="preserve">Tulos</w:t>
      </w:r>
    </w:p>
    <w:p>
      <w:r>
        <w:t xml:space="preserve">kansainvälinen homofobian vastainen päivä</w:t>
      </w:r>
    </w:p>
    <w:p>
      <w:r>
        <w:rPr>
          <w:b/>
        </w:rPr>
        <w:t xml:space="preserve">Esimerkki 5.1294</w:t>
      </w:r>
    </w:p>
    <w:p>
      <w:r>
        <w:t xml:space="preserve">børge rosenbaum (3. tammikuuta 1909 - 23. joulukuuta 2000), joka tunnettiin ammattinimellä victor borge , oli tanskalais-amerikkalainen koomikko, kapellimestari ja pianisti.</w:t>
      </w:r>
    </w:p>
    <w:p>
      <w:r>
        <w:rPr>
          <w:b/>
        </w:rPr>
        <w:t xml:space="preserve">Tulos</w:t>
      </w:r>
    </w:p>
    <w:p>
      <w:r>
        <w:t xml:space="preserve">Victor Borge</w:t>
      </w:r>
    </w:p>
    <w:p>
      <w:r>
        <w:rPr>
          <w:b/>
        </w:rPr>
        <w:t xml:space="preserve">Esimerkki 5.1295</w:t>
      </w:r>
    </w:p>
    <w:p>
      <w:r>
        <w:t xml:space="preserve">pokaali on esine, joka annetaan jollekulle jonkin saavutuksen johdosta.</w:t>
      </w:r>
    </w:p>
    <w:p>
      <w:r>
        <w:rPr>
          <w:b/>
        </w:rPr>
        <w:t xml:space="preserve">Tulos</w:t>
      </w:r>
    </w:p>
    <w:p>
      <w:r>
        <w:t xml:space="preserve">Trophy</w:t>
      </w:r>
    </w:p>
    <w:p>
      <w:r>
        <w:rPr>
          <w:b/>
        </w:rPr>
        <w:t xml:space="preserve">Esimerkki 5.1296</w:t>
      </w:r>
    </w:p>
    <w:p>
      <w:r>
        <w:t xml:space="preserve">pesä on paikka, jonka eläimet rakentavat pitääkseen munansa tai tarjotakseen paikan, jossa ne voivat kasvattaa poikasiaan.</w:t>
      </w:r>
    </w:p>
    <w:p>
      <w:r>
        <w:rPr>
          <w:b/>
        </w:rPr>
        <w:t xml:space="preserve">Tulos</w:t>
      </w:r>
    </w:p>
    <w:p>
      <w:r>
        <w:t xml:space="preserve">pesä</w:t>
      </w:r>
    </w:p>
    <w:p>
      <w:r>
        <w:rPr>
          <w:b/>
        </w:rPr>
        <w:t xml:space="preserve">Esimerkki 5.1297</w:t>
      </w:r>
    </w:p>
    <w:p>
      <w:r>
        <w:t xml:space="preserve">marcia griffiths (s. 23. marraskuuta 1949) on jamaikalainen laulaja.</w:t>
      </w:r>
    </w:p>
    <w:p>
      <w:r>
        <w:rPr>
          <w:b/>
        </w:rPr>
        <w:t xml:space="preserve">Tulos</w:t>
      </w:r>
    </w:p>
    <w:p>
      <w:r>
        <w:t xml:space="preserve">marcia griffiths</w:t>
      </w:r>
    </w:p>
    <w:p>
      <w:r>
        <w:rPr>
          <w:b/>
        </w:rPr>
        <w:t xml:space="preserve">Esimerkki 5.1298</w:t>
      </w:r>
    </w:p>
    <w:p>
      <w:r>
        <w:t xml:space="preserve">leivonta on taito tai tapa kypsentää ruokaa uunissa.</w:t>
      </w:r>
    </w:p>
    <w:p>
      <w:r>
        <w:rPr>
          <w:b/>
        </w:rPr>
        <w:t xml:space="preserve">Tulos</w:t>
      </w:r>
    </w:p>
    <w:p>
      <w:r>
        <w:t xml:space="preserve">leivonta</w:t>
      </w:r>
    </w:p>
    <w:p>
      <w:r>
        <w:rPr>
          <w:b/>
        </w:rPr>
        <w:t xml:space="preserve">Esimerkki 5.1299</w:t>
      </w:r>
    </w:p>
    <w:p>
      <w:r>
        <w:t xml:space="preserve">saint-bris-le-vineux on kunta.</w:t>
      </w:r>
    </w:p>
    <w:p>
      <w:r>
        <w:rPr>
          <w:b/>
        </w:rPr>
        <w:t xml:space="preserve">Tulos</w:t>
      </w:r>
    </w:p>
    <w:p>
      <w:r>
        <w:t xml:space="preserve">saint-bris-le-vineux</w:t>
      </w:r>
    </w:p>
    <w:p>
      <w:r>
        <w:rPr>
          <w:b/>
        </w:rPr>
        <w:t xml:space="preserve">Esimerkki 5.1300</w:t>
      </w:r>
    </w:p>
    <w:p>
      <w:r>
        <w:t xml:space="preserve">ufc 152: Jones vs. Belfort oli mixed martial arts pay-per-view-tapahtuma, jonka ultimate fighting championship järjesti 22. syyskuuta 2012 Air Canada Centerissä Torontossa, Ontariossa, Kanadassa.</w:t>
      </w:r>
    </w:p>
    <w:p>
      <w:r>
        <w:rPr>
          <w:b/>
        </w:rPr>
        <w:t xml:space="preserve">Tulos</w:t>
      </w:r>
    </w:p>
    <w:p>
      <w:r>
        <w:t xml:space="preserve">ufc 152</w:t>
      </w:r>
    </w:p>
    <w:p>
      <w:r>
        <w:rPr>
          <w:b/>
        </w:rPr>
        <w:t xml:space="preserve">Esimerkki 5.1301</w:t>
      </w:r>
    </w:p>
    <w:p>
      <w:r>
        <w:t xml:space="preserve">harvey keitel (s. 13. toukokuuta 1939) on yhdysvaltalainen näyttelijä.</w:t>
      </w:r>
    </w:p>
    <w:p>
      <w:r>
        <w:rPr>
          <w:b/>
        </w:rPr>
        <w:t xml:space="preserve">Tulos</w:t>
      </w:r>
    </w:p>
    <w:p>
      <w:r>
        <w:t xml:space="preserve">harvey keitel</w:t>
      </w:r>
    </w:p>
    <w:p>
      <w:r>
        <w:rPr>
          <w:b/>
        </w:rPr>
        <w:t xml:space="preserve">Esimerkki 5.1302</w:t>
      </w:r>
    </w:p>
    <w:p>
      <w:r>
        <w:t xml:space="preserve">nadia sharmeen (bengali: নাদিয়া শারমীন) on bangladeshilainen rikostoimittaja, joka kirjoittaa uutisia rikoksista.</w:t>
      </w:r>
    </w:p>
    <w:p>
      <w:r>
        <w:rPr>
          <w:b/>
        </w:rPr>
        <w:t xml:space="preserve">Tulos</w:t>
      </w:r>
    </w:p>
    <w:p>
      <w:r>
        <w:t xml:space="preserve">nadia sharmeen</w:t>
      </w:r>
    </w:p>
    <w:p>
      <w:r>
        <w:rPr>
          <w:b/>
        </w:rPr>
        <w:t xml:space="preserve">Esimerkki 5.1303</w:t>
      </w:r>
    </w:p>
    <w:p>
      <w:r>
        <w:t xml:space="preserve">james b. dudleyn lukio greensboron kaupungissa pohjois-carolinassa, jossa sijaitsee maatalous- ja teknillinen yliopisto, nimettiin dudleyn mukaan hänen yhteisönsä hyväksi tekemänsä työn vuoksi.</w:t>
      </w:r>
    </w:p>
    <w:p>
      <w:r>
        <w:rPr>
          <w:b/>
        </w:rPr>
        <w:t xml:space="preserve">Tulos</w:t>
      </w:r>
    </w:p>
    <w:p>
      <w:r>
        <w:t xml:space="preserve">james b. dudley</w:t>
      </w:r>
    </w:p>
    <w:p>
      <w:r>
        <w:rPr>
          <w:b/>
        </w:rPr>
        <w:t xml:space="preserve">Esimerkki 5.1304</w:t>
      </w:r>
    </w:p>
    <w:p>
      <w:r>
        <w:t xml:space="preserve">Orgaanisessa kemiassa epoksidi on molekyyli, jonka rengas sisältää yhteensä vähintään kolme atomia, kaksi hiiliatomia ja yhden happiatomin.</w:t>
      </w:r>
    </w:p>
    <w:p>
      <w:r>
        <w:rPr>
          <w:b/>
        </w:rPr>
        <w:t xml:space="preserve">Tulos</w:t>
      </w:r>
    </w:p>
    <w:p>
      <w:r>
        <w:t xml:space="preserve">epoksidi</w:t>
      </w:r>
    </w:p>
    <w:p>
      <w:r>
        <w:rPr>
          <w:b/>
        </w:rPr>
        <w:t xml:space="preserve">Esimerkki 5.1305</w:t>
      </w:r>
    </w:p>
    <w:p>
      <w:r>
        <w:t xml:space="preserve">metsän portit on Nobelin rauhanpalkinnon voittaneen kirjailijan elie wieselin kirjoittama kirja.</w:t>
      </w:r>
    </w:p>
    <w:p>
      <w:r>
        <w:rPr>
          <w:b/>
        </w:rPr>
        <w:t xml:space="preserve">Tulos</w:t>
      </w:r>
    </w:p>
    <w:p>
      <w:r>
        <w:t xml:space="preserve">metsän portit</w:t>
      </w:r>
    </w:p>
    <w:p>
      <w:r>
        <w:rPr>
          <w:b/>
        </w:rPr>
        <w:t xml:space="preserve">Esimerkki 5.1306</w:t>
      </w:r>
    </w:p>
    <w:p>
      <w:r>
        <w:t xml:space="preserve">Kraft foods on yritys, joka valmistaa pakattuja elintarvikkeita.</w:t>
      </w:r>
    </w:p>
    <w:p>
      <w:r>
        <w:rPr>
          <w:b/>
        </w:rPr>
        <w:t xml:space="preserve">Tulos</w:t>
      </w:r>
    </w:p>
    <w:p>
      <w:r>
        <w:t xml:space="preserve">Kraft Foods</w:t>
      </w:r>
    </w:p>
    <w:p>
      <w:r>
        <w:rPr>
          <w:b/>
        </w:rPr>
        <w:t xml:space="preserve">Esimerkki 5.1307</w:t>
      </w:r>
    </w:p>
    <w:p>
      <w:r>
        <w:t xml:space="preserve">Rajendra Chola I (Rajendra Chola Suuri; ) oli keskiaikaisen Intian Chola-dynastian keisari.</w:t>
      </w:r>
    </w:p>
    <w:p>
      <w:r>
        <w:rPr>
          <w:b/>
        </w:rPr>
        <w:t xml:space="preserve">Tulos</w:t>
      </w:r>
    </w:p>
    <w:p>
      <w:r>
        <w:t xml:space="preserve">rajendra chola i</w:t>
      </w:r>
    </w:p>
    <w:p>
      <w:r>
        <w:rPr>
          <w:b/>
        </w:rPr>
        <w:t xml:space="preserve">Esimerkki 5.1308</w:t>
      </w:r>
    </w:p>
    <w:p>
      <w:r>
        <w:t xml:space="preserve">sahel on kapea vyöhyke Länsi-Afrikassa.</w:t>
      </w:r>
    </w:p>
    <w:p>
      <w:r>
        <w:rPr>
          <w:b/>
        </w:rPr>
        <w:t xml:space="preserve">Tulos</w:t>
      </w:r>
    </w:p>
    <w:p>
      <w:r>
        <w:t xml:space="preserve">sahel</w:t>
      </w:r>
    </w:p>
    <w:p>
      <w:r>
        <w:rPr>
          <w:b/>
        </w:rPr>
        <w:t xml:space="preserve">Esimerkki 5.1309</w:t>
      </w:r>
    </w:p>
    <w:p>
      <w:r>
        <w:t xml:space="preserve">aillant-sur-tholon on kunta.</w:t>
      </w:r>
    </w:p>
    <w:p>
      <w:r>
        <w:rPr>
          <w:b/>
        </w:rPr>
        <w:t xml:space="preserve">Tulos</w:t>
      </w:r>
    </w:p>
    <w:p>
      <w:r>
        <w:t xml:space="preserve">aillant-sur-tholon</w:t>
      </w:r>
    </w:p>
    <w:p>
      <w:r>
        <w:rPr>
          <w:b/>
        </w:rPr>
        <w:t xml:space="preserve">Esimerkki 5.1310</w:t>
      </w:r>
    </w:p>
    <w:p>
      <w:r>
        <w:t xml:space="preserve">apostolien uskontunnustus (latinaksi: "symbolum apostolorum"), joskus myös apostolien symboli, on kristillisen uskon varhainen julistus, uskontunnustus tai "symboli".</w:t>
      </w:r>
    </w:p>
    <w:p>
      <w:r>
        <w:rPr>
          <w:b/>
        </w:rPr>
        <w:t xml:space="preserve">Tulos</w:t>
      </w:r>
    </w:p>
    <w:p>
      <w:r>
        <w:t xml:space="preserve">apostolien uskontunnustus</w:t>
      </w:r>
    </w:p>
    <w:p>
      <w:r>
        <w:rPr>
          <w:b/>
        </w:rPr>
        <w:t xml:space="preserve">Esimerkki 5.1311</w:t>
      </w:r>
    </w:p>
    <w:p>
      <w:r>
        <w:t xml:space="preserve">punainen ylijättiläistähti on suurempi ja kirkkaampi punaisen jättiläistähden tyyppi.</w:t>
      </w:r>
    </w:p>
    <w:p>
      <w:r>
        <w:rPr>
          <w:b/>
        </w:rPr>
        <w:t xml:space="preserve">Tulos</w:t>
      </w:r>
    </w:p>
    <w:p>
      <w:r>
        <w:t xml:space="preserve">punainen ylijättiläistähti</w:t>
      </w:r>
    </w:p>
    <w:p>
      <w:r>
        <w:rPr>
          <w:b/>
        </w:rPr>
        <w:t xml:space="preserve">Esimerkki 5.1312</w:t>
      </w:r>
    </w:p>
    <w:p>
      <w:r>
        <w:t xml:space="preserve">musa ibrahim on bangladeshilainen vuorikiipeilijä ja toimittaja.</w:t>
      </w:r>
    </w:p>
    <w:p>
      <w:r>
        <w:rPr>
          <w:b/>
        </w:rPr>
        <w:t xml:space="preserve">Tulos</w:t>
      </w:r>
    </w:p>
    <w:p>
      <w:r>
        <w:t xml:space="preserve">musa ibrahim</w:t>
      </w:r>
    </w:p>
    <w:p>
      <w:r>
        <w:rPr>
          <w:b/>
        </w:rPr>
        <w:t xml:space="preserve">Esimerkki 5.1313</w:t>
      </w:r>
    </w:p>
    <w:p>
      <w:r>
        <w:t xml:space="preserve">Kolibrit ovat trochilidae-heimon pieniä lintuja.</w:t>
      </w:r>
    </w:p>
    <w:p>
      <w:r>
        <w:rPr>
          <w:b/>
        </w:rPr>
        <w:t xml:space="preserve">Tulos</w:t>
      </w:r>
    </w:p>
    <w:p>
      <w:r>
        <w:t xml:space="preserve">Kolibri</w:t>
      </w:r>
    </w:p>
    <w:p>
      <w:r>
        <w:rPr>
          <w:b/>
        </w:rPr>
        <w:t xml:space="preserve">Esimerkki 5.1314</w:t>
      </w:r>
    </w:p>
    <w:p>
      <w:r>
        <w:t xml:space="preserve">teleportaatio on aineen oletettu siirtyminen pisteestä toiseen ilman, että se kulkee pisteiden välisen fyysisen tilan läpi.</w:t>
      </w:r>
    </w:p>
    <w:p>
      <w:r>
        <w:rPr>
          <w:b/>
        </w:rPr>
        <w:t xml:space="preserve">Tulos</w:t>
      </w:r>
    </w:p>
    <w:p>
      <w:r>
        <w:t xml:space="preserve">teleportaatio</w:t>
      </w:r>
    </w:p>
    <w:p>
      <w:r>
        <w:rPr>
          <w:b/>
        </w:rPr>
        <w:t xml:space="preserve">Esimerkki 5.1315</w:t>
      </w:r>
    </w:p>
    <w:p>
      <w:r>
        <w:t xml:space="preserve">postman pat on lasten televisio-ohjelma.</w:t>
      </w:r>
    </w:p>
    <w:p>
      <w:r>
        <w:rPr>
          <w:b/>
        </w:rPr>
        <w:t xml:space="preserve">Tulos</w:t>
      </w:r>
    </w:p>
    <w:p>
      <w:r>
        <w:t xml:space="preserve">postimies Pat</w:t>
      </w:r>
    </w:p>
    <w:p>
      <w:r>
        <w:rPr>
          <w:b/>
        </w:rPr>
        <w:t xml:space="preserve">Esimerkki 5.1316</w:t>
      </w:r>
    </w:p>
    <w:p>
      <w:r>
        <w:t xml:space="preserve">esson on kommuuni.</w:t>
      </w:r>
    </w:p>
    <w:p>
      <w:r>
        <w:rPr>
          <w:b/>
        </w:rPr>
        <w:t xml:space="preserve">Tulos</w:t>
      </w:r>
    </w:p>
    <w:p>
      <w:r>
        <w:t xml:space="preserve">esson</w:t>
      </w:r>
    </w:p>
    <w:p>
      <w:r>
        <w:rPr>
          <w:b/>
        </w:rPr>
        <w:t xml:space="preserve">Esimerkki 5.1317</w:t>
      </w:r>
    </w:p>
    <w:p>
      <w:r>
        <w:t xml:space="preserve">paul robert ignatius (s. 11. marraskuuta 1920) oli yhdysvaltalainen hallituksen virkamies.</w:t>
      </w:r>
    </w:p>
    <w:p>
      <w:r>
        <w:rPr>
          <w:b/>
        </w:rPr>
        <w:t xml:space="preserve">Tulos</w:t>
      </w:r>
    </w:p>
    <w:p>
      <w:r>
        <w:t xml:space="preserve">paul robert ignatius</w:t>
      </w:r>
    </w:p>
    <w:p>
      <w:r>
        <w:rPr>
          <w:b/>
        </w:rPr>
        <w:t xml:space="preserve">Esimerkki 5.1318</w:t>
      </w:r>
    </w:p>
    <w:p>
      <w:r>
        <w:t xml:space="preserve">forseti on oikeudenmukaisuuden ja sovinnon jumala norjalaisessa mytologiassa.</w:t>
      </w:r>
    </w:p>
    <w:p>
      <w:r>
        <w:rPr>
          <w:b/>
        </w:rPr>
        <w:t xml:space="preserve">Tulos</w:t>
      </w:r>
    </w:p>
    <w:p>
      <w:r>
        <w:t xml:space="preserve">forseti</w:t>
      </w:r>
    </w:p>
    <w:p>
      <w:r>
        <w:rPr>
          <w:b/>
        </w:rPr>
        <w:t xml:space="preserve">Esimerkki 5.1319</w:t>
      </w:r>
    </w:p>
    <w:p>
      <w:r>
        <w:t xml:space="preserve">oulton broad south railway station on pieni asema suffolkissa, englantiin oulton broadissa.</w:t>
      </w:r>
    </w:p>
    <w:p>
      <w:r>
        <w:rPr>
          <w:b/>
        </w:rPr>
        <w:t xml:space="preserve">Tulos</w:t>
      </w:r>
    </w:p>
    <w:p>
      <w:r>
        <w:t xml:space="preserve">oulton broad south rautatieasema</w:t>
      </w:r>
    </w:p>
    <w:p>
      <w:r>
        <w:rPr>
          <w:b/>
        </w:rPr>
        <w:t xml:space="preserve">Esimerkki 5.1320</w:t>
      </w:r>
    </w:p>
    <w:p>
      <w:r>
        <w:t xml:space="preserve">british railin ee1-luokka oli sähköveturi, jonka North Eastern Railway tilasi vuonna 1922.</w:t>
      </w:r>
    </w:p>
    <w:p>
      <w:r>
        <w:rPr>
          <w:b/>
        </w:rPr>
        <w:t xml:space="preserve">Tulos</w:t>
      </w:r>
    </w:p>
    <w:p>
      <w:r>
        <w:t xml:space="preserve">british rail -luokka ee1</w:t>
      </w:r>
    </w:p>
    <w:p>
      <w:r>
        <w:rPr>
          <w:b/>
        </w:rPr>
        <w:t xml:space="preserve">Esimerkki 5.1321</w:t>
      </w:r>
    </w:p>
    <w:p>
      <w:r>
        <w:t xml:space="preserve">the mysteries of alfred hedgehog on Ranskassa ja Kanadassa tehty tv-sarja.</w:t>
      </w:r>
    </w:p>
    <w:p>
      <w:r>
        <w:rPr>
          <w:b/>
        </w:rPr>
        <w:t xml:space="preserve">Tulos</w:t>
      </w:r>
    </w:p>
    <w:p>
      <w:r>
        <w:t xml:space="preserve">alfred siilin salaisuudet</w:t>
      </w:r>
    </w:p>
    <w:p>
      <w:r>
        <w:rPr>
          <w:b/>
        </w:rPr>
        <w:t xml:space="preserve">Esimerkki 5.1322</w:t>
      </w:r>
    </w:p>
    <w:p>
      <w:r>
        <w:t xml:space="preserve">frank glazer (19. helmikuuta 1915 - 13. tammikuuta 2015) oli yhdysvaltalainen pianisti, säveltäjä ja musiikin professori.</w:t>
      </w:r>
    </w:p>
    <w:p>
      <w:r>
        <w:rPr>
          <w:b/>
        </w:rPr>
        <w:t xml:space="preserve">Tulos</w:t>
      </w:r>
    </w:p>
    <w:p>
      <w:r>
        <w:t xml:space="preserve">Frank Glazer</w:t>
      </w:r>
    </w:p>
    <w:p>
      <w:r>
        <w:rPr>
          <w:b/>
        </w:rPr>
        <w:t xml:space="preserve">Esimerkki 5.1323</w:t>
      </w:r>
    </w:p>
    <w:p>
      <w:r>
        <w:t xml:space="preserve">alphonse laveran (charles louis alphonse laveran, 18. kesäkuuta 1845 - 18. toukokuuta 1922) oli ranskalainen sotilaslääkäri.</w:t>
      </w:r>
    </w:p>
    <w:p>
      <w:r>
        <w:rPr>
          <w:b/>
        </w:rPr>
        <w:t xml:space="preserve">Tulos</w:t>
      </w:r>
    </w:p>
    <w:p>
      <w:r>
        <w:t xml:space="preserve">alphonse laveran</w:t>
      </w:r>
    </w:p>
    <w:p>
      <w:r>
        <w:rPr>
          <w:b/>
        </w:rPr>
        <w:t xml:space="preserve">Esimerkki 5.1324</w:t>
      </w:r>
    </w:p>
    <w:p>
      <w:r>
        <w:t xml:space="preserve">shaun of the dead on vuonna 2004 valmistunut brittiläis-ranskalainen zombi-aiheinen romanttinen komediaelokuva.</w:t>
      </w:r>
    </w:p>
    <w:p>
      <w:r>
        <w:rPr>
          <w:b/>
        </w:rPr>
        <w:t xml:space="preserve">Tulos</w:t>
      </w:r>
    </w:p>
    <w:p>
      <w:r>
        <w:t xml:space="preserve">shaun of the dead</w:t>
      </w:r>
    </w:p>
    <w:p>
      <w:r>
        <w:rPr>
          <w:b/>
        </w:rPr>
        <w:t xml:space="preserve">Esimerkki 5.1325</w:t>
      </w:r>
    </w:p>
    <w:p>
      <w:r>
        <w:t xml:space="preserve">vektor r4 on eteläafrikkalainen rynnäkkökivääri.</w:t>
      </w:r>
    </w:p>
    <w:p>
      <w:r>
        <w:rPr>
          <w:b/>
        </w:rPr>
        <w:t xml:space="preserve">Tulos</w:t>
      </w:r>
    </w:p>
    <w:p>
      <w:r>
        <w:t xml:space="preserve">vektor r4</w:t>
      </w:r>
    </w:p>
    <w:p>
      <w:r>
        <w:rPr>
          <w:b/>
        </w:rPr>
        <w:t xml:space="preserve">Esimerkki 5.1326</w:t>
      </w:r>
    </w:p>
    <w:p>
      <w:r>
        <w:t xml:space="preserve">nina companeez (s. 26. elokuuta 1937 - 9. huhtikuuta 2015) oli ranskalainen käsikirjoittaja ja elokuvaohjaaja.</w:t>
      </w:r>
    </w:p>
    <w:p>
      <w:r>
        <w:rPr>
          <w:b/>
        </w:rPr>
        <w:t xml:space="preserve">Tulos</w:t>
      </w:r>
    </w:p>
    <w:p>
      <w:r>
        <w:t xml:space="preserve">nina companeez</w:t>
      </w:r>
    </w:p>
    <w:p>
      <w:r>
        <w:rPr>
          <w:b/>
        </w:rPr>
        <w:t xml:space="preserve">Esimerkki 5.1327</w:t>
      </w:r>
    </w:p>
    <w:p>
      <w:r>
        <w:t xml:space="preserve">reaganin koalitio on ilmaisu, joka kuvaa eräänlaista yhdysvaltalaista poliitikkoa.</w:t>
      </w:r>
    </w:p>
    <w:p>
      <w:r>
        <w:rPr>
          <w:b/>
        </w:rPr>
        <w:t xml:space="preserve">Tulos</w:t>
      </w:r>
    </w:p>
    <w:p>
      <w:r>
        <w:t xml:space="preserve">reaganin koalitio</w:t>
      </w:r>
    </w:p>
    <w:p>
      <w:r>
        <w:rPr>
          <w:b/>
        </w:rPr>
        <w:t xml:space="preserve">Esimerkki 5.1328</w:t>
      </w:r>
    </w:p>
    <w:p>
      <w:r>
        <w:t xml:space="preserve">Sarah Brady (o.s. Kemp; 6. helmikuuta 1942 - 3. huhtikuuta 2015) oli yhdysvaltalainen aktivisti.</w:t>
      </w:r>
    </w:p>
    <w:p>
      <w:r>
        <w:rPr>
          <w:b/>
        </w:rPr>
        <w:t xml:space="preserve">Tulos</w:t>
      </w:r>
    </w:p>
    <w:p>
      <w:r>
        <w:t xml:space="preserve">Sarah Brady</w:t>
      </w:r>
    </w:p>
    <w:p>
      <w:r>
        <w:rPr>
          <w:b/>
        </w:rPr>
        <w:t xml:space="preserve">Esimerkki 5.1329</w:t>
      </w:r>
    </w:p>
    <w:p>
      <w:r>
        <w:t xml:space="preserve">panoplosaurus oli panssaroitu, panssarivaunumainen dinosaurus, joka eli yläkreidikaudella noin 76-73 miljoonaa vuotta sitten.</w:t>
      </w:r>
    </w:p>
    <w:p>
      <w:r>
        <w:rPr>
          <w:b/>
        </w:rPr>
        <w:t xml:space="preserve">Tulos</w:t>
      </w:r>
    </w:p>
    <w:p>
      <w:r>
        <w:t xml:space="preserve">panoplosaurus</w:t>
      </w:r>
    </w:p>
    <w:p>
      <w:r>
        <w:rPr>
          <w:b/>
        </w:rPr>
        <w:t xml:space="preserve">Esimerkki 5.1330</w:t>
      </w:r>
    </w:p>
    <w:p>
      <w:r>
        <w:t xml:space="preserve">garfield: kahden kissan häntä on vuonna 2006 valmistunut animaatiokomediaelokuva, jonka tuottivat John Davis, Michele Imperato ja Brian Manis ja jonka ohjasi Tim Hill.</w:t>
      </w:r>
    </w:p>
    <w:p>
      <w:r>
        <w:rPr>
          <w:b/>
        </w:rPr>
        <w:t xml:space="preserve">Tulos</w:t>
      </w:r>
    </w:p>
    <w:p>
      <w:r>
        <w:t xml:space="preserve">garfield: kahden kissan häntä</w:t>
      </w:r>
    </w:p>
    <w:p>
      <w:r>
        <w:rPr>
          <w:b/>
        </w:rPr>
        <w:t xml:space="preserve">Esimerkki 5.1331</w:t>
      </w:r>
    </w:p>
    <w:p>
      <w:r>
        <w:t xml:space="preserve">Eli Whitney (8. joulukuuta 1765 - 8. tammikuuta 1825) oli yhdysvaltalainen keksijä.</w:t>
      </w:r>
    </w:p>
    <w:p>
      <w:r>
        <w:rPr>
          <w:b/>
        </w:rPr>
        <w:t xml:space="preserve">Tulos</w:t>
      </w:r>
    </w:p>
    <w:p>
      <w:r>
        <w:t xml:space="preserve">Eli Whitney</w:t>
      </w:r>
    </w:p>
    <w:p>
      <w:r>
        <w:rPr>
          <w:b/>
        </w:rPr>
        <w:t xml:space="preserve">Esimerkki 5.1332</w:t>
      </w:r>
    </w:p>
    <w:p>
      <w:r>
        <w:t xml:space="preserve">Karurin piiri on alue, joka sijaitsee hyvin keskeisellä paikalla Kaveri- ja Amaravathi-jokien varrella Intian Tamil Nadun osavaltiossa.</w:t>
      </w:r>
    </w:p>
    <w:p>
      <w:r>
        <w:rPr>
          <w:b/>
        </w:rPr>
        <w:t xml:space="preserve">Tulos</w:t>
      </w:r>
    </w:p>
    <w:p>
      <w:r>
        <w:t xml:space="preserve">Karurin alue</w:t>
      </w:r>
    </w:p>
    <w:p>
      <w:r>
        <w:rPr>
          <w:b/>
        </w:rPr>
        <w:t xml:space="preserve">Esimerkki 5.1333</w:t>
      </w:r>
    </w:p>
    <w:p>
      <w:r>
        <w:t xml:space="preserve">cornish people (cornish: kernowyon) pidetään usein cornwallista kotoisin olevana erillisenä etnisenä ryhmänä tai kansallisena identiteettinä Yhdistyneessä kuningaskunnassa.</w:t>
      </w:r>
    </w:p>
    <w:p>
      <w:r>
        <w:rPr>
          <w:b/>
        </w:rPr>
        <w:t xml:space="preserve">Tulos</w:t>
      </w:r>
    </w:p>
    <w:p>
      <w:r>
        <w:t xml:space="preserve">cornish people</w:t>
      </w:r>
    </w:p>
    <w:p>
      <w:r>
        <w:rPr>
          <w:b/>
        </w:rPr>
        <w:t xml:space="preserve">Esimerkki 5.1334</w:t>
      </w:r>
    </w:p>
    <w:p>
      <w:r>
        <w:t xml:space="preserve">khanda on sikhismin symboli.</w:t>
      </w:r>
    </w:p>
    <w:p>
      <w:r>
        <w:rPr>
          <w:b/>
        </w:rPr>
        <w:t xml:space="preserve">Tulos</w:t>
      </w:r>
    </w:p>
    <w:p>
      <w:r>
        <w:t xml:space="preserve">khanda</w:t>
      </w:r>
    </w:p>
    <w:p>
      <w:r>
        <w:rPr>
          <w:b/>
        </w:rPr>
        <w:t xml:space="preserve">Esimerkki 5.1335</w:t>
      </w:r>
    </w:p>
    <w:p>
      <w:r>
        <w:t xml:space="preserve">yoshikazu goto (後藤 義一, goto yoshikazu, s. 20. helmikuuta 1964) on japanilainen ammattiurheilija.</w:t>
      </w:r>
    </w:p>
    <w:p>
      <w:r>
        <w:rPr>
          <w:b/>
        </w:rPr>
        <w:t xml:space="preserve">Tulos</w:t>
      </w:r>
    </w:p>
    <w:p>
      <w:r>
        <w:t xml:space="preserve">Yoshikazu Goto</w:t>
      </w:r>
    </w:p>
    <w:p>
      <w:r>
        <w:rPr>
          <w:b/>
        </w:rPr>
        <w:t xml:space="preserve">Esimerkki 5.1336</w:t>
      </w:r>
    </w:p>
    <w:p>
      <w:r>
        <w:t xml:space="preserve">Narsismi on tila, jossa henkilö ihailee omia ominaisuuksiaan turhamaisuuden tai itsekkyyden kautta.</w:t>
      </w:r>
    </w:p>
    <w:p>
      <w:r>
        <w:rPr>
          <w:b/>
        </w:rPr>
        <w:t xml:space="preserve">Tulos</w:t>
      </w:r>
    </w:p>
    <w:p>
      <w:r>
        <w:t xml:space="preserve">narsismi</w:t>
      </w:r>
    </w:p>
    <w:p>
      <w:r>
        <w:rPr>
          <w:b/>
        </w:rPr>
        <w:t xml:space="preserve">Esimerkki 5.1337</w:t>
      </w:r>
    </w:p>
    <w:p>
      <w:r>
        <w:t xml:space="preserve">Mandaue City on kaupunki Cebun maakunnassa Filippiineillä.</w:t>
      </w:r>
    </w:p>
    <w:p>
      <w:r>
        <w:rPr>
          <w:b/>
        </w:rPr>
        <w:t xml:space="preserve">Tulos</w:t>
      </w:r>
    </w:p>
    <w:p>
      <w:r>
        <w:t xml:space="preserve">mandaue</w:t>
      </w:r>
    </w:p>
    <w:p>
      <w:r>
        <w:rPr>
          <w:b/>
        </w:rPr>
        <w:t xml:space="preserve">Esimerkki 5.1338</w:t>
      </w:r>
    </w:p>
    <w:p>
      <w:r>
        <w:t xml:space="preserve">pramod kharel (; s. 6. marraskuuta 1979) on nepalilainen laulaja.</w:t>
      </w:r>
    </w:p>
    <w:p>
      <w:r>
        <w:rPr>
          <w:b/>
        </w:rPr>
        <w:t xml:space="preserve">Tulos</w:t>
      </w:r>
    </w:p>
    <w:p>
      <w:r>
        <w:t xml:space="preserve">Pramod Kharel</w:t>
      </w:r>
    </w:p>
    <w:p>
      <w:r>
        <w:rPr>
          <w:b/>
        </w:rPr>
        <w:t xml:space="preserve">Esimerkki 5.1339</w:t>
      </w:r>
    </w:p>
    <w:p>
      <w:r>
        <w:t xml:space="preserve">päälaenluut ovat ihmisen kalloon kuuluvia luita.</w:t>
      </w:r>
    </w:p>
    <w:p>
      <w:r>
        <w:rPr>
          <w:b/>
        </w:rPr>
        <w:t xml:space="preserve">Tulos</w:t>
      </w:r>
    </w:p>
    <w:p>
      <w:r>
        <w:t xml:space="preserve">päälaenluu</w:t>
      </w:r>
    </w:p>
    <w:p>
      <w:r>
        <w:rPr>
          <w:b/>
        </w:rPr>
        <w:t xml:space="preserve">Esimerkki 5.1340</w:t>
      </w:r>
    </w:p>
    <w:p>
      <w:r>
        <w:t xml:space="preserve">Vitaceae on kaksisirkkaisten kukkivien kasvien suku, johon kuuluvat viinirypäleet ja virginia creeper.</w:t>
      </w:r>
    </w:p>
    <w:p>
      <w:r>
        <w:rPr>
          <w:b/>
        </w:rPr>
        <w:t xml:space="preserve">Tulos</w:t>
      </w:r>
    </w:p>
    <w:p>
      <w:r>
        <w:t xml:space="preserve">vitaceae</w:t>
      </w:r>
    </w:p>
    <w:p>
      <w:r>
        <w:rPr>
          <w:b/>
        </w:rPr>
        <w:t xml:space="preserve">Esimerkki 5.1341</w:t>
      </w:r>
    </w:p>
    <w:p>
      <w:r>
        <w:t xml:space="preserve">herzele on kunta Belgian Itä-Flanderin maakunnassa.</w:t>
      </w:r>
    </w:p>
    <w:p>
      <w:r>
        <w:rPr>
          <w:b/>
        </w:rPr>
        <w:t xml:space="preserve">Tulos</w:t>
      </w:r>
    </w:p>
    <w:p>
      <w:r>
        <w:t xml:space="preserve">herzele</w:t>
      </w:r>
    </w:p>
    <w:p>
      <w:r>
        <w:rPr>
          <w:b/>
        </w:rPr>
        <w:t xml:space="preserve">Esimerkki 5.1342</w:t>
      </w:r>
    </w:p>
    <w:p>
      <w:r>
        <w:t xml:space="preserve">etruskijumala, katso ani" ani (, latinaksi: abnicum) on raunioitunut ja asumaton keskiaikainen kaupunki Turkissa.</w:t>
      </w:r>
    </w:p>
    <w:p>
      <w:r>
        <w:rPr>
          <w:b/>
        </w:rPr>
        <w:t xml:space="preserve">Tulos</w:t>
      </w:r>
    </w:p>
    <w:p>
      <w:r>
        <w:t xml:space="preserve">ani</w:t>
      </w:r>
    </w:p>
    <w:p>
      <w:r>
        <w:rPr>
          <w:b/>
        </w:rPr>
        <w:t xml:space="preserve">Esimerkki 5.1343</w:t>
      </w:r>
    </w:p>
    <w:p>
      <w:r>
        <w:t xml:space="preserve">rauta(ii)hydroksidi on kemiallinen yhdiste.</w:t>
      </w:r>
    </w:p>
    <w:p>
      <w:r>
        <w:rPr>
          <w:b/>
        </w:rPr>
        <w:t xml:space="preserve">Tulos</w:t>
      </w:r>
    </w:p>
    <w:p>
      <w:r>
        <w:t xml:space="preserve">rauta(ii)hydroksidi</w:t>
      </w:r>
    </w:p>
    <w:p>
      <w:r>
        <w:rPr>
          <w:b/>
        </w:rPr>
        <w:t xml:space="preserve">Esimerkki 5.1344</w:t>
      </w:r>
    </w:p>
    <w:p>
      <w:r>
        <w:t xml:space="preserve">Royal Rumble (2010) oli World Wrestling Entertainmentin (WWE) järjestämä kahdennenkymmenennenkolmannen kerran vuodessa järjestettävä Royal Rumble -ammattilaispainitapahtuma.</w:t>
      </w:r>
    </w:p>
    <w:p>
      <w:r>
        <w:rPr>
          <w:b/>
        </w:rPr>
        <w:t xml:space="preserve">Tulos</w:t>
      </w:r>
    </w:p>
    <w:p>
      <w:r>
        <w:t xml:space="preserve">kuninkaallinen rähinä (2010)</w:t>
      </w:r>
    </w:p>
    <w:p>
      <w:r>
        <w:rPr>
          <w:b/>
        </w:rPr>
        <w:t xml:space="preserve">Esimerkki 5.1345</w:t>
      </w:r>
    </w:p>
    <w:p>
      <w:r>
        <w:t xml:space="preserve">San Nicolasin saari on Kalifornian kanavan saarista kauimpana rannikosta.</w:t>
      </w:r>
    </w:p>
    <w:p>
      <w:r>
        <w:rPr>
          <w:b/>
        </w:rPr>
        <w:t xml:space="preserve">Tulos</w:t>
      </w:r>
    </w:p>
    <w:p>
      <w:r>
        <w:t xml:space="preserve">San Nicolasin saari</w:t>
      </w:r>
    </w:p>
    <w:p>
      <w:r>
        <w:rPr>
          <w:b/>
        </w:rPr>
        <w:t xml:space="preserve">Esimerkki 5.1346</w:t>
      </w:r>
    </w:p>
    <w:p>
      <w:r>
        <w:t xml:space="preserve">hallituksen asetuksella nimetty kaupunki (政令指定都市, seirei shitei toshi), joka tunnetaan myös nimellä nimetty kaupunki (指定都市, shitei toshi) tai hallituksen asetuksella nimetty kaupunki (政令市, seirei shi), on määritelty japanilaisten kaupunkien luokka tai luokka.</w:t>
      </w:r>
    </w:p>
    <w:p>
      <w:r>
        <w:rPr>
          <w:b/>
        </w:rPr>
        <w:t xml:space="preserve">Tulos</w:t>
      </w:r>
    </w:p>
    <w:p>
      <w:r>
        <w:t xml:space="preserve">valtioneuvoston asetuksella nimetty kaupunki</w:t>
      </w:r>
    </w:p>
    <w:p>
      <w:r>
        <w:rPr>
          <w:b/>
        </w:rPr>
        <w:t xml:space="preserve">Esimerkki 5.1347</w:t>
      </w:r>
    </w:p>
    <w:p>
      <w:r>
        <w:t xml:space="preserve">"feeling good" (tai "feelin' good") on jazzballadi.</w:t>
      </w:r>
    </w:p>
    <w:p>
      <w:r>
        <w:rPr>
          <w:b/>
        </w:rPr>
        <w:t xml:space="preserve">Tulos</w:t>
      </w:r>
    </w:p>
    <w:p>
      <w:r>
        <w:t xml:space="preserve">hyvä olo</w:t>
      </w:r>
    </w:p>
    <w:p>
      <w:r>
        <w:rPr>
          <w:b/>
        </w:rPr>
        <w:t xml:space="preserve">Esimerkki 5.1348</w:t>
      </w:r>
    </w:p>
    <w:p>
      <w:r>
        <w:t xml:space="preserve">francis warren nicholls, jr. (18. tammikuuta 1955 - 31. maaliskuuta 2014), joka tunnetaan paremmin taiteilijanimellä frankie knuckles, oli yhdysvaltalainen dj, levytuottaja ja remixaaja.</w:t>
      </w:r>
    </w:p>
    <w:p>
      <w:r>
        <w:rPr>
          <w:b/>
        </w:rPr>
        <w:t xml:space="preserve">Tulos</w:t>
      </w:r>
    </w:p>
    <w:p>
      <w:r>
        <w:t xml:space="preserve">frankie knuckles</w:t>
      </w:r>
    </w:p>
    <w:p>
      <w:r>
        <w:rPr>
          <w:b/>
        </w:rPr>
        <w:t xml:space="preserve">Esimerkki 5.1349</w:t>
      </w:r>
    </w:p>
    <w:p>
      <w:r>
        <w:t xml:space="preserve">selainpeli on videopeli, jota pelataan verkkoselaimella.</w:t>
      </w:r>
    </w:p>
    <w:p>
      <w:r>
        <w:rPr>
          <w:b/>
        </w:rPr>
        <w:t xml:space="preserve">Tulos</w:t>
      </w:r>
    </w:p>
    <w:p>
      <w:r>
        <w:t xml:space="preserve">selainpeli</w:t>
      </w:r>
    </w:p>
    <w:p>
      <w:r>
        <w:rPr>
          <w:b/>
        </w:rPr>
        <w:t xml:space="preserve">Esimerkki 5.1350</w:t>
      </w:r>
    </w:p>
    <w:p>
      <w:r>
        <w:t xml:space="preserve">stephanie daley on draamaelokuva vuodelta 2006.</w:t>
      </w:r>
    </w:p>
    <w:p>
      <w:r>
        <w:rPr>
          <w:b/>
        </w:rPr>
        <w:t xml:space="preserve">Tulos</w:t>
      </w:r>
    </w:p>
    <w:p>
      <w:r>
        <w:t xml:space="preserve">stephanie daley</w:t>
      </w:r>
    </w:p>
    <w:p>
      <w:r>
        <w:rPr>
          <w:b/>
        </w:rPr>
        <w:t xml:space="preserve">Esimerkki 5.1351</w:t>
      </w:r>
    </w:p>
    <w:p>
      <w:r>
        <w:t xml:space="preserve">funk on yhdysvaltalainen musiikkityyppi, jonka kehittivät 1960-luvulla afrikkalaisamerikkalaiset muusikot ja laulajat, kuten James Brown, Sly and the Family Stone, George Clinton ja The Meters.</w:t>
      </w:r>
    </w:p>
    <w:p>
      <w:r>
        <w:rPr>
          <w:b/>
        </w:rPr>
        <w:t xml:space="preserve">Tulos</w:t>
      </w:r>
    </w:p>
    <w:p>
      <w:r>
        <w:t xml:space="preserve">funk</w:t>
      </w:r>
    </w:p>
    <w:p>
      <w:r>
        <w:rPr>
          <w:b/>
        </w:rPr>
        <w:t xml:space="preserve">Esimerkki 5.1352</w:t>
      </w:r>
    </w:p>
    <w:p>
      <w:r>
        <w:t xml:space="preserve">"little red corvette" on muusikko princen pop/rock-kappale.</w:t>
      </w:r>
    </w:p>
    <w:p>
      <w:r>
        <w:rPr>
          <w:b/>
        </w:rPr>
        <w:t xml:space="preserve">Tulos</w:t>
      </w:r>
    </w:p>
    <w:p>
      <w:r>
        <w:t xml:space="preserve">pieni punainen corvette</w:t>
      </w:r>
    </w:p>
    <w:p>
      <w:r>
        <w:rPr>
          <w:b/>
        </w:rPr>
        <w:t xml:space="preserve">Esimerkki 5.1353</w:t>
      </w:r>
    </w:p>
    <w:p>
      <w:r>
        <w:t xml:space="preserve">habon kunta on kunta jönköpingin läänissä eteläisessä ruotsissa.</w:t>
      </w:r>
    </w:p>
    <w:p>
      <w:r>
        <w:rPr>
          <w:b/>
        </w:rPr>
        <w:t xml:space="preserve">Tulos</w:t>
      </w:r>
    </w:p>
    <w:p>
      <w:r>
        <w:t xml:space="preserve">habon kunta</w:t>
      </w:r>
    </w:p>
    <w:p>
      <w:r>
        <w:rPr>
          <w:b/>
        </w:rPr>
        <w:t xml:space="preserve">Esimerkki 5.1354</w:t>
      </w:r>
    </w:p>
    <w:p>
      <w:r>
        <w:t xml:space="preserve">jamal woolard (s. 8. heinäkuuta 1975) on yhdysvaltalainen stand up -koomikko, näyttelijä, räppäri ja koomikko.</w:t>
      </w:r>
    </w:p>
    <w:p>
      <w:r>
        <w:rPr>
          <w:b/>
        </w:rPr>
        <w:t xml:space="preserve">Tulos</w:t>
      </w:r>
    </w:p>
    <w:p>
      <w:r>
        <w:t xml:space="preserve">jamal woolard</w:t>
      </w:r>
    </w:p>
    <w:p>
      <w:r>
        <w:rPr>
          <w:b/>
        </w:rPr>
        <w:t xml:space="preserve">Esimerkki 5.1355</w:t>
      </w:r>
    </w:p>
    <w:p>
      <w:r>
        <w:t xml:space="preserve">sgt. pepper's lonely hearts club band on beatlesin julkaisema albumi.</w:t>
      </w:r>
    </w:p>
    <w:p>
      <w:r>
        <w:rPr>
          <w:b/>
        </w:rPr>
        <w:t xml:space="preserve">Tulos</w:t>
      </w:r>
    </w:p>
    <w:p>
      <w:r>
        <w:t xml:space="preserve">ylikonstaapeli Pepper's Lonely Hearts Club -yhtye</w:t>
      </w:r>
    </w:p>
    <w:p>
      <w:r>
        <w:rPr>
          <w:b/>
        </w:rPr>
        <w:t xml:space="preserve">Esimerkki 5.1356</w:t>
      </w:r>
    </w:p>
    <w:p>
      <w:r>
        <w:t xml:space="preserve">"counter-strike: source" on periaatteessa sama peli source-moottorilla.</w:t>
      </w:r>
    </w:p>
    <w:p>
      <w:r>
        <w:rPr>
          <w:b/>
        </w:rPr>
        <w:t xml:space="preserve">Tulos</w:t>
      </w:r>
    </w:p>
    <w:p>
      <w:r>
        <w:t xml:space="preserve">counter-strike: source</w:t>
      </w:r>
    </w:p>
    <w:p>
      <w:r>
        <w:rPr>
          <w:b/>
        </w:rPr>
        <w:t xml:space="preserve">Esimerkki 5.1357</w:t>
      </w:r>
    </w:p>
    <w:p>
      <w:r>
        <w:t xml:space="preserve">Spring Breakers on vuonna 2012 valmistunut amerikkalainen elokuva, joka sijoittuu St. Petersburgiin, Floridaan.</w:t>
      </w:r>
    </w:p>
    <w:p>
      <w:r>
        <w:rPr>
          <w:b/>
        </w:rPr>
        <w:t xml:space="preserve">Tulos</w:t>
      </w:r>
    </w:p>
    <w:p>
      <w:r>
        <w:t xml:space="preserve">kevätlomailijat</w:t>
      </w:r>
    </w:p>
    <w:p>
      <w:r>
        <w:rPr>
          <w:b/>
        </w:rPr>
        <w:t xml:space="preserve">Esimerkki 5.1358</w:t>
      </w:r>
    </w:p>
    <w:p>
      <w:r>
        <w:t xml:space="preserve">Yhdysvaltojen perustuslaki on vanhin nykyisin käytössä oleva liittovaltion perustuslaki.</w:t>
      </w:r>
    </w:p>
    <w:p>
      <w:r>
        <w:rPr>
          <w:b/>
        </w:rPr>
        <w:t xml:space="preserve">Tulos</w:t>
      </w:r>
    </w:p>
    <w:p>
      <w:r>
        <w:t xml:space="preserve">Yhdysvaltojen perustuslaki</w:t>
      </w:r>
    </w:p>
    <w:p>
      <w:r>
        <w:rPr>
          <w:b/>
        </w:rPr>
        <w:t xml:space="preserve">Esimerkki 5.1359</w:t>
      </w:r>
    </w:p>
    <w:p>
      <w:r>
        <w:t xml:space="preserve">Kermit-sammakko on Jim Hensonin luoma muppet.</w:t>
      </w:r>
    </w:p>
    <w:p>
      <w:r>
        <w:rPr>
          <w:b/>
        </w:rPr>
        <w:t xml:space="preserve">Tulos</w:t>
      </w:r>
    </w:p>
    <w:p>
      <w:r>
        <w:t xml:space="preserve">Kermit-sammakko</w:t>
      </w:r>
    </w:p>
    <w:p>
      <w:r>
        <w:rPr>
          <w:b/>
        </w:rPr>
        <w:t xml:space="preserve">Esimerkki 5.1360</w:t>
      </w:r>
    </w:p>
    <w:p>
      <w:r>
        <w:t xml:space="preserve">luis garisto pan (3. joulukuuta 1945 - 21. marraskuuta 2017) oli uruguaylainen jalkapallovalmentaja, joka teki ammattilaisuran sekä pelaajana että päävalmentajana.</w:t>
      </w:r>
    </w:p>
    <w:p>
      <w:r>
        <w:rPr>
          <w:b/>
        </w:rPr>
        <w:t xml:space="preserve">Tulos</w:t>
      </w:r>
    </w:p>
    <w:p>
      <w:r>
        <w:t xml:space="preserve">luis garisto</w:t>
      </w:r>
    </w:p>
    <w:p>
      <w:r>
        <w:rPr>
          <w:b/>
        </w:rPr>
        <w:t xml:space="preserve">Esimerkki 5.1361</w:t>
      </w:r>
    </w:p>
    <w:p>
      <w:r>
        <w:t xml:space="preserve">naisten äänioikeus on naisten oikeus äänestää ja tulla valituksi virkaan.</w:t>
      </w:r>
    </w:p>
    <w:p>
      <w:r>
        <w:rPr>
          <w:b/>
        </w:rPr>
        <w:t xml:space="preserve">Tulos</w:t>
      </w:r>
    </w:p>
    <w:p>
      <w:r>
        <w:t xml:space="preserve">naisten äänioikeus</w:t>
      </w:r>
    </w:p>
    <w:p>
      <w:r>
        <w:rPr>
          <w:b/>
        </w:rPr>
        <w:t xml:space="preserve">Esimerkki 5.1362</w:t>
      </w:r>
    </w:p>
    <w:p>
      <w:r>
        <w:t xml:space="preserve">henryk vogelfanger (4. lokakuuta 1904 - 6. lokakuuta 1990) oli puolalainen näyttelijä.</w:t>
      </w:r>
    </w:p>
    <w:p>
      <w:r>
        <w:rPr>
          <w:b/>
        </w:rPr>
        <w:t xml:space="preserve">Tulos</w:t>
      </w:r>
    </w:p>
    <w:p>
      <w:r>
        <w:t xml:space="preserve">henryk vogelfanger</w:t>
      </w:r>
    </w:p>
    <w:p>
      <w:r>
        <w:rPr>
          <w:b/>
        </w:rPr>
        <w:t xml:space="preserve">Esimerkki 5.1363</w:t>
      </w:r>
    </w:p>
    <w:p>
      <w:r>
        <w:t xml:space="preserve">tony martin (s. alvin morris, 25. joulukuuta 1913 - 27. heinäkuuta 2012) oli yhdysvaltalainen näyttelijä ja laulaja, joka oli naimisissa näyttelijä cyd charissen kanssa 60 vuotta.</w:t>
      </w:r>
    </w:p>
    <w:p>
      <w:r>
        <w:rPr>
          <w:b/>
        </w:rPr>
        <w:t xml:space="preserve">Tulos</w:t>
      </w:r>
    </w:p>
    <w:p>
      <w:r>
        <w:t xml:space="preserve">tony martin</w:t>
      </w:r>
    </w:p>
    <w:p>
      <w:r>
        <w:rPr>
          <w:b/>
        </w:rPr>
        <w:t xml:space="preserve">Esimerkki 5.1364</w:t>
      </w:r>
    </w:p>
    <w:p>
      <w:r>
        <w:t xml:space="preserve">horst-wessel-lied ("horst wessel-laulu"), joka tunnetaan myös nimellä "die fahne hoch" ("lippu korkealla", sen alkusäkeestä), oli natsipuolueen hymni vuosina 1930-1945.</w:t>
      </w:r>
    </w:p>
    <w:p>
      <w:r>
        <w:rPr>
          <w:b/>
        </w:rPr>
        <w:t xml:space="preserve">Tulos</w:t>
      </w:r>
    </w:p>
    <w:p>
      <w:r>
        <w:t xml:space="preserve">horst-wessel-lied</w:t>
      </w:r>
    </w:p>
    <w:p>
      <w:r>
        <w:rPr>
          <w:b/>
        </w:rPr>
        <w:t xml:space="preserve">Esimerkki 5.1365</w:t>
      </w:r>
    </w:p>
    <w:p>
      <w:r>
        <w:t xml:space="preserve">Mulhousen arrondissementti on Ranskan arrondissementti Haut-Rhinin departementissa Grand Estin alueella.</w:t>
      </w:r>
    </w:p>
    <w:p>
      <w:r>
        <w:rPr>
          <w:b/>
        </w:rPr>
        <w:t xml:space="preserve">Tulos</w:t>
      </w:r>
    </w:p>
    <w:p>
      <w:r>
        <w:t xml:space="preserve">Mulhousen arrondissementti</w:t>
      </w:r>
    </w:p>
    <w:p>
      <w:r>
        <w:rPr>
          <w:b/>
        </w:rPr>
        <w:t xml:space="preserve">Esimerkki 5.1366</w:t>
      </w:r>
    </w:p>
    <w:p>
      <w:r>
        <w:t xml:space="preserve">attack on titan: lost girls (進撃の巨人 lost girls, shingeki no kyojin: lost girls) on japanilainen romaani, jonka on kirjoittanut Hiroshi Seko.</w:t>
      </w:r>
    </w:p>
    <w:p>
      <w:r>
        <w:rPr>
          <w:b/>
        </w:rPr>
        <w:t xml:space="preserve">Tulos</w:t>
      </w:r>
    </w:p>
    <w:p>
      <w:r>
        <w:t xml:space="preserve">hyökkäys titaania vastaan: kadonneet tytöt</w:t>
      </w:r>
    </w:p>
    <w:p>
      <w:r>
        <w:rPr>
          <w:b/>
        </w:rPr>
        <w:t xml:space="preserve">Esimerkki 5.1367</w:t>
      </w:r>
    </w:p>
    <w:p>
      <w:r>
        <w:t xml:space="preserve">i.o.u. tarkoittaa "olen sinulle velkaa" tai "olen velkaa".</w:t>
      </w:r>
    </w:p>
    <w:p>
      <w:r>
        <w:rPr>
          <w:b/>
        </w:rPr>
        <w:t xml:space="preserve">Tulos</w:t>
      </w:r>
    </w:p>
    <w:p>
      <w:r>
        <w:t xml:space="preserve">i.o.u.</w:t>
      </w:r>
    </w:p>
    <w:p>
      <w:r>
        <w:rPr>
          <w:b/>
        </w:rPr>
        <w:t xml:space="preserve">Esimerkki 5.1368</w:t>
      </w:r>
    </w:p>
    <w:p>
      <w:r>
        <w:t xml:space="preserve">blondie on yhdysvaltalainen new wave -pop-rock-yhtye, joka oli suosituin 1970- ja 1980-luvuilla.</w:t>
      </w:r>
    </w:p>
    <w:p>
      <w:r>
        <w:rPr>
          <w:b/>
        </w:rPr>
        <w:t xml:space="preserve">Tulos</w:t>
      </w:r>
    </w:p>
    <w:p>
      <w:r>
        <w:t xml:space="preserve">blondie</w:t>
      </w:r>
    </w:p>
    <w:p>
      <w:r>
        <w:rPr>
          <w:b/>
        </w:rPr>
        <w:t xml:space="preserve">Esimerkki 5.1369</w:t>
      </w:r>
    </w:p>
    <w:p>
      <w:r>
        <w:t xml:space="preserve">palomiehet ovat ihmisiä, joiden tehtävänä on sammuttaa tulipaloja ja pelastaa ihmisiä.</w:t>
      </w:r>
    </w:p>
    <w:p>
      <w:r>
        <w:rPr>
          <w:b/>
        </w:rPr>
        <w:t xml:space="preserve">Tulos</w:t>
      </w:r>
    </w:p>
    <w:p>
      <w:r>
        <w:t xml:space="preserve">palomies</w:t>
      </w:r>
    </w:p>
    <w:p>
      <w:r>
        <w:rPr>
          <w:b/>
        </w:rPr>
        <w:t xml:space="preserve">Esimerkki 5.1370</w:t>
      </w:r>
    </w:p>
    <w:p>
      <w:r>
        <w:t xml:space="preserve">seitsemisen kansallispuisto on kansallispuisto pirkanmaalla, suomessa.</w:t>
      </w:r>
    </w:p>
    <w:p>
      <w:r>
        <w:rPr>
          <w:b/>
        </w:rPr>
        <w:t xml:space="preserve">Tulos</w:t>
      </w:r>
    </w:p>
    <w:p>
      <w:r>
        <w:t xml:space="preserve">seitsemisen kansallispuisto</w:t>
      </w:r>
    </w:p>
    <w:p>
      <w:r>
        <w:rPr>
          <w:b/>
        </w:rPr>
        <w:t xml:space="preserve">Esimerkki 5.1371</w:t>
      </w:r>
    </w:p>
    <w:p>
      <w:r>
        <w:t xml:space="preserve">leni robredo (s. 23. huhtikuuta 1965) on filippiiniläinen asianajaja ja poliitikko.</w:t>
      </w:r>
    </w:p>
    <w:p>
      <w:r>
        <w:rPr>
          <w:b/>
        </w:rPr>
        <w:t xml:space="preserve">Tulos</w:t>
      </w:r>
    </w:p>
    <w:p>
      <w:r>
        <w:t xml:space="preserve">Leni Robredo</w:t>
      </w:r>
    </w:p>
    <w:p>
      <w:r>
        <w:rPr>
          <w:b/>
        </w:rPr>
        <w:t xml:space="preserve">Esimerkki 5.1372</w:t>
      </w:r>
    </w:p>
    <w:p>
      <w:r>
        <w:t xml:space="preserve">bheen on kylä ja liitonvaltuusto, hallinnollinen osa-alue, Chakwalin piirikunnassa Punjabin maakunnassa Pakistanissa, se on osa Chakwalin tehsiliä.</w:t>
      </w:r>
    </w:p>
    <w:p>
      <w:r>
        <w:rPr>
          <w:b/>
        </w:rPr>
        <w:t xml:space="preserve">Tulos</w:t>
      </w:r>
    </w:p>
    <w:p>
      <w:r>
        <w:t xml:space="preserve">bheen</w:t>
      </w:r>
    </w:p>
    <w:p>
      <w:r>
        <w:rPr>
          <w:b/>
        </w:rPr>
        <w:t xml:space="preserve">Esimerkki 5.1373</w:t>
      </w:r>
    </w:p>
    <w:p>
      <w:r>
        <w:t xml:space="preserve">ash ketchum (japaniksi satoshi) on Pokémon-animen hahmo.</w:t>
      </w:r>
    </w:p>
    <w:p>
      <w:r>
        <w:rPr>
          <w:b/>
        </w:rPr>
        <w:t xml:space="preserve">Tulos</w:t>
      </w:r>
    </w:p>
    <w:p>
      <w:r>
        <w:t xml:space="preserve">tuhka ketchum</w:t>
      </w:r>
    </w:p>
    <w:p>
      <w:r>
        <w:rPr>
          <w:b/>
        </w:rPr>
        <w:t xml:space="preserve">Esimerkki 5.1374</w:t>
      </w:r>
    </w:p>
    <w:p>
      <w:r>
        <w:t xml:space="preserve">lupita nyong'o (s. 1983) on kenialainen näyttelijä ja elokuvantekijä.</w:t>
      </w:r>
    </w:p>
    <w:p>
      <w:r>
        <w:rPr>
          <w:b/>
        </w:rPr>
        <w:t xml:space="preserve">Tulos</w:t>
      </w:r>
    </w:p>
    <w:p>
      <w:r>
        <w:t xml:space="preserve">lupita nyong'o</w:t>
      </w:r>
    </w:p>
    <w:p>
      <w:r>
        <w:rPr>
          <w:b/>
        </w:rPr>
        <w:t xml:space="preserve">Esimerkki 5.1375</w:t>
      </w:r>
    </w:p>
    <w:p>
      <w:r>
        <w:t xml:space="preserve">Jim Backus oli Mr. Magoon ääni.</w:t>
      </w:r>
    </w:p>
    <w:p>
      <w:r>
        <w:rPr>
          <w:b/>
        </w:rPr>
        <w:t xml:space="preserve">Tulos</w:t>
      </w:r>
    </w:p>
    <w:p>
      <w:r>
        <w:t xml:space="preserve">Mr. Magoo</w:t>
      </w:r>
    </w:p>
    <w:p>
      <w:r>
        <w:rPr>
          <w:b/>
        </w:rPr>
        <w:t xml:space="preserve">Esimerkki 5.1376</w:t>
      </w:r>
    </w:p>
    <w:p>
      <w:r>
        <w:t xml:space="preserve">fugue-tila (dissosiatiivinen fugue tai psykogeeninen fugue) on harvinainen psykiatrinen häiriö.</w:t>
      </w:r>
    </w:p>
    <w:p>
      <w:r>
        <w:rPr>
          <w:b/>
        </w:rPr>
        <w:t xml:space="preserve">Tulos</w:t>
      </w:r>
    </w:p>
    <w:p>
      <w:r>
        <w:t xml:space="preserve">fugue-tila</w:t>
      </w:r>
    </w:p>
    <w:p>
      <w:r>
        <w:rPr>
          <w:b/>
        </w:rPr>
        <w:t xml:space="preserve">Esimerkki 5.1377</w:t>
      </w:r>
    </w:p>
    <w:p>
      <w:r>
        <w:t xml:space="preserve">dita von teese (syntynyt heather renée sweet 28. syyskuuta 1972) on yhdysvaltalainen burleski-esiintyjä, näyttelijä, malli ja laulaja.</w:t>
      </w:r>
    </w:p>
    <w:p>
      <w:r>
        <w:rPr>
          <w:b/>
        </w:rPr>
        <w:t xml:space="preserve">Tulos</w:t>
      </w:r>
    </w:p>
    <w:p>
      <w:r>
        <w:t xml:space="preserve">dita von teese</w:t>
      </w:r>
    </w:p>
    <w:p>
      <w:r>
        <w:rPr>
          <w:b/>
        </w:rPr>
        <w:t xml:space="preserve">Esimerkki 5.1378</w:t>
      </w:r>
    </w:p>
    <w:p>
      <w:r>
        <w:t xml:space="preserve">Panampatta on kylä, joka sijaitsee lähellä Pathanapuramia Kollamin piirikunnassa Keralan osavaltiossa Intiassa.</w:t>
      </w:r>
    </w:p>
    <w:p>
      <w:r>
        <w:rPr>
          <w:b/>
        </w:rPr>
        <w:t xml:space="preserve">Tulos</w:t>
      </w:r>
    </w:p>
    <w:p>
      <w:r>
        <w:t xml:space="preserve">panampatta</w:t>
      </w:r>
    </w:p>
    <w:p>
      <w:r>
        <w:rPr>
          <w:b/>
        </w:rPr>
        <w:t xml:space="preserve">Esimerkki 5.1379</w:t>
      </w:r>
    </w:p>
    <w:p>
      <w:r>
        <w:t xml:space="preserve">mrs. hugh hammersley on John Singer Sargentin öljymaalaus.</w:t>
      </w:r>
    </w:p>
    <w:p>
      <w:r>
        <w:rPr>
          <w:b/>
        </w:rPr>
        <w:t xml:space="preserve">Tulos</w:t>
      </w:r>
    </w:p>
    <w:p>
      <w:r>
        <w:t xml:space="preserve">rouva hugh hammersley</w:t>
      </w:r>
    </w:p>
    <w:p>
      <w:r>
        <w:rPr>
          <w:b/>
        </w:rPr>
        <w:t xml:space="preserve">Esimerkki 5.1380</w:t>
      </w:r>
    </w:p>
    <w:p>
      <w:r>
        <w:t xml:space="preserve">nimi camille on yleensä naispuolinen etunimi, vaikka nimellä on joitakin miehiä.</w:t>
      </w:r>
    </w:p>
    <w:p>
      <w:r>
        <w:rPr>
          <w:b/>
        </w:rPr>
        <w:t xml:space="preserve">Tulos</w:t>
      </w:r>
    </w:p>
    <w:p>
      <w:r>
        <w:t xml:space="preserve">camille</w:t>
      </w:r>
    </w:p>
    <w:p>
      <w:r>
        <w:rPr>
          <w:b/>
        </w:rPr>
        <w:t xml:space="preserve">Esimerkki 5.1381</w:t>
      </w:r>
    </w:p>
    <w:p>
      <w:r>
        <w:t xml:space="preserve">katsauksessa richard ponsonby-fanen kirjoituksiin ja siitä kertoviin kirjoituksiin oclc/worldcat listaa noin 74 teosta 136 julkaisussa kahdella kielellä ja 1 443 kirjastossa.</w:t>
      </w:r>
    </w:p>
    <w:p>
      <w:r>
        <w:rPr>
          <w:b/>
        </w:rPr>
        <w:t xml:space="preserve">Tulos</w:t>
      </w:r>
    </w:p>
    <w:p>
      <w:r>
        <w:t xml:space="preserve">richard ponsonby-fane</w:t>
      </w:r>
    </w:p>
    <w:p>
      <w:r>
        <w:rPr>
          <w:b/>
        </w:rPr>
        <w:t xml:space="preserve">Esimerkki 5.1382</w:t>
      </w:r>
    </w:p>
    <w:p>
      <w:r>
        <w:t xml:space="preserve">harsha eli harshavardhana tai "harsha vardhan" (590-647) oli intialainen buddhalainen keisari.</w:t>
      </w:r>
    </w:p>
    <w:p>
      <w:r>
        <w:rPr>
          <w:b/>
        </w:rPr>
        <w:t xml:space="preserve">Tulos</w:t>
      </w:r>
    </w:p>
    <w:p>
      <w:r>
        <w:t xml:space="preserve">harsha</w:t>
      </w:r>
    </w:p>
    <w:p>
      <w:r>
        <w:rPr>
          <w:b/>
        </w:rPr>
        <w:t xml:space="preserve">Esimerkki 5.1383</w:t>
      </w:r>
    </w:p>
    <w:p>
      <w:r>
        <w:t xml:space="preserve">Bosnian ja Hertsegovinan lipussa on leveä keskisininen pystysuora kaistale lipun kärjessä, ja kaistaleen ja lipun yläreunan vieressä on keltainen oikeanpuoleinen kolmio.</w:t>
      </w:r>
    </w:p>
    <w:p>
      <w:r>
        <w:rPr>
          <w:b/>
        </w:rPr>
        <w:t xml:space="preserve">Tulos</w:t>
      </w:r>
    </w:p>
    <w:p>
      <w:r>
        <w:t xml:space="preserve">bosnian ja hertsegovinan lippu</w:t>
      </w:r>
    </w:p>
    <w:p>
      <w:r>
        <w:rPr>
          <w:b/>
        </w:rPr>
        <w:t xml:space="preserve">Esimerkki 5.1384</w:t>
      </w:r>
    </w:p>
    <w:p>
      <w:r>
        <w:t xml:space="preserve">saint-maurice-de-beynost on kunta.</w:t>
      </w:r>
    </w:p>
    <w:p>
      <w:r>
        <w:rPr>
          <w:b/>
        </w:rPr>
        <w:t xml:space="preserve">Tulos</w:t>
      </w:r>
    </w:p>
    <w:p>
      <w:r>
        <w:t xml:space="preserve">saint-maurice-de-beynost</w:t>
      </w:r>
    </w:p>
    <w:p>
      <w:r>
        <w:rPr>
          <w:b/>
        </w:rPr>
        <w:t xml:space="preserve">Esimerkki 5.1385</w:t>
      </w:r>
    </w:p>
    <w:p>
      <w:r>
        <w:t xml:space="preserve">kuten nimikin kertoo, englannin kieli sai alkunsa Englannissa.</w:t>
      </w:r>
    </w:p>
    <w:p>
      <w:r>
        <w:rPr>
          <w:b/>
        </w:rPr>
        <w:t xml:space="preserve">Tulos</w:t>
      </w:r>
    </w:p>
    <w:p>
      <w:r>
        <w:t xml:space="preserve">englannin kieli</w:t>
      </w:r>
    </w:p>
    <w:p>
      <w:r>
        <w:rPr>
          <w:b/>
        </w:rPr>
        <w:t xml:space="preserve">Esimerkki 5.1386</w:t>
      </w:r>
    </w:p>
    <w:p>
      <w:r>
        <w:t xml:space="preserve">karen marie Ørsted (s. Odense, Tanska 13. elokuuta 1988), joka tunnetaan paremmin nimellä mø, on tanskalainen laulaja ja pianisti.</w:t>
      </w:r>
    </w:p>
    <w:p>
      <w:r>
        <w:rPr>
          <w:b/>
        </w:rPr>
        <w:t xml:space="preserve">Tulos</w:t>
      </w:r>
    </w:p>
    <w:p>
      <w:r>
        <w:t xml:space="preserve">mØ</w:t>
      </w:r>
    </w:p>
    <w:p>
      <w:r>
        <w:rPr>
          <w:b/>
        </w:rPr>
        <w:t xml:space="preserve">Esimerkki 5.1387</w:t>
      </w:r>
    </w:p>
    <w:p>
      <w:r>
        <w:t xml:space="preserve">ensimmäinen ja ainoa kirjallinen elämäkerta Doug Henningistä, "spellbound: the wonder-filled life of doug henning", julkaistiin vuonna 2009 (john harrison, boxoffice books, new york).</w:t>
      </w:r>
    </w:p>
    <w:p>
      <w:r>
        <w:rPr>
          <w:b/>
        </w:rPr>
        <w:t xml:space="preserve">Tulos</w:t>
      </w:r>
    </w:p>
    <w:p>
      <w:r>
        <w:t xml:space="preserve">Doug Henning</w:t>
      </w:r>
    </w:p>
    <w:p>
      <w:r>
        <w:rPr>
          <w:b/>
        </w:rPr>
        <w:t xml:space="preserve">Esimerkki 5.1388</w:t>
      </w:r>
    </w:p>
    <w:p>
      <w:r>
        <w:t xml:space="preserve">altusried on kunta Oberallgäun piirikunnassa Baijerissa Saksassa.</w:t>
      </w:r>
    </w:p>
    <w:p>
      <w:r>
        <w:rPr>
          <w:b/>
        </w:rPr>
        <w:t xml:space="preserve">Tulos</w:t>
      </w:r>
    </w:p>
    <w:p>
      <w:r>
        <w:t xml:space="preserve">altusried</w:t>
      </w:r>
    </w:p>
    <w:p>
      <w:r>
        <w:rPr>
          <w:b/>
        </w:rPr>
        <w:t xml:space="preserve">Esimerkki 5.1389</w:t>
      </w:r>
    </w:p>
    <w:p>
      <w:r>
        <w:t xml:space="preserve">cardiff on Walesin pääkaupunki ja suurin kaupunki Yhdistyneessä kuningaskunnassa.</w:t>
      </w:r>
    </w:p>
    <w:p>
      <w:r>
        <w:rPr>
          <w:b/>
        </w:rPr>
        <w:t xml:space="preserve">Tulos</w:t>
      </w:r>
    </w:p>
    <w:p>
      <w:r>
        <w:t xml:space="preserve">cardiff</w:t>
      </w:r>
    </w:p>
    <w:p>
      <w:r>
        <w:rPr>
          <w:b/>
        </w:rPr>
        <w:t xml:space="preserve">Esimerkki 5.1390</w:t>
      </w:r>
    </w:p>
    <w:p>
      <w:r>
        <w:t xml:space="preserve">graham chapman (8. tammikuuta 1941 - 4. lokakuuta 1989) oli brittiläinen näyttelijä, koomikko ja kirjailija.</w:t>
      </w:r>
    </w:p>
    <w:p>
      <w:r>
        <w:rPr>
          <w:b/>
        </w:rPr>
        <w:t xml:space="preserve">Tulos</w:t>
      </w:r>
    </w:p>
    <w:p>
      <w:r>
        <w:t xml:space="preserve">graham chapman</w:t>
      </w:r>
    </w:p>
    <w:p>
      <w:r>
        <w:rPr>
          <w:b/>
        </w:rPr>
        <w:t xml:space="preserve">Esimerkki 5.1391</w:t>
      </w:r>
    </w:p>
    <w:p>
      <w:r>
        <w:t xml:space="preserve">alla on luettelo Azerbaidžanin vesistöistä, joihin kuuluvat joet ja järvet.</w:t>
      </w:r>
    </w:p>
    <w:p>
      <w:r>
        <w:rPr>
          <w:b/>
        </w:rPr>
        <w:t xml:space="preserve">Tulos</w:t>
      </w:r>
    </w:p>
    <w:p>
      <w:r>
        <w:t xml:space="preserve">Azerbaidžanin vesistöt</w:t>
      </w:r>
    </w:p>
    <w:p>
      <w:r>
        <w:rPr>
          <w:b/>
        </w:rPr>
        <w:t xml:space="preserve">Esimerkki 5.1392</w:t>
      </w:r>
    </w:p>
    <w:p>
      <w:r>
        <w:t xml:space="preserve">nelsan ellis (30. marraskuuta 1977 - 8. heinäkuuta 2017) oli yhdysvaltalainen näyttelijä ja näytelmäkirjailija.</w:t>
      </w:r>
    </w:p>
    <w:p>
      <w:r>
        <w:rPr>
          <w:b/>
        </w:rPr>
        <w:t xml:space="preserve">Tulos</w:t>
      </w:r>
    </w:p>
    <w:p>
      <w:r>
        <w:t xml:space="preserve">nelsan ellis</w:t>
      </w:r>
    </w:p>
    <w:p>
      <w:r>
        <w:rPr>
          <w:b/>
        </w:rPr>
        <w:t xml:space="preserve">Esimerkki 5.1393</w:t>
      </w:r>
    </w:p>
    <w:p>
      <w:r>
        <w:t xml:space="preserve">lager norderney oli natsien keskitysleiri Alderneylla, Kanavan saarilla, ja se oli nimetty itäfriesiläisen norderneyn saaren mukaan.</w:t>
      </w:r>
    </w:p>
    <w:p>
      <w:r>
        <w:rPr>
          <w:b/>
        </w:rPr>
        <w:t xml:space="preserve">Tulos</w:t>
      </w:r>
    </w:p>
    <w:p>
      <w:r>
        <w:t xml:space="preserve">lager norderney</w:t>
      </w:r>
    </w:p>
    <w:p>
      <w:r>
        <w:rPr>
          <w:b/>
        </w:rPr>
        <w:t xml:space="preserve">Esimerkki 5.1394</w:t>
      </w:r>
    </w:p>
    <w:p>
      <w:r>
        <w:t xml:space="preserve">kazuma watanabe (渡邉 千真, watanabe kazuma, s.) on japanilainen jalkapalloilija.</w:t>
      </w:r>
    </w:p>
    <w:p>
      <w:r>
        <w:rPr>
          <w:b/>
        </w:rPr>
        <w:t xml:space="preserve">Tulos</w:t>
      </w:r>
    </w:p>
    <w:p>
      <w:r>
        <w:t xml:space="preserve">kazuma watanabe</w:t>
      </w:r>
    </w:p>
    <w:p>
      <w:r>
        <w:rPr>
          <w:b/>
        </w:rPr>
        <w:t xml:space="preserve">Esimerkki 5.1395</w:t>
      </w:r>
    </w:p>
    <w:p>
      <w:r>
        <w:t xml:space="preserve">monteceneri on Luganon piirin kunta Ticinon kantonissa Sveitsissä.</w:t>
      </w:r>
    </w:p>
    <w:p>
      <w:r>
        <w:rPr>
          <w:b/>
        </w:rPr>
        <w:t xml:space="preserve">Tulos</w:t>
      </w:r>
    </w:p>
    <w:p>
      <w:r>
        <w:t xml:space="preserve">monteceneri</w:t>
      </w:r>
    </w:p>
    <w:p>
      <w:r>
        <w:rPr>
          <w:b/>
        </w:rPr>
        <w:t xml:space="preserve">Esimerkki 5.1396</w:t>
      </w:r>
    </w:p>
    <w:p>
      <w:r>
        <w:t xml:space="preserve">pont-sur-vanne on kunta.</w:t>
      </w:r>
    </w:p>
    <w:p>
      <w:r>
        <w:rPr>
          <w:b/>
        </w:rPr>
        <w:t xml:space="preserve">Tulos</w:t>
      </w:r>
    </w:p>
    <w:p>
      <w:r>
        <w:t xml:space="preserve">pont-sur-vanne</w:t>
      </w:r>
    </w:p>
    <w:p>
      <w:r>
        <w:rPr>
          <w:b/>
        </w:rPr>
        <w:t xml:space="preserve">Esimerkki 5.1397</w:t>
      </w:r>
    </w:p>
    <w:p>
      <w:r>
        <w:t xml:space="preserve">Maanjäristystekniikka on maanjäristyksen vaikutuksille alttiiden rakennusten käyttäytymisen tutkimista.</w:t>
      </w:r>
    </w:p>
    <w:p>
      <w:r>
        <w:rPr>
          <w:b/>
        </w:rPr>
        <w:t xml:space="preserve">Tulos</w:t>
      </w:r>
    </w:p>
    <w:p>
      <w:r>
        <w:t xml:space="preserve">maanjäristystekniikka</w:t>
      </w:r>
    </w:p>
    <w:p>
      <w:r>
        <w:rPr>
          <w:b/>
        </w:rPr>
        <w:t xml:space="preserve">Esimerkki 5.1398</w:t>
      </w:r>
    </w:p>
    <w:p>
      <w:r>
        <w:t xml:space="preserve">urshult on paikkakunta tingsrydin kunnassa kronobergin läänissä ruotsissa.</w:t>
      </w:r>
    </w:p>
    <w:p>
      <w:r>
        <w:rPr>
          <w:b/>
        </w:rPr>
        <w:t xml:space="preserve">Tulos</w:t>
      </w:r>
    </w:p>
    <w:p>
      <w:r>
        <w:t xml:space="preserve">urshult</w:t>
      </w:r>
    </w:p>
    <w:p>
      <w:r>
        <w:rPr>
          <w:b/>
        </w:rPr>
        <w:t xml:space="preserve">Esimerkki 5.1399</w:t>
      </w:r>
    </w:p>
    <w:p>
      <w:r>
        <w:t xml:space="preserve">metropolitan-vickers, metrovick tai metrovicks, oli brittiläinen raskas sähkötekniikan yritys 1900-luvun alussa ja puolivälissä, joka tunnettiin aiemmin nimellä british westinghouse.</w:t>
      </w:r>
    </w:p>
    <w:p>
      <w:r>
        <w:rPr>
          <w:b/>
        </w:rPr>
        <w:t xml:space="preserve">Tulos</w:t>
      </w:r>
    </w:p>
    <w:p>
      <w:r>
        <w:t xml:space="preserve">metropolitan-vickers</w:t>
      </w:r>
    </w:p>
    <w:p>
      <w:r>
        <w:rPr>
          <w:b/>
        </w:rPr>
        <w:t xml:space="preserve">Esimerkki 5.1400</w:t>
      </w:r>
    </w:p>
    <w:p>
      <w:r>
        <w:t xml:space="preserve">vicki ann axelrad (myös vicki lawrence; s. 26. maaliskuuta 1949) on yhdysvaltalainen koomikko, näyttelijä ja laulaja.</w:t>
      </w:r>
    </w:p>
    <w:p>
      <w:r>
        <w:rPr>
          <w:b/>
        </w:rPr>
        <w:t xml:space="preserve">Tulos</w:t>
      </w:r>
    </w:p>
    <w:p>
      <w:r>
        <w:t xml:space="preserve">vicki lawrence</w:t>
      </w:r>
    </w:p>
    <w:p>
      <w:r>
        <w:rPr>
          <w:b/>
        </w:rPr>
        <w:t xml:space="preserve">Esimerkki 5.1401</w:t>
      </w:r>
    </w:p>
    <w:p>
      <w:r>
        <w:t xml:space="preserve">Henrikin avioliitto Aragonian Katariinan kanssa mitätöitiin lopullisesti seuraavana toukokuussa arkkipiispa Cranmerin toimesta, ja näin päättyi ensimmäinen Henrikin kuudesta avioliitosta.</w:t>
      </w:r>
    </w:p>
    <w:p>
      <w:r>
        <w:rPr>
          <w:b/>
        </w:rPr>
        <w:t xml:space="preserve">Tulos</w:t>
      </w:r>
    </w:p>
    <w:p>
      <w:r>
        <w:t xml:space="preserve">Katariina Aragonialainen</w:t>
      </w:r>
    </w:p>
    <w:p>
      <w:r>
        <w:rPr>
          <w:b/>
        </w:rPr>
        <w:t xml:space="preserve">Esimerkki 5.1402</w:t>
      </w:r>
    </w:p>
    <w:p>
      <w:r>
        <w:t xml:space="preserve">thaddeus bullard (s. 29. huhtikuuta 1977 boynton beach, florida), joka tunnetaan paremmin kehänimellä titus o'neil, on yhdysvaltalainen ammattipainija ja entinen amerikkalainen jalkapalloilija, joka on tällä hetkellä World Wrestling Entertainmentin (wwe) palveluksessa.</w:t>
      </w:r>
    </w:p>
    <w:p>
      <w:r>
        <w:rPr>
          <w:b/>
        </w:rPr>
        <w:t xml:space="preserve">Tulos</w:t>
      </w:r>
    </w:p>
    <w:p>
      <w:r>
        <w:t xml:space="preserve">titus o'neil</w:t>
      </w:r>
    </w:p>
    <w:p>
      <w:r>
        <w:rPr>
          <w:b/>
        </w:rPr>
        <w:t xml:space="preserve">Esimerkki 5.1403</w:t>
      </w:r>
    </w:p>
    <w:p>
      <w:r>
        <w:t xml:space="preserve">mahasweta devi (14. tammikuuta 1926 - 28. heinäkuuta 2016) oli intialainen bengalilainen kaunokirjailija ja sosiaalipoliittinen aktivisti.</w:t>
      </w:r>
    </w:p>
    <w:p>
      <w:r>
        <w:rPr>
          <w:b/>
        </w:rPr>
        <w:t xml:space="preserve">Tulos</w:t>
      </w:r>
    </w:p>
    <w:p>
      <w:r>
        <w:t xml:space="preserve">mahasweta devi</w:t>
      </w:r>
    </w:p>
    <w:p>
      <w:r>
        <w:rPr>
          <w:b/>
        </w:rPr>
        <w:t xml:space="preserve">Esimerkki 5.1404</w:t>
      </w:r>
    </w:p>
    <w:p>
      <w:r>
        <w:t xml:space="preserve">Mäyrä ("arctonyx collaris") on mäyräkoiralaji.</w:t>
      </w:r>
    </w:p>
    <w:p>
      <w:r>
        <w:rPr>
          <w:b/>
        </w:rPr>
        <w:t xml:space="preserve">Tulos</w:t>
      </w:r>
    </w:p>
    <w:p>
      <w:r>
        <w:t xml:space="preserve">mäyrä</w:t>
      </w:r>
    </w:p>
    <w:p>
      <w:r>
        <w:rPr>
          <w:b/>
        </w:rPr>
        <w:t xml:space="preserve">Esimerkki 5.1405</w:t>
      </w:r>
    </w:p>
    <w:p>
      <w:r>
        <w:t xml:space="preserve">Pohjois-Ontario on maantieteellinen ja hallinnollinen alue Kanadan Ontarion maakunnassa.</w:t>
      </w:r>
    </w:p>
    <w:p>
      <w:r>
        <w:rPr>
          <w:b/>
        </w:rPr>
        <w:t xml:space="preserve">Tulos</w:t>
      </w:r>
    </w:p>
    <w:p>
      <w:r>
        <w:t xml:space="preserve">Pohjois-Ontario</w:t>
      </w:r>
    </w:p>
    <w:p>
      <w:r>
        <w:rPr>
          <w:b/>
        </w:rPr>
        <w:t xml:space="preserve">Esimerkki 5.1406</w:t>
      </w:r>
    </w:p>
    <w:p>
      <w:r>
        <w:t xml:space="preserve">oh se-hoon on korealainen poliitikko.</w:t>
      </w:r>
    </w:p>
    <w:p>
      <w:r>
        <w:rPr>
          <w:b/>
        </w:rPr>
        <w:t xml:space="preserve">Tulos</w:t>
      </w:r>
    </w:p>
    <w:p>
      <w:r>
        <w:t xml:space="preserve">oh se-hoon</w:t>
      </w:r>
    </w:p>
    <w:p>
      <w:r>
        <w:rPr>
          <w:b/>
        </w:rPr>
        <w:t xml:space="preserve">Esimerkki 5.1407</w:t>
      </w:r>
    </w:p>
    <w:p>
      <w:r>
        <w:t xml:space="preserve">elaine stritch (2. helmikuuta 1925 - 17. heinäkuuta 2014) oli yhdysvaltalainen näyttelijä ja laulaja.</w:t>
      </w:r>
    </w:p>
    <w:p>
      <w:r>
        <w:rPr>
          <w:b/>
        </w:rPr>
        <w:t xml:space="preserve">Tulos</w:t>
      </w:r>
    </w:p>
    <w:p>
      <w:r>
        <w:t xml:space="preserve">elaine stritch</w:t>
      </w:r>
    </w:p>
    <w:p>
      <w:r>
        <w:rPr>
          <w:b/>
        </w:rPr>
        <w:t xml:space="preserve">Esimerkki 5.1408</w:t>
      </w:r>
    </w:p>
    <w:p>
      <w:r>
        <w:t xml:space="preserve">glenn branca (6. lokakuuta 1948 - 13. toukokuuta 2018) oli yhdysvaltalainen avantgarde-säveltäjä ja kitaristi.</w:t>
      </w:r>
    </w:p>
    <w:p>
      <w:r>
        <w:rPr>
          <w:b/>
        </w:rPr>
        <w:t xml:space="preserve">Tulos</w:t>
      </w:r>
    </w:p>
    <w:p>
      <w:r>
        <w:t xml:space="preserve">glenn branca</w:t>
      </w:r>
    </w:p>
    <w:p>
      <w:r>
        <w:rPr>
          <w:b/>
        </w:rPr>
        <w:t xml:space="preserve">Esimerkki 5.1409</w:t>
      </w:r>
    </w:p>
    <w:p>
      <w:r>
        <w:t xml:space="preserve">Bihorin läänin pääkaupunki on Oradea.</w:t>
      </w:r>
    </w:p>
    <w:p>
      <w:r>
        <w:rPr>
          <w:b/>
        </w:rPr>
        <w:t xml:space="preserve">Tulos</w:t>
      </w:r>
    </w:p>
    <w:p>
      <w:r>
        <w:t xml:space="preserve">Bihorin lääni</w:t>
      </w:r>
    </w:p>
    <w:p>
      <w:r>
        <w:rPr>
          <w:b/>
        </w:rPr>
        <w:t xml:space="preserve">Esimerkki 5.1410</w:t>
      </w:r>
    </w:p>
    <w:p>
      <w:r>
        <w:t xml:space="preserve">Northumbrian smallpipes on Koillis-Englannista peräisin oleva säkkipillityyppi.</w:t>
      </w:r>
    </w:p>
    <w:p>
      <w:r>
        <w:rPr>
          <w:b/>
        </w:rPr>
        <w:t xml:space="preserve">Tulos</w:t>
      </w:r>
    </w:p>
    <w:p>
      <w:r>
        <w:t xml:space="preserve">northumbrialaiset pikkupillit</w:t>
      </w:r>
    </w:p>
    <w:p>
      <w:r>
        <w:rPr>
          <w:b/>
        </w:rPr>
        <w:t xml:space="preserve">Esimerkki 5.1411</w:t>
      </w:r>
    </w:p>
    <w:p>
      <w:r>
        <w:t xml:space="preserve">sophie lowe (s. 5. kesäkuuta 1990) on englantilaissyntyinen australialainen näyttelijä ja laulaja-lauluntekijä.</w:t>
      </w:r>
    </w:p>
    <w:p>
      <w:r>
        <w:rPr>
          <w:b/>
        </w:rPr>
        <w:t xml:space="preserve">Tulos</w:t>
      </w:r>
    </w:p>
    <w:p>
      <w:r>
        <w:t xml:space="preserve">Sophie Lowe</w:t>
      </w:r>
    </w:p>
    <w:p>
      <w:r>
        <w:rPr>
          <w:b/>
        </w:rPr>
        <w:t xml:space="preserve">Esimerkki 5.1412</w:t>
      </w:r>
    </w:p>
    <w:p>
      <w:r>
        <w:t xml:space="preserve">Nokkoset ("urtica dioica") ovat kasvilajeja, joiden lehdissä ja varsissa on pistäviä puolustuskarvoja.</w:t>
      </w:r>
    </w:p>
    <w:p>
      <w:r>
        <w:rPr>
          <w:b/>
        </w:rPr>
        <w:t xml:space="preserve">Tulos</w:t>
      </w:r>
    </w:p>
    <w:p>
      <w:r>
        <w:t xml:space="preserve">nokkonen</w:t>
      </w:r>
    </w:p>
    <w:p>
      <w:r>
        <w:rPr>
          <w:b/>
        </w:rPr>
        <w:t xml:space="preserve">Esimerkki 5.1413</w:t>
      </w:r>
    </w:p>
    <w:p>
      <w:r>
        <w:t xml:space="preserve">jeong mong-ju (, hanja:鄭夢周, 1337 - huhtikuu 1392) oli korealainen Goryo-dynastian poliitikko, kirjailija, runoilija ja ajattelija.</w:t>
      </w:r>
    </w:p>
    <w:p>
      <w:r>
        <w:rPr>
          <w:b/>
        </w:rPr>
        <w:t xml:space="preserve">Tulos</w:t>
      </w:r>
    </w:p>
    <w:p>
      <w:r>
        <w:t xml:space="preserve">jeong mong-ju</w:t>
      </w:r>
    </w:p>
    <w:p>
      <w:r>
        <w:rPr>
          <w:b/>
        </w:rPr>
        <w:t xml:space="preserve">Esimerkki 5.1414</w:t>
      </w:r>
    </w:p>
    <w:p>
      <w:r>
        <w:t xml:space="preserve">Hapax legomenon on sana, joka esiintyy vain kerran tekstikorpuksessa.</w:t>
      </w:r>
    </w:p>
    <w:p>
      <w:r>
        <w:rPr>
          <w:b/>
        </w:rPr>
        <w:t xml:space="preserve">Tulos</w:t>
      </w:r>
    </w:p>
    <w:p>
      <w:r>
        <w:t xml:space="preserve">hapax legomenon</w:t>
      </w:r>
    </w:p>
    <w:p>
      <w:r>
        <w:rPr>
          <w:b/>
        </w:rPr>
        <w:t xml:space="preserve">Esimerkki 5.1415</w:t>
      </w:r>
    </w:p>
    <w:p>
      <w:r>
        <w:t xml:space="preserve">mario kempes (s. 15. heinäkuuta 1954) on entinen argentiinalainen jalkapalloilija.</w:t>
      </w:r>
    </w:p>
    <w:p>
      <w:r>
        <w:rPr>
          <w:b/>
        </w:rPr>
        <w:t xml:space="preserve">Tulos</w:t>
      </w:r>
    </w:p>
    <w:p>
      <w:r>
        <w:t xml:space="preserve">mario kempes</w:t>
      </w:r>
    </w:p>
    <w:p>
      <w:r>
        <w:rPr>
          <w:b/>
        </w:rPr>
        <w:t xml:space="preserve">Esimerkki 5.1416</w:t>
      </w:r>
    </w:p>
    <w:p>
      <w:r>
        <w:t xml:space="preserve">jeotgalicoccus huakuii on bakteeri.</w:t>
      </w:r>
    </w:p>
    <w:p>
      <w:r>
        <w:rPr>
          <w:b/>
        </w:rPr>
        <w:t xml:space="preserve">Tulos</w:t>
      </w:r>
    </w:p>
    <w:p>
      <w:r>
        <w:t xml:space="preserve">jeotgalicoccus huakuii</w:t>
      </w:r>
    </w:p>
    <w:p>
      <w:r>
        <w:rPr>
          <w:b/>
        </w:rPr>
        <w:t xml:space="preserve">Esimerkki 5.1417</w:t>
      </w:r>
    </w:p>
    <w:p>
      <w:r>
        <w:t xml:space="preserve">lowitja o'donoghue syntyi Granite Downsilla, Stuartin valtatien varrella Luoteis-Lounais-Lounais-Australiassa sijaitsevalla karjatilalla.</w:t>
      </w:r>
    </w:p>
    <w:p>
      <w:r>
        <w:rPr>
          <w:b/>
        </w:rPr>
        <w:t xml:space="preserve">Tulos</w:t>
      </w:r>
    </w:p>
    <w:p>
      <w:r>
        <w:t xml:space="preserve">lowitja o'donoghue</w:t>
      </w:r>
    </w:p>
    <w:p>
      <w:r>
        <w:rPr>
          <w:b/>
        </w:rPr>
        <w:t xml:space="preserve">Esimerkki 5.1418</w:t>
      </w:r>
    </w:p>
    <w:p>
      <w:r>
        <w:t xml:space="preserve">zhang dejiang (; s. 4. marraskuuta 1946) on eläkkeellä oleva kiinalainen poliitikko.</w:t>
      </w:r>
    </w:p>
    <w:p>
      <w:r>
        <w:rPr>
          <w:b/>
        </w:rPr>
        <w:t xml:space="preserve">Tulos</w:t>
      </w:r>
    </w:p>
    <w:p>
      <w:r>
        <w:t xml:space="preserve">zhang dejiang</w:t>
      </w:r>
    </w:p>
    <w:p>
      <w:r>
        <w:rPr>
          <w:b/>
        </w:rPr>
        <w:t xml:space="preserve">Esimerkki 5.1419</w:t>
      </w:r>
    </w:p>
    <w:p>
      <w:r>
        <w:t xml:space="preserve">Dr. Fouzia Saeed (s. 1959) on pakistanilainen yhteiskunnallinen aktivisti.</w:t>
      </w:r>
    </w:p>
    <w:p>
      <w:r>
        <w:rPr>
          <w:b/>
        </w:rPr>
        <w:t xml:space="preserve">Tulos</w:t>
      </w:r>
    </w:p>
    <w:p>
      <w:r>
        <w:t xml:space="preserve">fouzia saeed</w:t>
      </w:r>
    </w:p>
    <w:p>
      <w:r>
        <w:rPr>
          <w:b/>
        </w:rPr>
        <w:t xml:space="preserve">Esimerkki 5.1420</w:t>
      </w:r>
    </w:p>
    <w:p>
      <w:r>
        <w:t xml:space="preserve">standardoitu koe on koe, joka tehdään ja pisteytetään yhdenmukaisella eli "standardoidulla" tavalla.</w:t>
      </w:r>
    </w:p>
    <w:p>
      <w:r>
        <w:rPr>
          <w:b/>
        </w:rPr>
        <w:t xml:space="preserve">Tulos</w:t>
      </w:r>
    </w:p>
    <w:p>
      <w:r>
        <w:t xml:space="preserve">standardoitu testi</w:t>
      </w:r>
    </w:p>
    <w:p>
      <w:r>
        <w:rPr>
          <w:b/>
        </w:rPr>
        <w:t xml:space="preserve">Esimerkki 5.1421</w:t>
      </w:r>
    </w:p>
    <w:p>
      <w:r>
        <w:t xml:space="preserve">ranskan naisten jalkapallomaajoukkue on ranskaa edustava naisten jalkapallomaajoukkue.</w:t>
      </w:r>
    </w:p>
    <w:p>
      <w:r>
        <w:rPr>
          <w:b/>
        </w:rPr>
        <w:t xml:space="preserve">Tulos</w:t>
      </w:r>
    </w:p>
    <w:p>
      <w:r>
        <w:t xml:space="preserve">Ranskan naisten jalkapallomaajoukkue</w:t>
      </w:r>
    </w:p>
    <w:p>
      <w:r>
        <w:rPr>
          <w:b/>
        </w:rPr>
        <w:t xml:space="preserve">Esimerkki 5.1422</w:t>
      </w:r>
    </w:p>
    <w:p>
      <w:r>
        <w:t xml:space="preserve">Beethovenin talo (saksaksi Beethoven-haus) Bonnissa, Saksassa, on muistomerkki, museo ja kulttuurilaitos, jolla on useita eri tarkoituksia.</w:t>
      </w:r>
    </w:p>
    <w:p>
      <w:r>
        <w:rPr>
          <w:b/>
        </w:rPr>
        <w:t xml:space="preserve">Tulos</w:t>
      </w:r>
    </w:p>
    <w:p>
      <w:r>
        <w:t xml:space="preserve">Beethovenin talo</w:t>
      </w:r>
    </w:p>
    <w:p>
      <w:r>
        <w:rPr>
          <w:b/>
        </w:rPr>
        <w:t xml:space="preserve">Esimerkki 5.1423</w:t>
      </w:r>
    </w:p>
    <w:p>
      <w:r>
        <w:t xml:space="preserve">lämpökapasiteetti on mitta, jolla mitataan, kuinka paljon materiaalit voivat varastoida lämpöä lämpötilan muuttuessa.</w:t>
      </w:r>
    </w:p>
    <w:p>
      <w:r>
        <w:rPr>
          <w:b/>
        </w:rPr>
        <w:t xml:space="preserve">Tulos</w:t>
      </w:r>
    </w:p>
    <w:p>
      <w:r>
        <w:t xml:space="preserve">lämpökapasiteetti</w:t>
      </w:r>
    </w:p>
    <w:p>
      <w:r>
        <w:rPr>
          <w:b/>
        </w:rPr>
        <w:t xml:space="preserve">Esimerkki 5.1424</w:t>
      </w:r>
    </w:p>
    <w:p>
      <w:r>
        <w:t xml:space="preserve">Kielen kuolemalla tarkoitetaan sitä, että kieltä ei enää käytetä äidinkielenä (jota kutsutaan myös äidinkieleksi tai äidinkieleksi) eikä toisena kielenä, jolloin siitä tulee sukupuuttoon kuollut kieli.</w:t>
      </w:r>
    </w:p>
    <w:p>
      <w:r>
        <w:rPr>
          <w:b/>
        </w:rPr>
        <w:t xml:space="preserve">Tulos</w:t>
      </w:r>
    </w:p>
    <w:p>
      <w:r>
        <w:t xml:space="preserve">kielikuolema</w:t>
      </w:r>
    </w:p>
    <w:p>
      <w:r>
        <w:rPr>
          <w:b/>
        </w:rPr>
        <w:t xml:space="preserve">Esimerkki 5.1425</w:t>
      </w:r>
    </w:p>
    <w:p>
      <w:r>
        <w:t xml:space="preserve">larry hennig (18. kesäkuuta 1936 - 6. joulukuuta 2018) oli yhdysvaltalainen showpainija.</w:t>
      </w:r>
    </w:p>
    <w:p>
      <w:r>
        <w:rPr>
          <w:b/>
        </w:rPr>
        <w:t xml:space="preserve">Tulos</w:t>
      </w:r>
    </w:p>
    <w:p>
      <w:r>
        <w:t xml:space="preserve">larry hennig</w:t>
      </w:r>
    </w:p>
    <w:p>
      <w:r>
        <w:rPr>
          <w:b/>
        </w:rPr>
        <w:t xml:space="preserve">Esimerkki 5.1426</w:t>
      </w:r>
    </w:p>
    <w:p>
      <w:r>
        <w:t xml:space="preserve">serginho chulapa (s. 23. joulukuuta 1953) on entinen brasilialainen jalkapalloilija.</w:t>
      </w:r>
    </w:p>
    <w:p>
      <w:r>
        <w:rPr>
          <w:b/>
        </w:rPr>
        <w:t xml:space="preserve">Tulos</w:t>
      </w:r>
    </w:p>
    <w:p>
      <w:r>
        <w:t xml:space="preserve">serginho chulapa</w:t>
      </w:r>
    </w:p>
    <w:p>
      <w:r>
        <w:rPr>
          <w:b/>
        </w:rPr>
        <w:t xml:space="preserve">Esimerkki 5.1427</w:t>
      </w:r>
    </w:p>
    <w:p>
      <w:r>
        <w:t xml:space="preserve">gail dines (29. heinäkuuta 1958, Manchester) on brittiläis-amerikkalainen radikaalifeministi ja pornografian vastainen aktivisti.</w:t>
      </w:r>
    </w:p>
    <w:p>
      <w:r>
        <w:rPr>
          <w:b/>
        </w:rPr>
        <w:t xml:space="preserve">Tulos</w:t>
      </w:r>
    </w:p>
    <w:p>
      <w:r>
        <w:t xml:space="preserve">gail dines</w:t>
      </w:r>
    </w:p>
    <w:p>
      <w:r>
        <w:rPr>
          <w:b/>
        </w:rPr>
        <w:t xml:space="preserve">Esimerkki 5.1428</w:t>
      </w:r>
    </w:p>
    <w:p>
      <w:r>
        <w:t xml:space="preserve">Transkarakoramin alue on lähes 5 180/5 800 neliökilometrin suuruinen alue, joka siirrettiin rajasopimuksella Pakistanin hallinnoimilta pohjoisilta alueilta Kiinalle vuonna 1963 sillä ehdolla, että ratkaisun edellytyksenä oli kashmirin kiistan lopullinen ratkaisu.</w:t>
      </w:r>
    </w:p>
    <w:p>
      <w:r>
        <w:rPr>
          <w:b/>
        </w:rPr>
        <w:t xml:space="preserve">Tulos</w:t>
      </w:r>
    </w:p>
    <w:p>
      <w:r>
        <w:t xml:space="preserve">Trans-Karakoramin reitti</w:t>
      </w:r>
    </w:p>
    <w:p>
      <w:r>
        <w:rPr>
          <w:b/>
        </w:rPr>
        <w:t xml:space="preserve">Esimerkki 5.1429</w:t>
      </w:r>
    </w:p>
    <w:p>
      <w:r>
        <w:t xml:space="preserve">saint-loup-du-gast on 305 asukkaan kunta (1999).</w:t>
      </w:r>
    </w:p>
    <w:p>
      <w:r>
        <w:rPr>
          <w:b/>
        </w:rPr>
        <w:t xml:space="preserve">Tulos</w:t>
      </w:r>
    </w:p>
    <w:p>
      <w:r>
        <w:t xml:space="preserve">saint-loup-du-gast</w:t>
      </w:r>
    </w:p>
    <w:p>
      <w:r>
        <w:rPr>
          <w:b/>
        </w:rPr>
        <w:t xml:space="preserve">Esimerkki 5.1430</w:t>
      </w:r>
    </w:p>
    <w:p>
      <w:r>
        <w:t xml:space="preserve">rougefay on kommuuni.</w:t>
      </w:r>
    </w:p>
    <w:p>
      <w:r>
        <w:rPr>
          <w:b/>
        </w:rPr>
        <w:t xml:space="preserve">Tulos</w:t>
      </w:r>
    </w:p>
    <w:p>
      <w:r>
        <w:t xml:space="preserve">rougefay</w:t>
      </w:r>
    </w:p>
    <w:p>
      <w:r>
        <w:rPr>
          <w:b/>
        </w:rPr>
        <w:t xml:space="preserve">Esimerkki 5.1431</w:t>
      </w:r>
    </w:p>
    <w:p>
      <w:r>
        <w:t xml:space="preserve">kuumailmapallo on lentokonetyyppi.</w:t>
      </w:r>
    </w:p>
    <w:p>
      <w:r>
        <w:rPr>
          <w:b/>
        </w:rPr>
        <w:t xml:space="preserve">Tulos</w:t>
      </w:r>
    </w:p>
    <w:p>
      <w:r>
        <w:t xml:space="preserve">kuumailmapallo</w:t>
      </w:r>
    </w:p>
    <w:p>
      <w:r>
        <w:rPr>
          <w:b/>
        </w:rPr>
        <w:t xml:space="preserve">Esimerkki 5.1432</w:t>
      </w:r>
    </w:p>
    <w:p>
      <w:r>
        <w:t xml:space="preserve">erillään mutta tasa-arvoisesti oli oikeudellinen oppi, joka oli voimassa Yhdysvalloissa 58 vuoden ajan.</w:t>
      </w:r>
    </w:p>
    <w:p>
      <w:r>
        <w:rPr>
          <w:b/>
        </w:rPr>
        <w:t xml:space="preserve">Tulos</w:t>
      </w:r>
    </w:p>
    <w:p>
      <w:r>
        <w:t xml:space="preserve">erillinen mutta yhtäläinen</w:t>
      </w:r>
    </w:p>
    <w:p>
      <w:r>
        <w:rPr>
          <w:b/>
        </w:rPr>
        <w:t xml:space="preserve">Esimerkki 5.1433</w:t>
      </w:r>
    </w:p>
    <w:p>
      <w:r>
        <w:t xml:space="preserve">lionel scaloni (s. 16. toukokuuta 1978) on argentiinalainen jalkapalloilija.</w:t>
      </w:r>
    </w:p>
    <w:p>
      <w:r>
        <w:rPr>
          <w:b/>
        </w:rPr>
        <w:t xml:space="preserve">Tulos</w:t>
      </w:r>
    </w:p>
    <w:p>
      <w:r>
        <w:t xml:space="preserve">lionel scaloni</w:t>
      </w:r>
    </w:p>
    <w:p>
      <w:r>
        <w:rPr>
          <w:b/>
        </w:rPr>
        <w:t xml:space="preserve">Esimerkki 5.1434</w:t>
      </w:r>
    </w:p>
    <w:p>
      <w:r>
        <w:t xml:space="preserve">anne osborn krueger (; s. 12. helmikuuta 1934) on yhdysvaltalainen taloustieteilijä.</w:t>
      </w:r>
    </w:p>
    <w:p>
      <w:r>
        <w:rPr>
          <w:b/>
        </w:rPr>
        <w:t xml:space="preserve">Tulos</w:t>
      </w:r>
    </w:p>
    <w:p>
      <w:r>
        <w:t xml:space="preserve">anne osborn krueger</w:t>
      </w:r>
    </w:p>
    <w:p>
      <w:r>
        <w:rPr>
          <w:b/>
        </w:rPr>
        <w:t xml:space="preserve">Esimerkki 5.1435</w:t>
      </w:r>
    </w:p>
    <w:p>
      <w:r>
        <w:t xml:space="preserve">oghi on kaupunki Mansehran piirikunnassa, Khyber Pakhtunkhwan maakunnassa Pakistanissa.</w:t>
      </w:r>
    </w:p>
    <w:p>
      <w:r>
        <w:rPr>
          <w:b/>
        </w:rPr>
        <w:t xml:space="preserve">Tulos</w:t>
      </w:r>
    </w:p>
    <w:p>
      <w:r>
        <w:t xml:space="preserve">oghi</w:t>
      </w:r>
    </w:p>
    <w:p>
      <w:r>
        <w:rPr>
          <w:b/>
        </w:rPr>
        <w:t xml:space="preserve">Esimerkki 5.1436</w:t>
      </w:r>
    </w:p>
    <w:p>
      <w:r>
        <w:t xml:space="preserve">john trumbull (; 6. kesäkuuta 175610. marraskuuta 1843) oli amerikkalainen taiteilija Amerikan vallankumoussodan aikana.</w:t>
      </w:r>
    </w:p>
    <w:p>
      <w:r>
        <w:rPr>
          <w:b/>
        </w:rPr>
        <w:t xml:space="preserve">Tulos</w:t>
      </w:r>
    </w:p>
    <w:p>
      <w:r>
        <w:t xml:space="preserve">John Trumbull</w:t>
      </w:r>
    </w:p>
    <w:p>
      <w:r>
        <w:rPr>
          <w:b/>
        </w:rPr>
        <w:t xml:space="preserve">Esimerkki 5.1437</w:t>
      </w:r>
    </w:p>
    <w:p>
      <w:r>
        <w:t xml:space="preserve">lode van den bergh (s. 18. kesäkuuta 1920), salanimi aster berkhof ja piet visser, on belgialainen kirjailija.</w:t>
      </w:r>
    </w:p>
    <w:p>
      <w:r>
        <w:rPr>
          <w:b/>
        </w:rPr>
        <w:t xml:space="preserve">Tulos</w:t>
      </w:r>
    </w:p>
    <w:p>
      <w:r>
        <w:t xml:space="preserve">lode van den bergh</w:t>
      </w:r>
    </w:p>
    <w:p>
      <w:r>
        <w:rPr>
          <w:b/>
        </w:rPr>
        <w:t xml:space="preserve">Esimerkki 5.1438</w:t>
      </w:r>
    </w:p>
    <w:p>
      <w:r>
        <w:t xml:space="preserve">vuoden 1910 Kuuban hurrikaanin sanottiin olevan yksi pahimmista Kuubaan koskaan osuneista trooppisista pyörremyrskyistä.</w:t>
      </w:r>
    </w:p>
    <w:p>
      <w:r>
        <w:rPr>
          <w:b/>
        </w:rPr>
        <w:t xml:space="preserve">Tulos</w:t>
      </w:r>
    </w:p>
    <w:p>
      <w:r>
        <w:t xml:space="preserve">Kuuban hurrikaani 1910</w:t>
      </w:r>
    </w:p>
    <w:p>
      <w:r>
        <w:rPr>
          <w:b/>
        </w:rPr>
        <w:t xml:space="preserve">Esimerkki 5.1439</w:t>
      </w:r>
    </w:p>
    <w:p>
      <w:r>
        <w:t xml:space="preserve">finn mcmissile, holley shiftwell, francesco bernoulli, sir miles axlerod ja professori z. ovat viisi uutta hahmoa, joilla on tärkeä rooli cars 2:ssa.</w:t>
      </w:r>
    </w:p>
    <w:p>
      <w:r>
        <w:rPr>
          <w:b/>
        </w:rPr>
        <w:t xml:space="preserve">Tulos</w:t>
      </w:r>
    </w:p>
    <w:p>
      <w:r>
        <w:t xml:space="preserve">autot 2</w:t>
      </w:r>
    </w:p>
    <w:p>
      <w:r>
        <w:rPr>
          <w:b/>
        </w:rPr>
        <w:t xml:space="preserve">Esimerkki 5.1440</w:t>
      </w:r>
    </w:p>
    <w:p>
      <w:r>
        <w:t xml:space="preserve">merkitys on kielitieteen ja filosofian termi.</w:t>
      </w:r>
    </w:p>
    <w:p>
      <w:r>
        <w:rPr>
          <w:b/>
        </w:rPr>
        <w:t xml:space="preserve">Tulos</w:t>
      </w:r>
    </w:p>
    <w:p>
      <w:r>
        <w:t xml:space="preserve">merkitys</w:t>
      </w:r>
    </w:p>
    <w:p>
      <w:r>
        <w:rPr>
          <w:b/>
        </w:rPr>
        <w:t xml:space="preserve">Esimerkki 5.1441</w:t>
      </w:r>
    </w:p>
    <w:p>
      <w:r>
        <w:t xml:space="preserve">interaktiivinen fiktio, yleensä lyhennettynä if, on eräänlainen tietokonepeli.</w:t>
      </w:r>
    </w:p>
    <w:p>
      <w:r>
        <w:rPr>
          <w:b/>
        </w:rPr>
        <w:t xml:space="preserve">Tulos</w:t>
      </w:r>
    </w:p>
    <w:p>
      <w:r>
        <w:t xml:space="preserve">interaktiivinen fiktio</w:t>
      </w:r>
    </w:p>
    <w:p>
      <w:r>
        <w:rPr>
          <w:b/>
        </w:rPr>
        <w:t xml:space="preserve">Esimerkki 5.1442</w:t>
      </w:r>
    </w:p>
    <w:p>
      <w:r>
        <w:t xml:space="preserve">william frederick "buffalo bill" cody (26. helmikuuta 1846 - 10. tammikuuta 1917) oli amerikkalainen sotilas, biisoninmetsästäjä ja showmies.</w:t>
      </w:r>
    </w:p>
    <w:p>
      <w:r>
        <w:rPr>
          <w:b/>
        </w:rPr>
        <w:t xml:space="preserve">Tulos</w:t>
      </w:r>
    </w:p>
    <w:p>
      <w:r>
        <w:t xml:space="preserve">buffalo bill</w:t>
      </w:r>
    </w:p>
    <w:p>
      <w:r>
        <w:rPr>
          <w:b/>
        </w:rPr>
        <w:t xml:space="preserve">Esimerkki 5.1443</w:t>
      </w:r>
    </w:p>
    <w:p>
      <w:r>
        <w:t xml:space="preserve">lincent on kunta belgialaisessa liègen maakunnassa.</w:t>
      </w:r>
    </w:p>
    <w:p>
      <w:r>
        <w:rPr>
          <w:b/>
        </w:rPr>
        <w:t xml:space="preserve">Tulos</w:t>
      </w:r>
    </w:p>
    <w:p>
      <w:r>
        <w:t xml:space="preserve">lincent</w:t>
      </w:r>
    </w:p>
    <w:p>
      <w:r>
        <w:rPr>
          <w:b/>
        </w:rPr>
        <w:t xml:space="preserve">Esimerkki 5.1444</w:t>
      </w:r>
    </w:p>
    <w:p>
      <w:r>
        <w:t xml:space="preserve">puolueettomuus on osa kaikkia maailman oikeusjärjestelmiä.</w:t>
      </w:r>
    </w:p>
    <w:p>
      <w:r>
        <w:rPr>
          <w:b/>
        </w:rPr>
        <w:t xml:space="preserve">Tulos</w:t>
      </w:r>
    </w:p>
    <w:p>
      <w:r>
        <w:t xml:space="preserve">puolueettomuus</w:t>
      </w:r>
    </w:p>
    <w:p>
      <w:r>
        <w:rPr>
          <w:b/>
        </w:rPr>
        <w:t xml:space="preserve">Esimerkki 5.1445</w:t>
      </w:r>
    </w:p>
    <w:p>
      <w:r>
        <w:t xml:space="preserve">leo c. zeferetti (15. heinäkuuta 1927 - 21. maaliskuuta 2018) oli yhdysvaltalainen poliitikko.</w:t>
      </w:r>
    </w:p>
    <w:p>
      <w:r>
        <w:rPr>
          <w:b/>
        </w:rPr>
        <w:t xml:space="preserve">Tulos</w:t>
      </w:r>
    </w:p>
    <w:p>
      <w:r>
        <w:t xml:space="preserve">leo c. zeferetti</w:t>
      </w:r>
    </w:p>
    <w:p>
      <w:r>
        <w:rPr>
          <w:b/>
        </w:rPr>
        <w:t xml:space="preserve">Esimerkki 5.1446</w:t>
      </w:r>
    </w:p>
    <w:p>
      <w:r>
        <w:t xml:space="preserve">mark e. green (s. 8. marraskuuta 1964) on yhdysvaltalainen lääkäri ja poliitikko tennesseen osavaltiosta.</w:t>
      </w:r>
    </w:p>
    <w:p>
      <w:r>
        <w:rPr>
          <w:b/>
        </w:rPr>
        <w:t xml:space="preserve">Tulos</w:t>
      </w:r>
    </w:p>
    <w:p>
      <w:r>
        <w:t xml:space="preserve">mark e. green</w:t>
      </w:r>
    </w:p>
    <w:p>
      <w:r>
        <w:rPr>
          <w:b/>
        </w:rPr>
        <w:t xml:space="preserve">Esimerkki 5.1447</w:t>
      </w:r>
    </w:p>
    <w:p>
      <w:r>
        <w:t xml:space="preserve">gerðr (tai gerda) on jötunn ja jumalatar norjalaisessa mytologiassa.</w:t>
      </w:r>
    </w:p>
    <w:p>
      <w:r>
        <w:rPr>
          <w:b/>
        </w:rPr>
        <w:t xml:space="preserve">Tulos</w:t>
      </w:r>
    </w:p>
    <w:p>
      <w:r>
        <w:t xml:space="preserve">gerðr</w:t>
      </w:r>
    </w:p>
    <w:p>
      <w:r>
        <w:rPr>
          <w:b/>
        </w:rPr>
        <w:t xml:space="preserve">Esimerkki 5.1448</w:t>
      </w:r>
    </w:p>
    <w:p>
      <w:r>
        <w:t xml:space="preserve">casas de garcimolina on kunta Cuencassa, Kastilia-La Manchassa, Espanjassa.</w:t>
      </w:r>
    </w:p>
    <w:p>
      <w:r>
        <w:rPr>
          <w:b/>
        </w:rPr>
        <w:t xml:space="preserve">Tulos</w:t>
      </w:r>
    </w:p>
    <w:p>
      <w:r>
        <w:t xml:space="preserve">casas de garcimolina</w:t>
      </w:r>
    </w:p>
    <w:p>
      <w:r>
        <w:rPr>
          <w:b/>
        </w:rPr>
        <w:t xml:space="preserve">Esimerkki 5.1449</w:t>
      </w:r>
    </w:p>
    <w:p>
      <w:r>
        <w:t xml:space="preserve">Sarvilammas ("ovis canadensis") on lammaslaji.</w:t>
      </w:r>
    </w:p>
    <w:p>
      <w:r>
        <w:rPr>
          <w:b/>
        </w:rPr>
        <w:t xml:space="preserve">Tulos</w:t>
      </w:r>
    </w:p>
    <w:p>
      <w:r>
        <w:t xml:space="preserve">suomenlammas</w:t>
      </w:r>
    </w:p>
    <w:p>
      <w:r>
        <w:rPr>
          <w:b/>
        </w:rPr>
        <w:t xml:space="preserve">Esimerkki 5.1450</w:t>
      </w:r>
    </w:p>
    <w:p>
      <w:r>
        <w:t xml:space="preserve">portman road on jalkapallostadion ipswichissä, suffolkissa, englantiin.</w:t>
      </w:r>
    </w:p>
    <w:p>
      <w:r>
        <w:rPr>
          <w:b/>
        </w:rPr>
        <w:t xml:space="preserve">Tulos</w:t>
      </w:r>
    </w:p>
    <w:p>
      <w:r>
        <w:t xml:space="preserve">Portmanin tie</w:t>
      </w:r>
    </w:p>
    <w:p>
      <w:r>
        <w:rPr>
          <w:b/>
        </w:rPr>
        <w:t xml:space="preserve">Esimerkki 5.1451</w:t>
      </w:r>
    </w:p>
    <w:p>
      <w:r>
        <w:t xml:space="preserve">walesin prinssi Henrik Frederick (19. helmikuuta 1594 - 6. marraskuuta 1612) oli kuningas Jaakko I:n ja Vi:n ja tanskalaisen Annen vanhin poika.</w:t>
      </w:r>
    </w:p>
    <w:p>
      <w:r>
        <w:rPr>
          <w:b/>
        </w:rPr>
        <w:t xml:space="preserve">Tulos</w:t>
      </w:r>
    </w:p>
    <w:p>
      <w:r>
        <w:t xml:space="preserve">henry frederick, walesin prinssi</w:t>
      </w:r>
    </w:p>
    <w:p>
      <w:r>
        <w:rPr>
          <w:b/>
        </w:rPr>
        <w:t xml:space="preserve">Esimerkki 5.1452</w:t>
      </w:r>
    </w:p>
    <w:p>
      <w:r>
        <w:t xml:space="preserve">carey bell (* 14. marraskuuta 1936 macon, mississippi - † 6. toukokuuta 2007 chicago, illinois) oli yhdysvaltalainen bluesmuusikko.</w:t>
      </w:r>
    </w:p>
    <w:p>
      <w:r>
        <w:rPr>
          <w:b/>
        </w:rPr>
        <w:t xml:space="preserve">Tulos</w:t>
      </w:r>
    </w:p>
    <w:p>
      <w:r>
        <w:t xml:space="preserve">Carey Bell</w:t>
      </w:r>
    </w:p>
    <w:p>
      <w:r>
        <w:rPr>
          <w:b/>
        </w:rPr>
        <w:t xml:space="preserve">Esimerkki 5.1453</w:t>
      </w:r>
    </w:p>
    <w:p>
      <w:r>
        <w:t xml:space="preserve">brecqhou on yksi Kanavan saarista.</w:t>
      </w:r>
    </w:p>
    <w:p>
      <w:r>
        <w:rPr>
          <w:b/>
        </w:rPr>
        <w:t xml:space="preserve">Tulos</w:t>
      </w:r>
    </w:p>
    <w:p>
      <w:r>
        <w:t xml:space="preserve">brecqhou</w:t>
      </w:r>
    </w:p>
    <w:p>
      <w:r>
        <w:rPr>
          <w:b/>
        </w:rPr>
        <w:t xml:space="preserve">Esimerkki 5.1454</w:t>
      </w:r>
    </w:p>
    <w:p>
      <w:r>
        <w:t xml:space="preserve">gaetano bresci (10. marraskuuta 1869 - 22. toukokuuta 1901) oli italialais-amerikkalainen anarkisti, joka tappoi Italian kuninkaan umberto i:n.</w:t>
      </w:r>
    </w:p>
    <w:p>
      <w:r>
        <w:rPr>
          <w:b/>
        </w:rPr>
        <w:t xml:space="preserve">Tulos</w:t>
      </w:r>
    </w:p>
    <w:p>
      <w:r>
        <w:t xml:space="preserve">gaetano bresci</w:t>
      </w:r>
    </w:p>
    <w:p>
      <w:r>
        <w:rPr>
          <w:b/>
        </w:rPr>
        <w:t xml:space="preserve">Esimerkki 5.1455</w:t>
      </w:r>
    </w:p>
    <w:p>
      <w:r>
        <w:t xml:space="preserve">Stephen Hawking ennusti, että mustat aukot heittävät jonkin verran säteilyä (energiaa), vaikka ne yleensä nielevät kaiken.</w:t>
      </w:r>
    </w:p>
    <w:p>
      <w:r>
        <w:rPr>
          <w:b/>
        </w:rPr>
        <w:t xml:space="preserve">Tulos</w:t>
      </w:r>
    </w:p>
    <w:p>
      <w:r>
        <w:t xml:space="preserve">Stephen Hawking</w:t>
      </w:r>
    </w:p>
    <w:p>
      <w:r>
        <w:rPr>
          <w:b/>
        </w:rPr>
        <w:t xml:space="preserve">Esimerkki 5.1456</w:t>
      </w:r>
    </w:p>
    <w:p>
      <w:r>
        <w:t xml:space="preserve">dune 2000 on westwood studiosin julkaisema reaaliaikainen strategiapeli.</w:t>
      </w:r>
    </w:p>
    <w:p>
      <w:r>
        <w:rPr>
          <w:b/>
        </w:rPr>
        <w:t xml:space="preserve">Tulos</w:t>
      </w:r>
    </w:p>
    <w:p>
      <w:r>
        <w:t xml:space="preserve">dyyni 2000</w:t>
      </w:r>
    </w:p>
    <w:p>
      <w:r>
        <w:rPr>
          <w:b/>
        </w:rPr>
        <w:t xml:space="preserve">Esimerkki 5.1457</w:t>
      </w:r>
    </w:p>
    <w:p>
      <w:r>
        <w:t xml:space="preserve">janne da arc (ジャンヌダルク, jannu daruku) on japanilainen rockyhtye Hirakatasta, Osakasta.</w:t>
      </w:r>
    </w:p>
    <w:p>
      <w:r>
        <w:rPr>
          <w:b/>
        </w:rPr>
        <w:t xml:space="preserve">Tulos</w:t>
      </w:r>
    </w:p>
    <w:p>
      <w:r>
        <w:t xml:space="preserve">janne da arc</w:t>
      </w:r>
    </w:p>
    <w:p>
      <w:r>
        <w:rPr>
          <w:b/>
        </w:rPr>
        <w:t xml:space="preserve">Esimerkki 5.1458</w:t>
      </w:r>
    </w:p>
    <w:p>
      <w:r>
        <w:t xml:space="preserve">maría de la paz elizabeth sofía adriana de la huerta y bruce (s. 3. syyskuuta 1984), tunnettu taiteilijanimellä paz de la huerta ], on yhdysvaltalainen näyttelijä ja malli.</w:t>
      </w:r>
    </w:p>
    <w:p>
      <w:r>
        <w:rPr>
          <w:b/>
        </w:rPr>
        <w:t xml:space="preserve">Tulos</w:t>
      </w:r>
    </w:p>
    <w:p>
      <w:r>
        <w:t xml:space="preserve">paz de la huerta</w:t>
      </w:r>
    </w:p>
    <w:p>
      <w:r>
        <w:rPr>
          <w:b/>
        </w:rPr>
        <w:t xml:space="preserve">Esimerkki 5.1459</w:t>
      </w:r>
    </w:p>
    <w:p>
      <w:r>
        <w:t xml:space="preserve">Esteen talo on eurooppalainen ruhtinasdynastia.</w:t>
      </w:r>
    </w:p>
    <w:p>
      <w:r>
        <w:rPr>
          <w:b/>
        </w:rPr>
        <w:t xml:space="preserve">Tulos</w:t>
      </w:r>
    </w:p>
    <w:p>
      <w:r>
        <w:t xml:space="preserve">House of Este</w:t>
      </w:r>
    </w:p>
    <w:p>
      <w:r>
        <w:rPr>
          <w:b/>
        </w:rPr>
        <w:t xml:space="preserve">Esimerkki 5.1460</w:t>
      </w:r>
    </w:p>
    <w:p>
      <w:r>
        <w:t xml:space="preserve">laurie cunningham on entinen jalkapalloilija.</w:t>
      </w:r>
    </w:p>
    <w:p>
      <w:r>
        <w:rPr>
          <w:b/>
        </w:rPr>
        <w:t xml:space="preserve">Tulos</w:t>
      </w:r>
    </w:p>
    <w:p>
      <w:r>
        <w:t xml:space="preserve">laurie cunningham</w:t>
      </w:r>
    </w:p>
    <w:p>
      <w:r>
        <w:rPr>
          <w:b/>
        </w:rPr>
        <w:t xml:space="preserve">Esimerkki 5.1461</w:t>
      </w:r>
    </w:p>
    <w:p>
      <w:r>
        <w:t xml:space="preserve">frasne (]) on 1 965 asukkaan kunta (2015).</w:t>
      </w:r>
    </w:p>
    <w:p>
      <w:r>
        <w:rPr>
          <w:b/>
        </w:rPr>
        <w:t xml:space="preserve">Tulos</w:t>
      </w:r>
    </w:p>
    <w:p>
      <w:r>
        <w:t xml:space="preserve">frasne</w:t>
      </w:r>
    </w:p>
    <w:p>
      <w:r>
        <w:rPr>
          <w:b/>
        </w:rPr>
        <w:t xml:space="preserve">Esimerkki 5.1462</w:t>
      </w:r>
    </w:p>
    <w:p>
      <w:r>
        <w:t xml:space="preserve">Saksan sosiaalidemokraattinen puolue (saksaksi sozialdemokratische partei deutschlands tai spd) on Saksan vanhin yhä olemassa oleva poliittinen puolue, joka perustettiin 23. toukokuuta 1863.</w:t>
      </w:r>
    </w:p>
    <w:p>
      <w:r>
        <w:rPr>
          <w:b/>
        </w:rPr>
        <w:t xml:space="preserve">Tulos</w:t>
      </w:r>
    </w:p>
    <w:p>
      <w:r>
        <w:t xml:space="preserve">Saksan sosialidemokraattinen puolue</w:t>
      </w:r>
    </w:p>
    <w:p>
      <w:r>
        <w:rPr>
          <w:b/>
        </w:rPr>
        <w:t xml:space="preserve">Esimerkki 5.1463</w:t>
      </w:r>
    </w:p>
    <w:p>
      <w:r>
        <w:t xml:space="preserve">flurbereinigung (lausutaan: flooer-be-rye-nee-gung) on Saksassa käytetty sana, jolla tarkoitetaan peltojen uudelleenjärjestelyä maataloudessa.</w:t>
      </w:r>
    </w:p>
    <w:p>
      <w:r>
        <w:rPr>
          <w:b/>
        </w:rPr>
        <w:t xml:space="preserve">Tulos</w:t>
      </w:r>
    </w:p>
    <w:p>
      <w:r>
        <w:t xml:space="preserve">flurbereinigung</w:t>
      </w:r>
    </w:p>
    <w:p>
      <w:r>
        <w:rPr>
          <w:b/>
        </w:rPr>
        <w:t xml:space="preserve">Esimerkki 5.1464</w:t>
      </w:r>
    </w:p>
    <w:p>
      <w:r>
        <w:t xml:space="preserve">jamaat-e-islami kashmir on pakistanilaisen islamistiryhmän jamaat-e-islami pakistanin Intian hallinnoima kashmirin yksikkö.</w:t>
      </w:r>
    </w:p>
    <w:p>
      <w:r>
        <w:rPr>
          <w:b/>
        </w:rPr>
        <w:t xml:space="preserve">Tulos</w:t>
      </w:r>
    </w:p>
    <w:p>
      <w:r>
        <w:t xml:space="preserve">jamaat-e-islami kashmirissa</w:t>
      </w:r>
    </w:p>
    <w:p>
      <w:r>
        <w:rPr>
          <w:b/>
        </w:rPr>
        <w:t xml:space="preserve">Esimerkki 5.1465</w:t>
      </w:r>
    </w:p>
    <w:p>
      <w:r>
        <w:t xml:space="preserve">tietojärjestelmät (is) on tutkimus siitä, miten ihmiset syöttävät tietoja tietokoneisiin hyödyllisen tiedon tuottamiseksi.</w:t>
      </w:r>
    </w:p>
    <w:p>
      <w:r>
        <w:rPr>
          <w:b/>
        </w:rPr>
        <w:t xml:space="preserve">Tulos</w:t>
      </w:r>
    </w:p>
    <w:p>
      <w:r>
        <w:t xml:space="preserve">tietojärjestelmät</w:t>
      </w:r>
    </w:p>
    <w:p>
      <w:r>
        <w:rPr>
          <w:b/>
        </w:rPr>
        <w:t xml:space="preserve">Esimerkki 5.1466</w:t>
      </w:r>
    </w:p>
    <w:p>
      <w:r>
        <w:t xml:space="preserve">sir anerood jugnauth gcsk, , qc, mp, pc (s. 29. maaliskuuta 1930) on mauritialainen poliitikko.</w:t>
      </w:r>
    </w:p>
    <w:p>
      <w:r>
        <w:rPr>
          <w:b/>
        </w:rPr>
        <w:t xml:space="preserve">Tulos</w:t>
      </w:r>
    </w:p>
    <w:p>
      <w:r>
        <w:t xml:space="preserve">anerood jugnauth</w:t>
      </w:r>
    </w:p>
    <w:p>
      <w:r>
        <w:rPr>
          <w:b/>
        </w:rPr>
        <w:t xml:space="preserve">Esimerkki 5.1467</w:t>
      </w:r>
    </w:p>
    <w:p>
      <w:r>
        <w:t xml:space="preserve">metsänhoito on sekä käytännön taito että tiede.</w:t>
      </w:r>
    </w:p>
    <w:p>
      <w:r>
        <w:rPr>
          <w:b/>
        </w:rPr>
        <w:t xml:space="preserve">Tulos</w:t>
      </w:r>
    </w:p>
    <w:p>
      <w:r>
        <w:t xml:space="preserve">metsänhoito</w:t>
      </w:r>
    </w:p>
    <w:p>
      <w:r>
        <w:rPr>
          <w:b/>
        </w:rPr>
        <w:t xml:space="preserve">Esimerkki 5.1468</w:t>
      </w:r>
    </w:p>
    <w:p>
      <w:r>
        <w:t xml:space="preserve">bulgarian maailmanperintökohteiden luettelo on ryhmä paikkoja, jotka Yhdistyneiden kansakuntien koulutus-, tiede- ja kulttuurijärjestö Unesco on valinnut.</w:t>
      </w:r>
    </w:p>
    <w:p>
      <w:r>
        <w:rPr>
          <w:b/>
        </w:rPr>
        <w:t xml:space="preserve">Tulos</w:t>
      </w:r>
    </w:p>
    <w:p>
      <w:r>
        <w:t xml:space="preserve">luettelo Bulgarian maailmanperintökohteista</w:t>
      </w:r>
    </w:p>
    <w:p>
      <w:r>
        <w:rPr>
          <w:b/>
        </w:rPr>
        <w:t xml:space="preserve">Esimerkki 5.1469</w:t>
      </w:r>
    </w:p>
    <w:p>
      <w:r>
        <w:t xml:space="preserve">hiusten suoristus on sitä, kun henkilö tekee hiuksistaan suoremmat.</w:t>
      </w:r>
    </w:p>
    <w:p>
      <w:r>
        <w:rPr>
          <w:b/>
        </w:rPr>
        <w:t xml:space="preserve">Tulos</w:t>
      </w:r>
    </w:p>
    <w:p>
      <w:r>
        <w:t xml:space="preserve">hiusten suoristus</w:t>
      </w:r>
    </w:p>
    <w:p>
      <w:r>
        <w:rPr>
          <w:b/>
        </w:rPr>
        <w:t xml:space="preserve">Esimerkki 5.1470</w:t>
      </w:r>
    </w:p>
    <w:p>
      <w:r>
        <w:t xml:space="preserve">Air Floridan lento 90 oli Yhdysvaltain kotimaan reittilento Washingtonin kansalliselta lentoasemalta Fort Lauderdalen - Hollywoodin kansainväliselle lentoasemalle.</w:t>
      </w:r>
    </w:p>
    <w:p>
      <w:r>
        <w:rPr>
          <w:b/>
        </w:rPr>
        <w:t xml:space="preserve">Tulos</w:t>
      </w:r>
    </w:p>
    <w:p>
      <w:r>
        <w:t xml:space="preserve">air florida lento 90</w:t>
      </w:r>
    </w:p>
    <w:p>
      <w:r>
        <w:rPr>
          <w:b/>
        </w:rPr>
        <w:t xml:space="preserve">Esimerkki 5.1471</w:t>
      </w:r>
    </w:p>
    <w:p>
      <w:r>
        <w:t xml:space="preserve">all the money in the world on vuonna 2017 valmistunut brittiläis-amerikkalainen historiallinen rikosdraamaelokuva, jonka on ohjannut ridley scott ja käsikirjoittanut david scarpa.</w:t>
      </w:r>
    </w:p>
    <w:p>
      <w:r>
        <w:rPr>
          <w:b/>
        </w:rPr>
        <w:t xml:space="preserve">Tulos</w:t>
      </w:r>
    </w:p>
    <w:p>
      <w:r>
        <w:t xml:space="preserve">kaikki maailman rahat</w:t>
      </w:r>
    </w:p>
    <w:p>
      <w:r>
        <w:rPr>
          <w:b/>
        </w:rPr>
        <w:t xml:space="preserve">Esimerkki 5.1472</w:t>
      </w:r>
    </w:p>
    <w:p>
      <w:r>
        <w:t xml:space="preserve">mae west (17. elokuuta 1893 - 22. marraskuuta 1980) oli yhdysvaltalainen näyttelijä ja elokuvatähti.</w:t>
      </w:r>
    </w:p>
    <w:p>
      <w:r>
        <w:rPr>
          <w:b/>
        </w:rPr>
        <w:t xml:space="preserve">Tulos</w:t>
      </w:r>
    </w:p>
    <w:p>
      <w:r>
        <w:t xml:space="preserve">Mae West</w:t>
      </w:r>
    </w:p>
    <w:p>
      <w:r>
        <w:rPr>
          <w:b/>
        </w:rPr>
        <w:t xml:space="preserve">Esimerkki 5.1473</w:t>
      </w:r>
    </w:p>
    <w:p>
      <w:r>
        <w:t xml:space="preserve">burleski on esitystapa, joka saa ihmiset nauramaan pilkkaamalla vakavia aiheita.</w:t>
      </w:r>
    </w:p>
    <w:p>
      <w:r>
        <w:rPr>
          <w:b/>
        </w:rPr>
        <w:t xml:space="preserve">Tulos</w:t>
      </w:r>
    </w:p>
    <w:p>
      <w:r>
        <w:t xml:space="preserve">burleski</w:t>
      </w:r>
    </w:p>
    <w:p>
      <w:r>
        <w:rPr>
          <w:b/>
        </w:rPr>
        <w:t xml:space="preserve">Esimerkki 5.1474</w:t>
      </w:r>
    </w:p>
    <w:p>
      <w:r>
        <w:t xml:space="preserve">parnassiinae on perhosten alasuku.</w:t>
      </w:r>
    </w:p>
    <w:p>
      <w:r>
        <w:rPr>
          <w:b/>
        </w:rPr>
        <w:t xml:space="preserve">Tulos</w:t>
      </w:r>
    </w:p>
    <w:p>
      <w:r>
        <w:t xml:space="preserve">parnassiinae</w:t>
      </w:r>
    </w:p>
    <w:p>
      <w:r>
        <w:rPr>
          <w:b/>
        </w:rPr>
        <w:t xml:space="preserve">Esimerkki 5.1475</w:t>
      </w:r>
    </w:p>
    <w:p>
      <w:r>
        <w:t xml:space="preserve">casas de guijarro on kunta Cuencassa, Kastilia-La Manchassa, Espanjassa.</w:t>
      </w:r>
    </w:p>
    <w:p>
      <w:r>
        <w:rPr>
          <w:b/>
        </w:rPr>
        <w:t xml:space="preserve">Tulos</w:t>
      </w:r>
    </w:p>
    <w:p>
      <w:r>
        <w:t xml:space="preserve">casas de guijarro</w:t>
      </w:r>
    </w:p>
    <w:p>
      <w:r>
        <w:rPr>
          <w:b/>
        </w:rPr>
        <w:t xml:space="preserve">Esimerkki 5.1476</w:t>
      </w:r>
    </w:p>
    <w:p>
      <w:r>
        <w:t xml:space="preserve">thomas jeffersonin kansallinen kiihdytinlaitos (tjnaf), jota kutsutaan yleisesti jeffersonin laboratorioksi tai jlabiksi, on Yhdysvaltain kansallinen laboratorio Newport Newsissa, Virginiassa.</w:t>
      </w:r>
    </w:p>
    <w:p>
      <w:r>
        <w:rPr>
          <w:b/>
        </w:rPr>
        <w:t xml:space="preserve">Tulos</w:t>
      </w:r>
    </w:p>
    <w:p>
      <w:r>
        <w:t xml:space="preserve">thomas jeffersonin kansallinen kiihdytinlaitos</w:t>
      </w:r>
    </w:p>
    <w:p>
      <w:r>
        <w:rPr>
          <w:b/>
        </w:rPr>
        <w:t xml:space="preserve">Esimerkki 5.1477</w:t>
      </w:r>
    </w:p>
    <w:p>
      <w:r>
        <w:t xml:space="preserve">ruohohyytelö eli lehtihyytelö on hyytelömäinen jälkiruoka, jota syödään Manner-Kiinassa, Hongkongissa, Macaossa, Kaakkois-Aasiassa ja Taiwanissa.</w:t>
      </w:r>
    </w:p>
    <w:p>
      <w:r>
        <w:rPr>
          <w:b/>
        </w:rPr>
        <w:t xml:space="preserve">Tulos</w:t>
      </w:r>
    </w:p>
    <w:p>
      <w:r>
        <w:t xml:space="preserve">ruohohyytelö</w:t>
      </w:r>
    </w:p>
    <w:p>
      <w:r>
        <w:rPr>
          <w:b/>
        </w:rPr>
        <w:t xml:space="preserve">Esimerkki 5.1478</w:t>
      </w:r>
    </w:p>
    <w:p>
      <w:r>
        <w:t xml:space="preserve">be careful with my heart on filippiiniläinen televisiodraamasarja.</w:t>
      </w:r>
    </w:p>
    <w:p>
      <w:r>
        <w:rPr>
          <w:b/>
        </w:rPr>
        <w:t xml:space="preserve">Tulos</w:t>
      </w:r>
    </w:p>
    <w:p>
      <w:r>
        <w:t xml:space="preserve">Ole varovainen sydämeni kanssa</w:t>
      </w:r>
    </w:p>
    <w:p>
      <w:r>
        <w:rPr>
          <w:b/>
        </w:rPr>
        <w:t xml:space="preserve">Esimerkki 5.1479</w:t>
      </w:r>
    </w:p>
    <w:p>
      <w:r>
        <w:t xml:space="preserve">maapallon tulevaisuus riippuu monista asioista, kuten auringon kirkkauden lisääntymisestä, lämpöenergian häviämisestä maapallon ytimestä ja planeetan kiertoradan muuttumisesta aurinkokunnan muiden asioiden vaikutuksesta.</w:t>
      </w:r>
    </w:p>
    <w:p>
      <w:r>
        <w:rPr>
          <w:b/>
        </w:rPr>
        <w:t xml:space="preserve">Tulos</w:t>
      </w:r>
    </w:p>
    <w:p>
      <w:r>
        <w:t xml:space="preserve">maapallon tulevaisuus</w:t>
      </w:r>
    </w:p>
    <w:p>
      <w:r>
        <w:rPr>
          <w:b/>
        </w:rPr>
        <w:t xml:space="preserve">Esimerkki 5.1480</w:t>
      </w:r>
    </w:p>
    <w:p>
      <w:r>
        <w:t xml:space="preserve">Mordred on hahmo Arthurin legendasta.</w:t>
      </w:r>
    </w:p>
    <w:p>
      <w:r>
        <w:rPr>
          <w:b/>
        </w:rPr>
        <w:t xml:space="preserve">Tulos</w:t>
      </w:r>
    </w:p>
    <w:p>
      <w:r>
        <w:t xml:space="preserve">mordred</w:t>
      </w:r>
    </w:p>
    <w:p>
      <w:r>
        <w:rPr>
          <w:b/>
        </w:rPr>
        <w:t xml:space="preserve">Esimerkki 5.1481</w:t>
      </w:r>
    </w:p>
    <w:p>
      <w:r>
        <w:t xml:space="preserve">stanley smith stevens (4. marraskuuta 1906 - 18. tammikuuta 1973) oli yhdysvaltalainen psykologi.</w:t>
      </w:r>
    </w:p>
    <w:p>
      <w:r>
        <w:rPr>
          <w:b/>
        </w:rPr>
        <w:t xml:space="preserve">Tulos</w:t>
      </w:r>
    </w:p>
    <w:p>
      <w:r>
        <w:t xml:space="preserve">stanley smith stevens</w:t>
      </w:r>
    </w:p>
    <w:p>
      <w:r>
        <w:rPr>
          <w:b/>
        </w:rPr>
        <w:t xml:space="preserve">Esimerkki 5.1482</w:t>
      </w:r>
    </w:p>
    <w:p>
      <w:r>
        <w:t xml:space="preserve">carolee schneemann (12. lokakuuta 1939 - 6. maaliskuuta 2019) oli yhdysvaltalainen kokeellinen kuvataiteilija.</w:t>
      </w:r>
    </w:p>
    <w:p>
      <w:r>
        <w:rPr>
          <w:b/>
        </w:rPr>
        <w:t xml:space="preserve">Tulos</w:t>
      </w:r>
    </w:p>
    <w:p>
      <w:r>
        <w:t xml:space="preserve">carolee schneemann</w:t>
      </w:r>
    </w:p>
    <w:p>
      <w:r>
        <w:rPr>
          <w:b/>
        </w:rPr>
        <w:t xml:space="preserve">Esimerkki 5.1483</w:t>
      </w:r>
    </w:p>
    <w:p>
      <w:r>
        <w:t xml:space="preserve">mariloup wolfe (s. 3. tammikuuta 1978) on kanadalainen näyttelijä Montrealista, Quebecistä.</w:t>
      </w:r>
    </w:p>
    <w:p>
      <w:r>
        <w:rPr>
          <w:b/>
        </w:rPr>
        <w:t xml:space="preserve">Tulos</w:t>
      </w:r>
    </w:p>
    <w:p>
      <w:r>
        <w:t xml:space="preserve">mariloup wolfe</w:t>
      </w:r>
    </w:p>
    <w:p>
      <w:r>
        <w:rPr>
          <w:b/>
        </w:rPr>
        <w:t xml:space="preserve">Esimerkki 5.1484</w:t>
      </w:r>
    </w:p>
    <w:p>
      <w:r>
        <w:t xml:space="preserve">kurt schumacher (s. 13. lokakuuta 1895 kulm, länsi-Preussi (nyk. chełmno, Puola) - k. 20. elokuuta 1952 bonn) oli saksalainen poliitikko.</w:t>
      </w:r>
    </w:p>
    <w:p>
      <w:r>
        <w:rPr>
          <w:b/>
        </w:rPr>
        <w:t xml:space="preserve">Tulos</w:t>
      </w:r>
    </w:p>
    <w:p>
      <w:r>
        <w:t xml:space="preserve">kurt schumacher</w:t>
      </w:r>
    </w:p>
    <w:p>
      <w:r>
        <w:rPr>
          <w:b/>
        </w:rPr>
        <w:t xml:space="preserve">Esimerkki 5.1485</w:t>
      </w:r>
    </w:p>
    <w:p>
      <w:r>
        <w:t xml:space="preserve">wayland, Massachusetts on kaupunki Massachusettsissa, Yhdysvalloissa.</w:t>
      </w:r>
    </w:p>
    <w:p>
      <w:r>
        <w:rPr>
          <w:b/>
        </w:rPr>
        <w:t xml:space="preserve">Tulos</w:t>
      </w:r>
    </w:p>
    <w:p>
      <w:r>
        <w:t xml:space="preserve">wayland, massachusetts</w:t>
      </w:r>
    </w:p>
    <w:p>
      <w:r>
        <w:rPr>
          <w:b/>
        </w:rPr>
        <w:t xml:space="preserve">Esimerkki 5.1486</w:t>
      </w:r>
    </w:p>
    <w:p>
      <w:r>
        <w:t xml:space="preserve">Kumulatiivinen äänestys on järjestelmä, jolla vaalit järjestetään.</w:t>
      </w:r>
    </w:p>
    <w:p>
      <w:r>
        <w:rPr>
          <w:b/>
        </w:rPr>
        <w:t xml:space="preserve">Tulos</w:t>
      </w:r>
    </w:p>
    <w:p>
      <w:r>
        <w:t xml:space="preserve">kumulatiivinen äänestys</w:t>
      </w:r>
    </w:p>
    <w:p>
      <w:r>
        <w:rPr>
          <w:b/>
        </w:rPr>
        <w:t xml:space="preserve">Esimerkki 5.1487</w:t>
      </w:r>
    </w:p>
    <w:p>
      <w:r>
        <w:t xml:space="preserve">simcoe composite school on lukio Simcoessa, Ontariossa, Kanadassa.</w:t>
      </w:r>
    </w:p>
    <w:p>
      <w:r>
        <w:rPr>
          <w:b/>
        </w:rPr>
        <w:t xml:space="preserve">Tulos</w:t>
      </w:r>
    </w:p>
    <w:p>
      <w:r>
        <w:t xml:space="preserve">simcoe composite school</w:t>
      </w:r>
    </w:p>
    <w:p>
      <w:r>
        <w:rPr>
          <w:b/>
        </w:rPr>
        <w:t xml:space="preserve">Esimerkki 5.1488</w:t>
      </w:r>
    </w:p>
    <w:p>
      <w:r>
        <w:t xml:space="preserve">joseph lister, 1. paroni lister, (5. huhtikuuta 182710. helmikuuta 1912) oli brittiläinen kirurgi ja antiseptisen kirurgian uranuurtaja.</w:t>
      </w:r>
    </w:p>
    <w:p>
      <w:r>
        <w:rPr>
          <w:b/>
        </w:rPr>
        <w:t xml:space="preserve">Tulos</w:t>
      </w:r>
    </w:p>
    <w:p>
      <w:r>
        <w:t xml:space="preserve">Joseph Lister</w:t>
      </w:r>
    </w:p>
    <w:p>
      <w:r>
        <w:rPr>
          <w:b/>
        </w:rPr>
        <w:t xml:space="preserve">Esimerkki 5.1489</w:t>
      </w:r>
    </w:p>
    <w:p>
      <w:r>
        <w:t xml:space="preserve">radio:active (kirjoitusasu radio:active) on brittiläisen poprock-yhtye mcflyn neljäs albumi.</w:t>
      </w:r>
    </w:p>
    <w:p>
      <w:r>
        <w:rPr>
          <w:b/>
        </w:rPr>
        <w:t xml:space="preserve">Tulos</w:t>
      </w:r>
    </w:p>
    <w:p>
      <w:r>
        <w:t xml:space="preserve">radio:aktiivinen</w:t>
      </w:r>
    </w:p>
    <w:p>
      <w:r>
        <w:rPr>
          <w:b/>
        </w:rPr>
        <w:t xml:space="preserve">Esimerkki 5.1490</w:t>
      </w:r>
    </w:p>
    <w:p>
      <w:r>
        <w:t xml:space="preserve">Afganistanissa rikollisuutta tapahtuu monin tavoin.</w:t>
      </w:r>
    </w:p>
    <w:p>
      <w:r>
        <w:rPr>
          <w:b/>
        </w:rPr>
        <w:t xml:space="preserve">Tulos</w:t>
      </w:r>
    </w:p>
    <w:p>
      <w:r>
        <w:t xml:space="preserve">rikollisuus Afganistanissa</w:t>
      </w:r>
    </w:p>
    <w:p>
      <w:r>
        <w:rPr>
          <w:b/>
        </w:rPr>
        <w:t xml:space="preserve">Esimerkki 5.1491</w:t>
      </w:r>
    </w:p>
    <w:p>
      <w:r>
        <w:t xml:space="preserve">Nickel Creek oli yhdysvaltalainen akustinen musiikkiryhmä.</w:t>
      </w:r>
    </w:p>
    <w:p>
      <w:r>
        <w:rPr>
          <w:b/>
        </w:rPr>
        <w:t xml:space="preserve">Tulos</w:t>
      </w:r>
    </w:p>
    <w:p>
      <w:r>
        <w:t xml:space="preserve">nickel creek</w:t>
      </w:r>
    </w:p>
    <w:p>
      <w:r>
        <w:rPr>
          <w:b/>
        </w:rPr>
        <w:t xml:space="preserve">Esimerkki 5.1492</w:t>
      </w:r>
    </w:p>
    <w:p>
      <w:r>
        <w:t xml:space="preserve">heitor villa-lobos (s. 5. maaliskuuta 1887; k. 17. marraskuuta 1959) oli brasilialainen säveltäjä.</w:t>
      </w:r>
    </w:p>
    <w:p>
      <w:r>
        <w:rPr>
          <w:b/>
        </w:rPr>
        <w:t xml:space="preserve">Tulos</w:t>
      </w:r>
    </w:p>
    <w:p>
      <w:r>
        <w:t xml:space="preserve">heitor villa-lobos</w:t>
      </w:r>
    </w:p>
    <w:p>
      <w:r>
        <w:rPr>
          <w:b/>
        </w:rPr>
        <w:t xml:space="preserve">Esimerkki 5.1493</w:t>
      </w:r>
    </w:p>
    <w:p>
      <w:r>
        <w:t xml:space="preserve">huawei technologies co., ltd. (/ˈhwɑːˌweɪ/; kiinaksi 华为; pinyin: about this soundhuáwéi) on kiinalainen monikansallinen televiestintälaitteita ja kulutuselektroniikkaa valmistava yritys, jonka pääkonttori sijaitsee Shenzhenissä, Guangdongissa Etelä-Kiinassa.</w:t>
      </w:r>
    </w:p>
    <w:p>
      <w:r>
        <w:rPr>
          <w:b/>
        </w:rPr>
        <w:t xml:space="preserve">Tulos</w:t>
      </w:r>
    </w:p>
    <w:p>
      <w:r>
        <w:t xml:space="preserve">huawei</w:t>
      </w:r>
    </w:p>
    <w:p>
      <w:r>
        <w:rPr>
          <w:b/>
        </w:rPr>
        <w:t xml:space="preserve">Esimerkki 5.1494</w:t>
      </w:r>
    </w:p>
    <w:p>
      <w:r>
        <w:t xml:space="preserve">kesha wizzart (22. lokakuuta 1988 - 12. heinäkuuta 2007) oli englantilainen laulaja.</w:t>
      </w:r>
    </w:p>
    <w:p>
      <w:r>
        <w:rPr>
          <w:b/>
        </w:rPr>
        <w:t xml:space="preserve">Tulos</w:t>
      </w:r>
    </w:p>
    <w:p>
      <w:r>
        <w:t xml:space="preserve">kesha wizzart</w:t>
      </w:r>
    </w:p>
    <w:p>
      <w:r>
        <w:rPr>
          <w:b/>
        </w:rPr>
        <w:t xml:space="preserve">Esimerkki 5.1495</w:t>
      </w:r>
    </w:p>
    <w:p>
      <w:r>
        <w:t xml:space="preserve">seikkailu on jotain jännittävää, joka tapahtuu jollekin.</w:t>
      </w:r>
    </w:p>
    <w:p>
      <w:r>
        <w:rPr>
          <w:b/>
        </w:rPr>
        <w:t xml:space="preserve">Tulos</w:t>
      </w:r>
    </w:p>
    <w:p>
      <w:r>
        <w:t xml:space="preserve">seikkailu</w:t>
      </w:r>
    </w:p>
    <w:p>
      <w:r>
        <w:rPr>
          <w:b/>
        </w:rPr>
        <w:t xml:space="preserve">Esimerkki 5.1496</w:t>
      </w:r>
    </w:p>
    <w:p>
      <w:r>
        <w:t xml:space="preserve">ernesto zedillo ponce de león, gcolih (]; s. 27. joulukuuta 1951) on meksikolainen taloustieteilijä ja poliitikko.</w:t>
      </w:r>
    </w:p>
    <w:p>
      <w:r>
        <w:rPr>
          <w:b/>
        </w:rPr>
        <w:t xml:space="preserve">Tulos</w:t>
      </w:r>
    </w:p>
    <w:p>
      <w:r>
        <w:t xml:space="preserve">ernesto zedillo</w:t>
      </w:r>
    </w:p>
    <w:p>
      <w:r>
        <w:rPr>
          <w:b/>
        </w:rPr>
        <w:t xml:space="preserve">Esimerkki 5.1497</w:t>
      </w:r>
    </w:p>
    <w:p>
      <w:r>
        <w:t xml:space="preserve">gliese 667 cc on 23,62 valovuoden päässä sijaitseva aurinkokunnan ulkopuolinen planeetta.</w:t>
      </w:r>
    </w:p>
    <w:p>
      <w:r>
        <w:rPr>
          <w:b/>
        </w:rPr>
        <w:t xml:space="preserve">Tulos</w:t>
      </w:r>
    </w:p>
    <w:p>
      <w:r>
        <w:t xml:space="preserve">gliese 667 cc</w:t>
      </w:r>
    </w:p>
    <w:p>
      <w:r>
        <w:rPr>
          <w:b/>
        </w:rPr>
        <w:t xml:space="preserve">Esimerkki 5.1498</w:t>
      </w:r>
    </w:p>
    <w:p>
      <w:r>
        <w:t xml:space="preserve">garry marshall (13. marraskuuta 1934 - 19. heinäkuuta 2016) oli yhdysvaltalainen kirjailija, tuottaja, ohjaaja ja näyttelijä.</w:t>
      </w:r>
    </w:p>
    <w:p>
      <w:r>
        <w:rPr>
          <w:b/>
        </w:rPr>
        <w:t xml:space="preserve">Tulos</w:t>
      </w:r>
    </w:p>
    <w:p>
      <w:r>
        <w:t xml:space="preserve">Garry Marshall</w:t>
      </w:r>
    </w:p>
    <w:p>
      <w:r>
        <w:rPr>
          <w:b/>
        </w:rPr>
        <w:t xml:space="preserve">Esimerkki 5.1499</w:t>
      </w:r>
    </w:p>
    <w:p>
      <w:r>
        <w:t xml:space="preserve">o death - tunnetaan myös nimillä o, death, oh death ja conversations with death - on perinteinen amerikkalainen kansanlaulu.</w:t>
      </w:r>
    </w:p>
    <w:p>
      <w:r>
        <w:rPr>
          <w:b/>
        </w:rPr>
        <w:t xml:space="preserve">Tulos</w:t>
      </w:r>
    </w:p>
    <w:p>
      <w:r>
        <w:t xml:space="preserve">o kuolema</w:t>
      </w:r>
    </w:p>
    <w:p>
      <w:r>
        <w:rPr>
          <w:b/>
        </w:rPr>
        <w:t xml:space="preserve">Esimerkki 5.1500</w:t>
      </w:r>
    </w:p>
    <w:p>
      <w:r>
        <w:t xml:space="preserve">ya'akov nehoshtan (heprea: יעקב נחושתן; 22. huhtikuuta 1925 - 17. huhtikuuta 2019) oli israelilainen poliitikko, diplomaatti ja asianajaja.</w:t>
      </w:r>
    </w:p>
    <w:p>
      <w:r>
        <w:rPr>
          <w:b/>
        </w:rPr>
        <w:t xml:space="preserve">Tulos</w:t>
      </w:r>
    </w:p>
    <w:p>
      <w:r>
        <w:t xml:space="preserve">ya'akov nehoshtan</w:t>
      </w:r>
    </w:p>
    <w:p>
      <w:r>
        <w:rPr>
          <w:b/>
        </w:rPr>
        <w:t xml:space="preserve">Esimerkki 5.1501</w:t>
      </w:r>
    </w:p>
    <w:p>
      <w:r>
        <w:t xml:space="preserve">erasmus, koko nimeltään desiderius erasmus roterodamus, (27. lokakuuta 1466 Rotterdam - 12. heinäkuuta 1536 Basel) oli hollantilainen humanisti, teologi ja filosofi.</w:t>
      </w:r>
    </w:p>
    <w:p>
      <w:r>
        <w:rPr>
          <w:b/>
        </w:rPr>
        <w:t xml:space="preserve">Tulos</w:t>
      </w:r>
    </w:p>
    <w:p>
      <w:r>
        <w:t xml:space="preserve">erasmus</w:t>
      </w:r>
    </w:p>
    <w:p>
      <w:r>
        <w:rPr>
          <w:b/>
        </w:rPr>
        <w:t xml:space="preserve">Esimerkki 5.1502</w:t>
      </w:r>
    </w:p>
    <w:p>
      <w:r>
        <w:t xml:space="preserve">spechbach-le-haut oli kunta Haut-Rhinin departementissa Itä-Ranskassa.</w:t>
      </w:r>
    </w:p>
    <w:p>
      <w:r>
        <w:rPr>
          <w:b/>
        </w:rPr>
        <w:t xml:space="preserve">Tulos</w:t>
      </w:r>
    </w:p>
    <w:p>
      <w:r>
        <w:t xml:space="preserve">spechbach-le-haut</w:t>
      </w:r>
    </w:p>
    <w:p>
      <w:r>
        <w:rPr>
          <w:b/>
        </w:rPr>
        <w:t xml:space="preserve">Esimerkki 5.1503</w:t>
      </w:r>
    </w:p>
    <w:p>
      <w:r>
        <w:t xml:space="preserve">seiji ozawa (s. 1. syyskuuta 1935) on japanilainen kapellimestari.</w:t>
      </w:r>
    </w:p>
    <w:p>
      <w:r>
        <w:rPr>
          <w:b/>
        </w:rPr>
        <w:t xml:space="preserve">Tulos</w:t>
      </w:r>
    </w:p>
    <w:p>
      <w:r>
        <w:t xml:space="preserve">seiji ozawa</w:t>
      </w:r>
    </w:p>
    <w:p>
      <w:r>
        <w:rPr>
          <w:b/>
        </w:rPr>
        <w:t xml:space="preserve">Esimerkki 5.1504</w:t>
      </w:r>
    </w:p>
    <w:p>
      <w:r>
        <w:t xml:space="preserve">Bletchley Park on kartano Milton Keynesissä, Buckinghamshiressä, Englannissa.</w:t>
      </w:r>
    </w:p>
    <w:p>
      <w:r>
        <w:rPr>
          <w:b/>
        </w:rPr>
        <w:t xml:space="preserve">Tulos</w:t>
      </w:r>
    </w:p>
    <w:p>
      <w:r>
        <w:t xml:space="preserve">bletchley park</w:t>
      </w:r>
    </w:p>
    <w:p>
      <w:r>
        <w:rPr>
          <w:b/>
        </w:rPr>
        <w:t xml:space="preserve">Esimerkki 5.1505</w:t>
      </w:r>
    </w:p>
    <w:p>
      <w:r>
        <w:t xml:space="preserve">agnathat (kreik. 'ilman leukoja') ovat selkärankaisten yläluokka.</w:t>
      </w:r>
    </w:p>
    <w:p>
      <w:r>
        <w:rPr>
          <w:b/>
        </w:rPr>
        <w:t xml:space="preserve">Tulos</w:t>
      </w:r>
    </w:p>
    <w:p>
      <w:r>
        <w:t xml:space="preserve">agnatha</w:t>
      </w:r>
    </w:p>
    <w:p>
      <w:r>
        <w:rPr>
          <w:b/>
        </w:rPr>
        <w:t xml:space="preserve">Esimerkki 5.1506</w:t>
      </w:r>
    </w:p>
    <w:p>
      <w:r>
        <w:t xml:space="preserve">kiivi on uusiseelantilainen lintu.</w:t>
      </w:r>
    </w:p>
    <w:p>
      <w:r>
        <w:rPr>
          <w:b/>
        </w:rPr>
        <w:t xml:space="preserve">Tulos</w:t>
      </w:r>
    </w:p>
    <w:p>
      <w:r>
        <w:t xml:space="preserve">kiivi</w:t>
      </w:r>
    </w:p>
    <w:p>
      <w:r>
        <w:rPr>
          <w:b/>
        </w:rPr>
        <w:t xml:space="preserve">Esimerkki 5.1507</w:t>
      </w:r>
    </w:p>
    <w:p>
      <w:r>
        <w:t xml:space="preserve">Nyrkki on käsivarsi, jonka neljä sormea on puristettu yhteen ja peukalo on suljettu ensimmäisen sormen päälle.</w:t>
      </w:r>
    </w:p>
    <w:p>
      <w:r>
        <w:rPr>
          <w:b/>
        </w:rPr>
        <w:t xml:space="preserve">Tulos</w:t>
      </w:r>
    </w:p>
    <w:p>
      <w:r>
        <w:t xml:space="preserve">nyrkki</w:t>
      </w:r>
    </w:p>
    <w:p>
      <w:r>
        <w:rPr>
          <w:b/>
        </w:rPr>
        <w:t xml:space="preserve">Esimerkki 5.1508</w:t>
      </w:r>
    </w:p>
    <w:p>
      <w:r>
        <w:t xml:space="preserve">jean-luc godard (s. 3. joulukuuta 1930) on ranskalais-sveitsiläinen elokuvaohjaaja, tuottaja, leikkaaja, kuvaaja, kirjailija ja näyttelijä.</w:t>
      </w:r>
    </w:p>
    <w:p>
      <w:r>
        <w:rPr>
          <w:b/>
        </w:rPr>
        <w:t xml:space="preserve">Tulos</w:t>
      </w:r>
    </w:p>
    <w:p>
      <w:r>
        <w:t xml:space="preserve">jean-luc godard</w:t>
      </w:r>
    </w:p>
    <w:p>
      <w:r>
        <w:rPr>
          <w:b/>
        </w:rPr>
        <w:t xml:space="preserve">Esimerkki 5.1509</w:t>
      </w:r>
    </w:p>
    <w:p>
      <w:r>
        <w:t xml:space="preserve">the king of fighters '94 on snk:n vuonna 1994 julkaisema taistelupeli neo geo arcadelle ja kotikonsoleille.</w:t>
      </w:r>
    </w:p>
    <w:p>
      <w:r>
        <w:rPr>
          <w:b/>
        </w:rPr>
        <w:t xml:space="preserve">Tulos</w:t>
      </w:r>
    </w:p>
    <w:p>
      <w:r>
        <w:t xml:space="preserve">taistelijoiden kuningas</w:t>
      </w:r>
    </w:p>
    <w:p>
      <w:r>
        <w:rPr>
          <w:b/>
        </w:rPr>
        <w:t xml:space="preserve">Esimerkki 5.1510</w:t>
      </w:r>
    </w:p>
    <w:p>
      <w:r>
        <w:t xml:space="preserve">Nykyään alushousuja (y-otsat) myydään enemmän kuin bokserishortseja.</w:t>
      </w:r>
    </w:p>
    <w:p>
      <w:r>
        <w:rPr>
          <w:b/>
        </w:rPr>
        <w:t xml:space="preserve">Tulos</w:t>
      </w:r>
    </w:p>
    <w:p>
      <w:r>
        <w:t xml:space="preserve">bokserit</w:t>
      </w:r>
    </w:p>
    <w:p>
      <w:r>
        <w:rPr>
          <w:b/>
        </w:rPr>
        <w:t xml:space="preserve">Esimerkki 5.1511</w:t>
      </w:r>
    </w:p>
    <w:p>
      <w:r>
        <w:t xml:space="preserve">järkyttävän vaaleanpunainen lohikäärmehirviö (jota kutsutaan myös lohikäärmehirviöksi ("desmoxytes purpurosea") on tuhatjalkainen, jonka piikkirungossa on kirkkaan vaaleanpunainen väri).</w:t>
      </w:r>
    </w:p>
    <w:p>
      <w:r>
        <w:rPr>
          <w:b/>
        </w:rPr>
        <w:t xml:space="preserve">Tulos</w:t>
      </w:r>
    </w:p>
    <w:p>
      <w:r>
        <w:t xml:space="preserve">desmoxytes purpurosea</w:t>
      </w:r>
    </w:p>
    <w:p>
      <w:r>
        <w:rPr>
          <w:b/>
        </w:rPr>
        <w:t xml:space="preserve">Esimerkki 5.1512</w:t>
      </w:r>
    </w:p>
    <w:p>
      <w:r>
        <w:t xml:space="preserve">libercourt on kunta.</w:t>
      </w:r>
    </w:p>
    <w:p>
      <w:r>
        <w:rPr>
          <w:b/>
        </w:rPr>
        <w:t xml:space="preserve">Tulos</w:t>
      </w:r>
    </w:p>
    <w:p>
      <w:r>
        <w:t xml:space="preserve">libercourt</w:t>
      </w:r>
    </w:p>
    <w:p>
      <w:r>
        <w:rPr>
          <w:b/>
        </w:rPr>
        <w:t xml:space="preserve">Esimerkki 5.1513</w:t>
      </w:r>
    </w:p>
    <w:p>
      <w:r>
        <w:t xml:space="preserve">david bala (1947 - 29. elokuuta 2014) oli singaporelainen koomikko ja näyttelijä.</w:t>
      </w:r>
    </w:p>
    <w:p>
      <w:r>
        <w:rPr>
          <w:b/>
        </w:rPr>
        <w:t xml:space="preserve">Tulos</w:t>
      </w:r>
    </w:p>
    <w:p>
      <w:r>
        <w:t xml:space="preserve">David Bala</w:t>
      </w:r>
    </w:p>
    <w:p>
      <w:r>
        <w:rPr>
          <w:b/>
        </w:rPr>
        <w:t xml:space="preserve">Esimerkki 5.1514</w:t>
      </w:r>
    </w:p>
    <w:p>
      <w:r>
        <w:t xml:space="preserve">jännityspäänsärky on yleinen päänsäryn muoto.</w:t>
      </w:r>
    </w:p>
    <w:p>
      <w:r>
        <w:rPr>
          <w:b/>
        </w:rPr>
        <w:t xml:space="preserve">Tulos</w:t>
      </w:r>
    </w:p>
    <w:p>
      <w:r>
        <w:t xml:space="preserve">jännityspäänsärky</w:t>
      </w:r>
    </w:p>
    <w:p>
      <w:r>
        <w:rPr>
          <w:b/>
        </w:rPr>
        <w:t xml:space="preserve">Esimerkki 5.1515</w:t>
      </w:r>
    </w:p>
    <w:p>
      <w:r>
        <w:t xml:space="preserve">metsätalous tarkoittaa työtä metsien hoitamiseksi.</w:t>
      </w:r>
    </w:p>
    <w:p>
      <w:r>
        <w:rPr>
          <w:b/>
        </w:rPr>
        <w:t xml:space="preserve">Tulos</w:t>
      </w:r>
    </w:p>
    <w:p>
      <w:r>
        <w:t xml:space="preserve">metsätalous</w:t>
      </w:r>
    </w:p>
    <w:p>
      <w:r>
        <w:rPr>
          <w:b/>
        </w:rPr>
        <w:t xml:space="preserve">Esimerkki 5.1516</w:t>
      </w:r>
    </w:p>
    <w:p>
      <w:r>
        <w:t xml:space="preserve">Keith Richards (s. 18. joulukuuta 1943) on englantilainen kitaristi, joka tunnetaan parhaiten Rolling Stonesin perustajajäsenenä.</w:t>
      </w:r>
    </w:p>
    <w:p>
      <w:r>
        <w:rPr>
          <w:b/>
        </w:rPr>
        <w:t xml:space="preserve">Tulos</w:t>
      </w:r>
    </w:p>
    <w:p>
      <w:r>
        <w:t xml:space="preserve">Keith Richards</w:t>
      </w:r>
    </w:p>
    <w:p>
      <w:r>
        <w:rPr>
          <w:b/>
        </w:rPr>
        <w:t xml:space="preserve">Esimerkki 5.1517</w:t>
      </w:r>
    </w:p>
    <w:p>
      <w:r>
        <w:t xml:space="preserve">noel cobb (21. maaliskuuta 1938 - 2. tammikuuta 2015) oli amerikkalaissyntyinen brittiläinen filosofi, psykologi ja kirjailija.</w:t>
      </w:r>
    </w:p>
    <w:p>
      <w:r>
        <w:rPr>
          <w:b/>
        </w:rPr>
        <w:t xml:space="preserve">Tulos</w:t>
      </w:r>
    </w:p>
    <w:p>
      <w:r>
        <w:t xml:space="preserve">Noel Cobb</w:t>
      </w:r>
    </w:p>
    <w:p>
      <w:r>
        <w:rPr>
          <w:b/>
        </w:rPr>
        <w:t xml:space="preserve">Esimerkki 5.1518</w:t>
      </w:r>
    </w:p>
    <w:p>
      <w:r>
        <w:t xml:space="preserve">Ming-dynastia oli keisariperhe, joka johti Kiinaa vuosina 1368-1644.</w:t>
      </w:r>
    </w:p>
    <w:p>
      <w:r>
        <w:rPr>
          <w:b/>
        </w:rPr>
        <w:t xml:space="preserve">Tulos</w:t>
      </w:r>
    </w:p>
    <w:p>
      <w:r>
        <w:t xml:space="preserve">ming-dynastia</w:t>
      </w:r>
    </w:p>
    <w:p>
      <w:r>
        <w:rPr>
          <w:b/>
        </w:rPr>
        <w:t xml:space="preserve">Esimerkki 5.1519</w:t>
      </w:r>
    </w:p>
    <w:p>
      <w:r>
        <w:t xml:space="preserve">tabitha st. germain (s. 11. elokuuta 1976), joka tunnettiin aiemmin nimellä Paulina gillis germain, tabitha tai kitanou st. germain, on yhdysvaltalainen, kanadalainen näyttelijä, laulaja, ääninäyttelijä ja koomikko.</w:t>
      </w:r>
    </w:p>
    <w:p>
      <w:r>
        <w:rPr>
          <w:b/>
        </w:rPr>
        <w:t xml:space="preserve">Tulos</w:t>
      </w:r>
    </w:p>
    <w:p>
      <w:r>
        <w:t xml:space="preserve">tabitha st. germain</w:t>
      </w:r>
    </w:p>
    <w:p>
      <w:r>
        <w:rPr>
          <w:b/>
        </w:rPr>
        <w:t xml:space="preserve">Esimerkki 5.1520</w:t>
      </w:r>
    </w:p>
    <w:p>
      <w:r>
        <w:t xml:space="preserve">hyundai getz on hyundain vuodesta 2002 valmistama auto.</w:t>
      </w:r>
    </w:p>
    <w:p>
      <w:r>
        <w:rPr>
          <w:b/>
        </w:rPr>
        <w:t xml:space="preserve">Tulos</w:t>
      </w:r>
    </w:p>
    <w:p>
      <w:r>
        <w:t xml:space="preserve">hyundai getz</w:t>
      </w:r>
    </w:p>
    <w:p>
      <w:r>
        <w:rPr>
          <w:b/>
        </w:rPr>
        <w:t xml:space="preserve">Esimerkki 5.1521</w:t>
      </w:r>
    </w:p>
    <w:p>
      <w:r>
        <w:t xml:space="preserve">dakota johnson (s. 4. lokakuuta 1989 Austin, Texas) on yhdysvaltalainen näyttelijä ja malli.</w:t>
      </w:r>
    </w:p>
    <w:p>
      <w:r>
        <w:rPr>
          <w:b/>
        </w:rPr>
        <w:t xml:space="preserve">Tulos</w:t>
      </w:r>
    </w:p>
    <w:p>
      <w:r>
        <w:t xml:space="preserve">dakota johnson</w:t>
      </w:r>
    </w:p>
    <w:p>
      <w:r>
        <w:rPr>
          <w:b/>
        </w:rPr>
        <w:t xml:space="preserve">Esimerkki 5.1522</w:t>
      </w:r>
    </w:p>
    <w:p>
      <w:r>
        <w:t xml:space="preserve">Abdul Kalam Vision India Party on intialainen poliittinen puolue, joka perustettiin virallisesti 28. helmikuuta 2016.</w:t>
      </w:r>
    </w:p>
    <w:p>
      <w:r>
        <w:rPr>
          <w:b/>
        </w:rPr>
        <w:t xml:space="preserve">Tulos</w:t>
      </w:r>
    </w:p>
    <w:p>
      <w:r>
        <w:t xml:space="preserve">Abdul Kalam Vision India -puolue</w:t>
      </w:r>
    </w:p>
    <w:p>
      <w:r>
        <w:rPr>
          <w:b/>
        </w:rPr>
        <w:t xml:space="preserve">Esimerkki 5.1523</w:t>
      </w:r>
    </w:p>
    <w:p>
      <w:r>
        <w:t xml:space="preserve">leo varadkar (]; s. 18. tammikuuta 1979) on irlantilainen gaelilainen poliitikko.</w:t>
      </w:r>
    </w:p>
    <w:p>
      <w:r>
        <w:rPr>
          <w:b/>
        </w:rPr>
        <w:t xml:space="preserve">Tulos</w:t>
      </w:r>
    </w:p>
    <w:p>
      <w:r>
        <w:t xml:space="preserve">leo varadkar</w:t>
      </w:r>
    </w:p>
    <w:p>
      <w:r>
        <w:rPr>
          <w:b/>
        </w:rPr>
        <w:t xml:space="preserve">Esimerkki 5.1524</w:t>
      </w:r>
    </w:p>
    <w:p>
      <w:r>
        <w:t xml:space="preserve">Eastern Connecticut State University (ecsu) on julkinen vapaiden taiteiden yliopisto.</w:t>
      </w:r>
    </w:p>
    <w:p>
      <w:r>
        <w:rPr>
          <w:b/>
        </w:rPr>
        <w:t xml:space="preserve">Tulos</w:t>
      </w:r>
    </w:p>
    <w:p>
      <w:r>
        <w:t xml:space="preserve">itäisen Connecticutin osavaltion yliopisto</w:t>
      </w:r>
    </w:p>
    <w:p>
      <w:r>
        <w:rPr>
          <w:b/>
        </w:rPr>
        <w:t xml:space="preserve">Esimerkki 5.1525</w:t>
      </w:r>
    </w:p>
    <w:p>
      <w:r>
        <w:t xml:space="preserve">bbc one on televisiokanava Yhdistyneessä kuningaskunnassa.</w:t>
      </w:r>
    </w:p>
    <w:p>
      <w:r>
        <w:rPr>
          <w:b/>
        </w:rPr>
        <w:t xml:space="preserve">Tulos</w:t>
      </w:r>
    </w:p>
    <w:p>
      <w:r>
        <w:t xml:space="preserve">bbc one</w:t>
      </w:r>
    </w:p>
    <w:p>
      <w:r>
        <w:rPr>
          <w:b/>
        </w:rPr>
        <w:t xml:space="preserve">Esimerkki 5.1526</w:t>
      </w:r>
    </w:p>
    <w:p>
      <w:r>
        <w:t xml:space="preserve">Mäyräkoira on koirarotu.</w:t>
      </w:r>
    </w:p>
    <w:p>
      <w:r>
        <w:rPr>
          <w:b/>
        </w:rPr>
        <w:t xml:space="preserve">Tulos</w:t>
      </w:r>
    </w:p>
    <w:p>
      <w:r>
        <w:t xml:space="preserve">Mäyräkoira</w:t>
      </w:r>
    </w:p>
    <w:p>
      <w:r>
        <w:rPr>
          <w:b/>
        </w:rPr>
        <w:t xml:space="preserve">Esimerkki 5.1527</w:t>
      </w:r>
    </w:p>
    <w:p>
      <w:r>
        <w:t xml:space="preserve">Franz Josef II, Liechtensteinin ruhtinas ("Franz Josef Maria Maria Aloys Alfred Karl Karl Johannes Heinrich Michael Georg Ignaz Benediktus Gerhardus Majella"; 16. elokuuta 1906 - 13. marraskuuta 1989) oli Liechtensteinin ruhtinas vuodesta 1938 kuolemaansa saakka.</w:t>
      </w:r>
    </w:p>
    <w:p>
      <w:r>
        <w:rPr>
          <w:b/>
        </w:rPr>
        <w:t xml:space="preserve">Tulos</w:t>
      </w:r>
    </w:p>
    <w:p>
      <w:r>
        <w:t xml:space="preserve">franz joosef ii, liechtensteinin ruhtinas</w:t>
      </w:r>
    </w:p>
    <w:p>
      <w:r>
        <w:rPr>
          <w:b/>
        </w:rPr>
        <w:t xml:space="preserve">Esimerkki 5.1528</w:t>
      </w:r>
    </w:p>
    <w:p>
      <w:r>
        <w:t xml:space="preserve">michigan avenue on Chicagon pohjois-eteläsuuntainen pääkatu.</w:t>
      </w:r>
    </w:p>
    <w:p>
      <w:r>
        <w:rPr>
          <w:b/>
        </w:rPr>
        <w:t xml:space="preserve">Tulos</w:t>
      </w:r>
    </w:p>
    <w:p>
      <w:r>
        <w:t xml:space="preserve">michigan avenue</w:t>
      </w:r>
    </w:p>
    <w:p>
      <w:r>
        <w:rPr>
          <w:b/>
        </w:rPr>
        <w:t xml:space="preserve">Esimerkki 5.1529</w:t>
      </w:r>
    </w:p>
    <w:p>
      <w:r>
        <w:t xml:space="preserve">karlstadin kunta on kunta Värmlannin läänissä Keski-Ruotsissa.</w:t>
      </w:r>
    </w:p>
    <w:p>
      <w:r>
        <w:rPr>
          <w:b/>
        </w:rPr>
        <w:t xml:space="preserve">Tulos</w:t>
      </w:r>
    </w:p>
    <w:p>
      <w:r>
        <w:t xml:space="preserve">karlstadin kunta</w:t>
      </w:r>
    </w:p>
    <w:p>
      <w:r>
        <w:rPr>
          <w:b/>
        </w:rPr>
        <w:t xml:space="preserve">Esimerkki 5.1530</w:t>
      </w:r>
    </w:p>
    <w:p>
      <w:r>
        <w:t xml:space="preserve">välikoe on koe, joka järjestetään kouluissa lukukauden puolivälin tienoilla.</w:t>
      </w:r>
    </w:p>
    <w:p>
      <w:r>
        <w:rPr>
          <w:b/>
        </w:rPr>
        <w:t xml:space="preserve">Tulos</w:t>
      </w:r>
    </w:p>
    <w:p>
      <w:r>
        <w:t xml:space="preserve">välikoe</w:t>
      </w:r>
    </w:p>
    <w:p>
      <w:r>
        <w:rPr>
          <w:b/>
        </w:rPr>
        <w:t xml:space="preserve">Esimerkki 5.1531</w:t>
      </w:r>
    </w:p>
    <w:p>
      <w:r>
        <w:t xml:space="preserve">dendrobranchiata on kymmenjalkaisten äyriäisten alalahko, johon kuuluvat katkaravut ja katkaravut.</w:t>
      </w:r>
    </w:p>
    <w:p>
      <w:r>
        <w:rPr>
          <w:b/>
        </w:rPr>
        <w:t xml:space="preserve">Tulos</w:t>
      </w:r>
    </w:p>
    <w:p>
      <w:r>
        <w:t xml:space="preserve">katkarapu</w:t>
      </w:r>
    </w:p>
    <w:p>
      <w:r>
        <w:rPr>
          <w:b/>
        </w:rPr>
        <w:t xml:space="preserve">Esimerkki 5.1532</w:t>
      </w:r>
    </w:p>
    <w:p>
      <w:r>
        <w:t xml:space="preserve">kazuo saito (斉藤 和夫, saito kazuo, s. 27. heinäkuuta 1951) on entinen japanilainen jalkapalloilija.</w:t>
      </w:r>
    </w:p>
    <w:p>
      <w:r>
        <w:rPr>
          <w:b/>
        </w:rPr>
        <w:t xml:space="preserve">Tulos</w:t>
      </w:r>
    </w:p>
    <w:p>
      <w:r>
        <w:t xml:space="preserve">kazuo saito</w:t>
      </w:r>
    </w:p>
    <w:p>
      <w:r>
        <w:rPr>
          <w:b/>
        </w:rPr>
        <w:t xml:space="preserve">Esimerkki 5.1533</w:t>
      </w:r>
    </w:p>
    <w:p>
      <w:r>
        <w:t xml:space="preserve">Regent's canal on kanava Englannissa.</w:t>
      </w:r>
    </w:p>
    <w:p>
      <w:r>
        <w:rPr>
          <w:b/>
        </w:rPr>
        <w:t xml:space="preserve">Tulos</w:t>
      </w:r>
    </w:p>
    <w:p>
      <w:r>
        <w:t xml:space="preserve">Regentin kanava</w:t>
      </w:r>
    </w:p>
    <w:p>
      <w:r>
        <w:rPr>
          <w:b/>
        </w:rPr>
        <w:t xml:space="preserve">Esimerkki 5.1534</w:t>
      </w:r>
    </w:p>
    <w:p>
      <w:r>
        <w:t xml:space="preserve">le tignet on kunta.</w:t>
      </w:r>
    </w:p>
    <w:p>
      <w:r>
        <w:rPr>
          <w:b/>
        </w:rPr>
        <w:t xml:space="preserve">Tulos</w:t>
      </w:r>
    </w:p>
    <w:p>
      <w:r>
        <w:t xml:space="preserve">le tignet</w:t>
      </w:r>
    </w:p>
    <w:p>
      <w:r>
        <w:rPr>
          <w:b/>
        </w:rPr>
        <w:t xml:space="preserve">Esimerkki 5.1535</w:t>
      </w:r>
    </w:p>
    <w:p>
      <w:r>
        <w:t xml:space="preserve">bob holiday (12. marraskuuta 1932 - 27. tammikuuta 2017) oli yhdysvaltalainen näyttelijä.</w:t>
      </w:r>
    </w:p>
    <w:p>
      <w:r>
        <w:rPr>
          <w:b/>
        </w:rPr>
        <w:t xml:space="preserve">Tulos</w:t>
      </w:r>
    </w:p>
    <w:p>
      <w:r>
        <w:t xml:space="preserve">bob holiday</w:t>
      </w:r>
    </w:p>
    <w:p>
      <w:r>
        <w:rPr>
          <w:b/>
        </w:rPr>
        <w:t xml:space="preserve">Esimerkki 5.1536</w:t>
      </w:r>
    </w:p>
    <w:p>
      <w:r>
        <w:t xml:space="preserve">radwimps (tunnetaan myös nimellä rad) on japanilainen rockmusiikkiryhmä, joka perustettiin vuonna 2001.</w:t>
      </w:r>
    </w:p>
    <w:p>
      <w:r>
        <w:rPr>
          <w:b/>
        </w:rPr>
        <w:t xml:space="preserve">Tulos</w:t>
      </w:r>
    </w:p>
    <w:p>
      <w:r>
        <w:t xml:space="preserve">radwimps</w:t>
      </w:r>
    </w:p>
    <w:p>
      <w:r>
        <w:rPr>
          <w:b/>
        </w:rPr>
        <w:t xml:space="preserve">Esimerkki 5.1537</w:t>
      </w:r>
    </w:p>
    <w:p>
      <w:r>
        <w:t xml:space="preserve">paranthropus on sukupuuttoon kuollut vankkarakenteisten australopithecineiden suku.</w:t>
      </w:r>
    </w:p>
    <w:p>
      <w:r>
        <w:rPr>
          <w:b/>
        </w:rPr>
        <w:t xml:space="preserve">Tulos</w:t>
      </w:r>
    </w:p>
    <w:p>
      <w:r>
        <w:t xml:space="preserve">paranthropus</w:t>
      </w:r>
    </w:p>
    <w:p>
      <w:r>
        <w:rPr>
          <w:b/>
        </w:rPr>
        <w:t xml:space="preserve">Esimerkki 5.1538</w:t>
      </w:r>
    </w:p>
    <w:p>
      <w:r>
        <w:t xml:space="preserve">sun belt -konferenssi on ryhmä college-urheilujoukkueita, jotka pelaavat toisiaan vastaan ncaa-divisioonan i-tasolla.</w:t>
      </w:r>
    </w:p>
    <w:p>
      <w:r>
        <w:rPr>
          <w:b/>
        </w:rPr>
        <w:t xml:space="preserve">Tulos</w:t>
      </w:r>
    </w:p>
    <w:p>
      <w:r>
        <w:t xml:space="preserve">aurinkovyö konferenssi</w:t>
      </w:r>
    </w:p>
    <w:p>
      <w:r>
        <w:rPr>
          <w:b/>
        </w:rPr>
        <w:t xml:space="preserve">Esimerkki 5.1539</w:t>
      </w:r>
    </w:p>
    <w:p>
      <w:r>
        <w:t xml:space="preserve">dell on yksityinen yritys, joka valmistaa kannettavia ja pöytätietokoneita sekä tietokonetarvikkeita.</w:t>
      </w:r>
    </w:p>
    <w:p>
      <w:r>
        <w:rPr>
          <w:b/>
        </w:rPr>
        <w:t xml:space="preserve">Tulos</w:t>
      </w:r>
    </w:p>
    <w:p>
      <w:r>
        <w:t xml:space="preserve">dell</w:t>
      </w:r>
    </w:p>
    <w:p>
      <w:r>
        <w:rPr>
          <w:b/>
        </w:rPr>
        <w:t xml:space="preserve">Esimerkki 5.1540</w:t>
      </w:r>
    </w:p>
    <w:p>
      <w:r>
        <w:t xml:space="preserve">deemster on tuomari ihmissaarella.</w:t>
      </w:r>
    </w:p>
    <w:p>
      <w:r>
        <w:rPr>
          <w:b/>
        </w:rPr>
        <w:t xml:space="preserve">Tulos</w:t>
      </w:r>
    </w:p>
    <w:p>
      <w:r>
        <w:t xml:space="preserve">deemster</w:t>
      </w:r>
    </w:p>
    <w:p>
      <w:r>
        <w:rPr>
          <w:b/>
        </w:rPr>
        <w:t xml:space="preserve">Esimerkki 5.1541</w:t>
      </w:r>
    </w:p>
    <w:p>
      <w:r>
        <w:t xml:space="preserve">emmy-palkinnot ovat yhdysvaltojen televisiotuotantopalkintoja, jotka jaetaan vuosittain.</w:t>
      </w:r>
    </w:p>
    <w:p>
      <w:r>
        <w:rPr>
          <w:b/>
        </w:rPr>
        <w:t xml:space="preserve">Tulos</w:t>
      </w:r>
    </w:p>
    <w:p>
      <w:r>
        <w:t xml:space="preserve">Emmy-palkinto</w:t>
      </w:r>
    </w:p>
    <w:p>
      <w:r>
        <w:rPr>
          <w:b/>
        </w:rPr>
        <w:t xml:space="preserve">Esimerkki 5.1542</w:t>
      </w:r>
    </w:p>
    <w:p>
      <w:r>
        <w:t xml:space="preserve">Jeriko on hyvin vanha kaupunki länsirannalla.</w:t>
      </w:r>
    </w:p>
    <w:p>
      <w:r>
        <w:rPr>
          <w:b/>
        </w:rPr>
        <w:t xml:space="preserve">Tulos</w:t>
      </w:r>
    </w:p>
    <w:p>
      <w:r>
        <w:t xml:space="preserve">jericho</w:t>
      </w:r>
    </w:p>
    <w:p>
      <w:r>
        <w:rPr>
          <w:b/>
        </w:rPr>
        <w:t xml:space="preserve">Esimerkki 5.1543</w:t>
      </w:r>
    </w:p>
    <w:p>
      <w:r>
        <w:t xml:space="preserve">mopo on ajoneuvo, jossa on kaksi pyörää ja moottori, kuten moottoripyörä mutta pienempi.</w:t>
      </w:r>
    </w:p>
    <w:p>
      <w:r>
        <w:rPr>
          <w:b/>
        </w:rPr>
        <w:t xml:space="preserve">Tulos</w:t>
      </w:r>
    </w:p>
    <w:p>
      <w:r>
        <w:t xml:space="preserve">mopo</w:t>
      </w:r>
    </w:p>
    <w:p>
      <w:r>
        <w:rPr>
          <w:b/>
        </w:rPr>
        <w:t xml:space="preserve">Esimerkki 5.1544</w:t>
      </w:r>
    </w:p>
    <w:p>
      <w:r>
        <w:t xml:space="preserve">anacle michael ghounam kiessou, joka tunnetaan paremmin taiteilijanimellä michael kiessou, on kamerunilainen laulaja-lauluntekijä ja viihdetaiteilija.</w:t>
      </w:r>
    </w:p>
    <w:p>
      <w:r>
        <w:rPr>
          <w:b/>
        </w:rPr>
        <w:t xml:space="preserve">Tulos</w:t>
      </w:r>
    </w:p>
    <w:p>
      <w:r>
        <w:t xml:space="preserve">michael kiessou</w:t>
      </w:r>
    </w:p>
    <w:p>
      <w:r>
        <w:rPr>
          <w:b/>
        </w:rPr>
        <w:t xml:space="preserve">Esimerkki 5.1545</w:t>
      </w:r>
    </w:p>
    <w:p>
      <w:r>
        <w:t xml:space="preserve">bici bici tai bicibici muhallebisi on turkkilainen jälkiruoka.</w:t>
      </w:r>
    </w:p>
    <w:p>
      <w:r>
        <w:rPr>
          <w:b/>
        </w:rPr>
        <w:t xml:space="preserve">Tulos</w:t>
      </w:r>
    </w:p>
    <w:p>
      <w:r>
        <w:t xml:space="preserve">bici bici</w:t>
      </w:r>
    </w:p>
    <w:p>
      <w:r>
        <w:rPr>
          <w:b/>
        </w:rPr>
        <w:t xml:space="preserve">Esimerkki 5.1546</w:t>
      </w:r>
    </w:p>
    <w:p>
      <w:r>
        <w:t xml:space="preserve">rzhev on kaupunki Tverin alueella Venäjällä.</w:t>
      </w:r>
    </w:p>
    <w:p>
      <w:r>
        <w:rPr>
          <w:b/>
        </w:rPr>
        <w:t xml:space="preserve">Tulos</w:t>
      </w:r>
    </w:p>
    <w:p>
      <w:r>
        <w:t xml:space="preserve">rzhev</w:t>
      </w:r>
    </w:p>
    <w:p>
      <w:r>
        <w:rPr>
          <w:b/>
        </w:rPr>
        <w:t xml:space="preserve">Esimerkki 5.1547</w:t>
      </w:r>
    </w:p>
    <w:p>
      <w:r>
        <w:t xml:space="preserve">Canterburyn arkkipiispa on Englannin kirkon hengellinen johtaja ja anglikaanisessa yhteisössä sen emäkirkon johtaja.</w:t>
      </w:r>
    </w:p>
    <w:p>
      <w:r>
        <w:rPr>
          <w:b/>
        </w:rPr>
        <w:t xml:space="preserve">Tulos</w:t>
      </w:r>
    </w:p>
    <w:p>
      <w:r>
        <w:t xml:space="preserve">Canterburyn arkkipiispa</w:t>
      </w:r>
    </w:p>
    <w:p>
      <w:r>
        <w:rPr>
          <w:b/>
        </w:rPr>
        <w:t xml:space="preserve">Esimerkki 5.1548</w:t>
      </w:r>
    </w:p>
    <w:p>
      <w:r>
        <w:t xml:space="preserve">stéphane charbonnier (]; 21. elokuuta 1967 - 7. tammikuuta 2015), joka tunnetaan paremmin nimellä charb (], oli ranskalainen pilapiirtäjä, toimittaja ja karikatyyrikirjailija.</w:t>
      </w:r>
    </w:p>
    <w:p>
      <w:r>
        <w:rPr>
          <w:b/>
        </w:rPr>
        <w:t xml:space="preserve">Tulos</w:t>
      </w:r>
    </w:p>
    <w:p>
      <w:r>
        <w:t xml:space="preserve">charb</w:t>
      </w:r>
    </w:p>
    <w:p>
      <w:r>
        <w:rPr>
          <w:b/>
        </w:rPr>
        <w:t xml:space="preserve">Esimerkki 5.1549</w:t>
      </w:r>
    </w:p>
    <w:p>
      <w:r>
        <w:t xml:space="preserve">balkavi bairagi (10. helmikuuta 1931 - 13. toukokuuta 2018) oli intialainen runoilija ja poliitikko.</w:t>
      </w:r>
    </w:p>
    <w:p>
      <w:r>
        <w:rPr>
          <w:b/>
        </w:rPr>
        <w:t xml:space="preserve">Tulos</w:t>
      </w:r>
    </w:p>
    <w:p>
      <w:r>
        <w:t xml:space="preserve">balkavi bairagi</w:t>
      </w:r>
    </w:p>
    <w:p>
      <w:r>
        <w:rPr>
          <w:b/>
        </w:rPr>
        <w:t xml:space="preserve">Esimerkki 5.1550</w:t>
      </w:r>
    </w:p>
    <w:p>
      <w:r>
        <w:t xml:space="preserve">valle del cauca on yksi Kolumbian 32 departementista.</w:t>
      </w:r>
    </w:p>
    <w:p>
      <w:r>
        <w:rPr>
          <w:b/>
        </w:rPr>
        <w:t xml:space="preserve">Tulos</w:t>
      </w:r>
    </w:p>
    <w:p>
      <w:r>
        <w:t xml:space="preserve">valle del cauca</w:t>
      </w:r>
    </w:p>
    <w:p>
      <w:r>
        <w:rPr>
          <w:b/>
        </w:rPr>
        <w:t xml:space="preserve">Esimerkki 5.1551</w:t>
      </w:r>
    </w:p>
    <w:p>
      <w:r>
        <w:t xml:space="preserve">leimiswil on entinen kunta Oberaargaun hallintoalueella Bernin kantonissa Sveitsissä.</w:t>
      </w:r>
    </w:p>
    <w:p>
      <w:r>
        <w:rPr>
          <w:b/>
        </w:rPr>
        <w:t xml:space="preserve">Tulos</w:t>
      </w:r>
    </w:p>
    <w:p>
      <w:r>
        <w:t xml:space="preserve">leimiswil</w:t>
      </w:r>
    </w:p>
    <w:p>
      <w:r>
        <w:rPr>
          <w:b/>
        </w:rPr>
        <w:t xml:space="preserve">Esimerkki 5.1552</w:t>
      </w:r>
    </w:p>
    <w:p>
      <w:r>
        <w:t xml:space="preserve">Neljä suurta keksintöä ovat Kiinan historian neljä tärkeintä keksintöä.</w:t>
      </w:r>
    </w:p>
    <w:p>
      <w:r>
        <w:rPr>
          <w:b/>
        </w:rPr>
        <w:t xml:space="preserve">Tulos</w:t>
      </w:r>
    </w:p>
    <w:p>
      <w:r>
        <w:t xml:space="preserve">neljä suurta keksintöä</w:t>
      </w:r>
    </w:p>
    <w:p>
      <w:r>
        <w:rPr>
          <w:b/>
        </w:rPr>
        <w:t xml:space="preserve">Esimerkki 5.1553</w:t>
      </w:r>
    </w:p>
    <w:p>
      <w:r>
        <w:t xml:space="preserve">Kissakonsertto on 29. Tom ja Jerry -animaatio.</w:t>
      </w:r>
    </w:p>
    <w:p>
      <w:r>
        <w:rPr>
          <w:b/>
        </w:rPr>
        <w:t xml:space="preserve">Tulos</w:t>
      </w:r>
    </w:p>
    <w:p>
      <w:r>
        <w:t xml:space="preserve">kissakonsertto</w:t>
      </w:r>
    </w:p>
    <w:p>
      <w:r>
        <w:rPr>
          <w:b/>
        </w:rPr>
        <w:t xml:space="preserve">Esimerkki 5.1554</w:t>
      </w:r>
    </w:p>
    <w:p>
      <w:r>
        <w:t xml:space="preserve">"it's only love" on Grammy-palkittujen laulajien Bryan Adamsin ja Tina Turnerin levyttämä rock-duohitti.</w:t>
      </w:r>
    </w:p>
    <w:p>
      <w:r>
        <w:rPr>
          <w:b/>
        </w:rPr>
        <w:t xml:space="preserve">Tulos</w:t>
      </w:r>
    </w:p>
    <w:p>
      <w:r>
        <w:t xml:space="preserve">se on vain rakkautta</w:t>
      </w:r>
    </w:p>
    <w:p>
      <w:r>
        <w:rPr>
          <w:b/>
        </w:rPr>
        <w:t xml:space="preserve">Esimerkki 5.1555</w:t>
      </w:r>
    </w:p>
    <w:p>
      <w:r>
        <w:t xml:space="preserve">Sienan yliopisto (, unisi) sijaitsee Sienassa, Italiassa.</w:t>
      </w:r>
    </w:p>
    <w:p>
      <w:r>
        <w:rPr>
          <w:b/>
        </w:rPr>
        <w:t xml:space="preserve">Tulos</w:t>
      </w:r>
    </w:p>
    <w:p>
      <w:r>
        <w:t xml:space="preserve">sienan yliopisto</w:t>
      </w:r>
    </w:p>
    <w:p>
      <w:r>
        <w:rPr>
          <w:b/>
        </w:rPr>
        <w:t xml:space="preserve">Esimerkki 5.1556</w:t>
      </w:r>
    </w:p>
    <w:p>
      <w:r>
        <w:t xml:space="preserve">kirkko yrityksen tulipalo on suurin palo-onnettomuus koskaan kuolonuhrien määrässä maailmassa.</w:t>
      </w:r>
    </w:p>
    <w:p>
      <w:r>
        <w:rPr>
          <w:b/>
        </w:rPr>
        <w:t xml:space="preserve">Tulos</w:t>
      </w:r>
    </w:p>
    <w:p>
      <w:r>
        <w:t xml:space="preserve">yhtiön tulipalon kirkko</w:t>
      </w:r>
    </w:p>
    <w:p>
      <w:r>
        <w:rPr>
          <w:b/>
        </w:rPr>
        <w:t xml:space="preserve">Esimerkki 5.1557</w:t>
      </w:r>
    </w:p>
    <w:p>
      <w:r>
        <w:t xml:space="preserve">egyptiläisessä mytologiassa Sopdet oli Sothis-tähden jumalatar.</w:t>
      </w:r>
    </w:p>
    <w:p>
      <w:r>
        <w:rPr>
          <w:b/>
        </w:rPr>
        <w:t xml:space="preserve">Tulos</w:t>
      </w:r>
    </w:p>
    <w:p>
      <w:r>
        <w:t xml:space="preserve">sopdet</w:t>
      </w:r>
    </w:p>
    <w:p>
      <w:r>
        <w:rPr>
          <w:b/>
        </w:rPr>
        <w:t xml:space="preserve">Esimerkki 5.1558</w:t>
      </w:r>
    </w:p>
    <w:p>
      <w:r>
        <w:t xml:space="preserve">london overground (lo) on lontoolainen esikaupunkijunayhteys, jota pyörittävät arriva ja mtr transport for londonille.</w:t>
      </w:r>
    </w:p>
    <w:p>
      <w:r>
        <w:rPr>
          <w:b/>
        </w:rPr>
        <w:t xml:space="preserve">Tulos</w:t>
      </w:r>
    </w:p>
    <w:p>
      <w:r>
        <w:t xml:space="preserve">lontoon metroasema</w:t>
      </w:r>
    </w:p>
    <w:p>
      <w:r>
        <w:rPr>
          <w:b/>
        </w:rPr>
        <w:t xml:space="preserve">Esimerkki 5.1559</w:t>
      </w:r>
    </w:p>
    <w:p>
      <w:r>
        <w:t xml:space="preserve">liam rosenior (s. 9. heinäkuuta 1984) on englantilainen jalkapalloilija.</w:t>
      </w:r>
    </w:p>
    <w:p>
      <w:r>
        <w:rPr>
          <w:b/>
        </w:rPr>
        <w:t xml:space="preserve">Tulos</w:t>
      </w:r>
    </w:p>
    <w:p>
      <w:r>
        <w:t xml:space="preserve">liam rosenior</w:t>
      </w:r>
    </w:p>
    <w:p>
      <w:r>
        <w:rPr>
          <w:b/>
        </w:rPr>
        <w:t xml:space="preserve">Esimerkki 5.1560</w:t>
      </w:r>
    </w:p>
    <w:p>
      <w:r>
        <w:t xml:space="preserve">termi siemenperhoset (pteridospermatophyta) on useita eri ryhmiä sukupuuttoon kuolleita siemenkasveja (spermatophyta).</w:t>
      </w:r>
    </w:p>
    <w:p>
      <w:r>
        <w:rPr>
          <w:b/>
        </w:rPr>
        <w:t xml:space="preserve">Tulos</w:t>
      </w:r>
    </w:p>
    <w:p>
      <w:r>
        <w:t xml:space="preserve">siemenpensas</w:t>
      </w:r>
    </w:p>
    <w:p>
      <w:r>
        <w:rPr>
          <w:b/>
        </w:rPr>
        <w:t xml:space="preserve">Esimerkki 5.1561</w:t>
      </w:r>
    </w:p>
    <w:p>
      <w:r>
        <w:t xml:space="preserve">sotaveromerkki on eräänlainen sotavero- ja postimaksumerkki, jota käytettiin postissa, kun lähettäjä ei ollut maksanut sotaveroa.</w:t>
      </w:r>
    </w:p>
    <w:p>
      <w:r>
        <w:rPr>
          <w:b/>
        </w:rPr>
        <w:t xml:space="preserve">Tulos</w:t>
      </w:r>
    </w:p>
    <w:p>
      <w:r>
        <w:t xml:space="preserve">sota vero leima</w:t>
      </w:r>
    </w:p>
    <w:p>
      <w:r>
        <w:rPr>
          <w:b/>
        </w:rPr>
        <w:t xml:space="preserve">Esimerkki 5.1562</w:t>
      </w:r>
    </w:p>
    <w:p>
      <w:r>
        <w:t xml:space="preserve">Rikosoikeudenkäynnissä tosiseikkojen ratkaisija, jota kutsutaan myös nimellä tosiseikkojen selvittäjä, on henkilö tai henkilöt, jotka vastaavat tosiseikkoja koskevien kysymysten ratkaisemisesta.</w:t>
      </w:r>
    </w:p>
    <w:p>
      <w:r>
        <w:rPr>
          <w:b/>
        </w:rPr>
        <w:t xml:space="preserve">Tulos</w:t>
      </w:r>
    </w:p>
    <w:p>
      <w:r>
        <w:t xml:space="preserve">tosiseikkojen tuomari</w:t>
      </w:r>
    </w:p>
    <w:p>
      <w:r>
        <w:rPr>
          <w:b/>
        </w:rPr>
        <w:t xml:space="preserve">Esimerkki 5.1563</w:t>
      </w:r>
    </w:p>
    <w:p>
      <w:r>
        <w:t xml:space="preserve">louise leakey (s. 21. maaliskuuta 1972) on kenialainen paleontologi.</w:t>
      </w:r>
    </w:p>
    <w:p>
      <w:r>
        <w:rPr>
          <w:b/>
        </w:rPr>
        <w:t xml:space="preserve">Tulos</w:t>
      </w:r>
    </w:p>
    <w:p>
      <w:r>
        <w:t xml:space="preserve">louise leakey</w:t>
      </w:r>
    </w:p>
    <w:p>
      <w:r>
        <w:rPr>
          <w:b/>
        </w:rPr>
        <w:t xml:space="preserve">Esimerkki 5.1564</w:t>
      </w:r>
    </w:p>
    <w:p>
      <w:r>
        <w:t xml:space="preserve">kandela on valovoiman perusyksikkö.</w:t>
      </w:r>
    </w:p>
    <w:p>
      <w:r>
        <w:rPr>
          <w:b/>
        </w:rPr>
        <w:t xml:space="preserve">Tulos</w:t>
      </w:r>
    </w:p>
    <w:p>
      <w:r>
        <w:t xml:space="preserve">candela</w:t>
      </w:r>
    </w:p>
    <w:p>
      <w:r>
        <w:rPr>
          <w:b/>
        </w:rPr>
        <w:t xml:space="preserve">Esimerkki 5.1565</w:t>
      </w:r>
    </w:p>
    <w:p>
      <w:r>
        <w:t xml:space="preserve">Patau-oireyhtymää esiintyy noin yhdellä 25 000 elävänä syntyneestä.</w:t>
      </w:r>
    </w:p>
    <w:p>
      <w:r>
        <w:rPr>
          <w:b/>
        </w:rPr>
        <w:t xml:space="preserve">Tulos</w:t>
      </w:r>
    </w:p>
    <w:p>
      <w:r>
        <w:t xml:space="preserve">Pataun oireyhtymä</w:t>
      </w:r>
    </w:p>
    <w:p>
      <w:r>
        <w:rPr>
          <w:b/>
        </w:rPr>
        <w:t xml:space="preserve">Esimerkki 5.1566</w:t>
      </w:r>
    </w:p>
    <w:p>
      <w:r>
        <w:t xml:space="preserve">Ihovaikutus on vaihtosähkövirran taipumus virrata kohti johtimen kehää ja jättää johtimen keskiosaan sähköä kulkematta (tai juuri ja juuri).</w:t>
      </w:r>
    </w:p>
    <w:p>
      <w:r>
        <w:rPr>
          <w:b/>
        </w:rPr>
        <w:t xml:space="preserve">Tulos</w:t>
      </w:r>
    </w:p>
    <w:p>
      <w:r>
        <w:t xml:space="preserve">ihovaikutus</w:t>
      </w:r>
    </w:p>
    <w:p>
      <w:r>
        <w:rPr>
          <w:b/>
        </w:rPr>
        <w:t xml:space="preserve">Esimerkki 5.1567</w:t>
      </w:r>
    </w:p>
    <w:p>
      <w:r>
        <w:t xml:space="preserve">mindless behavior on amerikkalainen poikabändi.</w:t>
      </w:r>
    </w:p>
    <w:p>
      <w:r>
        <w:rPr>
          <w:b/>
        </w:rPr>
        <w:t xml:space="preserve">Tulos</w:t>
      </w:r>
    </w:p>
    <w:p>
      <w:r>
        <w:t xml:space="preserve">älytön käyttäytyminen</w:t>
      </w:r>
    </w:p>
    <w:p>
      <w:r>
        <w:rPr>
          <w:b/>
        </w:rPr>
        <w:t xml:space="preserve">Esimerkki 5.1568</w:t>
      </w:r>
    </w:p>
    <w:p>
      <w:r>
        <w:t xml:space="preserve">robert william gary moore (4. huhtikuuta 1952 - 6. helmikuuta 2011) eli gary moore oli muusikko Belfastista, Pohjois-Irlannista.</w:t>
      </w:r>
    </w:p>
    <w:p>
      <w:r>
        <w:rPr>
          <w:b/>
        </w:rPr>
        <w:t xml:space="preserve">Tulos</w:t>
      </w:r>
    </w:p>
    <w:p>
      <w:r>
        <w:t xml:space="preserve">gary moore</w:t>
      </w:r>
    </w:p>
    <w:p>
      <w:r>
        <w:rPr>
          <w:b/>
        </w:rPr>
        <w:t xml:space="preserve">Esimerkki 5.1569</w:t>
      </w:r>
    </w:p>
    <w:p>
      <w:r>
        <w:t xml:space="preserve">tiibetin kieli on kieli, jota puhutaan Tiibetissä, Kiinan alueella.</w:t>
      </w:r>
    </w:p>
    <w:p>
      <w:r>
        <w:rPr>
          <w:b/>
        </w:rPr>
        <w:t xml:space="preserve">Tulos</w:t>
      </w:r>
    </w:p>
    <w:p>
      <w:r>
        <w:t xml:space="preserve">tiibetin kieli</w:t>
      </w:r>
    </w:p>
    <w:p>
      <w:r>
        <w:rPr>
          <w:b/>
        </w:rPr>
        <w:t xml:space="preserve">Esimerkki 5.1570</w:t>
      </w:r>
    </w:p>
    <w:p>
      <w:r>
        <w:t xml:space="preserve">syyssikeli, jota kutsutaan myös makeaksi syyssikelloksi ("myrrhis odorata"), on apiaceae-sukuun kuuluva kasvi.</w:t>
      </w:r>
    </w:p>
    <w:p>
      <w:r>
        <w:rPr>
          <w:b/>
        </w:rPr>
        <w:t xml:space="preserve">Tulos</w:t>
      </w:r>
    </w:p>
    <w:p>
      <w:r>
        <w:t xml:space="preserve">cicely</w:t>
      </w:r>
    </w:p>
    <w:p>
      <w:r>
        <w:rPr>
          <w:b/>
        </w:rPr>
        <w:t xml:space="preserve">Esimerkki 5.1571</w:t>
      </w:r>
    </w:p>
    <w:p>
      <w:r>
        <w:t xml:space="preserve">otto arosemena gómez (19. heinäkuuta 1925 - 20. huhtikuuta 1984) oli ecuadorin presidentti 16. marraskuuta 1966-1. syyskuuta 1968.</w:t>
      </w:r>
    </w:p>
    <w:p>
      <w:r>
        <w:rPr>
          <w:b/>
        </w:rPr>
        <w:t xml:space="preserve">Tulos</w:t>
      </w:r>
    </w:p>
    <w:p>
      <w:r>
        <w:t xml:space="preserve">otto arosemena</w:t>
      </w:r>
    </w:p>
    <w:p>
      <w:r>
        <w:rPr>
          <w:b/>
        </w:rPr>
        <w:t xml:space="preserve">Esimerkki 5.1572</w:t>
      </w:r>
    </w:p>
    <w:p>
      <w:r>
        <w:t xml:space="preserve">Malacostraca (kreikaksi "pehmeäkuoriset") ovat äyriäisten suurin alaryhmä.</w:t>
      </w:r>
    </w:p>
    <w:p>
      <w:r>
        <w:rPr>
          <w:b/>
        </w:rPr>
        <w:t xml:space="preserve">Tulos</w:t>
      </w:r>
    </w:p>
    <w:p>
      <w:r>
        <w:t xml:space="preserve">malacostraca</w:t>
      </w:r>
    </w:p>
    <w:p>
      <w:r>
        <w:rPr>
          <w:b/>
        </w:rPr>
        <w:t xml:space="preserve">Esimerkki 5.1573</w:t>
      </w:r>
    </w:p>
    <w:p>
      <w:r>
        <w:t xml:space="preserve">yang di-pertuan agong (kirjaimellisesti 'hän, joka on tehty herraksi', jawi: ), joka tunnetaan myös nimellä ylin päämies tai kuningas, on malesian monarkki ja valtionpäämies.</w:t>
      </w:r>
    </w:p>
    <w:p>
      <w:r>
        <w:rPr>
          <w:b/>
        </w:rPr>
        <w:t xml:space="preserve">Tulos</w:t>
      </w:r>
    </w:p>
    <w:p>
      <w:r>
        <w:t xml:space="preserve">yang di-pertuan agong</w:t>
      </w:r>
    </w:p>
    <w:p>
      <w:r>
        <w:rPr>
          <w:b/>
        </w:rPr>
        <w:t xml:space="preserve">Esimerkki 5.1574</w:t>
      </w:r>
    </w:p>
    <w:p>
      <w:r>
        <w:t xml:space="preserve">moirait (kohtalot) olivat kreikkalaisessa mytologiassa kolme kohtalon jumalatarta.</w:t>
      </w:r>
    </w:p>
    <w:p>
      <w:r>
        <w:rPr>
          <w:b/>
        </w:rPr>
        <w:t xml:space="preserve">Tulos</w:t>
      </w:r>
    </w:p>
    <w:p>
      <w:r>
        <w:t xml:space="preserve">moirai</w:t>
      </w:r>
    </w:p>
    <w:p>
      <w:r>
        <w:rPr>
          <w:b/>
        </w:rPr>
        <w:t xml:space="preserve">Esimerkki 5.1575</w:t>
      </w:r>
    </w:p>
    <w:p>
      <w:r>
        <w:t xml:space="preserve">thaimaalainen wikipedia on wikipedian thaikielinen painos.</w:t>
      </w:r>
    </w:p>
    <w:p>
      <w:r>
        <w:rPr>
          <w:b/>
        </w:rPr>
        <w:t xml:space="preserve">Tulos</w:t>
      </w:r>
    </w:p>
    <w:p>
      <w:r>
        <w:t xml:space="preserve">thai wikipedia</w:t>
      </w:r>
    </w:p>
    <w:p>
      <w:r>
        <w:rPr>
          <w:b/>
        </w:rPr>
        <w:t xml:space="preserve">Esimerkki 5.1576</w:t>
      </w:r>
    </w:p>
    <w:p>
      <w:r>
        <w:t xml:space="preserve">Chicago Blackhawksin kausi 2009-10 oli joukkueen 83. kausi kansallisessa jääkiekkoliigassa (Nhl).</w:t>
      </w:r>
    </w:p>
    <w:p>
      <w:r>
        <w:rPr>
          <w:b/>
        </w:rPr>
        <w:t xml:space="preserve">Tulos</w:t>
      </w:r>
    </w:p>
    <w:p>
      <w:r>
        <w:t xml:space="preserve">kausi 2009-10 chicago blackhawksin kausi</w:t>
      </w:r>
    </w:p>
    <w:p>
      <w:r>
        <w:rPr>
          <w:b/>
        </w:rPr>
        <w:t xml:space="preserve">Esimerkki 5.1577</w:t>
      </w:r>
    </w:p>
    <w:p>
      <w:r>
        <w:t xml:space="preserve">salhad on yksi Abbottabadin piirikunnan 51:stä liitonvaltuustosta (alajaostosta) Khyber Pakhtunkhwan maakunnassa Pakistanissa.</w:t>
      </w:r>
    </w:p>
    <w:p>
      <w:r>
        <w:rPr>
          <w:b/>
        </w:rPr>
        <w:t xml:space="preserve">Tulos</w:t>
      </w:r>
    </w:p>
    <w:p>
      <w:r>
        <w:t xml:space="preserve">salhad</w:t>
      </w:r>
    </w:p>
    <w:p>
      <w:r>
        <w:rPr>
          <w:b/>
        </w:rPr>
        <w:t xml:space="preserve">Esimerkki 5.1578</w:t>
      </w:r>
    </w:p>
    <w:p>
      <w:r>
        <w:t xml:space="preserve">gorton's of gloucester on yritys, joka valmistaa kalapuikkoja ja muita pakastettuja mereneläviä Yhdysvalloissa.</w:t>
      </w:r>
    </w:p>
    <w:p>
      <w:r>
        <w:rPr>
          <w:b/>
        </w:rPr>
        <w:t xml:space="preserve">Tulos</w:t>
      </w:r>
    </w:p>
    <w:p>
      <w:r>
        <w:t xml:space="preserve">gorton's of gloucester</w:t>
      </w:r>
    </w:p>
    <w:p>
      <w:r>
        <w:rPr>
          <w:b/>
        </w:rPr>
        <w:t xml:space="preserve">Esimerkki 5.1579</w:t>
      </w:r>
    </w:p>
    <w:p>
      <w:r>
        <w:t xml:space="preserve">24 hours of le mans on maailman vanhin aktiivinen urheiluautojen kestävyyskilpailu.</w:t>
      </w:r>
    </w:p>
    <w:p>
      <w:r>
        <w:rPr>
          <w:b/>
        </w:rPr>
        <w:t xml:space="preserve">Tulos</w:t>
      </w:r>
    </w:p>
    <w:p>
      <w:r>
        <w:t xml:space="preserve">24 tuntia le mansia</w:t>
      </w:r>
    </w:p>
    <w:p>
      <w:r>
        <w:rPr>
          <w:b/>
        </w:rPr>
        <w:t xml:space="preserve">Esimerkki 5.1580</w:t>
      </w:r>
    </w:p>
    <w:p>
      <w:r>
        <w:t xml:space="preserve">vesikrassi, "nasturtium officinale", on kasvi, joka kasvaa vedessä.</w:t>
      </w:r>
    </w:p>
    <w:p>
      <w:r>
        <w:rPr>
          <w:b/>
        </w:rPr>
        <w:t xml:space="preserve">Tulos</w:t>
      </w:r>
    </w:p>
    <w:p>
      <w:r>
        <w:t xml:space="preserve">vesikrassi</w:t>
      </w:r>
    </w:p>
    <w:p>
      <w:r>
        <w:rPr>
          <w:b/>
        </w:rPr>
        <w:t xml:space="preserve">Esimerkki 5.1581</w:t>
      </w:r>
    </w:p>
    <w:p>
      <w:r>
        <w:t xml:space="preserve">eva abu halaweh (arabia: إيفا أبو حلاوة), s. 1975, on jordanialainen asianajaja ja ihmisoikeusaktivisti.</w:t>
      </w:r>
    </w:p>
    <w:p>
      <w:r>
        <w:rPr>
          <w:b/>
        </w:rPr>
        <w:t xml:space="preserve">Tulos</w:t>
      </w:r>
    </w:p>
    <w:p>
      <w:r>
        <w:t xml:space="preserve">eva abu halaweh</w:t>
      </w:r>
    </w:p>
    <w:p>
      <w:r>
        <w:rPr>
          <w:b/>
        </w:rPr>
        <w:t xml:space="preserve">Esimerkki 5.1582</w:t>
      </w:r>
    </w:p>
    <w:p>
      <w:r>
        <w:t xml:space="preserve">sulatejuusto on maitotuote.</w:t>
      </w:r>
    </w:p>
    <w:p>
      <w:r>
        <w:rPr>
          <w:b/>
        </w:rPr>
        <w:t xml:space="preserve">Tulos</w:t>
      </w:r>
    </w:p>
    <w:p>
      <w:r>
        <w:t xml:space="preserve">sulatejuusto</w:t>
      </w:r>
    </w:p>
    <w:p>
      <w:r>
        <w:rPr>
          <w:b/>
        </w:rPr>
        <w:t xml:space="preserve">Esimerkki 5.1583</w:t>
      </w:r>
    </w:p>
    <w:p>
      <w:r>
        <w:t xml:space="preserve">hiljainen aivohalvaus on aivohalvaus, joka ei aiheuta oireita, jotka ovat nähtävissä suuressa aivohalvauksessa, kuten puheen epäselvyyttä.</w:t>
      </w:r>
    </w:p>
    <w:p>
      <w:r>
        <w:rPr>
          <w:b/>
        </w:rPr>
        <w:t xml:space="preserve">Tulos</w:t>
      </w:r>
    </w:p>
    <w:p>
      <w:r>
        <w:t xml:space="preserve">hiljainen aivohalvaus</w:t>
      </w:r>
    </w:p>
    <w:p>
      <w:r>
        <w:rPr>
          <w:b/>
        </w:rPr>
        <w:t xml:space="preserve">Esimerkki 5.1584</w:t>
      </w:r>
    </w:p>
    <w:p>
      <w:r>
        <w:t xml:space="preserve">thylacinus potens ("voimakas tiiliskiini") oli yksi suurimmista tiiliskiinieläinten heimoon kuuluvista lajeista, joka kasvoi jopa suden kokoiseksi.</w:t>
      </w:r>
    </w:p>
    <w:p>
      <w:r>
        <w:rPr>
          <w:b/>
        </w:rPr>
        <w:t xml:space="preserve">Tulos</w:t>
      </w:r>
    </w:p>
    <w:p>
      <w:r>
        <w:t xml:space="preserve">thylacinus potens</w:t>
      </w:r>
    </w:p>
    <w:p>
      <w:r>
        <w:rPr>
          <w:b/>
        </w:rPr>
        <w:t xml:space="preserve">Esimerkki 5.1585</w:t>
      </w:r>
    </w:p>
    <w:p>
      <w:r>
        <w:t xml:space="preserve">viola harris (5. heinäkuuta 1926 - 23. elokuuta 2017) oli yhdysvaltalainen näyttelijä.</w:t>
      </w:r>
    </w:p>
    <w:p>
      <w:r>
        <w:rPr>
          <w:b/>
        </w:rPr>
        <w:t xml:space="preserve">Tulos</w:t>
      </w:r>
    </w:p>
    <w:p>
      <w:r>
        <w:t xml:space="preserve">Viola Harris</w:t>
      </w:r>
    </w:p>
    <w:p>
      <w:r>
        <w:rPr>
          <w:b/>
        </w:rPr>
        <w:t xml:space="preserve">Esimerkki 5.1586</w:t>
      </w:r>
    </w:p>
    <w:p>
      <w:r>
        <w:t xml:space="preserve">mairengo on entinen kunta leventinan alueella ticinon kantonissa sveitsissä.</w:t>
      </w:r>
    </w:p>
    <w:p>
      <w:r>
        <w:rPr>
          <w:b/>
        </w:rPr>
        <w:t xml:space="preserve">Tulos</w:t>
      </w:r>
    </w:p>
    <w:p>
      <w:r>
        <w:t xml:space="preserve">mairengo</w:t>
      </w:r>
    </w:p>
    <w:p>
      <w:r>
        <w:rPr>
          <w:b/>
        </w:rPr>
        <w:t xml:space="preserve">Esimerkki 5.1587</w:t>
      </w:r>
    </w:p>
    <w:p>
      <w:r>
        <w:t xml:space="preserve">jälkijoukko on sotilasjoukkojen osa, joka suojaa pääjoukkoja hyökkäyksiltä takaa.</w:t>
      </w:r>
    </w:p>
    <w:p>
      <w:r>
        <w:rPr>
          <w:b/>
        </w:rPr>
        <w:t xml:space="preserve">Tulos</w:t>
      </w:r>
    </w:p>
    <w:p>
      <w:r>
        <w:t xml:space="preserve">jälkijoukot</w:t>
      </w:r>
    </w:p>
    <w:p>
      <w:r>
        <w:rPr>
          <w:b/>
        </w:rPr>
        <w:t xml:space="preserve">Esimerkki 5.1588</w:t>
      </w:r>
    </w:p>
    <w:p>
      <w:r>
        <w:t xml:space="preserve">alusvaatteet on termi naisten alusvaatteille.</w:t>
      </w:r>
    </w:p>
    <w:p>
      <w:r>
        <w:rPr>
          <w:b/>
        </w:rPr>
        <w:t xml:space="preserve">Tulos</w:t>
      </w:r>
    </w:p>
    <w:p>
      <w:r>
        <w:t xml:space="preserve">alusvaatteet</w:t>
      </w:r>
    </w:p>
    <w:p>
      <w:r>
        <w:rPr>
          <w:b/>
        </w:rPr>
        <w:t xml:space="preserve">Esimerkki 5.1589</w:t>
      </w:r>
    </w:p>
    <w:p>
      <w:r>
        <w:t xml:space="preserve">steve davis (s. 22. elokuuta 1957) on englantilainen entinen snookerammattilainen.</w:t>
      </w:r>
    </w:p>
    <w:p>
      <w:r>
        <w:rPr>
          <w:b/>
        </w:rPr>
        <w:t xml:space="preserve">Tulos</w:t>
      </w:r>
    </w:p>
    <w:p>
      <w:r>
        <w:t xml:space="preserve">Steve Davis</w:t>
      </w:r>
    </w:p>
    <w:p>
      <w:r>
        <w:rPr>
          <w:b/>
        </w:rPr>
        <w:t xml:space="preserve">Esimerkki 5.1590</w:t>
      </w:r>
    </w:p>
    <w:p>
      <w:r>
        <w:t xml:space="preserve">london heathrow'n lentoasema eli heathrow on Yhdistyneen kuningaskunnan tärkein ja vilkkain lentoasema.</w:t>
      </w:r>
    </w:p>
    <w:p>
      <w:r>
        <w:rPr>
          <w:b/>
        </w:rPr>
        <w:t xml:space="preserve">Tulos</w:t>
      </w:r>
    </w:p>
    <w:p>
      <w:r>
        <w:t xml:space="preserve">heathrow'n lentokenttä</w:t>
      </w:r>
    </w:p>
    <w:p>
      <w:r>
        <w:rPr>
          <w:b/>
        </w:rPr>
        <w:t xml:space="preserve">Esimerkki 5.1591</w:t>
      </w:r>
    </w:p>
    <w:p>
      <w:r>
        <w:t xml:space="preserve">Turritopsis dohrnii, niin sanottu kuolematon meduusa, on pieni meduusalaji, jota esiintyy Välimerellä ja Japanin edustalla.</w:t>
      </w:r>
    </w:p>
    <w:p>
      <w:r>
        <w:rPr>
          <w:b/>
        </w:rPr>
        <w:t xml:space="preserve">Tulos</w:t>
      </w:r>
    </w:p>
    <w:p>
      <w:r>
        <w:t xml:space="preserve">turritopsis dohrnii</w:t>
      </w:r>
    </w:p>
    <w:p>
      <w:r>
        <w:rPr>
          <w:b/>
        </w:rPr>
        <w:t xml:space="preserve">Esimerkki 5.1592</w:t>
      </w:r>
    </w:p>
    <w:p>
      <w:r>
        <w:t xml:space="preserve">kommandot ovat sotilaita, jotka on koulutettu taistelukoulutukseen.</w:t>
      </w:r>
    </w:p>
    <w:p>
      <w:r>
        <w:rPr>
          <w:b/>
        </w:rPr>
        <w:t xml:space="preserve">Tulos</w:t>
      </w:r>
    </w:p>
    <w:p>
      <w:r>
        <w:t xml:space="preserve">kommando</w:t>
      </w:r>
    </w:p>
    <w:p>
      <w:r>
        <w:rPr>
          <w:b/>
        </w:rPr>
        <w:t xml:space="preserve">Esimerkki 5.1593</w:t>
      </w:r>
    </w:p>
    <w:p>
      <w:r>
        <w:t xml:space="preserve">santiago, chile (santiago of chile tai santiago de chile) on chilen pääkaupunki ja maan suurin kaupunki.</w:t>
      </w:r>
    </w:p>
    <w:p>
      <w:r>
        <w:rPr>
          <w:b/>
        </w:rPr>
        <w:t xml:space="preserve">Tulos</w:t>
      </w:r>
    </w:p>
    <w:p>
      <w:r>
        <w:t xml:space="preserve">santiago, chile</w:t>
      </w:r>
    </w:p>
    <w:p>
      <w:r>
        <w:rPr>
          <w:b/>
        </w:rPr>
        <w:t xml:space="preserve">Esimerkki 5.1594</w:t>
      </w:r>
    </w:p>
    <w:p>
      <w:r>
        <w:t xml:space="preserve">saint-marcel-en-marcillat on kunta.</w:t>
      </w:r>
    </w:p>
    <w:p>
      <w:r>
        <w:rPr>
          <w:b/>
        </w:rPr>
        <w:t xml:space="preserve">Tulos</w:t>
      </w:r>
    </w:p>
    <w:p>
      <w:r>
        <w:t xml:space="preserve">saint-marcel-en-marcillat</w:t>
      </w:r>
    </w:p>
    <w:p>
      <w:r>
        <w:rPr>
          <w:b/>
        </w:rPr>
        <w:t xml:space="preserve">Esimerkki 5.1595</w:t>
      </w:r>
    </w:p>
    <w:p>
      <w:r>
        <w:t xml:space="preserve">Hatay on kaupunki Turkin eteläosassa, Välimeren rannikolla.</w:t>
      </w:r>
    </w:p>
    <w:p>
      <w:r>
        <w:rPr>
          <w:b/>
        </w:rPr>
        <w:t xml:space="preserve">Tulos</w:t>
      </w:r>
    </w:p>
    <w:p>
      <w:r>
        <w:t xml:space="preserve">hatay</w:t>
      </w:r>
    </w:p>
    <w:p>
      <w:r>
        <w:rPr>
          <w:b/>
        </w:rPr>
        <w:t xml:space="preserve">Esimerkki 5.1596</w:t>
      </w:r>
    </w:p>
    <w:p>
      <w:r>
        <w:t xml:space="preserve">Tietokoneverkoissa, lähinnä internet relay chatissa (irc), netsplit on tapahtuma, jossa kahden palvelimen yhteys katkeaa.</w:t>
      </w:r>
    </w:p>
    <w:p>
      <w:r>
        <w:rPr>
          <w:b/>
        </w:rPr>
        <w:t xml:space="preserve">Tulos</w:t>
      </w:r>
    </w:p>
    <w:p>
      <w:r>
        <w:t xml:space="preserve">netsplit</w:t>
      </w:r>
    </w:p>
    <w:p>
      <w:r>
        <w:rPr>
          <w:b/>
        </w:rPr>
        <w:t xml:space="preserve">Esimerkki 5.1597</w:t>
      </w:r>
    </w:p>
    <w:p>
      <w:r>
        <w:t xml:space="preserve">werner rackwitz (3. joulukuuta 1929 - 14. maaliskuuta 2014) oli saksalainen oopperajohtaja ja poliitikko.</w:t>
      </w:r>
    </w:p>
    <w:p>
      <w:r>
        <w:rPr>
          <w:b/>
        </w:rPr>
        <w:t xml:space="preserve">Tulos</w:t>
      </w:r>
    </w:p>
    <w:p>
      <w:r>
        <w:t xml:space="preserve">werner rackwitz</w:t>
      </w:r>
    </w:p>
    <w:p>
      <w:r>
        <w:rPr>
          <w:b/>
        </w:rPr>
        <w:t xml:space="preserve">Esimerkki 5.1598</w:t>
      </w:r>
    </w:p>
    <w:p>
      <w:r>
        <w:t xml:space="preserve">vielsalm on kunta belgian luxemburgin maakunnassa.</w:t>
      </w:r>
    </w:p>
    <w:p>
      <w:r>
        <w:rPr>
          <w:b/>
        </w:rPr>
        <w:t xml:space="preserve">Tulos</w:t>
      </w:r>
    </w:p>
    <w:p>
      <w:r>
        <w:t xml:space="preserve">vielsalm</w:t>
      </w:r>
    </w:p>
    <w:p>
      <w:r>
        <w:rPr>
          <w:b/>
        </w:rPr>
        <w:t xml:space="preserve">Esimerkki 5.1599</w:t>
      </w:r>
    </w:p>
    <w:p>
      <w:r>
        <w:t xml:space="preserve">zellers oli Kanadan toiseksi suurin tavarataloketju.</w:t>
      </w:r>
    </w:p>
    <w:p>
      <w:r>
        <w:rPr>
          <w:b/>
        </w:rPr>
        <w:t xml:space="preserve">Tulos</w:t>
      </w:r>
    </w:p>
    <w:p>
      <w:r>
        <w:t xml:space="preserve">zellers</w:t>
      </w:r>
    </w:p>
    <w:p>
      <w:r>
        <w:rPr>
          <w:b/>
        </w:rPr>
        <w:t xml:space="preserve">Esimerkki 5.1600</w:t>
      </w:r>
    </w:p>
    <w:p>
      <w:r>
        <w:t xml:space="preserve">imperial vengeance on metalliyhtye Yhdistyneestä kuningaskunnasta.</w:t>
      </w:r>
    </w:p>
    <w:p>
      <w:r>
        <w:rPr>
          <w:b/>
        </w:rPr>
        <w:t xml:space="preserve">Tulos</w:t>
      </w:r>
    </w:p>
    <w:p>
      <w:r>
        <w:t xml:space="preserve">keisarillinen kosto</w:t>
      </w:r>
    </w:p>
    <w:p>
      <w:r>
        <w:rPr>
          <w:b/>
        </w:rPr>
        <w:t xml:space="preserve">Esimerkki 5.1601</w:t>
      </w:r>
    </w:p>
    <w:p>
      <w:r>
        <w:t xml:space="preserve">the polo grounds oli urheilustadion New Yorkissa.</w:t>
      </w:r>
    </w:p>
    <w:p>
      <w:r>
        <w:rPr>
          <w:b/>
        </w:rPr>
        <w:t xml:space="preserve">Tulos</w:t>
      </w:r>
    </w:p>
    <w:p>
      <w:r>
        <w:t xml:space="preserve">poolokentät</w:t>
      </w:r>
    </w:p>
    <w:p>
      <w:r>
        <w:rPr>
          <w:b/>
        </w:rPr>
        <w:t xml:space="preserve">Esimerkki 5.1602</w:t>
      </w:r>
    </w:p>
    <w:p>
      <w:r>
        <w:t xml:space="preserve">supreme commander on reaaliaikainen strategia-tietokonepeli.</w:t>
      </w:r>
    </w:p>
    <w:p>
      <w:r>
        <w:rPr>
          <w:b/>
        </w:rPr>
        <w:t xml:space="preserve">Tulos</w:t>
      </w:r>
    </w:p>
    <w:p>
      <w:r>
        <w:t xml:space="preserve">ylipäällikkö</w:t>
      </w:r>
    </w:p>
    <w:p>
      <w:r>
        <w:rPr>
          <w:b/>
        </w:rPr>
        <w:t xml:space="preserve">Esimerkki 5.1603</w:t>
      </w:r>
    </w:p>
    <w:p>
      <w:r>
        <w:t xml:space="preserve">eero saarinen (20. elokuuta 1910 - 1. syyskuuta 1961) oli amerikansuomalainen arkkitehti ja 1900-luvun teollinen muotoilija.</w:t>
      </w:r>
    </w:p>
    <w:p>
      <w:r>
        <w:rPr>
          <w:b/>
        </w:rPr>
        <w:t xml:space="preserve">Tulos</w:t>
      </w:r>
    </w:p>
    <w:p>
      <w:r>
        <w:t xml:space="preserve">eero saarinen</w:t>
      </w:r>
    </w:p>
    <w:p>
      <w:r>
        <w:rPr>
          <w:b/>
        </w:rPr>
        <w:t xml:space="preserve">Esimerkki 5.1604</w:t>
      </w:r>
    </w:p>
    <w:p>
      <w:r>
        <w:t xml:space="preserve">malaysia airlinesin lento 370 (mh370, jonka nimi on codeshare-sopimuksen nojalla myös china southern airlinesin lento cz748) on kadonnut malaysia airlinesin kansainvälinen matkustajalento.</w:t>
      </w:r>
    </w:p>
    <w:p>
      <w:r>
        <w:rPr>
          <w:b/>
        </w:rPr>
        <w:t xml:space="preserve">Tulos</w:t>
      </w:r>
    </w:p>
    <w:p>
      <w:r>
        <w:t xml:space="preserve">malaysia airlinesin lento 370</w:t>
      </w:r>
    </w:p>
    <w:p>
      <w:r>
        <w:rPr>
          <w:b/>
        </w:rPr>
        <w:t xml:space="preserve">Esimerkki 5.1605</w:t>
      </w:r>
    </w:p>
    <w:p>
      <w:r>
        <w:t xml:space="preserve">Duke Lemur Center on 85 hehtaarin laajuinen suojelualue, jossa elää useita maki- ja lorilajeja.</w:t>
      </w:r>
    </w:p>
    <w:p>
      <w:r>
        <w:rPr>
          <w:b/>
        </w:rPr>
        <w:t xml:space="preserve">Tulos</w:t>
      </w:r>
    </w:p>
    <w:p>
      <w:r>
        <w:t xml:space="preserve">duke lemur center</w:t>
      </w:r>
    </w:p>
    <w:p>
      <w:r>
        <w:rPr>
          <w:b/>
        </w:rPr>
        <w:t xml:space="preserve">Esimerkki 5.1606</w:t>
      </w:r>
    </w:p>
    <w:p>
      <w:r>
        <w:t xml:space="preserve">teaniini on kemikaali, jota on teessä ja joissakin sienissä.</w:t>
      </w:r>
    </w:p>
    <w:p>
      <w:r>
        <w:rPr>
          <w:b/>
        </w:rPr>
        <w:t xml:space="preserve">Tulos</w:t>
      </w:r>
    </w:p>
    <w:p>
      <w:r>
        <w:t xml:space="preserve">teaniini</w:t>
      </w:r>
    </w:p>
    <w:p>
      <w:r>
        <w:rPr>
          <w:b/>
        </w:rPr>
        <w:t xml:space="preserve">Esimerkki 5.1607</w:t>
      </w:r>
    </w:p>
    <w:p>
      <w:r>
        <w:t xml:space="preserve">"in the end" on Linkin Parkin kappale.</w:t>
      </w:r>
    </w:p>
    <w:p>
      <w:r>
        <w:rPr>
          <w:b/>
        </w:rPr>
        <w:t xml:space="preserve">Tulos</w:t>
      </w:r>
    </w:p>
    <w:p>
      <w:r>
        <w:t xml:space="preserve">loppujen lopuksi</w:t>
      </w:r>
    </w:p>
    <w:p>
      <w:r>
        <w:rPr>
          <w:b/>
        </w:rPr>
        <w:t xml:space="preserve">Esimerkki 5.1608</w:t>
      </w:r>
    </w:p>
    <w:p>
      <w:r>
        <w:t xml:space="preserve">"bad ass strippa" on jentinan debyyttisingle hänen samannimiseltä debyyttialbumiltaan "jentina".</w:t>
      </w:r>
    </w:p>
    <w:p>
      <w:r>
        <w:rPr>
          <w:b/>
        </w:rPr>
        <w:t xml:space="preserve">Tulos</w:t>
      </w:r>
    </w:p>
    <w:p>
      <w:r>
        <w:t xml:space="preserve">paha perse strippa</w:t>
      </w:r>
    </w:p>
    <w:p>
      <w:r>
        <w:rPr>
          <w:b/>
        </w:rPr>
        <w:t xml:space="preserve">Esimerkki 5.1609</w:t>
      </w:r>
    </w:p>
    <w:p>
      <w:r>
        <w:t xml:space="preserve">vaalivilppi tai äänten vääristely on vaalien ääntenlaskennan muuttamista tai muuttamista.</w:t>
      </w:r>
    </w:p>
    <w:p>
      <w:r>
        <w:rPr>
          <w:b/>
        </w:rPr>
        <w:t xml:space="preserve">Tulos</w:t>
      </w:r>
    </w:p>
    <w:p>
      <w:r>
        <w:t xml:space="preserve">vaalivilppi</w:t>
      </w:r>
    </w:p>
    <w:p>
      <w:r>
        <w:rPr>
          <w:b/>
        </w:rPr>
        <w:t xml:space="preserve">Esimerkki 5.1610</w:t>
      </w:r>
    </w:p>
    <w:p>
      <w:r>
        <w:t xml:space="preserve">habib thiam (21. tammikuuta 1933 - 26. kesäkuuta 2017) oli senegalilainen poliitikko.</w:t>
      </w:r>
    </w:p>
    <w:p>
      <w:r>
        <w:rPr>
          <w:b/>
        </w:rPr>
        <w:t xml:space="preserve">Tulos</w:t>
      </w:r>
    </w:p>
    <w:p>
      <w:r>
        <w:t xml:space="preserve">habib thiam</w:t>
      </w:r>
    </w:p>
    <w:p>
      <w:r>
        <w:rPr>
          <w:b/>
        </w:rPr>
        <w:t xml:space="preserve">Esimerkki 5.1611</w:t>
      </w:r>
    </w:p>
    <w:p>
      <w:r>
        <w:t xml:space="preserve">Super Bowlin voittajalle vuosittain myönnettävä pokaali nimettiin uudelleen "vince lombardi trophy" ("oikea") vuonna 1971, samana vuonna kun lombardi nimettiin pro football hall of fameen.</w:t>
      </w:r>
    </w:p>
    <w:p>
      <w:r>
        <w:rPr>
          <w:b/>
        </w:rPr>
        <w:t xml:space="preserve">Tulos</w:t>
      </w:r>
    </w:p>
    <w:p>
      <w:r>
        <w:t xml:space="preserve">vince lombardi</w:t>
      </w:r>
    </w:p>
    <w:p>
      <w:r>
        <w:rPr>
          <w:b/>
        </w:rPr>
        <w:t xml:space="preserve">Esimerkki 5.1612</w:t>
      </w:r>
    </w:p>
    <w:p>
      <w:r>
        <w:t xml:space="preserve">sir philip anthony hopkins cbe (s. 31. joulukuuta 1937) on walesilainen elokuva-, teatteri- ja tv-näyttelijä.</w:t>
      </w:r>
    </w:p>
    <w:p>
      <w:r>
        <w:rPr>
          <w:b/>
        </w:rPr>
        <w:t xml:space="preserve">Tulos</w:t>
      </w:r>
    </w:p>
    <w:p>
      <w:r>
        <w:t xml:space="preserve">Anthony Hopkins</w:t>
      </w:r>
    </w:p>
    <w:p>
      <w:r>
        <w:rPr>
          <w:b/>
        </w:rPr>
        <w:t xml:space="preserve">Esimerkki 5.1613</w:t>
      </w:r>
    </w:p>
    <w:p>
      <w:r>
        <w:t xml:space="preserve">henry samson (n. 1603 - 1685) oli majakkalaivan matkustaja vuonna 1620.</w:t>
      </w:r>
    </w:p>
    <w:p>
      <w:r>
        <w:rPr>
          <w:b/>
        </w:rPr>
        <w:t xml:space="preserve">Tulos</w:t>
      </w:r>
    </w:p>
    <w:p>
      <w:r>
        <w:t xml:space="preserve">Henry Samson</w:t>
      </w:r>
    </w:p>
    <w:p>
      <w:r>
        <w:rPr>
          <w:b/>
        </w:rPr>
        <w:t xml:space="preserve">Esimerkki 5.1614</w:t>
      </w:r>
    </w:p>
    <w:p>
      <w:r>
        <w:t xml:space="preserve">nofap tai fapstinence on ryhmä, joka yrittää lopettaa masturboimisen ja pornon katselun.</w:t>
      </w:r>
    </w:p>
    <w:p>
      <w:r>
        <w:rPr>
          <w:b/>
        </w:rPr>
        <w:t xml:space="preserve">Tulos</w:t>
      </w:r>
    </w:p>
    <w:p>
      <w:r>
        <w:t xml:space="preserve">nofap</w:t>
      </w:r>
    </w:p>
    <w:p>
      <w:r>
        <w:rPr>
          <w:b/>
        </w:rPr>
        <w:t xml:space="preserve">Esimerkki 5.1615</w:t>
      </w:r>
    </w:p>
    <w:p>
      <w:r>
        <w:t xml:space="preserve">marin alsop (s. manhattan, new york, 16. lokakuuta 1956) on yhdysvaltalainen kapellimestari.</w:t>
      </w:r>
    </w:p>
    <w:p>
      <w:r>
        <w:rPr>
          <w:b/>
        </w:rPr>
        <w:t xml:space="preserve">Tulos</w:t>
      </w:r>
    </w:p>
    <w:p>
      <w:r>
        <w:t xml:space="preserve">marin alsop</w:t>
      </w:r>
    </w:p>
    <w:p>
      <w:r>
        <w:rPr>
          <w:b/>
        </w:rPr>
        <w:t xml:space="preserve">Esimerkki 5.1616</w:t>
      </w:r>
    </w:p>
    <w:p>
      <w:r>
        <w:t xml:space="preserve">eric saade (s. 29. lokakuuta 1990 helsingborg, ruotsi) on ruotsalainen laulaja.</w:t>
      </w:r>
    </w:p>
    <w:p>
      <w:r>
        <w:rPr>
          <w:b/>
        </w:rPr>
        <w:t xml:space="preserve">Tulos</w:t>
      </w:r>
    </w:p>
    <w:p>
      <w:r>
        <w:t xml:space="preserve">eric saade</w:t>
      </w:r>
    </w:p>
    <w:p>
      <w:r>
        <w:rPr>
          <w:b/>
        </w:rPr>
        <w:t xml:space="preserve">Esimerkki 5.1617</w:t>
      </w:r>
    </w:p>
    <w:p>
      <w:r>
        <w:t xml:space="preserve">Iso vasarahai ("sphyrna mokarran") on vasarahaiden ryhmän suurin laji.</w:t>
      </w:r>
    </w:p>
    <w:p>
      <w:r>
        <w:rPr>
          <w:b/>
        </w:rPr>
        <w:t xml:space="preserve">Tulos</w:t>
      </w:r>
    </w:p>
    <w:p>
      <w:r>
        <w:t xml:space="preserve">suuri vasarahai</w:t>
      </w:r>
    </w:p>
    <w:p>
      <w:r>
        <w:rPr>
          <w:b/>
        </w:rPr>
        <w:t xml:space="preserve">Esimerkki 5.1618</w:t>
      </w:r>
    </w:p>
    <w:p>
      <w:r>
        <w:t xml:space="preserve">british rail -luokka 931 oli varattu entisille eteläisen alueen sähkömoottorijunille, jotka oli muunnettu ministeriöiden käyttöön.</w:t>
      </w:r>
    </w:p>
    <w:p>
      <w:r>
        <w:rPr>
          <w:b/>
        </w:rPr>
        <w:t xml:space="preserve">Tulos</w:t>
      </w:r>
    </w:p>
    <w:p>
      <w:r>
        <w:t xml:space="preserve">British Rail -luokka 931</w:t>
      </w:r>
    </w:p>
    <w:p>
      <w:r>
        <w:rPr>
          <w:b/>
        </w:rPr>
        <w:t xml:space="preserve">Esimerkki 5.1619</w:t>
      </w:r>
    </w:p>
    <w:p>
      <w:r>
        <w:t xml:space="preserve">money in the bank (2017) oli painitapahtuma, jota katsottiin pay-per-view- ja wwe-verkossa.</w:t>
      </w:r>
    </w:p>
    <w:p>
      <w:r>
        <w:rPr>
          <w:b/>
        </w:rPr>
        <w:t xml:space="preserve">Tulos</w:t>
      </w:r>
    </w:p>
    <w:p>
      <w:r>
        <w:t xml:space="preserve">rahaa pankissa (2017)</w:t>
      </w:r>
    </w:p>
    <w:p>
      <w:r>
        <w:rPr>
          <w:b/>
        </w:rPr>
        <w:t xml:space="preserve">Esimerkki 5.1620</w:t>
      </w:r>
    </w:p>
    <w:p>
      <w:r>
        <w:t xml:space="preserve">kaori ishibashi (, "ishibashi kaori"; s. 6. toukokuuta 1962) on japanilainen konditoriatutkija, leivontakouluttaja ja kirjailija, joka tunnetaan juustokakkujen erikoisuudestaan.</w:t>
      </w:r>
    </w:p>
    <w:p>
      <w:r>
        <w:rPr>
          <w:b/>
        </w:rPr>
        <w:t xml:space="preserve">Tulos</w:t>
      </w:r>
    </w:p>
    <w:p>
      <w:r>
        <w:t xml:space="preserve">kaori ishibashi</w:t>
      </w:r>
    </w:p>
    <w:p>
      <w:r>
        <w:rPr>
          <w:b/>
        </w:rPr>
        <w:t xml:space="preserve">Esimerkki 5.1621</w:t>
      </w:r>
    </w:p>
    <w:p>
      <w:r>
        <w:t xml:space="preserve">Henkikulmio tai 11-gon on muoto, jossa on 11 sivua ja 11 kulmaa.</w:t>
      </w:r>
    </w:p>
    <w:p>
      <w:r>
        <w:rPr>
          <w:b/>
        </w:rPr>
        <w:t xml:space="preserve">Tulos</w:t>
      </w:r>
    </w:p>
    <w:p>
      <w:r>
        <w:t xml:space="preserve">hendecagon</w:t>
      </w:r>
    </w:p>
    <w:p>
      <w:r>
        <w:rPr>
          <w:b/>
        </w:rPr>
        <w:t xml:space="preserve">Esimerkki 5.1622</w:t>
      </w:r>
    </w:p>
    <w:p>
      <w:r>
        <w:t xml:space="preserve">izun maakunta (伊豆国, izu-no kuni) oli Japanin vanha maakunta Shizuokan prefektuurin alueella Honshūn saarella.</w:t>
      </w:r>
    </w:p>
    <w:p>
      <w:r>
        <w:rPr>
          <w:b/>
        </w:rPr>
        <w:t xml:space="preserve">Tulos</w:t>
      </w:r>
    </w:p>
    <w:p>
      <w:r>
        <w:t xml:space="preserve">izun maakunta</w:t>
      </w:r>
    </w:p>
    <w:p>
      <w:r>
        <w:rPr>
          <w:b/>
        </w:rPr>
        <w:t xml:space="preserve">Esimerkki 5.1623</w:t>
      </w:r>
    </w:p>
    <w:p>
      <w:r>
        <w:t xml:space="preserve">Lou Adler (s. 13. joulukuuta 1933) on Grammy-palkittu yhdysvaltalainen levytuottaja, musiikkijohtaja, kykyjenetsijä, lauluntekijä, elokuvaohjaaja ja elokuvatuottaja.</w:t>
      </w:r>
    </w:p>
    <w:p>
      <w:r>
        <w:rPr>
          <w:b/>
        </w:rPr>
        <w:t xml:space="preserve">Tulos</w:t>
      </w:r>
    </w:p>
    <w:p>
      <w:r>
        <w:t xml:space="preserve">Lou Adler</w:t>
      </w:r>
    </w:p>
    <w:p>
      <w:r>
        <w:rPr>
          <w:b/>
        </w:rPr>
        <w:t xml:space="preserve">Esimerkki 5.1624</w:t>
      </w:r>
    </w:p>
    <w:p>
      <w:r>
        <w:t xml:space="preserve">james hadley "jay" snyder (s. 7. helmikuuta 1975), joka tunnetaan myös taiteilijanimellä dan green, on yhdysvaltalainen ääninäyttelijä, ääniohjaaja ja käsikirjoittaja, joka tunnetaan työstään 4kids entertainmentin, duart film and video, nyav postin ja central park median kanssa.</w:t>
      </w:r>
    </w:p>
    <w:p>
      <w:r>
        <w:rPr>
          <w:b/>
        </w:rPr>
        <w:t xml:space="preserve">Tulos</w:t>
      </w:r>
    </w:p>
    <w:p>
      <w:r>
        <w:t xml:space="preserve">dan green</w:t>
      </w:r>
    </w:p>
    <w:p>
      <w:r>
        <w:rPr>
          <w:b/>
        </w:rPr>
        <w:t xml:space="preserve">Esimerkki 5.1625</w:t>
      </w:r>
    </w:p>
    <w:p>
      <w:r>
        <w:t xml:space="preserve">Kakus on hahmo roomalaisessa mytologiassa.</w:t>
      </w:r>
    </w:p>
    <w:p>
      <w:r>
        <w:rPr>
          <w:b/>
        </w:rPr>
        <w:t xml:space="preserve">Tulos</w:t>
      </w:r>
    </w:p>
    <w:p>
      <w:r>
        <w:t xml:space="preserve">cacus</w:t>
      </w:r>
    </w:p>
    <w:p>
      <w:r>
        <w:rPr>
          <w:b/>
        </w:rPr>
        <w:t xml:space="preserve">Esimerkki 5.1626</w:t>
      </w:r>
    </w:p>
    <w:p>
      <w:r>
        <w:t xml:space="preserve">mohamed ennaceur (; s. 21. maaliskuuta 1934) on tunisialainen poliitikko.</w:t>
      </w:r>
    </w:p>
    <w:p>
      <w:r>
        <w:rPr>
          <w:b/>
        </w:rPr>
        <w:t xml:space="preserve">Tulos</w:t>
      </w:r>
    </w:p>
    <w:p>
      <w:r>
        <w:t xml:space="preserve">mohamed ennaceur</w:t>
      </w:r>
    </w:p>
    <w:p>
      <w:r>
        <w:rPr>
          <w:b/>
        </w:rPr>
        <w:t xml:space="preserve">Esimerkki 5.1627</w:t>
      </w:r>
    </w:p>
    <w:p>
      <w:r>
        <w:t xml:space="preserve">waldorf astoria chicago, entinen elysian hotel chicago, on ylellinen hotelli, joka sijaitsee osoitteessa 11 east walton street, gold coast -alueella Chicagossa, Illinoisissa.</w:t>
      </w:r>
    </w:p>
    <w:p>
      <w:r>
        <w:rPr>
          <w:b/>
        </w:rPr>
        <w:t xml:space="preserve">Tulos</w:t>
      </w:r>
    </w:p>
    <w:p>
      <w:r>
        <w:t xml:space="preserve">waldorf astoria chicago</w:t>
      </w:r>
    </w:p>
    <w:p>
      <w:r>
        <w:rPr>
          <w:b/>
        </w:rPr>
        <w:t xml:space="preserve">Esimerkki 5.1628</w:t>
      </w:r>
    </w:p>
    <w:p>
      <w:r>
        <w:t xml:space="preserve">Glaucous on väri, joka on sinertävän vihreä tai sinertävän harmaa.</w:t>
      </w:r>
    </w:p>
    <w:p>
      <w:r>
        <w:rPr>
          <w:b/>
        </w:rPr>
        <w:t xml:space="preserve">Tulos</w:t>
      </w:r>
    </w:p>
    <w:p>
      <w:r>
        <w:t xml:space="preserve">glaucous</w:t>
      </w:r>
    </w:p>
    <w:p>
      <w:r>
        <w:rPr>
          <w:b/>
        </w:rPr>
        <w:t xml:space="preserve">Esimerkki 5.1629</w:t>
      </w:r>
    </w:p>
    <w:p>
      <w:r>
        <w:t xml:space="preserve">hallingin rautatieasema on rautatieasema hallingissa Kentissä.</w:t>
      </w:r>
    </w:p>
    <w:p>
      <w:r>
        <w:rPr>
          <w:b/>
        </w:rPr>
        <w:t xml:space="preserve">Tulos</w:t>
      </w:r>
    </w:p>
    <w:p>
      <w:r>
        <w:t xml:space="preserve">hallingin rautatieasema</w:t>
      </w:r>
    </w:p>
    <w:p>
      <w:r>
        <w:rPr>
          <w:b/>
        </w:rPr>
        <w:t xml:space="preserve">Esimerkki 5.1630</w:t>
      </w:r>
    </w:p>
    <w:p>
      <w:r>
        <w:t xml:space="preserve">andrea agnelli (s. 6. joulukuuta 1975 Torino) on italialainen liikemies.</w:t>
      </w:r>
    </w:p>
    <w:p>
      <w:r>
        <w:rPr>
          <w:b/>
        </w:rPr>
        <w:t xml:space="preserve">Tulos</w:t>
      </w:r>
    </w:p>
    <w:p>
      <w:r>
        <w:t xml:space="preserve">andrea agnelli</w:t>
      </w:r>
    </w:p>
    <w:p>
      <w:r>
        <w:rPr>
          <w:b/>
        </w:rPr>
        <w:t xml:space="preserve">Esimerkki 5.1631</w:t>
      </w:r>
    </w:p>
    <w:p>
      <w:r>
        <w:t xml:space="preserve">katalysaattori on auton pakoputkessa moottorin lähellä oleva laite.</w:t>
      </w:r>
    </w:p>
    <w:p>
      <w:r>
        <w:rPr>
          <w:b/>
        </w:rPr>
        <w:t xml:space="preserve">Tulos</w:t>
      </w:r>
    </w:p>
    <w:p>
      <w:r>
        <w:t xml:space="preserve">katalysaattori</w:t>
      </w:r>
    </w:p>
    <w:p>
      <w:r>
        <w:rPr>
          <w:b/>
        </w:rPr>
        <w:t xml:space="preserve">Esimerkki 5.1632</w:t>
      </w:r>
    </w:p>
    <w:p>
      <w:r>
        <w:t xml:space="preserve">crime of the century on Supertrampin kolmas studioalbumi.</w:t>
      </w:r>
    </w:p>
    <w:p>
      <w:r>
        <w:rPr>
          <w:b/>
        </w:rPr>
        <w:t xml:space="preserve">Tulos</w:t>
      </w:r>
    </w:p>
    <w:p>
      <w:r>
        <w:t xml:space="preserve">vuosisadan rikos</w:t>
      </w:r>
    </w:p>
    <w:p>
      <w:r>
        <w:rPr>
          <w:b/>
        </w:rPr>
        <w:t xml:space="preserve">Esimerkki 5.1633</w:t>
      </w:r>
    </w:p>
    <w:p>
      <w:r>
        <w:t xml:space="preserve">bivio on entinen kunta Albulan piirissä Graubündenin kantonissa Sveitsissä.</w:t>
      </w:r>
    </w:p>
    <w:p>
      <w:r>
        <w:rPr>
          <w:b/>
        </w:rPr>
        <w:t xml:space="preserve">Tulos</w:t>
      </w:r>
    </w:p>
    <w:p>
      <w:r>
        <w:t xml:space="preserve">bivio</w:t>
      </w:r>
    </w:p>
    <w:p>
      <w:r>
        <w:rPr>
          <w:b/>
        </w:rPr>
        <w:t xml:space="preserve">Esimerkki 5.1634</w:t>
      </w:r>
    </w:p>
    <w:p>
      <w:r>
        <w:t xml:space="preserve">Ravenscraig on alue Pohjois-Lanarkshiressä, Skotlannissa.</w:t>
      </w:r>
    </w:p>
    <w:p>
      <w:r>
        <w:rPr>
          <w:b/>
        </w:rPr>
        <w:t xml:space="preserve">Tulos</w:t>
      </w:r>
    </w:p>
    <w:p>
      <w:r>
        <w:t xml:space="preserve">ravenscraig</w:t>
      </w:r>
    </w:p>
    <w:p>
      <w:r>
        <w:rPr>
          <w:b/>
        </w:rPr>
        <w:t xml:space="preserve">Esimerkki 5.1635</w:t>
      </w:r>
    </w:p>
    <w:p>
      <w:r>
        <w:t xml:space="preserve">norio omura (小村 徳男, omura norio, s. 6. syyskuuta 1969) on entinen japanilainen jalkapalloilija.</w:t>
      </w:r>
    </w:p>
    <w:p>
      <w:r>
        <w:rPr>
          <w:b/>
        </w:rPr>
        <w:t xml:space="preserve">Tulos</w:t>
      </w:r>
    </w:p>
    <w:p>
      <w:r>
        <w:t xml:space="preserve">norio omura</w:t>
      </w:r>
    </w:p>
    <w:p>
      <w:r>
        <w:rPr>
          <w:b/>
        </w:rPr>
        <w:t xml:space="preserve">Esimerkki 5.1636</w:t>
      </w:r>
    </w:p>
    <w:p>
      <w:r>
        <w:t xml:space="preserve">donington park on puisto ja moottoriurheilurata lähellä Derbyshiren kaupunkia luoteis-Leicestershiressä, Englannissa.</w:t>
      </w:r>
    </w:p>
    <w:p>
      <w:r>
        <w:rPr>
          <w:b/>
        </w:rPr>
        <w:t xml:space="preserve">Tulos</w:t>
      </w:r>
    </w:p>
    <w:p>
      <w:r>
        <w:t xml:space="preserve">Donington Park</w:t>
      </w:r>
    </w:p>
    <w:p>
      <w:r>
        <w:rPr>
          <w:b/>
        </w:rPr>
        <w:t xml:space="preserve">Esimerkki 5.1637</w:t>
      </w:r>
    </w:p>
    <w:p>
      <w:r>
        <w:t xml:space="preserve">Malleray on entinen kunta Jura Bernois'n hallintoalueella Bernin kantonissa Sveitsissä.</w:t>
      </w:r>
    </w:p>
    <w:p>
      <w:r>
        <w:rPr>
          <w:b/>
        </w:rPr>
        <w:t xml:space="preserve">Tulos</w:t>
      </w:r>
    </w:p>
    <w:p>
      <w:r>
        <w:t xml:space="preserve">malleray</w:t>
      </w:r>
    </w:p>
    <w:p>
      <w:r>
        <w:rPr>
          <w:b/>
        </w:rPr>
        <w:t xml:space="preserve">Esimerkki 5.1638</w:t>
      </w:r>
    </w:p>
    <w:p>
      <w:r>
        <w:t xml:space="preserve">viitta on eräänlainen irtovaate.</w:t>
      </w:r>
    </w:p>
    <w:p>
      <w:r>
        <w:rPr>
          <w:b/>
        </w:rPr>
        <w:t xml:space="preserve">Tulos</w:t>
      </w:r>
    </w:p>
    <w:p>
      <w:r>
        <w:t xml:space="preserve">viitta</w:t>
      </w:r>
    </w:p>
    <w:p>
      <w:r>
        <w:rPr>
          <w:b/>
        </w:rPr>
        <w:t xml:space="preserve">Esimerkki 5.1639</w:t>
      </w:r>
    </w:p>
    <w:p>
      <w:r>
        <w:t xml:space="preserve">Goldhanger on kylä ja siviilipappila Maldonin piirikunnassa, Essexissä, Englannissa.</w:t>
      </w:r>
    </w:p>
    <w:p>
      <w:r>
        <w:rPr>
          <w:b/>
        </w:rPr>
        <w:t xml:space="preserve">Tulos</w:t>
      </w:r>
    </w:p>
    <w:p>
      <w:r>
        <w:t xml:space="preserve">goldhanger</w:t>
      </w:r>
    </w:p>
    <w:p>
      <w:r>
        <w:rPr>
          <w:b/>
        </w:rPr>
        <w:t xml:space="preserve">Esimerkki 5.1640</w:t>
      </w:r>
    </w:p>
    <w:p>
      <w:r>
        <w:t xml:space="preserve">Cliveden on suuren talon nimi Buckinghamshiressä lähellä Lontoota, Englannissa.</w:t>
      </w:r>
    </w:p>
    <w:p>
      <w:r>
        <w:rPr>
          <w:b/>
        </w:rPr>
        <w:t xml:space="preserve">Tulos</w:t>
      </w:r>
    </w:p>
    <w:p>
      <w:r>
        <w:t xml:space="preserve">Cliveden</w:t>
      </w:r>
    </w:p>
    <w:p>
      <w:r>
        <w:rPr>
          <w:b/>
        </w:rPr>
        <w:t xml:space="preserve">Esimerkki 5.1641</w:t>
      </w:r>
    </w:p>
    <w:p>
      <w:r>
        <w:t xml:space="preserve">daisuke tomita (s. 24. huhtikuuta 1977) on japanilainen jalkapalloilija.</w:t>
      </w:r>
    </w:p>
    <w:p>
      <w:r>
        <w:rPr>
          <w:b/>
        </w:rPr>
        <w:t xml:space="preserve">Tulos</w:t>
      </w:r>
    </w:p>
    <w:p>
      <w:r>
        <w:t xml:space="preserve">daisuke tomita</w:t>
      </w:r>
    </w:p>
    <w:p>
      <w:r>
        <w:rPr>
          <w:b/>
        </w:rPr>
        <w:t xml:space="preserve">Esimerkki 5.1642</w:t>
      </w:r>
    </w:p>
    <w:p>
      <w:r>
        <w:t xml:space="preserve">rostam giv tai arbab rostam giv ( vaihtoehtoisia kirjoitusasuja: rustam guiv) (1880, yazd, iran - 7. lokakuuta 1980, whittier, kalifornia), oli giv-hyväntekeväisyyssäätiön perustaja.</w:t>
      </w:r>
    </w:p>
    <w:p>
      <w:r>
        <w:rPr>
          <w:b/>
        </w:rPr>
        <w:t xml:space="preserve">Tulos</w:t>
      </w:r>
    </w:p>
    <w:p>
      <w:r>
        <w:t xml:space="preserve">rostam giv</w:t>
      </w:r>
    </w:p>
    <w:p>
      <w:r>
        <w:rPr>
          <w:b/>
        </w:rPr>
        <w:t xml:space="preserve">Esimerkki 5.1643</w:t>
      </w:r>
    </w:p>
    <w:p>
      <w:r>
        <w:t xml:space="preserve">kimora lee simmons (s. 4. toukokuuta 1975) on yhdysvaltalainen muotimalli.</w:t>
      </w:r>
    </w:p>
    <w:p>
      <w:r>
        <w:rPr>
          <w:b/>
        </w:rPr>
        <w:t xml:space="preserve">Tulos</w:t>
      </w:r>
    </w:p>
    <w:p>
      <w:r>
        <w:t xml:space="preserve">kimora lee simmons</w:t>
      </w:r>
    </w:p>
    <w:p>
      <w:r>
        <w:rPr>
          <w:b/>
        </w:rPr>
        <w:t xml:space="preserve">Esimerkki 5.1644</w:t>
      </w:r>
    </w:p>
    <w:p>
      <w:r>
        <w:t xml:space="preserve">Pseudomonadales on proteobakteerien järjestys.</w:t>
      </w:r>
    </w:p>
    <w:p>
      <w:r>
        <w:rPr>
          <w:b/>
        </w:rPr>
        <w:t xml:space="preserve">Tulos</w:t>
      </w:r>
    </w:p>
    <w:p>
      <w:r>
        <w:t xml:space="preserve">pseudomonadales</w:t>
      </w:r>
    </w:p>
    <w:p>
      <w:r>
        <w:rPr>
          <w:b/>
        </w:rPr>
        <w:t xml:space="preserve">Esimerkki 5.1645</w:t>
      </w:r>
    </w:p>
    <w:p>
      <w:r>
        <w:t xml:space="preserve">jalkapallopotku, joka tunnetaan myös nimellä jalkapallopotku, on potku, joka on lähellä jalkapallossa käytettäviä potkuja.</w:t>
      </w:r>
    </w:p>
    <w:p>
      <w:r>
        <w:rPr>
          <w:b/>
        </w:rPr>
        <w:t xml:space="preserve">Tulos</w:t>
      </w:r>
    </w:p>
    <w:p>
      <w:r>
        <w:t xml:space="preserve">jalkapallopotku</w:t>
      </w:r>
    </w:p>
    <w:p>
      <w:r>
        <w:rPr>
          <w:b/>
        </w:rPr>
        <w:t xml:space="preserve">Esimerkki 5.1646</w:t>
      </w:r>
    </w:p>
    <w:p>
      <w:r>
        <w:t xml:space="preserve">peippolinnut ovat lintuperhe.</w:t>
      </w:r>
    </w:p>
    <w:p>
      <w:r>
        <w:rPr>
          <w:b/>
        </w:rPr>
        <w:t xml:space="preserve">Tulos</w:t>
      </w:r>
    </w:p>
    <w:p>
      <w:r>
        <w:t xml:space="preserve">guineafowl</w:t>
      </w:r>
    </w:p>
    <w:p>
      <w:r>
        <w:rPr>
          <w:b/>
        </w:rPr>
        <w:t xml:space="preserve">Esimerkki 5.1647</w:t>
      </w:r>
    </w:p>
    <w:p>
      <w:r>
        <w:t xml:space="preserve">smilodon oli sapelihammaskissojen suku.</w:t>
      </w:r>
    </w:p>
    <w:p>
      <w:r>
        <w:rPr>
          <w:b/>
        </w:rPr>
        <w:t xml:space="preserve">Tulos</w:t>
      </w:r>
    </w:p>
    <w:p>
      <w:r>
        <w:t xml:space="preserve">smilodon</w:t>
      </w:r>
    </w:p>
    <w:p>
      <w:r>
        <w:rPr>
          <w:b/>
        </w:rPr>
        <w:t xml:space="preserve">Esimerkki 5.1648</w:t>
      </w:r>
    </w:p>
    <w:p>
      <w:r>
        <w:t xml:space="preserve">kryptografiassa ennalta jaettu avain eli psk on jaettu salaisuus, joka on jaettu kahden osapuolen välillä aiemmin jonkin suojatun kanavan kautta ennen sen käyttöä.</w:t>
      </w:r>
    </w:p>
    <w:p>
      <w:r>
        <w:rPr>
          <w:b/>
        </w:rPr>
        <w:t xml:space="preserve">Tulos</w:t>
      </w:r>
    </w:p>
    <w:p>
      <w:r>
        <w:t xml:space="preserve">ennalta jaettu avain</w:t>
      </w:r>
    </w:p>
    <w:p>
      <w:r>
        <w:rPr>
          <w:b/>
        </w:rPr>
        <w:t xml:space="preserve">Esimerkki 5.1649</w:t>
      </w:r>
    </w:p>
    <w:p>
      <w:r>
        <w:t xml:space="preserve">myspace on news corpin omistama sosiaalinen verkostoitumissivusto.</w:t>
      </w:r>
    </w:p>
    <w:p>
      <w:r>
        <w:rPr>
          <w:b/>
        </w:rPr>
        <w:t xml:space="preserve">Tulos</w:t>
      </w:r>
    </w:p>
    <w:p>
      <w:r>
        <w:t xml:space="preserve">myspace</w:t>
      </w:r>
    </w:p>
    <w:p>
      <w:r>
        <w:rPr>
          <w:b/>
        </w:rPr>
        <w:t xml:space="preserve">Esimerkki 5.1650</w:t>
      </w:r>
    </w:p>
    <w:p>
      <w:r>
        <w:t xml:space="preserve">Boeing 367-80 on amerikkalainen suihkukoneen prototyyppi.</w:t>
      </w:r>
    </w:p>
    <w:p>
      <w:r>
        <w:rPr>
          <w:b/>
        </w:rPr>
        <w:t xml:space="preserve">Tulos</w:t>
      </w:r>
    </w:p>
    <w:p>
      <w:r>
        <w:t xml:space="preserve">Boeing 367-80</w:t>
      </w:r>
    </w:p>
    <w:p>
      <w:r>
        <w:rPr>
          <w:b/>
        </w:rPr>
        <w:t xml:space="preserve">Esimerkki 5.1651</w:t>
      </w:r>
    </w:p>
    <w:p>
      <w:r>
        <w:t xml:space="preserve">murray albert olmstead (4. syyskuuta 1926 - 16. marraskuuta 2015) oli kanadalainen ammattilaisjääkiekkoilija vasen laitahyökkääjä.</w:t>
      </w:r>
    </w:p>
    <w:p>
      <w:r>
        <w:rPr>
          <w:b/>
        </w:rPr>
        <w:t xml:space="preserve">Tulos</w:t>
      </w:r>
    </w:p>
    <w:p>
      <w:r>
        <w:t xml:space="preserve">bert olmstead</w:t>
      </w:r>
    </w:p>
    <w:p>
      <w:r>
        <w:rPr>
          <w:b/>
        </w:rPr>
        <w:t xml:space="preserve">Esimerkki 5.1652</w:t>
      </w:r>
    </w:p>
    <w:p>
      <w:r>
        <w:t xml:space="preserve">Mayer oli Woodstockissa, New Yorkissa sijaitsevan, isänsä kanssa vuonna 1971 perustetun Overlook Press/Peter Mayer Publishers, Inc:n toimitusjohtaja.</w:t>
      </w:r>
    </w:p>
    <w:p>
      <w:r>
        <w:rPr>
          <w:b/>
        </w:rPr>
        <w:t xml:space="preserve">Tulos</w:t>
      </w:r>
    </w:p>
    <w:p>
      <w:r>
        <w:t xml:space="preserve">Peter Mayer</w:t>
      </w:r>
    </w:p>
    <w:p>
      <w:r>
        <w:rPr>
          <w:b/>
        </w:rPr>
        <w:t xml:space="preserve">Esimerkki 5.1653</w:t>
      </w:r>
    </w:p>
    <w:p>
      <w:r>
        <w:t xml:space="preserve">Paleoptera on alkukantaisten (basaalisten) siivekkäiden hyönteisten ryhmä, joka ei taita siipiä takaisin vatsan päälle, kuten neopterat tekevät.</w:t>
      </w:r>
    </w:p>
    <w:p>
      <w:r>
        <w:rPr>
          <w:b/>
        </w:rPr>
        <w:t xml:space="preserve">Tulos</w:t>
      </w:r>
    </w:p>
    <w:p>
      <w:r>
        <w:t xml:space="preserve">palaeoptera</w:t>
      </w:r>
    </w:p>
    <w:p>
      <w:r>
        <w:rPr>
          <w:b/>
        </w:rPr>
        <w:t xml:space="preserve">Esimerkki 5.1654</w:t>
      </w:r>
    </w:p>
    <w:p>
      <w:r>
        <w:t xml:space="preserve">jean-claude wicky (28. tammikuuta 1946 - 31. heinäkuuta 2016) oli sveitsiläinen valokuvaaja.</w:t>
      </w:r>
    </w:p>
    <w:p>
      <w:r>
        <w:rPr>
          <w:b/>
        </w:rPr>
        <w:t xml:space="preserve">Tulos</w:t>
      </w:r>
    </w:p>
    <w:p>
      <w:r>
        <w:t xml:space="preserve">jean-claude wicky</w:t>
      </w:r>
    </w:p>
    <w:p>
      <w:r>
        <w:rPr>
          <w:b/>
        </w:rPr>
        <w:t xml:space="preserve">Esimerkki 5.1655</w:t>
      </w:r>
    </w:p>
    <w:p>
      <w:r>
        <w:t xml:space="preserve">dombresson oli Sveitsin Neuchâtelin kantonin Val-de-Ruzin piirin kunta.</w:t>
      </w:r>
    </w:p>
    <w:p>
      <w:r>
        <w:rPr>
          <w:b/>
        </w:rPr>
        <w:t xml:space="preserve">Tulos</w:t>
      </w:r>
    </w:p>
    <w:p>
      <w:r>
        <w:t xml:space="preserve">dombresson</w:t>
      </w:r>
    </w:p>
    <w:p>
      <w:r>
        <w:rPr>
          <w:b/>
        </w:rPr>
        <w:t xml:space="preserve">Esimerkki 5.1656</w:t>
      </w:r>
    </w:p>
    <w:p>
      <w:r>
        <w:t xml:space="preserve">Yksi Cornelia Meigsin kirjoittamista kirjoista voitti Newberry-mitalin vuonna 1934.</w:t>
      </w:r>
    </w:p>
    <w:p>
      <w:r>
        <w:rPr>
          <w:b/>
        </w:rPr>
        <w:t xml:space="preserve">Tulos</w:t>
      </w:r>
    </w:p>
    <w:p>
      <w:r>
        <w:t xml:space="preserve">cornelia meigs</w:t>
      </w:r>
    </w:p>
    <w:p>
      <w:r>
        <w:rPr>
          <w:b/>
        </w:rPr>
        <w:t xml:space="preserve">Esimerkki 5.1657</w:t>
      </w:r>
    </w:p>
    <w:p>
      <w:r>
        <w:t xml:space="preserve">masahito, prinssi hitachi (常陸宮正仁親王, hitachi-no-miya masahito shinnō, s. 28. marraskuuta 1935) on Japanin keisarillisen talon jäsen ja keisari akihiton nuorempi veli.</w:t>
      </w:r>
    </w:p>
    <w:p>
      <w:r>
        <w:rPr>
          <w:b/>
        </w:rPr>
        <w:t xml:space="preserve">Tulos</w:t>
      </w:r>
    </w:p>
    <w:p>
      <w:r>
        <w:t xml:space="preserve">masahito, prinssi hitachi</w:t>
      </w:r>
    </w:p>
    <w:p>
      <w:r>
        <w:rPr>
          <w:b/>
        </w:rPr>
        <w:t xml:space="preserve">Esimerkki 5.1658</w:t>
      </w:r>
    </w:p>
    <w:p>
      <w:r>
        <w:t xml:space="preserve">malva on noin 25-30 kasvilajin suku, jota kutsutaan yleisesti malvaksi.</w:t>
      </w:r>
    </w:p>
    <w:p>
      <w:r>
        <w:rPr>
          <w:b/>
        </w:rPr>
        <w:t xml:space="preserve">Tulos</w:t>
      </w:r>
    </w:p>
    <w:p>
      <w:r>
        <w:t xml:space="preserve">malva</w:t>
      </w:r>
    </w:p>
    <w:p>
      <w:r>
        <w:rPr>
          <w:b/>
        </w:rPr>
        <w:t xml:space="preserve">Esimerkki 5.1659</w:t>
      </w:r>
    </w:p>
    <w:p>
      <w:r>
        <w:t xml:space="preserve">Huumevieroitus on ryhmä oireita, joita esiintyy, kun lääkkeiden tai virkistyshuumeiden käyttö lopetetaan nopeasti tai vähennetään.</w:t>
      </w:r>
    </w:p>
    <w:p>
      <w:r>
        <w:rPr>
          <w:b/>
        </w:rPr>
        <w:t xml:space="preserve">Tulos</w:t>
      </w:r>
    </w:p>
    <w:p>
      <w:r>
        <w:t xml:space="preserve">huumausaineiden vieroitusoireet</w:t>
      </w:r>
    </w:p>
    <w:p>
      <w:r>
        <w:rPr>
          <w:b/>
        </w:rPr>
        <w:t xml:space="preserve">Esimerkki 5.1660</w:t>
      </w:r>
    </w:p>
    <w:p>
      <w:r>
        <w:t xml:space="preserve">Tuhon veljekset oli ammattilaispainijoukkue.</w:t>
      </w:r>
    </w:p>
    <w:p>
      <w:r>
        <w:rPr>
          <w:b/>
        </w:rPr>
        <w:t xml:space="preserve">Tulos</w:t>
      </w:r>
    </w:p>
    <w:p>
      <w:r>
        <w:t xml:space="preserve">tuhon veljet</w:t>
      </w:r>
    </w:p>
    <w:p>
      <w:r>
        <w:rPr>
          <w:b/>
        </w:rPr>
        <w:t xml:space="preserve">Esimerkki 5.1661</w:t>
      </w:r>
    </w:p>
    <w:p>
      <w:r>
        <w:t xml:space="preserve">mitokondrion dna (mtdna tai mdna) on mitokondrioiden dna.</w:t>
      </w:r>
    </w:p>
    <w:p>
      <w:r>
        <w:rPr>
          <w:b/>
        </w:rPr>
        <w:t xml:space="preserve">Tulos</w:t>
      </w:r>
    </w:p>
    <w:p>
      <w:r>
        <w:t xml:space="preserve">mitokondrion dna</w:t>
      </w:r>
    </w:p>
    <w:p>
      <w:r>
        <w:rPr>
          <w:b/>
        </w:rPr>
        <w:t xml:space="preserve">Esimerkki 5.1662</w:t>
      </w:r>
    </w:p>
    <w:p>
      <w:r>
        <w:t xml:space="preserve">Plankton on meren pintakerroksissa eläviä ajelehtivia eliöitä.</w:t>
      </w:r>
    </w:p>
    <w:p>
      <w:r>
        <w:rPr>
          <w:b/>
        </w:rPr>
        <w:t xml:space="preserve">Tulos</w:t>
      </w:r>
    </w:p>
    <w:p>
      <w:r>
        <w:t xml:space="preserve">plankton</w:t>
      </w:r>
    </w:p>
    <w:p>
      <w:r>
        <w:rPr>
          <w:b/>
        </w:rPr>
        <w:t xml:space="preserve">Esimerkki 5.1663</w:t>
      </w:r>
    </w:p>
    <w:p>
      <w:r>
        <w:t xml:space="preserve">sähköinen kirja (jota kutsutaan myös e-kirjaksi, e-kirjaksi tai digitaaliseksi kirjaksi) on kirja digitaalisessa muodossa.</w:t>
      </w:r>
    </w:p>
    <w:p>
      <w:r>
        <w:rPr>
          <w:b/>
        </w:rPr>
        <w:t xml:space="preserve">Tulos</w:t>
      </w:r>
    </w:p>
    <w:p>
      <w:r>
        <w:t xml:space="preserve">e-kirja</w:t>
      </w:r>
    </w:p>
    <w:p>
      <w:r>
        <w:rPr>
          <w:b/>
        </w:rPr>
        <w:t xml:space="preserve">Esimerkki 5.1664</w:t>
      </w:r>
    </w:p>
    <w:p>
      <w:r>
        <w:t xml:space="preserve">kappa (iso/koko Κ κ) on kreikan aakkosten kirjain, jota käytetään "k"-äänteen esittämiseen muinaiskreikassa ja nykykreikassa.</w:t>
      </w:r>
    </w:p>
    <w:p>
      <w:r>
        <w:rPr>
          <w:b/>
        </w:rPr>
        <w:t xml:space="preserve">Tulos</w:t>
      </w:r>
    </w:p>
    <w:p>
      <w:r>
        <w:t xml:space="preserve">kappa</w:t>
      </w:r>
    </w:p>
    <w:p>
      <w:r>
        <w:rPr>
          <w:b/>
        </w:rPr>
        <w:t xml:space="preserve">Esimerkki 5.1665</w:t>
      </w:r>
    </w:p>
    <w:p>
      <w:r>
        <w:t xml:space="preserve">sophene (armenia: "") oli Armenian kuningaskunnan ja Rooman valtakunnan maakunta valtakunnan lounaisosassa.</w:t>
      </w:r>
    </w:p>
    <w:p>
      <w:r>
        <w:rPr>
          <w:b/>
        </w:rPr>
        <w:t xml:space="preserve">Tulos</w:t>
      </w:r>
    </w:p>
    <w:p>
      <w:r>
        <w:t xml:space="preserve">sofeeni</w:t>
      </w:r>
    </w:p>
    <w:p>
      <w:r>
        <w:rPr>
          <w:b/>
        </w:rPr>
        <w:t xml:space="preserve">Esimerkki 5.1666</w:t>
      </w:r>
    </w:p>
    <w:p>
      <w:r>
        <w:t xml:space="preserve">pakonopeus on alkunopeus, jonka jokin kappale tarvitsisi, jotta se voisi pelkän inertiapainovoiman avulla paeta täydellisesti suuren kappaleen, kuten tähden tai planeetan (kuten maapallon), painovoimaa.</w:t>
      </w:r>
    </w:p>
    <w:p>
      <w:r>
        <w:rPr>
          <w:b/>
        </w:rPr>
        <w:t xml:space="preserve">Tulos</w:t>
      </w:r>
    </w:p>
    <w:p>
      <w:r>
        <w:t xml:space="preserve">pakonopeus</w:t>
      </w:r>
    </w:p>
    <w:p>
      <w:r>
        <w:rPr>
          <w:b/>
        </w:rPr>
        <w:t xml:space="preserve">Esimerkki 5.1667</w:t>
      </w:r>
    </w:p>
    <w:p>
      <w:r>
        <w:t xml:space="preserve">tietokoneen muisti on väliaikainen tallennustila.</w:t>
      </w:r>
    </w:p>
    <w:p>
      <w:r>
        <w:rPr>
          <w:b/>
        </w:rPr>
        <w:t xml:space="preserve">Tulos</w:t>
      </w:r>
    </w:p>
    <w:p>
      <w:r>
        <w:t xml:space="preserve">tietokoneen muisti</w:t>
      </w:r>
    </w:p>
    <w:p>
      <w:r>
        <w:rPr>
          <w:b/>
        </w:rPr>
        <w:t xml:space="preserve">Esimerkki 5.1668</w:t>
      </w:r>
    </w:p>
    <w:p>
      <w:r>
        <w:t xml:space="preserve">may-sur-orne on kunta.</w:t>
      </w:r>
    </w:p>
    <w:p>
      <w:r>
        <w:rPr>
          <w:b/>
        </w:rPr>
        <w:t xml:space="preserve">Tulos</w:t>
      </w:r>
    </w:p>
    <w:p>
      <w:r>
        <w:t xml:space="preserve">may-sur-orne</w:t>
      </w:r>
    </w:p>
    <w:p>
      <w:r>
        <w:rPr>
          <w:b/>
        </w:rPr>
        <w:t xml:space="preserve">Esimerkki 5.1669</w:t>
      </w:r>
    </w:p>
    <w:p>
      <w:r>
        <w:t xml:space="preserve">Abdul Matlub Ahmad (s. 1952) on bangladeshilainen yritysjohtaja.</w:t>
      </w:r>
    </w:p>
    <w:p>
      <w:r>
        <w:rPr>
          <w:b/>
        </w:rPr>
        <w:t xml:space="preserve">Tulos</w:t>
      </w:r>
    </w:p>
    <w:p>
      <w:r>
        <w:t xml:space="preserve">abdul matlub ahmad</w:t>
      </w:r>
    </w:p>
    <w:p>
      <w:r>
        <w:rPr>
          <w:b/>
        </w:rPr>
        <w:t xml:space="preserve">Esimerkki 5.1670</w:t>
      </w:r>
    </w:p>
    <w:p>
      <w:r>
        <w:t xml:space="preserve">sonic rivals on videopeli Playstation Portable -laitteelle, joka julkaistiin 24. marraskuuta 2006.</w:t>
      </w:r>
    </w:p>
    <w:p>
      <w:r>
        <w:rPr>
          <w:b/>
        </w:rPr>
        <w:t xml:space="preserve">Tulos</w:t>
      </w:r>
    </w:p>
    <w:p>
      <w:r>
        <w:t xml:space="preserve">Sonic Rivals</w:t>
      </w:r>
    </w:p>
    <w:p>
      <w:r>
        <w:rPr>
          <w:b/>
        </w:rPr>
        <w:t xml:space="preserve">Esimerkki 5.1671</w:t>
      </w:r>
    </w:p>
    <w:p>
      <w:r>
        <w:t xml:space="preserve">kanadanpäivä on kansallinen ja virallinen juhlapäivä kanadassa, jolla juhlistetaan kanadan liittovaltion vuosipäivää.</w:t>
      </w:r>
    </w:p>
    <w:p>
      <w:r>
        <w:rPr>
          <w:b/>
        </w:rPr>
        <w:t xml:space="preserve">Tulos</w:t>
      </w:r>
    </w:p>
    <w:p>
      <w:r>
        <w:t xml:space="preserve">Kanadan päivä</w:t>
      </w:r>
    </w:p>
    <w:p>
      <w:r>
        <w:rPr>
          <w:b/>
        </w:rPr>
        <w:t xml:space="preserve">Esimerkki 5.1672</w:t>
      </w:r>
    </w:p>
    <w:p>
      <w:r>
        <w:t xml:space="preserve">Tarkka-ampujakivääri on asetyyppi, jolla voidaan ampua tarkasti kohteita pitkän matkan päästä.</w:t>
      </w:r>
    </w:p>
    <w:p>
      <w:r>
        <w:rPr>
          <w:b/>
        </w:rPr>
        <w:t xml:space="preserve">Tulos</w:t>
      </w:r>
    </w:p>
    <w:p>
      <w:r>
        <w:t xml:space="preserve">tarkkuuskivääri</w:t>
      </w:r>
    </w:p>
    <w:p>
      <w:r>
        <w:rPr>
          <w:b/>
        </w:rPr>
        <w:t xml:space="preserve">Esimerkki 5.1673</w:t>
      </w:r>
    </w:p>
    <w:p>
      <w:r>
        <w:t xml:space="preserve">yosef hamadani cohen (; s. 1916 - 29. maaliskuuta 2014) oli iranilainen juutalainen uskonnollinen johtaja.</w:t>
      </w:r>
    </w:p>
    <w:p>
      <w:r>
        <w:rPr>
          <w:b/>
        </w:rPr>
        <w:t xml:space="preserve">Tulos</w:t>
      </w:r>
    </w:p>
    <w:p>
      <w:r>
        <w:t xml:space="preserve">yosef hamadani cohen</w:t>
      </w:r>
    </w:p>
    <w:p>
      <w:r>
        <w:rPr>
          <w:b/>
        </w:rPr>
        <w:t xml:space="preserve">Esimerkki 5.1674</w:t>
      </w:r>
    </w:p>
    <w:p>
      <w:r>
        <w:t xml:space="preserve">volkswagen on saksalainen autoliike.</w:t>
      </w:r>
    </w:p>
    <w:p>
      <w:r>
        <w:rPr>
          <w:b/>
        </w:rPr>
        <w:t xml:space="preserve">Tulos</w:t>
      </w:r>
    </w:p>
    <w:p>
      <w:r>
        <w:t xml:space="preserve">volkswagen</w:t>
      </w:r>
    </w:p>
    <w:p>
      <w:r>
        <w:rPr>
          <w:b/>
        </w:rPr>
        <w:t xml:space="preserve">Esimerkki 5.1675</w:t>
      </w:r>
    </w:p>
    <w:p>
      <w:r>
        <w:t xml:space="preserve">fuji fa 200 on siviilikäyttöön tarkoitettu kevytlentokone.</w:t>
      </w:r>
    </w:p>
    <w:p>
      <w:r>
        <w:rPr>
          <w:b/>
        </w:rPr>
        <w:t xml:space="preserve">Tulos</w:t>
      </w:r>
    </w:p>
    <w:p>
      <w:r>
        <w:t xml:space="preserve">fuji fa 200</w:t>
      </w:r>
    </w:p>
    <w:p>
      <w:r>
        <w:rPr>
          <w:b/>
        </w:rPr>
        <w:t xml:space="preserve">Esimerkki 5.1676</w:t>
      </w:r>
    </w:p>
    <w:p>
      <w:r>
        <w:t xml:space="preserve">pocono 400 on Monster Energy Nascar Cup Series -kilpailu, joka järjestetään vuosittain Pocono Racewaylla, ja se on toinen kahdesta kilpailusta, jotka järjestetään radalla, kun toinen on Gander Outdoors 400 elokuussa.</w:t>
      </w:r>
    </w:p>
    <w:p>
      <w:r>
        <w:rPr>
          <w:b/>
        </w:rPr>
        <w:t xml:space="preserve">Tulos</w:t>
      </w:r>
    </w:p>
    <w:p>
      <w:r>
        <w:t xml:space="preserve">pocono 400</w:t>
      </w:r>
    </w:p>
    <w:p>
      <w:r>
        <w:rPr>
          <w:b/>
        </w:rPr>
        <w:t xml:space="preserve">Esimerkki 5.1677</w:t>
      </w:r>
    </w:p>
    <w:p>
      <w:r>
        <w:t xml:space="preserve">lamborghini miura on urheiluauto, jota lamborghini rakensi vuosina 1966-1972.</w:t>
      </w:r>
    </w:p>
    <w:p>
      <w:r>
        <w:rPr>
          <w:b/>
        </w:rPr>
        <w:t xml:space="preserve">Tulos</w:t>
      </w:r>
    </w:p>
    <w:p>
      <w:r>
        <w:t xml:space="preserve">lamborghini miura</w:t>
      </w:r>
    </w:p>
    <w:p>
      <w:r>
        <w:rPr>
          <w:b/>
        </w:rPr>
        <w:t xml:space="preserve">Esimerkki 5.1678</w:t>
      </w:r>
    </w:p>
    <w:p>
      <w:r>
        <w:t xml:space="preserve">pakistanin sihteeristö (, "diwan-e-insha pakistan") on Pakistanin hallituksen ja hallituksen päämaja.</w:t>
      </w:r>
    </w:p>
    <w:p>
      <w:r>
        <w:rPr>
          <w:b/>
        </w:rPr>
        <w:t xml:space="preserve">Tulos</w:t>
      </w:r>
    </w:p>
    <w:p>
      <w:r>
        <w:t xml:space="preserve">Pakistanin sihteeristö</w:t>
      </w:r>
    </w:p>
    <w:p>
      <w:r>
        <w:rPr>
          <w:b/>
        </w:rPr>
        <w:t xml:space="preserve">Esimerkki 5.1679</w:t>
      </w:r>
    </w:p>
    <w:p>
      <w:r>
        <w:t xml:space="preserve">arif dirlik (1940 - 1. joulukuuta 2017) oli turkkilais-amerikkalainen historioitsija.</w:t>
      </w:r>
    </w:p>
    <w:p>
      <w:r>
        <w:rPr>
          <w:b/>
        </w:rPr>
        <w:t xml:space="preserve">Tulos</w:t>
      </w:r>
    </w:p>
    <w:p>
      <w:r>
        <w:t xml:space="preserve">arif dirlik</w:t>
      </w:r>
    </w:p>
    <w:p>
      <w:r>
        <w:rPr>
          <w:b/>
        </w:rPr>
        <w:t xml:space="preserve">Esimerkki 5.1680</w:t>
      </w:r>
    </w:p>
    <w:p>
      <w:r>
        <w:t xml:space="preserve">ebba tove elsa nilsson (s. 29. lokakuuta 1987), joka tunnetaan paremmin taiteilijanimellä tove lo, on ruotsalainen laulaja ja lauluntekijä.</w:t>
      </w:r>
    </w:p>
    <w:p>
      <w:r>
        <w:rPr>
          <w:b/>
        </w:rPr>
        <w:t xml:space="preserve">Tulos</w:t>
      </w:r>
    </w:p>
    <w:p>
      <w:r>
        <w:t xml:space="preserve">tove lo</w:t>
      </w:r>
    </w:p>
    <w:p>
      <w:r>
        <w:rPr>
          <w:b/>
        </w:rPr>
        <w:t xml:space="preserve">Esimerkki 5.1681</w:t>
      </w:r>
    </w:p>
    <w:p>
      <w:r>
        <w:t xml:space="preserve">romutuspallo on raskas teräspallo, jota käytetään suurten rakennusten purkamiseen.</w:t>
      </w:r>
    </w:p>
    <w:p>
      <w:r>
        <w:rPr>
          <w:b/>
        </w:rPr>
        <w:t xml:space="preserve">Tulos</w:t>
      </w:r>
    </w:p>
    <w:p>
      <w:r>
        <w:t xml:space="preserve">romutuspallo</w:t>
      </w:r>
    </w:p>
    <w:p>
      <w:r>
        <w:rPr>
          <w:b/>
        </w:rPr>
        <w:t xml:space="preserve">Esimerkki 5.1682</w:t>
      </w:r>
    </w:p>
    <w:p>
      <w:r>
        <w:t xml:space="preserve">max born (11. joulukuuta 1882 - 5. tammikuuta 1970) oli saksalais-brittiläinen fyysikko ja matemaatikko, joka oli tärkeä kvanttimekaniikan kehittäjänä.</w:t>
      </w:r>
    </w:p>
    <w:p>
      <w:r>
        <w:rPr>
          <w:b/>
        </w:rPr>
        <w:t xml:space="preserve">Tulos</w:t>
      </w:r>
    </w:p>
    <w:p>
      <w:r>
        <w:t xml:space="preserve">max syntynyt</w:t>
      </w:r>
    </w:p>
    <w:p>
      <w:r>
        <w:rPr>
          <w:b/>
        </w:rPr>
        <w:t xml:space="preserve">Esimerkki 5.1683</w:t>
      </w:r>
    </w:p>
    <w:p>
      <w:r>
        <w:t xml:space="preserve">piatnitzkysaurus (suomeksi "piatnitzkyn lisko") on theropodisten dinosaurusten suku.</w:t>
      </w:r>
    </w:p>
    <w:p>
      <w:r>
        <w:rPr>
          <w:b/>
        </w:rPr>
        <w:t xml:space="preserve">Tulos</w:t>
      </w:r>
    </w:p>
    <w:p>
      <w:r>
        <w:t xml:space="preserve">piatnitzkysaurus</w:t>
      </w:r>
    </w:p>
    <w:p>
      <w:r>
        <w:rPr>
          <w:b/>
        </w:rPr>
        <w:t xml:space="preserve">Esimerkki 5.1684</w:t>
      </w:r>
    </w:p>
    <w:p>
      <w:r>
        <w:t xml:space="preserve">north luzon expressway, joka tunnetaan yleisemmin lyhenteellä nlex tai nlex, on valvotusti liikennöitävä valtatie Filippiineillä.</w:t>
      </w:r>
    </w:p>
    <w:p>
      <w:r>
        <w:rPr>
          <w:b/>
        </w:rPr>
        <w:t xml:space="preserve">Tulos</w:t>
      </w:r>
    </w:p>
    <w:p>
      <w:r>
        <w:t xml:space="preserve">pohjoisluzonin pikaraitiotie</w:t>
      </w:r>
    </w:p>
    <w:p>
      <w:r>
        <w:rPr>
          <w:b/>
        </w:rPr>
        <w:t xml:space="preserve">Esimerkki 5.1685</w:t>
      </w:r>
    </w:p>
    <w:p>
      <w:r>
        <w:t xml:space="preserve">no way out (2001) oli World Wrestling Federationin (WwF) tekemä ammattipainin pay-per-view-ohjelma.</w:t>
      </w:r>
    </w:p>
    <w:p>
      <w:r>
        <w:rPr>
          <w:b/>
        </w:rPr>
        <w:t xml:space="preserve">Tulos</w:t>
      </w:r>
    </w:p>
    <w:p>
      <w:r>
        <w:t xml:space="preserve">ei ulospääsyä (2001)</w:t>
      </w:r>
    </w:p>
    <w:p>
      <w:r>
        <w:rPr>
          <w:b/>
        </w:rPr>
        <w:t xml:space="preserve">Esimerkki 5.1686</w:t>
      </w:r>
    </w:p>
    <w:p>
      <w:r>
        <w:t xml:space="preserve">masanori tokita (鴇田 正憲, tokita masanori, 24. kesäkuuta 1925 - 5. maaliskuuta 2004) oli japanilainen jalkapalloilija.</w:t>
      </w:r>
    </w:p>
    <w:p>
      <w:r>
        <w:rPr>
          <w:b/>
        </w:rPr>
        <w:t xml:space="preserve">Tulos</w:t>
      </w:r>
    </w:p>
    <w:p>
      <w:r>
        <w:t xml:space="preserve">masanori tokita</w:t>
      </w:r>
    </w:p>
    <w:p>
      <w:r>
        <w:rPr>
          <w:b/>
        </w:rPr>
        <w:t xml:space="preserve">Esimerkki 5.1687</w:t>
      </w:r>
    </w:p>
    <w:p>
      <w:r>
        <w:t xml:space="preserve">interleukiini-2 on eräs interleukiinin muoto.</w:t>
      </w:r>
    </w:p>
    <w:p>
      <w:r>
        <w:rPr>
          <w:b/>
        </w:rPr>
        <w:t xml:space="preserve">Tulos</w:t>
      </w:r>
    </w:p>
    <w:p>
      <w:r>
        <w:t xml:space="preserve">interleukiini-2</w:t>
      </w:r>
    </w:p>
    <w:p>
      <w:r>
        <w:rPr>
          <w:b/>
        </w:rPr>
        <w:t xml:space="preserve">Esimerkki 5.1688</w:t>
      </w:r>
    </w:p>
    <w:p>
      <w:r>
        <w:t xml:space="preserve">frederick sanger (; 13. elokuuta 1918 - 19. marraskuuta 2013) oli englantilainen biokemisti.</w:t>
      </w:r>
    </w:p>
    <w:p>
      <w:r>
        <w:rPr>
          <w:b/>
        </w:rPr>
        <w:t xml:space="preserve">Tulos</w:t>
      </w:r>
    </w:p>
    <w:p>
      <w:r>
        <w:t xml:space="preserve">frederick sanger</w:t>
      </w:r>
    </w:p>
    <w:p>
      <w:r>
        <w:rPr>
          <w:b/>
        </w:rPr>
        <w:t xml:space="preserve">Esimerkki 5.1689</w:t>
      </w:r>
    </w:p>
    <w:p>
      <w:r>
        <w:t xml:space="preserve">satoshi horinouchi (s. 26. lokakuuta 1979) on japanilainen jalkapalloilija.</w:t>
      </w:r>
    </w:p>
    <w:p>
      <w:r>
        <w:rPr>
          <w:b/>
        </w:rPr>
        <w:t xml:space="preserve">Tulos</w:t>
      </w:r>
    </w:p>
    <w:p>
      <w:r>
        <w:t xml:space="preserve">satoshi horinouchi</w:t>
      </w:r>
    </w:p>
    <w:p>
      <w:r>
        <w:rPr>
          <w:b/>
        </w:rPr>
        <w:t xml:space="preserve">Esimerkki 5.1690</w:t>
      </w:r>
    </w:p>
    <w:p>
      <w:r>
        <w:t xml:space="preserve">prinsessa margaret, snowdonin kreivitär ci gcvo gcstj (margaret rose; 21. elokuuta 1930 - 9. helmikuuta 2002), oli kuningatar elisabet ii:n ainoa sisarus ja kuningas george vi:n ja kuningatar elisabetin nuorempi tytär.</w:t>
      </w:r>
    </w:p>
    <w:p>
      <w:r>
        <w:rPr>
          <w:b/>
        </w:rPr>
        <w:t xml:space="preserve">Tulos</w:t>
      </w:r>
    </w:p>
    <w:p>
      <w:r>
        <w:t xml:space="preserve">prinsessa margaret, snowdonin kreivitär</w:t>
      </w:r>
    </w:p>
    <w:p>
      <w:r>
        <w:rPr>
          <w:b/>
        </w:rPr>
        <w:t xml:space="preserve">Esimerkki 5.1691</w:t>
      </w:r>
    </w:p>
    <w:p>
      <w:r>
        <w:t xml:space="preserve">vafa guluzade (; 21. joulukuuta 1940 - 1. toukokuuta 2015) oli azerbaidžanilainen diplomaatti, valtiotieteilijä ja konfliktinratkaisun asiantuntija.</w:t>
      </w:r>
    </w:p>
    <w:p>
      <w:r>
        <w:rPr>
          <w:b/>
        </w:rPr>
        <w:t xml:space="preserve">Tulos</w:t>
      </w:r>
    </w:p>
    <w:p>
      <w:r>
        <w:t xml:space="preserve">vafa guluzade</w:t>
      </w:r>
    </w:p>
    <w:p>
      <w:r>
        <w:rPr>
          <w:b/>
        </w:rPr>
        <w:t xml:space="preserve">Esimerkki 5.1692</w:t>
      </w:r>
    </w:p>
    <w:p>
      <w:r>
        <w:t xml:space="preserve">jeron criswell king (18. elokuuta 1907 - 4. lokakuuta 1982), syntymänimeltään jeron criswell konig ja tunnettu taiteilijanimellä the amazing criswell , oli amerikkalainen selvänäkijä, joka tunnettiin vääristä ennustuksista.</w:t>
      </w:r>
    </w:p>
    <w:p>
      <w:r>
        <w:rPr>
          <w:b/>
        </w:rPr>
        <w:t xml:space="preserve">Tulos</w:t>
      </w:r>
    </w:p>
    <w:p>
      <w:r>
        <w:t xml:space="preserve">hämmästyttävä criswell</w:t>
      </w:r>
    </w:p>
    <w:p>
      <w:r>
        <w:rPr>
          <w:b/>
        </w:rPr>
        <w:t xml:space="preserve">Esimerkki 5.1693</w:t>
      </w:r>
    </w:p>
    <w:p>
      <w:r>
        <w:t xml:space="preserve">breakdance (myös breaking, b-boying tai b-girling) on tanssityyppi, jota harrastavat hip hop -kulttuuriin kuuluvat ihmiset.</w:t>
      </w:r>
    </w:p>
    <w:p>
      <w:r>
        <w:rPr>
          <w:b/>
        </w:rPr>
        <w:t xml:space="preserve">Tulos</w:t>
      </w:r>
    </w:p>
    <w:p>
      <w:r>
        <w:t xml:space="preserve">breakdance</w:t>
      </w:r>
    </w:p>
    <w:p>
      <w:r>
        <w:rPr>
          <w:b/>
        </w:rPr>
        <w:t xml:space="preserve">Esimerkki 5.1694</w:t>
      </w:r>
    </w:p>
    <w:p>
      <w:r>
        <w:t xml:space="preserve">säätöteoria on insinööritieteiden ja matematiikan monitieteinen ala.</w:t>
      </w:r>
    </w:p>
    <w:p>
      <w:r>
        <w:rPr>
          <w:b/>
        </w:rPr>
        <w:t xml:space="preserve">Tulos</w:t>
      </w:r>
    </w:p>
    <w:p>
      <w:r>
        <w:t xml:space="preserve">ohjausteoria</w:t>
      </w:r>
    </w:p>
    <w:p>
      <w:r>
        <w:rPr>
          <w:b/>
        </w:rPr>
        <w:t xml:space="preserve">Esimerkki 5.1695</w:t>
      </w:r>
    </w:p>
    <w:p>
      <w:r>
        <w:t xml:space="preserve">le nozze di figaro, ossia la folle giornata ("Figaron avioliitto tai hullun päivä") on ooppera buffa, jonka musiikki on Wolfgang Amadeus Mozartin ja libretto italialaisen Lorenzo da Ponten.</w:t>
      </w:r>
    </w:p>
    <w:p>
      <w:r>
        <w:rPr>
          <w:b/>
        </w:rPr>
        <w:t xml:space="preserve">Tulos</w:t>
      </w:r>
    </w:p>
    <w:p>
      <w:r>
        <w:t xml:space="preserve">Figaron avioliitto</w:t>
      </w:r>
    </w:p>
    <w:p>
      <w:r>
        <w:rPr>
          <w:b/>
        </w:rPr>
        <w:t xml:space="preserve">Esimerkki 5.1696</w:t>
      </w:r>
    </w:p>
    <w:p>
      <w:r>
        <w:t xml:space="preserve">aluf meir dagan (; 30. tammikuuta 1945 - 17. maaliskuuta 2016) oli israelilainen poliitikko.</w:t>
      </w:r>
    </w:p>
    <w:p>
      <w:r>
        <w:rPr>
          <w:b/>
        </w:rPr>
        <w:t xml:space="preserve">Tulos</w:t>
      </w:r>
    </w:p>
    <w:p>
      <w:r>
        <w:t xml:space="preserve">meir dagan</w:t>
      </w:r>
    </w:p>
    <w:p>
      <w:r>
        <w:rPr>
          <w:b/>
        </w:rPr>
        <w:t xml:space="preserve">Esimerkki 5.1697</w:t>
      </w:r>
    </w:p>
    <w:p>
      <w:r>
        <w:t xml:space="preserve">ignace murwanashyaka (14. toukokuuta 1963 - 16. huhtikuuta 2019) oli ruandalainen kapinallisjohtaja.</w:t>
      </w:r>
    </w:p>
    <w:p>
      <w:r>
        <w:rPr>
          <w:b/>
        </w:rPr>
        <w:t xml:space="preserve">Tulos</w:t>
      </w:r>
    </w:p>
    <w:p>
      <w:r>
        <w:t xml:space="preserve">ignace murwanashyaka</w:t>
      </w:r>
    </w:p>
    <w:p>
      <w:r>
        <w:rPr>
          <w:b/>
        </w:rPr>
        <w:t xml:space="preserve">Esimerkki 5.1698</w:t>
      </w:r>
    </w:p>
    <w:p>
      <w:r>
        <w:t xml:space="preserve">lukas ammann (29. syyskuuta 1912 - 3. toukokuuta 2017) oli sveitsiläinen eläkkeellä oleva näyttelijä.</w:t>
      </w:r>
    </w:p>
    <w:p>
      <w:r>
        <w:rPr>
          <w:b/>
        </w:rPr>
        <w:t xml:space="preserve">Tulos</w:t>
      </w:r>
    </w:p>
    <w:p>
      <w:r>
        <w:t xml:space="preserve">lukas ammann</w:t>
      </w:r>
    </w:p>
    <w:p>
      <w:r>
        <w:rPr>
          <w:b/>
        </w:rPr>
        <w:t xml:space="preserve">Esimerkki 5.1699</w:t>
      </w:r>
    </w:p>
    <w:p>
      <w:r>
        <w:t xml:space="preserve">lihons on kommuuni.</w:t>
      </w:r>
    </w:p>
    <w:p>
      <w:r>
        <w:rPr>
          <w:b/>
        </w:rPr>
        <w:t xml:space="preserve">Tulos</w:t>
      </w:r>
    </w:p>
    <w:p>
      <w:r>
        <w:t xml:space="preserve">lihons</w:t>
      </w:r>
    </w:p>
    <w:p>
      <w:r>
        <w:rPr>
          <w:b/>
        </w:rPr>
        <w:t xml:space="preserve">Esimerkki 5.1700</w:t>
      </w:r>
    </w:p>
    <w:p>
      <w:r>
        <w:t xml:space="preserve">christian vieri (s. 12. heinäkuuta 1973) on entinen italialainen jalkapalloilija.</w:t>
      </w:r>
    </w:p>
    <w:p>
      <w:r>
        <w:rPr>
          <w:b/>
        </w:rPr>
        <w:t xml:space="preserve">Tulos</w:t>
      </w:r>
    </w:p>
    <w:p>
      <w:r>
        <w:t xml:space="preserve">Christian Vieri</w:t>
      </w:r>
    </w:p>
    <w:p>
      <w:r>
        <w:rPr>
          <w:b/>
        </w:rPr>
        <w:t xml:space="preserve">Esimerkki 5.1701</w:t>
      </w:r>
    </w:p>
    <w:p>
      <w:r>
        <w:t xml:space="preserve">erzurum on kaupunki Itä-Anatoliassa (Aasian Turkki).</w:t>
      </w:r>
    </w:p>
    <w:p>
      <w:r>
        <w:rPr>
          <w:b/>
        </w:rPr>
        <w:t xml:space="preserve">Tulos</w:t>
      </w:r>
    </w:p>
    <w:p>
      <w:r>
        <w:t xml:space="preserve">erzurum</w:t>
      </w:r>
    </w:p>
    <w:p>
      <w:r>
        <w:rPr>
          <w:b/>
        </w:rPr>
        <w:t xml:space="preserve">Esimerkki 5.1702</w:t>
      </w:r>
    </w:p>
    <w:p>
      <w:r>
        <w:t xml:space="preserve">abdelilah benkirane (arabia: عبد الإله بنكيران, s. 2. huhtikuuta 1954) on marokkolainen poliitikko.</w:t>
      </w:r>
    </w:p>
    <w:p>
      <w:r>
        <w:rPr>
          <w:b/>
        </w:rPr>
        <w:t xml:space="preserve">Tulos</w:t>
      </w:r>
    </w:p>
    <w:p>
      <w:r>
        <w:t xml:space="preserve">abdelilah benkirane</w:t>
      </w:r>
    </w:p>
    <w:p>
      <w:r>
        <w:rPr>
          <w:b/>
        </w:rPr>
        <w:t xml:space="preserve">Esimerkki 5.1703</w:t>
      </w:r>
    </w:p>
    <w:p>
      <w:r>
        <w:t xml:space="preserve">dissay-sous-courcillon on kunta.</w:t>
      </w:r>
    </w:p>
    <w:p>
      <w:r>
        <w:rPr>
          <w:b/>
        </w:rPr>
        <w:t xml:space="preserve">Tulos</w:t>
      </w:r>
    </w:p>
    <w:p>
      <w:r>
        <w:t xml:space="preserve">dissay-sous-courcillon</w:t>
      </w:r>
    </w:p>
    <w:p>
      <w:r>
        <w:rPr>
          <w:b/>
        </w:rPr>
        <w:t xml:space="preserve">Esimerkki 5.1704</w:t>
      </w:r>
    </w:p>
    <w:p>
      <w:r>
        <w:t xml:space="preserve">lianna on vuonna 1983 valmistunut lesbo-aiheinen draamaelokuva, jonka päähenkilö on New Jerseyn yliopistossa opettavan yliopiston professorin vaimo.</w:t>
      </w:r>
    </w:p>
    <w:p>
      <w:r>
        <w:rPr>
          <w:b/>
        </w:rPr>
        <w:t xml:space="preserve">Tulos</w:t>
      </w:r>
    </w:p>
    <w:p>
      <w:r>
        <w:t xml:space="preserve">lianna</w:t>
      </w:r>
    </w:p>
    <w:p>
      <w:r>
        <w:rPr>
          <w:b/>
        </w:rPr>
        <w:t xml:space="preserve">Esimerkki 5.1705</w:t>
      </w:r>
    </w:p>
    <w:p>
      <w:r>
        <w:t xml:space="preserve">ithaca tompkinsin alueellinen lentokenttä on piirikunnan omistama julkisen käytön lentokenttä 5 km (kolme mailia) koilliseen ithacan keskustan liikealueelta. ithaca on piirikunnan pääkaupunki ja suurin kaupunki tompkinsin piirikunnassa, new yorkissa, yhdysvalloissa.</w:t>
      </w:r>
    </w:p>
    <w:p>
      <w:r>
        <w:rPr>
          <w:b/>
        </w:rPr>
        <w:t xml:space="preserve">Tulos</w:t>
      </w:r>
    </w:p>
    <w:p>
      <w:r>
        <w:t xml:space="preserve">ithaca-tompkinsin alueellinen lentoasema</w:t>
      </w:r>
    </w:p>
    <w:p>
      <w:r>
        <w:rPr>
          <w:b/>
        </w:rPr>
        <w:t xml:space="preserve">Esimerkki 5.1706</w:t>
      </w:r>
    </w:p>
    <w:p>
      <w:r>
        <w:t xml:space="preserve">Japanin kansallinen arkisto (独立行政法人国立公文書館, "dokuritsu gyosei hojin kokuritsu kōbunshokan"), joka tunnetaan myös lyhenteellä naj, on japanilainen julkinen laitos, joka säilyttää hallituksen asiakirjoja ja historiallisia tallenteita.</w:t>
      </w:r>
    </w:p>
    <w:p>
      <w:r>
        <w:rPr>
          <w:b/>
        </w:rPr>
        <w:t xml:space="preserve">Tulos</w:t>
      </w:r>
    </w:p>
    <w:p>
      <w:r>
        <w:t xml:space="preserve">Japanin kansallinen arkisto</w:t>
      </w:r>
    </w:p>
    <w:p>
      <w:r>
        <w:rPr>
          <w:b/>
        </w:rPr>
        <w:t xml:space="preserve">Esimerkki 5.1707</w:t>
      </w:r>
    </w:p>
    <w:p>
      <w:r>
        <w:t xml:space="preserve">Pohjois-Amerikan ilmailu- ja avaruuspuolustuskomento (north american aerospace defense command, norad) on Kanadan ja Yhdysvaltojen yhteinen organisaatio, joka huolehtii Pohjois-Amerikan ilmailu- ja avaruusvaroituksista ja -puolustuksesta.</w:t>
      </w:r>
    </w:p>
    <w:p>
      <w:r>
        <w:rPr>
          <w:b/>
        </w:rPr>
        <w:t xml:space="preserve">Tulos</w:t>
      </w:r>
    </w:p>
    <w:p>
      <w:r>
        <w:t xml:space="preserve">Pohjois-Amerikan ilmailu- ja avaruuspuolustuskomento</w:t>
      </w:r>
    </w:p>
    <w:p>
      <w:r>
        <w:rPr>
          <w:b/>
        </w:rPr>
        <w:t xml:space="preserve">Esimerkki 5.1708</w:t>
      </w:r>
    </w:p>
    <w:p>
      <w:r>
        <w:t xml:space="preserve">Yhdysvaltain dollari eli amerikan dollari on Amerikan yhdysvaltojen virallinen valuutta eli raha, ja sitä käytetään myös useissa .</w:t>
      </w:r>
    </w:p>
    <w:p>
      <w:r>
        <w:rPr>
          <w:b/>
        </w:rPr>
        <w:t xml:space="preserve">Tulos</w:t>
      </w:r>
    </w:p>
    <w:p>
      <w:r>
        <w:t xml:space="preserve">Yhdysvaltain dollari</w:t>
      </w:r>
    </w:p>
    <w:p>
      <w:r>
        <w:rPr>
          <w:b/>
        </w:rPr>
        <w:t xml:space="preserve">Esimerkki 5.1709</w:t>
      </w:r>
    </w:p>
    <w:p>
      <w:r>
        <w:t xml:space="preserve">painajaishäiriö, joka tunnetaan myös nimellä "uniahdistuneisuushäiriö", on unihäiriö, jolle on ominaista toistuvat painajaiset.</w:t>
      </w:r>
    </w:p>
    <w:p>
      <w:r>
        <w:rPr>
          <w:b/>
        </w:rPr>
        <w:t xml:space="preserve">Tulos</w:t>
      </w:r>
    </w:p>
    <w:p>
      <w:r>
        <w:t xml:space="preserve">painajaishäiriö</w:t>
      </w:r>
    </w:p>
    <w:p>
      <w:r>
        <w:rPr>
          <w:b/>
        </w:rPr>
        <w:t xml:space="preserve">Esimerkki 5.1710</w:t>
      </w:r>
    </w:p>
    <w:p>
      <w:r>
        <w:t xml:space="preserve">johnsonin piirikunnan sota, joka tunnetaan myös nimillä powder riverin sota ja wyomingin alueen sota, oli konflikti viljelysmaasta, joka käytiin johnsonin piirikunnassa wyomingissa vuosina 1889-1893.</w:t>
      </w:r>
    </w:p>
    <w:p>
      <w:r>
        <w:rPr>
          <w:b/>
        </w:rPr>
        <w:t xml:space="preserve">Tulos</w:t>
      </w:r>
    </w:p>
    <w:p>
      <w:r>
        <w:t xml:space="preserve">johnsonin piirikunnan sota</w:t>
      </w:r>
    </w:p>
    <w:p>
      <w:r>
        <w:rPr>
          <w:b/>
        </w:rPr>
        <w:t xml:space="preserve">Esimerkki 5.1711</w:t>
      </w:r>
    </w:p>
    <w:p>
      <w:r>
        <w:t xml:space="preserve">Mine Creekin taistelu (tunnetaan myös nimellä Osagen taistelu) oli taistelu Yhdysvaltain sisällissodassa.</w:t>
      </w:r>
    </w:p>
    <w:p>
      <w:r>
        <w:rPr>
          <w:b/>
        </w:rPr>
        <w:t xml:space="preserve">Tulos</w:t>
      </w:r>
    </w:p>
    <w:p>
      <w:r>
        <w:t xml:space="preserve">Mine Creekin taistelu</w:t>
      </w:r>
    </w:p>
    <w:p>
      <w:r>
        <w:rPr>
          <w:b/>
        </w:rPr>
        <w:t xml:space="preserve">Esimerkki 5.1712</w:t>
      </w:r>
    </w:p>
    <w:p>
      <w:r>
        <w:t xml:space="preserve">Adapiformes on sukupuuttoon kuolleiden kädellisten ryhmä.</w:t>
      </w:r>
    </w:p>
    <w:p>
      <w:r>
        <w:rPr>
          <w:b/>
        </w:rPr>
        <w:t xml:space="preserve">Tulos</w:t>
      </w:r>
    </w:p>
    <w:p>
      <w:r>
        <w:t xml:space="preserve">adapiformes</w:t>
      </w:r>
    </w:p>
    <w:p>
      <w:r>
        <w:rPr>
          <w:b/>
        </w:rPr>
        <w:t xml:space="preserve">Esimerkki 5.1713</w:t>
      </w:r>
    </w:p>
    <w:p>
      <w:r>
        <w:t xml:space="preserve">maailmanlaajuinen nälkäindeksi on mittari, jolla mitataan maan nälänhätätilannetta.</w:t>
      </w:r>
    </w:p>
    <w:p>
      <w:r>
        <w:rPr>
          <w:b/>
        </w:rPr>
        <w:t xml:space="preserve">Tulos</w:t>
      </w:r>
    </w:p>
    <w:p>
      <w:r>
        <w:t xml:space="preserve">maailmanlaajuinen nälkäindeksi</w:t>
      </w:r>
    </w:p>
    <w:p>
      <w:r>
        <w:rPr>
          <w:b/>
        </w:rPr>
        <w:t xml:space="preserve">Esimerkki 5.1714</w:t>
      </w:r>
    </w:p>
    <w:p>
      <w:r>
        <w:t xml:space="preserve">margaret colin (s. 26. toukokuuta 1958) on yhdysvaltalainen näyttelijä.</w:t>
      </w:r>
    </w:p>
    <w:p>
      <w:r>
        <w:rPr>
          <w:b/>
        </w:rPr>
        <w:t xml:space="preserve">Tulos</w:t>
      </w:r>
    </w:p>
    <w:p>
      <w:r>
        <w:t xml:space="preserve">margaret colin</w:t>
      </w:r>
    </w:p>
    <w:p>
      <w:r>
        <w:rPr>
          <w:b/>
        </w:rPr>
        <w:t xml:space="preserve">Esimerkki 5.1715</w:t>
      </w:r>
    </w:p>
    <w:p>
      <w:r>
        <w:t xml:space="preserve">hölmöily on sitä, kun henkilö käyttäytyy kuin hölmö tai osoittaa järjen tai arvostelukyvyn puutetta.</w:t>
      </w:r>
    </w:p>
    <w:p>
      <w:r>
        <w:rPr>
          <w:b/>
        </w:rPr>
        <w:t xml:space="preserve">Tulos</w:t>
      </w:r>
    </w:p>
    <w:p>
      <w:r>
        <w:t xml:space="preserve">typeryys</w:t>
      </w:r>
    </w:p>
    <w:p>
      <w:r>
        <w:rPr>
          <w:b/>
        </w:rPr>
        <w:t xml:space="preserve">Esimerkki 5.1716</w:t>
      </w:r>
    </w:p>
    <w:p>
      <w:r>
        <w:t xml:space="preserve">gustavo nieves campello (s. 9. maaliskuuta 1982 Vilalba, Lugo) on espanjalainen t12/b2-paralympiaurheilija.</w:t>
      </w:r>
    </w:p>
    <w:p>
      <w:r>
        <w:rPr>
          <w:b/>
        </w:rPr>
        <w:t xml:space="preserve">Tulos</w:t>
      </w:r>
    </w:p>
    <w:p>
      <w:r>
        <w:t xml:space="preserve">gustavo nieves campello</w:t>
      </w:r>
    </w:p>
    <w:p>
      <w:r>
        <w:rPr>
          <w:b/>
        </w:rPr>
        <w:t xml:space="preserve">Esimerkki 5.1717</w:t>
      </w:r>
    </w:p>
    <w:p>
      <w:r>
        <w:t xml:space="preserve">verismo on sana, joka viittaa 1800-luvun lopulla ja 1900-luvun alussa suosittuun kirjallisuuteen ja oopperatyyppiin.</w:t>
      </w:r>
    </w:p>
    <w:p>
      <w:r>
        <w:rPr>
          <w:b/>
        </w:rPr>
        <w:t xml:space="preserve">Tulos</w:t>
      </w:r>
    </w:p>
    <w:p>
      <w:r>
        <w:t xml:space="preserve">verismo</w:t>
      </w:r>
    </w:p>
    <w:p>
      <w:r>
        <w:rPr>
          <w:b/>
        </w:rPr>
        <w:t xml:space="preserve">Esimerkki 5.1718</w:t>
      </w:r>
    </w:p>
    <w:p>
      <w:r>
        <w:t xml:space="preserve">Aurinkokulma on kulma, jossa auringonvalo osuu maahan tiettynä aikana ja tietyssä paikassa.</w:t>
      </w:r>
    </w:p>
    <w:p>
      <w:r>
        <w:rPr>
          <w:b/>
        </w:rPr>
        <w:t xml:space="preserve">Tulos</w:t>
      </w:r>
    </w:p>
    <w:p>
      <w:r>
        <w:t xml:space="preserve">auringon kulma</w:t>
      </w:r>
    </w:p>
    <w:p>
      <w:r>
        <w:rPr>
          <w:b/>
        </w:rPr>
        <w:t xml:space="preserve">Esimerkki 5.1719</w:t>
      </w:r>
    </w:p>
    <w:p>
      <w:r>
        <w:t xml:space="preserve">rouen on kunta.</w:t>
      </w:r>
    </w:p>
    <w:p>
      <w:r>
        <w:rPr>
          <w:b/>
        </w:rPr>
        <w:t xml:space="preserve">Tulos</w:t>
      </w:r>
    </w:p>
    <w:p>
      <w:r>
        <w:t xml:space="preserve">rouen</w:t>
      </w:r>
    </w:p>
    <w:p>
      <w:r>
        <w:rPr>
          <w:b/>
        </w:rPr>
        <w:t xml:space="preserve">Esimerkki 5.1720</w:t>
      </w:r>
    </w:p>
    <w:p>
      <w:r>
        <w:t xml:space="preserve">boeingin kansainvälinen pääkonttori (joka tunnetaan puhekielessä nimellä boeing building ja aiemmin nimellä morton international building) on 36-kerroksinen pilvenpiirtäjä, joka sijaitsee Chicagon länsipuolella.</w:t>
      </w:r>
    </w:p>
    <w:p>
      <w:r>
        <w:rPr>
          <w:b/>
        </w:rPr>
        <w:t xml:space="preserve">Tulos</w:t>
      </w:r>
    </w:p>
    <w:p>
      <w:r>
        <w:t xml:space="preserve">boeingin kansainvälinen pääkonttori</w:t>
      </w:r>
    </w:p>
    <w:p>
      <w:r>
        <w:rPr>
          <w:b/>
        </w:rPr>
        <w:t xml:space="preserve">Esimerkki 5.1721</w:t>
      </w:r>
    </w:p>
    <w:p>
      <w:r>
        <w:t xml:space="preserve">muhammad mansuruddin (31. tammikuuta 1904 - 19. syyskuuta 1987) oli bengalilainen kirjailija, kirjallisuuskriitikko ja leksikografi.</w:t>
      </w:r>
    </w:p>
    <w:p>
      <w:r>
        <w:rPr>
          <w:b/>
        </w:rPr>
        <w:t xml:space="preserve">Tulos</w:t>
      </w:r>
    </w:p>
    <w:p>
      <w:r>
        <w:t xml:space="preserve">muhammad mansuruddin</w:t>
      </w:r>
    </w:p>
    <w:p>
      <w:r>
        <w:rPr>
          <w:b/>
        </w:rPr>
        <w:t xml:space="preserve">Esimerkki 5.1722</w:t>
      </w:r>
    </w:p>
    <w:p>
      <w:r>
        <w:t xml:space="preserve">jean simmons (31. tammikuuta 1929 - 22. tammikuuta 2010) oli angloamerikkalainen näyttelijä.</w:t>
      </w:r>
    </w:p>
    <w:p>
      <w:r>
        <w:rPr>
          <w:b/>
        </w:rPr>
        <w:t xml:space="preserve">Tulos</w:t>
      </w:r>
    </w:p>
    <w:p>
      <w:r>
        <w:t xml:space="preserve">jean simmons</w:t>
      </w:r>
    </w:p>
    <w:p>
      <w:r>
        <w:rPr>
          <w:b/>
        </w:rPr>
        <w:t xml:space="preserve">Esimerkki 5.1723</w:t>
      </w:r>
    </w:p>
    <w:p>
      <w:r>
        <w:t xml:space="preserve">palkokasvi on kuivien hedelmien tyyppi, jota yleensä tuottavat sienikasvien heimoon kuuluvat kasvit.</w:t>
      </w:r>
    </w:p>
    <w:p>
      <w:r>
        <w:rPr>
          <w:b/>
        </w:rPr>
        <w:t xml:space="preserve">Tulos</w:t>
      </w:r>
    </w:p>
    <w:p>
      <w:r>
        <w:t xml:space="preserve">palkokasvit</w:t>
      </w:r>
    </w:p>
    <w:p>
      <w:r>
        <w:rPr>
          <w:b/>
        </w:rPr>
        <w:t xml:space="preserve">Esimerkki 5.1724</w:t>
      </w:r>
    </w:p>
    <w:p>
      <w:r>
        <w:t xml:space="preserve">eric s. raymond (usein esr; s. 4. joulukuuta 1957) on yhdysvaltalainen kirjailija ja tietokoneohjelmoija.</w:t>
      </w:r>
    </w:p>
    <w:p>
      <w:r>
        <w:rPr>
          <w:b/>
        </w:rPr>
        <w:t xml:space="preserve">Tulos</w:t>
      </w:r>
    </w:p>
    <w:p>
      <w:r>
        <w:t xml:space="preserve">eric s. raymond</w:t>
      </w:r>
    </w:p>
    <w:p>
      <w:r>
        <w:rPr>
          <w:b/>
        </w:rPr>
        <w:t xml:space="preserve">Esimerkki 5.1725</w:t>
      </w:r>
    </w:p>
    <w:p>
      <w:r>
        <w:t xml:space="preserve">rudolf kargus (s. 15. elokuuta 1952) on entinen saksalainen jalkapalloilija.</w:t>
      </w:r>
    </w:p>
    <w:p>
      <w:r>
        <w:rPr>
          <w:b/>
        </w:rPr>
        <w:t xml:space="preserve">Tulos</w:t>
      </w:r>
    </w:p>
    <w:p>
      <w:r>
        <w:t xml:space="preserve">Rudolf Kargus</w:t>
      </w:r>
    </w:p>
    <w:p>
      <w:r>
        <w:rPr>
          <w:b/>
        </w:rPr>
        <w:t xml:space="preserve">Esimerkki 5.1726</w:t>
      </w:r>
    </w:p>
    <w:p>
      <w:r>
        <w:t xml:space="preserve">vuosi 25 eaa. oli joko tavallinen vuosi, joka alkoi keskiviikkona, torstaina tai perjantaina, tai karkausvuosi, joka alkoi juliaanisen kalenterin keskiviikkona tai torstaina.</w:t>
      </w:r>
    </w:p>
    <w:p>
      <w:r>
        <w:rPr>
          <w:b/>
        </w:rPr>
        <w:t xml:space="preserve">Tulos</w:t>
      </w:r>
    </w:p>
    <w:p>
      <w:r>
        <w:t xml:space="preserve">25 eaa.</w:t>
      </w:r>
    </w:p>
    <w:p>
      <w:r>
        <w:rPr>
          <w:b/>
        </w:rPr>
        <w:t xml:space="preserve">Esimerkki 5.1727</w:t>
      </w:r>
    </w:p>
    <w:p>
      <w:r>
        <w:t xml:space="preserve">Hänen elämäänsä esiteltiin vuonna 1992 tv-elokuvassa "final shot: the hank gathers story" ja espn:n elokuvassa "guru of go" 30 for 30 -sarjassa.</w:t>
      </w:r>
    </w:p>
    <w:p>
      <w:r>
        <w:rPr>
          <w:b/>
        </w:rPr>
        <w:t xml:space="preserve">Tulos</w:t>
      </w:r>
    </w:p>
    <w:p>
      <w:r>
        <w:t xml:space="preserve">Hank kerää</w:t>
      </w:r>
    </w:p>
    <w:p>
      <w:r>
        <w:rPr>
          <w:b/>
        </w:rPr>
        <w:t xml:space="preserve">Esimerkki 5.1728</w:t>
      </w:r>
    </w:p>
    <w:p>
      <w:r>
        <w:t xml:space="preserve">sebastian vettel (s. 3. heinäkuuta 1987 heppenheim) on saksalainen kilpa-autoilija.</w:t>
      </w:r>
    </w:p>
    <w:p>
      <w:r>
        <w:rPr>
          <w:b/>
        </w:rPr>
        <w:t xml:space="preserve">Tulos</w:t>
      </w:r>
    </w:p>
    <w:p>
      <w:r>
        <w:t xml:space="preserve">sebastian vettel</w:t>
      </w:r>
    </w:p>
    <w:p>
      <w:r>
        <w:rPr>
          <w:b/>
        </w:rPr>
        <w:t xml:space="preserve">Esimerkki 5.1729</w:t>
      </w:r>
    </w:p>
    <w:p>
      <w:r>
        <w:t xml:space="preserve">james wan (s. 27. helmikuuta 1977) on australialainen elokuvatuottaja, käsikirjoittaja ja elokuvaohjaaja.</w:t>
      </w:r>
    </w:p>
    <w:p>
      <w:r>
        <w:rPr>
          <w:b/>
        </w:rPr>
        <w:t xml:space="preserve">Tulos</w:t>
      </w:r>
    </w:p>
    <w:p>
      <w:r>
        <w:t xml:space="preserve">james wan</w:t>
      </w:r>
    </w:p>
    <w:p>
      <w:r>
        <w:rPr>
          <w:b/>
        </w:rPr>
        <w:t xml:space="preserve">Esimerkki 5.1730</w:t>
      </w:r>
    </w:p>
    <w:p>
      <w:r>
        <w:t xml:space="preserve">william jermaine stewart (7. syyskuuta 1957 - 17. maaliskuuta 1997) oli yhdysvaltalainen laulaja.</w:t>
      </w:r>
    </w:p>
    <w:p>
      <w:r>
        <w:rPr>
          <w:b/>
        </w:rPr>
        <w:t xml:space="preserve">Tulos</w:t>
      </w:r>
    </w:p>
    <w:p>
      <w:r>
        <w:t xml:space="preserve">Jermaine Stewart</w:t>
      </w:r>
    </w:p>
    <w:p>
      <w:r>
        <w:rPr>
          <w:b/>
        </w:rPr>
        <w:t xml:space="preserve">Esimerkki 5.1731</w:t>
      </w:r>
    </w:p>
    <w:p>
      <w:r>
        <w:t xml:space="preserve">simpsonien halloween-jaksot tai "simpsonien halloween-erikoisjaksot" on jokaisella kaudella esitettävä kausiluonteinen tv-erikoisjakso, jossa on kolme erilaista halloween-pohjaista tarinaa.</w:t>
      </w:r>
    </w:p>
    <w:p>
      <w:r>
        <w:rPr>
          <w:b/>
        </w:rPr>
        <w:t xml:space="preserve">Tulos</w:t>
      </w:r>
    </w:p>
    <w:p>
      <w:r>
        <w:t xml:space="preserve">simpsonit halloween-jaksot</w:t>
      </w:r>
    </w:p>
    <w:p>
      <w:r>
        <w:rPr>
          <w:b/>
        </w:rPr>
        <w:t xml:space="preserve">Esimerkki 5.1732</w:t>
      </w:r>
    </w:p>
    <w:p>
      <w:r>
        <w:t xml:space="preserve">superskalaarinen suorittimen suunnittelu mahdollistaa yhden suorittimen sisällä käskytason rinnakkaislaskennan, jonka ansiosta samalla kellotaajuudella voidaan tehdä enemmän työtä.</w:t>
      </w:r>
    </w:p>
    <w:p>
      <w:r>
        <w:rPr>
          <w:b/>
        </w:rPr>
        <w:t xml:space="preserve">Tulos</w:t>
      </w:r>
    </w:p>
    <w:p>
      <w:r>
        <w:t xml:space="preserve">superskalaarinen</w:t>
      </w:r>
    </w:p>
    <w:p>
      <w:r>
        <w:rPr>
          <w:b/>
        </w:rPr>
        <w:t xml:space="preserve">Esimerkki 5.1733</w:t>
      </w:r>
    </w:p>
    <w:p>
      <w:r>
        <w:t xml:space="preserve">khoo kay kim (; 28. maaliskuuta 1937 - 28. toukokuuta 2019) oli malesialainen historioitsija.</w:t>
      </w:r>
    </w:p>
    <w:p>
      <w:r>
        <w:rPr>
          <w:b/>
        </w:rPr>
        <w:t xml:space="preserve">Tulos</w:t>
      </w:r>
    </w:p>
    <w:p>
      <w:r>
        <w:t xml:space="preserve">khoo kay kim</w:t>
      </w:r>
    </w:p>
    <w:p>
      <w:r>
        <w:rPr>
          <w:b/>
        </w:rPr>
        <w:t xml:space="preserve">Esimerkki 5.1734</w:t>
      </w:r>
    </w:p>
    <w:p>
      <w:r>
        <w:t xml:space="preserve">ford edge on keskikokoinen crossover-ajoneuvo.</w:t>
      </w:r>
    </w:p>
    <w:p>
      <w:r>
        <w:rPr>
          <w:b/>
        </w:rPr>
        <w:t xml:space="preserve">Tulos</w:t>
      </w:r>
    </w:p>
    <w:p>
      <w:r>
        <w:t xml:space="preserve">fordin reuna</w:t>
      </w:r>
    </w:p>
    <w:p>
      <w:r>
        <w:rPr>
          <w:b/>
        </w:rPr>
        <w:t xml:space="preserve">Esimerkki 5.1735</w:t>
      </w:r>
    </w:p>
    <w:p>
      <w:r>
        <w:t xml:space="preserve">vuosien 1978-80 pohjoismaiset jalkapallomestaruuskilpailut olivat 12. pohjoismaiset jalkapallomestaruuskilpailut.</w:t>
      </w:r>
    </w:p>
    <w:p>
      <w:r>
        <w:rPr>
          <w:b/>
        </w:rPr>
        <w:t xml:space="preserve">Tulos</w:t>
      </w:r>
    </w:p>
    <w:p>
      <w:r>
        <w:t xml:space="preserve">1978-80 pohjoismainen jalkapallon mestaruus</w:t>
      </w:r>
    </w:p>
    <w:p>
      <w:r>
        <w:rPr>
          <w:b/>
        </w:rPr>
        <w:t xml:space="preserve">Esimerkki 5.1736</w:t>
      </w:r>
    </w:p>
    <w:p>
      <w:r>
        <w:t xml:space="preserve">"canuck" on slangitermi kanadalaisille.</w:t>
      </w:r>
    </w:p>
    <w:p>
      <w:r>
        <w:rPr>
          <w:b/>
        </w:rPr>
        <w:t xml:space="preserve">Tulos</w:t>
      </w:r>
    </w:p>
    <w:p>
      <w:r>
        <w:t xml:space="preserve">canuck</w:t>
      </w:r>
    </w:p>
    <w:p>
      <w:r>
        <w:rPr>
          <w:b/>
        </w:rPr>
        <w:t xml:space="preserve">Esimerkki 5.1737</w:t>
      </w:r>
    </w:p>
    <w:p>
      <w:r>
        <w:t xml:space="preserve">siegbert tarrasch (breslau, nyk. wrocław, 5. maaliskuuta 1862 - münchen, 17. helmikuuta 1934) oli saksalainen lääkäri ja yksi aikansa vahvimmista shakin suurmestareista.</w:t>
      </w:r>
    </w:p>
    <w:p>
      <w:r>
        <w:rPr>
          <w:b/>
        </w:rPr>
        <w:t xml:space="preserve">Tulos</w:t>
      </w:r>
    </w:p>
    <w:p>
      <w:r>
        <w:t xml:space="preserve">siegbert tarrasch</w:t>
      </w:r>
    </w:p>
    <w:p>
      <w:r>
        <w:rPr>
          <w:b/>
        </w:rPr>
        <w:t xml:space="preserve">Esimerkki 5.1738</w:t>
      </w:r>
    </w:p>
    <w:p>
      <w:r>
        <w:t xml:space="preserve">maghrebijuutalaiset "/ maghrebijuutalaiset / maghrebim" ovat juutalaisia, jotka asuvat Maghreb-maissa.</w:t>
      </w:r>
    </w:p>
    <w:p>
      <w:r>
        <w:rPr>
          <w:b/>
        </w:rPr>
        <w:t xml:space="preserve">Tulos</w:t>
      </w:r>
    </w:p>
    <w:p>
      <w:r>
        <w:t xml:space="preserve">maghrebiinijuutalaiset</w:t>
      </w:r>
    </w:p>
    <w:p>
      <w:r>
        <w:rPr>
          <w:b/>
        </w:rPr>
        <w:t xml:space="preserve">Esimerkki 5.1739</w:t>
      </w:r>
    </w:p>
    <w:p>
      <w:r>
        <w:t xml:space="preserve">j.crew on amerikkalainen vaatteiden ja asusteiden vähittäismyyjä, jonka kotipaikka on New York City.</w:t>
      </w:r>
    </w:p>
    <w:p>
      <w:r>
        <w:rPr>
          <w:b/>
        </w:rPr>
        <w:t xml:space="preserve">Tulos</w:t>
      </w:r>
    </w:p>
    <w:p>
      <w:r>
        <w:t xml:space="preserve">j.crew</w:t>
      </w:r>
    </w:p>
    <w:p>
      <w:r>
        <w:rPr>
          <w:b/>
        </w:rPr>
        <w:t xml:space="preserve">Esimerkki 5.1740</w:t>
      </w:r>
    </w:p>
    <w:p>
      <w:r>
        <w:t xml:space="preserve">Barnardin silmukka on emissiosumu Orionin tähdistössä.</w:t>
      </w:r>
    </w:p>
    <w:p>
      <w:r>
        <w:rPr>
          <w:b/>
        </w:rPr>
        <w:t xml:space="preserve">Tulos</w:t>
      </w:r>
    </w:p>
    <w:p>
      <w:r>
        <w:t xml:space="preserve">barnardin silmukka</w:t>
      </w:r>
    </w:p>
    <w:p>
      <w:r>
        <w:rPr>
          <w:b/>
        </w:rPr>
        <w:t xml:space="preserve">Esimerkki 5.1741</w:t>
      </w:r>
    </w:p>
    <w:p>
      <w:r>
        <w:t xml:space="preserve">of monsters and men on islantilainen indie-pop-rock-yhtye.</w:t>
      </w:r>
    </w:p>
    <w:p>
      <w:r>
        <w:rPr>
          <w:b/>
        </w:rPr>
        <w:t xml:space="preserve">Tulos</w:t>
      </w:r>
    </w:p>
    <w:p>
      <w:r>
        <w:t xml:space="preserve">hirviöistä ja ihmisistä</w:t>
      </w:r>
    </w:p>
    <w:p>
      <w:r>
        <w:rPr>
          <w:b/>
        </w:rPr>
        <w:t xml:space="preserve">Esimerkki 5.1742</w:t>
      </w:r>
    </w:p>
    <w:p>
      <w:r>
        <w:t xml:space="preserve">marjorie lord (s. 26. heinäkuuta 1918) on yhdysvaltalainen näyttelijä.</w:t>
      </w:r>
    </w:p>
    <w:p>
      <w:r>
        <w:rPr>
          <w:b/>
        </w:rPr>
        <w:t xml:space="preserve">Tulos</w:t>
      </w:r>
    </w:p>
    <w:p>
      <w:r>
        <w:t xml:space="preserve">marjorie lord</w:t>
      </w:r>
    </w:p>
    <w:p>
      <w:r>
        <w:rPr>
          <w:b/>
        </w:rPr>
        <w:t xml:space="preserve">Esimerkki 5.1743</w:t>
      </w:r>
    </w:p>
    <w:p>
      <w:r>
        <w:t xml:space="preserve">kausaalisuus on tapa kuvata, miten eri tapahtumat liittyvät toisiinsa.</w:t>
      </w:r>
    </w:p>
    <w:p>
      <w:r>
        <w:rPr>
          <w:b/>
        </w:rPr>
        <w:t xml:space="preserve">Tulos</w:t>
      </w:r>
    </w:p>
    <w:p>
      <w:r>
        <w:t xml:space="preserve">kausaalisuus</w:t>
      </w:r>
    </w:p>
    <w:p>
      <w:r>
        <w:rPr>
          <w:b/>
        </w:rPr>
        <w:t xml:space="preserve">Esimerkki 5.1744</w:t>
      </w:r>
    </w:p>
    <w:p>
      <w:r>
        <w:t xml:space="preserve">suuntanumero 701 on yhdysvaltalaisen Pohjois-Dakotan osavaltion suuntanumero.</w:t>
      </w:r>
    </w:p>
    <w:p>
      <w:r>
        <w:rPr>
          <w:b/>
        </w:rPr>
        <w:t xml:space="preserve">Tulos</w:t>
      </w:r>
    </w:p>
    <w:p>
      <w:r>
        <w:t xml:space="preserve">suuntanumero 701</w:t>
      </w:r>
    </w:p>
    <w:p>
      <w:r>
        <w:rPr>
          <w:b/>
        </w:rPr>
        <w:t xml:space="preserve">Esimerkki 5.1745</w:t>
      </w:r>
    </w:p>
    <w:p>
      <w:r>
        <w:t xml:space="preserve">plumbaginaceae on kukkivien kasvien suku, jossa on noin 560 lajia 10 suvussa, joita esiintyy eri puolilla maailmaa.</w:t>
      </w:r>
    </w:p>
    <w:p>
      <w:r>
        <w:rPr>
          <w:b/>
        </w:rPr>
        <w:t xml:space="preserve">Tulos</w:t>
      </w:r>
    </w:p>
    <w:p>
      <w:r>
        <w:t xml:space="preserve">plumbaginaceae</w:t>
      </w:r>
    </w:p>
    <w:p>
      <w:r>
        <w:rPr>
          <w:b/>
        </w:rPr>
        <w:t xml:space="preserve">Esimerkki 5.1746</w:t>
      </w:r>
    </w:p>
    <w:p>
      <w:r>
        <w:t xml:space="preserve">jousikalat (tai jousikalat) ovat pieniä kaloja.</w:t>
      </w:r>
    </w:p>
    <w:p>
      <w:r>
        <w:rPr>
          <w:b/>
        </w:rPr>
        <w:t xml:space="preserve">Tulos</w:t>
      </w:r>
    </w:p>
    <w:p>
      <w:r>
        <w:t xml:space="preserve">Archerfish</w:t>
      </w:r>
    </w:p>
    <w:p>
      <w:r>
        <w:rPr>
          <w:b/>
        </w:rPr>
        <w:t xml:space="preserve">Esimerkki 5.1747</w:t>
      </w:r>
    </w:p>
    <w:p>
      <w:r>
        <w:t xml:space="preserve">Humisevat korkeudet on Emily Brontën romaani.</w:t>
      </w:r>
    </w:p>
    <w:p>
      <w:r>
        <w:rPr>
          <w:b/>
        </w:rPr>
        <w:t xml:space="preserve">Tulos</w:t>
      </w:r>
    </w:p>
    <w:p>
      <w:r>
        <w:t xml:space="preserve">Humisevat korkeudet</w:t>
      </w:r>
    </w:p>
    <w:p>
      <w:r>
        <w:rPr>
          <w:b/>
        </w:rPr>
        <w:t xml:space="preserve">Esimerkki 5.1748</w:t>
      </w:r>
    </w:p>
    <w:p>
      <w:r>
        <w:t xml:space="preserve">alsace (alsaatiksi ja saksaksi "elsass", ennen vuotta 1996 saksaksi "elsaß") oli hallinnollinen alue Ranskassa.</w:t>
      </w:r>
    </w:p>
    <w:p>
      <w:r>
        <w:rPr>
          <w:b/>
        </w:rPr>
        <w:t xml:space="preserve">Tulos</w:t>
      </w:r>
    </w:p>
    <w:p>
      <w:r>
        <w:t xml:space="preserve">alsace</w:t>
      </w:r>
    </w:p>
    <w:p>
      <w:r>
        <w:rPr>
          <w:b/>
        </w:rPr>
        <w:t xml:space="preserve">Esimerkki 5.1749</w:t>
      </w:r>
    </w:p>
    <w:p>
      <w:r>
        <w:t xml:space="preserve">dil se dil tak (suomeksi: sydämestä sydämeen) oli intialainen hindi-romanttinen televisiodraama, joka sai ensi-iltansa 30. tammikuuta 2017 ja esitettiin colors tv:ssä.</w:t>
      </w:r>
    </w:p>
    <w:p>
      <w:r>
        <w:rPr>
          <w:b/>
        </w:rPr>
        <w:t xml:space="preserve">Tulos</w:t>
      </w:r>
    </w:p>
    <w:p>
      <w:r>
        <w:t xml:space="preserve">dil se dil tak</w:t>
      </w:r>
    </w:p>
    <w:p>
      <w:r>
        <w:rPr>
          <w:b/>
        </w:rPr>
        <w:t xml:space="preserve">Esimerkki 5.1750</w:t>
      </w:r>
    </w:p>
    <w:p>
      <w:r>
        <w:t xml:space="preserve">middle c on nimi, joka on annettu pianon näppäimistön keskellä olevalle c-nuotille.</w:t>
      </w:r>
    </w:p>
    <w:p>
      <w:r>
        <w:rPr>
          <w:b/>
        </w:rPr>
        <w:t xml:space="preserve">Tulos</w:t>
      </w:r>
    </w:p>
    <w:p>
      <w:r>
        <w:t xml:space="preserve">keskimmäinen c</w:t>
      </w:r>
    </w:p>
    <w:p>
      <w:r>
        <w:rPr>
          <w:b/>
        </w:rPr>
        <w:t xml:space="preserve">Esimerkki 5.1751</w:t>
      </w:r>
    </w:p>
    <w:p>
      <w:r>
        <w:t xml:space="preserve">ariel ibagaza (s. 27. lokakuuta 1976) on argentiinalainen jalkapalloilija.</w:t>
      </w:r>
    </w:p>
    <w:p>
      <w:r>
        <w:rPr>
          <w:b/>
        </w:rPr>
        <w:t xml:space="preserve">Tulos</w:t>
      </w:r>
    </w:p>
    <w:p>
      <w:r>
        <w:t xml:space="preserve">ariel ibagaza</w:t>
      </w:r>
    </w:p>
    <w:p>
      <w:r>
        <w:rPr>
          <w:b/>
        </w:rPr>
        <w:t xml:space="preserve">Esimerkki 5.1752</w:t>
      </w:r>
    </w:p>
    <w:p>
      <w:r>
        <w:t xml:space="preserve">evgeny platov (syntynyt 7. elokuuta 1967, odessa, ukraina).</w:t>
      </w:r>
    </w:p>
    <w:p>
      <w:r>
        <w:rPr>
          <w:b/>
        </w:rPr>
        <w:t xml:space="preserve">Tulos</w:t>
      </w:r>
    </w:p>
    <w:p>
      <w:r>
        <w:t xml:space="preserve">evgeny platov</w:t>
      </w:r>
    </w:p>
    <w:p>
      <w:r>
        <w:rPr>
          <w:b/>
        </w:rPr>
        <w:t xml:space="preserve">Esimerkki 5.1753</w:t>
      </w:r>
    </w:p>
    <w:p>
      <w:r>
        <w:t xml:space="preserve">orvon grover autry (29. syyskuuta 1907 - 2. lokakuuta 1998), joka tunnetaan paremmin nimellä gene autry, oli yhdysvaltalainen elokuvanäyttelijä ja laulaja.</w:t>
      </w:r>
    </w:p>
    <w:p>
      <w:r>
        <w:rPr>
          <w:b/>
        </w:rPr>
        <w:t xml:space="preserve">Tulos</w:t>
      </w:r>
    </w:p>
    <w:p>
      <w:r>
        <w:t xml:space="preserve">Gene Autry</w:t>
      </w:r>
    </w:p>
    <w:p>
      <w:r>
        <w:rPr>
          <w:b/>
        </w:rPr>
        <w:t xml:space="preserve">Esimerkki 5.1754</w:t>
      </w:r>
    </w:p>
    <w:p>
      <w:r>
        <w:t xml:space="preserve">bud, not buddy on Christopher Paul Curtisin kirjoittama lastenromaani.</w:t>
      </w:r>
    </w:p>
    <w:p>
      <w:r>
        <w:rPr>
          <w:b/>
        </w:rPr>
        <w:t xml:space="preserve">Tulos</w:t>
      </w:r>
    </w:p>
    <w:p>
      <w:r>
        <w:t xml:space="preserve">bud, ei buddy</w:t>
      </w:r>
    </w:p>
    <w:p>
      <w:r>
        <w:rPr>
          <w:b/>
        </w:rPr>
        <w:t xml:space="preserve">Esimerkki 5.1755</w:t>
      </w:r>
    </w:p>
    <w:p>
      <w:r>
        <w:t xml:space="preserve">hughesin alue on australialainen vaalialue Uudessa Etelä-Walesissa.</w:t>
      </w:r>
    </w:p>
    <w:p>
      <w:r>
        <w:rPr>
          <w:b/>
        </w:rPr>
        <w:t xml:space="preserve">Tulos</w:t>
      </w:r>
    </w:p>
    <w:p>
      <w:r>
        <w:t xml:space="preserve">hughesin jako</w:t>
      </w:r>
    </w:p>
    <w:p>
      <w:r>
        <w:rPr>
          <w:b/>
        </w:rPr>
        <w:t xml:space="preserve">Esimerkki 5.1756</w:t>
      </w:r>
    </w:p>
    <w:p>
      <w:r>
        <w:t xml:space="preserve">täydellinen turmeltuneisuus (jota kutsutaan myös täydelliseksi kyvyttömyydeksi tai täydelliseksi turmeltuneisuudeksi) on teologinen oppi, joka juontaa juurensa augustinuksen opetuksista perisynnistä.</w:t>
      </w:r>
    </w:p>
    <w:p>
      <w:r>
        <w:rPr>
          <w:b/>
        </w:rPr>
        <w:t xml:space="preserve">Tulos</w:t>
      </w:r>
    </w:p>
    <w:p>
      <w:r>
        <w:t xml:space="preserve">täydellinen turmelus</w:t>
      </w:r>
    </w:p>
    <w:p>
      <w:r>
        <w:rPr>
          <w:b/>
        </w:rPr>
        <w:t xml:space="preserve">Esimerkki 5.1757</w:t>
      </w:r>
    </w:p>
    <w:p>
      <w:r>
        <w:t xml:space="preserve">mustakurkku-uikku ("gavia arctica") on keskikokoinen kuikkalintujen tai sukeltajien heimoon (gaviidae) kuuluva laji.</w:t>
      </w:r>
    </w:p>
    <w:p>
      <w:r>
        <w:rPr>
          <w:b/>
        </w:rPr>
        <w:t xml:space="preserve">Tulos</w:t>
      </w:r>
    </w:p>
    <w:p>
      <w:r>
        <w:t xml:space="preserve">mustakurkku-uikku</w:t>
      </w:r>
    </w:p>
    <w:p>
      <w:r>
        <w:rPr>
          <w:b/>
        </w:rPr>
        <w:t xml:space="preserve">Esimerkki 5.1758</w:t>
      </w:r>
    </w:p>
    <w:p>
      <w:r>
        <w:t xml:space="preserve">paavi viides viaton (; noin 1282 - 12. syyskuuta 1362), syntyjään étienne aubert, oli roomalaiskatolisen kirkon ranskalainen kirkonmies ja 200. paavi 18. joulukuuta 1352 alkaen kuolemaansa saakka vuonna 1362.</w:t>
      </w:r>
    </w:p>
    <w:p>
      <w:r>
        <w:rPr>
          <w:b/>
        </w:rPr>
        <w:t xml:space="preserve">Tulos</w:t>
      </w:r>
    </w:p>
    <w:p>
      <w:r>
        <w:t xml:space="preserve">paavi viaton vi</w:t>
      </w:r>
    </w:p>
    <w:p>
      <w:r>
        <w:rPr>
          <w:b/>
        </w:rPr>
        <w:t xml:space="preserve">Esimerkki 5.1759</w:t>
      </w:r>
    </w:p>
    <w:p>
      <w:r>
        <w:t xml:space="preserve">eponymi on henkilön nimi, jota käytetään jonkin muun nimenä.</w:t>
      </w:r>
    </w:p>
    <w:p>
      <w:r>
        <w:rPr>
          <w:b/>
        </w:rPr>
        <w:t xml:space="preserve">Tulos</w:t>
      </w:r>
    </w:p>
    <w:p>
      <w:r>
        <w:t xml:space="preserve">eponym</w:t>
      </w:r>
    </w:p>
    <w:p>
      <w:r>
        <w:rPr>
          <w:b/>
        </w:rPr>
        <w:t xml:space="preserve">Esimerkki 5.1760</w:t>
      </w:r>
    </w:p>
    <w:p>
      <w:r>
        <w:t xml:space="preserve">the heat on vuonna 2013 valmistunut poliisikomedia, jonka pääosissa nähdään Sandra Bullock ja Melissa McCarthy.</w:t>
      </w:r>
    </w:p>
    <w:p>
      <w:r>
        <w:rPr>
          <w:b/>
        </w:rPr>
        <w:t xml:space="preserve">Tulos</w:t>
      </w:r>
    </w:p>
    <w:p>
      <w:r>
        <w:t xml:space="preserve">lämpö</w:t>
      </w:r>
    </w:p>
    <w:p>
      <w:r>
        <w:rPr>
          <w:b/>
        </w:rPr>
        <w:t xml:space="preserve">Esimerkki 5.1761</w:t>
      </w:r>
    </w:p>
    <w:p>
      <w:r>
        <w:t xml:space="preserve">bios, computing, tarkoittaa perus-syöttö/ulostulojärjestelmää.</w:t>
      </w:r>
    </w:p>
    <w:p>
      <w:r>
        <w:rPr>
          <w:b/>
        </w:rPr>
        <w:t xml:space="preserve">Tulos</w:t>
      </w:r>
    </w:p>
    <w:p>
      <w:r>
        <w:t xml:space="preserve">bios</w:t>
      </w:r>
    </w:p>
    <w:p>
      <w:r>
        <w:rPr>
          <w:b/>
        </w:rPr>
        <w:t xml:space="preserve">Esimerkki 5.1762</w:t>
      </w:r>
    </w:p>
    <w:p>
      <w:r>
        <w:t xml:space="preserve">valeria golino (s. 22. lokakuuta 1965) on italialainen ohjaaja ja näyttelijä.</w:t>
      </w:r>
    </w:p>
    <w:p>
      <w:r>
        <w:rPr>
          <w:b/>
        </w:rPr>
        <w:t xml:space="preserve">Tulos</w:t>
      </w:r>
    </w:p>
    <w:p>
      <w:r>
        <w:t xml:space="preserve">valeria golino</w:t>
      </w:r>
    </w:p>
    <w:p>
      <w:r>
        <w:rPr>
          <w:b/>
        </w:rPr>
        <w:t xml:space="preserve">Esimerkki 5.1763</w:t>
      </w:r>
    </w:p>
    <w:p>
      <w:r>
        <w:t xml:space="preserve">prince-electors oli Saksan maiden hallitsijoiden ryhmä, joka valitsi pyhän roomalaisen keisarin.</w:t>
      </w:r>
    </w:p>
    <w:p>
      <w:r>
        <w:rPr>
          <w:b/>
        </w:rPr>
        <w:t xml:space="preserve">Tulos</w:t>
      </w:r>
    </w:p>
    <w:p>
      <w:r>
        <w:t xml:space="preserve">vaaliprinssi</w:t>
      </w:r>
    </w:p>
    <w:p>
      <w:r>
        <w:rPr>
          <w:b/>
        </w:rPr>
        <w:t xml:space="preserve">Esimerkki 5.1764</w:t>
      </w:r>
    </w:p>
    <w:p>
      <w:r>
        <w:t xml:space="preserve">sana longevity tarkoittaa "pitkää elämää" tai "elinajanodotetta".</w:t>
      </w:r>
    </w:p>
    <w:p>
      <w:r>
        <w:rPr>
          <w:b/>
        </w:rPr>
        <w:t xml:space="preserve">Tulos</w:t>
      </w:r>
    </w:p>
    <w:p>
      <w:r>
        <w:t xml:space="preserve">pitkäikäisyys</w:t>
      </w:r>
    </w:p>
    <w:p>
      <w:r>
        <w:rPr>
          <w:b/>
        </w:rPr>
        <w:t xml:space="preserve">Esimerkki 5.1765</w:t>
      </w:r>
    </w:p>
    <w:p>
      <w:r>
        <w:t xml:space="preserve">u nu oli Burman ensimmäinen pääministeri.</w:t>
      </w:r>
    </w:p>
    <w:p>
      <w:r>
        <w:rPr>
          <w:b/>
        </w:rPr>
        <w:t xml:space="preserve">Tulos</w:t>
      </w:r>
    </w:p>
    <w:p>
      <w:r>
        <w:t xml:space="preserve">u nu</w:t>
      </w:r>
    </w:p>
    <w:p>
      <w:r>
        <w:rPr>
          <w:b/>
        </w:rPr>
        <w:t xml:space="preserve">Esimerkki 5.1766</w:t>
      </w:r>
    </w:p>
    <w:p>
      <w:r>
        <w:t xml:space="preserve">alttoviulu on viulun ja sellon kaltainen soitin.</w:t>
      </w:r>
    </w:p>
    <w:p>
      <w:r>
        <w:rPr>
          <w:b/>
        </w:rPr>
        <w:t xml:space="preserve">Tulos</w:t>
      </w:r>
    </w:p>
    <w:p>
      <w:r>
        <w:t xml:space="preserve">alttoviulu</w:t>
      </w:r>
    </w:p>
    <w:p>
      <w:r>
        <w:rPr>
          <w:b/>
        </w:rPr>
        <w:t xml:space="preserve">Esimerkki 5.1767</w:t>
      </w:r>
    </w:p>
    <w:p>
      <w:r>
        <w:t xml:space="preserve">rogues gallery on englantilaisen slade-yhtyeen rock-albumi vuodelta 1985.</w:t>
      </w:r>
    </w:p>
    <w:p>
      <w:r>
        <w:rPr>
          <w:b/>
        </w:rPr>
        <w:t xml:space="preserve">Tulos</w:t>
      </w:r>
    </w:p>
    <w:p>
      <w:r>
        <w:t xml:space="preserve">roistogalleria</w:t>
      </w:r>
    </w:p>
    <w:p>
      <w:r>
        <w:rPr>
          <w:b/>
        </w:rPr>
        <w:t xml:space="preserve">Esimerkki 5.1768</w:t>
      </w:r>
    </w:p>
    <w:p>
      <w:r>
        <w:t xml:space="preserve">punainen panda ("ailurus fulgens") on nisäkäs.</w:t>
      </w:r>
    </w:p>
    <w:p>
      <w:r>
        <w:rPr>
          <w:b/>
        </w:rPr>
        <w:t xml:space="preserve">Tulos</w:t>
      </w:r>
    </w:p>
    <w:p>
      <w:r>
        <w:t xml:space="preserve">punainen panda</w:t>
      </w:r>
    </w:p>
    <w:p>
      <w:r>
        <w:rPr>
          <w:b/>
        </w:rPr>
        <w:t xml:space="preserve">Esimerkki 5.1769</w:t>
      </w:r>
    </w:p>
    <w:p>
      <w:r>
        <w:t xml:space="preserve">wizardry on 1980-luvulla suosittu tietokoneroolipelisarja.</w:t>
      </w:r>
    </w:p>
    <w:p>
      <w:r>
        <w:rPr>
          <w:b/>
        </w:rPr>
        <w:t xml:space="preserve">Tulos</w:t>
      </w:r>
    </w:p>
    <w:p>
      <w:r>
        <w:t xml:space="preserve">noituus</w:t>
      </w:r>
    </w:p>
    <w:p>
      <w:r>
        <w:rPr>
          <w:b/>
        </w:rPr>
        <w:t xml:space="preserve">Esimerkki 5.1770</w:t>
      </w:r>
    </w:p>
    <w:p>
      <w:r>
        <w:t xml:space="preserve">internet relay chat (irc) on internetin chat-järjestelmä.</w:t>
      </w:r>
    </w:p>
    <w:p>
      <w:r>
        <w:rPr>
          <w:b/>
        </w:rPr>
        <w:t xml:space="preserve">Tulos</w:t>
      </w:r>
    </w:p>
    <w:p>
      <w:r>
        <w:t xml:space="preserve">internet relay chat</w:t>
      </w:r>
    </w:p>
    <w:p>
      <w:r>
        <w:rPr>
          <w:b/>
        </w:rPr>
        <w:t xml:space="preserve">Esimerkki 5.1771</w:t>
      </w:r>
    </w:p>
    <w:p>
      <w:r>
        <w:t xml:space="preserve">kaupallisissa ja kuluttajakaupoissa takuu on velvoite siitä, että myyty tavara tai palvelu on laadultaan sellainen kuin ostaja voi kohtuudella odottaa myyjältä.</w:t>
      </w:r>
    </w:p>
    <w:p>
      <w:r>
        <w:rPr>
          <w:b/>
        </w:rPr>
        <w:t xml:space="preserve">Tulos</w:t>
      </w:r>
    </w:p>
    <w:p>
      <w:r>
        <w:t xml:space="preserve">takuu</w:t>
      </w:r>
    </w:p>
    <w:p>
      <w:r>
        <w:rPr>
          <w:b/>
        </w:rPr>
        <w:t xml:space="preserve">Esimerkki 5.1772</w:t>
      </w:r>
    </w:p>
    <w:p>
      <w:r>
        <w:t xml:space="preserve">various positions on leonard cohenin seitsemäs studioalbumi, joka julkaistiin joulukuussa 1984 (ja helmikuussa 1985).</w:t>
      </w:r>
    </w:p>
    <w:p>
      <w:r>
        <w:rPr>
          <w:b/>
        </w:rPr>
        <w:t xml:space="preserve">Tulos</w:t>
      </w:r>
    </w:p>
    <w:p>
      <w:r>
        <w:t xml:space="preserve">erilaiset asemat</w:t>
      </w:r>
    </w:p>
    <w:p>
      <w:r>
        <w:rPr>
          <w:b/>
        </w:rPr>
        <w:t xml:space="preserve">Esimerkki 5.1773</w:t>
      </w:r>
    </w:p>
    <w:p>
      <w:r>
        <w:t xml:space="preserve">hop and go on amerikkalaisen korpraali Norman McCaben ohjaama Looney Tunes -lyhytelokuva vuodelta 1943, jonka rko radio pictures julkaisi elokuvateattereissa.</w:t>
      </w:r>
    </w:p>
    <w:p>
      <w:r>
        <w:rPr>
          <w:b/>
        </w:rPr>
        <w:t xml:space="preserve">Tulos</w:t>
      </w:r>
    </w:p>
    <w:p>
      <w:r>
        <w:t xml:space="preserve">hop ja go</w:t>
      </w:r>
    </w:p>
    <w:p>
      <w:r>
        <w:rPr>
          <w:b/>
        </w:rPr>
        <w:t xml:space="preserve">Esimerkki 5.1774</w:t>
      </w:r>
    </w:p>
    <w:p>
      <w:r>
        <w:t xml:space="preserve">häntä kutsutaan useammin nimellä davy crockett.</w:t>
      </w:r>
    </w:p>
    <w:p>
      <w:r>
        <w:rPr>
          <w:b/>
        </w:rPr>
        <w:t xml:space="preserve">Tulos</w:t>
      </w:r>
    </w:p>
    <w:p>
      <w:r>
        <w:t xml:space="preserve">davy crockett</w:t>
      </w:r>
    </w:p>
    <w:p>
      <w:r>
        <w:rPr>
          <w:b/>
        </w:rPr>
        <w:t xml:space="preserve">Esimerkki 5.1775</w:t>
      </w:r>
    </w:p>
    <w:p>
      <w:r>
        <w:t xml:space="preserve">junji nishikawa (西川 潤之, nishikawa junji, s. 29. kesäkuuta 1907) on entinen japanilainen jalkapalloilija.</w:t>
      </w:r>
    </w:p>
    <w:p>
      <w:r>
        <w:rPr>
          <w:b/>
        </w:rPr>
        <w:t xml:space="preserve">Tulos</w:t>
      </w:r>
    </w:p>
    <w:p>
      <w:r>
        <w:t xml:space="preserve">junji nishikawa</w:t>
      </w:r>
    </w:p>
    <w:p>
      <w:r>
        <w:rPr>
          <w:b/>
        </w:rPr>
        <w:t xml:space="preserve">Esimerkki 5.1776</w:t>
      </w:r>
    </w:p>
    <w:p>
      <w:r>
        <w:t xml:space="preserve">Octavia Spencer syntyi Montgomeryssä, Alabamassa.</w:t>
      </w:r>
    </w:p>
    <w:p>
      <w:r>
        <w:rPr>
          <w:b/>
        </w:rPr>
        <w:t xml:space="preserve">Tulos</w:t>
      </w:r>
    </w:p>
    <w:p>
      <w:r>
        <w:t xml:space="preserve">Octavia Spencer</w:t>
      </w:r>
    </w:p>
    <w:p>
      <w:r>
        <w:rPr>
          <w:b/>
        </w:rPr>
        <w:t xml:space="preserve">Esimerkki 5.1777</w:t>
      </w:r>
    </w:p>
    <w:p>
      <w:r>
        <w:t xml:space="preserve">zanzibarin hylky on michael morpurgon lastenromaani.</w:t>
      </w:r>
    </w:p>
    <w:p>
      <w:r>
        <w:rPr>
          <w:b/>
        </w:rPr>
        <w:t xml:space="preserve">Tulos</w:t>
      </w:r>
    </w:p>
    <w:p>
      <w:r>
        <w:t xml:space="preserve">zanzibar-aluksen hylky</w:t>
      </w:r>
    </w:p>
    <w:p>
      <w:r>
        <w:rPr>
          <w:b/>
        </w:rPr>
        <w:t xml:space="preserve">Esimerkki 5.1778</w:t>
      </w:r>
    </w:p>
    <w:p>
      <w:r>
        <w:t xml:space="preserve">ranskan louis xvii (louis charles; 27. maaliskuuta 1785 - 8. kesäkuuta 1795) oli ranskan ja navarran kuningas vuosina 1793-1795.</w:t>
      </w:r>
    </w:p>
    <w:p>
      <w:r>
        <w:rPr>
          <w:b/>
        </w:rPr>
        <w:t xml:space="preserve">Tulos</w:t>
      </w:r>
    </w:p>
    <w:p>
      <w:r>
        <w:t xml:space="preserve">ranskan louis xvii</w:t>
      </w:r>
    </w:p>
    <w:p>
      <w:r>
        <w:rPr>
          <w:b/>
        </w:rPr>
        <w:t xml:space="preserve">Esimerkki 5.1779</w:t>
      </w:r>
    </w:p>
    <w:p>
      <w:r>
        <w:t xml:space="preserve">"hail to the chief" on Yhdysvaltojen virallinen presidentin hymni.</w:t>
      </w:r>
    </w:p>
    <w:p>
      <w:r>
        <w:rPr>
          <w:b/>
        </w:rPr>
        <w:t xml:space="preserve">Tulos</w:t>
      </w:r>
    </w:p>
    <w:p>
      <w:r>
        <w:t xml:space="preserve">tervehdys päällikölle</w:t>
      </w:r>
    </w:p>
    <w:p>
      <w:r>
        <w:rPr>
          <w:b/>
        </w:rPr>
        <w:t xml:space="preserve">Esimerkki 5.1780</w:t>
      </w:r>
    </w:p>
    <w:p>
      <w:r>
        <w:t xml:space="preserve">mengjiangin yhdistynyt autonominen hallitus oli Japanin keisarikunnan nukkevaltio.</w:t>
      </w:r>
    </w:p>
    <w:p>
      <w:r>
        <w:rPr>
          <w:b/>
        </w:rPr>
        <w:t xml:space="preserve">Tulos</w:t>
      </w:r>
    </w:p>
    <w:p>
      <w:r>
        <w:t xml:space="preserve">mengjiangin yhdistynyt autonominen hallitus</w:t>
      </w:r>
    </w:p>
    <w:p>
      <w:r>
        <w:rPr>
          <w:b/>
        </w:rPr>
        <w:t xml:space="preserve">Esimerkki 5.1781</w:t>
      </w:r>
    </w:p>
    <w:p>
      <w:r>
        <w:t xml:space="preserve">Kööpenhamina on Tanskan pääkaupunki.</w:t>
      </w:r>
    </w:p>
    <w:p>
      <w:r>
        <w:rPr>
          <w:b/>
        </w:rPr>
        <w:t xml:space="preserve">Tulos</w:t>
      </w:r>
    </w:p>
    <w:p>
      <w:r>
        <w:t xml:space="preserve">Kööpenhamina</w:t>
      </w:r>
    </w:p>
    <w:p>
      <w:r>
        <w:rPr>
          <w:b/>
        </w:rPr>
        <w:t xml:space="preserve">Esimerkki 5.1782</w:t>
      </w:r>
    </w:p>
    <w:p>
      <w:r>
        <w:t xml:space="preserve">mark cavendish (s. 21. toukokuuta 1985) on manxilainen kilpapyöräilijä, joka ajaa joukkueessa dimension data.</w:t>
      </w:r>
    </w:p>
    <w:p>
      <w:r>
        <w:rPr>
          <w:b/>
        </w:rPr>
        <w:t xml:space="preserve">Tulos</w:t>
      </w:r>
    </w:p>
    <w:p>
      <w:r>
        <w:t xml:space="preserve">mark cavendish</w:t>
      </w:r>
    </w:p>
    <w:p>
      <w:r>
        <w:rPr>
          <w:b/>
        </w:rPr>
        <w:t xml:space="preserve">Esimerkki 5.1783</w:t>
      </w:r>
    </w:p>
    <w:p>
      <w:r>
        <w:t xml:space="preserve">sievert, lyhenne "sv", on si-yksikkö, jolla mitataan ionisoivan säteilyn ekvivalenttiannosta.</w:t>
      </w:r>
    </w:p>
    <w:p>
      <w:r>
        <w:rPr>
          <w:b/>
        </w:rPr>
        <w:t xml:space="preserve">Tulos</w:t>
      </w:r>
    </w:p>
    <w:p>
      <w:r>
        <w:t xml:space="preserve">sievert</w:t>
      </w:r>
    </w:p>
    <w:p>
      <w:r>
        <w:rPr>
          <w:b/>
        </w:rPr>
        <w:t xml:space="preserve">Esimerkki 5.1784</w:t>
      </w:r>
    </w:p>
    <w:p>
      <w:r>
        <w:t xml:space="preserve">Tom Glavine (s. 25. maaliskuuta 1966) on entinen baseball-pelaaja, joka pelasi syöttäjä.</w:t>
      </w:r>
    </w:p>
    <w:p>
      <w:r>
        <w:rPr>
          <w:b/>
        </w:rPr>
        <w:t xml:space="preserve">Tulos</w:t>
      </w:r>
    </w:p>
    <w:p>
      <w:r>
        <w:t xml:space="preserve">Tom Glavine</w:t>
      </w:r>
    </w:p>
    <w:p>
      <w:r>
        <w:rPr>
          <w:b/>
        </w:rPr>
        <w:t xml:space="preserve">Esimerkki 5.1785</w:t>
      </w:r>
    </w:p>
    <w:p>
      <w:r>
        <w:t xml:space="preserve">Morsain on kunta.</w:t>
      </w:r>
    </w:p>
    <w:p>
      <w:r>
        <w:rPr>
          <w:b/>
        </w:rPr>
        <w:t xml:space="preserve">Tulos</w:t>
      </w:r>
    </w:p>
    <w:p>
      <w:r>
        <w:t xml:space="preserve">morsain</w:t>
      </w:r>
    </w:p>
    <w:p>
      <w:r>
        <w:rPr>
          <w:b/>
        </w:rPr>
        <w:t xml:space="preserve">Esimerkki 5.1786</w:t>
      </w:r>
    </w:p>
    <w:p>
      <w:r>
        <w:t xml:space="preserve">talamus on symmetrinen rakenne selkärankaisten aivoissa.</w:t>
      </w:r>
    </w:p>
    <w:p>
      <w:r>
        <w:rPr>
          <w:b/>
        </w:rPr>
        <w:t xml:space="preserve">Tulos</w:t>
      </w:r>
    </w:p>
    <w:p>
      <w:r>
        <w:t xml:space="preserve">talamus</w:t>
      </w:r>
    </w:p>
    <w:p>
      <w:r>
        <w:rPr>
          <w:b/>
        </w:rPr>
        <w:t xml:space="preserve">Esimerkki 5.1787</w:t>
      </w:r>
    </w:p>
    <w:p>
      <w:r>
        <w:t xml:space="preserve">marlon jackson (s. 12. maaliskuuta 1957) on yhdysvaltalainen laulaja ja muusikko.</w:t>
      </w:r>
    </w:p>
    <w:p>
      <w:r>
        <w:rPr>
          <w:b/>
        </w:rPr>
        <w:t xml:space="preserve">Tulos</w:t>
      </w:r>
    </w:p>
    <w:p>
      <w:r>
        <w:t xml:space="preserve">marlon jackson</w:t>
      </w:r>
    </w:p>
    <w:p>
      <w:r>
        <w:rPr>
          <w:b/>
        </w:rPr>
        <w:t xml:space="preserve">Esimerkki 5.1788</w:t>
      </w:r>
    </w:p>
    <w:p>
      <w:r>
        <w:t xml:space="preserve">robert chartoff (26. elokuuta 1933 - 10. kesäkuuta 2015) oli yhdysvaltalainen elokuvatuottaja ja hyväntekijä.</w:t>
      </w:r>
    </w:p>
    <w:p>
      <w:r>
        <w:rPr>
          <w:b/>
        </w:rPr>
        <w:t xml:space="preserve">Tulos</w:t>
      </w:r>
    </w:p>
    <w:p>
      <w:r>
        <w:t xml:space="preserve">robert chartoff</w:t>
      </w:r>
    </w:p>
    <w:p>
      <w:r>
        <w:rPr>
          <w:b/>
        </w:rPr>
        <w:t xml:space="preserve">Esimerkki 5.1789</w:t>
      </w:r>
    </w:p>
    <w:p>
      <w:r>
        <w:t xml:space="preserve">The Times on suuri tunnettu sanomalehti, joka perustettiin vuonna 1785.</w:t>
      </w:r>
    </w:p>
    <w:p>
      <w:r>
        <w:rPr>
          <w:b/>
        </w:rPr>
        <w:t xml:space="preserve">Tulos</w:t>
      </w:r>
    </w:p>
    <w:p>
      <w:r>
        <w:t xml:space="preserve">ajat</w:t>
      </w:r>
    </w:p>
    <w:p>
      <w:r>
        <w:rPr>
          <w:b/>
        </w:rPr>
        <w:t xml:space="preserve">Esimerkki 5.1790</w:t>
      </w:r>
    </w:p>
    <w:p>
      <w:r>
        <w:t xml:space="preserve">1. vuosituhat eaa. oli viimeinen vuosituhat ennen yhteistä aikakautta.</w:t>
      </w:r>
    </w:p>
    <w:p>
      <w:r>
        <w:rPr>
          <w:b/>
        </w:rPr>
        <w:t xml:space="preserve">Tulos</w:t>
      </w:r>
    </w:p>
    <w:p>
      <w:r>
        <w:t xml:space="preserve">1. vuosituhat eaa.</w:t>
      </w:r>
    </w:p>
    <w:p>
      <w:r>
        <w:rPr>
          <w:b/>
        </w:rPr>
        <w:t xml:space="preserve">Esimerkki 5.1791</w:t>
      </w:r>
    </w:p>
    <w:p>
      <w:r>
        <w:t xml:space="preserve">suomenlinna (suomeksi myös viapori) on linnoitus Suomessa.</w:t>
      </w:r>
    </w:p>
    <w:p>
      <w:r>
        <w:rPr>
          <w:b/>
        </w:rPr>
        <w:t xml:space="preserve">Tulos</w:t>
      </w:r>
    </w:p>
    <w:p>
      <w:r>
        <w:t xml:space="preserve">suomenlinna</w:t>
      </w:r>
    </w:p>
    <w:p>
      <w:r>
        <w:rPr>
          <w:b/>
        </w:rPr>
        <w:t xml:space="preserve">Esimerkki 5.1792</w:t>
      </w:r>
    </w:p>
    <w:p>
      <w:r>
        <w:t xml:space="preserve">eugenio bersellini (10. kesäkuuta 1936 - 17. syyskuuta 2017) oli italialainen jalkapalloilija ja manageri.</w:t>
      </w:r>
    </w:p>
    <w:p>
      <w:r>
        <w:rPr>
          <w:b/>
        </w:rPr>
        <w:t xml:space="preserve">Tulos</w:t>
      </w:r>
    </w:p>
    <w:p>
      <w:r>
        <w:t xml:space="preserve">eugenio bersellini</w:t>
      </w:r>
    </w:p>
    <w:p>
      <w:r>
        <w:rPr>
          <w:b/>
        </w:rPr>
        <w:t xml:space="preserve">Esimerkki 5.1793</w:t>
      </w:r>
    </w:p>
    <w:p>
      <w:r>
        <w:t xml:space="preserve">thain kieli on Thaimaan kansallinen ja virallinen kieli.</w:t>
      </w:r>
    </w:p>
    <w:p>
      <w:r>
        <w:rPr>
          <w:b/>
        </w:rPr>
        <w:t xml:space="preserve">Tulos</w:t>
      </w:r>
    </w:p>
    <w:p>
      <w:r>
        <w:t xml:space="preserve">thain kieli</w:t>
      </w:r>
    </w:p>
    <w:p>
      <w:r>
        <w:rPr>
          <w:b/>
        </w:rPr>
        <w:t xml:space="preserve">Esimerkki 5.1794</w:t>
      </w:r>
    </w:p>
    <w:p>
      <w:r>
        <w:t xml:space="preserve">vuoden 2019 naisten jalkapallon maailmanmestaruuskilpailut olivat kahdeksannet naisten jalkapallon maailmanmestaruuskilpailut.</w:t>
      </w:r>
    </w:p>
    <w:p>
      <w:r>
        <w:rPr>
          <w:b/>
        </w:rPr>
        <w:t xml:space="preserve">Tulos</w:t>
      </w:r>
    </w:p>
    <w:p>
      <w:r>
        <w:t xml:space="preserve">naisten jalkapallon maailmanmestaruuskilpailut 2019</w:t>
      </w:r>
    </w:p>
    <w:p>
      <w:r>
        <w:rPr>
          <w:b/>
        </w:rPr>
        <w:t xml:space="preserve">Esimerkki 5.1795</w:t>
      </w:r>
    </w:p>
    <w:p>
      <w:r>
        <w:t xml:space="preserve">san diego creek on pieni luoteeseen virtaava joki Orangen piirikunnassa, Kaliforniassa.</w:t>
      </w:r>
    </w:p>
    <w:p>
      <w:r>
        <w:rPr>
          <w:b/>
        </w:rPr>
        <w:t xml:space="preserve">Tulos</w:t>
      </w:r>
    </w:p>
    <w:p>
      <w:r>
        <w:t xml:space="preserve">san diego puro</w:t>
      </w:r>
    </w:p>
    <w:p>
      <w:r>
        <w:rPr>
          <w:b/>
        </w:rPr>
        <w:t xml:space="preserve">Esimerkki 5.1796</w:t>
      </w:r>
    </w:p>
    <w:p>
      <w:r>
        <w:t xml:space="preserve">luigi di maio (]; s. 6. heinäkuuta 1986) on italialainen poliitikko.</w:t>
      </w:r>
    </w:p>
    <w:p>
      <w:r>
        <w:rPr>
          <w:b/>
        </w:rPr>
        <w:t xml:space="preserve">Tulos</w:t>
      </w:r>
    </w:p>
    <w:p>
      <w:r>
        <w:t xml:space="preserve">luigi di maio</w:t>
      </w:r>
    </w:p>
    <w:p>
      <w:r>
        <w:rPr>
          <w:b/>
        </w:rPr>
        <w:t xml:space="preserve">Esimerkki 5.1797</w:t>
      </w:r>
    </w:p>
    <w:p>
      <w:r>
        <w:t xml:space="preserve">akondriitti on kivinen meteoriitti, joka on valmistettu maanpäällisten basalttien tai plutonisten kivien kaltaisesta materiaalista.</w:t>
      </w:r>
    </w:p>
    <w:p>
      <w:r>
        <w:rPr>
          <w:b/>
        </w:rPr>
        <w:t xml:space="preserve">Tulos</w:t>
      </w:r>
    </w:p>
    <w:p>
      <w:r>
        <w:t xml:space="preserve">akondriitti</w:t>
      </w:r>
    </w:p>
    <w:p>
      <w:r>
        <w:rPr>
          <w:b/>
        </w:rPr>
        <w:t xml:space="preserve">Esimerkki 5.1798</w:t>
      </w:r>
    </w:p>
    <w:p>
      <w:r>
        <w:t xml:space="preserve">vuonna 2013 Esther Peterson valittiin Yhdysvaltain työministeriön kunniagalleriaan.</w:t>
      </w:r>
    </w:p>
    <w:p>
      <w:r>
        <w:rPr>
          <w:b/>
        </w:rPr>
        <w:t xml:space="preserve">Tulos</w:t>
      </w:r>
    </w:p>
    <w:p>
      <w:r>
        <w:t xml:space="preserve">Esther Peterson</w:t>
      </w:r>
    </w:p>
    <w:p>
      <w:r>
        <w:rPr>
          <w:b/>
        </w:rPr>
        <w:t xml:space="preserve">Esimerkki 5.1799</w:t>
      </w:r>
    </w:p>
    <w:p>
      <w:r>
        <w:t xml:space="preserve">famas (fusil d'assaut de la manufacture d'armes de saint-étienne, englanniksi "assault rifle from the saint-étienne weapon factory", suomeksi "Saint-étienne-aseiden tehtaan rynnäkkökivääri") on Ranskassa suunniteltu ja valmistettu bullpup-tyylinen rynnäkkökivääri.</w:t>
      </w:r>
    </w:p>
    <w:p>
      <w:r>
        <w:rPr>
          <w:b/>
        </w:rPr>
        <w:t xml:space="preserve">Tulos</w:t>
      </w:r>
    </w:p>
    <w:p>
      <w:r>
        <w:t xml:space="preserve">famas</w:t>
      </w:r>
    </w:p>
    <w:p>
      <w:r>
        <w:rPr>
          <w:b/>
        </w:rPr>
        <w:t xml:space="preserve">Esimerkki 5.1800</w:t>
      </w:r>
    </w:p>
    <w:p>
      <w:r>
        <w:t xml:space="preserve">aineen kiehumispiste on lämpötila, jossa aine kiehuu tai siirtyy nopeaan haihtumistilaan.</w:t>
      </w:r>
    </w:p>
    <w:p>
      <w:r>
        <w:rPr>
          <w:b/>
        </w:rPr>
        <w:t xml:space="preserve">Tulos</w:t>
      </w:r>
    </w:p>
    <w:p>
      <w:r>
        <w:t xml:space="preserve">kiehumispiste</w:t>
      </w:r>
    </w:p>
    <w:p>
      <w:r>
        <w:rPr>
          <w:b/>
        </w:rPr>
        <w:t xml:space="preserve">Esimerkki 5.1801</w:t>
      </w:r>
    </w:p>
    <w:p>
      <w:r>
        <w:t xml:space="preserve">wisconsinjoki on joki Yhdysvalloissa.</w:t>
      </w:r>
    </w:p>
    <w:p>
      <w:r>
        <w:rPr>
          <w:b/>
        </w:rPr>
        <w:t xml:space="preserve">Tulos</w:t>
      </w:r>
    </w:p>
    <w:p>
      <w:r>
        <w:t xml:space="preserve">wisconsinin joki</w:t>
      </w:r>
    </w:p>
    <w:p>
      <w:r>
        <w:rPr>
          <w:b/>
        </w:rPr>
        <w:t xml:space="preserve">Esimerkki 5.1802</w:t>
      </w:r>
    </w:p>
    <w:p>
      <w:r>
        <w:t xml:space="preserve">vanha kirkkoslaavin kieli on joidenkin itäisten ortodoksikirkkojen kieli.</w:t>
      </w:r>
    </w:p>
    <w:p>
      <w:r>
        <w:rPr>
          <w:b/>
        </w:rPr>
        <w:t xml:space="preserve">Tulos</w:t>
      </w:r>
    </w:p>
    <w:p>
      <w:r>
        <w:t xml:space="preserve">vanha kirkkoslaavin kieli</w:t>
      </w:r>
    </w:p>
    <w:p>
      <w:r>
        <w:rPr>
          <w:b/>
        </w:rPr>
        <w:t xml:space="preserve">Esimerkki 5.1803</w:t>
      </w:r>
    </w:p>
    <w:p>
      <w:r>
        <w:t xml:space="preserve">gregory van der wiel (s. 3. helmikuuta 1988 Amsterdam) on hollantilainen jalkapalloilija, joka pelaa paris saint-germainissa.</w:t>
      </w:r>
    </w:p>
    <w:p>
      <w:r>
        <w:rPr>
          <w:b/>
        </w:rPr>
        <w:t xml:space="preserve">Tulos</w:t>
      </w:r>
    </w:p>
    <w:p>
      <w:r>
        <w:t xml:space="preserve">gregory van der wiel</w:t>
      </w:r>
    </w:p>
    <w:p>
      <w:r>
        <w:rPr>
          <w:b/>
        </w:rPr>
        <w:t xml:space="preserve">Esimerkki 5.1804</w:t>
      </w:r>
    </w:p>
    <w:p>
      <w:r>
        <w:t xml:space="preserve">Matemaatikon anteeksipyyntö on vuonna 1940 kirjoitettu matematiikkaa käsittelevä kirja.</w:t>
      </w:r>
    </w:p>
    <w:p>
      <w:r>
        <w:rPr>
          <w:b/>
        </w:rPr>
        <w:t xml:space="preserve">Tulos</w:t>
      </w:r>
    </w:p>
    <w:p>
      <w:r>
        <w:t xml:space="preserve">matemaatikon anteeksipyyntö</w:t>
      </w:r>
    </w:p>
    <w:p>
      <w:r>
        <w:rPr>
          <w:b/>
        </w:rPr>
        <w:t xml:space="preserve">Esimerkki 5.1805</w:t>
      </w:r>
    </w:p>
    <w:p>
      <w:r>
        <w:t xml:space="preserve">emiliano moretti (s. 11. kesäkuuta 1981) on italialainen jalkapalloilija.</w:t>
      </w:r>
    </w:p>
    <w:p>
      <w:r>
        <w:rPr>
          <w:b/>
        </w:rPr>
        <w:t xml:space="preserve">Tulos</w:t>
      </w:r>
    </w:p>
    <w:p>
      <w:r>
        <w:t xml:space="preserve">emiliano moretti</w:t>
      </w:r>
    </w:p>
    <w:p>
      <w:r>
        <w:rPr>
          <w:b/>
        </w:rPr>
        <w:t xml:space="preserve">Esimerkki 5.1806</w:t>
      </w:r>
    </w:p>
    <w:p>
      <w:r>
        <w:t xml:space="preserve">Gandakijoki on yksi Nepalin suurimmista joista.</w:t>
      </w:r>
    </w:p>
    <w:p>
      <w:r>
        <w:rPr>
          <w:b/>
        </w:rPr>
        <w:t xml:space="preserve">Tulos</w:t>
      </w:r>
    </w:p>
    <w:p>
      <w:r>
        <w:t xml:space="preserve">Gandakijoki</w:t>
      </w:r>
    </w:p>
    <w:p>
      <w:r>
        <w:rPr>
          <w:b/>
        </w:rPr>
        <w:t xml:space="preserve">Esimerkki 5.1807</w:t>
      </w:r>
    </w:p>
    <w:p>
      <w:r>
        <w:t xml:space="preserve">Korroosio on materiaalien hajoamista kemiallisten reaktioiden seurauksena.</w:t>
      </w:r>
    </w:p>
    <w:p>
      <w:r>
        <w:rPr>
          <w:b/>
        </w:rPr>
        <w:t xml:space="preserve">Tulos</w:t>
      </w:r>
    </w:p>
    <w:p>
      <w:r>
        <w:t xml:space="preserve">korroosio</w:t>
      </w:r>
    </w:p>
    <w:p>
      <w:r>
        <w:rPr>
          <w:b/>
        </w:rPr>
        <w:t xml:space="preserve">Esimerkki 5.1808</w:t>
      </w:r>
    </w:p>
    <w:p>
      <w:r>
        <w:t xml:space="preserve">fjuckby on kylä uppsalan kunnassa, uppsalan läänissä, ruotsissa.</w:t>
      </w:r>
    </w:p>
    <w:p>
      <w:r>
        <w:rPr>
          <w:b/>
        </w:rPr>
        <w:t xml:space="preserve">Tulos</w:t>
      </w:r>
    </w:p>
    <w:p>
      <w:r>
        <w:t xml:space="preserve">fjuckby</w:t>
      </w:r>
    </w:p>
    <w:p>
      <w:r>
        <w:rPr>
          <w:b/>
        </w:rPr>
        <w:t xml:space="preserve">Esimerkki 5.1809</w:t>
      </w:r>
    </w:p>
    <w:p>
      <w:r>
        <w:t xml:space="preserve">Pakistan Super League (psl) on pakistanilainen ammattilaiskilpailu, jossa pelataan 20-20 krikettiturnausta.</w:t>
      </w:r>
    </w:p>
    <w:p>
      <w:r>
        <w:rPr>
          <w:b/>
        </w:rPr>
        <w:t xml:space="preserve">Tulos</w:t>
      </w:r>
    </w:p>
    <w:p>
      <w:r>
        <w:t xml:space="preserve">Pakistan Super League</w:t>
      </w:r>
    </w:p>
    <w:p>
      <w:r>
        <w:rPr>
          <w:b/>
        </w:rPr>
        <w:t xml:space="preserve">Esimerkki 5.1810</w:t>
      </w:r>
    </w:p>
    <w:p>
      <w:r>
        <w:t xml:space="preserve">mixtape (tai mixed-tape) on kasettinauhalle tai muulle tallennusvälineelle tallennettujen kappaleiden kokoelma.</w:t>
      </w:r>
    </w:p>
    <w:p>
      <w:r>
        <w:rPr>
          <w:b/>
        </w:rPr>
        <w:t xml:space="preserve">Tulos</w:t>
      </w:r>
    </w:p>
    <w:p>
      <w:r>
        <w:t xml:space="preserve">mixtape</w:t>
      </w:r>
    </w:p>
    <w:p>
      <w:r>
        <w:rPr>
          <w:b/>
        </w:rPr>
        <w:t xml:space="preserve">Esimerkki 5.1811</w:t>
      </w:r>
    </w:p>
    <w:p>
      <w:r>
        <w:t xml:space="preserve">airbus a380 (myös "superjumbojetti") on airbus-yhtiön valmistama nelimoottorinen, kaksikerroksinen lentokone.</w:t>
      </w:r>
    </w:p>
    <w:p>
      <w:r>
        <w:rPr>
          <w:b/>
        </w:rPr>
        <w:t xml:space="preserve">Tulos</w:t>
      </w:r>
    </w:p>
    <w:p>
      <w:r>
        <w:t xml:space="preserve">airbus a380</w:t>
      </w:r>
    </w:p>
    <w:p>
      <w:r>
        <w:rPr>
          <w:b/>
        </w:rPr>
        <w:t xml:space="preserve">Esimerkki 5.1812</w:t>
      </w:r>
    </w:p>
    <w:p>
      <w:r>
        <w:t xml:space="preserve">makarios iii , syntyjään michail christodolou mouskos (; 13. elokuuta 1913 - 3. elokuuta 1977), oli arkkipiispa ja Kyproksen ortodoksisen kirkon arkkipiispa (1950-1977).</w:t>
      </w:r>
    </w:p>
    <w:p>
      <w:r>
        <w:rPr>
          <w:b/>
        </w:rPr>
        <w:t xml:space="preserve">Tulos</w:t>
      </w:r>
    </w:p>
    <w:p>
      <w:r>
        <w:t xml:space="preserve">makarios iii</w:t>
      </w:r>
    </w:p>
    <w:p>
      <w:r>
        <w:rPr>
          <w:b/>
        </w:rPr>
        <w:t xml:space="preserve">Esimerkki 5.1813</w:t>
      </w:r>
    </w:p>
    <w:p>
      <w:r>
        <w:t xml:space="preserve">albertosaurus oli tyrannosauruksen sukulainen.</w:t>
      </w:r>
    </w:p>
    <w:p>
      <w:r>
        <w:rPr>
          <w:b/>
        </w:rPr>
        <w:t xml:space="preserve">Tulos</w:t>
      </w:r>
    </w:p>
    <w:p>
      <w:r>
        <w:t xml:space="preserve">albertosaurus</w:t>
      </w:r>
    </w:p>
    <w:p>
      <w:r>
        <w:rPr>
          <w:b/>
        </w:rPr>
        <w:t xml:space="preserve">Esimerkki 5.1814</w:t>
      </w:r>
    </w:p>
    <w:p>
      <w:r>
        <w:t xml:space="preserve">querfurt kaupunki Saalekreisin piirissä (kreis) Saksassa, Saksin-Anhaltin läänin eteläosassa, Saksassa, hedelmällisellä maalla, Querne-joen varrella, 29 km Merseburgista länteen, Oberroblingenin sivulinjan varrella.</w:t>
      </w:r>
    </w:p>
    <w:p>
      <w:r>
        <w:rPr>
          <w:b/>
        </w:rPr>
        <w:t xml:space="preserve">Tulos</w:t>
      </w:r>
    </w:p>
    <w:p>
      <w:r>
        <w:t xml:space="preserve">querfurt</w:t>
      </w:r>
    </w:p>
    <w:p>
      <w:r>
        <w:rPr>
          <w:b/>
        </w:rPr>
        <w:t xml:space="preserve">Esimerkki 5.1815</w:t>
      </w:r>
    </w:p>
    <w:p>
      <w:r>
        <w:t xml:space="preserve">funkadelic oli yhdysvaltalainen funk-yhtye.</w:t>
      </w:r>
    </w:p>
    <w:p>
      <w:r>
        <w:rPr>
          <w:b/>
        </w:rPr>
        <w:t xml:space="preserve">Tulos</w:t>
      </w:r>
    </w:p>
    <w:p>
      <w:r>
        <w:t xml:space="preserve">funkadelic</w:t>
      </w:r>
    </w:p>
    <w:p>
      <w:r>
        <w:rPr>
          <w:b/>
        </w:rPr>
        <w:t xml:space="preserve">Esimerkki 5.1816</w:t>
      </w:r>
    </w:p>
    <w:p>
      <w:r>
        <w:t xml:space="preserve">jan mølby on entinen jalkapalloilija.</w:t>
      </w:r>
    </w:p>
    <w:p>
      <w:r>
        <w:rPr>
          <w:b/>
        </w:rPr>
        <w:t xml:space="preserve">Tulos</w:t>
      </w:r>
    </w:p>
    <w:p>
      <w:r>
        <w:t xml:space="preserve">jan mølby</w:t>
      </w:r>
    </w:p>
    <w:p>
      <w:r>
        <w:rPr>
          <w:b/>
        </w:rPr>
        <w:t xml:space="preserve">Esimerkki 5.1817</w:t>
      </w:r>
    </w:p>
    <w:p>
      <w:r>
        <w:t xml:space="preserve">Italian alle 21-vuotiaiden jalkapallomaajoukkue on Italian alle 21-vuotiaiden jalkapallomaajoukkue.</w:t>
      </w:r>
    </w:p>
    <w:p>
      <w:r>
        <w:rPr>
          <w:b/>
        </w:rPr>
        <w:t xml:space="preserve">Tulos</w:t>
      </w:r>
    </w:p>
    <w:p>
      <w:r>
        <w:t xml:space="preserve">Italian alle 21-vuotiaiden jalkapallomaajoukkue</w:t>
      </w:r>
    </w:p>
    <w:p>
      <w:r>
        <w:rPr>
          <w:b/>
        </w:rPr>
        <w:t xml:space="preserve">Esimerkki 5.1818</w:t>
      </w:r>
    </w:p>
    <w:p>
      <w:r>
        <w:t xml:space="preserve">ernst trygger, s. 27. lokakuuta 1857, kuollut 23. syyskuuta 1943, oli ruotsalainen oikeustieteen professori ja konservatiivinen poliitikko.</w:t>
      </w:r>
    </w:p>
    <w:p>
      <w:r>
        <w:rPr>
          <w:b/>
        </w:rPr>
        <w:t xml:space="preserve">Tulos</w:t>
      </w:r>
    </w:p>
    <w:p>
      <w:r>
        <w:t xml:space="preserve">ernst trygger</w:t>
      </w:r>
    </w:p>
    <w:p>
      <w:r>
        <w:rPr>
          <w:b/>
        </w:rPr>
        <w:t xml:space="preserve">Esimerkki 5.1819</w:t>
      </w:r>
    </w:p>
    <w:p>
      <w:r>
        <w:t xml:space="preserve">Cuba Gooding, Jr. (s. 2. tammikuuta 1968) on yhdysvaltalainen näyttelijä.</w:t>
      </w:r>
    </w:p>
    <w:p>
      <w:r>
        <w:rPr>
          <w:b/>
        </w:rPr>
        <w:t xml:space="preserve">Tulos</w:t>
      </w:r>
    </w:p>
    <w:p>
      <w:r>
        <w:t xml:space="preserve">Cuba Gooding, Jr.</w:t>
      </w:r>
    </w:p>
    <w:p>
      <w:r>
        <w:rPr>
          <w:b/>
        </w:rPr>
        <w:t xml:space="preserve">Esimerkki 5.1820</w:t>
      </w:r>
    </w:p>
    <w:p>
      <w:r>
        <w:t xml:space="preserve">maureen mccormick (s. 5. elokuuta 1956) on televisionäyttelijä.</w:t>
      </w:r>
    </w:p>
    <w:p>
      <w:r>
        <w:rPr>
          <w:b/>
        </w:rPr>
        <w:t xml:space="preserve">Tulos</w:t>
      </w:r>
    </w:p>
    <w:p>
      <w:r>
        <w:t xml:space="preserve">maureen mccormick</w:t>
      </w:r>
    </w:p>
    <w:p>
      <w:r>
        <w:rPr>
          <w:b/>
        </w:rPr>
        <w:t xml:space="preserve">Esimerkki 5.1821</w:t>
      </w:r>
    </w:p>
    <w:p>
      <w:r>
        <w:t xml:space="preserve">rafael nadal parera (s. 3. kesäkuuta 1986 Manacor, Mallorca, Espanja) on espanjalainen tenniksen ammattilainen, joka on voittanut 17 grand slam -titteliä, joista kaksitoista Ranskan avoimissa, kolme us openissa, kaksi Wimbledonissa ja yhden Australian avoimissa.</w:t>
      </w:r>
    </w:p>
    <w:p>
      <w:r>
        <w:rPr>
          <w:b/>
        </w:rPr>
        <w:t xml:space="preserve">Tulos</w:t>
      </w:r>
    </w:p>
    <w:p>
      <w:r>
        <w:t xml:space="preserve">rafael nadal</w:t>
      </w:r>
    </w:p>
    <w:p>
      <w:r>
        <w:rPr>
          <w:b/>
        </w:rPr>
        <w:t xml:space="preserve">Esimerkki 5.1822</w:t>
      </w:r>
    </w:p>
    <w:p>
      <w:r>
        <w:t xml:space="preserve">Nick Halling on brittiläinen urheilutoimittaja.</w:t>
      </w:r>
    </w:p>
    <w:p>
      <w:r>
        <w:rPr>
          <w:b/>
        </w:rPr>
        <w:t xml:space="preserve">Tulos</w:t>
      </w:r>
    </w:p>
    <w:p>
      <w:r>
        <w:t xml:space="preserve">Nick Halling</w:t>
      </w:r>
    </w:p>
    <w:p>
      <w:r>
        <w:rPr>
          <w:b/>
        </w:rPr>
        <w:t xml:space="preserve">Esimerkki 5.1823</w:t>
      </w:r>
    </w:p>
    <w:p>
      <w:r>
        <w:t xml:space="preserve">Robert Dyas on suuri yhdistynyt kuningaskuntaan kuuluva yritys.</w:t>
      </w:r>
    </w:p>
    <w:p>
      <w:r>
        <w:rPr>
          <w:b/>
        </w:rPr>
        <w:t xml:space="preserve">Tulos</w:t>
      </w:r>
    </w:p>
    <w:p>
      <w:r>
        <w:t xml:space="preserve">robert dyas</w:t>
      </w:r>
    </w:p>
    <w:p>
      <w:r>
        <w:rPr>
          <w:b/>
        </w:rPr>
        <w:t xml:space="preserve">Esimerkki 5.1824</w:t>
      </w:r>
    </w:p>
    <w:p>
      <w:r>
        <w:t xml:space="preserve">napanuora (myös napa tai napanuora) on nisäkkäiden vartalossa oleva paikka, joka jää jäljelle, kun vauva menettää napanuoransa.</w:t>
      </w:r>
    </w:p>
    <w:p>
      <w:r>
        <w:rPr>
          <w:b/>
        </w:rPr>
        <w:t xml:space="preserve">Tulos</w:t>
      </w:r>
    </w:p>
    <w:p>
      <w:r>
        <w:t xml:space="preserve">napanuora</w:t>
      </w:r>
    </w:p>
    <w:p>
      <w:r>
        <w:rPr>
          <w:b/>
        </w:rPr>
        <w:t xml:space="preserve">Esimerkki 5.1825</w:t>
      </w:r>
    </w:p>
    <w:p>
      <w:r>
        <w:t xml:space="preserve">fysiikassa gravitaatiokenttä on malli, jota käytetään selittämään massiivisen kappaleen vaikutusta.</w:t>
      </w:r>
    </w:p>
    <w:p>
      <w:r>
        <w:rPr>
          <w:b/>
        </w:rPr>
        <w:t xml:space="preserve">Tulos</w:t>
      </w:r>
    </w:p>
    <w:p>
      <w:r>
        <w:t xml:space="preserve">painovoimakenttä</w:t>
      </w:r>
    </w:p>
    <w:p>
      <w:r>
        <w:rPr>
          <w:b/>
        </w:rPr>
        <w:t xml:space="preserve">Esimerkki 5.1826</w:t>
      </w:r>
    </w:p>
    <w:p>
      <w:r>
        <w:t xml:space="preserve">elizabeth carolan (s. 24. marraskuuta 1980), joka tunnetaan paremmin kehänimellä beth phoenix, on yhdysvaltalainen ammattipainija.</w:t>
      </w:r>
    </w:p>
    <w:p>
      <w:r>
        <w:rPr>
          <w:b/>
        </w:rPr>
        <w:t xml:space="preserve">Tulos</w:t>
      </w:r>
    </w:p>
    <w:p>
      <w:r>
        <w:t xml:space="preserve">beth phoenix</w:t>
      </w:r>
    </w:p>
    <w:p>
      <w:r>
        <w:rPr>
          <w:b/>
        </w:rPr>
        <w:t xml:space="preserve">Esimerkki 5.1827</w:t>
      </w:r>
    </w:p>
    <w:p>
      <w:r>
        <w:t xml:space="preserve">rangaistusluonteiset vahingonkorvaukset ovat tuomioistuimen oikeudenkäynnissä myöntämä oikeuskeino.</w:t>
      </w:r>
    </w:p>
    <w:p>
      <w:r>
        <w:rPr>
          <w:b/>
        </w:rPr>
        <w:t xml:space="preserve">Tulos</w:t>
      </w:r>
    </w:p>
    <w:p>
      <w:r>
        <w:t xml:space="preserve">rangaistusluonteiset vahingot</w:t>
      </w:r>
    </w:p>
    <w:p>
      <w:r>
        <w:rPr>
          <w:b/>
        </w:rPr>
        <w:t xml:space="preserve">Esimerkki 5.1828</w:t>
      </w:r>
    </w:p>
    <w:p>
      <w:r>
        <w:t xml:space="preserve">rauhanturvajoukot ovat itsenäinen Yhdysvaltojen liittovaltion virasto.</w:t>
      </w:r>
    </w:p>
    <w:p>
      <w:r>
        <w:rPr>
          <w:b/>
        </w:rPr>
        <w:t xml:space="preserve">Tulos</w:t>
      </w:r>
    </w:p>
    <w:p>
      <w:r>
        <w:t xml:space="preserve">rauhanturvajoukot</w:t>
      </w:r>
    </w:p>
    <w:p>
      <w:r>
        <w:rPr>
          <w:b/>
        </w:rPr>
        <w:t xml:space="preserve">Esimerkki 5.1829</w:t>
      </w:r>
    </w:p>
    <w:p>
      <w:r>
        <w:t xml:space="preserve">soppe-le-haut on entinen kunta Haut-Rhinin departementissa Itä-Ranskassa.</w:t>
      </w:r>
    </w:p>
    <w:p>
      <w:r>
        <w:rPr>
          <w:b/>
        </w:rPr>
        <w:t xml:space="preserve">Tulos</w:t>
      </w:r>
    </w:p>
    <w:p>
      <w:r>
        <w:t xml:space="preserve">soppe-le-haut</w:t>
      </w:r>
    </w:p>
    <w:p>
      <w:r>
        <w:rPr>
          <w:b/>
        </w:rPr>
        <w:t xml:space="preserve">Esimerkki 5.1830</w:t>
      </w:r>
    </w:p>
    <w:p>
      <w:r>
        <w:t xml:space="preserve">San Pedro de la Paz on kunta ja kaupunki Chilessä.</w:t>
      </w:r>
    </w:p>
    <w:p>
      <w:r>
        <w:rPr>
          <w:b/>
        </w:rPr>
        <w:t xml:space="preserve">Tulos</w:t>
      </w:r>
    </w:p>
    <w:p>
      <w:r>
        <w:t xml:space="preserve">san pedro de la paz</w:t>
      </w:r>
    </w:p>
    <w:p>
      <w:r>
        <w:rPr>
          <w:b/>
        </w:rPr>
        <w:t xml:space="preserve">Esimerkki 5.1831</w:t>
      </w:r>
    </w:p>
    <w:p>
      <w:r>
        <w:t xml:space="preserve">Terry ja June on brittiläinen komediasarja, jota esitettiin bbc one -kanavalla vuosina 1979-1987.</w:t>
      </w:r>
    </w:p>
    <w:p>
      <w:r>
        <w:rPr>
          <w:b/>
        </w:rPr>
        <w:t xml:space="preserve">Tulos</w:t>
      </w:r>
    </w:p>
    <w:p>
      <w:r>
        <w:t xml:space="preserve">terry ja kesäkuu</w:t>
      </w:r>
    </w:p>
    <w:p>
      <w:r>
        <w:rPr>
          <w:b/>
        </w:rPr>
        <w:t xml:space="preserve">Esimerkki 5.1832</w:t>
      </w:r>
    </w:p>
    <w:p>
      <w:r>
        <w:t xml:space="preserve">Pyhän Augustinuksen luostari oli benediktiiniluostari Canterburyssa, Kentissä, Englannissa.</w:t>
      </w:r>
    </w:p>
    <w:p>
      <w:r>
        <w:rPr>
          <w:b/>
        </w:rPr>
        <w:t xml:space="preserve">Tulos</w:t>
      </w:r>
    </w:p>
    <w:p>
      <w:r>
        <w:t xml:space="preserve">Pyhän Augustinuksen luostari</w:t>
      </w:r>
    </w:p>
    <w:p>
      <w:r>
        <w:rPr>
          <w:b/>
        </w:rPr>
        <w:t xml:space="preserve">Esimerkki 5.1833</w:t>
      </w:r>
    </w:p>
    <w:p>
      <w:r>
        <w:t xml:space="preserve">ennenaikainen synnytys on, kun vauva syntyy ennen raskauden normaalia loppua.</w:t>
      </w:r>
    </w:p>
    <w:p>
      <w:r>
        <w:rPr>
          <w:b/>
        </w:rPr>
        <w:t xml:space="preserve">Tulos</w:t>
      </w:r>
    </w:p>
    <w:p>
      <w:r>
        <w:t xml:space="preserve">ennenaikainen syntymä</w:t>
      </w:r>
    </w:p>
    <w:p>
      <w:r>
        <w:rPr>
          <w:b/>
        </w:rPr>
        <w:t xml:space="preserve">Esimerkki 5.1834</w:t>
      </w:r>
    </w:p>
    <w:p>
      <w:r>
        <w:t xml:space="preserve">pngoverijssel (lat. "transisalania") on Alankomaiden maakunta.</w:t>
      </w:r>
    </w:p>
    <w:p>
      <w:r>
        <w:rPr>
          <w:b/>
        </w:rPr>
        <w:t xml:space="preserve">Tulos</w:t>
      </w:r>
    </w:p>
    <w:p>
      <w:r>
        <w:t xml:space="preserve">overijssel</w:t>
      </w:r>
    </w:p>
    <w:p>
      <w:r>
        <w:rPr>
          <w:b/>
        </w:rPr>
        <w:t xml:space="preserve">Esimerkki 5.1835</w:t>
      </w:r>
    </w:p>
    <w:p>
      <w:r>
        <w:t xml:space="preserve">flerovium on kemiallinen alkuaine.</w:t>
      </w:r>
    </w:p>
    <w:p>
      <w:r>
        <w:rPr>
          <w:b/>
        </w:rPr>
        <w:t xml:space="preserve">Tulos</w:t>
      </w:r>
    </w:p>
    <w:p>
      <w:r>
        <w:t xml:space="preserve">flerovium</w:t>
      </w:r>
    </w:p>
    <w:p>
      <w:r>
        <w:rPr>
          <w:b/>
        </w:rPr>
        <w:t xml:space="preserve">Esimerkki 5.1836</w:t>
      </w:r>
    </w:p>
    <w:p>
      <w:r>
        <w:t xml:space="preserve">uusi apostolinen kirkko (nac) on kristillinen kirkkokunta.</w:t>
      </w:r>
    </w:p>
    <w:p>
      <w:r>
        <w:rPr>
          <w:b/>
        </w:rPr>
        <w:t xml:space="preserve">Tulos</w:t>
      </w:r>
    </w:p>
    <w:p>
      <w:r>
        <w:t xml:space="preserve">uusi apostolinen kirkko</w:t>
      </w:r>
    </w:p>
    <w:p>
      <w:r>
        <w:rPr>
          <w:b/>
        </w:rPr>
        <w:t xml:space="preserve">Esimerkki 5.1837</w:t>
      </w:r>
    </w:p>
    <w:p>
      <w:r>
        <w:t xml:space="preserve">Tukholma on Ruotsin pääkaupunki.</w:t>
      </w:r>
    </w:p>
    <w:p>
      <w:r>
        <w:rPr>
          <w:b/>
        </w:rPr>
        <w:t xml:space="preserve">Tulos</w:t>
      </w:r>
    </w:p>
    <w:p>
      <w:r>
        <w:t xml:space="preserve">stockholm</w:t>
      </w:r>
    </w:p>
    <w:p>
      <w:r>
        <w:rPr>
          <w:b/>
        </w:rPr>
        <w:t xml:space="preserve">Esimerkki 5.1838</w:t>
      </w:r>
    </w:p>
    <w:p>
      <w:r>
        <w:t xml:space="preserve">leicestershire (lyhenne leics) on Keski-Englannissa sijaitseva kreivikunta.</w:t>
      </w:r>
    </w:p>
    <w:p>
      <w:r>
        <w:rPr>
          <w:b/>
        </w:rPr>
        <w:t xml:space="preserve">Tulos</w:t>
      </w:r>
    </w:p>
    <w:p>
      <w:r>
        <w:t xml:space="preserve">leicestershire</w:t>
      </w:r>
    </w:p>
    <w:p>
      <w:r>
        <w:rPr>
          <w:b/>
        </w:rPr>
        <w:t xml:space="preserve">Esimerkki 5.1839</w:t>
      </w:r>
    </w:p>
    <w:p>
      <w:r>
        <w:t xml:space="preserve">central collegiate hockey association (ccha) oli ryhmä korkeakouluja ja yliopistoja, jotka sijaitsivat enimmäkseen Yhdysvaltojen keskilännen osavaltioissa ja yksi Alaskassa ja jotka pelasivat joka kausi ncaa division i -jääkiekkoa toisiaan vastaan.</w:t>
      </w:r>
    </w:p>
    <w:p>
      <w:r>
        <w:rPr>
          <w:b/>
        </w:rPr>
        <w:t xml:space="preserve">Tulos</w:t>
      </w:r>
    </w:p>
    <w:p>
      <w:r>
        <w:t xml:space="preserve">Central Collegiate Hockey Association</w:t>
      </w:r>
    </w:p>
    <w:p>
      <w:r>
        <w:rPr>
          <w:b/>
        </w:rPr>
        <w:t xml:space="preserve">Esimerkki 5.1840</w:t>
      </w:r>
    </w:p>
    <w:p>
      <w:r>
        <w:t xml:space="preserve">quechuas on termi, jota käytetään useista eteläamerikkalaisista etnisistä ryhmistä, jotka käyttävät quechuan kieltä (pääasiassa eteläistä quechuaa).</w:t>
      </w:r>
    </w:p>
    <w:p>
      <w:r>
        <w:rPr>
          <w:b/>
        </w:rPr>
        <w:t xml:space="preserve">Tulos</w:t>
      </w:r>
    </w:p>
    <w:p>
      <w:r>
        <w:t xml:space="preserve">quechuas</w:t>
      </w:r>
    </w:p>
    <w:p>
      <w:r>
        <w:rPr>
          <w:b/>
        </w:rPr>
        <w:t xml:space="preserve">Esimerkki 5.1841</w:t>
      </w:r>
    </w:p>
    <w:p>
      <w:r>
        <w:t xml:space="preserve">Monosemia tarkoittaa sitä, että kielen sanoilla on kullakin vain yksi merkitys.</w:t>
      </w:r>
    </w:p>
    <w:p>
      <w:r>
        <w:rPr>
          <w:b/>
        </w:rPr>
        <w:t xml:space="preserve">Tulos</w:t>
      </w:r>
    </w:p>
    <w:p>
      <w:r>
        <w:t xml:space="preserve">monosemia</w:t>
      </w:r>
    </w:p>
    <w:p>
      <w:r>
        <w:rPr>
          <w:b/>
        </w:rPr>
        <w:t xml:space="preserve">Esimerkki 5.1842</w:t>
      </w:r>
    </w:p>
    <w:p>
      <w:r>
        <w:t xml:space="preserve">walter pidgeon (23. syyskuuta 1897 - 25. syyskuuta 1984) oli kanadalainen näyttelijä.</w:t>
      </w:r>
    </w:p>
    <w:p>
      <w:r>
        <w:rPr>
          <w:b/>
        </w:rPr>
        <w:t xml:space="preserve">Tulos</w:t>
      </w:r>
    </w:p>
    <w:p>
      <w:r>
        <w:t xml:space="preserve">walter pidgeon</w:t>
      </w:r>
    </w:p>
    <w:p>
      <w:r>
        <w:rPr>
          <w:b/>
        </w:rPr>
        <w:t xml:space="preserve">Esimerkki 5.1843</w:t>
      </w:r>
    </w:p>
    <w:p>
      <w:r>
        <w:t xml:space="preserve">pääministeri johtaa maan politiikkaa.</w:t>
      </w:r>
    </w:p>
    <w:p>
      <w:r>
        <w:rPr>
          <w:b/>
        </w:rPr>
        <w:t xml:space="preserve">Tulos</w:t>
      </w:r>
    </w:p>
    <w:p>
      <w:r>
        <w:t xml:space="preserve">pääministeri</w:t>
      </w:r>
    </w:p>
    <w:p>
      <w:r>
        <w:rPr>
          <w:b/>
        </w:rPr>
        <w:t xml:space="preserve">Esimerkki 5.1844</w:t>
      </w:r>
    </w:p>
    <w:p>
      <w:r>
        <w:t xml:space="preserve">kreikkalais-persialaiset sodat olivat klassisen Kreikan ja Persian ahamenidien valtakunnan välillä 5. vuosisadalla eaa. käytyjen sotien sarja.</w:t>
      </w:r>
    </w:p>
    <w:p>
      <w:r>
        <w:rPr>
          <w:b/>
        </w:rPr>
        <w:t xml:space="preserve">Tulos</w:t>
      </w:r>
    </w:p>
    <w:p>
      <w:r>
        <w:t xml:space="preserve">kreikkalais-persialaiset sodat</w:t>
      </w:r>
    </w:p>
    <w:p>
      <w:r>
        <w:rPr>
          <w:b/>
        </w:rPr>
        <w:t xml:space="preserve">Esimerkki 5.1845</w:t>
      </w:r>
    </w:p>
    <w:p>
      <w:r>
        <w:t xml:space="preserve">Lantanidien (tai lantanoidien) sarja on 15 alkuaineen ryhmä, jonka järjestysluvut ovat 57-71.</w:t>
      </w:r>
    </w:p>
    <w:p>
      <w:r>
        <w:rPr>
          <w:b/>
        </w:rPr>
        <w:t xml:space="preserve">Tulos</w:t>
      </w:r>
    </w:p>
    <w:p>
      <w:r>
        <w:t xml:space="preserve">lantanidi</w:t>
      </w:r>
    </w:p>
    <w:p>
      <w:r>
        <w:rPr>
          <w:b/>
        </w:rPr>
        <w:t xml:space="preserve">Esimerkki 5.1846</w:t>
      </w:r>
    </w:p>
    <w:p>
      <w:r>
        <w:t xml:space="preserve">kirjailija voi tarkoittaa ketä tahansa, joka tekee kirjallisen teoksen tai joka kirjoittaa, mutta sana tarkoittaa tavallisemmin ihmisiä, jotka kirjoittavat luovasti tai ammatikseen, tai niitä, jotka ovat kirjoittaneet monessa eri muodossa.</w:t>
      </w:r>
    </w:p>
    <w:p>
      <w:r>
        <w:rPr>
          <w:b/>
        </w:rPr>
        <w:t xml:space="preserve">Tulos</w:t>
      </w:r>
    </w:p>
    <w:p>
      <w:r>
        <w:t xml:space="preserve">kirjailija</w:t>
      </w:r>
    </w:p>
    <w:p>
      <w:r>
        <w:rPr>
          <w:b/>
        </w:rPr>
        <w:t xml:space="preserve">Esimerkki 5.1847</w:t>
      </w:r>
    </w:p>
    <w:p>
      <w:r>
        <w:t xml:space="preserve">t-mobile on matkapuhelinoperaattori, jonka pääkonttori sijaitsee Bonnissa, Saksassa.</w:t>
      </w:r>
    </w:p>
    <w:p>
      <w:r>
        <w:rPr>
          <w:b/>
        </w:rPr>
        <w:t xml:space="preserve">Tulos</w:t>
      </w:r>
    </w:p>
    <w:p>
      <w:r>
        <w:t xml:space="preserve">t-mobile</w:t>
      </w:r>
    </w:p>
    <w:p>
      <w:r>
        <w:rPr>
          <w:b/>
        </w:rPr>
        <w:t xml:space="preserve">Esimerkki 5.1848</w:t>
      </w:r>
    </w:p>
    <w:p>
      <w:r>
        <w:t xml:space="preserve">videoprojektori ottaa videosignaalin ja heijastaa sitä vastaavan kuvan näytölle linssijärjestelmän avulla.</w:t>
      </w:r>
    </w:p>
    <w:p>
      <w:r>
        <w:rPr>
          <w:b/>
        </w:rPr>
        <w:t xml:space="preserve">Tulos</w:t>
      </w:r>
    </w:p>
    <w:p>
      <w:r>
        <w:t xml:space="preserve">videoprojektori</w:t>
      </w:r>
    </w:p>
    <w:p>
      <w:r>
        <w:rPr>
          <w:b/>
        </w:rPr>
        <w:t xml:space="preserve">Esimerkki 5.1849</w:t>
      </w:r>
    </w:p>
    <w:p>
      <w:r>
        <w:t xml:space="preserve">mesotsooisen merivallankumouksen taustalla oli simpukoita syövien merenpohjan petoeläinten suuri lisääntyminen.</w:t>
      </w:r>
    </w:p>
    <w:p>
      <w:r>
        <w:rPr>
          <w:b/>
        </w:rPr>
        <w:t xml:space="preserve">Tulos</w:t>
      </w:r>
    </w:p>
    <w:p>
      <w:r>
        <w:t xml:space="preserve">mesotsooinen merellinen vallankumous</w:t>
      </w:r>
    </w:p>
    <w:p>
      <w:r>
        <w:rPr>
          <w:b/>
        </w:rPr>
        <w:t xml:space="preserve">Esimerkki 5.1850</w:t>
      </w:r>
    </w:p>
    <w:p>
      <w:r>
        <w:t xml:space="preserve">trippin' on ekologiaa käsittelevä televisiosarja vuodelta 2005.</w:t>
      </w:r>
    </w:p>
    <w:p>
      <w:r>
        <w:rPr>
          <w:b/>
        </w:rPr>
        <w:t xml:space="preserve">Tulos</w:t>
      </w:r>
    </w:p>
    <w:p>
      <w:r>
        <w:t xml:space="preserve">trippailu</w:t>
      </w:r>
    </w:p>
    <w:p>
      <w:r>
        <w:rPr>
          <w:b/>
        </w:rPr>
        <w:t xml:space="preserve">Esimerkki 5.1851</w:t>
      </w:r>
    </w:p>
    <w:p>
      <w:r>
        <w:t xml:space="preserve">caviano on entinen Locarnon piirin kunta Ticinon kantonissa Sveitsissä.</w:t>
      </w:r>
    </w:p>
    <w:p>
      <w:r>
        <w:rPr>
          <w:b/>
        </w:rPr>
        <w:t xml:space="preserve">Tulos</w:t>
      </w:r>
    </w:p>
    <w:p>
      <w:r>
        <w:t xml:space="preserve">caviano</w:t>
      </w:r>
    </w:p>
    <w:p>
      <w:r>
        <w:rPr>
          <w:b/>
        </w:rPr>
        <w:t xml:space="preserve">Esimerkki 5.1852</w:t>
      </w:r>
    </w:p>
    <w:p>
      <w:r>
        <w:t xml:space="preserve">brian cant (12. heinäkuuta 1933 - 19. kesäkuuta 2017) oli englantilainen näyttelijä, televisiojuontaja ja kirjailija.</w:t>
      </w:r>
    </w:p>
    <w:p>
      <w:r>
        <w:rPr>
          <w:b/>
        </w:rPr>
        <w:t xml:space="preserve">Tulos</w:t>
      </w:r>
    </w:p>
    <w:p>
      <w:r>
        <w:t xml:space="preserve">brian cant</w:t>
      </w:r>
    </w:p>
    <w:p>
      <w:r>
        <w:rPr>
          <w:b/>
        </w:rPr>
        <w:t xml:space="preserve">Esimerkki 5.1853</w:t>
      </w:r>
    </w:p>
    <w:p>
      <w:r>
        <w:t xml:space="preserve">falu bk oli ruotsalaisessa Falunin kaupungissa sijaitseva bandykerho.</w:t>
      </w:r>
    </w:p>
    <w:p>
      <w:r>
        <w:rPr>
          <w:b/>
        </w:rPr>
        <w:t xml:space="preserve">Tulos</w:t>
      </w:r>
    </w:p>
    <w:p>
      <w:r>
        <w:t xml:space="preserve">falu bk</w:t>
      </w:r>
    </w:p>
    <w:p>
      <w:r>
        <w:rPr>
          <w:b/>
        </w:rPr>
        <w:t xml:space="preserve">Esimerkki 5.1854</w:t>
      </w:r>
    </w:p>
    <w:p>
      <w:r>
        <w:t xml:space="preserve">ngc 7538 on diffuusi tähtisumu Kefeuksen tähdistössä.</w:t>
      </w:r>
    </w:p>
    <w:p>
      <w:r>
        <w:rPr>
          <w:b/>
        </w:rPr>
        <w:t xml:space="preserve">Tulos</w:t>
      </w:r>
    </w:p>
    <w:p>
      <w:r>
        <w:t xml:space="preserve">ngc 7538</w:t>
      </w:r>
    </w:p>
    <w:p>
      <w:r>
        <w:rPr>
          <w:b/>
        </w:rPr>
        <w:t xml:space="preserve">Esimerkki 5.1855</w:t>
      </w:r>
    </w:p>
    <w:p>
      <w:r>
        <w:t xml:space="preserve">john mcdouall stuartia (7. syyskuuta 18155. kesäkuuta 1866) pidetään yhtenä Australian suurimmista tutkimusmatkailijoista.</w:t>
      </w:r>
    </w:p>
    <w:p>
      <w:r>
        <w:rPr>
          <w:b/>
        </w:rPr>
        <w:t xml:space="preserve">Tulos</w:t>
      </w:r>
    </w:p>
    <w:p>
      <w:r>
        <w:t xml:space="preserve">john mcdouall stuart</w:t>
      </w:r>
    </w:p>
    <w:p>
      <w:r>
        <w:rPr>
          <w:b/>
        </w:rPr>
        <w:t xml:space="preserve">Esimerkki 5.1856</w:t>
      </w:r>
    </w:p>
    <w:p>
      <w:r>
        <w:t xml:space="preserve">Ugley on kylä ja siviilipirkko uttlesfordissa, essexissä, englantiin.</w:t>
      </w:r>
    </w:p>
    <w:p>
      <w:r>
        <w:rPr>
          <w:b/>
        </w:rPr>
        <w:t xml:space="preserve">Tulos</w:t>
      </w:r>
    </w:p>
    <w:p>
      <w:r>
        <w:t xml:space="preserve">ugley</w:t>
      </w:r>
    </w:p>
    <w:p>
      <w:r>
        <w:rPr>
          <w:b/>
        </w:rPr>
        <w:t xml:space="preserve">Esimerkki 5.1857</w:t>
      </w:r>
    </w:p>
    <w:p>
      <w:r>
        <w:t xml:space="preserve">ei-verisuonikasvit on yleiskäsite kasveille, joilla ei ole verisuonistoa (ksyleemiä ja floemia).</w:t>
      </w:r>
    </w:p>
    <w:p>
      <w:r>
        <w:rPr>
          <w:b/>
        </w:rPr>
        <w:t xml:space="preserve">Tulos</w:t>
      </w:r>
    </w:p>
    <w:p>
      <w:r>
        <w:t xml:space="preserve">kasvi, joka ei ole verisuonikasvi</w:t>
      </w:r>
    </w:p>
    <w:p>
      <w:r>
        <w:rPr>
          <w:b/>
        </w:rPr>
        <w:t xml:space="preserve">Esimerkki 5.1858</w:t>
      </w:r>
    </w:p>
    <w:p>
      <w:r>
        <w:t xml:space="preserve">hildesheim on yksi Pohjois-Saksan vanhimmista kaupungeista.</w:t>
      </w:r>
    </w:p>
    <w:p>
      <w:r>
        <w:rPr>
          <w:b/>
        </w:rPr>
        <w:t xml:space="preserve">Tulos</w:t>
      </w:r>
    </w:p>
    <w:p>
      <w:r>
        <w:t xml:space="preserve">hildesheim</w:t>
      </w:r>
    </w:p>
    <w:p>
      <w:r>
        <w:rPr>
          <w:b/>
        </w:rPr>
        <w:t xml:space="preserve">Esimerkki 5.1859</w:t>
      </w:r>
    </w:p>
    <w:p>
      <w:r>
        <w:t xml:space="preserve">anne of the thousand days on brittiläis-amerikkalainen elokuva, jonka on tuottanut Hal Wallis ja ohjannut Charles Jarrott, käsikirjoittaneet Bridget Bolan, John Hale ja Richard Sokolove, Maxwell Andersonin vuonna 1948 ilmestyneen samannimisen näytelmän pohjalta.</w:t>
      </w:r>
    </w:p>
    <w:p>
      <w:r>
        <w:rPr>
          <w:b/>
        </w:rPr>
        <w:t xml:space="preserve">Tulos</w:t>
      </w:r>
    </w:p>
    <w:p>
      <w:r>
        <w:t xml:space="preserve">tuhannen päivän Anne</w:t>
      </w:r>
    </w:p>
    <w:p>
      <w:r>
        <w:rPr>
          <w:b/>
        </w:rPr>
        <w:t xml:space="preserve">Esimerkki 5.1860</w:t>
      </w:r>
    </w:p>
    <w:p>
      <w:r>
        <w:t xml:space="preserve">rattijuopumus (Yhdistyneessä kuningaskunnassa ja Australiassa rattijuopumus) tarkoittaa moottoriajoneuvon (henkilö- tai kuorma-auton) kuljettamista alkoholin vaikutuksen alaisena.</w:t>
      </w:r>
    </w:p>
    <w:p>
      <w:r>
        <w:rPr>
          <w:b/>
        </w:rPr>
        <w:t xml:space="preserve">Tulos</w:t>
      </w:r>
    </w:p>
    <w:p>
      <w:r>
        <w:t xml:space="preserve">rattijuopumus</w:t>
      </w:r>
    </w:p>
    <w:p>
      <w:r>
        <w:rPr>
          <w:b/>
        </w:rPr>
        <w:t xml:space="preserve">Esimerkki 5.1861</w:t>
      </w:r>
    </w:p>
    <w:p>
      <w:r>
        <w:t xml:space="preserve">maxime vachier-lagrave (s. 21. lokakuuta 1990) on ranskalainen shakin suurmestari ja vuoden 2009 nuorten shakin maailmanmestari.</w:t>
      </w:r>
    </w:p>
    <w:p>
      <w:r>
        <w:rPr>
          <w:b/>
        </w:rPr>
        <w:t xml:space="preserve">Tulos</w:t>
      </w:r>
    </w:p>
    <w:p>
      <w:r>
        <w:t xml:space="preserve">maxime vachier-lagrave</w:t>
      </w:r>
    </w:p>
    <w:p>
      <w:r>
        <w:rPr>
          <w:b/>
        </w:rPr>
        <w:t xml:space="preserve">Esimerkki 5.1862</w:t>
      </w:r>
    </w:p>
    <w:p>
      <w:r>
        <w:t xml:space="preserve">peter berling (20. maaliskuuta 1934 - 20. marraskuuta 2017) oli saksalainen näyttelijä, elokuvatuottaja ja kirjailija.</w:t>
      </w:r>
    </w:p>
    <w:p>
      <w:r>
        <w:rPr>
          <w:b/>
        </w:rPr>
        <w:t xml:space="preserve">Tulos</w:t>
      </w:r>
    </w:p>
    <w:p>
      <w:r>
        <w:t xml:space="preserve">Peter Berling</w:t>
      </w:r>
    </w:p>
    <w:p>
      <w:r>
        <w:rPr>
          <w:b/>
        </w:rPr>
        <w:t xml:space="preserve">Esimerkki 5.1863</w:t>
      </w:r>
    </w:p>
    <w:p>
      <w:r>
        <w:t xml:space="preserve">nordausques on kunta.</w:t>
      </w:r>
    </w:p>
    <w:p>
      <w:r>
        <w:rPr>
          <w:b/>
        </w:rPr>
        <w:t xml:space="preserve">Tulos</w:t>
      </w:r>
    </w:p>
    <w:p>
      <w:r>
        <w:t xml:space="preserve">nordausques</w:t>
      </w:r>
    </w:p>
    <w:p>
      <w:r>
        <w:rPr>
          <w:b/>
        </w:rPr>
        <w:t xml:space="preserve">Esimerkki 5.1864</w:t>
      </w:r>
    </w:p>
    <w:p>
      <w:r>
        <w:t xml:space="preserve">sahakärpänen on hyönteinen, joka kuuluu Hymenoptera-suvun symphyta-alalajiin.</w:t>
      </w:r>
    </w:p>
    <w:p>
      <w:r>
        <w:rPr>
          <w:b/>
        </w:rPr>
        <w:t xml:space="preserve">Tulos</w:t>
      </w:r>
    </w:p>
    <w:p>
      <w:r>
        <w:t xml:space="preserve">sahakärpänen</w:t>
      </w:r>
    </w:p>
    <w:p>
      <w:r>
        <w:rPr>
          <w:b/>
        </w:rPr>
        <w:t xml:space="preserve">Esimerkki 5.1865</w:t>
      </w:r>
    </w:p>
    <w:p>
      <w:r>
        <w:t xml:space="preserve">sir zelman cowen ak gcmg gcvo pc qc (7. lokakuuta 1919 - 8. joulukuuta 2011) oli australialainen oikeustieteilijä ja yliopistojen johtaja.</w:t>
      </w:r>
    </w:p>
    <w:p>
      <w:r>
        <w:rPr>
          <w:b/>
        </w:rPr>
        <w:t xml:space="preserve">Tulos</w:t>
      </w:r>
    </w:p>
    <w:p>
      <w:r>
        <w:t xml:space="preserve">zelman cowen</w:t>
      </w:r>
    </w:p>
    <w:p>
      <w:r>
        <w:rPr>
          <w:b/>
        </w:rPr>
        <w:t xml:space="preserve">Esimerkki 5.1866</w:t>
      </w:r>
    </w:p>
    <w:p>
      <w:r>
        <w:t xml:space="preserve">ans on kunta belgialaisessa Liègen maakunnassa.</w:t>
      </w:r>
    </w:p>
    <w:p>
      <w:r>
        <w:rPr>
          <w:b/>
        </w:rPr>
        <w:t xml:space="preserve">Tulos</w:t>
      </w:r>
    </w:p>
    <w:p>
      <w:r>
        <w:t xml:space="preserve">ans</w:t>
      </w:r>
    </w:p>
    <w:p>
      <w:r>
        <w:rPr>
          <w:b/>
        </w:rPr>
        <w:t xml:space="preserve">Esimerkki 5.1867</w:t>
      </w:r>
    </w:p>
    <w:p>
      <w:r>
        <w:t xml:space="preserve">Velloren piiri on yksi 32 piiristä Tamil Nadun osavaltiossa Intiassa.</w:t>
      </w:r>
    </w:p>
    <w:p>
      <w:r>
        <w:rPr>
          <w:b/>
        </w:rPr>
        <w:t xml:space="preserve">Tulos</w:t>
      </w:r>
    </w:p>
    <w:p>
      <w:r>
        <w:t xml:space="preserve">velloren alue</w:t>
      </w:r>
    </w:p>
    <w:p>
      <w:r>
        <w:rPr>
          <w:b/>
        </w:rPr>
        <w:t xml:space="preserve">Esimerkki 5.1868</w:t>
      </w:r>
    </w:p>
    <w:p>
      <w:r>
        <w:t xml:space="preserve">svenska dagbladet on ruotsalainen sanomalehti.</w:t>
      </w:r>
    </w:p>
    <w:p>
      <w:r>
        <w:rPr>
          <w:b/>
        </w:rPr>
        <w:t xml:space="preserve">Tulos</w:t>
      </w:r>
    </w:p>
    <w:p>
      <w:r>
        <w:t xml:space="preserve">svenska dagbladet</w:t>
      </w:r>
    </w:p>
    <w:p>
      <w:r>
        <w:rPr>
          <w:b/>
        </w:rPr>
        <w:t xml:space="preserve">Esimerkki 5.1869</w:t>
      </w:r>
    </w:p>
    <w:p>
      <w:r>
        <w:t xml:space="preserve">nefastus dies on kanadalainen black ja death metal -yhtye Montrealista, Quebecistä.</w:t>
      </w:r>
    </w:p>
    <w:p>
      <w:r>
        <w:rPr>
          <w:b/>
        </w:rPr>
        <w:t xml:space="preserve">Tulos</w:t>
      </w:r>
    </w:p>
    <w:p>
      <w:r>
        <w:t xml:space="preserve">nefastus kuolee</w:t>
      </w:r>
    </w:p>
    <w:p>
      <w:r>
        <w:rPr>
          <w:b/>
        </w:rPr>
        <w:t xml:space="preserve">Esimerkki 5.1870</w:t>
      </w:r>
    </w:p>
    <w:p>
      <w:r>
        <w:t xml:space="preserve">Josip Skoko (s. 10. joulukuuta 1975) on australialainen jalkapalloilija.</w:t>
      </w:r>
    </w:p>
    <w:p>
      <w:r>
        <w:rPr>
          <w:b/>
        </w:rPr>
        <w:t xml:space="preserve">Tulos</w:t>
      </w:r>
    </w:p>
    <w:p>
      <w:r>
        <w:t xml:space="preserve">josip skoko</w:t>
      </w:r>
    </w:p>
    <w:p>
      <w:r>
        <w:rPr>
          <w:b/>
        </w:rPr>
        <w:t xml:space="preserve">Esimerkki 5.1871</w:t>
      </w:r>
    </w:p>
    <w:p>
      <w:r>
        <w:t xml:space="preserve">apuraha on taloudellista apua (rahaa), jota annetaan jollekin, joka haluaa opiskella.</w:t>
      </w:r>
    </w:p>
    <w:p>
      <w:r>
        <w:rPr>
          <w:b/>
        </w:rPr>
        <w:t xml:space="preserve">Tulos</w:t>
      </w:r>
    </w:p>
    <w:p>
      <w:r>
        <w:t xml:space="preserve">stipendi</w:t>
      </w:r>
    </w:p>
    <w:p>
      <w:r>
        <w:rPr>
          <w:b/>
        </w:rPr>
        <w:t xml:space="preserve">Esimerkki 5.1872</w:t>
      </w:r>
    </w:p>
    <w:p>
      <w:r>
        <w:t xml:space="preserve">Artemision Zeus on kreikkalainen pronssipatsas.</w:t>
      </w:r>
    </w:p>
    <w:p>
      <w:r>
        <w:rPr>
          <w:b/>
        </w:rPr>
        <w:t xml:space="preserve">Tulos</w:t>
      </w:r>
    </w:p>
    <w:p>
      <w:r>
        <w:t xml:space="preserve">artemision zeus</w:t>
      </w:r>
    </w:p>
    <w:p>
      <w:r>
        <w:rPr>
          <w:b/>
        </w:rPr>
        <w:t xml:space="preserve">Esimerkki 5.1873</w:t>
      </w:r>
    </w:p>
    <w:p>
      <w:r>
        <w:t xml:space="preserve">Derek ja Clive olivat Dudley Mooren ja Peter Cookin muodostama komediakaksikko.</w:t>
      </w:r>
    </w:p>
    <w:p>
      <w:r>
        <w:rPr>
          <w:b/>
        </w:rPr>
        <w:t xml:space="preserve">Tulos</w:t>
      </w:r>
    </w:p>
    <w:p>
      <w:r>
        <w:t xml:space="preserve">Derek ja Clive</w:t>
      </w:r>
    </w:p>
    <w:p>
      <w:r>
        <w:rPr>
          <w:b/>
        </w:rPr>
        <w:t xml:space="preserve">Esimerkki 5.1874</w:t>
      </w:r>
    </w:p>
    <w:p>
      <w:r>
        <w:t xml:space="preserve">all we know is falling on paramore-yhtyeen ensimmäinen albumi.</w:t>
      </w:r>
    </w:p>
    <w:p>
      <w:r>
        <w:rPr>
          <w:b/>
        </w:rPr>
        <w:t xml:space="preserve">Tulos</w:t>
      </w:r>
    </w:p>
    <w:p>
      <w:r>
        <w:t xml:space="preserve">kaikki mitä tiedämme on putoamista</w:t>
      </w:r>
    </w:p>
    <w:p>
      <w:r>
        <w:rPr>
          <w:b/>
        </w:rPr>
        <w:t xml:space="preserve">Esimerkki 5.1875</w:t>
      </w:r>
    </w:p>
    <w:p>
      <w:r>
        <w:t xml:space="preserve">george yonashiro (与那城 ジョージ, yonashiro george, s. 28. marraskuuta 1950) on brasilialais-japanilainen entinen jalkapalloilija.</w:t>
      </w:r>
    </w:p>
    <w:p>
      <w:r>
        <w:rPr>
          <w:b/>
        </w:rPr>
        <w:t xml:space="preserve">Tulos</w:t>
      </w:r>
    </w:p>
    <w:p>
      <w:r>
        <w:t xml:space="preserve">george yonashiro</w:t>
      </w:r>
    </w:p>
    <w:p>
      <w:r>
        <w:rPr>
          <w:b/>
        </w:rPr>
        <w:t xml:space="preserve">Esimerkki 5.1876</w:t>
      </w:r>
    </w:p>
    <w:p>
      <w:r>
        <w:t xml:space="preserve">natassia gail zolot (s. 24. syyskuuta 1989 San Franciscossa, Kaliforniassa), joka tunnetaan taiteilijanimellä kreayshawn, on yhdysvaltalainen räppäri, toimittaja ja musiikkivideoiden ohjaaja.</w:t>
      </w:r>
    </w:p>
    <w:p>
      <w:r>
        <w:rPr>
          <w:b/>
        </w:rPr>
        <w:t xml:space="preserve">Tulos</w:t>
      </w:r>
    </w:p>
    <w:p>
      <w:r>
        <w:t xml:space="preserve">kreayshawn</w:t>
      </w:r>
    </w:p>
    <w:p>
      <w:r>
        <w:rPr>
          <w:b/>
        </w:rPr>
        <w:t xml:space="preserve">Esimerkki 5.1877</w:t>
      </w:r>
    </w:p>
    <w:p>
      <w:r>
        <w:t xml:space="preserve">excitebike (エキサイトバイク, ekisaitobaiku) on nintendon tekemä motocross-videopelisarja.</w:t>
      </w:r>
    </w:p>
    <w:p>
      <w:r>
        <w:rPr>
          <w:b/>
        </w:rPr>
        <w:t xml:space="preserve">Tulos</w:t>
      </w:r>
    </w:p>
    <w:p>
      <w:r>
        <w:t xml:space="preserve">excitebike</w:t>
      </w:r>
    </w:p>
    <w:p>
      <w:r>
        <w:rPr>
          <w:b/>
        </w:rPr>
        <w:t xml:space="preserve">Esimerkki 5.1878</w:t>
      </w:r>
    </w:p>
    <w:p>
      <w:r>
        <w:t xml:space="preserve">gossliwil on entinen kunta bucheggbergin alueella solothurnin kantonissa, sveitsissä.</w:t>
      </w:r>
    </w:p>
    <w:p>
      <w:r>
        <w:rPr>
          <w:b/>
        </w:rPr>
        <w:t xml:space="preserve">Tulos</w:t>
      </w:r>
    </w:p>
    <w:p>
      <w:r>
        <w:t xml:space="preserve">gossliwil</w:t>
      </w:r>
    </w:p>
    <w:p>
      <w:r>
        <w:rPr>
          <w:b/>
        </w:rPr>
        <w:t xml:space="preserve">Esimerkki 5.1879</w:t>
      </w:r>
    </w:p>
    <w:p>
      <w:r>
        <w:t xml:space="preserve">"Flower Power" oli 1960-luvun iskulause, jota käyttivät hipit ja muut sotaa ja väkivaltaa vastustavat ihmiset.</w:t>
      </w:r>
    </w:p>
    <w:p>
      <w:r>
        <w:rPr>
          <w:b/>
        </w:rPr>
        <w:t xml:space="preserve">Tulos</w:t>
      </w:r>
    </w:p>
    <w:p>
      <w:r>
        <w:t xml:space="preserve">kukkavoima</w:t>
      </w:r>
    </w:p>
    <w:p>
      <w:r>
        <w:rPr>
          <w:b/>
        </w:rPr>
        <w:t xml:space="preserve">Esimerkki 5.1880</w:t>
      </w:r>
    </w:p>
    <w:p>
      <w:r>
        <w:t xml:space="preserve">katsuhiro kusaki (草木 克洋, kusaki katsuhiro, s. 12. huhtikuuta 1962) on entinen japanilainen jalkapalloilija.</w:t>
      </w:r>
    </w:p>
    <w:p>
      <w:r>
        <w:rPr>
          <w:b/>
        </w:rPr>
        <w:t xml:space="preserve">Tulos</w:t>
      </w:r>
    </w:p>
    <w:p>
      <w:r>
        <w:t xml:space="preserve">katsuhiro kusaki</w:t>
      </w:r>
    </w:p>
    <w:p>
      <w:r>
        <w:rPr>
          <w:b/>
        </w:rPr>
        <w:t xml:space="preserve">Esimerkki 5.1881</w:t>
      </w:r>
    </w:p>
    <w:p>
      <w:r>
        <w:t xml:space="preserve">bruno kirby (syntynyt giovanni quidaciolu jr.; 28. huhtikuuta 1949 - 14. elokuuta 2006) oli yhdysvaltalainen näyttelijä, laulaja, äänitaiteilija, kokki ja koomikko.</w:t>
      </w:r>
    </w:p>
    <w:p>
      <w:r>
        <w:rPr>
          <w:b/>
        </w:rPr>
        <w:t xml:space="preserve">Tulos</w:t>
      </w:r>
    </w:p>
    <w:p>
      <w:r>
        <w:t xml:space="preserve">bruno kirby</w:t>
      </w:r>
    </w:p>
    <w:p>
      <w:r>
        <w:rPr>
          <w:b/>
        </w:rPr>
        <w:t xml:space="preserve">Esimerkki 5.1882</w:t>
      </w:r>
    </w:p>
    <w:p>
      <w:r>
        <w:t xml:space="preserve">äidinkieli (myös äidinkieli, äidinkieli, valtakieli tai l1) on kieli, jonka henkilö oppii ensimmäisenä.</w:t>
      </w:r>
    </w:p>
    <w:p>
      <w:r>
        <w:rPr>
          <w:b/>
        </w:rPr>
        <w:t xml:space="preserve">Tulos</w:t>
      </w:r>
    </w:p>
    <w:p>
      <w:r>
        <w:t xml:space="preserve">ensimmäinen kieli</w:t>
      </w:r>
    </w:p>
    <w:p>
      <w:r>
        <w:rPr>
          <w:b/>
        </w:rPr>
        <w:t xml:space="preserve">Esimerkki 5.1883</w:t>
      </w:r>
    </w:p>
    <w:p>
      <w:r>
        <w:t xml:space="preserve">ricardo de la espriella toral (s. 5. syyskuuta 1934) on panamalainen poliitikko.</w:t>
      </w:r>
    </w:p>
    <w:p>
      <w:r>
        <w:rPr>
          <w:b/>
        </w:rPr>
        <w:t xml:space="preserve">Tulos</w:t>
      </w:r>
    </w:p>
    <w:p>
      <w:r>
        <w:t xml:space="preserve">ricardo de la espriella</w:t>
      </w:r>
    </w:p>
    <w:p>
      <w:r>
        <w:rPr>
          <w:b/>
        </w:rPr>
        <w:t xml:space="preserve">Esimerkki 5.1884</w:t>
      </w:r>
    </w:p>
    <w:p>
      <w:r>
        <w:t xml:space="preserve">Ernakulamin piirikunnan pinta-ala on noin 3 068 km, ja siellä asuu yli 12 % Keralan väestöstä.</w:t>
      </w:r>
    </w:p>
    <w:p>
      <w:r>
        <w:rPr>
          <w:b/>
        </w:rPr>
        <w:t xml:space="preserve">Tulos</w:t>
      </w:r>
    </w:p>
    <w:p>
      <w:r>
        <w:t xml:space="preserve">ernakulamin piiri</w:t>
      </w:r>
    </w:p>
    <w:p>
      <w:r>
        <w:rPr>
          <w:b/>
        </w:rPr>
        <w:t xml:space="preserve">Esimerkki 5.1885</w:t>
      </w:r>
    </w:p>
    <w:p>
      <w:r>
        <w:t xml:space="preserve">winter's tale on vuonna 2014 valmistunut yliluonnollinen fantasia, mysteeri ja romanttinen draamaelokuva.</w:t>
      </w:r>
    </w:p>
    <w:p>
      <w:r>
        <w:rPr>
          <w:b/>
        </w:rPr>
        <w:t xml:space="preserve">Tulos</w:t>
      </w:r>
    </w:p>
    <w:p>
      <w:r>
        <w:t xml:space="preserve">talven tarina</w:t>
      </w:r>
    </w:p>
    <w:p>
      <w:r>
        <w:rPr>
          <w:b/>
        </w:rPr>
        <w:t xml:space="preserve">Esimerkki 5.1886</w:t>
      </w:r>
    </w:p>
    <w:p>
      <w:r>
        <w:t xml:space="preserve">liikenteen solmukohta (myös liikenteen solmukohta) on paikka, jossa matkustajia ja rahtia vaihdetaan liikennemuotojen välillä.</w:t>
      </w:r>
    </w:p>
    <w:p>
      <w:r>
        <w:rPr>
          <w:b/>
        </w:rPr>
        <w:t xml:space="preserve">Tulos</w:t>
      </w:r>
    </w:p>
    <w:p>
      <w:r>
        <w:t xml:space="preserve">liikenteen solmukohta</w:t>
      </w:r>
    </w:p>
    <w:p>
      <w:r>
        <w:rPr>
          <w:b/>
        </w:rPr>
        <w:t xml:space="preserve">Esimerkki 5.1887</w:t>
      </w:r>
    </w:p>
    <w:p>
      <w:r>
        <w:t xml:space="preserve">hiragana ovat osa japanilaista kirjoitusjärjestelmää.</w:t>
      </w:r>
    </w:p>
    <w:p>
      <w:r>
        <w:rPr>
          <w:b/>
        </w:rPr>
        <w:t xml:space="preserve">Tulos</w:t>
      </w:r>
    </w:p>
    <w:p>
      <w:r>
        <w:t xml:space="preserve">hiragana</w:t>
      </w:r>
    </w:p>
    <w:p>
      <w:r>
        <w:rPr>
          <w:b/>
        </w:rPr>
        <w:t xml:space="preserve">Esimerkki 5.1888</w:t>
      </w:r>
    </w:p>
    <w:p>
      <w:r>
        <w:t xml:space="preserve">jean-claude boulard (28. maaliskuuta 1943 - 1. kesäkuuta 2018) oli ranskalainen poliitikko.</w:t>
      </w:r>
    </w:p>
    <w:p>
      <w:r>
        <w:rPr>
          <w:b/>
        </w:rPr>
        <w:t xml:space="preserve">Tulos</w:t>
      </w:r>
    </w:p>
    <w:p>
      <w:r>
        <w:t xml:space="preserve">jean-claude boulard</w:t>
      </w:r>
    </w:p>
    <w:p>
      <w:r>
        <w:rPr>
          <w:b/>
        </w:rPr>
        <w:t xml:space="preserve">Esimerkki 5.1889</w:t>
      </w:r>
    </w:p>
    <w:p>
      <w:r>
        <w:t xml:space="preserve">song ikp'il (, 10. helmikuuta 1534 - 8. elokuuta 1599), joka tunnettiin myös nimellä unjang, oli korealainen oppinut, kirjailija, poliitikko ja uuskonfutselainen filosofi joseon-kaudella.</w:t>
      </w:r>
    </w:p>
    <w:p>
      <w:r>
        <w:rPr>
          <w:b/>
        </w:rPr>
        <w:t xml:space="preserve">Tulos</w:t>
      </w:r>
    </w:p>
    <w:p>
      <w:r>
        <w:t xml:space="preserve">laulu ikp'il</w:t>
      </w:r>
    </w:p>
    <w:p>
      <w:r>
        <w:rPr>
          <w:b/>
        </w:rPr>
        <w:t xml:space="preserve">Esimerkki 5.1890</w:t>
      </w:r>
    </w:p>
    <w:p>
      <w:r>
        <w:t xml:space="preserve">Pasig-joki on joki, joka virtaa Filippiinien pääkaupungin Manilan läpi.</w:t>
      </w:r>
    </w:p>
    <w:p>
      <w:r>
        <w:rPr>
          <w:b/>
        </w:rPr>
        <w:t xml:space="preserve">Tulos</w:t>
      </w:r>
    </w:p>
    <w:p>
      <w:r>
        <w:t xml:space="preserve">Pasig-joki</w:t>
      </w:r>
    </w:p>
    <w:p>
      <w:r>
        <w:rPr>
          <w:b/>
        </w:rPr>
        <w:t xml:space="preserve">Esimerkki 5.1891</w:t>
      </w:r>
    </w:p>
    <w:p>
      <w:r>
        <w:t xml:space="preserve">north by northwest on metro-goldwyn-mayerin vuonna 1959 valmistunut trilleri.</w:t>
      </w:r>
    </w:p>
    <w:p>
      <w:r>
        <w:rPr>
          <w:b/>
        </w:rPr>
        <w:t xml:space="preserve">Tulos</w:t>
      </w:r>
    </w:p>
    <w:p>
      <w:r>
        <w:t xml:space="preserve">pohjoiseen luoteeseen</w:t>
      </w:r>
    </w:p>
    <w:p>
      <w:r>
        <w:rPr>
          <w:b/>
        </w:rPr>
        <w:t xml:space="preserve">Esimerkki 5.1892</w:t>
      </w:r>
    </w:p>
    <w:p>
      <w:r>
        <w:t xml:space="preserve">Eukleideen lemma, jota kutsutaan myös Eukleideen jakolaskennan lemaksi tai Eukleideen ensimmäiseksi lauseeksi, on tärkeä lemma.</w:t>
      </w:r>
    </w:p>
    <w:p>
      <w:r>
        <w:rPr>
          <w:b/>
        </w:rPr>
        <w:t xml:space="preserve">Tulos</w:t>
      </w:r>
    </w:p>
    <w:p>
      <w:r>
        <w:t xml:space="preserve">Eukleideen lause</w:t>
      </w:r>
    </w:p>
    <w:p>
      <w:r>
        <w:rPr>
          <w:b/>
        </w:rPr>
        <w:t xml:space="preserve">Esimerkki 5.1893</w:t>
      </w:r>
    </w:p>
    <w:p>
      <w:r>
        <w:t xml:space="preserve">Kultajuuri on mikä tahansa Solidago-suvun noin 150 rikkaruoholajista.</w:t>
      </w:r>
    </w:p>
    <w:p>
      <w:r>
        <w:rPr>
          <w:b/>
        </w:rPr>
        <w:t xml:space="preserve">Tulos</w:t>
      </w:r>
    </w:p>
    <w:p>
      <w:r>
        <w:t xml:space="preserve">kultapiisku</w:t>
      </w:r>
    </w:p>
    <w:p>
      <w:r>
        <w:rPr>
          <w:b/>
        </w:rPr>
        <w:t xml:space="preserve">Esimerkki 5.1894</w:t>
      </w:r>
    </w:p>
    <w:p>
      <w:r>
        <w:t xml:space="preserve">auquainville on kunta.</w:t>
      </w:r>
    </w:p>
    <w:p>
      <w:r>
        <w:rPr>
          <w:b/>
        </w:rPr>
        <w:t xml:space="preserve">Tulos</w:t>
      </w:r>
    </w:p>
    <w:p>
      <w:r>
        <w:t xml:space="preserve">auquainville</w:t>
      </w:r>
    </w:p>
    <w:p>
      <w:r>
        <w:rPr>
          <w:b/>
        </w:rPr>
        <w:t xml:space="preserve">Esimerkki 5.1895</w:t>
      </w:r>
    </w:p>
    <w:p>
      <w:r>
        <w:t xml:space="preserve">soulwax on vaihtoehtorock/elektroninen bändi Gentistä, Belgiasta.</w:t>
      </w:r>
    </w:p>
    <w:p>
      <w:r>
        <w:rPr>
          <w:b/>
        </w:rPr>
        <w:t xml:space="preserve">Tulos</w:t>
      </w:r>
    </w:p>
    <w:p>
      <w:r>
        <w:t xml:space="preserve">soulwax</w:t>
      </w:r>
    </w:p>
    <w:p>
      <w:r>
        <w:rPr>
          <w:b/>
        </w:rPr>
        <w:t xml:space="preserve">Esimerkki 5.1896</w:t>
      </w:r>
    </w:p>
    <w:p>
      <w:r>
        <w:t xml:space="preserve">Tanggun aselepo johti siihen, että Kuomingtangin hallitus tunnusti tosiasiallisesti Mantshukuon ja hyväksyi rehen menetyksen.</w:t>
      </w:r>
    </w:p>
    <w:p>
      <w:r>
        <w:rPr>
          <w:b/>
        </w:rPr>
        <w:t xml:space="preserve">Tulos</w:t>
      </w:r>
    </w:p>
    <w:p>
      <w:r>
        <w:t xml:space="preserve">tanggu aselepo</w:t>
      </w:r>
    </w:p>
    <w:p>
      <w:r>
        <w:rPr>
          <w:b/>
        </w:rPr>
        <w:t xml:space="preserve">Esimerkki 5.1897</w:t>
      </w:r>
    </w:p>
    <w:p>
      <w:r>
        <w:t xml:space="preserve">itä on yksi kompassin neljästä pääsuunnasta (joita kutsutaan kardinaalisuunniksi).</w:t>
      </w:r>
    </w:p>
    <w:p>
      <w:r>
        <w:rPr>
          <w:b/>
        </w:rPr>
        <w:t xml:space="preserve">Tulos</w:t>
      </w:r>
    </w:p>
    <w:p>
      <w:r>
        <w:t xml:space="preserve">itä</w:t>
      </w:r>
    </w:p>
    <w:p>
      <w:r>
        <w:rPr>
          <w:b/>
        </w:rPr>
        <w:t xml:space="preserve">Esimerkki 5.1898</w:t>
      </w:r>
    </w:p>
    <w:p>
      <w:r>
        <w:t xml:space="preserve">"amame" on amerikkalaisen laulajan Selenan kappale.</w:t>
      </w:r>
    </w:p>
    <w:p>
      <w:r>
        <w:rPr>
          <w:b/>
        </w:rPr>
        <w:t xml:space="preserve">Tulos</w:t>
      </w:r>
    </w:p>
    <w:p>
      <w:r>
        <w:t xml:space="preserve">amame</w:t>
      </w:r>
    </w:p>
    <w:p>
      <w:r>
        <w:rPr>
          <w:b/>
        </w:rPr>
        <w:t xml:space="preserve">Esimerkki 5.1899</w:t>
      </w:r>
    </w:p>
    <w:p>
      <w:r>
        <w:t xml:space="preserve">allison janney (s. marraskuu 1959 lähellä daytonia, ohio) on amerikkalainen elokuva-, televisio- ja ääninäyttelijä.</w:t>
      </w:r>
    </w:p>
    <w:p>
      <w:r>
        <w:rPr>
          <w:b/>
        </w:rPr>
        <w:t xml:space="preserve">Tulos</w:t>
      </w:r>
    </w:p>
    <w:p>
      <w:r>
        <w:t xml:space="preserve">allison janney</w:t>
      </w:r>
    </w:p>
    <w:p>
      <w:r>
        <w:rPr>
          <w:b/>
        </w:rPr>
        <w:t xml:space="preserve">Esimerkki 5.1900</w:t>
      </w:r>
    </w:p>
    <w:p>
      <w:r>
        <w:t xml:space="preserve">Pakistanin kirkko on Pakistanin yhdistynyt kirkko, joka kuuluu anglikaaniseen yhteisöön ja on myös metodistikirkkojen maailmanneuvoston jäsenkirkko.</w:t>
      </w:r>
    </w:p>
    <w:p>
      <w:r>
        <w:rPr>
          <w:b/>
        </w:rPr>
        <w:t xml:space="preserve">Tulos</w:t>
      </w:r>
    </w:p>
    <w:p>
      <w:r>
        <w:t xml:space="preserve">Pakistanin kirkko</w:t>
      </w:r>
    </w:p>
    <w:p>
      <w:r>
        <w:rPr>
          <w:b/>
        </w:rPr>
        <w:t xml:space="preserve">Esimerkki 5.1901</w:t>
      </w:r>
    </w:p>
    <w:p>
      <w:r>
        <w:t xml:space="preserve">oikeudet voidaan kirjata lakeihin, jotta niillä olisi oikeussuoja.</w:t>
      </w:r>
    </w:p>
    <w:p>
      <w:r>
        <w:rPr>
          <w:b/>
        </w:rPr>
        <w:t xml:space="preserve">Tulos</w:t>
      </w:r>
    </w:p>
    <w:p>
      <w:r>
        <w:t xml:space="preserve">oikeudet</w:t>
      </w:r>
    </w:p>
    <w:p>
      <w:r>
        <w:rPr>
          <w:b/>
        </w:rPr>
        <w:t xml:space="preserve">Esimerkki 5.1902</w:t>
      </w:r>
    </w:p>
    <w:p>
      <w:r>
        <w:t xml:space="preserve">fransis i ranska (12. syyskuuta 1494 - 31. maaliskuuta 1547) oli Ranskan kuningas ja Valois'n suvun jäsen.</w:t>
      </w:r>
    </w:p>
    <w:p>
      <w:r>
        <w:rPr>
          <w:b/>
        </w:rPr>
        <w:t xml:space="preserve">Tulos</w:t>
      </w:r>
    </w:p>
    <w:p>
      <w:r>
        <w:t xml:space="preserve">fransis I ranska</w:t>
      </w:r>
    </w:p>
    <w:p>
      <w:r>
        <w:rPr>
          <w:b/>
        </w:rPr>
        <w:t xml:space="preserve">Esimerkki 5.1903</w:t>
      </w:r>
    </w:p>
    <w:p>
      <w:r>
        <w:t xml:space="preserve">nada surf on yhdysvaltalainen vaihtoehtorock-yhtye New Yorkista.</w:t>
      </w:r>
    </w:p>
    <w:p>
      <w:r>
        <w:rPr>
          <w:b/>
        </w:rPr>
        <w:t xml:space="preserve">Tulos</w:t>
      </w:r>
    </w:p>
    <w:p>
      <w:r>
        <w:t xml:space="preserve">nada surf</w:t>
      </w:r>
    </w:p>
    <w:p>
      <w:r>
        <w:rPr>
          <w:b/>
        </w:rPr>
        <w:t xml:space="preserve">Esimerkki 5.1904</w:t>
      </w:r>
    </w:p>
    <w:p>
      <w:r>
        <w:t xml:space="preserve">televisioverkko on verkko, joka tarjoaa televisio-ohjelmia monille televisioasemille.</w:t>
      </w:r>
    </w:p>
    <w:p>
      <w:r>
        <w:rPr>
          <w:b/>
        </w:rPr>
        <w:t xml:space="preserve">Tulos</w:t>
      </w:r>
    </w:p>
    <w:p>
      <w:r>
        <w:t xml:space="preserve">televisioverkko</w:t>
      </w:r>
    </w:p>
    <w:p>
      <w:r>
        <w:rPr>
          <w:b/>
        </w:rPr>
        <w:t xml:space="preserve">Esimerkki 5.1905</w:t>
      </w:r>
    </w:p>
    <w:p>
      <w:r>
        <w:t xml:space="preserve">Identiteettivarkaus on petostyyppi, jossa käytetään uhrin henkilötietoja.</w:t>
      </w:r>
    </w:p>
    <w:p>
      <w:r>
        <w:rPr>
          <w:b/>
        </w:rPr>
        <w:t xml:space="preserve">Tulos</w:t>
      </w:r>
    </w:p>
    <w:p>
      <w:r>
        <w:t xml:space="preserve">identiteettivarkaus</w:t>
      </w:r>
    </w:p>
    <w:p>
      <w:r>
        <w:rPr>
          <w:b/>
        </w:rPr>
        <w:t xml:space="preserve">Esimerkki 5.1906</w:t>
      </w:r>
    </w:p>
    <w:p>
      <w:r>
        <w:t xml:space="preserve">hellmuth walter (26. elokuuta 1900 wedelissä lähellä hampuria - 16. joulukuuta 1980 upper montclairissa, new jersey) oli saksalainen insinööri.</w:t>
      </w:r>
    </w:p>
    <w:p>
      <w:r>
        <w:rPr>
          <w:b/>
        </w:rPr>
        <w:t xml:space="preserve">Tulos</w:t>
      </w:r>
    </w:p>
    <w:p>
      <w:r>
        <w:t xml:space="preserve">hellmuth walter</w:t>
      </w:r>
    </w:p>
    <w:p>
      <w:r>
        <w:rPr>
          <w:b/>
        </w:rPr>
        <w:t xml:space="preserve">Esimerkki 5.1907</w:t>
      </w:r>
    </w:p>
    <w:p>
      <w:r>
        <w:t xml:space="preserve">Uusi-Kaledonia (; kansanomainen nimi: "le caillou") on Ranskan "sui generis" -yhteisö (käytännössä merentakainen alue), joka koostuu pääsaaresta ("grande terre") ja useista pienemmistä saarista.</w:t>
      </w:r>
    </w:p>
    <w:p>
      <w:r>
        <w:rPr>
          <w:b/>
        </w:rPr>
        <w:t xml:space="preserve">Tulos</w:t>
      </w:r>
    </w:p>
    <w:p>
      <w:r>
        <w:t xml:space="preserve">Uusi Kaledonia</w:t>
      </w:r>
    </w:p>
    <w:p>
      <w:r>
        <w:rPr>
          <w:b/>
        </w:rPr>
        <w:t xml:space="preserve">Esimerkki 5.1908</w:t>
      </w:r>
    </w:p>
    <w:p>
      <w:r>
        <w:t xml:space="preserve">karlal (urdu کرڑال, joka tunnetaan myös nimillä kard'al, karaal, karhral tai kiraal) on hindokielinen heimo Khyber-Pakhtunkhwassa, Pakistanissa.</w:t>
      </w:r>
    </w:p>
    <w:p>
      <w:r>
        <w:rPr>
          <w:b/>
        </w:rPr>
        <w:t xml:space="preserve">Tulos</w:t>
      </w:r>
    </w:p>
    <w:p>
      <w:r>
        <w:t xml:space="preserve">karlal</w:t>
      </w:r>
    </w:p>
    <w:p>
      <w:r>
        <w:rPr>
          <w:b/>
        </w:rPr>
        <w:t xml:space="preserve">Esimerkki 5.1909</w:t>
      </w:r>
    </w:p>
    <w:p>
      <w:r>
        <w:t xml:space="preserve">Great Western Main Line on Englannissa sijaitseva päärata, joka kulkee länteen Lontoon Paddingtonista Bristol Tempel Meadsiin.</w:t>
      </w:r>
    </w:p>
    <w:p>
      <w:r>
        <w:rPr>
          <w:b/>
        </w:rPr>
        <w:t xml:space="preserve">Tulos</w:t>
      </w:r>
    </w:p>
    <w:p>
      <w:r>
        <w:t xml:space="preserve">suuri läntinen päärata</w:t>
      </w:r>
    </w:p>
    <w:p>
      <w:r>
        <w:rPr>
          <w:b/>
        </w:rPr>
        <w:t xml:space="preserve">Esimerkki 5.1910</w:t>
      </w:r>
    </w:p>
    <w:p>
      <w:r>
        <w:t xml:space="preserve">ennakkomaksu on määrä, joka maksetaan ensimmäisenä liiketoimen alussa ja loput maksetaan erissä.</w:t>
      </w:r>
    </w:p>
    <w:p>
      <w:r>
        <w:rPr>
          <w:b/>
        </w:rPr>
        <w:t xml:space="preserve">Tulos</w:t>
      </w:r>
    </w:p>
    <w:p>
      <w:r>
        <w:t xml:space="preserve">käsiraha</w:t>
      </w:r>
    </w:p>
    <w:p>
      <w:r>
        <w:rPr>
          <w:b/>
        </w:rPr>
        <w:t xml:space="preserve">Esimerkki 5.1911</w:t>
      </w:r>
    </w:p>
    <w:p>
      <w:r>
        <w:t xml:space="preserve">jean-claude servan-schreiber (11. huhtikuuta 1918 - 11. huhtikuuta 2018) oli ranskalainen toimittaja ja poliitikko.</w:t>
      </w:r>
    </w:p>
    <w:p>
      <w:r>
        <w:rPr>
          <w:b/>
        </w:rPr>
        <w:t xml:space="preserve">Tulos</w:t>
      </w:r>
    </w:p>
    <w:p>
      <w:r>
        <w:t xml:space="preserve">jean-claude servan-schreiber</w:t>
      </w:r>
    </w:p>
    <w:p>
      <w:r>
        <w:rPr>
          <w:b/>
        </w:rPr>
        <w:t xml:space="preserve">Esimerkki 5.1912</w:t>
      </w:r>
    </w:p>
    <w:p>
      <w:r>
        <w:t xml:space="preserve">Kudontamuurahaiset (tunnetaan myös nimellä räätälimuurahaiset tai vihreät muurahaiset; suku "oecophylla") ovat formicidae-heimon eusosiaalisia hyönteisiä.</w:t>
      </w:r>
    </w:p>
    <w:p>
      <w:r>
        <w:rPr>
          <w:b/>
        </w:rPr>
        <w:t xml:space="preserve">Tulos</w:t>
      </w:r>
    </w:p>
    <w:p>
      <w:r>
        <w:t xml:space="preserve">kutomuurahainen</w:t>
      </w:r>
    </w:p>
    <w:p>
      <w:r>
        <w:rPr>
          <w:b/>
        </w:rPr>
        <w:t xml:space="preserve">Esimerkki 5.1913</w:t>
      </w:r>
    </w:p>
    <w:p>
      <w:r>
        <w:t xml:space="preserve">sigtunan kunta on kunta Tukholman läänissä Keski-Ruotsissa.</w:t>
      </w:r>
    </w:p>
    <w:p>
      <w:r>
        <w:rPr>
          <w:b/>
        </w:rPr>
        <w:t xml:space="preserve">Tulos</w:t>
      </w:r>
    </w:p>
    <w:p>
      <w:r>
        <w:t xml:space="preserve">sigtunan kunta</w:t>
      </w:r>
    </w:p>
    <w:p>
      <w:r>
        <w:rPr>
          <w:b/>
        </w:rPr>
        <w:t xml:space="preserve">Esimerkki 5.1914</w:t>
      </w:r>
    </w:p>
    <w:p>
      <w:r>
        <w:t xml:space="preserve">bregaglia on Malojan piirin kunta Graubündenin kantonissa Sveitsissä.</w:t>
      </w:r>
    </w:p>
    <w:p>
      <w:r>
        <w:rPr>
          <w:b/>
        </w:rPr>
        <w:t xml:space="preserve">Tulos</w:t>
      </w:r>
    </w:p>
    <w:p>
      <w:r>
        <w:t xml:space="preserve">bregaglia</w:t>
      </w:r>
    </w:p>
    <w:p>
      <w:r>
        <w:rPr>
          <w:b/>
        </w:rPr>
        <w:t xml:space="preserve">Esimerkki 5.1915</w:t>
      </w:r>
    </w:p>
    <w:p>
      <w:r>
        <w:t xml:space="preserve">toukokuun 2. päivän 2010 pichilemun maanjäristys oli 6,0 magnitudin maanjäristys, joka iski 2. toukokuuta 2010 klo 10.52 Pichilemun edustalla Chilessä, 31 km:n syvyydessä sijaitsevassa epikentrumissa.</w:t>
      </w:r>
    </w:p>
    <w:p>
      <w:r>
        <w:rPr>
          <w:b/>
        </w:rPr>
        <w:t xml:space="preserve">Tulos</w:t>
      </w:r>
    </w:p>
    <w:p>
      <w:r>
        <w:t xml:space="preserve">2010 pichilemun maanjäristys</w:t>
      </w:r>
    </w:p>
    <w:p>
      <w:r>
        <w:rPr>
          <w:b/>
        </w:rPr>
        <w:t xml:space="preserve">Esimerkki 5.1916</w:t>
      </w:r>
    </w:p>
    <w:p>
      <w:r>
        <w:t xml:space="preserve">Arabiemiraateista kotoisin oleva Abdul Aziz al Ghurair (1954) on julkisesti noteeratun Mashreq-pankin toimitusjohtaja.</w:t>
      </w:r>
    </w:p>
    <w:p>
      <w:r>
        <w:rPr>
          <w:b/>
        </w:rPr>
        <w:t xml:space="preserve">Tulos</w:t>
      </w:r>
    </w:p>
    <w:p>
      <w:r>
        <w:t xml:space="preserve">Abdul Aziz al Ghurair</w:t>
      </w:r>
    </w:p>
    <w:p>
      <w:r>
        <w:rPr>
          <w:b/>
        </w:rPr>
        <w:t xml:space="preserve">Esimerkki 5.1917</w:t>
      </w:r>
    </w:p>
    <w:p>
      <w:r>
        <w:t xml:space="preserve">george church (s. 28. elokuuta 1954) on yhdysvaltalainen molekyyligenetikko.</w:t>
      </w:r>
    </w:p>
    <w:p>
      <w:r>
        <w:rPr>
          <w:b/>
        </w:rPr>
        <w:t xml:space="preserve">Tulos</w:t>
      </w:r>
    </w:p>
    <w:p>
      <w:r>
        <w:t xml:space="preserve">georgian kirkko</w:t>
      </w:r>
    </w:p>
    <w:p>
      <w:r>
        <w:rPr>
          <w:b/>
        </w:rPr>
        <w:t xml:space="preserve">Esimerkki 5.1918</w:t>
      </w:r>
    </w:p>
    <w:p>
      <w:r>
        <w:t xml:space="preserve">Scillyn saaret muodostavat saariston Ison-Britannian Cornwallin niemimaan lounaiskärjen edustalla.</w:t>
      </w:r>
    </w:p>
    <w:p>
      <w:r>
        <w:rPr>
          <w:b/>
        </w:rPr>
        <w:t xml:space="preserve">Tulos</w:t>
      </w:r>
    </w:p>
    <w:p>
      <w:r>
        <w:t xml:space="preserve">scillyn saaret</w:t>
      </w:r>
    </w:p>
    <w:p>
      <w:r>
        <w:rPr>
          <w:b/>
        </w:rPr>
        <w:t xml:space="preserve">Esimerkki 5.1919</w:t>
      </w:r>
    </w:p>
    <w:p>
      <w:r>
        <w:t xml:space="preserve">tierra de reyes on amerikkalainen telenovela.</w:t>
      </w:r>
    </w:p>
    <w:p>
      <w:r>
        <w:rPr>
          <w:b/>
        </w:rPr>
        <w:t xml:space="preserve">Tulos</w:t>
      </w:r>
    </w:p>
    <w:p>
      <w:r>
        <w:t xml:space="preserve">tierra de reyes</w:t>
      </w:r>
    </w:p>
    <w:p>
      <w:r>
        <w:rPr>
          <w:b/>
        </w:rPr>
        <w:t xml:space="preserve">Esimerkki 5.1920</w:t>
      </w:r>
    </w:p>
    <w:p>
      <w:r>
        <w:t xml:space="preserve">Grönlanninmeri on vesistö.</w:t>
      </w:r>
    </w:p>
    <w:p>
      <w:r>
        <w:rPr>
          <w:b/>
        </w:rPr>
        <w:t xml:space="preserve">Tulos</w:t>
      </w:r>
    </w:p>
    <w:p>
      <w:r>
        <w:t xml:space="preserve">Grönlanninmeri</w:t>
      </w:r>
    </w:p>
    <w:p>
      <w:r>
        <w:rPr>
          <w:b/>
        </w:rPr>
        <w:t xml:space="preserve">Esimerkki 5.1921</w:t>
      </w:r>
    </w:p>
    <w:p>
      <w:r>
        <w:t xml:space="preserve">Midwayn atollilla käytiin toisen maailmansodan aikana kuuluisa taistelu, Midwayn taistelu.</w:t>
      </w:r>
    </w:p>
    <w:p>
      <w:r>
        <w:rPr>
          <w:b/>
        </w:rPr>
        <w:t xml:space="preserve">Tulos</w:t>
      </w:r>
    </w:p>
    <w:p>
      <w:r>
        <w:t xml:space="preserve">Midwayn atolli</w:t>
      </w:r>
    </w:p>
    <w:p>
      <w:r>
        <w:rPr>
          <w:b/>
        </w:rPr>
        <w:t xml:space="preserve">Esimerkki 5.1922</w:t>
      </w:r>
    </w:p>
    <w:p>
      <w:r>
        <w:t xml:space="preserve">tera lents (14. huhtikuuta 1982 - 13. tammikuuta 2016), joka tunnetaan paremmin taiteilijanimellä tera wray, oli yhdysvaltalainen pornonäyttelijä.</w:t>
      </w:r>
    </w:p>
    <w:p>
      <w:r>
        <w:rPr>
          <w:b/>
        </w:rPr>
        <w:t xml:space="preserve">Tulos</w:t>
      </w:r>
    </w:p>
    <w:p>
      <w:r>
        <w:t xml:space="preserve">tera wray</w:t>
      </w:r>
    </w:p>
    <w:p>
      <w:r>
        <w:rPr>
          <w:b/>
        </w:rPr>
        <w:t xml:space="preserve">Esimerkki 5.1923</w:t>
      </w:r>
    </w:p>
    <w:p>
      <w:r>
        <w:t xml:space="preserve">wachtebeke on kunta Belgian Itä-Flanderin maakunnassa.</w:t>
      </w:r>
    </w:p>
    <w:p>
      <w:r>
        <w:rPr>
          <w:b/>
        </w:rPr>
        <w:t xml:space="preserve">Tulos</w:t>
      </w:r>
    </w:p>
    <w:p>
      <w:r>
        <w:t xml:space="preserve">wachtebeke</w:t>
      </w:r>
    </w:p>
    <w:p>
      <w:r>
        <w:rPr>
          <w:b/>
        </w:rPr>
        <w:t xml:space="preserve">Esimerkki 5.1924</w:t>
      </w:r>
    </w:p>
    <w:p>
      <w:r>
        <w:t xml:space="preserve">Sligon kreivikunta on yksi Irlannin 32 kreivikunnasta.</w:t>
      </w:r>
    </w:p>
    <w:p>
      <w:r>
        <w:rPr>
          <w:b/>
        </w:rPr>
        <w:t xml:space="preserve">Tulos</w:t>
      </w:r>
    </w:p>
    <w:p>
      <w:r>
        <w:t xml:space="preserve">Sligon kreivikunta</w:t>
      </w:r>
    </w:p>
    <w:p>
      <w:r>
        <w:rPr>
          <w:b/>
        </w:rPr>
        <w:t xml:space="preserve">Esimerkki 5.1925</w:t>
      </w:r>
    </w:p>
    <w:p>
      <w:r>
        <w:t xml:space="preserve">ring the alarm on r&amp;b-kappale, jonka Beyoncé Knowles, Kasseem "Swizz Beatz" Dean ja Sean Garrett ovat kirjoittaneet Knowlesin toiselle sooloalbumille "b'day" (2006).</w:t>
      </w:r>
    </w:p>
    <w:p>
      <w:r>
        <w:rPr>
          <w:b/>
        </w:rPr>
        <w:t xml:space="preserve">Tulos</w:t>
      </w:r>
    </w:p>
    <w:p>
      <w:r>
        <w:t xml:space="preserve">soita hälytys</w:t>
      </w:r>
    </w:p>
    <w:p>
      <w:r>
        <w:rPr>
          <w:b/>
        </w:rPr>
        <w:t xml:space="preserve">Esimerkki 5.1926</w:t>
      </w:r>
    </w:p>
    <w:p>
      <w:r>
        <w:t xml:space="preserve">agenville on kunta Sommen departementissa Hauts-de-Francen maakunnassa Pohjois-Ranskassa.</w:t>
      </w:r>
    </w:p>
    <w:p>
      <w:r>
        <w:rPr>
          <w:b/>
        </w:rPr>
        <w:t xml:space="preserve">Tulos</w:t>
      </w:r>
    </w:p>
    <w:p>
      <w:r>
        <w:t xml:space="preserve">agenville</w:t>
      </w:r>
    </w:p>
    <w:p>
      <w:r>
        <w:rPr>
          <w:b/>
        </w:rPr>
        <w:t xml:space="preserve">Esimerkki 5.1927</w:t>
      </w:r>
    </w:p>
    <w:p>
      <w:r>
        <w:t xml:space="preserve">Diplura on biologinen järjestys.</w:t>
      </w:r>
    </w:p>
    <w:p>
      <w:r>
        <w:rPr>
          <w:b/>
        </w:rPr>
        <w:t xml:space="preserve">Tulos</w:t>
      </w:r>
    </w:p>
    <w:p>
      <w:r>
        <w:t xml:space="preserve">diplura</w:t>
      </w:r>
    </w:p>
    <w:p>
      <w:r>
        <w:rPr>
          <w:b/>
        </w:rPr>
        <w:t xml:space="preserve">Esimerkki 5.1928</w:t>
      </w:r>
    </w:p>
    <w:p>
      <w:r>
        <w:t xml:space="preserve">leniniana on postimerkkien keräilyaihe, jossa kerätään postimerkkejä, jotka kertovat Leninin (1870-1924) elämästä ja tarinasta tai häneen liittyvistä ihmisistä, paikoista jne.</w:t>
      </w:r>
    </w:p>
    <w:p>
      <w:r>
        <w:rPr>
          <w:b/>
        </w:rPr>
        <w:t xml:space="preserve">Tulos</w:t>
      </w:r>
    </w:p>
    <w:p>
      <w:r>
        <w:t xml:space="preserve">leniniana</w:t>
      </w:r>
    </w:p>
    <w:p>
      <w:r>
        <w:rPr>
          <w:b/>
        </w:rPr>
        <w:t xml:space="preserve">Esimerkki 5.1929</w:t>
      </w:r>
    </w:p>
    <w:p>
      <w:r>
        <w:t xml:space="preserve">paula cole (s. 5. huhtikuuta 1968) on yhdysvaltalainen laulaja ja lauluntekijä.</w:t>
      </w:r>
    </w:p>
    <w:p>
      <w:r>
        <w:rPr>
          <w:b/>
        </w:rPr>
        <w:t xml:space="preserve">Tulos</w:t>
      </w:r>
    </w:p>
    <w:p>
      <w:r>
        <w:t xml:space="preserve">paula cole</w:t>
      </w:r>
    </w:p>
    <w:p>
      <w:r>
        <w:rPr>
          <w:b/>
        </w:rPr>
        <w:t xml:space="preserve">Esimerkki 5.1930</w:t>
      </w:r>
    </w:p>
    <w:p>
      <w:r>
        <w:t xml:space="preserve">nexon corporation on korealainen peliyhtiö, joka kehittää verkkopelejä ja mmorpgeja.</w:t>
      </w:r>
    </w:p>
    <w:p>
      <w:r>
        <w:rPr>
          <w:b/>
        </w:rPr>
        <w:t xml:space="preserve">Tulos</w:t>
      </w:r>
    </w:p>
    <w:p>
      <w:r>
        <w:t xml:space="preserve">nexon</w:t>
      </w:r>
    </w:p>
    <w:p>
      <w:r>
        <w:rPr>
          <w:b/>
        </w:rPr>
        <w:t xml:space="preserve">Esimerkki 5.1931</w:t>
      </w:r>
    </w:p>
    <w:p>
      <w:r>
        <w:t xml:space="preserve">The Bucket List on vuonna 2007 valmistunut amerikkalainen draamakomedia.</w:t>
      </w:r>
    </w:p>
    <w:p>
      <w:r>
        <w:rPr>
          <w:b/>
        </w:rPr>
        <w:t xml:space="preserve">Tulos</w:t>
      </w:r>
    </w:p>
    <w:p>
      <w:r>
        <w:t xml:space="preserve">muistilista</w:t>
      </w:r>
    </w:p>
    <w:p>
      <w:r>
        <w:rPr>
          <w:b/>
        </w:rPr>
        <w:t xml:space="preserve">Esimerkki 5.1932</w:t>
      </w:r>
    </w:p>
    <w:p>
      <w:r>
        <w:t xml:space="preserve">masakuni yamamoto (山本 昌邦, yamamoto masakuni, s. 4. huhtikuuta 1958) on entinen japanilainen jalkapalloilija.</w:t>
      </w:r>
    </w:p>
    <w:p>
      <w:r>
        <w:rPr>
          <w:b/>
        </w:rPr>
        <w:t xml:space="preserve">Tulos</w:t>
      </w:r>
    </w:p>
    <w:p>
      <w:r>
        <w:t xml:space="preserve">masakuni yamamoto</w:t>
      </w:r>
    </w:p>
    <w:p>
      <w:r>
        <w:rPr>
          <w:b/>
        </w:rPr>
        <w:t xml:space="preserve">Esimerkki 5.1933</w:t>
      </w:r>
    </w:p>
    <w:p>
      <w:r>
        <w:t xml:space="preserve">scharans on Hinterrheinin piirin kunta Graubündenin kantonissa Sveitsissä.</w:t>
      </w:r>
    </w:p>
    <w:p>
      <w:r>
        <w:rPr>
          <w:b/>
        </w:rPr>
        <w:t xml:space="preserve">Tulos</w:t>
      </w:r>
    </w:p>
    <w:p>
      <w:r>
        <w:t xml:space="preserve">scharans</w:t>
      </w:r>
    </w:p>
    <w:p>
      <w:r>
        <w:rPr>
          <w:b/>
        </w:rPr>
        <w:t xml:space="preserve">Esimerkki 5.1934</w:t>
      </w:r>
    </w:p>
    <w:p>
      <w:r>
        <w:t xml:space="preserve">Tobago on pienempi kahdesta pääsaaresta, jotka muodostavat Trinidadin ja Tobagon tasavallan.</w:t>
      </w:r>
    </w:p>
    <w:p>
      <w:r>
        <w:rPr>
          <w:b/>
        </w:rPr>
        <w:t xml:space="preserve">Tulos</w:t>
      </w:r>
    </w:p>
    <w:p>
      <w:r>
        <w:t xml:space="preserve">Tobago</w:t>
      </w:r>
    </w:p>
    <w:p>
      <w:r>
        <w:rPr>
          <w:b/>
        </w:rPr>
        <w:t xml:space="preserve">Esimerkki 5.1935</w:t>
      </w:r>
    </w:p>
    <w:p>
      <w:r>
        <w:t xml:space="preserve">nissan primera on nissanin valmistama auto.</w:t>
      </w:r>
    </w:p>
    <w:p>
      <w:r>
        <w:rPr>
          <w:b/>
        </w:rPr>
        <w:t xml:space="preserve">Tulos</w:t>
      </w:r>
    </w:p>
    <w:p>
      <w:r>
        <w:t xml:space="preserve">nissan primera</w:t>
      </w:r>
    </w:p>
    <w:p>
      <w:r>
        <w:rPr>
          <w:b/>
        </w:rPr>
        <w:t xml:space="preserve">Esimerkki 5.1936</w:t>
      </w:r>
    </w:p>
    <w:p>
      <w:r>
        <w:t xml:space="preserve">norm coleman (s. 17. elokuuta 1949) on yhdysvaltalainen poliitikko.</w:t>
      </w:r>
    </w:p>
    <w:p>
      <w:r>
        <w:rPr>
          <w:b/>
        </w:rPr>
        <w:t xml:space="preserve">Tulos</w:t>
      </w:r>
    </w:p>
    <w:p>
      <w:r>
        <w:t xml:space="preserve">norm coleman</w:t>
      </w:r>
    </w:p>
    <w:p>
      <w:r>
        <w:rPr>
          <w:b/>
        </w:rPr>
        <w:t xml:space="preserve">Esimerkki 5.1937</w:t>
      </w:r>
    </w:p>
    <w:p>
      <w:r>
        <w:t xml:space="preserve">fukuokan lentokenttä (福岡空港, fukuoka kūkō) , joka tunnettiin aiemmin nimellä itazuken lentotukikohta, on japanilainen lentokenttä Fukuokassa.</w:t>
      </w:r>
    </w:p>
    <w:p>
      <w:r>
        <w:rPr>
          <w:b/>
        </w:rPr>
        <w:t xml:space="preserve">Tulos</w:t>
      </w:r>
    </w:p>
    <w:p>
      <w:r>
        <w:t xml:space="preserve">fukuokan lentokenttä</w:t>
      </w:r>
    </w:p>
    <w:p>
      <w:r>
        <w:rPr>
          <w:b/>
        </w:rPr>
        <w:t xml:space="preserve">Esimerkki 5.1938</w:t>
      </w:r>
    </w:p>
    <w:p>
      <w:r>
        <w:t xml:space="preserve">anafrodisiac on jotain, joka saa sitä käyttävän henkilön kiihottumaan vähemmän.</w:t>
      </w:r>
    </w:p>
    <w:p>
      <w:r>
        <w:rPr>
          <w:b/>
        </w:rPr>
        <w:t xml:space="preserve">Tulos</w:t>
      </w:r>
    </w:p>
    <w:p>
      <w:r>
        <w:t xml:space="preserve">anafrodisiac</w:t>
      </w:r>
    </w:p>
    <w:p>
      <w:r>
        <w:rPr>
          <w:b/>
        </w:rPr>
        <w:t xml:space="preserve">Esimerkki 5.1939</w:t>
      </w:r>
    </w:p>
    <w:p>
      <w:r>
        <w:t xml:space="preserve">eristicophis on monotyyppinen suku, joka on luotu myrkkykyykäärmeen lajille ""e. macmahonii"".</w:t>
      </w:r>
    </w:p>
    <w:p>
      <w:r>
        <w:rPr>
          <w:b/>
        </w:rPr>
        <w:t xml:space="preserve">Tulos</w:t>
      </w:r>
    </w:p>
    <w:p>
      <w:r>
        <w:t xml:space="preserve">eristicophis</w:t>
      </w:r>
    </w:p>
    <w:p>
      <w:r>
        <w:rPr>
          <w:b/>
        </w:rPr>
        <w:t xml:space="preserve">Esimerkki 5.1940</w:t>
      </w:r>
    </w:p>
    <w:p>
      <w:r>
        <w:t xml:space="preserve">mary joan okum (o.s. kath; 27. lokakuuta 1924 - 8. joulukuuta 2015), joka tunnettiin taiteilijanimellä bonnie lou, oli yhdysvaltalainen musikaalipioneeri.</w:t>
      </w:r>
    </w:p>
    <w:p>
      <w:r>
        <w:rPr>
          <w:b/>
        </w:rPr>
        <w:t xml:space="preserve">Tulos</w:t>
      </w:r>
    </w:p>
    <w:p>
      <w:r>
        <w:t xml:space="preserve">Bonnie Lou</w:t>
      </w:r>
    </w:p>
    <w:p>
      <w:r>
        <w:rPr>
          <w:b/>
        </w:rPr>
        <w:t xml:space="preserve">Esimerkki 5.1941</w:t>
      </w:r>
    </w:p>
    <w:p>
      <w:r>
        <w:t xml:space="preserve">16 psyche on erittäin suuri päävyöhykeasteroidi, halkaisijaltaan reilusti yli 200 kilometriä, ja todennäköisesti suurin metallisista m-tyypin asteroideista.</w:t>
      </w:r>
    </w:p>
    <w:p>
      <w:r>
        <w:rPr>
          <w:b/>
        </w:rPr>
        <w:t xml:space="preserve">Tulos</w:t>
      </w:r>
    </w:p>
    <w:p>
      <w:r>
        <w:t xml:space="preserve">16 psyyke</w:t>
      </w:r>
    </w:p>
    <w:p>
      <w:r>
        <w:rPr>
          <w:b/>
        </w:rPr>
        <w:t xml:space="preserve">Esimerkki 5.1942</w:t>
      </w:r>
    </w:p>
    <w:p>
      <w:r>
        <w:t xml:space="preserve">scotland yard on metropoliittisen poliisin päämaja lontoossa.</w:t>
      </w:r>
    </w:p>
    <w:p>
      <w:r>
        <w:rPr>
          <w:b/>
        </w:rPr>
        <w:t xml:space="preserve">Tulos</w:t>
      </w:r>
    </w:p>
    <w:p>
      <w:r>
        <w:t xml:space="preserve">skotlannin telakka</w:t>
      </w:r>
    </w:p>
    <w:p>
      <w:r>
        <w:rPr>
          <w:b/>
        </w:rPr>
        <w:t xml:space="preserve">Esimerkki 5.1943</w:t>
      </w:r>
    </w:p>
    <w:p>
      <w:r>
        <w:t xml:space="preserve">paz vega (myös paz campos trigo; s. 2. tammikuuta 1976) on espanjalainen näyttelijä.</w:t>
      </w:r>
    </w:p>
    <w:p>
      <w:r>
        <w:rPr>
          <w:b/>
        </w:rPr>
        <w:t xml:space="preserve">Tulos</w:t>
      </w:r>
    </w:p>
    <w:p>
      <w:r>
        <w:t xml:space="preserve">paz vega</w:t>
      </w:r>
    </w:p>
    <w:p>
      <w:r>
        <w:rPr>
          <w:b/>
        </w:rPr>
        <w:t xml:space="preserve">Esimerkki 5.1944</w:t>
      </w:r>
    </w:p>
    <w:p>
      <w:r>
        <w:t xml:space="preserve">family computer disk system oli nintendo-viihdejärjestelmän lisälevy, joka julkaistiin vain japanissa, vaikka se oli julkistettu amerikassa.</w:t>
      </w:r>
    </w:p>
    <w:p>
      <w:r>
        <w:rPr>
          <w:b/>
        </w:rPr>
        <w:t xml:space="preserve">Tulos</w:t>
      </w:r>
    </w:p>
    <w:p>
      <w:r>
        <w:t xml:space="preserve">perheen tietokoneen levyjärjestelmä</w:t>
      </w:r>
    </w:p>
    <w:p>
      <w:r>
        <w:rPr>
          <w:b/>
        </w:rPr>
        <w:t xml:space="preserve">Esimerkki 5.1945</w:t>
      </w:r>
    </w:p>
    <w:p>
      <w:r>
        <w:t xml:space="preserve">wakame (jap. わかめ tai 若布) on syötävä levätyyppi.</w:t>
      </w:r>
    </w:p>
    <w:p>
      <w:r>
        <w:rPr>
          <w:b/>
        </w:rPr>
        <w:t xml:space="preserve">Tulos</w:t>
      </w:r>
    </w:p>
    <w:p>
      <w:r>
        <w:t xml:space="preserve">wakame</w:t>
      </w:r>
    </w:p>
    <w:p>
      <w:r>
        <w:rPr>
          <w:b/>
        </w:rPr>
        <w:t xml:space="preserve">Esimerkki 5.1946</w:t>
      </w:r>
    </w:p>
    <w:p>
      <w:r>
        <w:t xml:space="preserve">extreme rules (2015) oli wwe:n tekemä ammattipainin pay-per-view show.</w:t>
      </w:r>
    </w:p>
    <w:p>
      <w:r>
        <w:rPr>
          <w:b/>
        </w:rPr>
        <w:t xml:space="preserve">Tulos</w:t>
      </w:r>
    </w:p>
    <w:p>
      <w:r>
        <w:t xml:space="preserve">äärimmäiset säännöt (2015)</w:t>
      </w:r>
    </w:p>
    <w:p>
      <w:r>
        <w:rPr>
          <w:b/>
        </w:rPr>
        <w:t xml:space="preserve">Esimerkki 5.1947</w:t>
      </w:r>
    </w:p>
    <w:p>
      <w:r>
        <w:t xml:space="preserve">joan colom i altemir (huhtikuu 1921 - 3. syyskuuta 2017) oli espanjalainen valokuvaaja.</w:t>
      </w:r>
    </w:p>
    <w:p>
      <w:r>
        <w:rPr>
          <w:b/>
        </w:rPr>
        <w:t xml:space="preserve">Tulos</w:t>
      </w:r>
    </w:p>
    <w:p>
      <w:r>
        <w:t xml:space="preserve">Joan Colom</w:t>
      </w:r>
    </w:p>
    <w:p>
      <w:r>
        <w:rPr>
          <w:b/>
        </w:rPr>
        <w:t xml:space="preserve">Esimerkki 5.1948</w:t>
      </w:r>
    </w:p>
    <w:p>
      <w:r>
        <w:t xml:space="preserve">sir michael ogio gcmg cbe (7. heinäkuuta 1942 - 18. helmikuuta 2017) oli papua-uusiguinealainen poliitikko.</w:t>
      </w:r>
    </w:p>
    <w:p>
      <w:r>
        <w:rPr>
          <w:b/>
        </w:rPr>
        <w:t xml:space="preserve">Tulos</w:t>
      </w:r>
    </w:p>
    <w:p>
      <w:r>
        <w:t xml:space="preserve">michael ogio</w:t>
      </w:r>
    </w:p>
    <w:p>
      <w:r>
        <w:rPr>
          <w:b/>
        </w:rPr>
        <w:t xml:space="preserve">Esimerkki 5.1949</w:t>
      </w:r>
    </w:p>
    <w:p>
      <w:r>
        <w:t xml:space="preserve">kuningatar liliʻuokalani (1838-1917) oli Hawain kuningaskunnan viimeinen hallitsija.</w:t>
      </w:r>
    </w:p>
    <w:p>
      <w:r>
        <w:rPr>
          <w:b/>
        </w:rPr>
        <w:t xml:space="preserve">Tulos</w:t>
      </w:r>
    </w:p>
    <w:p>
      <w:r>
        <w:t xml:space="preserve">kuningatar liliʻuokalani</w:t>
      </w:r>
    </w:p>
    <w:p>
      <w:r>
        <w:rPr>
          <w:b/>
        </w:rPr>
        <w:t xml:space="preserve">Esimerkki 5.1950</w:t>
      </w:r>
    </w:p>
    <w:p>
      <w:r>
        <w:t xml:space="preserve">Ensimmäiset merkinnät cheddarjuustosta ovat peräisin 1200-luvulta.</w:t>
      </w:r>
    </w:p>
    <w:p>
      <w:r>
        <w:rPr>
          <w:b/>
        </w:rPr>
        <w:t xml:space="preserve">Tulos</w:t>
      </w:r>
    </w:p>
    <w:p>
      <w:r>
        <w:t xml:space="preserve">cheddarjuusto</w:t>
      </w:r>
    </w:p>
    <w:p>
      <w:r>
        <w:rPr>
          <w:b/>
        </w:rPr>
        <w:t xml:space="preserve">Esimerkki 5.1951</w:t>
      </w:r>
    </w:p>
    <w:p>
      <w:r>
        <w:t xml:space="preserve">suojaikärajalla tarkoitetaan ikää, jolloin henkilö voi laillisesti suostua sukupuoliyhteyteen.</w:t>
      </w:r>
    </w:p>
    <w:p>
      <w:r>
        <w:rPr>
          <w:b/>
        </w:rPr>
        <w:t xml:space="preserve">Tulos</w:t>
      </w:r>
    </w:p>
    <w:p>
      <w:r>
        <w:t xml:space="preserve">suojaikäraja</w:t>
      </w:r>
    </w:p>
    <w:p>
      <w:r>
        <w:rPr>
          <w:b/>
        </w:rPr>
        <w:t xml:space="preserve">Esimerkki 5.1952</w:t>
      </w:r>
    </w:p>
    <w:p>
      <w:r>
        <w:t xml:space="preserve">joe vialls (1944 - 2005) oli australialainen internet-toimittaja ja salaliittoteoreetikko.</w:t>
      </w:r>
    </w:p>
    <w:p>
      <w:r>
        <w:rPr>
          <w:b/>
        </w:rPr>
        <w:t xml:space="preserve">Tulos</w:t>
      </w:r>
    </w:p>
    <w:p>
      <w:r>
        <w:t xml:space="preserve">Joe Vialls</w:t>
      </w:r>
    </w:p>
    <w:p>
      <w:r>
        <w:rPr>
          <w:b/>
        </w:rPr>
        <w:t xml:space="preserve">Esimerkki 5.1953</w:t>
      </w:r>
    </w:p>
    <w:p>
      <w:r>
        <w:t xml:space="preserve">gesves on kunta belgialaisessa Namurin maakunnassa.</w:t>
      </w:r>
    </w:p>
    <w:p>
      <w:r>
        <w:rPr>
          <w:b/>
        </w:rPr>
        <w:t xml:space="preserve">Tulos</w:t>
      </w:r>
    </w:p>
    <w:p>
      <w:r>
        <w:t xml:space="preserve">gesves</w:t>
      </w:r>
    </w:p>
    <w:p>
      <w:r>
        <w:rPr>
          <w:b/>
        </w:rPr>
        <w:t xml:space="preserve">Esimerkki 5.1954</w:t>
      </w:r>
    </w:p>
    <w:p>
      <w:r>
        <w:t xml:space="preserve">universal studios (joskus universal pictures tai universal city) on yksi suurimmista amerikkalaisista elokuvastudioista, jolla on tuotantostudiot ja toimistot osoitteessa 100 universal city plaza drive Universal Cityssä, Kaliforniassa, Los Angelesin piirikunnan alueella Los Angelesin ja Burbankin välissä.</w:t>
      </w:r>
    </w:p>
    <w:p>
      <w:r>
        <w:rPr>
          <w:b/>
        </w:rPr>
        <w:t xml:space="preserve">Tulos</w:t>
      </w:r>
    </w:p>
    <w:p>
      <w:r>
        <w:t xml:space="preserve">Universal Studios</w:t>
      </w:r>
    </w:p>
    <w:p>
      <w:r>
        <w:rPr>
          <w:b/>
        </w:rPr>
        <w:t xml:space="preserve">Esimerkki 5.1955</w:t>
      </w:r>
    </w:p>
    <w:p>
      <w:r>
        <w:t xml:space="preserve">Yhdysvaltojen presidentinvaalit Arizonassa vuonna 2016 pidettiin 8. marraskuuta 2016.</w:t>
      </w:r>
    </w:p>
    <w:p>
      <w:r>
        <w:rPr>
          <w:b/>
        </w:rPr>
        <w:t xml:space="preserve">Tulos</w:t>
      </w:r>
    </w:p>
    <w:p>
      <w:r>
        <w:t xml:space="preserve">Yhdysvaltojen presidentinvaalit Arizonassa vuonna 2016</w:t>
      </w:r>
    </w:p>
    <w:p>
      <w:r>
        <w:rPr>
          <w:b/>
        </w:rPr>
        <w:t xml:space="preserve">Esimerkki 5.1956</w:t>
      </w:r>
    </w:p>
    <w:p>
      <w:r>
        <w:t xml:space="preserve">joe the plumber, lempinimi "samuel joseph "joe" wurzelbacher", (s. 3. joulukuuta 1973 toledo, ohio) on yhdysvaltalainen kommentaattori, motivaatiopuhuja ja poliittinen aktivisti.</w:t>
      </w:r>
    </w:p>
    <w:p>
      <w:r>
        <w:rPr>
          <w:b/>
        </w:rPr>
        <w:t xml:space="preserve">Tulos</w:t>
      </w:r>
    </w:p>
    <w:p>
      <w:r>
        <w:t xml:space="preserve">Joe putkimies</w:t>
      </w:r>
    </w:p>
    <w:p>
      <w:r>
        <w:rPr>
          <w:b/>
        </w:rPr>
        <w:t xml:space="preserve">Esimerkki 5.1957</w:t>
      </w:r>
    </w:p>
    <w:p>
      <w:r>
        <w:t xml:space="preserve">dennis kearney (1847-1907) oli yhdysvaltalainen poliitikko, joka oli itse irlantilainen siirtolainen.</w:t>
      </w:r>
    </w:p>
    <w:p>
      <w:r>
        <w:rPr>
          <w:b/>
        </w:rPr>
        <w:t xml:space="preserve">Tulos</w:t>
      </w:r>
    </w:p>
    <w:p>
      <w:r>
        <w:t xml:space="preserve">dennis kearney</w:t>
      </w:r>
    </w:p>
    <w:p>
      <w:r>
        <w:rPr>
          <w:b/>
        </w:rPr>
        <w:t xml:space="preserve">Esimerkki 5.1958</w:t>
      </w:r>
    </w:p>
    <w:p>
      <w:r>
        <w:t xml:space="preserve">Lee Bowyer (s. 3. tammikuuta 1977) on englantilainen jalkapalloilija.</w:t>
      </w:r>
    </w:p>
    <w:p>
      <w:r>
        <w:rPr>
          <w:b/>
        </w:rPr>
        <w:t xml:space="preserve">Tulos</w:t>
      </w:r>
    </w:p>
    <w:p>
      <w:r>
        <w:t xml:space="preserve">lee bowyer</w:t>
      </w:r>
    </w:p>
    <w:p>
      <w:r>
        <w:rPr>
          <w:b/>
        </w:rPr>
        <w:t xml:space="preserve">Esimerkki 5.1959</w:t>
      </w:r>
    </w:p>
    <w:p>
      <w:r>
        <w:t xml:space="preserve">anne cuneo (syyskuu 1936 - 11. helmikuuta 2015) oli ranskalaissyntyinen sveitsiläinen toimittaja, kirjailija, teatteri- ja elokuvaohjaaja sekä käsikirjoittaja.</w:t>
      </w:r>
    </w:p>
    <w:p>
      <w:r>
        <w:rPr>
          <w:b/>
        </w:rPr>
        <w:t xml:space="preserve">Tulos</w:t>
      </w:r>
    </w:p>
    <w:p>
      <w:r>
        <w:t xml:space="preserve">Anne Cuneo</w:t>
      </w:r>
    </w:p>
    <w:p>
      <w:r>
        <w:rPr>
          <w:b/>
        </w:rPr>
        <w:t xml:space="preserve">Esimerkki 5.1960</w:t>
      </w:r>
    </w:p>
    <w:p>
      <w:r>
        <w:t xml:space="preserve">ranskan robert ii (27. maaliskuuta 972 - 20. heinäkuuta 1031) syntyi orleansissa, ranskassa.</w:t>
      </w:r>
    </w:p>
    <w:p>
      <w:r>
        <w:rPr>
          <w:b/>
        </w:rPr>
        <w:t xml:space="preserve">Tulos</w:t>
      </w:r>
    </w:p>
    <w:p>
      <w:r>
        <w:t xml:space="preserve">ranskan robert ii</w:t>
      </w:r>
    </w:p>
    <w:p>
      <w:r>
        <w:rPr>
          <w:b/>
        </w:rPr>
        <w:t xml:space="preserve">Esimerkki 5.1961</w:t>
      </w:r>
    </w:p>
    <w:p>
      <w:r>
        <w:t xml:space="preserve">kelly mcgillis (s. 9. heinäkuuta 1957) on yhdysvaltalainen näyttelijä.</w:t>
      </w:r>
    </w:p>
    <w:p>
      <w:r>
        <w:rPr>
          <w:b/>
        </w:rPr>
        <w:t xml:space="preserve">Tulos</w:t>
      </w:r>
    </w:p>
    <w:p>
      <w:r>
        <w:t xml:space="preserve">kelly mcgillis</w:t>
      </w:r>
    </w:p>
    <w:p>
      <w:r>
        <w:rPr>
          <w:b/>
        </w:rPr>
        <w:t xml:space="preserve">Esimerkki 5.1962</w:t>
      </w:r>
    </w:p>
    <w:p>
      <w:r>
        <w:t xml:space="preserve">michelle kwan (s. 7. heinäkuuta 1980) on eläkkeellä oleva yhdysvaltalainen taitoluistelija.</w:t>
      </w:r>
    </w:p>
    <w:p>
      <w:r>
        <w:rPr>
          <w:b/>
        </w:rPr>
        <w:t xml:space="preserve">Tulos</w:t>
      </w:r>
    </w:p>
    <w:p>
      <w:r>
        <w:t xml:space="preserve">michelle kwan</w:t>
      </w:r>
    </w:p>
    <w:p>
      <w:r>
        <w:rPr>
          <w:b/>
        </w:rPr>
        <w:t xml:space="preserve">Esimerkki 5.1963</w:t>
      </w:r>
    </w:p>
    <w:p>
      <w:r>
        <w:t xml:space="preserve">happy feet on amerikkalais-australialainen tietokoneanimaatioelokuva vuodelta 2006.</w:t>
      </w:r>
    </w:p>
    <w:p>
      <w:r>
        <w:rPr>
          <w:b/>
        </w:rPr>
        <w:t xml:space="preserve">Tulos</w:t>
      </w:r>
    </w:p>
    <w:p>
      <w:r>
        <w:t xml:space="preserve">onnelliset jalat</w:t>
      </w:r>
    </w:p>
    <w:p>
      <w:r>
        <w:rPr>
          <w:b/>
        </w:rPr>
        <w:t xml:space="preserve">Esimerkki 5.1964</w:t>
      </w:r>
    </w:p>
    <w:p>
      <w:r>
        <w:t xml:space="preserve">norio yoshimizu (吉水 法生, yoshimizu norio, s. 21. elokuuta 1946) on entinen japanilainen jalkapalloilija.</w:t>
      </w:r>
    </w:p>
    <w:p>
      <w:r>
        <w:rPr>
          <w:b/>
        </w:rPr>
        <w:t xml:space="preserve">Tulos</w:t>
      </w:r>
    </w:p>
    <w:p>
      <w:r>
        <w:t xml:space="preserve">norio yoshimizu</w:t>
      </w:r>
    </w:p>
    <w:p>
      <w:r>
        <w:rPr>
          <w:b/>
        </w:rPr>
        <w:t xml:space="preserve">Esimerkki 5.1965</w:t>
      </w:r>
    </w:p>
    <w:p>
      <w:r>
        <w:t xml:space="preserve">"morning in america" on poliittisen kampanjan televisiomainoksen yleinen nimi.</w:t>
      </w:r>
    </w:p>
    <w:p>
      <w:r>
        <w:rPr>
          <w:b/>
        </w:rPr>
        <w:t xml:space="preserve">Tulos</w:t>
      </w:r>
    </w:p>
    <w:p>
      <w:r>
        <w:t xml:space="preserve">aamu Amerikassa</w:t>
      </w:r>
    </w:p>
    <w:p>
      <w:r>
        <w:rPr>
          <w:b/>
        </w:rPr>
        <w:t xml:space="preserve">Esimerkki 5.1966</w:t>
      </w:r>
    </w:p>
    <w:p>
      <w:r>
        <w:t xml:space="preserve">voimaharjoittelu on vastuksen käyttöä lihassupistukseen "fyysisen voiman" ja "kestävyyden" kehittämiseksi.</w:t>
      </w:r>
    </w:p>
    <w:p>
      <w:r>
        <w:rPr>
          <w:b/>
        </w:rPr>
        <w:t xml:space="preserve">Tulos</w:t>
      </w:r>
    </w:p>
    <w:p>
      <w:r>
        <w:t xml:space="preserve">voimaharjoittelu</w:t>
      </w:r>
    </w:p>
    <w:p>
      <w:r>
        <w:rPr>
          <w:b/>
        </w:rPr>
        <w:t xml:space="preserve">Esimerkki 5.1967</w:t>
      </w:r>
    </w:p>
    <w:p>
      <w:r>
        <w:t xml:space="preserve">glycyrrhiza on noin 18 lajin suku sienikasvien (fabaceae) heimossa (leguminosae).</w:t>
      </w:r>
    </w:p>
    <w:p>
      <w:r>
        <w:rPr>
          <w:b/>
        </w:rPr>
        <w:t xml:space="preserve">Tulos</w:t>
      </w:r>
    </w:p>
    <w:p>
      <w:r>
        <w:t xml:space="preserve">glycyrrhiza</w:t>
      </w:r>
    </w:p>
    <w:p>
      <w:r>
        <w:rPr>
          <w:b/>
        </w:rPr>
        <w:t xml:space="preserve">Esimerkki 5.1968</w:t>
      </w:r>
    </w:p>
    <w:p>
      <w:r>
        <w:t xml:space="preserve">montgomeryn piirikunta on hallinnollinen piirikunta entisessä Punjabin provinssissa Britti-Intiassa.</w:t>
      </w:r>
    </w:p>
    <w:p>
      <w:r>
        <w:rPr>
          <w:b/>
        </w:rPr>
        <w:t xml:space="preserve">Tulos</w:t>
      </w:r>
    </w:p>
    <w:p>
      <w:r>
        <w:t xml:space="preserve">Montgomeryn piiri</w:t>
      </w:r>
    </w:p>
    <w:p>
      <w:r>
        <w:rPr>
          <w:b/>
        </w:rPr>
        <w:t xml:space="preserve">Esimerkki 5.1969</w:t>
      </w:r>
    </w:p>
    <w:p>
      <w:r>
        <w:t xml:space="preserve">Sambian tasavalta on maa eteläisessä Afrikassa.</w:t>
      </w:r>
    </w:p>
    <w:p>
      <w:r>
        <w:rPr>
          <w:b/>
        </w:rPr>
        <w:t xml:space="preserve">Tulos</w:t>
      </w:r>
    </w:p>
    <w:p>
      <w:r>
        <w:t xml:space="preserve">Sambia</w:t>
      </w:r>
    </w:p>
    <w:p>
      <w:r>
        <w:rPr>
          <w:b/>
        </w:rPr>
        <w:t xml:space="preserve">Esimerkki 5.1970</w:t>
      </w:r>
    </w:p>
    <w:p>
      <w:r>
        <w:t xml:space="preserve">elsa-marianne von rosen (21. huhtikuuta 1924 - 7. syyskuuta 2014) oli ruotsalainen balettitanssija, koreografi ja näyttelijä.</w:t>
      </w:r>
    </w:p>
    <w:p>
      <w:r>
        <w:rPr>
          <w:b/>
        </w:rPr>
        <w:t xml:space="preserve">Tulos</w:t>
      </w:r>
    </w:p>
    <w:p>
      <w:r>
        <w:t xml:space="preserve">elsa-marianne von rosen</w:t>
      </w:r>
    </w:p>
    <w:p>
      <w:r>
        <w:rPr>
          <w:b/>
        </w:rPr>
        <w:t xml:space="preserve">Esimerkki 5.1971</w:t>
      </w:r>
    </w:p>
    <w:p>
      <w:r>
        <w:t xml:space="preserve">northwest airlinesin lento 255, mcdonnell douglas md-82, syöksyi maahan romuluksessa, michiganissa, pian sen jälkeen kun se oli noussut detroitin metropolialueen waynen piirikunnan lentokentältä 16. elokuuta 1987 noin klo 20.46 edt (00.46 utc 17. elokuuta).</w:t>
      </w:r>
    </w:p>
    <w:p>
      <w:r>
        <w:rPr>
          <w:b/>
        </w:rPr>
        <w:t xml:space="preserve">Tulos</w:t>
      </w:r>
    </w:p>
    <w:p>
      <w:r>
        <w:t xml:space="preserve">Northwest Airlinesin lento 255</w:t>
      </w:r>
    </w:p>
    <w:p>
      <w:r>
        <w:rPr>
          <w:b/>
        </w:rPr>
        <w:t xml:space="preserve">Esimerkki 5.1972</w:t>
      </w:r>
    </w:p>
    <w:p>
      <w:r>
        <w:t xml:space="preserve">oran (arabiaksi: وهران - wahrān, berberiksi: ⵡⴰⵀⵔⴻⵏ - wahren) on kaupunki Länsi-Algeriassa, joka sijaitsee rannikolla.</w:t>
      </w:r>
    </w:p>
    <w:p>
      <w:r>
        <w:rPr>
          <w:b/>
        </w:rPr>
        <w:t xml:space="preserve">Tulos</w:t>
      </w:r>
    </w:p>
    <w:p>
      <w:r>
        <w:t xml:space="preserve">oran</w:t>
      </w:r>
    </w:p>
    <w:p>
      <w:r>
        <w:rPr>
          <w:b/>
        </w:rPr>
        <w:t xml:space="preserve">Esimerkki 5.1973</w:t>
      </w:r>
    </w:p>
    <w:p>
      <w:r>
        <w:t xml:space="preserve">Great Maplestead on kylä ja siviilipappila Braintreen piirikunnassa, Essexissä, Englannissa.</w:t>
      </w:r>
    </w:p>
    <w:p>
      <w:r>
        <w:rPr>
          <w:b/>
        </w:rPr>
        <w:t xml:space="preserve">Tulos</w:t>
      </w:r>
    </w:p>
    <w:p>
      <w:r>
        <w:t xml:space="preserve">suuri maplestead</w:t>
      </w:r>
    </w:p>
    <w:p>
      <w:r>
        <w:rPr>
          <w:b/>
        </w:rPr>
        <w:t xml:space="preserve">Esimerkki 5.1974</w:t>
      </w:r>
    </w:p>
    <w:p>
      <w:r>
        <w:t xml:space="preserve">tony bennett (syntynyt anthony dominick benedetto, 3. elokuuta 1926) on yhdysvaltalainen laulaja, joka tunnetaan parhaiten kappaleestaan "i left my heart in san francisco".</w:t>
      </w:r>
    </w:p>
    <w:p>
      <w:r>
        <w:rPr>
          <w:b/>
        </w:rPr>
        <w:t xml:space="preserve">Tulos</w:t>
      </w:r>
    </w:p>
    <w:p>
      <w:r>
        <w:t xml:space="preserve">Tony Bennett</w:t>
      </w:r>
    </w:p>
    <w:p>
      <w:r>
        <w:rPr>
          <w:b/>
        </w:rPr>
        <w:t xml:space="preserve">Esimerkki 5.1975</w:t>
      </w:r>
    </w:p>
    <w:p>
      <w:r>
        <w:t xml:space="preserve">confuciusornis on alemman liitukauden alkueläimistä peräisin olevien variksen kokoisten lintujen suku.</w:t>
      </w:r>
    </w:p>
    <w:p>
      <w:r>
        <w:rPr>
          <w:b/>
        </w:rPr>
        <w:t xml:space="preserve">Tulos</w:t>
      </w:r>
    </w:p>
    <w:p>
      <w:r>
        <w:t xml:space="preserve">confuciusornis</w:t>
      </w:r>
    </w:p>
    <w:p>
      <w:r>
        <w:rPr>
          <w:b/>
        </w:rPr>
        <w:t xml:space="preserve">Esimerkki 5.1976</w:t>
      </w:r>
    </w:p>
    <w:p>
      <w:r>
        <w:t xml:space="preserve">blood on the dance floor: history in the mix on michael jacksonin remix-albumi.</w:t>
      </w:r>
    </w:p>
    <w:p>
      <w:r>
        <w:rPr>
          <w:b/>
        </w:rPr>
        <w:t xml:space="preserve">Tulos</w:t>
      </w:r>
    </w:p>
    <w:p>
      <w:r>
        <w:t xml:space="preserve">verta tanssilattialla: historiaa sekoituksessa</w:t>
      </w:r>
    </w:p>
    <w:p>
      <w:r>
        <w:rPr>
          <w:b/>
        </w:rPr>
        <w:t xml:space="preserve">Esimerkki 5.1977</w:t>
      </w:r>
    </w:p>
    <w:p>
      <w:r>
        <w:t xml:space="preserve">chumbawamba oli brittiläinen vaihtoehtorock-yhtye.</w:t>
      </w:r>
    </w:p>
    <w:p>
      <w:r>
        <w:rPr>
          <w:b/>
        </w:rPr>
        <w:t xml:space="preserve">Tulos</w:t>
      </w:r>
    </w:p>
    <w:p>
      <w:r>
        <w:t xml:space="preserve">chumbawamba</w:t>
      </w:r>
    </w:p>
    <w:p>
      <w:r>
        <w:rPr>
          <w:b/>
        </w:rPr>
        <w:t xml:space="preserve">Esimerkki 5.1978</w:t>
      </w:r>
    </w:p>
    <w:p>
      <w:r>
        <w:t xml:space="preserve">tällä sivulla luetellaan parhaan lyhytelokuvan bafta-palkinnon voittajat ja ehdokkaat kultakin vuodelta.</w:t>
      </w:r>
    </w:p>
    <w:p>
      <w:r>
        <w:rPr>
          <w:b/>
        </w:rPr>
        <w:t xml:space="preserve">Tulos</w:t>
      </w:r>
    </w:p>
    <w:p>
      <w:r>
        <w:t xml:space="preserve">bafta-palkinto parhaasta lyhytelokuvasta</w:t>
      </w:r>
    </w:p>
    <w:p>
      <w:r>
        <w:rPr>
          <w:b/>
        </w:rPr>
        <w:t xml:space="preserve">Esimerkki 5.1979</w:t>
      </w:r>
    </w:p>
    <w:p>
      <w:r>
        <w:t xml:space="preserve">Majuro on Marshallin saarten maan pääkaupunki.</w:t>
      </w:r>
    </w:p>
    <w:p>
      <w:r>
        <w:rPr>
          <w:b/>
        </w:rPr>
        <w:t xml:space="preserve">Tulos</w:t>
      </w:r>
    </w:p>
    <w:p>
      <w:r>
        <w:t xml:space="preserve">majuro</w:t>
      </w:r>
    </w:p>
    <w:p>
      <w:r>
        <w:rPr>
          <w:b/>
        </w:rPr>
        <w:t xml:space="preserve">Esimerkki 5.1980</w:t>
      </w:r>
    </w:p>
    <w:p>
      <w:r>
        <w:t xml:space="preserve">irtautuminen Yhdysvalloissa tarkoittaa lähinnä osavaltioiden irtautumista.</w:t>
      </w:r>
    </w:p>
    <w:p>
      <w:r>
        <w:rPr>
          <w:b/>
        </w:rPr>
        <w:t xml:space="preserve">Tulos</w:t>
      </w:r>
    </w:p>
    <w:p>
      <w:r>
        <w:t xml:space="preserve">irtautuminen Yhdysvalloissa</w:t>
      </w:r>
    </w:p>
    <w:p>
      <w:r>
        <w:rPr>
          <w:b/>
        </w:rPr>
        <w:t xml:space="preserve">Esimerkki 5.1981</w:t>
      </w:r>
    </w:p>
    <w:p>
      <w:r>
        <w:t xml:space="preserve">aethelthryth tai etheldreda (noin 636 - 23. kesäkuuta 679) oli anglosaksinen pyhimys.</w:t>
      </w:r>
    </w:p>
    <w:p>
      <w:r>
        <w:rPr>
          <w:b/>
        </w:rPr>
        <w:t xml:space="preserve">Tulos</w:t>
      </w:r>
    </w:p>
    <w:p>
      <w:r>
        <w:t xml:space="preserve">aethelthryth</w:t>
      </w:r>
    </w:p>
    <w:p>
      <w:r>
        <w:rPr>
          <w:b/>
        </w:rPr>
        <w:t xml:space="preserve">Esimerkki 5.1982</w:t>
      </w:r>
    </w:p>
    <w:p>
      <w:r>
        <w:t xml:space="preserve">dairy queen on kansainvälinen pikaruokaravintolaketju, jonka John Fremont McCullough perusti 22. kesäkuuta 1940 Jolietissa, Illinoisissa.</w:t>
      </w:r>
    </w:p>
    <w:p>
      <w:r>
        <w:rPr>
          <w:b/>
        </w:rPr>
        <w:t xml:space="preserve">Tulos</w:t>
      </w:r>
    </w:p>
    <w:p>
      <w:r>
        <w:t xml:space="preserve">meijerikuningatar</w:t>
      </w:r>
    </w:p>
    <w:p>
      <w:r>
        <w:rPr>
          <w:b/>
        </w:rPr>
        <w:t xml:space="preserve">Esimerkki 5.1983</w:t>
      </w:r>
    </w:p>
    <w:p>
      <w:r>
        <w:t xml:space="preserve">javron-les-chapelles on 1473 asukkaan kunta (2006).</w:t>
      </w:r>
    </w:p>
    <w:p>
      <w:r>
        <w:rPr>
          <w:b/>
        </w:rPr>
        <w:t xml:space="preserve">Tulos</w:t>
      </w:r>
    </w:p>
    <w:p>
      <w:r>
        <w:t xml:space="preserve">javron-les-chapelles</w:t>
      </w:r>
    </w:p>
    <w:p>
      <w:r>
        <w:rPr>
          <w:b/>
        </w:rPr>
        <w:t xml:space="preserve">Esimerkki 5.1984</w:t>
      </w:r>
    </w:p>
    <w:p>
      <w:r>
        <w:t xml:space="preserve">ärsyke (monikossa ärsykkeet) on jokin, joka aiheuttaa vasteen.</w:t>
      </w:r>
    </w:p>
    <w:p>
      <w:r>
        <w:rPr>
          <w:b/>
        </w:rPr>
        <w:t xml:space="preserve">Tulos</w:t>
      </w:r>
    </w:p>
    <w:p>
      <w:r>
        <w:t xml:space="preserve">ärsyke</w:t>
      </w:r>
    </w:p>
    <w:p>
      <w:r>
        <w:rPr>
          <w:b/>
        </w:rPr>
        <w:t xml:space="preserve">Esimerkki 5.1985</w:t>
      </w:r>
    </w:p>
    <w:p>
      <w:r>
        <w:t xml:space="preserve">las anod on kaupunki Pohjois-Somaliassa.</w:t>
      </w:r>
    </w:p>
    <w:p>
      <w:r>
        <w:rPr>
          <w:b/>
        </w:rPr>
        <w:t xml:space="preserve">Tulos</w:t>
      </w:r>
    </w:p>
    <w:p>
      <w:r>
        <w:t xml:space="preserve">las anod</w:t>
      </w:r>
    </w:p>
    <w:p>
      <w:r>
        <w:rPr>
          <w:b/>
        </w:rPr>
        <w:t xml:space="preserve">Esimerkki 5.1986</w:t>
      </w:r>
    </w:p>
    <w:p>
      <w:r>
        <w:t xml:space="preserve">ayalon-joki (, "nahal ayalon", "nahr el barideh" tai wadi musrara, arabiaksi) on joki Israelin keskiosassa.</w:t>
      </w:r>
    </w:p>
    <w:p>
      <w:r>
        <w:rPr>
          <w:b/>
        </w:rPr>
        <w:t xml:space="preserve">Tulos</w:t>
      </w:r>
    </w:p>
    <w:p>
      <w:r>
        <w:t xml:space="preserve">Ayalon-joki</w:t>
      </w:r>
    </w:p>
    <w:p>
      <w:r>
        <w:rPr>
          <w:b/>
        </w:rPr>
        <w:t xml:space="preserve">Esimerkki 5.1987</w:t>
      </w:r>
    </w:p>
    <w:p>
      <w:r>
        <w:t xml:space="preserve">Thaimaan lipussa on viisi raitaa, joiden värit ovat punainen, valkoinen ja sininen.</w:t>
      </w:r>
    </w:p>
    <w:p>
      <w:r>
        <w:rPr>
          <w:b/>
        </w:rPr>
        <w:t xml:space="preserve">Tulos</w:t>
      </w:r>
    </w:p>
    <w:p>
      <w:r>
        <w:t xml:space="preserve">Thaimaa lippu</w:t>
      </w:r>
    </w:p>
    <w:p>
      <w:r>
        <w:rPr>
          <w:b/>
        </w:rPr>
        <w:t xml:space="preserve">Esimerkki 5.1988</w:t>
      </w:r>
    </w:p>
    <w:p>
      <w:r>
        <w:t xml:space="preserve">Indianan yliopisto on julkinen yliopisto Bloomingtonissa, Indianassa.</w:t>
      </w:r>
    </w:p>
    <w:p>
      <w:r>
        <w:rPr>
          <w:b/>
        </w:rPr>
        <w:t xml:space="preserve">Tulos</w:t>
      </w:r>
    </w:p>
    <w:p>
      <w:r>
        <w:t xml:space="preserve">Indianan yliopisto</w:t>
      </w:r>
    </w:p>
    <w:p>
      <w:r>
        <w:rPr>
          <w:b/>
        </w:rPr>
        <w:t xml:space="preserve">Esimerkki 5.1989</w:t>
      </w:r>
    </w:p>
    <w:p>
      <w:r>
        <w:t xml:space="preserve">Ryan O'Marra (s. 9. kesäkuuta 1987) on japanilaissyntyinen kanadalainen eläkkeellä oleva jääkiekkoammattilainen.</w:t>
      </w:r>
    </w:p>
    <w:p>
      <w:r>
        <w:rPr>
          <w:b/>
        </w:rPr>
        <w:t xml:space="preserve">Tulos</w:t>
      </w:r>
    </w:p>
    <w:p>
      <w:r>
        <w:t xml:space="preserve">Ryan O'Marra</w:t>
      </w:r>
    </w:p>
    <w:p>
      <w:r>
        <w:rPr>
          <w:b/>
        </w:rPr>
        <w:t xml:space="preserve">Esimerkki 5.1990</w:t>
      </w:r>
    </w:p>
    <w:p>
      <w:r>
        <w:t xml:space="preserve">Venäjän maavoimat (venäjäksi Сухопутные войска Российской Федерации) ovat Venäjän federaation asevoimien maavoimat, jotka muodostettiin Neuvostoliiton hajoamisen jälkeen.</w:t>
      </w:r>
    </w:p>
    <w:p>
      <w:r>
        <w:rPr>
          <w:b/>
        </w:rPr>
        <w:t xml:space="preserve">Tulos</w:t>
      </w:r>
    </w:p>
    <w:p>
      <w:r>
        <w:t xml:space="preserve">Venäjän maavoimat</w:t>
      </w:r>
    </w:p>
    <w:p>
      <w:r>
        <w:rPr>
          <w:b/>
        </w:rPr>
        <w:t xml:space="preserve">Esimerkki 5.1991</w:t>
      </w:r>
    </w:p>
    <w:p>
      <w:r>
        <w:t xml:space="preserve">Narnian kronikat: leijona, noita ja vaatekaappi on Andrew Adamsonin ohjaama brittiläinen eeppinen fantasiaseikkailuelokuva vuodelta 2005, joka perustuu "Leijona, noita ja vaatekaappi" -elokuvaan, joka on ensimmäinen julkaistu kirja C. S. Lewisin lastenkirjasarjassa "Narnian kronikat".</w:t>
      </w:r>
    </w:p>
    <w:p>
      <w:r>
        <w:rPr>
          <w:b/>
        </w:rPr>
        <w:t xml:space="preserve">Tulos</w:t>
      </w:r>
    </w:p>
    <w:p>
      <w:r>
        <w:t xml:space="preserve">Narnian kronikat: leijona, noita ja vaatekaappi</w:t>
      </w:r>
    </w:p>
    <w:p>
      <w:r>
        <w:rPr>
          <w:b/>
        </w:rPr>
        <w:t xml:space="preserve">Esimerkki 5.1992</w:t>
      </w:r>
    </w:p>
    <w:p>
      <w:r>
        <w:t xml:space="preserve">burton's gentleman's magazine oli 1800-luvun amerikkalainen miestenlehti.</w:t>
      </w:r>
    </w:p>
    <w:p>
      <w:r>
        <w:rPr>
          <w:b/>
        </w:rPr>
        <w:t xml:space="preserve">Tulos</w:t>
      </w:r>
    </w:p>
    <w:p>
      <w:r>
        <w:t xml:space="preserve">burtonin herrasmieslehti</w:t>
      </w:r>
    </w:p>
    <w:p>
      <w:r>
        <w:rPr>
          <w:b/>
        </w:rPr>
        <w:t xml:space="preserve">Esimerkki 5.1993</w:t>
      </w:r>
    </w:p>
    <w:p>
      <w:r>
        <w:t xml:space="preserve">sint-katelijne-waver on kunta Belgian Antwerpenin maakunnassa.</w:t>
      </w:r>
    </w:p>
    <w:p>
      <w:r>
        <w:rPr>
          <w:b/>
        </w:rPr>
        <w:t xml:space="preserve">Tulos</w:t>
      </w:r>
    </w:p>
    <w:p>
      <w:r>
        <w:t xml:space="preserve">sint-katelijne-waver</w:t>
      </w:r>
    </w:p>
    <w:p>
      <w:r>
        <w:rPr>
          <w:b/>
        </w:rPr>
        <w:t xml:space="preserve">Esimerkki 5.1994</w:t>
      </w:r>
    </w:p>
    <w:p>
      <w:r>
        <w:t xml:space="preserve">termodynaaminen tila on termodynaamisen järjestelmän makroskooppinen tila, jota kuvaavat sen tietyt termodynaamiset parametrit.</w:t>
      </w:r>
    </w:p>
    <w:p>
      <w:r>
        <w:rPr>
          <w:b/>
        </w:rPr>
        <w:t xml:space="preserve">Tulos</w:t>
      </w:r>
    </w:p>
    <w:p>
      <w:r>
        <w:t xml:space="preserve">termodynaaminen tila</w:t>
      </w:r>
    </w:p>
    <w:p>
      <w:r>
        <w:rPr>
          <w:b/>
        </w:rPr>
        <w:t xml:space="preserve">Esimerkki 5.1995</w:t>
      </w:r>
    </w:p>
    <w:p>
      <w:r>
        <w:t xml:space="preserve">serie d on italian ei-ammattimaisten jalkapalloseurojen ylin taso.</w:t>
      </w:r>
    </w:p>
    <w:p>
      <w:r>
        <w:rPr>
          <w:b/>
        </w:rPr>
        <w:t xml:space="preserve">Tulos</w:t>
      </w:r>
    </w:p>
    <w:p>
      <w:r>
        <w:t xml:space="preserve">sarja d</w:t>
      </w:r>
    </w:p>
    <w:p>
      <w:r>
        <w:rPr>
          <w:b/>
        </w:rPr>
        <w:t xml:space="preserve">Esimerkki 5.1996</w:t>
      </w:r>
    </w:p>
    <w:p>
      <w:r>
        <w:t xml:space="preserve">suihkulähde on yleensä ihmisen tekemä järjestely, jossa lähteen vesi otetaan jollakin tavalla talteen.</w:t>
      </w:r>
    </w:p>
    <w:p>
      <w:r>
        <w:rPr>
          <w:b/>
        </w:rPr>
        <w:t xml:space="preserve">Tulos</w:t>
      </w:r>
    </w:p>
    <w:p>
      <w:r>
        <w:t xml:space="preserve">suihkulähde</w:t>
      </w:r>
    </w:p>
    <w:p>
      <w:r>
        <w:rPr>
          <w:b/>
        </w:rPr>
        <w:t xml:space="preserve">Esimerkki 5.1997</w:t>
      </w:r>
    </w:p>
    <w:p>
      <w:r>
        <w:t xml:space="preserve">popsicle on suosittu jäätelöjuomamerkki Yhdysvalloissa ja Kanadassa.</w:t>
      </w:r>
    </w:p>
    <w:p>
      <w:r>
        <w:rPr>
          <w:b/>
        </w:rPr>
        <w:t xml:space="preserve">Tulos</w:t>
      </w:r>
    </w:p>
    <w:p>
      <w:r>
        <w:t xml:space="preserve">Popsicle</w:t>
      </w:r>
    </w:p>
    <w:p>
      <w:r>
        <w:rPr>
          <w:b/>
        </w:rPr>
        <w:t xml:space="preserve">Esimerkki 5.1998</w:t>
      </w:r>
    </w:p>
    <w:p>
      <w:r>
        <w:t xml:space="preserve">Hirvet ovat ryhmä sorkka- ja kavioeläimiin kuuluvia nisäkkäitä.</w:t>
      </w:r>
    </w:p>
    <w:p>
      <w:r>
        <w:rPr>
          <w:b/>
        </w:rPr>
        <w:t xml:space="preserve">Tulos</w:t>
      </w:r>
    </w:p>
    <w:p>
      <w:r>
        <w:t xml:space="preserve">peura</w:t>
      </w:r>
    </w:p>
    <w:p>
      <w:r>
        <w:rPr>
          <w:b/>
        </w:rPr>
        <w:t xml:space="preserve">Esimerkki 5.1999</w:t>
      </w:r>
    </w:p>
    <w:p>
      <w:r>
        <w:t xml:space="preserve">marsamxettin satama, joka tunnetaan myös nimellä marsamuscetto, on luonnonsatama Maltan saarella.</w:t>
      </w:r>
    </w:p>
    <w:p>
      <w:r>
        <w:rPr>
          <w:b/>
        </w:rPr>
        <w:t xml:space="preserve">Tulos</w:t>
      </w:r>
    </w:p>
    <w:p>
      <w:r>
        <w:t xml:space="preserve">marsamxettin satama</w:t>
      </w:r>
    </w:p>
    <w:p>
      <w:r>
        <w:rPr>
          <w:b/>
          <w:u w:val="single"/>
        </w:rPr>
        <w:t xml:space="preserve">Tehtävä numero 6</w:t>
      </w:r>
    </w:p>
    <w:p>
      <w:r>
        <w:t xml:space="preserve">Rakenna kysymys, jonka jokainen vastaus luettelossa on oikea ja järkevä.</w:t>
      </w:r>
    </w:p>
    <w:p>
      <w:r>
        <w:rPr>
          <w:b/>
        </w:rPr>
        <w:t xml:space="preserve">Esimerkki 6.0</w:t>
      </w:r>
    </w:p>
    <w:p>
      <w:r>
        <w:t xml:space="preserve">uutiset, puhuminen, sää, vitsit, mainokset, liikenne, urheilu, urheilu</w:t>
      </w:r>
    </w:p>
    <w:p>
      <w:r>
        <w:rPr>
          <w:b/>
        </w:rPr>
        <w:t xml:space="preserve">Tulos</w:t>
      </w:r>
    </w:p>
    <w:p>
      <w:r>
        <w:t xml:space="preserve">Musiikin lisäksi nimeä jotain, mitä kuulet aamuradio-ohjelmassa.</w:t>
      </w:r>
    </w:p>
    <w:p>
      <w:r>
        <w:rPr>
          <w:b/>
        </w:rPr>
        <w:t xml:space="preserve">Esimerkki 6.1</w:t>
      </w:r>
    </w:p>
    <w:p>
      <w:r>
        <w:t xml:space="preserve">koirankopissa, ohuella jäällä, pulassa, siltasi palaneet, joki ilman melaa</w:t>
      </w:r>
    </w:p>
    <w:p>
      <w:r>
        <w:rPr>
          <w:b/>
        </w:rPr>
        <w:t xml:space="preserve">Tulos</w:t>
      </w:r>
    </w:p>
    <w:p>
      <w:r>
        <w:t xml:space="preserve">kuumassa vedessä oleminen on yksi tapa sanoa, että olet pulassa, toinen nimi on toinen.</w:t>
      </w:r>
    </w:p>
    <w:p>
      <w:r>
        <w:rPr>
          <w:b/>
        </w:rPr>
        <w:t xml:space="preserve">Esimerkki 6.2</w:t>
      </w:r>
    </w:p>
    <w:p>
      <w:r>
        <w:t xml:space="preserve">puhelin, sähkö, televisio, auto, tietokone, mikroaaltouuni</w:t>
      </w:r>
    </w:p>
    <w:p>
      <w:r>
        <w:rPr>
          <w:b/>
        </w:rPr>
        <w:t xml:space="preserve">Tulos</w:t>
      </w:r>
    </w:p>
    <w:p>
      <w:r>
        <w:t xml:space="preserve">sen perusteella, kuinka paljon käytät sitä, mitä pidät kaikkien aikojen suurimpana keksintönä?</w:t>
      </w:r>
    </w:p>
    <w:p>
      <w:r>
        <w:rPr>
          <w:b/>
        </w:rPr>
        <w:t xml:space="preserve">Esimerkki 6.3</w:t>
      </w:r>
    </w:p>
    <w:p>
      <w:r>
        <w:t xml:space="preserve">laihtua, kampaaja</w:t>
      </w:r>
    </w:p>
    <w:p>
      <w:r>
        <w:rPr>
          <w:b/>
        </w:rPr>
        <w:t xml:space="preserve">Tulos</w:t>
      </w:r>
    </w:p>
    <w:p>
      <w:r>
        <w:t xml:space="preserve">Mainitse kauneusleikkausten lisäksi jotain, mitä naiset voivat tehdä muuttaakseen ulkonäköään dramaattisesti.</w:t>
      </w:r>
    </w:p>
    <w:p>
      <w:r>
        <w:rPr>
          <w:b/>
        </w:rPr>
        <w:t xml:space="preserve">Esimerkki 6.4</w:t>
      </w:r>
    </w:p>
    <w:p>
      <w:r>
        <w:t xml:space="preserve">leipä/hiiva, ihmiset, lämpö/lämpötila, vuorovesi/meri, vesi/meri</w:t>
      </w:r>
    </w:p>
    <w:p>
      <w:r>
        <w:rPr>
          <w:b/>
        </w:rPr>
        <w:t xml:space="preserve">Tulos</w:t>
      </w:r>
    </w:p>
    <w:p>
      <w:r>
        <w:t xml:space="preserve">Nimeä auringon ja kuun lisäksi jokin muu nouseva olento.</w:t>
      </w:r>
    </w:p>
    <w:p>
      <w:r>
        <w:rPr>
          <w:b/>
        </w:rPr>
        <w:t xml:space="preserve">Esimerkki 6.5</w:t>
      </w:r>
    </w:p>
    <w:p>
      <w:r>
        <w:t xml:space="preserve">kinkku, täyte, bataatit, karpalot, perunat, kurpitsapiirakka, kurpitsapiirasta</w:t>
      </w:r>
    </w:p>
    <w:p>
      <w:r>
        <w:rPr>
          <w:b/>
        </w:rPr>
        <w:t xml:space="preserve">Tulos</w:t>
      </w:r>
    </w:p>
    <w:p>
      <w:r>
        <w:t xml:space="preserve">kalkkunan lisäksi nimi ruokalaji, jota tarjoillaan kiitospäivänä.</w:t>
      </w:r>
    </w:p>
    <w:p>
      <w:r>
        <w:rPr>
          <w:b/>
        </w:rPr>
        <w:t xml:space="preserve">Esimerkki 6.6</w:t>
      </w:r>
    </w:p>
    <w:p>
      <w:r>
        <w:t xml:space="preserve">juusto, jäätelö, jogurtti, voi</w:t>
      </w:r>
    </w:p>
    <w:p>
      <w:r>
        <w:rPr>
          <w:b/>
        </w:rPr>
        <w:t xml:space="preserve">Tulos</w:t>
      </w:r>
    </w:p>
    <w:p>
      <w:r>
        <w:t xml:space="preserve">Nimeä maidon lisäksi yksi suosittu maitotuote.</w:t>
      </w:r>
    </w:p>
    <w:p>
      <w:r>
        <w:rPr>
          <w:b/>
        </w:rPr>
        <w:t xml:space="preserve">Esimerkki 6.7</w:t>
      </w:r>
    </w:p>
    <w:p>
      <w:r>
        <w:t xml:space="preserve">aarre, lippu, purjeet, tykki, miekka, luut...</w:t>
      </w:r>
    </w:p>
    <w:p>
      <w:r>
        <w:rPr>
          <w:b/>
        </w:rPr>
        <w:t xml:space="preserve">Tulos</w:t>
      </w:r>
    </w:p>
    <w:p>
      <w:r>
        <w:t xml:space="preserve">Kerro merirosvojen lisäksi jotain, mitä voit löytää vanhasta merirosvolaivasta.</w:t>
      </w:r>
    </w:p>
    <w:p>
      <w:r>
        <w:rPr>
          <w:b/>
        </w:rPr>
        <w:t xml:space="preserve">Esimerkki 6.8</w:t>
      </w:r>
    </w:p>
    <w:p>
      <w:r>
        <w:t xml:space="preserve">ranskalainen vallankumous, teollinen vallankumous, meksikon vallankumous, espanjan vallankumous</w:t>
      </w:r>
    </w:p>
    <w:p>
      <w:r>
        <w:rPr>
          <w:b/>
        </w:rPr>
        <w:t xml:space="preserve">Tulos</w:t>
      </w:r>
    </w:p>
    <w:p>
      <w:r>
        <w:t xml:space="preserve">Nimeä amerikkalaisen vallankumouksen lisäksi jokin muu vallankumous.</w:t>
      </w:r>
    </w:p>
    <w:p>
      <w:r>
        <w:rPr>
          <w:b/>
        </w:rPr>
        <w:t xml:space="preserve">Esimerkki 6.9</w:t>
      </w:r>
    </w:p>
    <w:p>
      <w:r>
        <w:t xml:space="preserve">sohva, lattia, futon, tyyny, huopa, makuupussi</w:t>
      </w:r>
    </w:p>
    <w:p>
      <w:r>
        <w:rPr>
          <w:b/>
        </w:rPr>
        <w:t xml:space="preserve">Tulos</w:t>
      </w:r>
    </w:p>
    <w:p>
      <w:r>
        <w:t xml:space="preserve">Nimeä patjan lisäksi jokin muu asia, jonka päällä ihmiset nukkuvat.</w:t>
      </w:r>
    </w:p>
    <w:p>
      <w:r>
        <w:rPr>
          <w:b/>
        </w:rPr>
        <w:t xml:space="preserve">Esimerkki 6.10</w:t>
      </w:r>
    </w:p>
    <w:p>
      <w:r>
        <w:t xml:space="preserve">vesi, ämpäri</w:t>
      </w:r>
    </w:p>
    <w:p>
      <w:r>
        <w:rPr>
          <w:b/>
        </w:rPr>
        <w:t xml:space="preserve">Tulos</w:t>
      </w:r>
    </w:p>
    <w:p>
      <w:r>
        <w:t xml:space="preserve">Kerro hiekan lisäksi, mitä muuta tarvitset hiekkalinnan rakentamiseen.</w:t>
      </w:r>
    </w:p>
    <w:p>
      <w:r>
        <w:rPr>
          <w:b/>
        </w:rPr>
        <w:t xml:space="preserve">Esimerkki 6.11</w:t>
      </w:r>
    </w:p>
    <w:p>
      <w:r>
        <w:t xml:space="preserve">kolikko, rikkaudet, raha, vauraus, valuutta, taaloja, käteistä, ateriat, ruokaostokset, ruoka, illalliset, syötävät, syö, ravinteet, illallinen, jälkiruoat, voileivät, tucker, lounaat</w:t>
      </w:r>
    </w:p>
    <w:p>
      <w:r>
        <w:rPr>
          <w:b/>
        </w:rPr>
        <w:t xml:space="preserve">Tulos</w:t>
      </w:r>
    </w:p>
    <w:p>
      <w:r>
        <w:t xml:space="preserve">roskien lisäksi nimeä jokin tietty asia, jonka ihmiset heittävät pois joka päivä.</w:t>
      </w:r>
    </w:p>
    <w:p>
      <w:r>
        <w:rPr>
          <w:b/>
        </w:rPr>
        <w:t xml:space="preserve">Esimerkki 6.12</w:t>
      </w:r>
    </w:p>
    <w:p>
      <w:r>
        <w:t xml:space="preserve">neilikka, lilja, tulppaani, päivänkakkara, orkidea, krysanteemi.</w:t>
      </w:r>
    </w:p>
    <w:p>
      <w:r>
        <w:rPr>
          <w:b/>
        </w:rPr>
        <w:t xml:space="preserve">Tulos</w:t>
      </w:r>
    </w:p>
    <w:p>
      <w:r>
        <w:t xml:space="preserve">Nimeä ruusun lisäksi kukkakauppojen myydyin kukka.</w:t>
      </w:r>
    </w:p>
    <w:p>
      <w:r>
        <w:rPr>
          <w:b/>
        </w:rPr>
        <w:t xml:space="preserve">Esimerkki 6.13</w:t>
      </w:r>
    </w:p>
    <w:p>
      <w:r>
        <w:t xml:space="preserve">oprah winfrey, david letterman, montel williams, regis philbin, jay leno, ellen degeneres, ricki järvi</w:t>
      </w:r>
    </w:p>
    <w:p>
      <w:r>
        <w:rPr>
          <w:b/>
        </w:rPr>
        <w:t xml:space="preserve">Tulos</w:t>
      </w:r>
    </w:p>
    <w:p>
      <w:r>
        <w:t xml:space="preserve">päivällä tai yöllä, kuka on parhaiten pukeutunut talk show -juontaja?</w:t>
      </w:r>
    </w:p>
    <w:p>
      <w:r>
        <w:rPr>
          <w:b/>
        </w:rPr>
        <w:t xml:space="preserve">Esimerkki 6.14</w:t>
      </w:r>
    </w:p>
    <w:p>
      <w:r>
        <w:t xml:space="preserve">hiiret, linnut, pallot, koirat</w:t>
      </w:r>
    </w:p>
    <w:p>
      <w:r>
        <w:rPr>
          <w:b/>
        </w:rPr>
        <w:t xml:space="preserve">Tulos</w:t>
      </w:r>
    </w:p>
    <w:p>
      <w:r>
        <w:t xml:space="preserve">koirat jahtaavat kissoja. mitä kissat jahtaavat?</w:t>
      </w:r>
    </w:p>
    <w:p>
      <w:r>
        <w:rPr>
          <w:b/>
        </w:rPr>
        <w:t xml:space="preserve">Esimerkki 6.15</w:t>
      </w:r>
    </w:p>
    <w:p>
      <w:r>
        <w:t xml:space="preserve">ann, sue, amy, eve, pam, mia</w:t>
      </w:r>
    </w:p>
    <w:p>
      <w:r>
        <w:rPr>
          <w:b/>
        </w:rPr>
        <w:t xml:space="preserve">Tulos</w:t>
      </w:r>
    </w:p>
    <w:p>
      <w:r>
        <w:t xml:space="preserve">Anna minulle naisen nimi, jossa on kolme kirjainta.</w:t>
      </w:r>
    </w:p>
    <w:p>
      <w:r>
        <w:rPr>
          <w:b/>
        </w:rPr>
        <w:t xml:space="preserve">Esimerkki 6.16</w:t>
      </w:r>
    </w:p>
    <w:p>
      <w:r>
        <w:t xml:space="preserve">munakoiso, luumu, viinirypäle, kaali, punajuuret.</w:t>
      </w:r>
    </w:p>
    <w:p>
      <w:r>
        <w:rPr>
          <w:b/>
        </w:rPr>
        <w:t xml:space="preserve">Tulos</w:t>
      </w:r>
    </w:p>
    <w:p>
      <w:r>
        <w:t xml:space="preserve">Anna minulle hedelmä tai vihannes, joka on violetti.</w:t>
      </w:r>
    </w:p>
    <w:p>
      <w:r>
        <w:rPr>
          <w:b/>
        </w:rPr>
        <w:t xml:space="preserve">Esimerkki 6.17</w:t>
      </w:r>
    </w:p>
    <w:p>
      <w:r>
        <w:t xml:space="preserve">hiukset, kynnet, aivot/mieli, jalat, pohje, vatsa, vatsa</w:t>
      </w:r>
    </w:p>
    <w:p>
      <w:r>
        <w:rPr>
          <w:b/>
        </w:rPr>
        <w:t xml:space="preserve">Tulos</w:t>
      </w:r>
    </w:p>
    <w:p>
      <w:r>
        <w:t xml:space="preserve">anna minulle osa kehostasi, joka ei koskaan lakkaa kasvamasta.</w:t>
      </w:r>
    </w:p>
    <w:p>
      <w:r>
        <w:rPr>
          <w:b/>
        </w:rPr>
        <w:t xml:space="preserve">Esimerkki 6.18</w:t>
      </w:r>
    </w:p>
    <w:p>
      <w:r>
        <w:t xml:space="preserve">uranvaihto, opiskelu, ex, tärkeä toinen henkilö</w:t>
      </w:r>
    </w:p>
    <w:p>
      <w:r>
        <w:rPr>
          <w:b/>
        </w:rPr>
        <w:t xml:space="preserve">Tulos</w:t>
      </w:r>
    </w:p>
    <w:p>
      <w:r>
        <w:t xml:space="preserve">Kerro minulle syy, miksi muutit pois kotikaupungistasi.</w:t>
      </w:r>
    </w:p>
    <w:p>
      <w:r>
        <w:rPr>
          <w:b/>
        </w:rPr>
        <w:t xml:space="preserve">Esimerkki 6.19</w:t>
      </w:r>
    </w:p>
    <w:p>
      <w:r>
        <w:t xml:space="preserve">napa, vatsa, vatsa tanssi, vatsakipu, vatsa flop, pyöreä vatsa, vatsa, vatsa, vatsa, vatsa, vatsa, vatsa, vatsa</w:t>
      </w:r>
    </w:p>
    <w:p>
      <w:r>
        <w:rPr>
          <w:b/>
        </w:rPr>
        <w:t xml:space="preserve">Tulos</w:t>
      </w:r>
    </w:p>
    <w:p>
      <w:r>
        <w:t xml:space="preserve">Anna minulle sana tai lause, jossa on sana vatsa.</w:t>
      </w:r>
    </w:p>
    <w:p>
      <w:r>
        <w:rPr>
          <w:b/>
        </w:rPr>
        <w:t xml:space="preserve">Esimerkki 6.20</w:t>
      </w:r>
    </w:p>
    <w:p>
      <w:r>
        <w:t xml:space="preserve">valokuva ei täsmää, keksitty nimi, vanhentunut päivämäärä, ei sinettiä.</w:t>
      </w:r>
    </w:p>
    <w:p>
      <w:r>
        <w:rPr>
          <w:b/>
        </w:rPr>
        <w:t xml:space="preserve">Tulos</w:t>
      </w:r>
    </w:p>
    <w:p>
      <w:r>
        <w:t xml:space="preserve">mistä voi päätellä, että jonkun henkilöllisyystodistus on väärennös?</w:t>
      </w:r>
    </w:p>
    <w:p>
      <w:r>
        <w:rPr>
          <w:b/>
        </w:rPr>
        <w:t xml:space="preserve">Esimerkki 6.21</w:t>
      </w:r>
    </w:p>
    <w:p>
      <w:r>
        <w:t xml:space="preserve">nukahtaa, haukottelee, pitää sinusta enemmän, puhuu paljon, käy usein vessassa, menee kotiin.</w:t>
      </w:r>
    </w:p>
    <w:p>
      <w:r>
        <w:rPr>
          <w:b/>
        </w:rPr>
        <w:t xml:space="preserve">Tulos</w:t>
      </w:r>
    </w:p>
    <w:p>
      <w:r>
        <w:t xml:space="preserve">mistä huomaa, ettei seuralaisesi ole kiinnostunut elokuvasta?</w:t>
      </w:r>
    </w:p>
    <w:p>
      <w:r>
        <w:rPr>
          <w:b/>
        </w:rPr>
        <w:t xml:space="preserve">Esimerkki 6.22</w:t>
      </w:r>
    </w:p>
    <w:p>
      <w:r>
        <w:t xml:space="preserve">väri, rekisterikilpi, lommot, puskuritarrat, renkaat, likainen/puhdas</w:t>
      </w:r>
    </w:p>
    <w:p>
      <w:r>
        <w:rPr>
          <w:b/>
        </w:rPr>
        <w:t xml:space="preserve">Tulos</w:t>
      </w:r>
    </w:p>
    <w:p>
      <w:r>
        <w:t xml:space="preserve">miten erottaa yksi auto toisesta saman mallisesta ja saman vuoden autosta?</w:t>
      </w:r>
    </w:p>
    <w:p>
      <w:r>
        <w:rPr>
          <w:b/>
        </w:rPr>
        <w:t xml:space="preserve">Esimerkki 6.23</w:t>
      </w:r>
    </w:p>
    <w:p>
      <w:r>
        <w:t xml:space="preserve">pieni paino, virheet, molemmat puolet käytetty, kierrätyspaperi</w:t>
      </w:r>
    </w:p>
    <w:p>
      <w:r>
        <w:rPr>
          <w:b/>
        </w:rPr>
        <w:t xml:space="preserve">Tulos</w:t>
      </w:r>
    </w:p>
    <w:p>
      <w:r>
        <w:t xml:space="preserve">mistä tietää, että kirjeen on kirjoittanut henkilö, joka vihaa paperin tuhlaamista?</w:t>
      </w:r>
    </w:p>
    <w:p>
      <w:r>
        <w:rPr>
          <w:b/>
        </w:rPr>
        <w:t xml:space="preserve">Esimerkki 6.24</w:t>
      </w:r>
    </w:p>
    <w:p>
      <w:r>
        <w:t xml:space="preserve">10, 12, 13, 14, 15</w:t>
      </w:r>
    </w:p>
    <w:p>
      <w:r>
        <w:rPr>
          <w:b/>
        </w:rPr>
        <w:t xml:space="preserve">Tulos</w:t>
      </w:r>
    </w:p>
    <w:p>
      <w:r>
        <w:t xml:space="preserve">Minkä ikäisenä olit lapsenvahtina ensimmäistä kertaa?</w:t>
      </w:r>
    </w:p>
    <w:p>
      <w:r>
        <w:rPr>
          <w:b/>
        </w:rPr>
        <w:t xml:space="preserve">Esimerkki 6.25</w:t>
      </w:r>
    </w:p>
    <w:p>
      <w:r>
        <w:t xml:space="preserve">ansioluettelo, internet</w:t>
      </w:r>
    </w:p>
    <w:p>
      <w:r>
        <w:rPr>
          <w:b/>
        </w:rPr>
        <w:t xml:space="preserve">Tulos</w:t>
      </w:r>
    </w:p>
    <w:p>
      <w:r>
        <w:t xml:space="preserve">miten työnantaja voi saada tietoa hakijasta jo ennen haastattelua?</w:t>
      </w:r>
    </w:p>
    <w:p>
      <w:r>
        <w:rPr>
          <w:b/>
        </w:rPr>
        <w:t xml:space="preserve">Esimerkki 6.26</w:t>
      </w:r>
    </w:p>
    <w:p>
      <w:r>
        <w:t xml:space="preserve">3, 5</w:t>
      </w:r>
    </w:p>
    <w:p>
      <w:r>
        <w:rPr>
          <w:b/>
        </w:rPr>
        <w:t xml:space="preserve">Tulos</w:t>
      </w:r>
    </w:p>
    <w:p>
      <w:r>
        <w:t xml:space="preserve">kuinka monta luottokorttia keskivertoihmisellä on.</w:t>
      </w:r>
    </w:p>
    <w:p>
      <w:r>
        <w:rPr>
          <w:b/>
        </w:rPr>
        <w:t xml:space="preserve">Esimerkki 6.27</w:t>
      </w:r>
    </w:p>
    <w:p>
      <w:r>
        <w:t xml:space="preserve">valot pois päältä, sanomalehti</w:t>
      </w:r>
    </w:p>
    <w:p>
      <w:r>
        <w:rPr>
          <w:b/>
        </w:rPr>
        <w:t xml:space="preserve">Tulos</w:t>
      </w:r>
    </w:p>
    <w:p>
      <w:r>
        <w:t xml:space="preserve">Mistä tiedät, että naapurisi ovat ulkopaikkakuntalaisia?</w:t>
      </w:r>
    </w:p>
    <w:p>
      <w:r>
        <w:rPr>
          <w:b/>
        </w:rPr>
        <w:t xml:space="preserve">Esimerkki 6.28</w:t>
      </w:r>
    </w:p>
    <w:p>
      <w:r>
        <w:t xml:space="preserve">kolme, kuusi, neljä, kaksi, viisi, kymmenen...</w:t>
      </w:r>
    </w:p>
    <w:p>
      <w:r>
        <w:rPr>
          <w:b/>
        </w:rPr>
        <w:t xml:space="preserve">Tulos</w:t>
      </w:r>
    </w:p>
    <w:p>
      <w:r>
        <w:t xml:space="preserve">kuinka monta sukupolvea suvustasi on asunut Yhdysvalloissa?</w:t>
      </w:r>
    </w:p>
    <w:p>
      <w:r>
        <w:rPr>
          <w:b/>
        </w:rPr>
        <w:t xml:space="preserve">Esimerkki 6.29</w:t>
      </w:r>
    </w:p>
    <w:p>
      <w:r>
        <w:t xml:space="preserve">pepperonia, sipulia, sieniä, makkaraa, oliiveja, sardelleja, paprikaa, paprikaa.</w:t>
      </w:r>
    </w:p>
    <w:p>
      <w:r>
        <w:rPr>
          <w:b/>
        </w:rPr>
        <w:t xml:space="preserve">Tulos</w:t>
      </w:r>
    </w:p>
    <w:p>
      <w:r>
        <w:t xml:space="preserve">jos tilaisit pizzan, jossa on teoksia, nimeä täytteen nimi, jota odotat...</w:t>
      </w:r>
    </w:p>
    <w:p>
      <w:r>
        <w:rPr>
          <w:b/>
        </w:rPr>
        <w:t xml:space="preserve">Esimerkki 6.30</w:t>
      </w:r>
    </w:p>
    <w:p>
      <w:r>
        <w:t xml:space="preserve">5, 10, 15, 20, 30, 45, 60</w:t>
      </w:r>
    </w:p>
    <w:p>
      <w:r>
        <w:rPr>
          <w:b/>
        </w:rPr>
        <w:t xml:space="preserve">Tulos</w:t>
      </w:r>
    </w:p>
    <w:p>
      <w:r>
        <w:t xml:space="preserve">kuinka pitkä työmatkasi on minuutteina?</w:t>
      </w:r>
    </w:p>
    <w:p>
      <w:r>
        <w:rPr>
          <w:b/>
        </w:rPr>
        <w:t xml:space="preserve">Esimerkki 6.31</w:t>
      </w:r>
    </w:p>
    <w:p>
      <w:r>
        <w:t xml:space="preserve">lehmä, koira, sika, aasi, elefantti, kameli</w:t>
      </w:r>
    </w:p>
    <w:p>
      <w:r>
        <w:rPr>
          <w:b/>
        </w:rPr>
        <w:t xml:space="preserve">Tulos</w:t>
      </w:r>
    </w:p>
    <w:p>
      <w:r>
        <w:t xml:space="preserve">Minkä eläimen selässä cowboyn on vaikea kuvitella ratsastavan hevosen sijasta?</w:t>
      </w:r>
    </w:p>
    <w:p>
      <w:r>
        <w:rPr>
          <w:b/>
        </w:rPr>
        <w:t xml:space="preserve">Esimerkki 6.32</w:t>
      </w:r>
    </w:p>
    <w:p>
      <w:r>
        <w:t xml:space="preserve">suuri muuri, panda, lohikäärme, temppeli</w:t>
      </w:r>
    </w:p>
    <w:p>
      <w:r>
        <w:rPr>
          <w:b/>
        </w:rPr>
        <w:t xml:space="preserve">Tulos</w:t>
      </w:r>
    </w:p>
    <w:p>
      <w:r>
        <w:t xml:space="preserve">jos lähettäisit postikortin Kiinasta, mitä sen etupuolella olisi kuvattuna?</w:t>
      </w:r>
    </w:p>
    <w:p>
      <w:r>
        <w:rPr>
          <w:b/>
        </w:rPr>
        <w:t xml:space="preserve">Esimerkki 6.33</w:t>
      </w:r>
    </w:p>
    <w:p>
      <w:r>
        <w:t xml:space="preserve">istuin/tyyny, virvokkeet, turvavyö, televisio, huopa, kylpyhuone</w:t>
      </w:r>
    </w:p>
    <w:p>
      <w:r>
        <w:rPr>
          <w:b/>
        </w:rPr>
        <w:t xml:space="preserve">Tulos</w:t>
      </w:r>
    </w:p>
    <w:p>
      <w:r>
        <w:t xml:space="preserve">Jos sinulle tarjottaisiin taikamattokyytiä, mainitse jotain, mitä haluaisit lisätä siihen, jotta matkastasi tulisi mukavampi.</w:t>
      </w:r>
    </w:p>
    <w:p>
      <w:r>
        <w:rPr>
          <w:b/>
        </w:rPr>
        <w:t xml:space="preserve">Esimerkki 6.34</w:t>
      </w:r>
    </w:p>
    <w:p>
      <w:r>
        <w:t xml:space="preserve">lompakko/rahaa, matkapuhelin, savukkeet, avaimet, työkalut</w:t>
      </w:r>
    </w:p>
    <w:p>
      <w:r>
        <w:rPr>
          <w:b/>
        </w:rPr>
        <w:t xml:space="preserve">Tulos</w:t>
      </w:r>
    </w:p>
    <w:p>
      <w:r>
        <w:t xml:space="preserve">jos miehet kantoivat käsilaukkuja, nimeä jotain, mitä niiden sisältä löytyisi, -</w:t>
      </w:r>
    </w:p>
    <w:p>
      <w:r>
        <w:rPr>
          <w:b/>
        </w:rPr>
        <w:t xml:space="preserve">Esimerkki 6.35</w:t>
      </w:r>
    </w:p>
    <w:p>
      <w:r>
        <w:t xml:space="preserve">Helinä, Wendy, kapteeni Koukku, kadonneet pojat, krokotiili...</w:t>
      </w:r>
    </w:p>
    <w:p>
      <w:r>
        <w:rPr>
          <w:b/>
        </w:rPr>
        <w:t xml:space="preserve">Tulos</w:t>
      </w:r>
    </w:p>
    <w:p>
      <w:r>
        <w:t xml:space="preserve">Jos Peter Panilla olisi puhelin, nimeä joku, jonka hän luultavasti valitsisi pikavalinnalla.</w:t>
      </w:r>
    </w:p>
    <w:p>
      <w:r>
        <w:rPr>
          <w:b/>
        </w:rPr>
        <w:t xml:space="preserve">Esimerkki 6.36</w:t>
      </w:r>
    </w:p>
    <w:p>
      <w:r>
        <w:t xml:space="preserve">ruoka/maito, lemmikkieläimet/krapsut, puhdas pönttölaatikko, kissanminttu, huomiota</w:t>
      </w:r>
    </w:p>
    <w:p>
      <w:r>
        <w:rPr>
          <w:b/>
        </w:rPr>
        <w:t xml:space="preserve">Tulos</w:t>
      </w:r>
    </w:p>
    <w:p>
      <w:r>
        <w:t xml:space="preserve">Jos kissasi oppisi puhumaan, nimeä jotain, mitä se pyytäisi...</w:t>
      </w:r>
    </w:p>
    <w:p>
      <w:r>
        <w:rPr>
          <w:b/>
        </w:rPr>
        <w:t xml:space="preserve">Esimerkki 6.37</w:t>
      </w:r>
    </w:p>
    <w:p>
      <w:r>
        <w:t xml:space="preserve">suuteleminen/halailu, käveleminen, tanssiminen, syöminen</w:t>
      </w:r>
    </w:p>
    <w:p>
      <w:r>
        <w:rPr>
          <w:b/>
        </w:rPr>
        <w:t xml:space="preserve">Tulos</w:t>
      </w:r>
    </w:p>
    <w:p>
      <w:r>
        <w:t xml:space="preserve">Jos seurustelisit oikean ritarin kanssa, mainitse jokin asia, jota teidän olisi vaikea tehdä yhdessä.</w:t>
      </w:r>
    </w:p>
    <w:p>
      <w:r>
        <w:rPr>
          <w:b/>
        </w:rPr>
        <w:t xml:space="preserve">Esimerkki 6.38</w:t>
      </w:r>
    </w:p>
    <w:p>
      <w:r>
        <w:t xml:space="preserve">limusiini, oma auto, taksi, helikopteri</w:t>
      </w:r>
    </w:p>
    <w:p>
      <w:r>
        <w:rPr>
          <w:b/>
        </w:rPr>
        <w:t xml:space="preserve">Tulos</w:t>
      </w:r>
    </w:p>
    <w:p>
      <w:r>
        <w:t xml:space="preserve">koulubussin sijasta miten varakas lapsi pääsisi kouluun?</w:t>
      </w:r>
    </w:p>
    <w:p>
      <w:r>
        <w:rPr>
          <w:b/>
        </w:rPr>
        <w:t xml:space="preserve">Esimerkki 6.39</w:t>
      </w:r>
    </w:p>
    <w:p>
      <w:r>
        <w:t xml:space="preserve">raha, alkoholi, savukkeet</w:t>
      </w:r>
    </w:p>
    <w:p>
      <w:r>
        <w:rPr>
          <w:b/>
        </w:rPr>
        <w:t xml:space="preserve">Tulos</w:t>
      </w:r>
    </w:p>
    <w:p>
      <w:r>
        <w:t xml:space="preserve">jos aikuiset karkkia tai karkkia, mitä he voisivat pyytää karkkien sijasta?</w:t>
      </w:r>
    </w:p>
    <w:p>
      <w:r>
        <w:rPr>
          <w:b/>
        </w:rPr>
        <w:t xml:space="preserve">Esimerkki 6.40</w:t>
      </w:r>
    </w:p>
    <w:p>
      <w:r>
        <w:t xml:space="preserve">raha, naispääosa, ase, pahis</w:t>
      </w:r>
    </w:p>
    <w:p>
      <w:r>
        <w:rPr>
          <w:b/>
        </w:rPr>
        <w:t xml:space="preserve">Tulos</w:t>
      </w:r>
    </w:p>
    <w:p>
      <w:r>
        <w:t xml:space="preserve">nimeä toimintaelokuvissa jokin asia, jota sankari yrittää aina saada käsiinsä.</w:t>
      </w:r>
    </w:p>
    <w:p>
      <w:r>
        <w:rPr>
          <w:b/>
        </w:rPr>
        <w:t xml:space="preserve">Esimerkki 6.41</w:t>
      </w:r>
    </w:p>
    <w:p>
      <w:r>
        <w:t xml:space="preserve">100 mph, 80 mph, 70 mph, 90 mph, 60 mph.</w:t>
      </w:r>
    </w:p>
    <w:p>
      <w:r>
        <w:rPr>
          <w:b/>
        </w:rPr>
        <w:t xml:space="preserve">Tulos</w:t>
      </w:r>
    </w:p>
    <w:p>
      <w:r>
        <w:t xml:space="preserve">Jos nopeusrajoitusta ei olisi, kuinka lujaa ajaisit työmatkalla joka aamu (pyöristä kymmeneen)?</w:t>
      </w:r>
    </w:p>
    <w:p>
      <w:r>
        <w:rPr>
          <w:b/>
        </w:rPr>
        <w:t xml:space="preserve">Esimerkki 6.42</w:t>
      </w:r>
    </w:p>
    <w:p>
      <w:r>
        <w:t xml:space="preserve">solmio, työkalut, sukat, rahat, kölninvesi, paita, kello</w:t>
      </w:r>
    </w:p>
    <w:p>
      <w:r>
        <w:rPr>
          <w:b/>
        </w:rPr>
        <w:t xml:space="preserve">Tulos</w:t>
      </w:r>
    </w:p>
    <w:p>
      <w:r>
        <w:t xml:space="preserve">jos kaikki muu epäonnistuu, nimeä jotain, mitä ihmiset saavat isälle lomalla...</w:t>
      </w:r>
    </w:p>
    <w:p>
      <w:r>
        <w:rPr>
          <w:b/>
        </w:rPr>
        <w:t xml:space="preserve">Esimerkki 6.43</w:t>
      </w:r>
    </w:p>
    <w:p>
      <w:r>
        <w:t xml:space="preserve">pyykki, nimet, lelut, syntymäpäivät, ruoka, hammasharja</w:t>
      </w:r>
    </w:p>
    <w:p>
      <w:r>
        <w:rPr>
          <w:b/>
        </w:rPr>
        <w:t xml:space="preserve">Tulos</w:t>
      </w:r>
    </w:p>
    <w:p>
      <w:r>
        <w:t xml:space="preserve">suuressa perheessä,mikä sekoittuu usein sisarusten kanssa?</w:t>
      </w:r>
    </w:p>
    <w:p>
      <w:r>
        <w:rPr>
          <w:b/>
        </w:rPr>
        <w:t xml:space="preserve">Esimerkki 6.44</w:t>
      </w:r>
    </w:p>
    <w:p>
      <w:r>
        <w:t xml:space="preserve">politiikka, sää, kirjat, työ</w:t>
      </w:r>
    </w:p>
    <w:p>
      <w:r>
        <w:rPr>
          <w:b/>
        </w:rPr>
        <w:t xml:space="preserve">Tulos</w:t>
      </w:r>
    </w:p>
    <w:p>
      <w:r>
        <w:t xml:space="preserve">Jos keskustelisit maailman tylsimmän ihmisen kanssa, mainitse aihe, joka varmasti tulisi esiin.</w:t>
      </w:r>
    </w:p>
    <w:p>
      <w:r>
        <w:rPr>
          <w:b/>
        </w:rPr>
        <w:t xml:space="preserve">Esimerkki 6.45</w:t>
      </w:r>
    </w:p>
    <w:p>
      <w:r>
        <w:t xml:space="preserve">lentävä sateenvarjo, laulaa, tanssia, lusikallinen sokeria, brittiläinen aksentti, lapsenvahtia</w:t>
      </w:r>
    </w:p>
    <w:p>
      <w:r>
        <w:rPr>
          <w:b/>
        </w:rPr>
        <w:t xml:space="preserve">Tulos</w:t>
      </w:r>
    </w:p>
    <w:p>
      <w:r>
        <w:t xml:space="preserve">jos haluaisit esittää Mary Poppinsia, mitä tekisit?</w:t>
      </w:r>
    </w:p>
    <w:p>
      <w:r>
        <w:rPr>
          <w:b/>
        </w:rPr>
        <w:t xml:space="preserve">Esimerkki 6.46</w:t>
      </w:r>
    </w:p>
    <w:p>
      <w:r>
        <w:t xml:space="preserve">ostaa vaatteita, lainata vaatteita, pestä vaatteita, käyttää likaisia vaatteita.</w:t>
      </w:r>
    </w:p>
    <w:p>
      <w:r>
        <w:rPr>
          <w:b/>
        </w:rPr>
        <w:t xml:space="preserve">Tulos</w:t>
      </w:r>
    </w:p>
    <w:p>
      <w:r>
        <w:t xml:space="preserve">Jos olisit matkoilla ja unohtaisit pakata vaihtovaatteet, mitä tekisit?</w:t>
      </w:r>
    </w:p>
    <w:p>
      <w:r>
        <w:rPr>
          <w:b/>
        </w:rPr>
        <w:t xml:space="preserve">Esimerkki 6.47</w:t>
      </w:r>
    </w:p>
    <w:p>
      <w:r>
        <w:t xml:space="preserve">tietokone/laskin, lomakkeet, kirjanpito, kynä, lyijykynä.</w:t>
      </w:r>
    </w:p>
    <w:p>
      <w:r>
        <w:rPr>
          <w:b/>
        </w:rPr>
        <w:t xml:space="preserve">Tulos</w:t>
      </w:r>
    </w:p>
    <w:p>
      <w:r>
        <w:t xml:space="preserve">jos aiot tehdä omat verosi, nimeä jotain, mitä luultavasti tarvitset.</w:t>
      </w:r>
    </w:p>
    <w:p>
      <w:r>
        <w:rPr>
          <w:b/>
        </w:rPr>
        <w:t xml:space="preserve">Esimerkki 6.48</w:t>
      </w:r>
    </w:p>
    <w:p>
      <w:r>
        <w:t xml:space="preserve">pukeutuu kruunuun, ratsastaa valkoisella hevosella, hyvännäköinen, maaginen suudelma</w:t>
      </w:r>
    </w:p>
    <w:p>
      <w:r>
        <w:rPr>
          <w:b/>
        </w:rPr>
        <w:t xml:space="preserve">Tulos</w:t>
      </w:r>
    </w:p>
    <w:p>
      <w:r>
        <w:t xml:space="preserve">jos tapaisit oikean elämän hurmaavan prinssin, mistä tietäisit, että se on hän...</w:t>
      </w:r>
    </w:p>
    <w:p>
      <w:r>
        <w:rPr>
          <w:b/>
        </w:rPr>
        <w:t xml:space="preserve">Esimerkki 6.49</w:t>
      </w:r>
    </w:p>
    <w:p>
      <w:r>
        <w:t xml:space="preserve">kuntosaliopettaja/valmentaja, personal trainer, vahtimestari, lastenvahti</w:t>
      </w:r>
    </w:p>
    <w:p>
      <w:r>
        <w:rPr>
          <w:b/>
        </w:rPr>
        <w:t xml:space="preserve">Tulos</w:t>
      </w:r>
    </w:p>
    <w:p>
      <w:r>
        <w:t xml:space="preserve">Missä ammatissa olisi helpointa selvitä hengissä verkkareissa?</w:t>
      </w:r>
    </w:p>
    <w:p>
      <w:r>
        <w:rPr>
          <w:b/>
        </w:rPr>
        <w:t xml:space="preserve">Esimerkki 6.50</w:t>
      </w:r>
    </w:p>
    <w:p>
      <w:r>
        <w:t xml:space="preserve">joulupukki, lahjapakkaus/-lahjojen vaihto, joulukuusi talossa, joululauluja, suudelma mistelinoksan alla.</w:t>
      </w:r>
    </w:p>
    <w:p>
      <w:r>
        <w:rPr>
          <w:b/>
        </w:rPr>
        <w:t xml:space="preserve">Tulos</w:t>
      </w:r>
    </w:p>
    <w:p>
      <w:r>
        <w:t xml:space="preserve">Jos avaruusolento laskeutuisi joulunaikaan, nimeä jokin jouluperinne, jota olisi vaikea selittää...</w:t>
      </w:r>
    </w:p>
    <w:p>
      <w:r>
        <w:rPr>
          <w:b/>
        </w:rPr>
        <w:t xml:space="preserve">Esimerkki 6.51</w:t>
      </w:r>
    </w:p>
    <w:p>
      <w:r>
        <w:t xml:space="preserve">morgan freeman, james earl jones, brad pitt, julia roberts, sean connery, denzil washington, robert redford, morgan freeman, james earl jones, brad pitt, julia roberts, denzil washington, robert redford</w:t>
      </w:r>
    </w:p>
    <w:p>
      <w:r>
        <w:rPr>
          <w:b/>
        </w:rPr>
        <w:t xml:space="preserve">Tulos</w:t>
      </w:r>
    </w:p>
    <w:p>
      <w:r>
        <w:t xml:space="preserve">jos saisit elokuvatähden kertomaan elämäsi, kenen äänen valitsisit?</w:t>
      </w:r>
    </w:p>
    <w:p>
      <w:r>
        <w:rPr>
          <w:b/>
        </w:rPr>
        <w:t xml:space="preserve">Esimerkki 6.52</w:t>
      </w:r>
    </w:p>
    <w:p>
      <w:r>
        <w:t xml:space="preserve">leijona, norsu, apina</w:t>
      </w:r>
    </w:p>
    <w:p>
      <w:r>
        <w:rPr>
          <w:b/>
        </w:rPr>
        <w:t xml:space="preserve">Tulos</w:t>
      </w:r>
    </w:p>
    <w:p>
      <w:r>
        <w:t xml:space="preserve">Jos eläintarhan äänekkäimmälle eläimelle myönnettäisiin palkinto, mikä eläin voittaisi sen?</w:t>
      </w:r>
    </w:p>
    <w:p>
      <w:r>
        <w:rPr>
          <w:b/>
        </w:rPr>
        <w:t xml:space="preserve">Esimerkki 6.53</w:t>
      </w:r>
    </w:p>
    <w:p>
      <w:r>
        <w:t xml:space="preserve">historia, maantiede, elokuvat, ajankohtaiset tapahtumat, Raamattu</w:t>
      </w:r>
    </w:p>
    <w:p>
      <w:r>
        <w:rPr>
          <w:b/>
        </w:rPr>
        <w:t xml:space="preserve">Tulos</w:t>
      </w:r>
    </w:p>
    <w:p>
      <w:r>
        <w:t xml:space="preserve">Jos olisit kilpailija Jeopardy-kilpailussa, nimeä jokin tietty aihealue, jonka haluaisit muistaa ulkoa etukäteen.</w:t>
      </w:r>
    </w:p>
    <w:p>
      <w:r>
        <w:rPr>
          <w:b/>
        </w:rPr>
        <w:t xml:space="preserve">Esimerkki 6.54</w:t>
      </w:r>
    </w:p>
    <w:p>
      <w:r>
        <w:t xml:space="preserve">kolmio, ympyrä, neliö, soikea, suorakulmio, timantti, tähti.</w:t>
      </w:r>
    </w:p>
    <w:p>
      <w:r>
        <w:rPr>
          <w:b/>
        </w:rPr>
        <w:t xml:space="preserve">Tulos</w:t>
      </w:r>
    </w:p>
    <w:p>
      <w:r>
        <w:t xml:space="preserve">Jos voisit kuvailla itseäsi muotona, mikä muoto olisit?</w:t>
      </w:r>
    </w:p>
    <w:p>
      <w:r>
        <w:rPr>
          <w:b/>
        </w:rPr>
        <w:t xml:space="preserve">Esimerkki 6.55</w:t>
      </w:r>
    </w:p>
    <w:p>
      <w:r>
        <w:t xml:space="preserve">australia, kanada, ranska, Yhdistynyt kuningaskunta, saksa</w:t>
      </w:r>
    </w:p>
    <w:p>
      <w:r>
        <w:rPr>
          <w:b/>
        </w:rPr>
        <w:t xml:space="preserve">Tulos</w:t>
      </w:r>
    </w:p>
    <w:p>
      <w:r>
        <w:t xml:space="preserve">jos et voisi asua Yhdysvalloissa, missä maassa haluaisit asua?</w:t>
      </w:r>
    </w:p>
    <w:p>
      <w:r>
        <w:rPr>
          <w:b/>
        </w:rPr>
        <w:t xml:space="preserve">Esimerkki 6.56</w:t>
      </w:r>
    </w:p>
    <w:p>
      <w:r>
        <w:t xml:space="preserve">albert, alan</w:t>
      </w:r>
    </w:p>
    <w:p>
      <w:r>
        <w:rPr>
          <w:b/>
        </w:rPr>
        <w:t xml:space="preserve">Tulos</w:t>
      </w:r>
    </w:p>
    <w:p>
      <w:r>
        <w:t xml:space="preserve">jos mies käyttää nimeä "al", mistä se voisi olla lyhenne?</w:t>
      </w:r>
    </w:p>
    <w:p>
      <w:r>
        <w:rPr>
          <w:b/>
        </w:rPr>
        <w:t xml:space="preserve">Esimerkki 6.57</w:t>
      </w:r>
    </w:p>
    <w:p>
      <w:r>
        <w:t xml:space="preserve">pizza, jäätelö, suklaa, karkki, pihvi</w:t>
      </w:r>
    </w:p>
    <w:p>
      <w:r>
        <w:rPr>
          <w:b/>
        </w:rPr>
        <w:t xml:space="preserve">Tulos</w:t>
      </w:r>
    </w:p>
    <w:p>
      <w:r>
        <w:t xml:space="preserve">Jos aloittaisit huomenna dieetin, mitä ruokaa tunkisit suuhusi tänään?</w:t>
      </w:r>
    </w:p>
    <w:p>
      <w:r>
        <w:rPr>
          <w:b/>
        </w:rPr>
        <w:t xml:space="preserve">Esimerkki 6.58</w:t>
      </w:r>
    </w:p>
    <w:p>
      <w:r>
        <w:t xml:space="preserve">mercedes, lexus, jaguar, cadillac, bmw, bmw</w:t>
      </w:r>
    </w:p>
    <w:p>
      <w:r>
        <w:rPr>
          <w:b/>
        </w:rPr>
        <w:t xml:space="preserve">Tulos</w:t>
      </w:r>
    </w:p>
    <w:p>
      <w:r>
        <w:t xml:space="preserve">Jos sinulla olisi varaa siihen, nimeä millaisella autolla ajaisit.</w:t>
      </w:r>
    </w:p>
    <w:p>
      <w:r>
        <w:rPr>
          <w:b/>
        </w:rPr>
        <w:t xml:space="preserve">Esimerkki 6.59</w:t>
      </w:r>
    </w:p>
    <w:p>
      <w:r>
        <w:t xml:space="preserve">hyppivä, suuri häntä</w:t>
      </w:r>
    </w:p>
    <w:p>
      <w:r>
        <w:rPr>
          <w:b/>
        </w:rPr>
        <w:t xml:space="preserve">Tulos</w:t>
      </w:r>
    </w:p>
    <w:p>
      <w:r>
        <w:t xml:space="preserve">Jos muuttuisit kenguruksi, mainitse jotain, mihin sinun pitäisi tottua.</w:t>
      </w:r>
    </w:p>
    <w:p>
      <w:r>
        <w:rPr>
          <w:b/>
        </w:rPr>
        <w:t xml:space="preserve">Esimerkki 6.60</w:t>
      </w:r>
    </w:p>
    <w:p>
      <w:r>
        <w:t xml:space="preserve">kanada, englanti, irlanti, espanja, australia, australia</w:t>
      </w:r>
    </w:p>
    <w:p>
      <w:r>
        <w:rPr>
          <w:b/>
        </w:rPr>
        <w:t xml:space="preserve">Tulos</w:t>
      </w:r>
    </w:p>
    <w:p>
      <w:r>
        <w:t xml:space="preserve">jos et voisi asua Yhdysvalloissa, missä maassa haluaisit asua?</w:t>
      </w:r>
    </w:p>
    <w:p>
      <w:r>
        <w:rPr>
          <w:b/>
        </w:rPr>
        <w:t xml:space="preserve">Esimerkki 6.61</w:t>
      </w:r>
    </w:p>
    <w:p>
      <w:r>
        <w:t xml:space="preserve">viltti/tyyny, televisio, rakas ihminen, ruoka/vesi, kirja/raamattu, koira.</w:t>
      </w:r>
    </w:p>
    <w:p>
      <w:r>
        <w:rPr>
          <w:b/>
        </w:rPr>
        <w:t xml:space="preserve">Tulos</w:t>
      </w:r>
    </w:p>
    <w:p>
      <w:r>
        <w:t xml:space="preserve">Jos olisit kirjaimellisesti koirankoppiin yöksi, nimeä jotain, jonka haluaisit sinne mukaasi.</w:t>
      </w:r>
    </w:p>
    <w:p>
      <w:r>
        <w:rPr>
          <w:b/>
        </w:rPr>
        <w:t xml:space="preserve">Esimerkki 6.62</w:t>
      </w:r>
    </w:p>
    <w:p>
      <w:r>
        <w:t xml:space="preserve">vaihtaa vaippoja, ruokkia</w:t>
      </w:r>
    </w:p>
    <w:p>
      <w:r>
        <w:rPr>
          <w:b/>
        </w:rPr>
        <w:t xml:space="preserve">Tulos</w:t>
      </w:r>
    </w:p>
    <w:p>
      <w:r>
        <w:t xml:space="preserve">jos poikamiehen pitäisi yhtäkkiä huolehtia vauvasta, hänen pitäisi oppia nopeasti.</w:t>
      </w:r>
    </w:p>
    <w:p>
      <w:r>
        <w:rPr>
          <w:b/>
        </w:rPr>
        <w:t xml:space="preserve">Esimerkki 6.63</w:t>
      </w:r>
    </w:p>
    <w:p>
      <w:r>
        <w:t xml:space="preserve">istuin, jarrut, ohjauspyörä, peilit, vaihdekeppi, stereot</w:t>
      </w:r>
    </w:p>
    <w:p>
      <w:r>
        <w:rPr>
          <w:b/>
        </w:rPr>
        <w:t xml:space="preserve">Tulos</w:t>
      </w:r>
    </w:p>
    <w:p>
      <w:r>
        <w:t xml:space="preserve">Jos ajaisit jonkun toisen autoa, mainitse jokin asia, johon olisi vaikea tottua.</w:t>
      </w:r>
    </w:p>
    <w:p>
      <w:r>
        <w:rPr>
          <w:b/>
        </w:rPr>
        <w:t xml:space="preserve">Esimerkki 6.64</w:t>
      </w:r>
    </w:p>
    <w:p>
      <w:r>
        <w:t xml:space="preserve">huutelija, vanhemmat, lapset, toinen koomikko, puoliso...</w:t>
      </w:r>
    </w:p>
    <w:p>
      <w:r>
        <w:rPr>
          <w:b/>
        </w:rPr>
        <w:t xml:space="preserve">Tulos</w:t>
      </w:r>
    </w:p>
    <w:p>
      <w:r>
        <w:t xml:space="preserve">Jos olisit stand up -koomikko, ketä et haluaisi yleisöösi?</w:t>
      </w:r>
    </w:p>
    <w:p>
      <w:r>
        <w:rPr>
          <w:b/>
        </w:rPr>
        <w:t xml:space="preserve">Esimerkki 6.65</w:t>
      </w:r>
    </w:p>
    <w:p>
      <w:r>
        <w:t xml:space="preserve">nukke/pehmolelu, mielikuvitusystävä, lemmikki, jumala</w:t>
      </w:r>
    </w:p>
    <w:p>
      <w:r>
        <w:rPr>
          <w:b/>
        </w:rPr>
        <w:t xml:space="preserve">Tulos</w:t>
      </w:r>
    </w:p>
    <w:p>
      <w:r>
        <w:t xml:space="preserve">henkilön nimen sijaan jotain, jolle lapsi puhuu.</w:t>
      </w:r>
    </w:p>
    <w:p>
      <w:r>
        <w:rPr>
          <w:b/>
        </w:rPr>
        <w:t xml:space="preserve">Esimerkki 6.66</w:t>
      </w:r>
    </w:p>
    <w:p>
      <w:r>
        <w:t xml:space="preserve">sireeni päälle, ylinopeus, valot päälle, pysäytä joku.</w:t>
      </w:r>
    </w:p>
    <w:p>
      <w:r>
        <w:rPr>
          <w:b/>
        </w:rPr>
        <w:t xml:space="preserve">Tulos</w:t>
      </w:r>
    </w:p>
    <w:p>
      <w:r>
        <w:t xml:space="preserve">Jos saisit poliisiauton käyttöösi, mitä tekisit ensimmäisenä?</w:t>
      </w:r>
    </w:p>
    <w:p>
      <w:r>
        <w:rPr>
          <w:b/>
        </w:rPr>
        <w:t xml:space="preserve">Esimerkki 6.67</w:t>
      </w:r>
    </w:p>
    <w:p>
      <w:r>
        <w:t xml:space="preserve">ex-pomo, puoliso, pomo/ex-pomo, sisarukset, appivanhemmat, ystävä.</w:t>
      </w:r>
    </w:p>
    <w:p>
      <w:r>
        <w:rPr>
          <w:b/>
        </w:rPr>
        <w:t xml:space="preserve">Tulos</w:t>
      </w:r>
    </w:p>
    <w:p>
      <w:r>
        <w:t xml:space="preserve">Jos voodoo-nuket todella toimisivat, nimeä joku henkilö elämästäsi, johon pistät neulan aika ajoin.</w:t>
      </w:r>
    </w:p>
    <w:p>
      <w:r>
        <w:rPr>
          <w:b/>
        </w:rPr>
        <w:t xml:space="preserve">Esimerkki 6.68</w:t>
      </w:r>
    </w:p>
    <w:p>
      <w:r>
        <w:t xml:space="preserve">lehmä, vuohi, ihminen, kissa, kana, aasi, aasi</w:t>
      </w:r>
    </w:p>
    <w:p>
      <w:r>
        <w:rPr>
          <w:b/>
        </w:rPr>
        <w:t xml:space="preserve">Tulos</w:t>
      </w:r>
    </w:p>
    <w:p>
      <w:r>
        <w:t xml:space="preserve">Jos matadori on liian nynny taistelemaan härkää vastaan, nimeä eläin, jota vastaan hän voisi taistella sen sijaan.</w:t>
      </w:r>
    </w:p>
    <w:p>
      <w:r>
        <w:rPr>
          <w:b/>
        </w:rPr>
        <w:t xml:space="preserve">Esimerkki 6.69</w:t>
      </w:r>
    </w:p>
    <w:p>
      <w:r>
        <w:t xml:space="preserve">rakentaminen, ammattilaisurheilu, palomiehet/sairaankuljettajat, kuntovalmentajat, poliisit, hengenpelastajat.</w:t>
      </w:r>
    </w:p>
    <w:p>
      <w:r>
        <w:rPr>
          <w:b/>
        </w:rPr>
        <w:t xml:space="preserve">Tulos</w:t>
      </w:r>
    </w:p>
    <w:p>
      <w:r>
        <w:t xml:space="preserve">missä ammatissa on mielestäsi maskuliinisimmat miehet?</w:t>
      </w:r>
    </w:p>
    <w:p>
      <w:r>
        <w:rPr>
          <w:b/>
        </w:rPr>
        <w:t xml:space="preserve">Esimerkki 6.70</w:t>
      </w:r>
    </w:p>
    <w:p>
      <w:r>
        <w:t xml:space="preserve">metsä, hautausmaa, kellari, jumalanpalveluspaikka.</w:t>
      </w:r>
    </w:p>
    <w:p>
      <w:r>
        <w:rPr>
          <w:b/>
        </w:rPr>
        <w:t xml:space="preserve">Tulos</w:t>
      </w:r>
    </w:p>
    <w:p>
      <w:r>
        <w:t xml:space="preserve">jos he olisivat fiksuja, nimeäisivät paikan, josta kauhuelokuvien hahmot pysyisivät kaukana.</w:t>
      </w:r>
    </w:p>
    <w:p>
      <w:r>
        <w:rPr>
          <w:b/>
        </w:rPr>
        <w:t xml:space="preserve">Esimerkki 6.71</w:t>
      </w:r>
    </w:p>
    <w:p>
      <w:r>
        <w:t xml:space="preserve">wc, suihku, puhelin</w:t>
      </w:r>
    </w:p>
    <w:p>
      <w:r>
        <w:rPr>
          <w:b/>
        </w:rPr>
        <w:t xml:space="preserve">Tulos</w:t>
      </w:r>
    </w:p>
    <w:p>
      <w:r>
        <w:t xml:space="preserve">nimeä täpötäydessä talossa jotain erityistä, jota ihmiset joutuvat jonottamaan käyttääkseen.</w:t>
      </w:r>
    </w:p>
    <w:p>
      <w:r>
        <w:rPr>
          <w:b/>
        </w:rPr>
        <w:t xml:space="preserve">Tulos</w:t>
      </w:r>
    </w:p>
    <w:p>
      <w:r>
        <w:t xml:space="preserve">nimeä täpötäydessä talossa jokin tietty asia, jota ihmiset jonottavat käyttämään.</w:t>
      </w:r>
    </w:p>
    <w:p>
      <w:r>
        <w:rPr>
          <w:b/>
        </w:rPr>
        <w:t xml:space="preserve">Esimerkki 6.72</w:t>
      </w:r>
    </w:p>
    <w:p>
      <w:r>
        <w:t xml:space="preserve">hampaiden harjaus, vaatteet, rukoukset, lukitse ovi, sammuta valo, suihku.</w:t>
      </w:r>
    </w:p>
    <w:p>
      <w:r>
        <w:rPr>
          <w:b/>
        </w:rPr>
        <w:t xml:space="preserve">Tulos</w:t>
      </w:r>
    </w:p>
    <w:p>
      <w:r>
        <w:t xml:space="preserve">Jos olisit kuolemanväsynyt, mainitse jokin asia, jonka saattaisit unohtaa tehdä ennen nukkumaanmenoa.</w:t>
      </w:r>
    </w:p>
    <w:p>
      <w:r>
        <w:rPr>
          <w:b/>
        </w:rPr>
        <w:t xml:space="preserve">Esimerkki 6.73</w:t>
      </w:r>
    </w:p>
    <w:p>
      <w:r>
        <w:t xml:space="preserve">vaatteet/kengät, vaipat, pinnasänky, turvaistuin.</w:t>
      </w:r>
    </w:p>
    <w:p>
      <w:r>
        <w:rPr>
          <w:b/>
        </w:rPr>
        <w:t xml:space="preserve">Tulos</w:t>
      </w:r>
    </w:p>
    <w:p>
      <w:r>
        <w:t xml:space="preserve">Jos vauva olisi kaksimetrinen, nimeä jotain, mitä sinun olisi vaikea ostaa hänelle.</w:t>
      </w:r>
    </w:p>
    <w:p>
      <w:r>
        <w:rPr>
          <w:b/>
        </w:rPr>
        <w:t xml:space="preserve">Esimerkki 6.74</w:t>
      </w:r>
    </w:p>
    <w:p>
      <w:r>
        <w:t xml:space="preserve">käsivarret, vatsa, kasvot, rinta, kainalot, kädet.</w:t>
      </w:r>
    </w:p>
    <w:p>
      <w:r>
        <w:rPr>
          <w:b/>
        </w:rPr>
        <w:t xml:space="preserve">Tulos</w:t>
      </w:r>
    </w:p>
    <w:p>
      <w:r>
        <w:t xml:space="preserve">mikä kehon osa saippuoidaan suihkussa ensin?</w:t>
      </w:r>
    </w:p>
    <w:p>
      <w:r>
        <w:rPr>
          <w:b/>
        </w:rPr>
        <w:t xml:space="preserve">Esimerkki 6.75</w:t>
      </w:r>
    </w:p>
    <w:p>
      <w:r>
        <w:t xml:space="preserve">raha/asema, himo/ihastus, lapset/raskaana, ihmiset odottavat sitä, vanhempien kiusaksi.</w:t>
      </w:r>
    </w:p>
    <w:p>
      <w:r>
        <w:rPr>
          <w:b/>
        </w:rPr>
        <w:t xml:space="preserve">Tulos</w:t>
      </w:r>
    </w:p>
    <w:p>
      <w:r>
        <w:t xml:space="preserve">rakkaus on oikea syy mennä naimisiin. mainitse yksi väärä syy.</w:t>
      </w:r>
    </w:p>
    <w:p>
      <w:r>
        <w:rPr>
          <w:b/>
        </w:rPr>
        <w:t xml:space="preserve">Esimerkki 6.76</w:t>
      </w:r>
    </w:p>
    <w:p>
      <w:r>
        <w:t xml:space="preserve">Trumpit, Gatesit, Osbournit, Kennedyt, Rockefellerit, Clintonit</w:t>
      </w:r>
    </w:p>
    <w:p>
      <w:r>
        <w:rPr>
          <w:b/>
        </w:rPr>
        <w:t xml:space="preserve">Tulos</w:t>
      </w:r>
    </w:p>
    <w:p>
      <w:r>
        <w:t xml:space="preserve">Monet ihmiset haluavat olla Hiltoneita. mutta nimeä joku muu oikea perhe, johon liittyisit mieluummin.</w:t>
      </w:r>
    </w:p>
    <w:p>
      <w:r>
        <w:rPr>
          <w:b/>
        </w:rPr>
        <w:t xml:space="preserve">Esimerkki 6.77</w:t>
      </w:r>
    </w:p>
    <w:p>
      <w:r>
        <w:t xml:space="preserve">miehet/miehet, vaatteet/kengät, edulliset hinnat, suuri pankkitili, timantit/korut</w:t>
      </w:r>
    </w:p>
    <w:p>
      <w:r>
        <w:rPr>
          <w:b/>
        </w:rPr>
        <w:t xml:space="preserve">Tulos</w:t>
      </w:r>
    </w:p>
    <w:p>
      <w:r>
        <w:t xml:space="preserve">miehet metsästävät eläimiä. mitä naiset metsästävät?</w:t>
      </w:r>
    </w:p>
    <w:p>
      <w:r>
        <w:rPr>
          <w:b/>
        </w:rPr>
        <w:t xml:space="preserve">Esimerkki 6.78</w:t>
      </w:r>
    </w:p>
    <w:p>
      <w:r>
        <w:t xml:space="preserve">Kool Aid, tee, mehutiiviste, kahvi</w:t>
      </w:r>
    </w:p>
    <w:p>
      <w:r>
        <w:rPr>
          <w:b/>
        </w:rPr>
        <w:t xml:space="preserve">Tulos</w:t>
      </w:r>
    </w:p>
    <w:p>
      <w:r>
        <w:t xml:space="preserve">nimi jotain, jonka sekoitat veteen ennen juomista</w:t>
      </w:r>
    </w:p>
    <w:p>
      <w:r>
        <w:rPr>
          <w:b/>
        </w:rPr>
        <w:t xml:space="preserve">Esimerkki 6.79</w:t>
      </w:r>
    </w:p>
    <w:p>
      <w:r>
        <w:t xml:space="preserve">uimapuku, aamutakki, meikki</w:t>
      </w:r>
    </w:p>
    <w:p>
      <w:r>
        <w:rPr>
          <w:b/>
        </w:rPr>
        <w:t xml:space="preserve">Tulos</w:t>
      </w:r>
    </w:p>
    <w:p>
      <w:r>
        <w:t xml:space="preserve">nimeä jotain, mitä kauneuskilpailun kilpailija voisi käyttää.</w:t>
      </w:r>
    </w:p>
    <w:p>
      <w:r>
        <w:rPr>
          <w:b/>
        </w:rPr>
        <w:t xml:space="preserve">Esimerkki 6.80</w:t>
      </w:r>
    </w:p>
    <w:p>
      <w:r>
        <w:t xml:space="preserve">ase, auto, aurinkolasit, puhelin, vaatteet, kello, salkku...</w:t>
      </w:r>
    </w:p>
    <w:p>
      <w:r>
        <w:rPr>
          <w:b/>
        </w:rPr>
        <w:t xml:space="preserve">Tulos</w:t>
      </w:r>
    </w:p>
    <w:p>
      <w:r>
        <w:t xml:space="preserve">Nimeä lisävaruste, jota saatetaan myydä James Bond -toimintafiguurin kanssa.</w:t>
      </w:r>
    </w:p>
    <w:p>
      <w:r>
        <w:rPr>
          <w:b/>
        </w:rPr>
        <w:t xml:space="preserve">Esimerkki 6.81</w:t>
      </w:r>
    </w:p>
    <w:p>
      <w:r>
        <w:t xml:space="preserve">silmät, hiukset, hymy, vaatteet, vartalo</w:t>
      </w:r>
    </w:p>
    <w:p>
      <w:r>
        <w:rPr>
          <w:b/>
        </w:rPr>
        <w:t xml:space="preserve">Tulos</w:t>
      </w:r>
    </w:p>
    <w:p>
      <w:r>
        <w:t xml:space="preserve">Mainitse jokin tietty asia, josta mies usein kehuu naista, kun hän yrittää iskeä häntä.</w:t>
      </w:r>
    </w:p>
    <w:p>
      <w:r>
        <w:rPr>
          <w:b/>
        </w:rPr>
        <w:t xml:space="preserve">Esimerkki 6.82</w:t>
      </w:r>
    </w:p>
    <w:p>
      <w:r>
        <w:t xml:space="preserve">televisio, sänky, pöytä, minibaari, sohva, kuva</w:t>
      </w:r>
    </w:p>
    <w:p>
      <w:r>
        <w:rPr>
          <w:b/>
        </w:rPr>
        <w:t xml:space="preserve">Tulos</w:t>
      </w:r>
    </w:p>
    <w:p>
      <w:r>
        <w:t xml:space="preserve">Nimeä jokin asia, jota olisi vaikea varastaa hotellihuoneesta...</w:t>
      </w:r>
    </w:p>
    <w:p>
      <w:r>
        <w:rPr>
          <w:b/>
        </w:rPr>
        <w:t xml:space="preserve">Esimerkki 6.83</w:t>
      </w:r>
    </w:p>
    <w:p>
      <w:r>
        <w:t xml:space="preserve">täit, huonot arvosanat, huumeet, sairaudet, pöpöt</w:t>
      </w:r>
    </w:p>
    <w:p>
      <w:r>
        <w:rPr>
          <w:b/>
        </w:rPr>
        <w:t xml:space="preserve">Tulos</w:t>
      </w:r>
    </w:p>
    <w:p>
      <w:r>
        <w:t xml:space="preserve">Nimeä jotain, mitä et haluaisi lapsesi tuovan kotiin koulusta...</w:t>
      </w:r>
    </w:p>
    <w:p>
      <w:r>
        <w:rPr>
          <w:b/>
        </w:rPr>
        <w:t xml:space="preserve">Esimerkki 6.84</w:t>
      </w:r>
    </w:p>
    <w:p>
      <w:r>
        <w:t xml:space="preserve">kuumahuulet, haukansilmä, tutka, sota, lääkärit, teemamusiikki, klinger, klinger</w:t>
      </w:r>
    </w:p>
    <w:p>
      <w:r>
        <w:rPr>
          <w:b/>
        </w:rPr>
        <w:t xml:space="preserve">Tulos</w:t>
      </w:r>
    </w:p>
    <w:p>
      <w:r>
        <w:t xml:space="preserve">Kerro jotain, mitä muistat tv-sarjasta mash...</w:t>
      </w:r>
    </w:p>
    <w:p>
      <w:r>
        <w:rPr>
          <w:b/>
        </w:rPr>
        <w:t xml:space="preserve">Esimerkki 6.85</w:t>
      </w:r>
    </w:p>
    <w:p>
      <w:r>
        <w:t xml:space="preserve">ihana elämä, valkoinen joulu, ihme 34. kadulla, yksin kotona, painajainen ennen, joulutarina</w:t>
      </w:r>
    </w:p>
    <w:p>
      <w:r>
        <w:rPr>
          <w:b/>
        </w:rPr>
        <w:t xml:space="preserve">Tulos</w:t>
      </w:r>
    </w:p>
    <w:p>
      <w:r>
        <w:t xml:space="preserve">Kerro yksi jouluelokuva, johon ihmiset ovat kyllästyneet.</w:t>
      </w:r>
    </w:p>
    <w:p>
      <w:r>
        <w:rPr>
          <w:b/>
        </w:rPr>
        <w:t xml:space="preserve">Esimerkki 6.86</w:t>
      </w:r>
    </w:p>
    <w:p>
      <w:r>
        <w:t xml:space="preserve">pin the tail, twister, pullonpyöritys, musikaalituolit</w:t>
      </w:r>
    </w:p>
    <w:p>
      <w:r>
        <w:rPr>
          <w:b/>
        </w:rPr>
        <w:t xml:space="preserve">Tulos</w:t>
      </w:r>
    </w:p>
    <w:p>
      <w:r>
        <w:t xml:space="preserve">Nimeä juhlapeli, jonka löytäisit yllättäen aikuisten syntymäpäiviltä.</w:t>
      </w:r>
    </w:p>
    <w:p>
      <w:r>
        <w:rPr>
          <w:b/>
        </w:rPr>
        <w:t xml:space="preserve">Esimerkki 6.87</w:t>
      </w:r>
    </w:p>
    <w:p>
      <w:r>
        <w:t xml:space="preserve">pää, auto, ulkokalusteet, uima-allas</w:t>
      </w:r>
    </w:p>
    <w:p>
      <w:r>
        <w:rPr>
          <w:b/>
        </w:rPr>
        <w:t xml:space="preserve">Tulos</w:t>
      </w:r>
    </w:p>
    <w:p>
      <w:r>
        <w:t xml:space="preserve">nimeä jotain, jonka ihmiset peittävät sateella</w:t>
      </w:r>
    </w:p>
    <w:p>
      <w:r>
        <w:rPr>
          <w:b/>
        </w:rPr>
        <w:t xml:space="preserve">Esimerkki 6.88</w:t>
      </w:r>
    </w:p>
    <w:p>
      <w:r>
        <w:t xml:space="preserve">pizza, makaroni ja juusto, grillattu juusto, nachot, keksejä</w:t>
      </w:r>
    </w:p>
    <w:p>
      <w:r>
        <w:rPr>
          <w:b/>
        </w:rPr>
        <w:t xml:space="preserve">Tulos</w:t>
      </w:r>
    </w:p>
    <w:p>
      <w:r>
        <w:t xml:space="preserve">Nimeä lohturuoka, jossa on juustoa tai jonka päällä on juustoa.</w:t>
      </w:r>
    </w:p>
    <w:p>
      <w:r>
        <w:rPr>
          <w:b/>
        </w:rPr>
        <w:t xml:space="preserve">Esimerkki 6.89</w:t>
      </w:r>
    </w:p>
    <w:p>
      <w:r>
        <w:t xml:space="preserve">lukeminen, opiskelu, kesäkoulu, työskentely, leiri, tietokoneella oleskelu.</w:t>
      </w:r>
    </w:p>
    <w:p>
      <w:r>
        <w:rPr>
          <w:b/>
        </w:rPr>
        <w:t xml:space="preserve">Tulos</w:t>
      </w:r>
    </w:p>
    <w:p>
      <w:r>
        <w:t xml:space="preserve">nimeä jotain, mitä todella fiksu poika luultavasti tekee kesällä.</w:t>
      </w:r>
    </w:p>
    <w:p>
      <w:r>
        <w:rPr>
          <w:b/>
        </w:rPr>
        <w:t xml:space="preserve">Esimerkki 6.90</w:t>
      </w:r>
    </w:p>
    <w:p>
      <w:r>
        <w:t xml:space="preserve">vuosipäivä, anteeksipyyntö, syntymäpäivä, ystävänpäivä, äitienpäivä, syntymäpäivä</w:t>
      </w:r>
    </w:p>
    <w:p>
      <w:r>
        <w:rPr>
          <w:b/>
        </w:rPr>
        <w:t xml:space="preserve">Tulos</w:t>
      </w:r>
    </w:p>
    <w:p>
      <w:r>
        <w:t xml:space="preserve">Kerro syy, miksi aviomies voisi lähettää vaimolleen kukkia.</w:t>
      </w:r>
    </w:p>
    <w:p>
      <w:r>
        <w:rPr>
          <w:b/>
        </w:rPr>
        <w:t xml:space="preserve">Esimerkki 6.91</w:t>
      </w:r>
    </w:p>
    <w:p>
      <w:r>
        <w:t xml:space="preserve">ufo, elvis, aave, isojalka, lochness-hirviö, enkeli</w:t>
      </w:r>
    </w:p>
    <w:p>
      <w:r>
        <w:rPr>
          <w:b/>
        </w:rPr>
        <w:t xml:space="preserve">Tulos</w:t>
      </w:r>
    </w:p>
    <w:p>
      <w:r>
        <w:t xml:space="preserve">mainitse jotain, jonka ihmiset väittävät nähneensä ja jota muut pitävät hulluna.</w:t>
      </w:r>
    </w:p>
    <w:p>
      <w:r>
        <w:rPr>
          <w:b/>
        </w:rPr>
        <w:t xml:space="preserve">Esimerkki 6.92</w:t>
      </w:r>
    </w:p>
    <w:p>
      <w:r>
        <w:t xml:space="preserve">los angeles, new york, st. louis, cleveland, chicago, houston, detroit</w:t>
      </w:r>
    </w:p>
    <w:p>
      <w:r>
        <w:rPr>
          <w:b/>
        </w:rPr>
        <w:t xml:space="preserve">Tulos</w:t>
      </w:r>
    </w:p>
    <w:p>
      <w:r>
        <w:t xml:space="preserve">Nimeä kaupunki, jossa on paljon saasteita</w:t>
      </w:r>
    </w:p>
    <w:p>
      <w:r>
        <w:rPr>
          <w:b/>
        </w:rPr>
        <w:t xml:space="preserve">Esimerkki 6.93</w:t>
      </w:r>
    </w:p>
    <w:p>
      <w:r>
        <w:t xml:space="preserve">kasvattaa häntää, ui usein, saa suomuja, on aina vedessä, kidukset...</w:t>
      </w:r>
    </w:p>
    <w:p>
      <w:r>
        <w:rPr>
          <w:b/>
        </w:rPr>
        <w:t xml:space="preserve">Tulos</w:t>
      </w:r>
    </w:p>
    <w:p>
      <w:r>
        <w:t xml:space="preserve">nimeä merkki siitä, että tyttöystäväsi saattaa olla muuttumassa merenneidoksi.</w:t>
      </w:r>
    </w:p>
    <w:p>
      <w:r>
        <w:rPr>
          <w:b/>
        </w:rPr>
        <w:t xml:space="preserve">Esimerkki 6.94</w:t>
      </w:r>
    </w:p>
    <w:p>
      <w:r>
        <w:t xml:space="preserve">sormenjäljet, luut, hiukset, hampaat</w:t>
      </w:r>
    </w:p>
    <w:p>
      <w:r>
        <w:rPr>
          <w:b/>
        </w:rPr>
        <w:t xml:space="preserve">Tulos</w:t>
      </w:r>
    </w:p>
    <w:p>
      <w:r>
        <w:t xml:space="preserve">Nimeä jokin asia, jota ihmiskehossa on enemmän kuin 2.</w:t>
      </w:r>
    </w:p>
    <w:p>
      <w:r>
        <w:rPr>
          <w:b/>
        </w:rPr>
        <w:t xml:space="preserve">Esimerkki 6.95</w:t>
      </w:r>
    </w:p>
    <w:p>
      <w:r>
        <w:t xml:space="preserve">viini, juusto, ranskalaiset, taide, baretti</w:t>
      </w:r>
    </w:p>
    <w:p>
      <w:r>
        <w:rPr>
          <w:b/>
        </w:rPr>
        <w:t xml:space="preserve">Tulos</w:t>
      </w:r>
    </w:p>
    <w:p>
      <w:r>
        <w:t xml:space="preserve">Nimeä jotain, joka on yleisempää Ranskassa kuin Yhdysvalloissa.</w:t>
      </w:r>
    </w:p>
    <w:p>
      <w:r>
        <w:rPr>
          <w:b/>
        </w:rPr>
        <w:t xml:space="preserve">Esimerkki 6.96</w:t>
      </w:r>
    </w:p>
    <w:p>
      <w:r>
        <w:t xml:space="preserve">puheet, lainsäädäntöprosessi, sodat, vaaliprosessi, poliittiset termit, taantuma.</w:t>
      </w:r>
    </w:p>
    <w:p>
      <w:r>
        <w:rPr>
          <w:b/>
        </w:rPr>
        <w:t xml:space="preserve">Tulos</w:t>
      </w:r>
    </w:p>
    <w:p>
      <w:r>
        <w:t xml:space="preserve">nimetä jotain, jonka presidentti voisi sanoa olevan liian pitkä.</w:t>
      </w:r>
    </w:p>
    <w:p>
      <w:r>
        <w:rPr>
          <w:b/>
        </w:rPr>
        <w:t xml:space="preserve">Esimerkki 6.97</w:t>
      </w:r>
    </w:p>
    <w:p>
      <w:r>
        <w:t xml:space="preserve">pizza, spagetti, tv-ateriat, hot dogit, voileivät, makaronit ja juusto.</w:t>
      </w:r>
    </w:p>
    <w:p>
      <w:r>
        <w:rPr>
          <w:b/>
        </w:rPr>
        <w:t xml:space="preserve">Tulos</w:t>
      </w:r>
    </w:p>
    <w:p>
      <w:r>
        <w:t xml:space="preserve">nimeä jotain, mitä teet päivälliseksi, kun sinulla on vähän aikaa.</w:t>
      </w:r>
    </w:p>
    <w:p>
      <w:r>
        <w:rPr>
          <w:b/>
        </w:rPr>
        <w:t xml:space="preserve">Esimerkki 6.98</w:t>
      </w:r>
    </w:p>
    <w:p>
      <w:r>
        <w:t xml:space="preserve">maanviljelijä, seppä, kirvesmies, kaivostyöläinen</w:t>
      </w:r>
    </w:p>
    <w:p>
      <w:r>
        <w:rPr>
          <w:b/>
        </w:rPr>
        <w:t xml:space="preserve">Tulos</w:t>
      </w:r>
    </w:p>
    <w:p>
      <w:r>
        <w:t xml:space="preserve">Nimeä työ, jota ihmiset tekivät enemmän 100 vuotta sitten kuin nykyään.</w:t>
      </w:r>
    </w:p>
    <w:p>
      <w:r>
        <w:rPr>
          <w:b/>
        </w:rPr>
        <w:t xml:space="preserve">Esimerkki 6.99</w:t>
      </w:r>
    </w:p>
    <w:p>
      <w:r>
        <w:t xml:space="preserve">enkeli/uskonnollinen hahmo, puu, joulupukki/poro, pingviinit/eläimet, lumihiutaleet</w:t>
      </w:r>
    </w:p>
    <w:p>
      <w:r>
        <w:rPr>
          <w:b/>
        </w:rPr>
        <w:t xml:space="preserve">Tulos</w:t>
      </w:r>
    </w:p>
    <w:p>
      <w:r>
        <w:t xml:space="preserve">Nimeä jotain, josta voitaisiin veistää jouluinen jääveistos.</w:t>
      </w:r>
    </w:p>
    <w:p>
      <w:r>
        <w:rPr>
          <w:b/>
        </w:rPr>
        <w:t xml:space="preserve">Esimerkki 6.100</w:t>
      </w:r>
    </w:p>
    <w:p>
      <w:r>
        <w:t xml:space="preserve">persoonallisuus/asenne, silmät, nimi, huumorintaju, hymyileväisyys</w:t>
      </w:r>
    </w:p>
    <w:p>
      <w:r>
        <w:rPr>
          <w:b/>
        </w:rPr>
        <w:t xml:space="preserve">Tulos</w:t>
      </w:r>
    </w:p>
    <w:p>
      <w:r>
        <w:t xml:space="preserve">Nimeä jotain sinusta, joka ei ole muuttunut, kun olet vanhentunut.</w:t>
      </w:r>
    </w:p>
    <w:p>
      <w:r>
        <w:rPr>
          <w:b/>
        </w:rPr>
        <w:t xml:space="preserve">Esimerkki 6.101</w:t>
      </w:r>
    </w:p>
    <w:p>
      <w:r>
        <w:t xml:space="preserve">kissa, peura, hevonen, lintu, leijona, joutsen, kissa, peura, hevonen, lintu, leijona.</w:t>
      </w:r>
    </w:p>
    <w:p>
      <w:r>
        <w:rPr>
          <w:b/>
        </w:rPr>
        <w:t xml:space="preserve">Tulos</w:t>
      </w:r>
    </w:p>
    <w:p>
      <w:r>
        <w:t xml:space="preserve">Nimeä eläin, jota usein kuvaillaan "kauniiksi".</w:t>
      </w:r>
    </w:p>
    <w:p>
      <w:r>
        <w:rPr>
          <w:b/>
        </w:rPr>
        <w:t xml:space="preserve">Esimerkki 6.102</w:t>
      </w:r>
    </w:p>
    <w:p>
      <w:r>
        <w:t xml:space="preserve">syödä/juoda, puhua puhelimeen, tupakoida, vaihtaa vaihteita, pysähtyä, pysäköidä, ohjata.</w:t>
      </w:r>
    </w:p>
    <w:p>
      <w:r>
        <w:rPr>
          <w:b/>
        </w:rPr>
        <w:t xml:space="preserve">Tulos</w:t>
      </w:r>
    </w:p>
    <w:p>
      <w:r>
        <w:t xml:space="preserve">Nimeä jotain enemmän kuin vaikeaa tehdä, kun ajat autoa, jossa on keppivaihteisto.</w:t>
      </w:r>
    </w:p>
    <w:p>
      <w:r>
        <w:rPr>
          <w:b/>
        </w:rPr>
        <w:t xml:space="preserve">Esimerkki 6.103</w:t>
      </w:r>
    </w:p>
    <w:p>
      <w:r>
        <w:t xml:space="preserve">kukkia, koruja, hajuvesiä, karkkeja, alusvaatteita.</w:t>
      </w:r>
    </w:p>
    <w:p>
      <w:r>
        <w:rPr>
          <w:b/>
        </w:rPr>
        <w:t xml:space="preserve">Tulos</w:t>
      </w:r>
    </w:p>
    <w:p>
      <w:r>
        <w:t xml:space="preserve">Nimeä lahja, jonka saaminen mieheltä ei tekisi vaikutusta hyvin käytännölliseen naiseen.</w:t>
      </w:r>
    </w:p>
    <w:p>
      <w:r>
        <w:rPr>
          <w:b/>
        </w:rPr>
        <w:t xml:space="preserve">Esimerkki 6.104</w:t>
      </w:r>
    </w:p>
    <w:p>
      <w:r>
        <w:t xml:space="preserve">jumalanpalveluspaikka, tuomioistuin, koulu, urheilutapahtuma, häät</w:t>
      </w:r>
    </w:p>
    <w:p>
      <w:r>
        <w:rPr>
          <w:b/>
        </w:rPr>
        <w:t xml:space="preserve">Tulos</w:t>
      </w:r>
    </w:p>
    <w:p>
      <w:r>
        <w:t xml:space="preserve">Nimeä paikka, jossa ihmisiä pyydetään nousemaan</w:t>
      </w:r>
    </w:p>
    <w:p>
      <w:r>
        <w:rPr>
          <w:b/>
        </w:rPr>
        <w:t xml:space="preserve">Esimerkki 6.105</w:t>
      </w:r>
    </w:p>
    <w:p>
      <w:r>
        <w:t xml:space="preserve">empire state bldg., Eiffel-torni, vapaudenpatsas, sears tower</w:t>
      </w:r>
    </w:p>
    <w:p>
      <w:r>
        <w:rPr>
          <w:b/>
        </w:rPr>
        <w:t xml:space="preserve">Tulos</w:t>
      </w:r>
    </w:p>
    <w:p>
      <w:r>
        <w:t xml:space="preserve">Nimeä kuuluisa nähtävyys, jota turistit katsovat hissillä.</w:t>
      </w:r>
    </w:p>
    <w:p>
      <w:r>
        <w:rPr>
          <w:b/>
        </w:rPr>
        <w:t xml:space="preserve">Esimerkki 6.106</w:t>
      </w:r>
    </w:p>
    <w:p>
      <w:r>
        <w:t xml:space="preserve">syödä, pysähtyä, tankata, kysyä tietä, ottaa valokuvia.</w:t>
      </w:r>
    </w:p>
    <w:p>
      <w:r>
        <w:rPr>
          <w:b/>
        </w:rPr>
        <w:t xml:space="preserve">Tulos</w:t>
      </w:r>
    </w:p>
    <w:p>
      <w:r>
        <w:t xml:space="preserve">mainitse jokin asia, jonka vuoksi voisit pysähtyä, kun ajat maata pitkin.</w:t>
      </w:r>
    </w:p>
    <w:p>
      <w:r>
        <w:rPr>
          <w:b/>
        </w:rPr>
        <w:t xml:space="preserve">Esimerkki 6.107</w:t>
      </w:r>
    </w:p>
    <w:p>
      <w:r>
        <w:t xml:space="preserve">ilotulitus, tähdenlento, sateenkaari, kuumailmapallo, lentokone, ilmalaiva, tummia pilviä</w:t>
      </w:r>
    </w:p>
    <w:p>
      <w:r>
        <w:rPr>
          <w:b/>
        </w:rPr>
        <w:t xml:space="preserve">Tulos</w:t>
      </w:r>
    </w:p>
    <w:p>
      <w:r>
        <w:t xml:space="preserve">Nimeä jokin taivaalla näkyvä asia, joka saisi sinut sanomaan "ooooh!".</w:t>
      </w:r>
    </w:p>
    <w:p>
      <w:r>
        <w:rPr>
          <w:b/>
        </w:rPr>
        <w:t xml:space="preserve">Esimerkki 6.108</w:t>
      </w:r>
    </w:p>
    <w:p>
      <w:r>
        <w:t xml:space="preserve">lukea, kokata, kirjoittaa, ommella</w:t>
      </w:r>
    </w:p>
    <w:p>
      <w:r>
        <w:rPr>
          <w:b/>
        </w:rPr>
        <w:t xml:space="preserve">Tulos</w:t>
      </w:r>
    </w:p>
    <w:p>
      <w:r>
        <w:t xml:space="preserve">Nimeä toiminta, jota on vaikea tehdä kynttilänvalossa...</w:t>
      </w:r>
    </w:p>
    <w:p>
      <w:r>
        <w:rPr>
          <w:b/>
        </w:rPr>
        <w:t xml:space="preserve">Esimerkki 6.109</w:t>
      </w:r>
    </w:p>
    <w:p>
      <w:r>
        <w:t xml:space="preserve">tupakoi, puhu kännykkään, kävele pois, jätä auto päälle...</w:t>
      </w:r>
    </w:p>
    <w:p>
      <w:r>
        <w:rPr>
          <w:b/>
        </w:rPr>
        <w:t xml:space="preserve">Tulos</w:t>
      </w:r>
    </w:p>
    <w:p>
      <w:r>
        <w:t xml:space="preserve">Kerro jotain, mitä ei saa tehdä tankatessa.</w:t>
      </w:r>
    </w:p>
    <w:p>
      <w:r>
        <w:rPr>
          <w:b/>
        </w:rPr>
        <w:t xml:space="preserve">Esimerkki 6.110</w:t>
      </w:r>
    </w:p>
    <w:p>
      <w:r>
        <w:t xml:space="preserve">tyttöjen katseleminen, oluen juominen, makeisten syöminen, valvominen myöhään, huono kielenkäyttö</w:t>
      </w:r>
    </w:p>
    <w:p>
      <w:r>
        <w:rPr>
          <w:b/>
        </w:rPr>
        <w:t xml:space="preserve">Tulos</w:t>
      </w:r>
    </w:p>
    <w:p>
      <w:r>
        <w:t xml:space="preserve">Nimeä jokin tuhma asia, jonka isoisä voisi salaa antaa pojanpoikansa tehdä.</w:t>
      </w:r>
    </w:p>
    <w:p>
      <w:r>
        <w:rPr>
          <w:b/>
        </w:rPr>
        <w:t xml:space="preserve">Esimerkki 6.111</w:t>
      </w:r>
    </w:p>
    <w:p>
      <w:r>
        <w:t xml:space="preserve">lukea, keskustella, katsoa televisiota, opiskella, nukahtaa, keskittyä...</w:t>
      </w:r>
    </w:p>
    <w:p>
      <w:r>
        <w:rPr>
          <w:b/>
        </w:rPr>
        <w:t xml:space="preserve">Tulos</w:t>
      </w:r>
    </w:p>
    <w:p>
      <w:r>
        <w:t xml:space="preserve">Nimeä jokin asia, jota on vaikea tehdä musiikkia kuunnellessa.</w:t>
      </w:r>
    </w:p>
    <w:p>
      <w:r>
        <w:rPr>
          <w:b/>
        </w:rPr>
        <w:t xml:space="preserve">Esimerkki 6.112</w:t>
      </w:r>
    </w:p>
    <w:p>
      <w:r>
        <w:t xml:space="preserve">liian laiha, painija/urheilija, ollut sairas, raskaana, talvi/pitää lämpimänä, näyttelijä/elokuvarooli</w:t>
      </w:r>
    </w:p>
    <w:p>
      <w:r>
        <w:rPr>
          <w:b/>
        </w:rPr>
        <w:t xml:space="preserve">Tulos</w:t>
      </w:r>
    </w:p>
    <w:p>
      <w:r>
        <w:t xml:space="preserve">Kerro syy, jonka vuoksi voisit mielelläsi lihoa muutaman kilon...</w:t>
      </w:r>
    </w:p>
    <w:p>
      <w:r>
        <w:rPr>
          <w:b/>
        </w:rPr>
        <w:t xml:space="preserve">Esimerkki 6.113</w:t>
      </w:r>
    </w:p>
    <w:p>
      <w:r>
        <w:t xml:space="preserve">saksa, irlanti, usa, kanada, englanti, meksiko, australia, meksikossa</w:t>
      </w:r>
    </w:p>
    <w:p>
      <w:r>
        <w:rPr>
          <w:b/>
        </w:rPr>
        <w:t xml:space="preserve">Tulos</w:t>
      </w:r>
    </w:p>
    <w:p>
      <w:r>
        <w:t xml:space="preserve">Nimeä maa, joka on tunnettu oluestaan</w:t>
      </w:r>
    </w:p>
    <w:p>
      <w:r>
        <w:rPr>
          <w:b/>
        </w:rPr>
        <w:t xml:space="preserve">Esimerkki 6.114</w:t>
      </w:r>
    </w:p>
    <w:p>
      <w:r>
        <w:t xml:space="preserve">kasvi, kukkamaljakko, hedelmäkori, liinavaatteet, viinipullo, leivänpaahdin, astiat.</w:t>
      </w:r>
    </w:p>
    <w:p>
      <w:r>
        <w:rPr>
          <w:b/>
        </w:rPr>
        <w:t xml:space="preserve">Tulos</w:t>
      </w:r>
    </w:p>
    <w:p>
      <w:r>
        <w:t xml:space="preserve">nimetä jotain, jonka ihmiset antavat tupaantuliaislahjaksi, -</w:t>
      </w:r>
    </w:p>
    <w:p>
      <w:r>
        <w:rPr>
          <w:b/>
        </w:rPr>
        <w:t xml:space="preserve">Esimerkki 6.115</w:t>
      </w:r>
    </w:p>
    <w:p>
      <w:r>
        <w:t xml:space="preserve">ajaa, hiihtää, nukkua, hengittää</w:t>
      </w:r>
    </w:p>
    <w:p>
      <w:r>
        <w:rPr>
          <w:b/>
        </w:rPr>
        <w:t xml:space="preserve">Tulos</w:t>
      </w:r>
    </w:p>
    <w:p>
      <w:r>
        <w:t xml:space="preserve">Kerro jokin asia, jota olisi vaikeampi tehdä, jos asuisit Los Angelesissa.</w:t>
      </w:r>
    </w:p>
    <w:p>
      <w:r>
        <w:rPr>
          <w:b/>
        </w:rPr>
        <w:t xml:space="preserve">Esimerkki 6.116</w:t>
      </w:r>
    </w:p>
    <w:p>
      <w:r>
        <w:t xml:space="preserve">go, run, touchdown, foul, idiootti</w:t>
      </w:r>
    </w:p>
    <w:p>
      <w:r>
        <w:rPr>
          <w:b/>
        </w:rPr>
        <w:t xml:space="preserve">Tulos</w:t>
      </w:r>
    </w:p>
    <w:p>
      <w:r>
        <w:t xml:space="preserve">Nimeä sana, jota ihmiset huutavat televisiolle katsellessaan jalkapallo-ottelua.</w:t>
      </w:r>
    </w:p>
    <w:p>
      <w:r>
        <w:rPr>
          <w:b/>
        </w:rPr>
        <w:t xml:space="preserve">Esimerkki 6.117</w:t>
      </w:r>
    </w:p>
    <w:p>
      <w:r>
        <w:t xml:space="preserve">10 gallonaa hattu, ase, hevonen, saappaat, köysi</w:t>
      </w:r>
    </w:p>
    <w:p>
      <w:r>
        <w:rPr>
          <w:b/>
        </w:rPr>
        <w:t xml:space="preserve">Tulos</w:t>
      </w:r>
    </w:p>
    <w:p>
      <w:r>
        <w:t xml:space="preserve">Nimeä jotain, jonka cowboy jättää luultavasti kotiin työhaastattelua varten...</w:t>
      </w:r>
    </w:p>
    <w:p>
      <w:r>
        <w:rPr>
          <w:b/>
        </w:rPr>
        <w:t xml:space="preserve">Esimerkki 6.118</w:t>
      </w:r>
    </w:p>
    <w:p>
      <w:r>
        <w:t xml:space="preserve">valkoinen joulu, oi joulukuusi, toivottaa sinulle hyvää joulua!</w:t>
      </w:r>
    </w:p>
    <w:p>
      <w:r>
        <w:rPr>
          <w:b/>
        </w:rPr>
        <w:t xml:space="preserve">Tulos</w:t>
      </w:r>
    </w:p>
    <w:p>
      <w:r>
        <w:t xml:space="preserve">Nimeä kappale, jonka nimessä on "joulu".</w:t>
      </w:r>
    </w:p>
    <w:p>
      <w:r>
        <w:rPr>
          <w:b/>
        </w:rPr>
        <w:t xml:space="preserve">Esimerkki 6.119</w:t>
      </w:r>
    </w:p>
    <w:p>
      <w:r>
        <w:t xml:space="preserve">kananmunat, voi, pekoni, kananpoika, pizza, ranskalaiset perunat.</w:t>
      </w:r>
    </w:p>
    <w:p>
      <w:r>
        <w:rPr>
          <w:b/>
        </w:rPr>
        <w:t xml:space="preserve">Tulos</w:t>
      </w:r>
    </w:p>
    <w:p>
      <w:r>
        <w:t xml:space="preserve">Nimeä tietty ruoka-aine, josta korkeasta kolesterolista kärsivä henkilö voisi luopua.</w:t>
      </w:r>
    </w:p>
    <w:p>
      <w:r>
        <w:rPr>
          <w:b/>
        </w:rPr>
        <w:t xml:space="preserve">Esimerkki 6.120</w:t>
      </w:r>
    </w:p>
    <w:p>
      <w:r>
        <w:t xml:space="preserve">ikä, pituus, siviilisääty, paino, horoskooppi merkki</w:t>
      </w:r>
    </w:p>
    <w:p>
      <w:r>
        <w:rPr>
          <w:b/>
        </w:rPr>
        <w:t xml:space="preserve">Tulos</w:t>
      </w:r>
    </w:p>
    <w:p>
      <w:r>
        <w:t xml:space="preserve">mainitse tieto, jonka mainitsisit työpaikkailmoituksessa mutta et ansioluettelossa.</w:t>
      </w:r>
    </w:p>
    <w:p>
      <w:r>
        <w:rPr>
          <w:b/>
        </w:rPr>
        <w:t xml:space="preserve">Esimerkki 6.121</w:t>
      </w:r>
    </w:p>
    <w:p>
      <w:r>
        <w:t xml:space="preserve">röyhtäily, kyynärpäät pöydällä, puhuminen täydellä suulla, syöminen käsillä, pureskelu suu auki.</w:t>
      </w:r>
    </w:p>
    <w:p>
      <w:r>
        <w:rPr>
          <w:b/>
        </w:rPr>
        <w:t xml:space="preserve">Tulos</w:t>
      </w:r>
    </w:p>
    <w:p>
      <w:r>
        <w:t xml:space="preserve">Nimeä jotain, mitä ihmiset tekevät ruokapöydässä, vaikka sen katsotaan olevan huonoja tapoja.</w:t>
      </w:r>
    </w:p>
    <w:p>
      <w:r>
        <w:rPr>
          <w:b/>
        </w:rPr>
        <w:t xml:space="preserve">Esimerkki 6.122</w:t>
      </w:r>
    </w:p>
    <w:p>
      <w:r>
        <w:t xml:space="preserve">hattu/otsanauha, silmälasit, kasvot, huivi, huppu.</w:t>
      </w:r>
    </w:p>
    <w:p>
      <w:r>
        <w:rPr>
          <w:b/>
        </w:rPr>
        <w:t xml:space="preserve">Tulos</w:t>
      </w:r>
    </w:p>
    <w:p>
      <w:r>
        <w:t xml:space="preserve">nimeä jotain, jota ujo mies voisi käyttää peittääkseen kasvonsa.</w:t>
      </w:r>
    </w:p>
    <w:p>
      <w:r>
        <w:rPr>
          <w:b/>
        </w:rPr>
        <w:t xml:space="preserve">Esimerkki 6.123</w:t>
      </w:r>
    </w:p>
    <w:p>
      <w:r>
        <w:t xml:space="preserve">perjantai, lauantai</w:t>
      </w:r>
    </w:p>
    <w:p>
      <w:r>
        <w:rPr>
          <w:b/>
        </w:rPr>
        <w:t xml:space="preserve">Tulos</w:t>
      </w:r>
    </w:p>
    <w:p>
      <w:r>
        <w:t xml:space="preserve">Nimeä viikon yö, jolloin ihmiset valvovat tavallista pidempään.</w:t>
      </w:r>
    </w:p>
    <w:p>
      <w:r>
        <w:rPr>
          <w:b/>
        </w:rPr>
        <w:t xml:space="preserve">Esimerkki 6.124</w:t>
      </w:r>
    </w:p>
    <w:p>
      <w:r>
        <w:t xml:space="preserve">omena, käärme, puu, aatami ja eeva</w:t>
      </w:r>
    </w:p>
    <w:p>
      <w:r>
        <w:rPr>
          <w:b/>
        </w:rPr>
        <w:t xml:space="preserve">Tulos</w:t>
      </w:r>
    </w:p>
    <w:p>
      <w:r>
        <w:t xml:space="preserve">Nimeä jokin Eedenin puutarhasta löytynyt asia</w:t>
      </w:r>
    </w:p>
    <w:p>
      <w:r>
        <w:rPr>
          <w:b/>
        </w:rPr>
        <w:t xml:space="preserve">Esimerkki 6.125</w:t>
      </w:r>
    </w:p>
    <w:p>
      <w:r>
        <w:t xml:space="preserve">sairas, työ, rahaton, kaukana, auto-ongelmat, liikaa läksyjä</w:t>
      </w:r>
    </w:p>
    <w:p>
      <w:r>
        <w:rPr>
          <w:b/>
        </w:rPr>
        <w:t xml:space="preserve">Tulos</w:t>
      </w:r>
    </w:p>
    <w:p>
      <w:r>
        <w:t xml:space="preserve">Kerro syy, miksi et ehkä pääse kotiin lomalle...</w:t>
      </w:r>
    </w:p>
    <w:p>
      <w:r>
        <w:rPr>
          <w:b/>
        </w:rPr>
        <w:t xml:space="preserve">Esimerkki 6.126</w:t>
      </w:r>
    </w:p>
    <w:p>
      <w:r>
        <w:t xml:space="preserve">katsoa urheilua, katsoa televisiota, nukkua, syödä</w:t>
      </w:r>
    </w:p>
    <w:p>
      <w:r>
        <w:rPr>
          <w:b/>
        </w:rPr>
        <w:t xml:space="preserve">Tulos</w:t>
      </w:r>
    </w:p>
    <w:p>
      <w:r>
        <w:t xml:space="preserve">Nimeä jokin asia, jota mies voisi tehdä koko päivän, jos hänen vaimonsa antaisi hänen tehdä sitä.</w:t>
      </w:r>
    </w:p>
    <w:p>
      <w:r>
        <w:rPr>
          <w:b/>
        </w:rPr>
        <w:t xml:space="preserve">Esimerkki 6.127</w:t>
      </w:r>
    </w:p>
    <w:p>
      <w:r>
        <w:t xml:space="preserve">hyvä sää, hyvä aika, paljon lepoa, rusketus</w:t>
      </w:r>
    </w:p>
    <w:p>
      <w:r>
        <w:rPr>
          <w:b/>
        </w:rPr>
        <w:t xml:space="preserve">Tulos</w:t>
      </w:r>
    </w:p>
    <w:p>
      <w:r>
        <w:t xml:space="preserve">nimeä jokin asia, jota toivot lomalle lähtiessäsi, mutta johon et voi luottaa.</w:t>
      </w:r>
    </w:p>
    <w:p>
      <w:r>
        <w:rPr>
          <w:b/>
        </w:rPr>
        <w:t xml:space="preserve">Esimerkki 6.128</w:t>
      </w:r>
    </w:p>
    <w:p>
      <w:r>
        <w:t xml:space="preserve">irak, afganistan, pohjoiskorea, sudan, kolumbia, siira, haiti</w:t>
      </w:r>
    </w:p>
    <w:p>
      <w:r>
        <w:rPr>
          <w:b/>
        </w:rPr>
        <w:t xml:space="preserve">Tulos</w:t>
      </w:r>
    </w:p>
    <w:p>
      <w:r>
        <w:t xml:space="preserve">Nimeä viimeinen maa, johon haluaisit voittaa matkan?</w:t>
      </w:r>
    </w:p>
    <w:p>
      <w:r>
        <w:rPr>
          <w:b/>
        </w:rPr>
        <w:t xml:space="preserve">Esimerkki 6.129</w:t>
      </w:r>
    </w:p>
    <w:p>
      <w:r>
        <w:t xml:space="preserve">sairas, huono sää, siivous/työt, urheilu/tv.</w:t>
      </w:r>
    </w:p>
    <w:p>
      <w:r>
        <w:rPr>
          <w:b/>
        </w:rPr>
        <w:t xml:space="preserve">Tulos</w:t>
      </w:r>
    </w:p>
    <w:p>
      <w:r>
        <w:t xml:space="preserve">Kerro syy, miksi et ehkä poistu kotoa koko päivään.</w:t>
      </w:r>
    </w:p>
    <w:p>
      <w:r>
        <w:rPr>
          <w:b/>
        </w:rPr>
        <w:t xml:space="preserve">Esimerkki 6.130</w:t>
      </w:r>
    </w:p>
    <w:p>
      <w:r>
        <w:t xml:space="preserve">jalat, hiukset, ken, käyttää vaatteita, auto, asuu maalla.</w:t>
      </w:r>
    </w:p>
    <w:p>
      <w:r>
        <w:rPr>
          <w:b/>
        </w:rPr>
        <w:t xml:space="preserve">Tulos</w:t>
      </w:r>
    </w:p>
    <w:p>
      <w:r>
        <w:t xml:space="preserve">Nimeä jokin asia, josta merenneito voi olla kateellinen Barbielle.</w:t>
      </w:r>
    </w:p>
    <w:p>
      <w:r>
        <w:rPr>
          <w:b/>
        </w:rPr>
        <w:t xml:space="preserve">Esimerkki 6.131</w:t>
      </w:r>
    </w:p>
    <w:p>
      <w:r>
        <w:t xml:space="preserve">lääkärin vastaanotto, dmv, tuomioistuin, luokkahuone, ravintola.</w:t>
      </w:r>
    </w:p>
    <w:p>
      <w:r>
        <w:rPr>
          <w:b/>
        </w:rPr>
        <w:t xml:space="preserve">Tulos</w:t>
      </w:r>
    </w:p>
    <w:p>
      <w:r>
        <w:t xml:space="preserve">nimeä paikka, jossa istut, kunnes nimesi kutsutaan.</w:t>
      </w:r>
    </w:p>
    <w:p>
      <w:r>
        <w:rPr>
          <w:b/>
        </w:rPr>
        <w:t xml:space="preserve">Esimerkki 6.132</w:t>
      </w:r>
    </w:p>
    <w:p>
      <w:r>
        <w:t xml:space="preserve">morsian, ex, tanssija, äiti, isä, appi, isä n laki</w:t>
      </w:r>
    </w:p>
    <w:p>
      <w:r>
        <w:rPr>
          <w:b/>
        </w:rPr>
        <w:t xml:space="preserve">Tulos</w:t>
      </w:r>
    </w:p>
    <w:p>
      <w:r>
        <w:t xml:space="preserve">nimeä joku, jota sulhanen ei ehkä halua polttareihinsa...</w:t>
      </w:r>
    </w:p>
    <w:p>
      <w:r>
        <w:rPr>
          <w:b/>
        </w:rPr>
        <w:t xml:space="preserve">Esimerkki 6.133</w:t>
      </w:r>
    </w:p>
    <w:p>
      <w:r>
        <w:t xml:space="preserve">testi, toimisto, makuuhuoneessa, atm, kylpyhuoneessa</w:t>
      </w:r>
    </w:p>
    <w:p>
      <w:r>
        <w:rPr>
          <w:b/>
        </w:rPr>
        <w:t xml:space="preserve">Tulos</w:t>
      </w:r>
    </w:p>
    <w:p>
      <w:r>
        <w:t xml:space="preserve">Kerro tilanne, jossa et haluaisi jonkun katsovan olkasi yli.</w:t>
      </w:r>
    </w:p>
    <w:p>
      <w:r>
        <w:rPr>
          <w:b/>
        </w:rPr>
        <w:t xml:space="preserve">Esimerkki 6.134</w:t>
      </w:r>
    </w:p>
    <w:p>
      <w:r>
        <w:t xml:space="preserve">myöhästyminen lennolta, matkatavaroiden hukkaaminen, turvatarkastuksen pysäyttäminen, viivästyminen</w:t>
      </w:r>
    </w:p>
    <w:p>
      <w:r>
        <w:rPr>
          <w:b/>
        </w:rPr>
        <w:t xml:space="preserve">Tulos</w:t>
      </w:r>
    </w:p>
    <w:p>
      <w:r>
        <w:t xml:space="preserve">Nimeä viimeinen asia, jonka haluaisit tapahtuvan sinulle lentokentällä, -</w:t>
      </w:r>
    </w:p>
    <w:p>
      <w:r>
        <w:rPr>
          <w:b/>
        </w:rPr>
        <w:t xml:space="preserve">Esimerkki 6.135</w:t>
      </w:r>
    </w:p>
    <w:p>
      <w:r>
        <w:t xml:space="preserve">romeo ja juliet, hamlet, othello, macbeth, kurjenmiekan kesytys, juhannusunelma, paljon puhetta tyhjästä</w:t>
      </w:r>
    </w:p>
    <w:p>
      <w:r>
        <w:rPr>
          <w:b/>
        </w:rPr>
        <w:t xml:space="preserve">Tulos</w:t>
      </w:r>
    </w:p>
    <w:p>
      <w:r>
        <w:t xml:space="preserve">Nimeä Shakespearen näytelmä, josta on tehty elokuva.</w:t>
      </w:r>
    </w:p>
    <w:p>
      <w:r>
        <w:rPr>
          <w:b/>
        </w:rPr>
        <w:t xml:space="preserve">Esimerkki 6.136</w:t>
      </w:r>
    </w:p>
    <w:p>
      <w:r>
        <w:t xml:space="preserve">suojelu, lojaalisuus, kissa-allergiat, ystävällisempi, leikkisä</w:t>
      </w:r>
    </w:p>
    <w:p>
      <w:r>
        <w:rPr>
          <w:b/>
        </w:rPr>
        <w:t xml:space="preserve">Tulos</w:t>
      </w:r>
    </w:p>
    <w:p>
      <w:r>
        <w:t xml:space="preserve">mainitse syy, miksi joku voisi omistaa mieluummin koiran kuin kissan.</w:t>
      </w:r>
    </w:p>
    <w:p>
      <w:r>
        <w:rPr>
          <w:b/>
        </w:rPr>
        <w:t xml:space="preserve">Esimerkki 6.137</w:t>
      </w:r>
    </w:p>
    <w:p>
      <w:r>
        <w:t xml:space="preserve">possupossu, narsku ankka, pupu pupu, donald ankka, elmer fudd, tweety, yosemite sami</w:t>
      </w:r>
    </w:p>
    <w:p>
      <w:r>
        <w:rPr>
          <w:b/>
        </w:rPr>
        <w:t xml:space="preserve">Tulos</w:t>
      </w:r>
    </w:p>
    <w:p>
      <w:r>
        <w:t xml:space="preserve">Nimeä sarjakuvahahmo, jota ei koskaan valittaisi dokumenttielokuvan selostajaksi.</w:t>
      </w:r>
    </w:p>
    <w:p>
      <w:r>
        <w:rPr>
          <w:b/>
        </w:rPr>
        <w:t xml:space="preserve">Esimerkki 6.138</w:t>
      </w:r>
    </w:p>
    <w:p>
      <w:r>
        <w:t xml:space="preserve">tanssiminen, puhuminen, banaanien syöminen, tupakointi, ajaminen</w:t>
      </w:r>
    </w:p>
    <w:p>
      <w:r>
        <w:rPr>
          <w:b/>
        </w:rPr>
        <w:t xml:space="preserve">Tulos</w:t>
      </w:r>
    </w:p>
    <w:p>
      <w:r>
        <w:t xml:space="preserve">Kerro jotain, mitä näet koulutettujen apinoiden tekevän komediasarjoissa ja elokuvissa.</w:t>
      </w:r>
    </w:p>
    <w:p>
      <w:r>
        <w:rPr>
          <w:b/>
        </w:rPr>
        <w:t xml:space="preserve">Esimerkki 6.139</w:t>
      </w:r>
    </w:p>
    <w:p>
      <w:r>
        <w:t xml:space="preserve">sää, ruoan loppuminen, sairaus, veneen uppoaminen, eksyminen, kuolema.</w:t>
      </w:r>
    </w:p>
    <w:p>
      <w:r>
        <w:rPr>
          <w:b/>
        </w:rPr>
        <w:t xml:space="preserve">Tulos</w:t>
      </w:r>
    </w:p>
    <w:p>
      <w:r>
        <w:t xml:space="preserve">mainitse jokin asia, josta Christopher Columbus saattoi olla huolissaan matkallaan Amerikkaan.</w:t>
      </w:r>
    </w:p>
    <w:p>
      <w:r>
        <w:rPr>
          <w:b/>
        </w:rPr>
        <w:t xml:space="preserve">Esimerkki 6.140</w:t>
      </w:r>
    </w:p>
    <w:p>
      <w:r>
        <w:t xml:space="preserve">siemenet, työkalut, multa, vesi, auringonvalo, lannoite, piha</w:t>
      </w:r>
    </w:p>
    <w:p>
      <w:r>
        <w:rPr>
          <w:b/>
        </w:rPr>
        <w:t xml:space="preserve">Tulos</w:t>
      </w:r>
    </w:p>
    <w:p>
      <w:r>
        <w:t xml:space="preserve">nimeä jotain, mitä tarvitset kasvimaan kasvattamiseen</w:t>
      </w:r>
    </w:p>
    <w:p>
      <w:r>
        <w:rPr>
          <w:b/>
        </w:rPr>
        <w:t xml:space="preserve">Esimerkki 6.141</w:t>
      </w:r>
    </w:p>
    <w:p>
      <w:r>
        <w:t xml:space="preserve">virvoitusjuomat, olut, jää, vesi, kana, olutmuki, jäämuki olutta varten</w:t>
      </w:r>
    </w:p>
    <w:p>
      <w:r>
        <w:rPr>
          <w:b/>
        </w:rPr>
        <w:t xml:space="preserve">Tulos</w:t>
      </w:r>
    </w:p>
    <w:p>
      <w:r>
        <w:t xml:space="preserve">Nimeä jotain, mitä säilytät jääkaapissa (ruoka ei ole vastaus, ole tarkempi).</w:t>
      </w:r>
    </w:p>
    <w:p>
      <w:r>
        <w:rPr>
          <w:b/>
        </w:rPr>
        <w:t xml:space="preserve">Esimerkki 6.142</w:t>
      </w:r>
    </w:p>
    <w:p>
      <w:r>
        <w:t xml:space="preserve">salaattia, selleriä, appelsiineja, porkkanoita, omenaa, parsakaalia.</w:t>
      </w:r>
    </w:p>
    <w:p>
      <w:r>
        <w:rPr>
          <w:b/>
        </w:rPr>
        <w:t xml:space="preserve">Tulos</w:t>
      </w:r>
    </w:p>
    <w:p>
      <w:r>
        <w:t xml:space="preserve">Mainitse jokin tietty ruoka-aine, jota syöt paljon, kun olet dieetillä.</w:t>
      </w:r>
    </w:p>
    <w:p>
      <w:r>
        <w:rPr>
          <w:b/>
        </w:rPr>
        <w:t xml:space="preserve">Esimerkki 6.143</w:t>
      </w:r>
    </w:p>
    <w:p>
      <w:r>
        <w:t xml:space="preserve">videonauhuri, kirjoituskone, levysoitin, radio, patteri, kotipuhelin</w:t>
      </w:r>
    </w:p>
    <w:p>
      <w:r>
        <w:rPr>
          <w:b/>
        </w:rPr>
        <w:t xml:space="preserve">Tulos</w:t>
      </w:r>
    </w:p>
    <w:p>
      <w:r>
        <w:t xml:space="preserve">Nimeä laite, jota pidettiin aikoinaan modernina tekniikkana, mutta jota harva enää edes omistaa.</w:t>
      </w:r>
    </w:p>
    <w:p>
      <w:r>
        <w:rPr>
          <w:b/>
        </w:rPr>
        <w:t xml:space="preserve">Esimerkki 6.144</w:t>
      </w:r>
    </w:p>
    <w:p>
      <w:r>
        <w:t xml:space="preserve">haisunäätä, kala, pieru, ruumiinhaju, sipuli, tupakansavu, savukkeen savu</w:t>
      </w:r>
    </w:p>
    <w:p>
      <w:r>
        <w:rPr>
          <w:b/>
        </w:rPr>
        <w:t xml:space="preserve">Tulos</w:t>
      </w:r>
    </w:p>
    <w:p>
      <w:r>
        <w:t xml:space="preserve">nimeä haju, joka on niin selkeä, että tiedät heti, mistä on kyse.</w:t>
      </w:r>
    </w:p>
    <w:p>
      <w:r>
        <w:rPr>
          <w:b/>
        </w:rPr>
        <w:t xml:space="preserve">Esimerkki 6.145</w:t>
      </w:r>
    </w:p>
    <w:p>
      <w:r>
        <w:t xml:space="preserve">uinti, koripallo, lentopallo, jalkapallo, tennis, paini, nyrkkeily.</w:t>
      </w:r>
    </w:p>
    <w:p>
      <w:r>
        <w:rPr>
          <w:b/>
        </w:rPr>
        <w:t xml:space="preserve">Tulos</w:t>
      </w:r>
    </w:p>
    <w:p>
      <w:r>
        <w:t xml:space="preserve">Nimeä urheilulaji, jossa urheilijat eivät käytä paljon vaatteita.</w:t>
      </w:r>
    </w:p>
    <w:p>
      <w:r>
        <w:rPr>
          <w:b/>
        </w:rPr>
        <w:t xml:space="preserve">Esimerkki 6.146</w:t>
      </w:r>
    </w:p>
    <w:p>
      <w:r>
        <w:t xml:space="preserve">sports illustrated, time, g.o., vogue, rolling stone, money</w:t>
      </w:r>
    </w:p>
    <w:p>
      <w:r>
        <w:rPr>
          <w:b/>
        </w:rPr>
        <w:t xml:space="preserve">Tulos</w:t>
      </w:r>
    </w:p>
    <w:p>
      <w:r>
        <w:t xml:space="preserve">Nimeä lehden kansi, jossa haluaisit eniten esiintyä.</w:t>
      </w:r>
    </w:p>
    <w:p>
      <w:r>
        <w:rPr>
          <w:b/>
        </w:rPr>
        <w:t xml:space="preserve">Esimerkki 6.147</w:t>
      </w:r>
    </w:p>
    <w:p>
      <w:r>
        <w:t xml:space="preserve">julkkis, poliitikko, asiakaspalvelija, neuvontapalstalainen</w:t>
      </w:r>
    </w:p>
    <w:p>
      <w:r>
        <w:rPr>
          <w:b/>
        </w:rPr>
        <w:t xml:space="preserve">Tulos</w:t>
      </w:r>
    </w:p>
    <w:p>
      <w:r>
        <w:t xml:space="preserve">mainitse ammatti, jossa saatat saada paljon postia tuntemattomilta.</w:t>
      </w:r>
    </w:p>
    <w:p>
      <w:r>
        <w:rPr>
          <w:b/>
        </w:rPr>
        <w:t xml:space="preserve">Tulos</w:t>
      </w:r>
    </w:p>
    <w:p>
      <w:r>
        <w:t xml:space="preserve">Mainitse ammatti, jossa saat paljon postia tuntemattomilta.</w:t>
      </w:r>
    </w:p>
    <w:p>
      <w:r>
        <w:rPr>
          <w:b/>
        </w:rPr>
        <w:t xml:space="preserve">Esimerkki 6.148</w:t>
      </w:r>
    </w:p>
    <w:p>
      <w:r>
        <w:t xml:space="preserve">suhde, kaljuuntuminen, valheet, laskut/rahat, harmaat hiukset, valehtelu</w:t>
      </w:r>
    </w:p>
    <w:p>
      <w:r>
        <w:rPr>
          <w:b/>
        </w:rPr>
        <w:t xml:space="preserve">Tulos</w:t>
      </w:r>
    </w:p>
    <w:p>
      <w:r>
        <w:t xml:space="preserve">Nimeä jokin asia, jota miehet yrittävät peitellä.</w:t>
      </w:r>
    </w:p>
    <w:p>
      <w:r>
        <w:rPr>
          <w:b/>
        </w:rPr>
        <w:t xml:space="preserve">Esimerkki 6.149</w:t>
      </w:r>
    </w:p>
    <w:p>
      <w:r>
        <w:t xml:space="preserve">Mikä kerros?, menossa ylös?, hei, hyvää päivänjatkoa...</w:t>
      </w:r>
    </w:p>
    <w:p>
      <w:r>
        <w:rPr>
          <w:b/>
        </w:rPr>
        <w:t xml:space="preserve">Tulos</w:t>
      </w:r>
    </w:p>
    <w:p>
      <w:r>
        <w:t xml:space="preserve">nimeä jotain, mitä hissinhoitaja luultavasti kyllästyy sanomaan, -</w:t>
      </w:r>
    </w:p>
    <w:p>
      <w:r>
        <w:rPr>
          <w:b/>
        </w:rPr>
        <w:t xml:space="preserve">Esimerkki 6.150</w:t>
      </w:r>
    </w:p>
    <w:p>
      <w:r>
        <w:t xml:space="preserve">nukkua, haukotella, syödä, menettää malttinsa</w:t>
      </w:r>
    </w:p>
    <w:p>
      <w:r>
        <w:rPr>
          <w:b/>
        </w:rPr>
        <w:t xml:space="preserve">Tulos</w:t>
      </w:r>
    </w:p>
    <w:p>
      <w:r>
        <w:t xml:space="preserve">Nimeä jokin asia, jota ihmiset tekevät enemmän väsyneinä...</w:t>
      </w:r>
    </w:p>
    <w:p>
      <w:r>
        <w:rPr>
          <w:b/>
        </w:rPr>
        <w:t xml:space="preserve">Esimerkki 6.151</w:t>
      </w:r>
    </w:p>
    <w:p>
      <w:r>
        <w:t xml:space="preserve">sairaanhoitaja, lääkäri, myymälätyö, poliisi, joulupukki, ravintola, lentäjä, lentäjä</w:t>
      </w:r>
    </w:p>
    <w:p>
      <w:r>
        <w:rPr>
          <w:b/>
        </w:rPr>
        <w:t xml:space="preserve">Tulos</w:t>
      </w:r>
    </w:p>
    <w:p>
      <w:r>
        <w:t xml:space="preserve">mainitse työpaikka, jossa saatetaan joutua työskentelemään jouluna.</w:t>
      </w:r>
    </w:p>
    <w:p>
      <w:r>
        <w:rPr>
          <w:b/>
        </w:rPr>
        <w:t xml:space="preserve">Esimerkki 6.152</w:t>
      </w:r>
    </w:p>
    <w:p>
      <w:r>
        <w:t xml:space="preserve">pankki, posti, kauppa, kuivapesula</w:t>
      </w:r>
    </w:p>
    <w:p>
      <w:r>
        <w:rPr>
          <w:b/>
        </w:rPr>
        <w:t xml:space="preserve">Tulos</w:t>
      </w:r>
    </w:p>
    <w:p>
      <w:r>
        <w:t xml:space="preserve">Nimeä paikka, joka sulkeutuu aikaisin, jotta henkilö voi hoitaa asioitaan töiden jälkeen.</w:t>
      </w:r>
    </w:p>
    <w:p>
      <w:r>
        <w:rPr>
          <w:b/>
        </w:rPr>
        <w:t xml:space="preserve">Esimerkki 6.153</w:t>
      </w:r>
    </w:p>
    <w:p>
      <w:r>
        <w:t xml:space="preserve">rahaa, kuvia, lahjakortteja, lomakekirje</w:t>
      </w:r>
    </w:p>
    <w:p>
      <w:r>
        <w:rPr>
          <w:b/>
        </w:rPr>
        <w:t xml:space="preserve">Tulos</w:t>
      </w:r>
    </w:p>
    <w:p>
      <w:r>
        <w:t xml:space="preserve">nimi, jonka ihmiset laittavat kirjekuoreen joulukorttiensa mukana.</w:t>
      </w:r>
    </w:p>
    <w:p>
      <w:r>
        <w:rPr>
          <w:b/>
        </w:rPr>
        <w:t xml:space="preserve">Esimerkki 6.154</w:t>
      </w:r>
    </w:p>
    <w:p>
      <w:r>
        <w:t xml:space="preserve">Romeo, Hamlet, Juliet, Macbeth, Othello</w:t>
      </w:r>
    </w:p>
    <w:p>
      <w:r>
        <w:rPr>
          <w:b/>
        </w:rPr>
        <w:t xml:space="preserve">Tulos</w:t>
      </w:r>
    </w:p>
    <w:p>
      <w:r>
        <w:t xml:space="preserve">Nimeä Shakespearen hahmo, josta useimmat ihmiset ovat kuulleet.</w:t>
      </w:r>
    </w:p>
    <w:p>
      <w:r>
        <w:rPr>
          <w:b/>
        </w:rPr>
        <w:t xml:space="preserve">Esimerkki 6.155</w:t>
      </w:r>
    </w:p>
    <w:p>
      <w:r>
        <w:t xml:space="preserve">hyppynarulla, piilosta ja etsimestä, hippa, twister, hyppynaru, musiikkituolit, pukeutuminen</w:t>
      </w:r>
    </w:p>
    <w:p>
      <w:r>
        <w:rPr>
          <w:b/>
        </w:rPr>
        <w:t xml:space="preserve">Tulos</w:t>
      </w:r>
    </w:p>
    <w:p>
      <w:r>
        <w:t xml:space="preserve">Nimeä lasten peli, jonka pelaaminen aikuinen mies näyttäisi aika hölmöltä.</w:t>
      </w:r>
    </w:p>
    <w:p>
      <w:r>
        <w:rPr>
          <w:b/>
        </w:rPr>
        <w:t xml:space="preserve">Esimerkki 6.156</w:t>
      </w:r>
    </w:p>
    <w:p>
      <w:r>
        <w:t xml:space="preserve">juokse, huuda, kiipeä puuhun, seiso paikoillasi.</w:t>
      </w:r>
    </w:p>
    <w:p>
      <w:r>
        <w:rPr>
          <w:b/>
        </w:rPr>
        <w:t xml:space="preserve">Tulos</w:t>
      </w:r>
    </w:p>
    <w:p>
      <w:r>
        <w:t xml:space="preserve">Kerro, mitä tekisit, jos koira jahtaisi sinua.</w:t>
      </w:r>
    </w:p>
    <w:p>
      <w:r>
        <w:rPr>
          <w:b/>
        </w:rPr>
        <w:t xml:space="preserve">Esimerkki 6.157</w:t>
      </w:r>
    </w:p>
    <w:p>
      <w:r>
        <w:t xml:space="preserve">wile e coyote, tom ja jerry</w:t>
      </w:r>
    </w:p>
    <w:p>
      <w:r>
        <w:rPr>
          <w:b/>
        </w:rPr>
        <w:t xml:space="preserve">Tulos</w:t>
      </w:r>
    </w:p>
    <w:p>
      <w:r>
        <w:t xml:space="preserve">Nimeä sarjakuvahahmo, joka loukkaantuu aina.</w:t>
      </w:r>
    </w:p>
    <w:p>
      <w:r>
        <w:rPr>
          <w:b/>
        </w:rPr>
        <w:t xml:space="preserve">Esimerkki 6.158</w:t>
      </w:r>
    </w:p>
    <w:p>
      <w:r>
        <w:t xml:space="preserve">kokata, siivota, katsoa televisiota, vaihtaa vaippoja, käyttää tietokonetta, käyttää kännykkää, tehdä ostoksia.</w:t>
      </w:r>
    </w:p>
    <w:p>
      <w:r>
        <w:rPr>
          <w:b/>
        </w:rPr>
        <w:t xml:space="preserve">Tulos</w:t>
      </w:r>
    </w:p>
    <w:p>
      <w:r>
        <w:t xml:space="preserve">Nimeä jotain, mitä miehet tekevät nykyään, mutta eivät luultavasti tehneet vuosia sitten.</w:t>
      </w:r>
    </w:p>
    <w:p>
      <w:r>
        <w:rPr>
          <w:b/>
        </w:rPr>
        <w:t xml:space="preserve">Esimerkki 6.159</w:t>
      </w:r>
    </w:p>
    <w:p>
      <w:r>
        <w:t xml:space="preserve">he ovat kateellisia, eivät tunne askeleita, vanhanaikaiset liikkeet, kömpelöitä/kaatumisia, ei rytmiä.</w:t>
      </w:r>
    </w:p>
    <w:p>
      <w:r>
        <w:rPr>
          <w:b/>
        </w:rPr>
        <w:t xml:space="preserve">Tulos</w:t>
      </w:r>
    </w:p>
    <w:p>
      <w:r>
        <w:t xml:space="preserve">Kerro syy, miksi joku saattaisi pilkata tanssiliikkeitäsi.</w:t>
      </w:r>
    </w:p>
    <w:p>
      <w:r>
        <w:rPr>
          <w:b/>
        </w:rPr>
        <w:t xml:space="preserve">Esimerkki 6.160</w:t>
      </w:r>
    </w:p>
    <w:p>
      <w:r>
        <w:t xml:space="preserve">kalastus, uinti</w:t>
      </w:r>
    </w:p>
    <w:p>
      <w:r>
        <w:rPr>
          <w:b/>
        </w:rPr>
        <w:t xml:space="preserve">Tulos</w:t>
      </w:r>
    </w:p>
    <w:p>
      <w:r>
        <w:t xml:space="preserve">Nimeä aktiviteetti, jota ihmiset haluavat tehdä järvellä.</w:t>
      </w:r>
    </w:p>
    <w:p>
      <w:r>
        <w:rPr>
          <w:b/>
        </w:rPr>
        <w:t xml:space="preserve">Esimerkki 6.161</w:t>
      </w:r>
    </w:p>
    <w:p>
      <w:r>
        <w:t xml:space="preserve">hännät, yhdeksän elämää, turkki, viikset, 4 jalkaa, kynnet.</w:t>
      </w:r>
    </w:p>
    <w:p>
      <w:r>
        <w:rPr>
          <w:b/>
        </w:rPr>
        <w:t xml:space="preserve">Tulos</w:t>
      </w:r>
    </w:p>
    <w:p>
      <w:r>
        <w:t xml:space="preserve">Nimeä jotain, mitä kissoilla on, mutta ihmisillä ei ole.</w:t>
      </w:r>
    </w:p>
    <w:p>
      <w:r>
        <w:rPr>
          <w:b/>
        </w:rPr>
        <w:t xml:space="preserve">Esimerkki 6.162</w:t>
      </w:r>
    </w:p>
    <w:p>
      <w:r>
        <w:t xml:space="preserve">pelkää sitoutumista, ei ole valmis, säästää rahaa, liian nuori</w:t>
      </w:r>
    </w:p>
    <w:p>
      <w:r>
        <w:rPr>
          <w:b/>
        </w:rPr>
        <w:t xml:space="preserve">Tulos</w:t>
      </w:r>
    </w:p>
    <w:p>
      <w:r>
        <w:t xml:space="preserve">Kerro syy, miksi joku voisi lykätä naimisiinmenoa.</w:t>
      </w:r>
    </w:p>
    <w:p>
      <w:r>
        <w:rPr>
          <w:b/>
        </w:rPr>
        <w:t xml:space="preserve">Esimerkki 6.163</w:t>
      </w:r>
    </w:p>
    <w:p>
      <w:r>
        <w:t xml:space="preserve">lakimies, malli, myyjä, pankkiiri, toimitusjohtaja, opettaja</w:t>
      </w:r>
    </w:p>
    <w:p>
      <w:r>
        <w:rPr>
          <w:b/>
        </w:rPr>
        <w:t xml:space="preserve">Tulos</w:t>
      </w:r>
    </w:p>
    <w:p>
      <w:r>
        <w:t xml:space="preserve">Mainitse työ, jossa menestyminen edellyttää hyvää pukeutumista.</w:t>
      </w:r>
    </w:p>
    <w:p>
      <w:r>
        <w:rPr>
          <w:b/>
        </w:rPr>
        <w:t xml:space="preserve">Esimerkki 6.164</w:t>
      </w:r>
    </w:p>
    <w:p>
      <w:r>
        <w:t xml:space="preserve">porkkana, maissi, kurpitsa, peruna, punajuurikas, kukkakaali, munakoiso.</w:t>
      </w:r>
    </w:p>
    <w:p>
      <w:r>
        <w:rPr>
          <w:b/>
        </w:rPr>
        <w:t xml:space="preserve">Tulos</w:t>
      </w:r>
    </w:p>
    <w:p>
      <w:r>
        <w:t xml:space="preserve">nimeä vihannes, joka ei ole vihreä</w:t>
      </w:r>
    </w:p>
    <w:p>
      <w:r>
        <w:rPr>
          <w:b/>
        </w:rPr>
        <w:t xml:space="preserve">Esimerkki 6.165</w:t>
      </w:r>
    </w:p>
    <w:p>
      <w:r>
        <w:t xml:space="preserve">ruuhka, auto-ongelma, avaimet hukassa, lapsi on sairas, bensa loppu, huono tukka...</w:t>
      </w:r>
    </w:p>
    <w:p>
      <w:r>
        <w:rPr>
          <w:b/>
        </w:rPr>
        <w:t xml:space="preserve">Tulos</w:t>
      </w:r>
    </w:p>
    <w:p>
      <w:r>
        <w:t xml:space="preserve">mainitse viime hetken ongelma, jonka vuoksi saatat myöhästyä töistä.</w:t>
      </w:r>
    </w:p>
    <w:p>
      <w:r>
        <w:rPr>
          <w:b/>
        </w:rPr>
        <w:t xml:space="preserve">Esimerkki 6.166</w:t>
      </w:r>
    </w:p>
    <w:p>
      <w:r>
        <w:t xml:space="preserve">ravintola, ruokakauppa, baari, kahvila, pankki, huoltoasema, kampaamo, kampaamo</w:t>
      </w:r>
    </w:p>
    <w:p>
      <w:r>
        <w:rPr>
          <w:b/>
        </w:rPr>
        <w:t xml:space="preserve">Tulos</w:t>
      </w:r>
    </w:p>
    <w:p>
      <w:r>
        <w:t xml:space="preserve">nimetä yritys, jolla on vakioasiakkaita</w:t>
      </w:r>
    </w:p>
    <w:p>
      <w:r>
        <w:rPr>
          <w:b/>
        </w:rPr>
        <w:t xml:space="preserve">Esimerkki 6.167</w:t>
      </w:r>
    </w:p>
    <w:p>
      <w:r>
        <w:t xml:space="preserve">yhdysvallat, meksiko, australia, bahama, ranska, espanja, brasilia, brasilia</w:t>
      </w:r>
    </w:p>
    <w:p>
      <w:r>
        <w:rPr>
          <w:b/>
        </w:rPr>
        <w:t xml:space="preserve">Tulos</w:t>
      </w:r>
    </w:p>
    <w:p>
      <w:r>
        <w:t xml:space="preserve">Nimeä maa, joka on tunnettu kauniista säästä</w:t>
      </w:r>
    </w:p>
    <w:p>
      <w:r>
        <w:rPr>
          <w:b/>
        </w:rPr>
        <w:t xml:space="preserve">Esimerkki 6.168</w:t>
      </w:r>
    </w:p>
    <w:p>
      <w:r>
        <w:t xml:space="preserve">puisto, koulun piha, huvipuisto, uimaranta, kirjasto, kansalaiskeskus, lääkärirakennus.</w:t>
      </w:r>
    </w:p>
    <w:p>
      <w:r>
        <w:rPr>
          <w:b/>
        </w:rPr>
        <w:t xml:space="preserve">Tulos</w:t>
      </w:r>
    </w:p>
    <w:p>
      <w:r>
        <w:t xml:space="preserve">nimeä jokin paikka, jossa on vesilähde.</w:t>
      </w:r>
    </w:p>
    <w:p>
      <w:r>
        <w:rPr>
          <w:b/>
        </w:rPr>
        <w:t xml:space="preserve">Esimerkki 6.169</w:t>
      </w:r>
    </w:p>
    <w:p>
      <w:r>
        <w:t xml:space="preserve">takki, kypärä, säärystimet, luotiliivi, hattu, aurinkovoide.</w:t>
      </w:r>
    </w:p>
    <w:p>
      <w:r>
        <w:rPr>
          <w:b/>
        </w:rPr>
        <w:t xml:space="preserve">Tulos</w:t>
      </w:r>
    </w:p>
    <w:p>
      <w:r>
        <w:t xml:space="preserve">nimeä jotain, jota ihmiset käyttävät suojellakseen itseään.</w:t>
      </w:r>
    </w:p>
    <w:p>
      <w:r>
        <w:rPr>
          <w:b/>
        </w:rPr>
        <w:t xml:space="preserve">Esimerkki 6.170</w:t>
      </w:r>
    </w:p>
    <w:p>
      <w:r>
        <w:t xml:space="preserve">linja-auto, puoliperävaunu, traktori, jäteauto, kaatopaikka-auto.</w:t>
      </w:r>
    </w:p>
    <w:p>
      <w:r>
        <w:rPr>
          <w:b/>
        </w:rPr>
        <w:t xml:space="preserve">Tulos</w:t>
      </w:r>
    </w:p>
    <w:p>
      <w:r>
        <w:t xml:space="preserve">Nimeä hitaasti liikkuva ajoneuvo, jonka taakse et halua jäädä jumiin.</w:t>
      </w:r>
    </w:p>
    <w:p>
      <w:r>
        <w:rPr>
          <w:b/>
        </w:rPr>
        <w:t xml:space="preserve">Esimerkki 6.171</w:t>
      </w:r>
    </w:p>
    <w:p>
      <w:r>
        <w:t xml:space="preserve">toisen auton alle jääminen, autovarkaus, avaimilla avaaminen, murto, rengasrikko, hinaus, pysäköintivirhemaksu, pysäköintivirhemaksu</w:t>
      </w:r>
    </w:p>
    <w:p>
      <w:r>
        <w:rPr>
          <w:b/>
        </w:rPr>
        <w:t xml:space="preserve">Tulos</w:t>
      </w:r>
    </w:p>
    <w:p>
      <w:r>
        <w:t xml:space="preserve">Mainitse jotain, mitä et haluaisi huomata, että autollesi on tapahtunut sen ollessa pysäköitynä.</w:t>
      </w:r>
    </w:p>
    <w:p>
      <w:r>
        <w:rPr>
          <w:b/>
        </w:rPr>
        <w:t xml:space="preserve">Tulos</w:t>
      </w:r>
    </w:p>
    <w:p>
      <w:r>
        <w:t xml:space="preserve">Mainitse jotain, mitä et haluaisi huomata, että autollesi on tapahtunut sen ollessa pysäköitynä...</w:t>
      </w:r>
    </w:p>
    <w:p>
      <w:r>
        <w:rPr>
          <w:b/>
        </w:rPr>
        <w:t xml:space="preserve">Esimerkki 6.172</w:t>
      </w:r>
    </w:p>
    <w:p>
      <w:r>
        <w:t xml:space="preserve">Teidän korkeutenne, Teidän majesteettinne, herra, rouva.</w:t>
      </w:r>
    </w:p>
    <w:p>
      <w:r>
        <w:rPr>
          <w:b/>
        </w:rPr>
        <w:t xml:space="preserve">Tulos</w:t>
      </w:r>
    </w:p>
    <w:p>
      <w:r>
        <w:t xml:space="preserve">nimeä sana tai lause, jota voit käyttää kuninkaallisia puhutellessasi.</w:t>
      </w:r>
    </w:p>
    <w:p>
      <w:r>
        <w:rPr>
          <w:b/>
        </w:rPr>
        <w:t xml:space="preserve">Esimerkki 6.173</w:t>
      </w:r>
    </w:p>
    <w:p>
      <w:r>
        <w:t xml:space="preserve">muutto, ne hyökkäävät ihmisten kimppuun, eivät ole tottuneita, liian sotkuisia, pureskelevat tavaroita, sairaus, allergisia...</w:t>
      </w:r>
    </w:p>
    <w:p>
      <w:r>
        <w:rPr>
          <w:b/>
        </w:rPr>
        <w:t xml:space="preserve">Tulos</w:t>
      </w:r>
    </w:p>
    <w:p>
      <w:r>
        <w:t xml:space="preserve">Mainitse syy, miksi joku voisi hankkiutua eroon lemmikistä.</w:t>
      </w:r>
    </w:p>
    <w:p>
      <w:r>
        <w:rPr>
          <w:b/>
        </w:rPr>
        <w:t xml:space="preserve">Esimerkki 6.174</w:t>
      </w:r>
    </w:p>
    <w:p>
      <w:r>
        <w:t xml:space="preserve">puhua, lentää/lentää, nukkua talossa, lukea/kirjoittaa, tanssia.</w:t>
      </w:r>
    </w:p>
    <w:p>
      <w:r>
        <w:rPr>
          <w:b/>
        </w:rPr>
        <w:t xml:space="preserve">Tulos</w:t>
      </w:r>
    </w:p>
    <w:p>
      <w:r>
        <w:t xml:space="preserve">Nimeä jotain, mitä Snoopy tekee, mitä koirasi ei tekisi...</w:t>
      </w:r>
    </w:p>
    <w:p>
      <w:r>
        <w:rPr>
          <w:b/>
        </w:rPr>
        <w:t xml:space="preserve">Esimerkki 6.175</w:t>
      </w:r>
    </w:p>
    <w:p>
      <w:r>
        <w:t xml:space="preserve">kukat, kakku, sulhanen, sormus, valkoinen puku, perhe, lahjat</w:t>
      </w:r>
    </w:p>
    <w:p>
      <w:r>
        <w:rPr>
          <w:b/>
        </w:rPr>
        <w:t xml:space="preserve">Tulos</w:t>
      </w:r>
    </w:p>
    <w:p>
      <w:r>
        <w:t xml:space="preserve">nimeä jotain, mitä lähes jokapäiväinen morsian haluaa häihinsä.</w:t>
      </w:r>
    </w:p>
    <w:p>
      <w:r>
        <w:rPr>
          <w:b/>
        </w:rPr>
        <w:t xml:space="preserve">Esimerkki 6.176</w:t>
      </w:r>
    </w:p>
    <w:p>
      <w:r>
        <w:t xml:space="preserve">lukeminen, liikunta, urheilu, käsityöt, soittaminen, ruoanlaitto, radion kuuntelu.</w:t>
      </w:r>
    </w:p>
    <w:p>
      <w:r>
        <w:rPr>
          <w:b/>
        </w:rPr>
        <w:t xml:space="preserve">Tulos</w:t>
      </w:r>
    </w:p>
    <w:p>
      <w:r>
        <w:t xml:space="preserve">Kerro jokin harrastus, jota pidetään kunnioitettavampana kuin television katselua.</w:t>
      </w:r>
    </w:p>
    <w:p>
      <w:r>
        <w:rPr>
          <w:b/>
        </w:rPr>
        <w:t xml:space="preserve">Esimerkki 6.177</w:t>
      </w:r>
    </w:p>
    <w:p>
      <w:r>
        <w:t xml:space="preserve">lintu, käärmeet, mehiläinen, rotta</w:t>
      </w:r>
    </w:p>
    <w:p>
      <w:r>
        <w:rPr>
          <w:b/>
        </w:rPr>
        <w:t xml:space="preserve">Tulos</w:t>
      </w:r>
    </w:p>
    <w:p>
      <w:r>
        <w:t xml:space="preserve">nimeä jokin, joka rakentaa pesän</w:t>
      </w:r>
    </w:p>
    <w:p>
      <w:r>
        <w:rPr>
          <w:b/>
        </w:rPr>
        <w:t xml:space="preserve">Esimerkki 6.178</w:t>
      </w:r>
    </w:p>
    <w:p>
      <w:r>
        <w:t xml:space="preserve">george w bush, richard nixon, bill clinton, john f kennedy, abraham lincoln, george w bush, richard nixon, bill clinton, john f kennedy, abraham lincoln.</w:t>
      </w:r>
    </w:p>
    <w:p>
      <w:r>
        <w:rPr>
          <w:b/>
        </w:rPr>
        <w:t xml:space="preserve">Tulos</w:t>
      </w:r>
    </w:p>
    <w:p>
      <w:r>
        <w:t xml:space="preserve">Nimeä kiistanalainen amerikkalainen presidentti</w:t>
      </w:r>
    </w:p>
    <w:p>
      <w:r>
        <w:rPr>
          <w:b/>
        </w:rPr>
        <w:t xml:space="preserve">Esimerkki 6.179</w:t>
      </w:r>
    </w:p>
    <w:p>
      <w:r>
        <w:t xml:space="preserve">ammuttiin, joku murhattiin, roistoa ei saatu kiinni, käytiin ruumishuoneella...</w:t>
      </w:r>
    </w:p>
    <w:p>
      <w:r>
        <w:rPr>
          <w:b/>
        </w:rPr>
        <w:t xml:space="preserve">Tulos</w:t>
      </w:r>
    </w:p>
    <w:p>
      <w:r>
        <w:t xml:space="preserve">Kerro syy, jonka vuoksi poliisi voisi sanoa, että hänellä oli huono työpäivä.</w:t>
      </w:r>
    </w:p>
    <w:p>
      <w:r>
        <w:rPr>
          <w:b/>
        </w:rPr>
        <w:t xml:space="preserve">Esimerkki 6.180</w:t>
      </w:r>
    </w:p>
    <w:p>
      <w:r>
        <w:t xml:space="preserve">kartta, kompassi, kännykkä, gps, luotsi, perämies</w:t>
      </w:r>
    </w:p>
    <w:p>
      <w:r>
        <w:rPr>
          <w:b/>
        </w:rPr>
        <w:t xml:space="preserve">Tulos</w:t>
      </w:r>
    </w:p>
    <w:p>
      <w:r>
        <w:t xml:space="preserve">nimeä jotain, joka sinulla on aina mukanasi, jotta et eksyisi.</w:t>
      </w:r>
    </w:p>
    <w:p>
      <w:r>
        <w:rPr>
          <w:b/>
        </w:rPr>
        <w:t xml:space="preserve">Esimerkki 6.181</w:t>
      </w:r>
    </w:p>
    <w:p>
      <w:r>
        <w:t xml:space="preserve">nenän kaivaminen, riisuutuminen, hampaiden kaivaminen, poseeraus, ihonhoito, tanssi</w:t>
      </w:r>
    </w:p>
    <w:p>
      <w:r>
        <w:rPr>
          <w:b/>
        </w:rPr>
        <w:t xml:space="preserve">Tulos</w:t>
      </w:r>
    </w:p>
    <w:p>
      <w:r>
        <w:t xml:space="preserve">Kerro jotain sellaista, mitä teet peiliin katsoessasi ja mistä et haluaisi jäädä kiinni, jos kyseessä olisi kaksisuuntainen peili.</w:t>
      </w:r>
    </w:p>
    <w:p>
      <w:r>
        <w:rPr>
          <w:b/>
        </w:rPr>
        <w:t xml:space="preserve">Esimerkki 6.182</w:t>
      </w:r>
    </w:p>
    <w:p>
      <w:r>
        <w:t xml:space="preserve">joulupukki, Mooses, Sam-setä, Kenny Rogers, Merlin/velho, eversti Sanders...</w:t>
      </w:r>
    </w:p>
    <w:p>
      <w:r>
        <w:rPr>
          <w:b/>
        </w:rPr>
        <w:t xml:space="preserve">Tulos</w:t>
      </w:r>
    </w:p>
    <w:p>
      <w:r>
        <w:t xml:space="preserve">Nimeä joku todellinen tai kuvitteellinen henkilö, joka on tunnettu valkoisesta parrastaan.</w:t>
      </w:r>
    </w:p>
    <w:p>
      <w:r>
        <w:rPr>
          <w:b/>
        </w:rPr>
        <w:t xml:space="preserve">Esimerkki 6.183</w:t>
      </w:r>
    </w:p>
    <w:p>
      <w:r>
        <w:t xml:space="preserve">liukastuminen, laitteen putoaminen sisään, puhelimen soitto, sähkökatkos, ovikello, nukahtaminen.</w:t>
      </w:r>
    </w:p>
    <w:p>
      <w:r>
        <w:rPr>
          <w:b/>
        </w:rPr>
        <w:t xml:space="preserve">Tulos</w:t>
      </w:r>
    </w:p>
    <w:p>
      <w:r>
        <w:t xml:space="preserve">Kerro jotain, mitä et haluaisi tapahtuvan, kun olet kylpyammeessa...</w:t>
      </w:r>
    </w:p>
    <w:p>
      <w:r>
        <w:rPr>
          <w:b/>
        </w:rPr>
        <w:t xml:space="preserve">Esimerkki 6.184</w:t>
      </w:r>
    </w:p>
    <w:p>
      <w:r>
        <w:t xml:space="preserve">loman nimi, loman numero, 28, 8</w:t>
      </w:r>
    </w:p>
    <w:p>
      <w:r>
        <w:rPr>
          <w:b/>
        </w:rPr>
        <w:t xml:space="preserve">Tulos</w:t>
      </w:r>
    </w:p>
    <w:p>
      <w:r>
        <w:t xml:space="preserve">nimeä jotain, mitä useimmat vastaajan viestit pyytävät sinua tekemään.</w:t>
      </w:r>
    </w:p>
    <w:p>
      <w:r>
        <w:rPr>
          <w:b/>
        </w:rPr>
        <w:t xml:space="preserve">Esimerkki 6.185</w:t>
      </w:r>
    </w:p>
    <w:p>
      <w:r>
        <w:t xml:space="preserve">hyvännäköisyys, raha, läheisyys, charmi/luottamus, auto.</w:t>
      </w:r>
    </w:p>
    <w:p>
      <w:r>
        <w:rPr>
          <w:b/>
        </w:rPr>
        <w:t xml:space="preserve">Tulos</w:t>
      </w:r>
    </w:p>
    <w:p>
      <w:r>
        <w:t xml:space="preserve">Nimeä jotain, mitä joku, joka saa treffejä on, että joku, joka ei saa treffit ei ole</w:t>
      </w:r>
    </w:p>
    <w:p>
      <w:r>
        <w:rPr>
          <w:b/>
        </w:rPr>
        <w:t xml:space="preserve">Esimerkki 6.186</w:t>
      </w:r>
    </w:p>
    <w:p>
      <w:r>
        <w:t xml:space="preserve">karkkia, pehmoleluja, koruja, kukkia</w:t>
      </w:r>
    </w:p>
    <w:p>
      <w:r>
        <w:rPr>
          <w:b/>
        </w:rPr>
        <w:t xml:space="preserve">Tulos</w:t>
      </w:r>
    </w:p>
    <w:p>
      <w:r>
        <w:t xml:space="preserve">nimeä romanttinen lahja naiselle, josta hänen 2-vuotias lapsensa voisi olla kateellinen.</w:t>
      </w:r>
    </w:p>
    <w:p>
      <w:r>
        <w:rPr>
          <w:b/>
        </w:rPr>
        <w:t xml:space="preserve">Esimerkki 6.187</w:t>
      </w:r>
    </w:p>
    <w:p>
      <w:r>
        <w:t xml:space="preserve">ruoka-alennukset, happy hour, lapset syövät ilmaiseksi, noutopöytä, life music</w:t>
      </w:r>
    </w:p>
    <w:p>
      <w:r>
        <w:rPr>
          <w:b/>
        </w:rPr>
        <w:t xml:space="preserve">Tulos</w:t>
      </w:r>
    </w:p>
    <w:p>
      <w:r>
        <w:t xml:space="preserve">mainitse jotain erityistä, mitä ravintola voisi tehdä tiettyinä iltoina houkutellakseen asiakkaita.</w:t>
      </w:r>
    </w:p>
    <w:p>
      <w:r>
        <w:rPr>
          <w:b/>
        </w:rPr>
        <w:t xml:space="preserve">Esimerkki 6.188</w:t>
      </w:r>
    </w:p>
    <w:p>
      <w:r>
        <w:t xml:space="preserve">paahtoleipä, riisi, kananmunat, kana, pihvi, pekoni</w:t>
      </w:r>
    </w:p>
    <w:p>
      <w:r>
        <w:rPr>
          <w:b/>
        </w:rPr>
        <w:t xml:space="preserve">Tulos</w:t>
      </w:r>
    </w:p>
    <w:p>
      <w:r>
        <w:t xml:space="preserve">Nimeä ruoka-aine, joka palaa usein</w:t>
      </w:r>
    </w:p>
    <w:p>
      <w:r>
        <w:rPr>
          <w:b/>
        </w:rPr>
        <w:t xml:space="preserve">Esimerkki 6.189</w:t>
      </w:r>
    </w:p>
    <w:p>
      <w:r>
        <w:t xml:space="preserve">empire state bldg, valkoinen talo, sears tower, eiffel-torni, buckinghamin palatsi</w:t>
      </w:r>
    </w:p>
    <w:p>
      <w:r>
        <w:rPr>
          <w:b/>
        </w:rPr>
        <w:t xml:space="preserve">Tulos</w:t>
      </w:r>
    </w:p>
    <w:p>
      <w:r>
        <w:t xml:space="preserve">Nimeä kuuluisa rakennus, joka on tarpeeksi suuri dinosaurukselle.</w:t>
      </w:r>
    </w:p>
    <w:p>
      <w:r>
        <w:rPr>
          <w:b/>
        </w:rPr>
        <w:t xml:space="preserve">Esimerkki 6.190</w:t>
      </w:r>
    </w:p>
    <w:p>
      <w:r>
        <w:t xml:space="preserve">kärttyisä, kärttyisä, kärttyisä, kärttyisä, vihainen, ärtyisä, ilkeä</w:t>
      </w:r>
    </w:p>
    <w:p>
      <w:r>
        <w:rPr>
          <w:b/>
        </w:rPr>
        <w:t xml:space="preserve">Tulos</w:t>
      </w:r>
    </w:p>
    <w:p>
      <w:r>
        <w:t xml:space="preserve">Nimeä sana, jota ihmiset käyttävät kuvaamaan jotakuta, joka on huonolla tuulella.</w:t>
      </w:r>
    </w:p>
    <w:p>
      <w:r>
        <w:rPr>
          <w:b/>
        </w:rPr>
        <w:t xml:space="preserve">Esimerkki 6.191</w:t>
      </w:r>
    </w:p>
    <w:p>
      <w:r>
        <w:t xml:space="preserve">samanlainen pukeutuminen, hiustyyli, samanlaiset nimet</w:t>
      </w:r>
    </w:p>
    <w:p>
      <w:r>
        <w:rPr>
          <w:b/>
        </w:rPr>
        <w:t xml:space="preserve">Tulos</w:t>
      </w:r>
    </w:p>
    <w:p>
      <w:r>
        <w:t xml:space="preserve">Kerro jotain, mitä kaksosten vanhemmat tekevät, mikä saa heidän lapsensa näyttämään entistäkin samankaltaisemmilta.</w:t>
      </w:r>
    </w:p>
    <w:p>
      <w:r>
        <w:rPr>
          <w:b/>
        </w:rPr>
        <w:t xml:space="preserve">Esimerkki 6.192</w:t>
      </w:r>
    </w:p>
    <w:p>
      <w:r>
        <w:t xml:space="preserve">huulirasva, tamponit, pienikokoinen kynä, ripsien kihartimet, hajuvesi</w:t>
      </w:r>
    </w:p>
    <w:p>
      <w:r>
        <w:rPr>
          <w:b/>
        </w:rPr>
        <w:t xml:space="preserve">Tulos</w:t>
      </w:r>
    </w:p>
    <w:p>
      <w:r>
        <w:t xml:space="preserve">Nimeä jokin naisen käsilaukussa oleva esine, jota mies ei koskaan pyytäisi lainaksi.</w:t>
      </w:r>
    </w:p>
    <w:p>
      <w:r>
        <w:rPr>
          <w:b/>
        </w:rPr>
        <w:t xml:space="preserve">Esimerkki 6.193</w:t>
      </w:r>
    </w:p>
    <w:p>
      <w:r>
        <w:t xml:space="preserve">tiikeri, leijona, pikkukissa, jaguaari, leopardi, villieläin</w:t>
      </w:r>
    </w:p>
    <w:p>
      <w:r>
        <w:rPr>
          <w:b/>
        </w:rPr>
        <w:t xml:space="preserve">Tulos</w:t>
      </w:r>
    </w:p>
    <w:p>
      <w:r>
        <w:t xml:space="preserve">Nimeä kissalaji, jota et todennäköisesti pitäisi lemmikkinä.</w:t>
      </w:r>
    </w:p>
    <w:p>
      <w:r>
        <w:rPr>
          <w:b/>
        </w:rPr>
        <w:t xml:space="preserve">Esimerkki 6.194</w:t>
      </w:r>
    </w:p>
    <w:p>
      <w:r>
        <w:t xml:space="preserve">sisarus, vanhempi, appivanhempi, joulupukki, liikunta, pomo, isovanhempi</w:t>
      </w:r>
    </w:p>
    <w:p>
      <w:r>
        <w:rPr>
          <w:b/>
        </w:rPr>
        <w:t xml:space="preserve">Tulos</w:t>
      </w:r>
    </w:p>
    <w:p>
      <w:r>
        <w:t xml:space="preserve">Nimeä henkilö, jota et suutelisi mistelin alla.</w:t>
      </w:r>
    </w:p>
    <w:p>
      <w:r>
        <w:rPr>
          <w:b/>
        </w:rPr>
        <w:t xml:space="preserve">Esimerkki 6.195</w:t>
      </w:r>
    </w:p>
    <w:p>
      <w:r>
        <w:t xml:space="preserve">joutua etsintäkuulutetuksi, eksyä, myöhästyä lennolta, matkatavarat aukeavat</w:t>
      </w:r>
    </w:p>
    <w:p>
      <w:r>
        <w:rPr>
          <w:b/>
        </w:rPr>
        <w:t xml:space="preserve">Tulos</w:t>
      </w:r>
    </w:p>
    <w:p>
      <w:r>
        <w:t xml:space="preserve">Kerro jokin kiusallinen asia, joka tapahtuu ihmisille lentokentällä...</w:t>
      </w:r>
    </w:p>
    <w:p>
      <w:r>
        <w:rPr>
          <w:b/>
        </w:rPr>
        <w:t xml:space="preserve">Esimerkki 6.196</w:t>
      </w:r>
    </w:p>
    <w:p>
      <w:r>
        <w:t xml:space="preserve">mekaanikko, lakimies, lääkäri/hammaslääkäri, putkimies, automyyjä.</w:t>
      </w:r>
    </w:p>
    <w:p>
      <w:r>
        <w:rPr>
          <w:b/>
        </w:rPr>
        <w:t xml:space="preserve">Tulos</w:t>
      </w:r>
    </w:p>
    <w:p>
      <w:r>
        <w:t xml:space="preserve">nimeä ammattilainen, joka saattaa veloittaa liikaa, jos et tiedä paremmin.</w:t>
      </w:r>
    </w:p>
    <w:p>
      <w:r>
        <w:rPr>
          <w:b/>
        </w:rPr>
        <w:t xml:space="preserve">Esimerkki 6.197</w:t>
      </w:r>
    </w:p>
    <w:p>
      <w:r>
        <w:t xml:space="preserve">sormus, talo, huonekalut, patja, astiat, hääpuku</w:t>
      </w:r>
    </w:p>
    <w:p>
      <w:r>
        <w:rPr>
          <w:b/>
        </w:rPr>
        <w:t xml:space="preserve">Tulos</w:t>
      </w:r>
    </w:p>
    <w:p>
      <w:r>
        <w:t xml:space="preserve">nimeä jotain, mitä avioliittoon menevä pari voisi mennä ostoksille.</w:t>
      </w:r>
    </w:p>
    <w:p>
      <w:r>
        <w:rPr>
          <w:b/>
        </w:rPr>
        <w:t xml:space="preserve">Esimerkki 6.198</w:t>
      </w:r>
    </w:p>
    <w:p>
      <w:r>
        <w:t xml:space="preserve">pyyhe, kuntosalilaukku, tennarit, deodoranttia, vaihtovaatteet, painot</w:t>
      </w:r>
    </w:p>
    <w:p>
      <w:r>
        <w:rPr>
          <w:b/>
        </w:rPr>
        <w:t xml:space="preserve">Tulos</w:t>
      </w:r>
    </w:p>
    <w:p>
      <w:r>
        <w:t xml:space="preserve">nimeä jotain erityistä, jonka mies voisi ottaa mukaansa kuntosalille, -</w:t>
      </w:r>
    </w:p>
    <w:p>
      <w:r>
        <w:rPr>
          <w:b/>
        </w:rPr>
        <w:t xml:space="preserve">Esimerkki 6.199</w:t>
      </w:r>
    </w:p>
    <w:p>
      <w:r>
        <w:t xml:space="preserve">takki, lämmitin, käsineet, lapio, saappaat, villapaita, huopia</w:t>
      </w:r>
    </w:p>
    <w:p>
      <w:r>
        <w:rPr>
          <w:b/>
        </w:rPr>
        <w:t xml:space="preserve">Tulos</w:t>
      </w:r>
    </w:p>
    <w:p>
      <w:r>
        <w:t xml:space="preserve">nimeä jokin asia, jota ihmiset käyttävät vähemmän kesällä kuin talvella.</w:t>
      </w:r>
    </w:p>
    <w:p>
      <w:r>
        <w:rPr>
          <w:b/>
        </w:rPr>
        <w:t xml:space="preserve">Esimerkki 6.200</w:t>
      </w:r>
    </w:p>
    <w:p>
      <w:r>
        <w:t xml:space="preserve">putkimies, sähköasentaja</w:t>
      </w:r>
    </w:p>
    <w:p>
      <w:r>
        <w:rPr>
          <w:b/>
        </w:rPr>
        <w:t xml:space="preserve">Tulos</w:t>
      </w:r>
    </w:p>
    <w:p>
      <w:r>
        <w:t xml:space="preserve">nimeä korjaaja, jonka voisit kutsua kotiisi hätätilanteessa.</w:t>
      </w:r>
    </w:p>
    <w:p>
      <w:r>
        <w:rPr>
          <w:b/>
        </w:rPr>
        <w:t xml:space="preserve">Esimerkki 6.201</w:t>
      </w:r>
    </w:p>
    <w:p>
      <w:r>
        <w:t xml:space="preserve">ranta, aloha, aurinkoinen, surffaaminen, tulivuori, kaunis, trooppinen</w:t>
      </w:r>
    </w:p>
    <w:p>
      <w:r>
        <w:rPr>
          <w:b/>
        </w:rPr>
        <w:t xml:space="preserve">Tulos</w:t>
      </w:r>
    </w:p>
    <w:p>
      <w:r>
        <w:t xml:space="preserve">Kerro sana, jonka luultavasti näkisit hawaiilaisessa lomaesitteessä...</w:t>
      </w:r>
    </w:p>
    <w:p>
      <w:r>
        <w:rPr>
          <w:b/>
        </w:rPr>
        <w:t xml:space="preserve">Esimerkki 6.202</w:t>
      </w:r>
    </w:p>
    <w:p>
      <w:r>
        <w:t xml:space="preserve">nauraa/teesee, haukottelee/nukkuu, puhuu/käyttää puhelinta, kävelee pois.</w:t>
      </w:r>
    </w:p>
    <w:p>
      <w:r>
        <w:rPr>
          <w:b/>
        </w:rPr>
        <w:t xml:space="preserve">Tulos</w:t>
      </w:r>
    </w:p>
    <w:p>
      <w:r>
        <w:t xml:space="preserve">Kerro jotain, mitä romanttinen mies inhoaisi, että nainen, jolle hän laulaa serenadia, tekisi laulun aikana...</w:t>
      </w:r>
    </w:p>
    <w:p>
      <w:r>
        <w:rPr>
          <w:b/>
        </w:rPr>
        <w:t xml:space="preserve">Esimerkki 6.203</w:t>
      </w:r>
    </w:p>
    <w:p>
      <w:r>
        <w:t xml:space="preserve">vanhempi, pomo, sisarus, ex, paras ystävä, poika/tyttöystävä</w:t>
      </w:r>
    </w:p>
    <w:p>
      <w:r>
        <w:rPr>
          <w:b/>
        </w:rPr>
        <w:t xml:space="preserve">Tulos</w:t>
      </w:r>
    </w:p>
    <w:p>
      <w:r>
        <w:t xml:space="preserve">Nimeä elämässäsi henkilö, jonka kanssa ei olisi viisasta elää.</w:t>
      </w:r>
    </w:p>
    <w:p>
      <w:r>
        <w:rPr>
          <w:b/>
        </w:rPr>
        <w:t xml:space="preserve">Esimerkki 6.204</w:t>
      </w:r>
    </w:p>
    <w:p>
      <w:r>
        <w:t xml:space="preserve">leivänpaahdin, tehosekoitin, tehosekoitin, tölkinavaaja</w:t>
      </w:r>
    </w:p>
    <w:p>
      <w:r>
        <w:rPr>
          <w:b/>
        </w:rPr>
        <w:t xml:space="preserve">Tulos</w:t>
      </w:r>
    </w:p>
    <w:p>
      <w:r>
        <w:t xml:space="preserve">Nimeä pieni keittiökone, jota poikamiehellä ei välttämättä ole.</w:t>
      </w:r>
    </w:p>
    <w:p>
      <w:r>
        <w:rPr>
          <w:b/>
        </w:rPr>
        <w:t xml:space="preserve">Esimerkki 6.205</w:t>
      </w:r>
    </w:p>
    <w:p>
      <w:r>
        <w:t xml:space="preserve">leivinjauhe, ketsuppi, hyytelö, vesi, sooda, tomaattikastike, vanukas</w:t>
      </w:r>
    </w:p>
    <w:p>
      <w:r>
        <w:rPr>
          <w:b/>
        </w:rPr>
        <w:t xml:space="preserve">Tulos</w:t>
      </w:r>
    </w:p>
    <w:p>
      <w:r>
        <w:t xml:space="preserve">Nimeä keittiötarvike, jota voidaan käyttää laavan valmistamiseen tulivuoren mallissa.</w:t>
      </w:r>
    </w:p>
    <w:p>
      <w:r>
        <w:rPr>
          <w:b/>
        </w:rPr>
        <w:t xml:space="preserve">Esimerkki 6.206</w:t>
      </w:r>
    </w:p>
    <w:p>
      <w:r>
        <w:t xml:space="preserve">lentokoneet, lumihiutaleet, jalkapallot, kortit/valentiinikortit, paperinuket, kurki/lintu</w:t>
      </w:r>
    </w:p>
    <w:p>
      <w:r>
        <w:rPr>
          <w:b/>
        </w:rPr>
        <w:t xml:space="preserve">Tulos</w:t>
      </w:r>
    </w:p>
    <w:p>
      <w:r>
        <w:t xml:space="preserve">nimeä jotain, jonka lapset tekevät paperista</w:t>
      </w:r>
    </w:p>
    <w:p>
      <w:r>
        <w:rPr>
          <w:b/>
        </w:rPr>
        <w:t xml:space="preserve">Esimerkki 6.207</w:t>
      </w:r>
    </w:p>
    <w:p>
      <w:r>
        <w:t xml:space="preserve">häät, syntymäpäiväjuhlat, sukukokoukset, kotisi</w:t>
      </w:r>
    </w:p>
    <w:p>
      <w:r>
        <w:rPr>
          <w:b/>
        </w:rPr>
        <w:t xml:space="preserve">Tulos</w:t>
      </w:r>
    </w:p>
    <w:p>
      <w:r>
        <w:t xml:space="preserve">nimi jossain youd täytyy olla todella hyvissä väleissä kutsua exäsi</w:t>
      </w:r>
    </w:p>
    <w:p>
      <w:r>
        <w:rPr>
          <w:b/>
        </w:rPr>
        <w:t xml:space="preserve">Esimerkki 6.208</w:t>
      </w:r>
    </w:p>
    <w:p>
      <w:r>
        <w:t xml:space="preserve">häät, tanssiaiset, syntymäpäiväjuhlat, valmistujaiset</w:t>
      </w:r>
    </w:p>
    <w:p>
      <w:r>
        <w:rPr>
          <w:b/>
        </w:rPr>
        <w:t xml:space="preserve">Tulos</w:t>
      </w:r>
    </w:p>
    <w:p>
      <w:r>
        <w:t xml:space="preserve">mainitse erityinen tilaisuus, jonka vuoksi joku voisi mennä kampaajalle.</w:t>
      </w:r>
    </w:p>
    <w:p>
      <w:r>
        <w:rPr>
          <w:b/>
        </w:rPr>
        <w:t xml:space="preserve">Esimerkki 6.209</w:t>
      </w:r>
    </w:p>
    <w:p>
      <w:r>
        <w:t xml:space="preserve">poliisi, pomo, opettaja, pappi, asianajaja</w:t>
      </w:r>
    </w:p>
    <w:p>
      <w:r>
        <w:rPr>
          <w:b/>
        </w:rPr>
        <w:t xml:space="preserve">Tulos</w:t>
      </w:r>
    </w:p>
    <w:p>
      <w:r>
        <w:t xml:space="preserve">Nimeä ammattilainen, jonka kanssa saatat olla tekemisissä, mutta jonka kanssa et saisi koskaan flirttailla.</w:t>
      </w:r>
    </w:p>
    <w:p>
      <w:r>
        <w:rPr>
          <w:b/>
        </w:rPr>
        <w:t xml:space="preserve">Esimerkki 6.210</w:t>
      </w:r>
    </w:p>
    <w:p>
      <w:r>
        <w:t xml:space="preserve">karamelli, kirsikat, kookos, kermaviili, kookos, marhmellow, pähkinät, kerma</w:t>
      </w:r>
    </w:p>
    <w:p>
      <w:r>
        <w:rPr>
          <w:b/>
        </w:rPr>
        <w:t xml:space="preserve">Tulos</w:t>
      </w:r>
    </w:p>
    <w:p>
      <w:r>
        <w:t xml:space="preserve">nimellä jotain, jota voi löytää hienojen suklaiden keskeltä.</w:t>
      </w:r>
    </w:p>
    <w:p>
      <w:r>
        <w:rPr>
          <w:b/>
        </w:rPr>
        <w:t xml:space="preserve">Esimerkki 6.211</w:t>
      </w:r>
    </w:p>
    <w:p>
      <w:r>
        <w:t xml:space="preserve">kiertoajelubussi, taksi, jalkaisin, bilkes, julkiset liikennevälineet</w:t>
      </w:r>
    </w:p>
    <w:p>
      <w:r>
        <w:rPr>
          <w:b/>
        </w:rPr>
        <w:t xml:space="preserve">Tulos</w:t>
      </w:r>
    </w:p>
    <w:p>
      <w:r>
        <w:t xml:space="preserve">Nimeä tapa, jolla turistit liikkuvat suurkaupungissa.</w:t>
      </w:r>
    </w:p>
    <w:p>
      <w:r>
        <w:rPr>
          <w:b/>
        </w:rPr>
        <w:t xml:space="preserve">Esimerkki 6.212</w:t>
      </w:r>
    </w:p>
    <w:p>
      <w:r>
        <w:t xml:space="preserve">new york city, los angeles, chicago</w:t>
      </w:r>
    </w:p>
    <w:p>
      <w:r>
        <w:rPr>
          <w:b/>
        </w:rPr>
        <w:t xml:space="preserve">Tulos</w:t>
      </w:r>
    </w:p>
    <w:p>
      <w:r>
        <w:t xml:space="preserve">Kerro kaupunki, jossa vihaat pitkää työmatkaa.</w:t>
      </w:r>
    </w:p>
    <w:p>
      <w:r>
        <w:rPr>
          <w:b/>
        </w:rPr>
        <w:t xml:space="preserve">Esimerkki 6.213</w:t>
      </w:r>
    </w:p>
    <w:p>
      <w:r>
        <w:t xml:space="preserve">colorado, vermont, alaska, utah, utah</w:t>
      </w:r>
    </w:p>
    <w:p>
      <w:r>
        <w:rPr>
          <w:b/>
        </w:rPr>
        <w:t xml:space="preserve">Tulos</w:t>
      </w:r>
    </w:p>
    <w:p>
      <w:r>
        <w:t xml:space="preserve">Nimeä valtio, jossa ihmiset käyvät hiihtolomalla</w:t>
      </w:r>
    </w:p>
    <w:p>
      <w:r>
        <w:rPr>
          <w:b/>
        </w:rPr>
        <w:t xml:space="preserve">Esimerkki 6.214</w:t>
      </w:r>
    </w:p>
    <w:p>
      <w:r>
        <w:t xml:space="preserve">villapaita, huivi, huopa, pipo, lapaset, sukat.</w:t>
      </w:r>
    </w:p>
    <w:p>
      <w:r>
        <w:rPr>
          <w:b/>
        </w:rPr>
        <w:t xml:space="preserve">Tulos</w:t>
      </w:r>
    </w:p>
    <w:p>
      <w:r>
        <w:t xml:space="preserve">nimeä jotain, jonka isoäiti saattaisi neuloa sinulle lahjaksi.</w:t>
      </w:r>
    </w:p>
    <w:p>
      <w:r>
        <w:rPr>
          <w:b/>
        </w:rPr>
        <w:t xml:space="preserve">Esimerkki 6.215</w:t>
      </w:r>
    </w:p>
    <w:p>
      <w:r>
        <w:t xml:space="preserve">kurlaaminen, viikset</w:t>
      </w:r>
    </w:p>
    <w:p>
      <w:r>
        <w:rPr>
          <w:b/>
        </w:rPr>
        <w:t xml:space="preserve">Tulos</w:t>
      </w:r>
    </w:p>
    <w:p>
      <w:r>
        <w:t xml:space="preserve">nimeä merkki siitä, että tyttöystäväsi saattaa olla muuttumassa kissaksi.</w:t>
      </w:r>
    </w:p>
    <w:p>
      <w:r>
        <w:rPr>
          <w:b/>
        </w:rPr>
        <w:t xml:space="preserve">Esimerkki 6.216</w:t>
      </w:r>
    </w:p>
    <w:p>
      <w:r>
        <w:t xml:space="preserve">rekisterikilpi, puskuritarrat, puskuri, lika, renkaat, valot</w:t>
      </w:r>
    </w:p>
    <w:p>
      <w:r>
        <w:rPr>
          <w:b/>
        </w:rPr>
        <w:t xml:space="preserve">Tulos</w:t>
      </w:r>
    </w:p>
    <w:p>
      <w:r>
        <w:t xml:space="preserve">nimeltä jotain, mitä näkee auton takapenkillä.</w:t>
      </w:r>
    </w:p>
    <w:p>
      <w:r>
        <w:rPr>
          <w:b/>
        </w:rPr>
        <w:t xml:space="preserve">Esimerkki 6.217</w:t>
      </w:r>
    </w:p>
    <w:p>
      <w:r>
        <w:t xml:space="preserve">laivan uppoaminen, jäävuori, ylensyönti, hukkuminen, matkapahoinvointi, hirmumyrsky, tulipalo.</w:t>
      </w:r>
    </w:p>
    <w:p>
      <w:r>
        <w:rPr>
          <w:b/>
        </w:rPr>
        <w:t xml:space="preserve">Tulos</w:t>
      </w:r>
    </w:p>
    <w:p>
      <w:r>
        <w:t xml:space="preserve">Nimeä jokin asia, josta saatat olla huolissasi risteilyaluksella ollessasi...</w:t>
      </w:r>
    </w:p>
    <w:p>
      <w:r>
        <w:rPr>
          <w:b/>
        </w:rPr>
        <w:t xml:space="preserve">Esimerkki 6.218</w:t>
      </w:r>
    </w:p>
    <w:p>
      <w:r>
        <w:t xml:space="preserve">rakennusmies, maalari, maisemanhoitaja, maanviljelijä, urheilija, postinkantaja, hengenpelastaja.</w:t>
      </w:r>
    </w:p>
    <w:p>
      <w:r>
        <w:rPr>
          <w:b/>
        </w:rPr>
        <w:t xml:space="preserve">Tulos</w:t>
      </w:r>
    </w:p>
    <w:p>
      <w:r>
        <w:t xml:space="preserve">Nimeä ammatti, jossa sade voi pilata koko työpäivän.</w:t>
      </w:r>
    </w:p>
    <w:p>
      <w:r>
        <w:rPr>
          <w:b/>
        </w:rPr>
        <w:t xml:space="preserve">Esimerkki 6.219</w:t>
      </w:r>
    </w:p>
    <w:p>
      <w:r>
        <w:t xml:space="preserve">sairastui, joi, tupakoi, ei pessyt käsiä.</w:t>
      </w:r>
    </w:p>
    <w:p>
      <w:r>
        <w:rPr>
          <w:b/>
        </w:rPr>
        <w:t xml:space="preserve">Tulos</w:t>
      </w:r>
    </w:p>
    <w:p>
      <w:r>
        <w:t xml:space="preserve">Kerro jotain, mitä toivot, ettei ravintolakokki olisi tehnyt ennen ateriasi valmistamista.</w:t>
      </w:r>
    </w:p>
    <w:p>
      <w:r>
        <w:rPr>
          <w:b/>
        </w:rPr>
        <w:t xml:space="preserve">Esimerkki 6.220</w:t>
      </w:r>
    </w:p>
    <w:p>
      <w:r>
        <w:t xml:space="preserve">las vegas, new york, los angeles, atlanta, chicago, orlando, atlantic city</w:t>
      </w:r>
    </w:p>
    <w:p>
      <w:r>
        <w:rPr>
          <w:b/>
        </w:rPr>
        <w:t xml:space="preserve">Tulos</w:t>
      </w:r>
    </w:p>
    <w:p>
      <w:r>
        <w:t xml:space="preserve">Nimeä kaupunki, jossa on paljon hotelleja.</w:t>
      </w:r>
    </w:p>
    <w:p>
      <w:r>
        <w:rPr>
          <w:b/>
        </w:rPr>
        <w:t xml:space="preserve">Esimerkki 6.221</w:t>
      </w:r>
    </w:p>
    <w:p>
      <w:r>
        <w:t xml:space="preserve">kolari, rengasrikko, sade, bensat loppuivat, ylinopeussakko, naarmuuntuminen, tyhjä rengas, rikkoutuminen</w:t>
      </w:r>
    </w:p>
    <w:p>
      <w:r>
        <w:rPr>
          <w:b/>
        </w:rPr>
        <w:t xml:space="preserve">Tulos</w:t>
      </w:r>
    </w:p>
    <w:p>
      <w:r>
        <w:t xml:space="preserve">nimeä jotain youd vihaa, että tapahtuisi, kun ajo uusi auto kotiinpäin</w:t>
      </w:r>
    </w:p>
    <w:p>
      <w:r>
        <w:rPr>
          <w:b/>
        </w:rPr>
        <w:t xml:space="preserve">Esimerkki 6.222</w:t>
      </w:r>
    </w:p>
    <w:p>
      <w:r>
        <w:t xml:space="preserve">puhua, laulaa, tanssia, elää yhdeksän elämää</w:t>
      </w:r>
    </w:p>
    <w:p>
      <w:r>
        <w:rPr>
          <w:b/>
        </w:rPr>
        <w:t xml:space="preserve">Tulos</w:t>
      </w:r>
    </w:p>
    <w:p>
      <w:r>
        <w:t xml:space="preserve">Nimeä jotakin, mitä elokuvassa esiintyvä kissa osaa tehdä ja mitä tosielämän kissa osaa".</w:t>
      </w:r>
    </w:p>
    <w:p>
      <w:r>
        <w:rPr>
          <w:b/>
        </w:rPr>
        <w:t xml:space="preserve">Esimerkki 6.223</w:t>
      </w:r>
    </w:p>
    <w:p>
      <w:r>
        <w:t xml:space="preserve">laiska, laiskuri, veltto, pummeja, tyhjäntoimittaja, imettäjä, iilimato</w:t>
      </w:r>
    </w:p>
    <w:p>
      <w:r>
        <w:rPr>
          <w:b/>
        </w:rPr>
        <w:t xml:space="preserve">Tulos</w:t>
      </w:r>
    </w:p>
    <w:p>
      <w:r>
        <w:t xml:space="preserve">Nimeä sana, joka kuvaa jotakuta, joka ei vedä omaa painoaan...</w:t>
      </w:r>
    </w:p>
    <w:p>
      <w:r>
        <w:rPr>
          <w:b/>
        </w:rPr>
        <w:t xml:space="preserve">Esimerkki 6.224</w:t>
      </w:r>
    </w:p>
    <w:p>
      <w:r>
        <w:t xml:space="preserve">halloween, hautajaiset, juhlaillallinen, pukujuhla, häät, pukujuhla, häät</w:t>
      </w:r>
    </w:p>
    <w:p>
      <w:r>
        <w:rPr>
          <w:b/>
        </w:rPr>
        <w:t xml:space="preserve">Tulos</w:t>
      </w:r>
    </w:p>
    <w:p>
      <w:r>
        <w:t xml:space="preserve">Nimeä tilaisuus, johon Dracula on lähes aina pukeutunut...</w:t>
      </w:r>
    </w:p>
    <w:p>
      <w:r>
        <w:rPr>
          <w:b/>
        </w:rPr>
        <w:t xml:space="preserve">Esimerkki 6.225</w:t>
      </w:r>
    </w:p>
    <w:p>
      <w:r>
        <w:t xml:space="preserve">pesäpallokortit, pesäpallot, nimikirjoitukset, pesäpallohanskat</w:t>
      </w:r>
    </w:p>
    <w:p>
      <w:r>
        <w:rPr>
          <w:b/>
        </w:rPr>
        <w:t xml:space="preserve">Tulos</w:t>
      </w:r>
    </w:p>
    <w:p>
      <w:r>
        <w:t xml:space="preserve">Nimeä jotain arvokasta, jota baseball-fani voisi kerätä.</w:t>
      </w:r>
    </w:p>
    <w:p>
      <w:r>
        <w:rPr>
          <w:b/>
        </w:rPr>
        <w:t xml:space="preserve">Esimerkki 6.226</w:t>
      </w:r>
    </w:p>
    <w:p>
      <w:r>
        <w:t xml:space="preserve">mato, muurahaiset, hämähäkki, lika, roly poly, etana, etana</w:t>
      </w:r>
    </w:p>
    <w:p>
      <w:r>
        <w:rPr>
          <w:b/>
        </w:rPr>
        <w:t xml:space="preserve">Tulos</w:t>
      </w:r>
    </w:p>
    <w:p>
      <w:r>
        <w:t xml:space="preserve">nimeä jotain, jonka saatat löytää kiven alta.</w:t>
      </w:r>
    </w:p>
    <w:p>
      <w:r>
        <w:rPr>
          <w:b/>
        </w:rPr>
        <w:t xml:space="preserve">Esimerkki 6.227</w:t>
      </w:r>
    </w:p>
    <w:p>
      <w:r>
        <w:t xml:space="preserve">ylinopeus, pidättäminen, punaisia valoja päin ajaminen, aseen kantaminen/käyttäminen</w:t>
      </w:r>
    </w:p>
    <w:p>
      <w:r>
        <w:rPr>
          <w:b/>
        </w:rPr>
        <w:t xml:space="preserve">Tulos</w:t>
      </w:r>
    </w:p>
    <w:p>
      <w:r>
        <w:t xml:space="preserve">Nimeä jokin asia, jota poliisi saa tehdä, mutta kukaan muu ei saa.</w:t>
      </w:r>
    </w:p>
    <w:p>
      <w:r>
        <w:rPr>
          <w:b/>
        </w:rPr>
        <w:t xml:space="preserve">Esimerkki 6.228</w:t>
      </w:r>
    </w:p>
    <w:p>
      <w:r>
        <w:t xml:space="preserve">saippuaooppera, keskusteluohjelmat, ruoanlaitto, muoti</w:t>
      </w:r>
    </w:p>
    <w:p>
      <w:r>
        <w:rPr>
          <w:b/>
        </w:rPr>
        <w:t xml:space="preserve">Tulos</w:t>
      </w:r>
    </w:p>
    <w:p>
      <w:r>
        <w:t xml:space="preserve">Kerro jokin tv-ohjelma, jonka katsomisesta mies olisi yllättynyt.</w:t>
      </w:r>
    </w:p>
    <w:p>
      <w:r>
        <w:rPr>
          <w:b/>
        </w:rPr>
        <w:t xml:space="preserve">Esimerkki 6.229</w:t>
      </w:r>
    </w:p>
    <w:p>
      <w:r>
        <w:t xml:space="preserve">taskulamppu, kaukosäädin, radio, lelut, musiikkisoitin, kannettava videopeli</w:t>
      </w:r>
    </w:p>
    <w:p>
      <w:r>
        <w:rPr>
          <w:b/>
        </w:rPr>
        <w:t xml:space="preserve">Tulos</w:t>
      </w:r>
    </w:p>
    <w:p>
      <w:r>
        <w:t xml:space="preserve">Nimeä jokin asia, johon saatat pitää varaparistoja kotona.</w:t>
      </w:r>
    </w:p>
    <w:p>
      <w:r>
        <w:rPr>
          <w:b/>
        </w:rPr>
        <w:t xml:space="preserve">Esimerkki 6.230</w:t>
      </w:r>
    </w:p>
    <w:p>
      <w:r>
        <w:t xml:space="preserve">puhua jollekin toiselle, syödä, keskeyttää, katkaista puhelun, laittaa sinut odottamaan, äännellä...</w:t>
      </w:r>
    </w:p>
    <w:p>
      <w:r>
        <w:rPr>
          <w:b/>
        </w:rPr>
        <w:t xml:space="preserve">Tulos</w:t>
      </w:r>
    </w:p>
    <w:p>
      <w:r>
        <w:t xml:space="preserve">Kerro jokin epäkohtelias asia, jota ihmiset tekevät, kun yrität puhua heidän kanssaan puhelimessa.</w:t>
      </w:r>
    </w:p>
    <w:p>
      <w:r>
        <w:rPr>
          <w:b/>
        </w:rPr>
        <w:t xml:space="preserve">Esimerkki 6.231</w:t>
      </w:r>
    </w:p>
    <w:p>
      <w:r>
        <w:t xml:space="preserve">pizza, grillattu juusto, makaroni, juustohampurilainen</w:t>
      </w:r>
    </w:p>
    <w:p>
      <w:r>
        <w:rPr>
          <w:b/>
        </w:rPr>
        <w:t xml:space="preserve">Tulos</w:t>
      </w:r>
    </w:p>
    <w:p>
      <w:r>
        <w:t xml:space="preserve">Nimeä juustoa sisältävä ruoka, joka on lapsuuden suosikki.</w:t>
      </w:r>
    </w:p>
    <w:p>
      <w:r>
        <w:rPr>
          <w:b/>
        </w:rPr>
        <w:t xml:space="preserve">Esimerkki 6.232</w:t>
      </w:r>
    </w:p>
    <w:p>
      <w:r>
        <w:t xml:space="preserve">tiskaaminen, pölyjen pyyhkiminen, imurointi, lakaisu, roskien vieminen, siivoaminen, sängyn petaaminen.</w:t>
      </w:r>
    </w:p>
    <w:p>
      <w:r>
        <w:rPr>
          <w:b/>
        </w:rPr>
        <w:t xml:space="preserve">Tulos</w:t>
      </w:r>
    </w:p>
    <w:p>
      <w:r>
        <w:t xml:space="preserve">nimeä helpoin kotityö</w:t>
      </w:r>
    </w:p>
    <w:p>
      <w:r>
        <w:rPr>
          <w:b/>
        </w:rPr>
        <w:t xml:space="preserve">Esimerkki 6.233</w:t>
      </w:r>
    </w:p>
    <w:p>
      <w:r>
        <w:t xml:space="preserve">korkokengät, sukkahousut, meikki, liivit/korsetti, hajuvesi.</w:t>
      </w:r>
    </w:p>
    <w:p>
      <w:r>
        <w:rPr>
          <w:b/>
        </w:rPr>
        <w:t xml:space="preserve">Tulos</w:t>
      </w:r>
    </w:p>
    <w:p>
      <w:r>
        <w:t xml:space="preserve">nimeä jotain, mitä naisen lääkäri saattaa neuvoa häntä käyttämään.</w:t>
      </w:r>
    </w:p>
    <w:p>
      <w:r>
        <w:rPr>
          <w:b/>
        </w:rPr>
        <w:t xml:space="preserve">Esimerkki 6.234</w:t>
      </w:r>
    </w:p>
    <w:p>
      <w:r>
        <w:t xml:space="preserve">kartta, gps, kompassi, poro</w:t>
      </w:r>
    </w:p>
    <w:p>
      <w:r>
        <w:rPr>
          <w:b/>
        </w:rPr>
        <w:t xml:space="preserve">Tulos</w:t>
      </w:r>
    </w:p>
    <w:p>
      <w:r>
        <w:t xml:space="preserve">Nimeä jotain, mitä joulupukki voisi tuoda mukanaan, jotta hän ei eksyisi jouluaattona.</w:t>
      </w:r>
    </w:p>
    <w:p>
      <w:r>
        <w:rPr>
          <w:b/>
        </w:rPr>
        <w:t xml:space="preserve">Esimerkki 6.235</w:t>
      </w:r>
    </w:p>
    <w:p>
      <w:r>
        <w:t xml:space="preserve">kissa, käärme, lintu, kala, hamsteri/hampurilainen, lisko.</w:t>
      </w:r>
    </w:p>
    <w:p>
      <w:r>
        <w:rPr>
          <w:b/>
        </w:rPr>
        <w:t xml:space="preserve">Tulos</w:t>
      </w:r>
    </w:p>
    <w:p>
      <w:r>
        <w:t xml:space="preserve">Nimeä lemmikkieläin, jota ihmiset ottavat harvoin ulos kotoa.</w:t>
      </w:r>
    </w:p>
    <w:p>
      <w:r>
        <w:rPr>
          <w:b/>
        </w:rPr>
        <w:t xml:space="preserve">Esimerkki 6.236</w:t>
      </w:r>
    </w:p>
    <w:p>
      <w:r>
        <w:t xml:space="preserve">saappaat, satulat, cowboy-hattu, köysi, hevonen, kannukset, aseet</w:t>
      </w:r>
    </w:p>
    <w:p>
      <w:r>
        <w:rPr>
          <w:b/>
        </w:rPr>
        <w:t xml:space="preserve">Tulos</w:t>
      </w:r>
    </w:p>
    <w:p>
      <w:r>
        <w:t xml:space="preserve">Nimeä jotain, mitä saatat nähdä cowboyjen pihamarkkinoilla.</w:t>
      </w:r>
    </w:p>
    <w:p>
      <w:r>
        <w:rPr>
          <w:b/>
        </w:rPr>
        <w:t xml:space="preserve">Esimerkki 6.237</w:t>
      </w:r>
    </w:p>
    <w:p>
      <w:r>
        <w:t xml:space="preserve">koirat, vesi, tarttua häntäänsä, hiiri, pölynimuri.</w:t>
      </w:r>
    </w:p>
    <w:p>
      <w:r>
        <w:rPr>
          <w:b/>
        </w:rPr>
        <w:t xml:space="preserve">Tulos</w:t>
      </w:r>
    </w:p>
    <w:p>
      <w:r>
        <w:t xml:space="preserve">nimeä jotain, mitä kissat vihaavat</w:t>
      </w:r>
    </w:p>
    <w:p>
      <w:r>
        <w:rPr>
          <w:b/>
        </w:rPr>
        <w:t xml:space="preserve">Esimerkki 6.238</w:t>
      </w:r>
    </w:p>
    <w:p>
      <w:r>
        <w:t xml:space="preserve">lue, nuku, opiskele, mietiskele, meditoi/rukoile, tee koe.</w:t>
      </w:r>
    </w:p>
    <w:p>
      <w:r>
        <w:rPr>
          <w:b/>
        </w:rPr>
        <w:t xml:space="preserve">Tulos</w:t>
      </w:r>
    </w:p>
    <w:p>
      <w:r>
        <w:t xml:space="preserve">nimeä jokin asia, jonka tekemiseen tarvitset hiljaisuutta.</w:t>
      </w:r>
    </w:p>
    <w:p>
      <w:r>
        <w:rPr>
          <w:b/>
        </w:rPr>
        <w:t xml:space="preserve">Esimerkki 6.239</w:t>
      </w:r>
    </w:p>
    <w:p>
      <w:r>
        <w:t xml:space="preserve">vuoristoradat, benjihyppy, kauhuelokuvat, laskuvarjohyppy, huvimajat, nopea ajo, kalliokiipeily.</w:t>
      </w:r>
    </w:p>
    <w:p>
      <w:r>
        <w:rPr>
          <w:b/>
        </w:rPr>
        <w:t xml:space="preserve">Tulos</w:t>
      </w:r>
    </w:p>
    <w:p>
      <w:r>
        <w:t xml:space="preserve">Nimeä jokin asia, jota ihmiset tekevät huvikseen, vaikka se pelottaa heitä.</w:t>
      </w:r>
    </w:p>
    <w:p>
      <w:r>
        <w:rPr>
          <w:b/>
        </w:rPr>
        <w:t xml:space="preserve">Esimerkki 6.240</w:t>
      </w:r>
    </w:p>
    <w:p>
      <w:r>
        <w:t xml:space="preserve">ulkonäkö, vaatteet, treffit, raha, ajaminen</w:t>
      </w:r>
    </w:p>
    <w:p>
      <w:r>
        <w:rPr>
          <w:b/>
        </w:rPr>
        <w:t xml:space="preserve">Tulos</w:t>
      </w:r>
    </w:p>
    <w:p>
      <w:r>
        <w:t xml:space="preserve">Nimeä jokin asia, josta lapset alkavat välittää enemmän, kun he ovat teini-ikäisiä.</w:t>
      </w:r>
    </w:p>
    <w:p>
      <w:r>
        <w:rPr>
          <w:b/>
        </w:rPr>
        <w:t xml:space="preserve">Esimerkki 6.241</w:t>
      </w:r>
    </w:p>
    <w:p>
      <w:r>
        <w:t xml:space="preserve">13, 12, 16, 14, 15, 10</w:t>
      </w:r>
    </w:p>
    <w:p>
      <w:r>
        <w:rPr>
          <w:b/>
        </w:rPr>
        <w:t xml:space="preserve">Tulos</w:t>
      </w:r>
    </w:p>
    <w:p>
      <w:r>
        <w:t xml:space="preserve">nimeä ikä, jolloin nuoret todella alkavat kapinoida vanhempiaan vastaan.</w:t>
      </w:r>
    </w:p>
    <w:p>
      <w:r>
        <w:rPr>
          <w:b/>
        </w:rPr>
        <w:t xml:space="preserve">Esimerkki 6.242</w:t>
      </w:r>
    </w:p>
    <w:p>
      <w:r>
        <w:t xml:space="preserve">juomat, ruoka, viihde</w:t>
      </w:r>
    </w:p>
    <w:p>
      <w:r>
        <w:rPr>
          <w:b/>
        </w:rPr>
        <w:t xml:space="preserve">Tulos</w:t>
      </w:r>
    </w:p>
    <w:p>
      <w:r>
        <w:t xml:space="preserve">Nimeä jotain, jonka voi saada ilmaiseksi kasinolla.</w:t>
      </w:r>
    </w:p>
    <w:p>
      <w:r>
        <w:rPr>
          <w:b/>
        </w:rPr>
        <w:t xml:space="preserve">Esimerkki 6.243</w:t>
      </w:r>
    </w:p>
    <w:p>
      <w:r>
        <w:t xml:space="preserve">roskat, koira, kaverisi, hampaat/ hampaita/ hampaita</w:t>
      </w:r>
    </w:p>
    <w:p>
      <w:r>
        <w:rPr>
          <w:b/>
        </w:rPr>
        <w:t xml:space="preserve">Tulos</w:t>
      </w:r>
    </w:p>
    <w:p>
      <w:r>
        <w:t xml:space="preserve">nimetä jotain, joka on otettava pois silloin tällöin...</w:t>
      </w:r>
    </w:p>
    <w:p>
      <w:r>
        <w:rPr>
          <w:b/>
        </w:rPr>
        <w:t xml:space="preserve">Esimerkki 6.244</w:t>
      </w:r>
    </w:p>
    <w:p>
      <w:r>
        <w:t xml:space="preserve">ihmiset, elokuvatähdet, maanjäristykset, savusumu, ranta, palmupuut, auringonpaiste</w:t>
      </w:r>
    </w:p>
    <w:p>
      <w:r>
        <w:rPr>
          <w:b/>
        </w:rPr>
        <w:t xml:space="preserve">Tulos</w:t>
      </w:r>
    </w:p>
    <w:p>
      <w:r>
        <w:t xml:space="preserve">Nimeä jokin asia, jota Kaliforniassa on enemmän kuin missään muussa osavaltiossa.</w:t>
      </w:r>
    </w:p>
    <w:p>
      <w:r>
        <w:rPr>
          <w:b/>
        </w:rPr>
        <w:t xml:space="preserve">Esimerkki 6.245</w:t>
      </w:r>
    </w:p>
    <w:p>
      <w:r>
        <w:t xml:space="preserve">karkkia, musiikin kuuntelu, lemmikkieläin, elokuvan/television katselu, ystävä/puhelu, juominen, lukeminen.</w:t>
      </w:r>
    </w:p>
    <w:p>
      <w:r>
        <w:rPr>
          <w:b/>
        </w:rPr>
        <w:t xml:space="preserve">Tulos</w:t>
      </w:r>
    </w:p>
    <w:p>
      <w:r>
        <w:t xml:space="preserve">Kerro jokin asia, joka saa sinut aina voimaan paremmin, kun olet yksinäinen.</w:t>
      </w:r>
    </w:p>
    <w:p>
      <w:r>
        <w:rPr>
          <w:b/>
        </w:rPr>
        <w:t xml:space="preserve">Esimerkki 6.246</w:t>
      </w:r>
    </w:p>
    <w:p>
      <w:r>
        <w:t xml:space="preserve">pyöräily, autoilu, ruoanlaitto, golf, hiihto, luistelu</w:t>
      </w:r>
    </w:p>
    <w:p>
      <w:r>
        <w:rPr>
          <w:b/>
        </w:rPr>
        <w:t xml:space="preserve">Tulos</w:t>
      </w:r>
    </w:p>
    <w:p>
      <w:r>
        <w:t xml:space="preserve">nimeä jokin asia, jossa et ehkä ole hyvä ensimmäisellä kerralla.</w:t>
      </w:r>
    </w:p>
    <w:p>
      <w:r>
        <w:rPr>
          <w:b/>
        </w:rPr>
        <w:t xml:space="preserve">Esimerkki 6.247</w:t>
      </w:r>
    </w:p>
    <w:p>
      <w:r>
        <w:t xml:space="preserve">â¦come,first served, ensirakkaus, ensiluokka, ensimmäiset asiat ensin, ensimmäinen kerta, ensimmäinen suudelma, ensimmäinen tukikohta, ensimmäinen tukikohta</w:t>
      </w:r>
    </w:p>
    <w:p>
      <w:r>
        <w:rPr>
          <w:b/>
        </w:rPr>
        <w:t xml:space="preserve">Tulos</w:t>
      </w:r>
    </w:p>
    <w:p>
      <w:r>
        <w:t xml:space="preserve">nimeä lauseke, joka alkaa sanalla first</w:t>
      </w:r>
    </w:p>
    <w:p>
      <w:r>
        <w:rPr>
          <w:b/>
        </w:rPr>
        <w:t xml:space="preserve">Esimerkki 6.248</w:t>
      </w:r>
    </w:p>
    <w:p>
      <w:r>
        <w:t xml:space="preserve">haulikko, hot shot, long shot, shot glass, sling shot, shot in the dark, shot in the dark</w:t>
      </w:r>
    </w:p>
    <w:p>
      <w:r>
        <w:rPr>
          <w:b/>
        </w:rPr>
        <w:t xml:space="preserve">Tulos</w:t>
      </w:r>
    </w:p>
    <w:p>
      <w:r>
        <w:t xml:space="preserve">nimeä termi, jossa käytetään sanaa "ammuttu".</w:t>
      </w:r>
    </w:p>
    <w:p>
      <w:r>
        <w:rPr>
          <w:b/>
        </w:rPr>
        <w:t xml:space="preserve">Esimerkki 6.249</w:t>
      </w:r>
    </w:p>
    <w:p>
      <w:r>
        <w:t xml:space="preserve">suudella, avata ovia, ostaa kukkia, halata, pitää kädestä kiinni, laittaa ruokaa, halata...</w:t>
      </w:r>
    </w:p>
    <w:p>
      <w:r>
        <w:rPr>
          <w:b/>
        </w:rPr>
        <w:t xml:space="preserve">Tulos</w:t>
      </w:r>
    </w:p>
    <w:p>
      <w:r>
        <w:t xml:space="preserve">mainitse jotain erityistä, mitä kumppanisi teki suhteenne alkuvaiheessa ja mitä toivoisit hänen tekevän vielä nytkin.</w:t>
      </w:r>
    </w:p>
    <w:p>
      <w:r>
        <w:rPr>
          <w:b/>
        </w:rPr>
        <w:t xml:space="preserve">Esimerkki 6.250</w:t>
      </w:r>
    </w:p>
    <w:p>
      <w:r>
        <w:t xml:space="preserve">lautta, sisäputki, rantapallo, pelastusliivi, vesisiivet, nuudeli</w:t>
      </w:r>
    </w:p>
    <w:p>
      <w:r>
        <w:rPr>
          <w:b/>
        </w:rPr>
        <w:t xml:space="preserve">Tulos</w:t>
      </w:r>
    </w:p>
    <w:p>
      <w:r>
        <w:t xml:space="preserve">Nimeä jokin asia, jota lapset voivat käyttää uima-altaassa kellumisen apuna.</w:t>
      </w:r>
    </w:p>
    <w:p>
      <w:r>
        <w:rPr>
          <w:b/>
        </w:rPr>
        <w:t xml:space="preserve">Esimerkki 6.251</w:t>
      </w:r>
    </w:p>
    <w:p>
      <w:r>
        <w:t xml:space="preserve">tupakointi, syöminen, juoman nauttiminen, kännykän käyttö, meikkaaminen.</w:t>
      </w:r>
    </w:p>
    <w:p>
      <w:r>
        <w:rPr>
          <w:b/>
        </w:rPr>
        <w:t xml:space="preserve">Tulos</w:t>
      </w:r>
    </w:p>
    <w:p>
      <w:r>
        <w:t xml:space="preserve">Nimeä jokin tällä hetkellä laillinen asia, jonka tekeminen ajon aikana pitäisi kieltää.</w:t>
      </w:r>
    </w:p>
    <w:p>
      <w:r>
        <w:rPr>
          <w:b/>
        </w:rPr>
        <w:t xml:space="preserve">Esimerkki 6.252</w:t>
      </w:r>
    </w:p>
    <w:p>
      <w:r>
        <w:t xml:space="preserve">ilmapallot, pelle, kakku, lapset, puhallettava hyppely, Barney, juhlahattu, ilmapallot</w:t>
      </w:r>
    </w:p>
    <w:p>
      <w:r>
        <w:rPr>
          <w:b/>
        </w:rPr>
        <w:t xml:space="preserve">Tulos</w:t>
      </w:r>
    </w:p>
    <w:p>
      <w:r>
        <w:t xml:space="preserve">nimi, jonka voi nähdä lasten syntymäpäiväjuhlissa.</w:t>
      </w:r>
    </w:p>
    <w:p>
      <w:r>
        <w:rPr>
          <w:b/>
        </w:rPr>
        <w:t xml:space="preserve">Esimerkki 6.253</w:t>
      </w:r>
    </w:p>
    <w:p>
      <w:r>
        <w:t xml:space="preserve">kylmät viljat, kahvi, kaurahiutaleet</w:t>
      </w:r>
    </w:p>
    <w:p>
      <w:r>
        <w:rPr>
          <w:b/>
        </w:rPr>
        <w:t xml:space="preserve">Tulos</w:t>
      </w:r>
    </w:p>
    <w:p>
      <w:r>
        <w:t xml:space="preserve">Nimeä jotain, johon saatat lisätä maitoa aamulla...</w:t>
      </w:r>
    </w:p>
    <w:p>
      <w:r>
        <w:rPr>
          <w:b/>
        </w:rPr>
        <w:t xml:space="preserve">Esimerkki 6.254</w:t>
      </w:r>
    </w:p>
    <w:p>
      <w:r>
        <w:t xml:space="preserve">romeo, hamlet, juliettejuliet, macbeth, othello</w:t>
      </w:r>
    </w:p>
    <w:p>
      <w:r>
        <w:rPr>
          <w:b/>
        </w:rPr>
        <w:t xml:space="preserve">Tulos</w:t>
      </w:r>
    </w:p>
    <w:p>
      <w:r>
        <w:t xml:space="preserve">Nimeä Shakesphere-hahmo, josta useimmat ihmiset ovat kuulleet.</w:t>
      </w:r>
    </w:p>
    <w:p>
      <w:r>
        <w:rPr>
          <w:b/>
        </w:rPr>
        <w:t xml:space="preserve">Esimerkki 6.255</w:t>
      </w:r>
    </w:p>
    <w:p>
      <w:r>
        <w:t xml:space="preserve">baari, ravintola/kahvila, parturi-kampaamo, herrasväen klubi</w:t>
      </w:r>
    </w:p>
    <w:p>
      <w:r>
        <w:rPr>
          <w:b/>
        </w:rPr>
        <w:t xml:space="preserve">Tulos</w:t>
      </w:r>
    </w:p>
    <w:p>
      <w:r>
        <w:t xml:space="preserve">Nimeä paikka, jossa mies voisi olla "vakioasiakas".</w:t>
      </w:r>
    </w:p>
    <w:p>
      <w:r>
        <w:rPr>
          <w:b/>
        </w:rPr>
        <w:t xml:space="preserve">Esimerkki 6.256</w:t>
      </w:r>
    </w:p>
    <w:p>
      <w:r>
        <w:t xml:space="preserve">brad pitt, tom hanks, julia roberts, jennifer aniston, denzel washington, sean penn, reese witherspoon, sean penn, reese witherspoon</w:t>
      </w:r>
    </w:p>
    <w:p>
      <w:r>
        <w:rPr>
          <w:b/>
        </w:rPr>
        <w:t xml:space="preserve">Tulos</w:t>
      </w:r>
    </w:p>
    <w:p>
      <w:r>
        <w:t xml:space="preserve">Nimeä elokuvatähti, jonka kutsuisit kiitospäivän illalliselle.</w:t>
      </w:r>
    </w:p>
    <w:p>
      <w:r>
        <w:rPr>
          <w:b/>
        </w:rPr>
        <w:t xml:space="preserve">Esimerkki 6.257</w:t>
      </w:r>
    </w:p>
    <w:p>
      <w:r>
        <w:t xml:space="preserve">astiat, vaatteet, kylpyhuone, lattiat</w:t>
      </w:r>
    </w:p>
    <w:p>
      <w:r>
        <w:rPr>
          <w:b/>
        </w:rPr>
        <w:t xml:space="preserve">Tulos</w:t>
      </w:r>
    </w:p>
    <w:p>
      <w:r>
        <w:t xml:space="preserve">Nimeä jokin siivoamasi asia, joka likaantuu uudelleen päivässä.</w:t>
      </w:r>
    </w:p>
    <w:p>
      <w:r>
        <w:rPr>
          <w:b/>
        </w:rPr>
        <w:t xml:space="preserve">Esimerkki 6.258</w:t>
      </w:r>
    </w:p>
    <w:p>
      <w:r>
        <w:t xml:space="preserve">hälytysjärjestelmä/kyltti, koira, liikkumisvalo, aita, aita, hälytysjärjestelmä/kyltti</w:t>
      </w:r>
    </w:p>
    <w:p>
      <w:r>
        <w:rPr>
          <w:b/>
        </w:rPr>
        <w:t xml:space="preserve">Tulos</w:t>
      </w:r>
    </w:p>
    <w:p>
      <w:r>
        <w:t xml:space="preserve">Nimeä jokin asia, jonka ihmiset asettavat talonsa eteen pelottamaan murtovarkaita.</w:t>
      </w:r>
    </w:p>
    <w:p>
      <w:r>
        <w:rPr>
          <w:b/>
        </w:rPr>
        <w:t xml:space="preserve">Esimerkki 6.259</w:t>
      </w:r>
    </w:p>
    <w:p>
      <w:r>
        <w:t xml:space="preserve">pehmolelu, keksi/keksi, hunajapurkki, karkkipurkki, karkkikumi</w:t>
      </w:r>
    </w:p>
    <w:p>
      <w:r>
        <w:rPr>
          <w:b/>
        </w:rPr>
        <w:t xml:space="preserve">Tulos</w:t>
      </w:r>
    </w:p>
    <w:p>
      <w:r>
        <w:t xml:space="preserve">Nimeä yleinen esine, joka on karhun muotoinen.</w:t>
      </w:r>
    </w:p>
    <w:p>
      <w:r>
        <w:rPr>
          <w:b/>
        </w:rPr>
        <w:t xml:space="preserve">Esimerkki 6.260</w:t>
      </w:r>
    </w:p>
    <w:p>
      <w:r>
        <w:t xml:space="preserve">juo kahvia, ota pilleri, harrasta liikuntaa, hae viileää ilmaa, kuuntele radiota, syö, juo limsaa</w:t>
      </w:r>
    </w:p>
    <w:p>
      <w:r>
        <w:rPr>
          <w:b/>
        </w:rPr>
        <w:t xml:space="preserve">Tulos</w:t>
      </w:r>
    </w:p>
    <w:p>
      <w:r>
        <w:t xml:space="preserve">Kerro, mitä ihmiset tekevät, jotta he pysyvät hereillä väsyneinä.</w:t>
      </w:r>
    </w:p>
    <w:p>
      <w:r>
        <w:rPr>
          <w:b/>
        </w:rPr>
        <w:t xml:space="preserve">Esimerkki 6.261</w:t>
      </w:r>
    </w:p>
    <w:p>
      <w:r>
        <w:t xml:space="preserve">kaulakoru, kengät, hattu, sormus, apila, ruukku, hampaat...</w:t>
      </w:r>
    </w:p>
    <w:p>
      <w:r>
        <w:rPr>
          <w:b/>
        </w:rPr>
        <w:t xml:space="preserve">Tulos</w:t>
      </w:r>
    </w:p>
    <w:p>
      <w:r>
        <w:t xml:space="preserve">nimeä jotain, jonka menninkäinen olisi tehnyt itselleen kullasta -</w:t>
      </w:r>
    </w:p>
    <w:p>
      <w:r>
        <w:rPr>
          <w:b/>
        </w:rPr>
        <w:t xml:space="preserve">Esimerkki 6.262</w:t>
      </w:r>
    </w:p>
    <w:p>
      <w:r>
        <w:t xml:space="preserve">kääpiöt, kuolemansynnit, maailman ihmeet, viikonpäivät, meret, mantereet, maanosat</w:t>
      </w:r>
    </w:p>
    <w:p>
      <w:r>
        <w:rPr>
          <w:b/>
        </w:rPr>
        <w:t xml:space="preserve">Tulos</w:t>
      </w:r>
    </w:p>
    <w:p>
      <w:r>
        <w:t xml:space="preserve">nimeä jokin asia, jota on seitsemän kappaletta.</w:t>
      </w:r>
    </w:p>
    <w:p>
      <w:r>
        <w:rPr>
          <w:b/>
        </w:rPr>
        <w:t xml:space="preserve">Esimerkki 6.263</w:t>
      </w:r>
    </w:p>
    <w:p>
      <w:r>
        <w:t xml:space="preserve">vaatteet, ruoka, astiat, hammaslääkäri</w:t>
      </w:r>
    </w:p>
    <w:p>
      <w:r>
        <w:rPr>
          <w:b/>
        </w:rPr>
        <w:t xml:space="preserve">Tulos</w:t>
      </w:r>
    </w:p>
    <w:p>
      <w:r>
        <w:t xml:space="preserve">nimeä jotain, jonka ihmiset antavat liota yön yli</w:t>
      </w:r>
    </w:p>
    <w:p>
      <w:r>
        <w:rPr>
          <w:b/>
        </w:rPr>
        <w:t xml:space="preserve">Esimerkki 6.264</w:t>
      </w:r>
    </w:p>
    <w:p>
      <w:r>
        <w:t xml:space="preserve">kiitospäivä, syntymäpäiväjuhlat, häät, joulu</w:t>
      </w:r>
    </w:p>
    <w:p>
      <w:r>
        <w:rPr>
          <w:b/>
        </w:rPr>
        <w:t xml:space="preserve">Tulos</w:t>
      </w:r>
    </w:p>
    <w:p>
      <w:r>
        <w:t xml:space="preserve">nimeä tapahtuma, josta saattaa jäädä paljon tähteitä...</w:t>
      </w:r>
    </w:p>
    <w:p>
      <w:r>
        <w:rPr>
          <w:b/>
        </w:rPr>
        <w:t xml:space="preserve">Esimerkki 6.265</w:t>
      </w:r>
    </w:p>
    <w:p>
      <w:r>
        <w:t xml:space="preserve">postinkantaja, koiranpyytäjä, eläinlääkäri, poliisi</w:t>
      </w:r>
    </w:p>
    <w:p>
      <w:r>
        <w:rPr>
          <w:b/>
        </w:rPr>
        <w:t xml:space="preserve">Tulos</w:t>
      </w:r>
    </w:p>
    <w:p>
      <w:r>
        <w:t xml:space="preserve">mainitse ammatti, jossa koira voi purra sinua.</w:t>
      </w:r>
    </w:p>
    <w:p>
      <w:r>
        <w:rPr>
          <w:b/>
        </w:rPr>
        <w:t xml:space="preserve">Esimerkki 6.266</w:t>
      </w:r>
    </w:p>
    <w:p>
      <w:r>
        <w:t xml:space="preserve">ystävänpäivänä, syntymäpäivänä, jouluna, häissä, vuosipäivänä, lomalla.</w:t>
      </w:r>
    </w:p>
    <w:p>
      <w:r>
        <w:rPr>
          <w:b/>
        </w:rPr>
        <w:t xml:space="preserve">Tulos</w:t>
      </w:r>
    </w:p>
    <w:p>
      <w:r>
        <w:t xml:space="preserve">mainitse tilaisuus, jossa mies voisi kosia tyttöystäväänsä.</w:t>
      </w:r>
    </w:p>
    <w:p>
      <w:r>
        <w:rPr>
          <w:b/>
        </w:rPr>
        <w:t xml:space="preserve">Esimerkki 6.267</w:t>
      </w:r>
    </w:p>
    <w:p>
      <w:r>
        <w:t xml:space="preserve">farkut, mekko, auto, hissi, bussi, uimapuku</w:t>
      </w:r>
    </w:p>
    <w:p>
      <w:r>
        <w:rPr>
          <w:b/>
        </w:rPr>
        <w:t xml:space="preserve">Tulos</w:t>
      </w:r>
    </w:p>
    <w:p>
      <w:r>
        <w:t xml:space="preserve">Nimeä jokin asia, johon ihmiset yrittävät ahtautua.</w:t>
      </w:r>
    </w:p>
    <w:p>
      <w:r>
        <w:rPr>
          <w:b/>
        </w:rPr>
        <w:t xml:space="preserve">Esimerkki 6.268</w:t>
      </w:r>
    </w:p>
    <w:p>
      <w:r>
        <w:t xml:space="preserve">olut, kahvi, limonadi, viini</w:t>
      </w:r>
    </w:p>
    <w:p>
      <w:r>
        <w:rPr>
          <w:b/>
        </w:rPr>
        <w:t xml:space="preserve">Tulos</w:t>
      </w:r>
    </w:p>
    <w:p>
      <w:r>
        <w:t xml:space="preserve">Nimeä juoma, jota monet ihmiset rakastavat katkerasta maustaan huolimatta.</w:t>
      </w:r>
    </w:p>
    <w:p>
      <w:r>
        <w:rPr>
          <w:b/>
        </w:rPr>
        <w:t xml:space="preserve">Esimerkki 6.269</w:t>
      </w:r>
    </w:p>
    <w:p>
      <w:r>
        <w:t xml:space="preserve">Kiina, Meksiko, Intia, Japani, Vietnam, Kiina, Meksiko, Intia, Japani ja Vietnam.</w:t>
      </w:r>
    </w:p>
    <w:p>
      <w:r>
        <w:rPr>
          <w:b/>
        </w:rPr>
        <w:t xml:space="preserve">Tulos</w:t>
      </w:r>
    </w:p>
    <w:p>
      <w:r>
        <w:t xml:space="preserve">Nimeä maa, johon amerikkalaisia työpaikkoja on ulkoistettu.</w:t>
      </w:r>
    </w:p>
    <w:p>
      <w:r>
        <w:rPr>
          <w:b/>
        </w:rPr>
        <w:t xml:space="preserve">Esimerkki 6.270</w:t>
      </w:r>
    </w:p>
    <w:p>
      <w:r>
        <w:t xml:space="preserve">uni, pelottava elokuva, laukaukset, toiveiden esittäminen, rukous, vuoristorata, piilosta löytäminen.</w:t>
      </w:r>
    </w:p>
    <w:p>
      <w:r>
        <w:rPr>
          <w:b/>
        </w:rPr>
        <w:t xml:space="preserve">Tulos</w:t>
      </w:r>
    </w:p>
    <w:p>
      <w:r>
        <w:t xml:space="preserve">Nimeä tapahtuma, jonka vuoksi lapsi sulkee silmänsä.</w:t>
      </w:r>
    </w:p>
    <w:p>
      <w:r>
        <w:rPr>
          <w:b/>
        </w:rPr>
        <w:t xml:space="preserve">Esimerkki 6.271</w:t>
      </w:r>
    </w:p>
    <w:p>
      <w:r>
        <w:t xml:space="preserve">ei takkia, pöpöt, ei kenkiä, ei hattua, märkä pää</w:t>
      </w:r>
    </w:p>
    <w:p>
      <w:r>
        <w:rPr>
          <w:b/>
        </w:rPr>
        <w:t xml:space="preserve">Tulos</w:t>
      </w:r>
    </w:p>
    <w:p>
      <w:r>
        <w:t xml:space="preserve">Nimeä jokin asia, josta äidit varoittavat lapsiaan, jotta nämä vilustuisivat...</w:t>
      </w:r>
    </w:p>
    <w:p>
      <w:r>
        <w:rPr>
          <w:b/>
        </w:rPr>
        <w:t xml:space="preserve">Esimerkki 6.272</w:t>
      </w:r>
    </w:p>
    <w:p>
      <w:r>
        <w:t xml:space="preserve">morsian, ministeri, sormukset, musiikki, kukat, sulhanen, valat, valat</w:t>
      </w:r>
    </w:p>
    <w:p>
      <w:r>
        <w:rPr>
          <w:b/>
        </w:rPr>
        <w:t xml:space="preserve">Tulos</w:t>
      </w:r>
    </w:p>
    <w:p>
      <w:r>
        <w:t xml:space="preserve">nimetä jotain, että hääseremonia pitäisi olla ilman</w:t>
      </w:r>
    </w:p>
    <w:p>
      <w:r>
        <w:rPr>
          <w:b/>
        </w:rPr>
        <w:t xml:space="preserve">Tulos</w:t>
      </w:r>
    </w:p>
    <w:p>
      <w:r>
        <w:t xml:space="preserve">nimeä jotakin, mitä ei pitäisi jättää pois yhdestäkään hääjuhlasta.</w:t>
      </w:r>
    </w:p>
    <w:p>
      <w:r>
        <w:rPr>
          <w:b/>
        </w:rPr>
        <w:t xml:space="preserve">Esimerkki 6.273</w:t>
      </w:r>
    </w:p>
    <w:p>
      <w:r>
        <w:t xml:space="preserve">viulu, harppu, piano, kitara, huilu, huilu, trumpetti, oboe</w:t>
      </w:r>
    </w:p>
    <w:p>
      <w:r>
        <w:rPr>
          <w:b/>
        </w:rPr>
        <w:t xml:space="preserve">Tulos</w:t>
      </w:r>
    </w:p>
    <w:p>
      <w:r>
        <w:t xml:space="preserve">Nimeä soitin, jota on vaikea soittaa</w:t>
      </w:r>
    </w:p>
    <w:p>
      <w:r>
        <w:rPr>
          <w:b/>
        </w:rPr>
        <w:t xml:space="preserve">Esimerkki 6.274</w:t>
      </w:r>
    </w:p>
    <w:p>
      <w:r>
        <w:t xml:space="preserve">auto, lentokone, vene, traktori, moottoripyörä, robottikoira, robottikoira</w:t>
      </w:r>
    </w:p>
    <w:p>
      <w:r>
        <w:rPr>
          <w:b/>
        </w:rPr>
        <w:t xml:space="preserve">Tulos</w:t>
      </w:r>
    </w:p>
    <w:p>
      <w:r>
        <w:t xml:space="preserve">nimeä lelu, jota voidaan käyttää kauko-ohjaimella.</w:t>
      </w:r>
    </w:p>
    <w:p>
      <w:r>
        <w:rPr>
          <w:b/>
        </w:rPr>
        <w:t xml:space="preserve">Esimerkki 6.275</w:t>
      </w:r>
    </w:p>
    <w:p>
      <w:r>
        <w:t xml:space="preserve">hikka, yskä, yskiminen, yskänpuuskat, aivastuskohtaus, verinen nenä.</w:t>
      </w:r>
    </w:p>
    <w:p>
      <w:r>
        <w:rPr>
          <w:b/>
        </w:rPr>
        <w:t xml:space="preserve">Tulos</w:t>
      </w:r>
    </w:p>
    <w:p>
      <w:r>
        <w:t xml:space="preserve">Kerro pieni vaiva, jota et voi estää kehoasi tekemästä, mutta jota pelkäät, että se tapahtuisi hääjuhlissasi.</w:t>
      </w:r>
    </w:p>
    <w:p>
      <w:r>
        <w:rPr>
          <w:b/>
        </w:rPr>
        <w:t xml:space="preserve">Esimerkki 6.276</w:t>
      </w:r>
    </w:p>
    <w:p>
      <w:r>
        <w:t xml:space="preserve">c, e, b, a</w:t>
      </w:r>
    </w:p>
    <w:p>
      <w:r>
        <w:rPr>
          <w:b/>
        </w:rPr>
        <w:t xml:space="preserve">Tulos</w:t>
      </w:r>
    </w:p>
    <w:p>
      <w:r>
        <w:t xml:space="preserve">Nimeä aakkosten kirjain, joka on myös vitamiini?</w:t>
      </w:r>
    </w:p>
    <w:p>
      <w:r>
        <w:rPr>
          <w:b/>
        </w:rPr>
        <w:t xml:space="preserve">Esimerkki 6.277</w:t>
      </w:r>
    </w:p>
    <w:p>
      <w:r>
        <w:t xml:space="preserve">räpylät, happisäiliö, maski, märkäpuku, snorkkeli</w:t>
      </w:r>
    </w:p>
    <w:p>
      <w:r>
        <w:rPr>
          <w:b/>
        </w:rPr>
        <w:t xml:space="preserve">Tulos</w:t>
      </w:r>
    </w:p>
    <w:p>
      <w:r>
        <w:t xml:space="preserve">Nimeä jotain sellaista, mitä syvänmeren sukeltajat käyttävät, mutta mikä on typerää uima-altaassa?</w:t>
      </w:r>
    </w:p>
    <w:p>
      <w:r>
        <w:rPr>
          <w:b/>
        </w:rPr>
        <w:t xml:space="preserve">Esimerkki 6.278</w:t>
      </w:r>
    </w:p>
    <w:p>
      <w:r>
        <w:t xml:space="preserve">rakkaus/avioliitto, elämä, talous, nuoriso, nuoriso</w:t>
      </w:r>
    </w:p>
    <w:p>
      <w:r>
        <w:rPr>
          <w:b/>
        </w:rPr>
        <w:t xml:space="preserve">Tulos</w:t>
      </w:r>
    </w:p>
    <w:p>
      <w:r>
        <w:t xml:space="preserve">nimeä jotain, jonka ihmiset toivovat kestävän ikuisesti</w:t>
      </w:r>
    </w:p>
    <w:p>
      <w:r>
        <w:rPr>
          <w:b/>
        </w:rPr>
        <w:t xml:space="preserve">Esimerkki 6.279</w:t>
      </w:r>
    </w:p>
    <w:p>
      <w:r>
        <w:t xml:space="preserve">maali, naamio, tekoveri, klovnin nenä, glitteriä.</w:t>
      </w:r>
    </w:p>
    <w:p>
      <w:r>
        <w:rPr>
          <w:b/>
        </w:rPr>
        <w:t xml:space="preserve">Tulos</w:t>
      </w:r>
    </w:p>
    <w:p>
      <w:r>
        <w:t xml:space="preserve">Nimeä jotain, jolla koristelet kasvosi halloweenina.</w:t>
      </w:r>
    </w:p>
    <w:p>
      <w:r>
        <w:rPr>
          <w:b/>
        </w:rPr>
        <w:t xml:space="preserve">Esimerkki 6.280</w:t>
      </w:r>
    </w:p>
    <w:p>
      <w:r>
        <w:t xml:space="preserve">viinirypäle, banaani, aprikoosi, luumu, omena.</w:t>
      </w:r>
    </w:p>
    <w:p>
      <w:r>
        <w:rPr>
          <w:b/>
        </w:rPr>
        <w:t xml:space="preserve">Tulos</w:t>
      </w:r>
    </w:p>
    <w:p>
      <w:r>
        <w:t xml:space="preserve">Nimeä hedelmä, jota voi ostaa kuivattuna</w:t>
      </w:r>
    </w:p>
    <w:p>
      <w:r>
        <w:rPr>
          <w:b/>
        </w:rPr>
        <w:t xml:space="preserve">Esimerkki 6.281</w:t>
      </w:r>
    </w:p>
    <w:p>
      <w:r>
        <w:t xml:space="preserve">puoliso, ylimääräisiä tyynyjä, pehmoleluja, huopa, yövalo, ase, lemmikkieläin</w:t>
      </w:r>
    </w:p>
    <w:p>
      <w:r>
        <w:rPr>
          <w:b/>
        </w:rPr>
        <w:t xml:space="preserve">Tulos</w:t>
      </w:r>
    </w:p>
    <w:p>
      <w:r>
        <w:t xml:space="preserve">nimeä jotain, jonka kanssa aikuiset nukkuvat tunteakseen olonsa turvalliseksi.</w:t>
      </w:r>
    </w:p>
    <w:p>
      <w:r>
        <w:rPr>
          <w:b/>
        </w:rPr>
        <w:t xml:space="preserve">Esimerkki 6.282</w:t>
      </w:r>
    </w:p>
    <w:p>
      <w:r>
        <w:t xml:space="preserve">häät, tanssiaiset, juhlat, jälleennäkeminen</w:t>
      </w:r>
    </w:p>
    <w:p>
      <w:r>
        <w:rPr>
          <w:b/>
        </w:rPr>
        <w:t xml:space="preserve">Tulos</w:t>
      </w:r>
    </w:p>
    <w:p>
      <w:r>
        <w:t xml:space="preserve">Nimeä tapahtuma, johon monet ihmiset eivät halua osallistua ilman päivämäärää.</w:t>
      </w:r>
    </w:p>
    <w:p>
      <w:r>
        <w:rPr>
          <w:b/>
        </w:rPr>
        <w:t xml:space="preserve">Esimerkki 6.283</w:t>
      </w:r>
    </w:p>
    <w:p>
      <w:r>
        <w:t xml:space="preserve">siivota, kastella kasveja, ruokkia eläimiä, viedä roskat, hakea posti</w:t>
      </w:r>
    </w:p>
    <w:p>
      <w:r>
        <w:rPr>
          <w:b/>
        </w:rPr>
        <w:t xml:space="preserve">Tulos</w:t>
      </w:r>
    </w:p>
    <w:p>
      <w:r>
        <w:t xml:space="preserve">mainitse jotain, mitä voisit pyytää talonvahtia tekemään asuessasi luonasi.</w:t>
      </w:r>
    </w:p>
    <w:p>
      <w:r>
        <w:rPr>
          <w:b/>
        </w:rPr>
        <w:t xml:space="preserve">Esimerkki 6.284</w:t>
      </w:r>
    </w:p>
    <w:p>
      <w:r>
        <w:t xml:space="preserve">heidän huoneensa, hampaansa, kätensä, korviensa takana, lautasensa...</w:t>
      </w:r>
    </w:p>
    <w:p>
      <w:r>
        <w:rPr>
          <w:b/>
        </w:rPr>
        <w:t xml:space="preserve">Tulos</w:t>
      </w:r>
    </w:p>
    <w:p>
      <w:r>
        <w:t xml:space="preserve">Nimeä jokin asia, jota vanhemmat aina käskevät lapsiaan siivoamaan...</w:t>
      </w:r>
    </w:p>
    <w:p>
      <w:r>
        <w:rPr>
          <w:b/>
        </w:rPr>
        <w:t xml:space="preserve">Esimerkki 6.285</w:t>
      </w:r>
    </w:p>
    <w:p>
      <w:r>
        <w:t xml:space="preserve">lyhyempi, ei pidä koko nimestä, ystävät/perhe vaatii, harvinainen nimi/vaikea sanoa, lempinimi kuulostaa siistiltä.</w:t>
      </w:r>
    </w:p>
    <w:p>
      <w:r>
        <w:rPr>
          <w:b/>
        </w:rPr>
        <w:t xml:space="preserve">Tulos</w:t>
      </w:r>
    </w:p>
    <w:p>
      <w:r>
        <w:t xml:space="preserve">Kerro syy, miksi käyttäisit lempinimeä koko nimesi sijasta.</w:t>
      </w:r>
    </w:p>
    <w:p>
      <w:r>
        <w:rPr>
          <w:b/>
        </w:rPr>
        <w:t xml:space="preserve">Esimerkki 6.286</w:t>
      </w:r>
    </w:p>
    <w:p>
      <w:r>
        <w:t xml:space="preserve">hautajaiset, kirkko, kirjasto, vakava elokuva, sairaala, tuomioistuin</w:t>
      </w:r>
    </w:p>
    <w:p>
      <w:r>
        <w:rPr>
          <w:b/>
        </w:rPr>
        <w:t xml:space="preserve">Tulos</w:t>
      </w:r>
    </w:p>
    <w:p>
      <w:r>
        <w:t xml:space="preserve">Nimeä paikka, jossa olisi epäkohteliasta nauraa.</w:t>
      </w:r>
    </w:p>
    <w:p>
      <w:r>
        <w:rPr>
          <w:b/>
        </w:rPr>
        <w:t xml:space="preserve">Esimerkki 6.287</w:t>
      </w:r>
    </w:p>
    <w:p>
      <w:r>
        <w:t xml:space="preserve">parranajo, hiusten kampaus, suihku, hampaiden harjaus</w:t>
      </w:r>
    </w:p>
    <w:p>
      <w:r>
        <w:rPr>
          <w:b/>
        </w:rPr>
        <w:t xml:space="preserve">Tulos</w:t>
      </w:r>
    </w:p>
    <w:p>
      <w:r>
        <w:t xml:space="preserve">nimeä jotain, mitä mies tekee hoitellakseen itseään</w:t>
      </w:r>
    </w:p>
    <w:p>
      <w:r>
        <w:rPr>
          <w:b/>
        </w:rPr>
        <w:t xml:space="preserve">Esimerkki 6.288</w:t>
      </w:r>
    </w:p>
    <w:p>
      <w:r>
        <w:t xml:space="preserve">kruunu, linna, avioliitto kuningattaren kanssa, heitto, rikkaudet, palvelijat, komento</w:t>
      </w:r>
    </w:p>
    <w:p>
      <w:r>
        <w:rPr>
          <w:b/>
        </w:rPr>
        <w:t xml:space="preserve">Tulos</w:t>
      </w:r>
    </w:p>
    <w:p>
      <w:r>
        <w:t xml:space="preserve">nimeä jotakin, joka on kuninkaalla, mutta useimmilla miehillä ei ole.</w:t>
      </w:r>
    </w:p>
    <w:p>
      <w:r>
        <w:rPr>
          <w:b/>
        </w:rPr>
        <w:t xml:space="preserve">Esimerkki 6.289</w:t>
      </w:r>
    </w:p>
    <w:p>
      <w:r>
        <w:t xml:space="preserve">vihreät pavut, tonnikala, kana, kalkkuna, bataatti, parsakaali, sieni.</w:t>
      </w:r>
    </w:p>
    <w:p>
      <w:r>
        <w:rPr>
          <w:b/>
        </w:rPr>
        <w:t xml:space="preserve">Tulos</w:t>
      </w:r>
    </w:p>
    <w:p>
      <w:r>
        <w:t xml:space="preserve">nimeä tyypillinen lomapata</w:t>
      </w:r>
    </w:p>
    <w:p>
      <w:r>
        <w:rPr>
          <w:b/>
        </w:rPr>
        <w:t xml:space="preserve">Esimerkki 6.290</w:t>
      </w:r>
    </w:p>
    <w:p>
      <w:r>
        <w:t xml:space="preserve">sirkka, lintu, chihuahua, kissa, sammakko...</w:t>
      </w:r>
    </w:p>
    <w:p>
      <w:r>
        <w:rPr>
          <w:b/>
        </w:rPr>
        <w:t xml:space="preserve">Tulos</w:t>
      </w:r>
    </w:p>
    <w:p>
      <w:r>
        <w:t xml:space="preserve">Nimeä pieni olento, joka voi olla hyvin äänekäs.</w:t>
      </w:r>
    </w:p>
    <w:p>
      <w:r>
        <w:rPr>
          <w:b/>
        </w:rPr>
        <w:t xml:space="preserve">Esimerkki 6.291</w:t>
      </w:r>
    </w:p>
    <w:p>
      <w:r>
        <w:t xml:space="preserve">raha, koulutus, äänet, ehdokkaana oleva kumppani, puhumisen taito, kansalaisuus, puhdas tausta.</w:t>
      </w:r>
    </w:p>
    <w:p>
      <w:r>
        <w:rPr>
          <w:b/>
        </w:rPr>
        <w:t xml:space="preserve">Tulos</w:t>
      </w:r>
    </w:p>
    <w:p>
      <w:r>
        <w:t xml:space="preserve">nimeä jotain, mitä tarvitsisit, jos haluaisit pyrkiä presidentiksi.</w:t>
      </w:r>
    </w:p>
    <w:p>
      <w:r>
        <w:rPr>
          <w:b/>
        </w:rPr>
        <w:t xml:space="preserve">Esimerkki 6.292</w:t>
      </w:r>
    </w:p>
    <w:p>
      <w:r>
        <w:t xml:space="preserve">dvd, kaapeli, videopeli, antenni, satelliittiantenni, viihdekeskus, viihdekeskus</w:t>
      </w:r>
    </w:p>
    <w:p>
      <w:r>
        <w:rPr>
          <w:b/>
        </w:rPr>
        <w:t xml:space="preserve">Tulos</w:t>
      </w:r>
    </w:p>
    <w:p>
      <w:r>
        <w:t xml:space="preserve">nimeä jotain, jonka voisi kytkeä televisioon.</w:t>
      </w:r>
    </w:p>
    <w:p>
      <w:r>
        <w:rPr>
          <w:b/>
        </w:rPr>
        <w:t xml:space="preserve">Esimerkki 6.293</w:t>
      </w:r>
    </w:p>
    <w:p>
      <w:r>
        <w:t xml:space="preserve">paperi, aika, raha, kynät/kynät, tauot/vapaa-aika, apu, kahvi.</w:t>
      </w:r>
    </w:p>
    <w:p>
      <w:r>
        <w:rPr>
          <w:b/>
        </w:rPr>
        <w:t xml:space="preserve">Tulos</w:t>
      </w:r>
    </w:p>
    <w:p>
      <w:r>
        <w:t xml:space="preserve">Nimeä jokin asia, jota toimistotyöntekijät sanovat tarvitsevansa enemmän.</w:t>
      </w:r>
    </w:p>
    <w:p>
      <w:r>
        <w:rPr>
          <w:b/>
        </w:rPr>
        <w:t xml:space="preserve">Esimerkki 6.294</w:t>
      </w:r>
    </w:p>
    <w:p>
      <w:r>
        <w:t xml:space="preserve">lukeminen, liikunta, urheilu, käsityöt, soittaminen, radion kuuntelu, ruuanlaitto</w:t>
      </w:r>
    </w:p>
    <w:p>
      <w:r>
        <w:rPr>
          <w:b/>
        </w:rPr>
        <w:t xml:space="preserve">Tulos</w:t>
      </w:r>
    </w:p>
    <w:p>
      <w:r>
        <w:t xml:space="preserve">Nimeä jokin television katselua kunnioitettavampi harrastus.</w:t>
      </w:r>
    </w:p>
    <w:p>
      <w:r>
        <w:rPr>
          <w:b/>
        </w:rPr>
        <w:t xml:space="preserve">Esimerkki 6.295</w:t>
      </w:r>
    </w:p>
    <w:p>
      <w:r>
        <w:t xml:space="preserve">tonnikala, keitto, pavut, maissi, roskaposti, lemmikkieläinten ruoka.</w:t>
      </w:r>
    </w:p>
    <w:p>
      <w:r>
        <w:rPr>
          <w:b/>
        </w:rPr>
        <w:t xml:space="preserve">Tulos</w:t>
      </w:r>
    </w:p>
    <w:p>
      <w:r>
        <w:t xml:space="preserve">Nimeä säilykkeet, joita et koskaan söisi suoraan purkista.</w:t>
      </w:r>
    </w:p>
    <w:p>
      <w:r>
        <w:rPr>
          <w:b/>
        </w:rPr>
        <w:t xml:space="preserve">Esimerkki 6.296</w:t>
      </w:r>
    </w:p>
    <w:p>
      <w:r>
        <w:t xml:space="preserve">makuuhuone, olohuone, työhuone, olohuone, perhehuone, kylpyhuone, kirjasto.</w:t>
      </w:r>
    </w:p>
    <w:p>
      <w:r>
        <w:rPr>
          <w:b/>
        </w:rPr>
        <w:t xml:space="preserve">Tulos</w:t>
      </w:r>
    </w:p>
    <w:p>
      <w:r>
        <w:t xml:space="preserve">nimeä huone talossa, jossa ihmiset pitävät lukemisesta.</w:t>
      </w:r>
    </w:p>
    <w:p>
      <w:r>
        <w:rPr>
          <w:b/>
        </w:rPr>
        <w:t xml:space="preserve">Esimerkki 6.297</w:t>
      </w:r>
    </w:p>
    <w:p>
      <w:r>
        <w:t xml:space="preserve">hampaat, vaatteet, matto, verhot</w:t>
      </w:r>
    </w:p>
    <w:p>
      <w:r>
        <w:rPr>
          <w:b/>
        </w:rPr>
        <w:t xml:space="preserve">Tulos</w:t>
      </w:r>
    </w:p>
    <w:p>
      <w:r>
        <w:t xml:space="preserve">nimetä jotain, jonka ihmiset menevät ammattilaisen puhdistettavaksi.</w:t>
      </w:r>
    </w:p>
    <w:p>
      <w:r>
        <w:rPr>
          <w:b/>
        </w:rPr>
        <w:t xml:space="preserve">Esimerkki 6.298</w:t>
      </w:r>
    </w:p>
    <w:p>
      <w:r>
        <w:t xml:space="preserve">kello, käsilaukku, korut, turkis/nahkatakki, dvd, hajuvesi</w:t>
      </w:r>
    </w:p>
    <w:p>
      <w:r>
        <w:rPr>
          <w:b/>
        </w:rPr>
        <w:t xml:space="preserve">Tulos</w:t>
      </w:r>
    </w:p>
    <w:p>
      <w:r>
        <w:t xml:space="preserve">nimetä tavaratyyppi, jota katukauppias saattaa myydä väärennettynä.</w:t>
      </w:r>
    </w:p>
    <w:p>
      <w:r>
        <w:rPr>
          <w:b/>
        </w:rPr>
        <w:t xml:space="preserve">Esimerkki 6.299</w:t>
      </w:r>
    </w:p>
    <w:p>
      <w:r>
        <w:t xml:space="preserve">kaukosäädin, aikakauslehdet, puhelin, sanomalehti, kirjat, juoma.</w:t>
      </w:r>
    </w:p>
    <w:p>
      <w:r>
        <w:rPr>
          <w:b/>
        </w:rPr>
        <w:t xml:space="preserve">Tulos</w:t>
      </w:r>
    </w:p>
    <w:p>
      <w:r>
        <w:t xml:space="preserve">nimeä jotain, jota ihmiset pitävät suosikkituoliensa lähellä.</w:t>
      </w:r>
    </w:p>
    <w:p>
      <w:r>
        <w:rPr>
          <w:b/>
        </w:rPr>
        <w:t xml:space="preserve">Esimerkki 6.300</w:t>
      </w:r>
    </w:p>
    <w:p>
      <w:r>
        <w:t xml:space="preserve">kotoilu, juo kuumaa kaakaota, sytytä tuli, lisää lämpöä, käytä takkia, liikuntaa, huopa...</w:t>
      </w:r>
    </w:p>
    <w:p>
      <w:r>
        <w:rPr>
          <w:b/>
        </w:rPr>
        <w:t xml:space="preserve">Tulos</w:t>
      </w:r>
    </w:p>
    <w:p>
      <w:r>
        <w:t xml:space="preserve">Kerro jotain, mitä ihmiset tekevät pysyäkseen lämpimänä talvella.</w:t>
      </w:r>
    </w:p>
    <w:p>
      <w:r>
        <w:rPr>
          <w:b/>
        </w:rPr>
        <w:t xml:space="preserve">Esimerkki 6.301</w:t>
      </w:r>
    </w:p>
    <w:p>
      <w:r>
        <w:t xml:space="preserve">hai, merikäärme, mustekala, valas, sähköankerias, kalmari.</w:t>
      </w:r>
    </w:p>
    <w:p>
      <w:r>
        <w:rPr>
          <w:b/>
        </w:rPr>
        <w:t xml:space="preserve">Tulos</w:t>
      </w:r>
    </w:p>
    <w:p>
      <w:r>
        <w:t xml:space="preserve">Nimeä merenelävä, johon et haluaisi törmätä sukeltaessasi.</w:t>
      </w:r>
    </w:p>
    <w:p>
      <w:r>
        <w:rPr>
          <w:b/>
        </w:rPr>
        <w:t xml:space="preserve">Esimerkki 6.302</w:t>
      </w:r>
    </w:p>
    <w:p>
      <w:r>
        <w:t xml:space="preserve">pesäpallo, jalkapallo, golf, jalkapallo, tennis.</w:t>
      </w:r>
    </w:p>
    <w:p>
      <w:r>
        <w:rPr>
          <w:b/>
        </w:rPr>
        <w:t xml:space="preserve">Tulos</w:t>
      </w:r>
    </w:p>
    <w:p>
      <w:r>
        <w:t xml:space="preserve">Nimeä urheilulaji, joka saatetaan peruuttaa sateen vuoksi.</w:t>
      </w:r>
    </w:p>
    <w:p>
      <w:r>
        <w:rPr>
          <w:b/>
        </w:rPr>
        <w:t xml:space="preserve">Esimerkki 6.303</w:t>
      </w:r>
    </w:p>
    <w:p>
      <w:r>
        <w:t xml:space="preserve">hiukset, muovi, kumi, illallinen</w:t>
      </w:r>
    </w:p>
    <w:p>
      <w:r>
        <w:rPr>
          <w:b/>
        </w:rPr>
        <w:t xml:space="preserve">Tulos</w:t>
      </w:r>
    </w:p>
    <w:p>
      <w:r>
        <w:t xml:space="preserve">nimeä jokin asia, joka haisee todella pahalle, kun se syttyy tuleen.</w:t>
      </w:r>
    </w:p>
    <w:p>
      <w:r>
        <w:rPr>
          <w:b/>
        </w:rPr>
        <w:t xml:space="preserve">Esimerkki 6.304</w:t>
      </w:r>
    </w:p>
    <w:p>
      <w:r>
        <w:t xml:space="preserve">hiukset, vaatteet, ammatit, osoite, sukunimi, kumppanit</w:t>
      </w:r>
    </w:p>
    <w:p>
      <w:r>
        <w:rPr>
          <w:b/>
        </w:rPr>
        <w:t xml:space="preserve">Tulos</w:t>
      </w:r>
    </w:p>
    <w:p>
      <w:r>
        <w:t xml:space="preserve">nimeä jokin asia, jota ihminen saattaa muuttaa monta kertaa elämänsä aikana.</w:t>
      </w:r>
    </w:p>
    <w:p>
      <w:r>
        <w:rPr>
          <w:b/>
        </w:rPr>
        <w:t xml:space="preserve">Esimerkki 6.305</w:t>
      </w:r>
    </w:p>
    <w:p>
      <w:r>
        <w:t xml:space="preserve">raha, henkilökohtaiset tuotteet, pehmopaperit, mace/ase, lääkkeet, purukumi.</w:t>
      </w:r>
    </w:p>
    <w:p>
      <w:r>
        <w:rPr>
          <w:b/>
        </w:rPr>
        <w:t xml:space="preserve">Tulos</w:t>
      </w:r>
    </w:p>
    <w:p>
      <w:r>
        <w:t xml:space="preserve">nimeä jotain, jota pidät taskussa tai käsilaukussa "kaiken varalta".</w:t>
      </w:r>
    </w:p>
    <w:p>
      <w:r>
        <w:rPr>
          <w:b/>
        </w:rPr>
        <w:t xml:space="preserve">Esimerkki 6.306</w:t>
      </w:r>
    </w:p>
    <w:p>
      <w:r>
        <w:t xml:space="preserve">auto, vaatteet, talo, televisio, kodinkoneet</w:t>
      </w:r>
    </w:p>
    <w:p>
      <w:r>
        <w:rPr>
          <w:b/>
        </w:rPr>
        <w:t xml:space="preserve">Tulos</w:t>
      </w:r>
    </w:p>
    <w:p>
      <w:r>
        <w:t xml:space="preserve">mainitse jokin asia, jonka ostamista ihmiset harkitsevat ennen ostamista</w:t>
      </w:r>
    </w:p>
    <w:p>
      <w:r>
        <w:rPr>
          <w:b/>
        </w:rPr>
        <w:t xml:space="preserve">Esimerkki 6.307</w:t>
      </w:r>
    </w:p>
    <w:p>
      <w:r>
        <w:t xml:space="preserve">ostoskeskus, ravintola, elokuvateatteri, jumalanpalveluspaikka, hawii, baletti</w:t>
      </w:r>
    </w:p>
    <w:p>
      <w:r>
        <w:rPr>
          <w:b/>
        </w:rPr>
        <w:t xml:space="preserve">Tulos</w:t>
      </w:r>
    </w:p>
    <w:p>
      <w:r>
        <w:t xml:space="preserve">Nimeä paikka, jonne menisit vaimosi kanssa vain saadaksesi hänet lopettamaan nalkuttamisen.</w:t>
      </w:r>
    </w:p>
    <w:p>
      <w:r>
        <w:rPr>
          <w:b/>
        </w:rPr>
        <w:t xml:space="preserve">Esimerkki 6.308</w:t>
      </w:r>
    </w:p>
    <w:p>
      <w:r>
        <w:t xml:space="preserve">suudella maljapuheiden aikana, leikata kakku, sanoa valat, tanssia ensimmäinen laulu</w:t>
      </w:r>
    </w:p>
    <w:p>
      <w:r>
        <w:rPr>
          <w:b/>
        </w:rPr>
        <w:t xml:space="preserve">Tulos</w:t>
      </w:r>
    </w:p>
    <w:p>
      <w:r>
        <w:t xml:space="preserve">Nimeä jotain sellaista, mitä morsian ja sulhanen tekevät häissä, mitä toisen vieraan ei pitäisi tehdä.</w:t>
      </w:r>
    </w:p>
    <w:p>
      <w:r>
        <w:rPr>
          <w:b/>
        </w:rPr>
        <w:t xml:space="preserve">Esimerkki 6.309</w:t>
      </w:r>
    </w:p>
    <w:p>
      <w:r>
        <w:t xml:space="preserve">saippua, deodoranttia, hammastahnaa, shampoota, suuvettä, käsihuuhdeainetta, hajuvettä</w:t>
      </w:r>
    </w:p>
    <w:p>
      <w:r>
        <w:rPr>
          <w:b/>
        </w:rPr>
        <w:t xml:space="preserve">Tulos</w:t>
      </w:r>
    </w:p>
    <w:p>
      <w:r>
        <w:t xml:space="preserve">Nimeä hygieniatuote, jota toivot toimistokaverisi käyttävän joka päivä.</w:t>
      </w:r>
    </w:p>
    <w:p>
      <w:r>
        <w:rPr>
          <w:b/>
        </w:rPr>
        <w:t xml:space="preserve">Esimerkki 6.310</w:t>
      </w:r>
    </w:p>
    <w:p>
      <w:r>
        <w:t xml:space="preserve">koronkiskuri, uhkapeluri, biljardipelaaja, asianajaja, autokauppias, agentti, poliitikko...</w:t>
      </w:r>
    </w:p>
    <w:p>
      <w:r>
        <w:rPr>
          <w:b/>
        </w:rPr>
        <w:t xml:space="preserve">Tulos</w:t>
      </w:r>
    </w:p>
    <w:p>
      <w:r>
        <w:t xml:space="preserve">mainitse ammatti, jossa sinua saatetaan kutsua haihattelijaksi.</w:t>
      </w:r>
    </w:p>
    <w:p>
      <w:r>
        <w:rPr>
          <w:b/>
        </w:rPr>
        <w:t xml:space="preserve">Esimerkki 6.311</w:t>
      </w:r>
    </w:p>
    <w:p>
      <w:r>
        <w:t xml:space="preserve">maalata, siivota, päivittää, alentaa hintaa...</w:t>
      </w:r>
    </w:p>
    <w:p>
      <w:r>
        <w:rPr>
          <w:b/>
        </w:rPr>
        <w:t xml:space="preserve">Tulos</w:t>
      </w:r>
    </w:p>
    <w:p>
      <w:r>
        <w:t xml:space="preserve">mainitse jotain, mitä kiinteistönvälittäjä ehdottaa, jotta voisit myydä talosi.</w:t>
      </w:r>
    </w:p>
    <w:p>
      <w:r>
        <w:rPr>
          <w:b/>
        </w:rPr>
        <w:t xml:space="preserve">Esimerkki 6.312</w:t>
      </w:r>
    </w:p>
    <w:p>
      <w:r>
        <w:t xml:space="preserve">florida, arizona, texas, kalifornia</w:t>
      </w:r>
    </w:p>
    <w:p>
      <w:r>
        <w:rPr>
          <w:b/>
        </w:rPr>
        <w:t xml:space="preserve">Tulos</w:t>
      </w:r>
    </w:p>
    <w:p>
      <w:r>
        <w:t xml:space="preserve">Nimeä osavaltio, jossa et halua asua kesällä...</w:t>
      </w:r>
    </w:p>
    <w:p>
      <w:r>
        <w:rPr>
          <w:b/>
        </w:rPr>
        <w:t xml:space="preserve">Esimerkki 6.313</w:t>
      </w:r>
    </w:p>
    <w:p>
      <w:r>
        <w:t xml:space="preserve">er, general hospital, grey's anatomy, house, yleinen sairaala</w:t>
      </w:r>
    </w:p>
    <w:p>
      <w:r>
        <w:rPr>
          <w:b/>
        </w:rPr>
        <w:t xml:space="preserve">Tulos</w:t>
      </w:r>
    </w:p>
    <w:p>
      <w:r>
        <w:t xml:space="preserve">Nimeä tv-sarja, menneisyydestä tai nykyisyydestä, joka tapahtuu sairaalassa.</w:t>
      </w:r>
    </w:p>
    <w:p>
      <w:r>
        <w:rPr>
          <w:b/>
        </w:rPr>
        <w:t xml:space="preserve">Esimerkki 6.314</w:t>
      </w:r>
    </w:p>
    <w:p>
      <w:r>
        <w:t xml:space="preserve">ei näe heitä, ei ole mitään pideltävää, ei voi johtaa.</w:t>
      </w:r>
    </w:p>
    <w:p>
      <w:r>
        <w:rPr>
          <w:b/>
        </w:rPr>
        <w:t xml:space="preserve">Tulos</w:t>
      </w:r>
    </w:p>
    <w:p>
      <w:r>
        <w:t xml:space="preserve">Kerro syy, miksi sen on vaikea tanssia hitaasti aaveen kanssa?</w:t>
      </w:r>
    </w:p>
    <w:p>
      <w:r>
        <w:rPr>
          <w:b/>
        </w:rPr>
        <w:t xml:space="preserve">Esimerkki 6.315</w:t>
      </w:r>
    </w:p>
    <w:p>
      <w:r>
        <w:t xml:space="preserve">vaatteet, makuuhuone, sänky, lelut, ruoka, kylpyhuone, auto...</w:t>
      </w:r>
    </w:p>
    <w:p>
      <w:r>
        <w:rPr>
          <w:b/>
        </w:rPr>
        <w:t xml:space="preserve">Tulos</w:t>
      </w:r>
    </w:p>
    <w:p>
      <w:r>
        <w:t xml:space="preserve">Mikä on pahin asia, jonka joutuu jakamaan sisaruksen kanssa?</w:t>
      </w:r>
    </w:p>
    <w:p>
      <w:r>
        <w:rPr>
          <w:b/>
        </w:rPr>
        <w:t xml:space="preserve">Esimerkki 6.316</w:t>
      </w:r>
    </w:p>
    <w:p>
      <w:r>
        <w:t xml:space="preserve">nälkä, hammaslääke, väsymys, sairaus, märkä vaippa, koliikki.</w:t>
      </w:r>
    </w:p>
    <w:p>
      <w:r>
        <w:rPr>
          <w:b/>
        </w:rPr>
        <w:t xml:space="preserve">Tulos</w:t>
      </w:r>
    </w:p>
    <w:p>
      <w:r>
        <w:t xml:space="preserve">mainitse syy, miksi vauva voi olla tavallista kiukkuisempi.</w:t>
      </w:r>
    </w:p>
    <w:p>
      <w:r>
        <w:rPr>
          <w:b/>
        </w:rPr>
        <w:t xml:space="preserve">Esimerkki 6.317</w:t>
      </w:r>
    </w:p>
    <w:p>
      <w:r>
        <w:t xml:space="preserve">rannat, kukkakaulakoru, palmupuut, vesi, hulatanssijat, tytöt bikineissä, ananakset...</w:t>
      </w:r>
    </w:p>
    <w:p>
      <w:r>
        <w:rPr>
          <w:b/>
        </w:rPr>
        <w:t xml:space="preserve">Tulos</w:t>
      </w:r>
    </w:p>
    <w:p>
      <w:r>
        <w:t xml:space="preserve">Nimeä jotain, mitä voit odottaa näkeväsi paljon Havaijilla...</w:t>
      </w:r>
    </w:p>
    <w:p>
      <w:r>
        <w:rPr>
          <w:b/>
        </w:rPr>
        <w:t xml:space="preserve">Esimerkki 6.318</w:t>
      </w:r>
    </w:p>
    <w:p>
      <w:r>
        <w:t xml:space="preserve">maksupuhelimet, kotipuhelimet, hakulaitteet, kirjeet.</w:t>
      </w:r>
    </w:p>
    <w:p>
      <w:r>
        <w:rPr>
          <w:b/>
        </w:rPr>
        <w:t xml:space="preserve">Tulos</w:t>
      </w:r>
    </w:p>
    <w:p>
      <w:r>
        <w:t xml:space="preserve">Nimeä jokin asia, jota olet alkanut nähdä vähemmän matkapuhelinten yleistyttyä...</w:t>
      </w:r>
    </w:p>
    <w:p>
      <w:r>
        <w:rPr>
          <w:b/>
        </w:rPr>
        <w:t xml:space="preserve">Esimerkki 6.319</w:t>
      </w:r>
    </w:p>
    <w:p>
      <w:r>
        <w:t xml:space="preserve">kädet, lippu, kyltti/banderolli, leija, sytytin.</w:t>
      </w:r>
    </w:p>
    <w:p>
      <w:r>
        <w:rPr>
          <w:b/>
        </w:rPr>
        <w:t xml:space="preserve">Tulos</w:t>
      </w:r>
    </w:p>
    <w:p>
      <w:r>
        <w:t xml:space="preserve">nimeä jotain, jota heilutat ilmassa.</w:t>
      </w:r>
    </w:p>
    <w:p>
      <w:r>
        <w:rPr>
          <w:b/>
        </w:rPr>
        <w:t xml:space="preserve">Esimerkki 6.320</w:t>
      </w:r>
    </w:p>
    <w:p>
      <w:r>
        <w:t xml:space="preserve">polkupyörä, pallo, hyppynaru, trampoliini, uima-allas</w:t>
      </w:r>
    </w:p>
    <w:p>
      <w:r>
        <w:rPr>
          <w:b/>
        </w:rPr>
        <w:t xml:space="preserve">Tulos</w:t>
      </w:r>
    </w:p>
    <w:p>
      <w:r>
        <w:t xml:space="preserve">nimeä jotain, jota lapset käyttävät huvikseen, mutta aikuiset liikuntaan.</w:t>
      </w:r>
    </w:p>
    <w:p>
      <w:r>
        <w:rPr>
          <w:b/>
        </w:rPr>
        <w:t xml:space="preserve">Esimerkki 6.321</w:t>
      </w:r>
    </w:p>
    <w:p>
      <w:r>
        <w:t xml:space="preserve">elokuva/tv-tähti, heidän suosikkibändinsä, urheilu, ammattipaini, supersankari</w:t>
      </w:r>
    </w:p>
    <w:p>
      <w:r>
        <w:rPr>
          <w:b/>
        </w:rPr>
        <w:t xml:space="preserve">Tulos</w:t>
      </w:r>
    </w:p>
    <w:p>
      <w:r>
        <w:t xml:space="preserve">Nimeä sellainen juliste, joka vuotiaalla pojalla voi olla hänen...</w:t>
      </w:r>
    </w:p>
    <w:p>
      <w:r>
        <w:rPr>
          <w:b/>
        </w:rPr>
        <w:t xml:space="preserve">Esimerkki 6.322</w:t>
      </w:r>
    </w:p>
    <w:p>
      <w:r>
        <w:t xml:space="preserve">hänen isänsä/homer, hänen siskonsa/lisa, hänen äitinsä/marge, kiusaaja/nelson, rehtori skinner</w:t>
      </w:r>
    </w:p>
    <w:p>
      <w:r>
        <w:rPr>
          <w:b/>
        </w:rPr>
        <w:t xml:space="preserve">Tulos</w:t>
      </w:r>
    </w:p>
    <w:p>
      <w:r>
        <w:t xml:space="preserve">Nimeä joku, jonka Bart Simpson estäisi tulemasta ystäväkseen Facebookissa.</w:t>
      </w:r>
    </w:p>
    <w:p>
      <w:r>
        <w:rPr>
          <w:b/>
        </w:rPr>
        <w:t xml:space="preserve">Esimerkki 6.323</w:t>
      </w:r>
    </w:p>
    <w:p>
      <w:r>
        <w:t xml:space="preserve">auto, bussi</w:t>
      </w:r>
    </w:p>
    <w:p>
      <w:r>
        <w:rPr>
          <w:b/>
        </w:rPr>
        <w:t xml:space="preserve">Tulos</w:t>
      </w:r>
    </w:p>
    <w:p>
      <w:r>
        <w:t xml:space="preserve">Nimeä tapa, jolla ihmiset menevät aamulla töihin.</w:t>
      </w:r>
    </w:p>
    <w:p>
      <w:r>
        <w:rPr>
          <w:b/>
        </w:rPr>
        <w:t xml:space="preserve">Esimerkki 6.324</w:t>
      </w:r>
    </w:p>
    <w:p>
      <w:r>
        <w:t xml:space="preserve">sairaala, kylpyhuone, bussipysäkki, vankila, äänestyskoppi, tuomioistuin/asianajaja.</w:t>
      </w:r>
    </w:p>
    <w:p>
      <w:r>
        <w:rPr>
          <w:b/>
        </w:rPr>
        <w:t xml:space="preserve">Tulos</w:t>
      </w:r>
    </w:p>
    <w:p>
      <w:r>
        <w:t xml:space="preserve">nimeä paikka, jossa odotat ja jossa voisi olla hankalaa jutella liikaa muiden kanssa.</w:t>
      </w:r>
    </w:p>
    <w:p>
      <w:r>
        <w:rPr>
          <w:b/>
        </w:rPr>
        <w:t xml:space="preserve">Esimerkki 6.325</w:t>
      </w:r>
    </w:p>
    <w:p>
      <w:r>
        <w:t xml:space="preserve">lukemista, tv, musiikki, kahvi</w:t>
      </w:r>
    </w:p>
    <w:p>
      <w:r>
        <w:rPr>
          <w:b/>
        </w:rPr>
        <w:t xml:space="preserve">Tulos</w:t>
      </w:r>
    </w:p>
    <w:p>
      <w:r>
        <w:t xml:space="preserve">nimetä jotakin, mitä joissakin odotushuoneissa tarjotaan ajanvietteenä.</w:t>
      </w:r>
    </w:p>
    <w:p>
      <w:r>
        <w:rPr>
          <w:b/>
        </w:rPr>
        <w:t xml:space="preserve">Esimerkki 6.326</w:t>
      </w:r>
    </w:p>
    <w:p>
      <w:r>
        <w:t xml:space="preserve">jälleennäkeminen, joulu, häät, hautajaiset, syntymäpäivä</w:t>
      </w:r>
    </w:p>
    <w:p>
      <w:r>
        <w:rPr>
          <w:b/>
        </w:rPr>
        <w:t xml:space="preserve">Tulos</w:t>
      </w:r>
    </w:p>
    <w:p>
      <w:r>
        <w:t xml:space="preserve">mainitse tilaisuus, jonka vuoksi ihmiset palaavat kotikaupunkiinsa.</w:t>
      </w:r>
    </w:p>
    <w:p>
      <w:r>
        <w:rPr>
          <w:b/>
        </w:rPr>
        <w:t xml:space="preserve">Esimerkki 6.327</w:t>
      </w:r>
    </w:p>
    <w:p>
      <w:r>
        <w:t xml:space="preserve">lumi/kylmä, villieläimet, pimeys, eristyneisyys/luonto, luonnonvaraisuus</w:t>
      </w:r>
    </w:p>
    <w:p>
      <w:r>
        <w:rPr>
          <w:b/>
        </w:rPr>
        <w:t xml:space="preserve">Tulos</w:t>
      </w:r>
    </w:p>
    <w:p>
      <w:r>
        <w:t xml:space="preserve">Nimeä jotain sellaista Alaskassa, jota muut kuin asukkaat saattavat romantisoida.</w:t>
      </w:r>
    </w:p>
    <w:p>
      <w:r>
        <w:rPr>
          <w:b/>
        </w:rPr>
        <w:t xml:space="preserve">Esimerkki 6.328</w:t>
      </w:r>
    </w:p>
    <w:p>
      <w:r>
        <w:t xml:space="preserve">maito, olut, limsat, jäätelö, vesi, lihaa.</w:t>
      </w:r>
    </w:p>
    <w:p>
      <w:r>
        <w:rPr>
          <w:b/>
        </w:rPr>
        <w:t xml:space="preserve">Tulos</w:t>
      </w:r>
    </w:p>
    <w:p>
      <w:r>
        <w:t xml:space="preserve">Nimeä ruoka tai juoma, jota et söisi sen jälkeen, kun se on ollut ulkona kuumalla säällä.</w:t>
      </w:r>
    </w:p>
    <w:p>
      <w:r>
        <w:rPr>
          <w:b/>
        </w:rPr>
        <w:t xml:space="preserve">Esimerkki 6.329</w:t>
      </w:r>
    </w:p>
    <w:p>
      <w:r>
        <w:t xml:space="preserve">kitara, viulu, huilu/putki, klarinetti, oboe</w:t>
      </w:r>
    </w:p>
    <w:p>
      <w:r>
        <w:rPr>
          <w:b/>
        </w:rPr>
        <w:t xml:space="preserve">Tulos</w:t>
      </w:r>
    </w:p>
    <w:p>
      <w:r>
        <w:t xml:space="preserve">nimi puusta valmistettu soitin</w:t>
      </w:r>
    </w:p>
    <w:p>
      <w:r>
        <w:rPr>
          <w:b/>
        </w:rPr>
        <w:t xml:space="preserve">Esimerkki 6.330</w:t>
      </w:r>
    </w:p>
    <w:p>
      <w:r>
        <w:t xml:space="preserve">takki, farkut, villapaita, rintaliivit</w:t>
      </w:r>
    </w:p>
    <w:p>
      <w:r>
        <w:rPr>
          <w:b/>
        </w:rPr>
        <w:t xml:space="preserve">Tulos</w:t>
      </w:r>
    </w:p>
    <w:p>
      <w:r>
        <w:t xml:space="preserve">Nimeä vaatekappale, jota et pese joka kerta, kun käytät sitä.</w:t>
      </w:r>
    </w:p>
    <w:p>
      <w:r>
        <w:rPr>
          <w:b/>
        </w:rPr>
        <w:t xml:space="preserve">Esimerkki 6.331</w:t>
      </w:r>
    </w:p>
    <w:p>
      <w:r>
        <w:t xml:space="preserve">gepardi, jaguaari, tiikeri, puuma, hevonen, lintu...</w:t>
      </w:r>
    </w:p>
    <w:p>
      <w:r>
        <w:rPr>
          <w:b/>
        </w:rPr>
        <w:t xml:space="preserve">Tulos</w:t>
      </w:r>
    </w:p>
    <w:p>
      <w:r>
        <w:t xml:space="preserve">Nimeä eläin, joka luultavasti voittaisi Carl Lewisin kilpailussa!</w:t>
      </w:r>
    </w:p>
    <w:p>
      <w:r>
        <w:rPr>
          <w:b/>
        </w:rPr>
        <w:t xml:space="preserve">Esimerkki 6.332</w:t>
      </w:r>
    </w:p>
    <w:p>
      <w:r>
        <w:t xml:space="preserve">kitara, julisteet, hiusgeeli, stereot</w:t>
      </w:r>
    </w:p>
    <w:p>
      <w:r>
        <w:rPr>
          <w:b/>
        </w:rPr>
        <w:t xml:space="preserve">Tulos</w:t>
      </w:r>
    </w:p>
    <w:p>
      <w:r>
        <w:t xml:space="preserve">nimeä jotain, jonka löytäisit punkrokkarin makuuhuoneesta -</w:t>
      </w:r>
    </w:p>
    <w:p>
      <w:r>
        <w:rPr>
          <w:b/>
        </w:rPr>
        <w:t xml:space="preserve">Esimerkki 6.333</w:t>
      </w:r>
    </w:p>
    <w:p>
      <w:r>
        <w:t xml:space="preserve">lukitse ovi, sammuta valot, hae avaimet, pese hampaat.</w:t>
      </w:r>
    </w:p>
    <w:p>
      <w:r>
        <w:rPr>
          <w:b/>
        </w:rPr>
        <w:t xml:space="preserve">Tulos</w:t>
      </w:r>
    </w:p>
    <w:p>
      <w:r>
        <w:t xml:space="preserve">Mainitse jokin asia, jonka ihmiset unohtavat tehdä, kun heillä on kiire lähteä kotoa.</w:t>
      </w:r>
    </w:p>
    <w:p>
      <w:r>
        <w:rPr>
          <w:b/>
        </w:rPr>
        <w:t xml:space="preserve">Esimerkki 6.334</w:t>
      </w:r>
    </w:p>
    <w:p>
      <w:r>
        <w:t xml:space="preserve">tanssija, valmentaja/opettaja, malli, motivaatiopuhuja, kuntosaliohjaaja, kuntosaliohjaaja</w:t>
      </w:r>
    </w:p>
    <w:p>
      <w:r>
        <w:rPr>
          <w:b/>
        </w:rPr>
        <w:t xml:space="preserve">Tulos</w:t>
      </w:r>
    </w:p>
    <w:p>
      <w:r>
        <w:t xml:space="preserve">Nimeä hyvä ammatti naiselle, joka oli cheerleader.</w:t>
      </w:r>
    </w:p>
    <w:p>
      <w:r>
        <w:rPr>
          <w:b/>
        </w:rPr>
        <w:t xml:space="preserve">Esimerkki 6.335</w:t>
      </w:r>
    </w:p>
    <w:p>
      <w:r>
        <w:t xml:space="preserve">kolikko, pannukakku, hampurilainen, hiukset, talo</w:t>
      </w:r>
    </w:p>
    <w:p>
      <w:r>
        <w:rPr>
          <w:b/>
        </w:rPr>
        <w:t xml:space="preserve">Tulos</w:t>
      </w:r>
    </w:p>
    <w:p>
      <w:r>
        <w:t xml:space="preserve">nimeä jotain tiettyä, jota ihmiset kääntävät</w:t>
      </w:r>
    </w:p>
    <w:p>
      <w:r>
        <w:rPr>
          <w:b/>
        </w:rPr>
        <w:t xml:space="preserve">Esimerkki 6.336</w:t>
      </w:r>
    </w:p>
    <w:p>
      <w:r>
        <w:t xml:space="preserve">ohjeet, ruoanlaitto, autojen korjaaminen, laskujen maksaminen, -</w:t>
      </w:r>
    </w:p>
    <w:p>
      <w:r>
        <w:rPr>
          <w:b/>
        </w:rPr>
        <w:t xml:space="preserve">Tulos</w:t>
      </w:r>
    </w:p>
    <w:p>
      <w:r>
        <w:t xml:space="preserve">Mainitse jokin asia, johon monet miehet kieltäytyvät pyytämästä apua...</w:t>
      </w:r>
    </w:p>
    <w:p>
      <w:r>
        <w:rPr>
          <w:b/>
        </w:rPr>
        <w:t xml:space="preserve">Esimerkki 6.337</w:t>
      </w:r>
    </w:p>
    <w:p>
      <w:r>
        <w:t xml:space="preserve">oviaukko, katto, valaisin, kattotuuletin</w:t>
      </w:r>
    </w:p>
    <w:p>
      <w:r>
        <w:rPr>
          <w:b/>
        </w:rPr>
        <w:t xml:space="preserve">Tulos</w:t>
      </w:r>
    </w:p>
    <w:p>
      <w:r>
        <w:t xml:space="preserve">Nimeä jokin asia, johon hyvin pitkä henkilö saattaa lyödä päänsä vieraassa talossa.</w:t>
      </w:r>
    </w:p>
    <w:p>
      <w:r>
        <w:rPr>
          <w:b/>
        </w:rPr>
        <w:t xml:space="preserve">Esimerkki 6.338</w:t>
      </w:r>
    </w:p>
    <w:p>
      <w:r>
        <w:t xml:space="preserve">hampurilainen, ranskalaiset perunat, kana, salaatti, leipä, pasta, pihvi.</w:t>
      </w:r>
    </w:p>
    <w:p>
      <w:r>
        <w:rPr>
          <w:b/>
        </w:rPr>
        <w:t xml:space="preserve">Tulos</w:t>
      </w:r>
    </w:p>
    <w:p>
      <w:r>
        <w:t xml:space="preserve">mainitse tietty ruoka, jota saa melkein jokaisesta ravintolasta.</w:t>
      </w:r>
    </w:p>
    <w:p>
      <w:r>
        <w:rPr>
          <w:b/>
        </w:rPr>
        <w:t xml:space="preserve">Esimerkki 6.339</w:t>
      </w:r>
    </w:p>
    <w:p>
      <w:r>
        <w:t xml:space="preserve">jauhot, suola, voi, sokeri, leivinjauhe, vanilja, öljy.</w:t>
      </w:r>
    </w:p>
    <w:p>
      <w:r>
        <w:rPr>
          <w:b/>
        </w:rPr>
        <w:t xml:space="preserve">Tulos</w:t>
      </w:r>
    </w:p>
    <w:p>
      <w:r>
        <w:t xml:space="preserve">Nimeä ainesosa, jota käytät leivonnassa, mutta jota et söisi sellaisenaan.</w:t>
      </w:r>
    </w:p>
    <w:p>
      <w:r>
        <w:rPr>
          <w:b/>
        </w:rPr>
        <w:t xml:space="preserve">Esimerkki 6.340</w:t>
      </w:r>
    </w:p>
    <w:p>
      <w:r>
        <w:t xml:space="preserve">kick butt, potkunyrkkeily, kick out of you, kick ball, kick it in, kick off</w:t>
      </w:r>
    </w:p>
    <w:p>
      <w:r>
        <w:rPr>
          <w:b/>
        </w:rPr>
        <w:t xml:space="preserve">Tulos</w:t>
      </w:r>
    </w:p>
    <w:p>
      <w:r>
        <w:t xml:space="preserve">nimeä lauseke, jossa on sana "kick".</w:t>
      </w:r>
    </w:p>
    <w:p>
      <w:r>
        <w:rPr>
          <w:b/>
        </w:rPr>
        <w:t xml:space="preserve">Esimerkki 6.341</w:t>
      </w:r>
    </w:p>
    <w:p>
      <w:r>
        <w:t xml:space="preserve">kiltti, hauska, ystävällinen, fiksu, rehellinen, iloinen, hauska</w:t>
      </w:r>
    </w:p>
    <w:p>
      <w:r>
        <w:rPr>
          <w:b/>
        </w:rPr>
        <w:t xml:space="preserve">Tulos</w:t>
      </w:r>
    </w:p>
    <w:p>
      <w:r>
        <w:t xml:space="preserve">Nimeä persoonallisuuden piirre, jota toivot ihmisten käyttävän sinusta puhuttaessa.</w:t>
      </w:r>
    </w:p>
    <w:p>
      <w:r>
        <w:rPr>
          <w:b/>
        </w:rPr>
        <w:t xml:space="preserve">Esimerkki 6.342</w:t>
      </w:r>
    </w:p>
    <w:p>
      <w:r>
        <w:t xml:space="preserve">rumpu, karkki, koira, torvi, kitara, leluase, leikkipyssy</w:t>
      </w:r>
    </w:p>
    <w:p>
      <w:r>
        <w:rPr>
          <w:b/>
        </w:rPr>
        <w:t xml:space="preserve">Tulos</w:t>
      </w:r>
    </w:p>
    <w:p>
      <w:r>
        <w:t xml:space="preserve">Nimeä lahja, joka on hyvä antaa lapsille, jos et asu heidän kanssaan.</w:t>
      </w:r>
    </w:p>
    <w:p>
      <w:r>
        <w:rPr>
          <w:b/>
        </w:rPr>
        <w:t xml:space="preserve">Esimerkki 6.343</w:t>
      </w:r>
    </w:p>
    <w:p>
      <w:r>
        <w:t xml:space="preserve">katsoa televisiota, syödä, nukkua, juhlia, pelata videopelejä, tekstata...</w:t>
      </w:r>
    </w:p>
    <w:p>
      <w:r>
        <w:rPr>
          <w:b/>
        </w:rPr>
        <w:t xml:space="preserve">Tulos</w:t>
      </w:r>
    </w:p>
    <w:p>
      <w:r>
        <w:t xml:space="preserve">Nimeä jokin asia, jota vanhemmat pelkäävät lastensa harrastavan liikaa.</w:t>
      </w:r>
    </w:p>
    <w:p>
      <w:r>
        <w:rPr>
          <w:b/>
        </w:rPr>
        <w:t xml:space="preserve">Esimerkki 6.344</w:t>
      </w:r>
    </w:p>
    <w:p>
      <w:r>
        <w:t xml:space="preserve">hätä, kilpailijat, valot, ihmiset, korokkeet, kuuluttaja...</w:t>
      </w:r>
    </w:p>
    <w:p>
      <w:r>
        <w:rPr>
          <w:b/>
        </w:rPr>
        <w:t xml:space="preserve">Tulos</w:t>
      </w:r>
    </w:p>
    <w:p>
      <w:r>
        <w:t xml:space="preserve">Nimeä jotain, mitä näet jokaisen peliohjelman kuvauksissa.</w:t>
      </w:r>
    </w:p>
    <w:p>
      <w:r>
        <w:rPr>
          <w:b/>
        </w:rPr>
        <w:t xml:space="preserve">Esimerkki 6.345</w:t>
      </w:r>
    </w:p>
    <w:p>
      <w:r>
        <w:t xml:space="preserve">metsästää, helpottaa oloaan, leiriytyä, kaataa puita, roskata...</w:t>
      </w:r>
    </w:p>
    <w:p>
      <w:r>
        <w:rPr>
          <w:b/>
        </w:rPr>
        <w:t xml:space="preserve">Tulos</w:t>
      </w:r>
    </w:p>
    <w:p>
      <w:r>
        <w:t xml:space="preserve">Nimeä jokin asia, jota ihmiset tekevät metsässä ja joka luultavasti ärsyttää siellä eläviä eläimiä.</w:t>
      </w:r>
    </w:p>
    <w:p>
      <w:r>
        <w:rPr>
          <w:b/>
        </w:rPr>
        <w:t xml:space="preserve">Esimerkki 6.346</w:t>
      </w:r>
    </w:p>
    <w:p>
      <w:r>
        <w:t xml:space="preserve">mansikka, omena, ananas, persikka, banaani, viinirypäle, kirsikka.</w:t>
      </w:r>
    </w:p>
    <w:p>
      <w:r>
        <w:rPr>
          <w:b/>
        </w:rPr>
        <w:t xml:space="preserve">Tulos</w:t>
      </w:r>
    </w:p>
    <w:p>
      <w:r>
        <w:t xml:space="preserve">Nimeä hedelmä, jota ihmiset saattavat lisätä hyytelöön.</w:t>
      </w:r>
    </w:p>
    <w:p>
      <w:r>
        <w:rPr>
          <w:b/>
        </w:rPr>
        <w:t xml:space="preserve">Esimerkki 6.347</w:t>
      </w:r>
    </w:p>
    <w:p>
      <w:r>
        <w:t xml:space="preserve">hyvä raha-asioissa, ruoanlaitto, siivous, ylläpito</w:t>
      </w:r>
    </w:p>
    <w:p>
      <w:r>
        <w:rPr>
          <w:b/>
        </w:rPr>
        <w:t xml:space="preserve">Tulos</w:t>
      </w:r>
    </w:p>
    <w:p>
      <w:r>
        <w:t xml:space="preserve">Nimeä taito, jonka vanhemmat toivovat lapsillaan olevan, kun he ostavat asunnon.</w:t>
      </w:r>
    </w:p>
    <w:p>
      <w:r>
        <w:rPr>
          <w:b/>
        </w:rPr>
        <w:t xml:space="preserve">Esimerkki 6.348</w:t>
      </w:r>
    </w:p>
    <w:p>
      <w:r>
        <w:t xml:space="preserve">uida, kalastaa</w:t>
      </w:r>
    </w:p>
    <w:p>
      <w:r>
        <w:rPr>
          <w:b/>
        </w:rPr>
        <w:t xml:space="preserve">Tulos</w:t>
      </w:r>
    </w:p>
    <w:p>
      <w:r>
        <w:t xml:space="preserve">Kerro jotain, mitä voit tehdä lomalla Floridassa.</w:t>
      </w:r>
    </w:p>
    <w:p>
      <w:r>
        <w:rPr>
          <w:b/>
        </w:rPr>
        <w:t xml:space="preserve">Esimerkki 6.349</w:t>
      </w:r>
    </w:p>
    <w:p>
      <w:r>
        <w:t xml:space="preserve">makeisten syöminen, rakastuminen, pelaaminen/urheilu, lasten kanssa oleminen, disney/teemapuisto, pyöräily, tanssi</w:t>
      </w:r>
    </w:p>
    <w:p>
      <w:r>
        <w:rPr>
          <w:b/>
        </w:rPr>
        <w:t xml:space="preserve">Tulos</w:t>
      </w:r>
    </w:p>
    <w:p>
      <w:r>
        <w:t xml:space="preserve">iästä riippumatta nimeä jotain, joka saa sinut tuntemaan itsesi jälleen lapseksi.</w:t>
      </w:r>
    </w:p>
    <w:p>
      <w:r>
        <w:rPr>
          <w:b/>
        </w:rPr>
        <w:t xml:space="preserve">Esimerkki 6.350</w:t>
      </w:r>
    </w:p>
    <w:p>
      <w:r>
        <w:t xml:space="preserve">virtsaaminen, juokseminen, naku-uinti, sukeltaminen matalaan osaan, tappelu, sääntöjen noudattamatta jättäminen.</w:t>
      </w:r>
    </w:p>
    <w:p>
      <w:r>
        <w:rPr>
          <w:b/>
        </w:rPr>
        <w:t xml:space="preserve">Tulos</w:t>
      </w:r>
    </w:p>
    <w:p>
      <w:r>
        <w:t xml:space="preserve">Kerro, mitä lapsi voisi tehdä, jonka vuoksi hänet potkitaan ulos julkisesta uima-altaasta.</w:t>
      </w:r>
    </w:p>
    <w:p>
      <w:r>
        <w:rPr>
          <w:b/>
        </w:rPr>
        <w:t xml:space="preserve">Esimerkki 6.351</w:t>
      </w:r>
    </w:p>
    <w:p>
      <w:r>
        <w:t xml:space="preserve">imuri, tehosekoitin, tv, astianpesukone, pyykinpesukone/kuivausrumpu, mikroaaltouuni</w:t>
      </w:r>
    </w:p>
    <w:p>
      <w:r>
        <w:rPr>
          <w:b/>
        </w:rPr>
        <w:t xml:space="preserve">Tulos</w:t>
      </w:r>
    </w:p>
    <w:p>
      <w:r>
        <w:t xml:space="preserve">Nimeä laite, jota et käytä, kun ihmiset nukkuvat.</w:t>
      </w:r>
    </w:p>
    <w:p>
      <w:r>
        <w:rPr>
          <w:b/>
        </w:rPr>
        <w:t xml:space="preserve">Esimerkki 6.352</w:t>
      </w:r>
    </w:p>
    <w:p>
      <w:r>
        <w:t xml:space="preserve">paahtoleipä, kananmunat, murot, vohveli/piparkakku, pekoni</w:t>
      </w:r>
    </w:p>
    <w:p>
      <w:r>
        <w:rPr>
          <w:b/>
        </w:rPr>
        <w:t xml:space="preserve">Tulos</w:t>
      </w:r>
    </w:p>
    <w:p>
      <w:r>
        <w:t xml:space="preserve">Nimeä aamiaisruoka, jonka voisit valmistaa yhdellä kädellä.</w:t>
      </w:r>
    </w:p>
    <w:p>
      <w:r>
        <w:rPr>
          <w:b/>
        </w:rPr>
        <w:t xml:space="preserve">Esimerkki 6.353</w:t>
      </w:r>
    </w:p>
    <w:p>
      <w:r>
        <w:t xml:space="preserve">leijona, norsu</w:t>
      </w:r>
    </w:p>
    <w:p>
      <w:r>
        <w:rPr>
          <w:b/>
        </w:rPr>
        <w:t xml:space="preserve">Tulos</w:t>
      </w:r>
    </w:p>
    <w:p>
      <w:r>
        <w:t xml:space="preserve">nimeä eläintarhan äänekkäin eläin</w:t>
      </w:r>
    </w:p>
    <w:p>
      <w:r>
        <w:rPr>
          <w:b/>
        </w:rPr>
        <w:t xml:space="preserve">Esimerkki 6.354</w:t>
      </w:r>
    </w:p>
    <w:p>
      <w:r>
        <w:t xml:space="preserve">laboratoriotakki, suojalasit, käsineet, maski.</w:t>
      </w:r>
    </w:p>
    <w:p>
      <w:r>
        <w:rPr>
          <w:b/>
        </w:rPr>
        <w:t xml:space="preserve">Tulos</w:t>
      </w:r>
    </w:p>
    <w:p>
      <w:r>
        <w:t xml:space="preserve">nimeä jotain, mitä tiedemiehet käyttävät laboratoriossa</w:t>
      </w:r>
    </w:p>
    <w:p>
      <w:r>
        <w:rPr>
          <w:b/>
        </w:rPr>
        <w:t xml:space="preserve">Esimerkki 6.355</w:t>
      </w:r>
    </w:p>
    <w:p>
      <w:r>
        <w:t xml:space="preserve">valkaistut hiukset, sukkahousut, boa, rusketus, huivi, korvakoru</w:t>
      </w:r>
    </w:p>
    <w:p>
      <w:r>
        <w:rPr>
          <w:b/>
        </w:rPr>
        <w:t xml:space="preserve">Tulos</w:t>
      </w:r>
    </w:p>
    <w:p>
      <w:r>
        <w:t xml:space="preserve">Nimeä Hulk Hoganin ulkonäössä jotain perinteisesti naisellista.</w:t>
      </w:r>
    </w:p>
    <w:p>
      <w:r>
        <w:rPr>
          <w:b/>
        </w:rPr>
        <w:t xml:space="preserve">Esimerkki 6.356</w:t>
      </w:r>
    </w:p>
    <w:p>
      <w:r>
        <w:t xml:space="preserve">sää, etäisyys, työ, taistelut</w:t>
      </w:r>
    </w:p>
    <w:p>
      <w:r>
        <w:rPr>
          <w:b/>
        </w:rPr>
        <w:t xml:space="preserve">Tulos</w:t>
      </w:r>
    </w:p>
    <w:p>
      <w:r>
        <w:t xml:space="preserve">Nimeä jokin asia, joka voi pitää perheen erossa toisistaan jouluna...</w:t>
      </w:r>
    </w:p>
    <w:p>
      <w:r>
        <w:rPr>
          <w:b/>
        </w:rPr>
        <w:t xml:space="preserve">Esimerkki 6.357</w:t>
      </w:r>
    </w:p>
    <w:p>
      <w:r>
        <w:t xml:space="preserve">et pidä heistä, myöhässä, olet heille velkaa, se on exäsi, pulassa</w:t>
      </w:r>
    </w:p>
    <w:p>
      <w:r>
        <w:rPr>
          <w:b/>
        </w:rPr>
        <w:t xml:space="preserve">Tulos</w:t>
      </w:r>
    </w:p>
    <w:p>
      <w:r>
        <w:t xml:space="preserve">Kerro syy, miksi haluat piiloutua joltakulta töissä...</w:t>
      </w:r>
    </w:p>
    <w:p>
      <w:r>
        <w:rPr>
          <w:b/>
        </w:rPr>
        <w:t xml:space="preserve">Esimerkki 6.358</w:t>
      </w:r>
    </w:p>
    <w:p>
      <w:r>
        <w:t xml:space="preserve">vaatteet/kengät, raha, musiikki/cd:t, auto, deodoranttia, kampa/harja.</w:t>
      </w:r>
    </w:p>
    <w:p>
      <w:r>
        <w:rPr>
          <w:b/>
        </w:rPr>
        <w:t xml:space="preserve">Tulos</w:t>
      </w:r>
    </w:p>
    <w:p>
      <w:r>
        <w:t xml:space="preserve">nimetä jotain, mitä siskot lainaavat veljiltään.</w:t>
      </w:r>
    </w:p>
    <w:p>
      <w:r>
        <w:rPr>
          <w:b/>
        </w:rPr>
        <w:t xml:space="preserve">Esimerkki 6.359</w:t>
      </w:r>
    </w:p>
    <w:p>
      <w:r>
        <w:t xml:space="preserve">kaljuuntuminen, huono hiuspäivä, suojaa auringolta, he ovat kylmiä</w:t>
      </w:r>
    </w:p>
    <w:p>
      <w:r>
        <w:rPr>
          <w:b/>
        </w:rPr>
        <w:t xml:space="preserve">Tulos</w:t>
      </w:r>
    </w:p>
    <w:p>
      <w:r>
        <w:t xml:space="preserve">Kerro syy, miksi joku käyttäisi hattua koko ajan -</w:t>
      </w:r>
    </w:p>
    <w:p>
      <w:r>
        <w:rPr>
          <w:b/>
        </w:rPr>
        <w:t xml:space="preserve">Esimerkki 6.360</w:t>
      </w:r>
    </w:p>
    <w:p>
      <w:r>
        <w:t xml:space="preserve">pitkät jonot, shoppailu lasten kanssa, tungosta, juttelu, myynti, myyntiä</w:t>
      </w:r>
    </w:p>
    <w:p>
      <w:r>
        <w:rPr>
          <w:b/>
        </w:rPr>
        <w:t xml:space="preserve">Tulos</w:t>
      </w:r>
    </w:p>
    <w:p>
      <w:r>
        <w:t xml:space="preserve">Kerro syy, miksi sinulla kestää ikuisuuden päästä ruokakaupasta ulos.</w:t>
      </w:r>
    </w:p>
    <w:p>
      <w:r>
        <w:rPr>
          <w:b/>
        </w:rPr>
        <w:t xml:space="preserve">Esimerkki 6.361</w:t>
      </w:r>
    </w:p>
    <w:p>
      <w:r>
        <w:t xml:space="preserve">osoittaa, kaivaa nenää, meikata, käyttää sormusta, raapia, soittaa puhelimeen.</w:t>
      </w:r>
    </w:p>
    <w:p>
      <w:r>
        <w:rPr>
          <w:b/>
        </w:rPr>
        <w:t xml:space="preserve">Tulos</w:t>
      </w:r>
    </w:p>
    <w:p>
      <w:r>
        <w:t xml:space="preserve">nimeä jotain, mitä ihmiset tekevät etusormellaan.</w:t>
      </w:r>
    </w:p>
    <w:p>
      <w:r>
        <w:rPr>
          <w:b/>
        </w:rPr>
        <w:t xml:space="preserve">Esimerkki 6.362</w:t>
      </w:r>
    </w:p>
    <w:p>
      <w:r>
        <w:t xml:space="preserve">takki, käsilaukku/lompakko, kännykkä, kamera, sateenvarjo, juomapullo.</w:t>
      </w:r>
    </w:p>
    <w:p>
      <w:r>
        <w:rPr>
          <w:b/>
        </w:rPr>
        <w:t xml:space="preserve">Tulos</w:t>
      </w:r>
    </w:p>
    <w:p>
      <w:r>
        <w:t xml:space="preserve">nimeä jotain, jota kuljetat mukanasi kaiken varalta, mutta vihaat sitä, että joudut kantamaan sitä</w:t>
      </w:r>
    </w:p>
    <w:p>
      <w:r>
        <w:rPr>
          <w:b/>
        </w:rPr>
        <w:t xml:space="preserve">Esimerkki 6.363</w:t>
      </w:r>
    </w:p>
    <w:p>
      <w:r>
        <w:t xml:space="preserve">verot, luotto, korot, budjetti, osakkeet, asuntolaina, lainat, lainat</w:t>
      </w:r>
    </w:p>
    <w:p>
      <w:r>
        <w:rPr>
          <w:b/>
        </w:rPr>
        <w:t xml:space="preserve">Tulos</w:t>
      </w:r>
    </w:p>
    <w:p>
      <w:r>
        <w:t xml:space="preserve">mainitse jokin talouteen liittyvä asia, jota on vaikea selittää lapselle.</w:t>
      </w:r>
    </w:p>
    <w:p>
      <w:r>
        <w:rPr>
          <w:b/>
        </w:rPr>
        <w:t xml:space="preserve">Esimerkki 6.364</w:t>
      </w:r>
    </w:p>
    <w:p>
      <w:r>
        <w:t xml:space="preserve">limusiini/ajoneuvo, dvd, loma-asunto, matonpesulaite, smokki/puku, varasto, varastointiyksikkö</w:t>
      </w:r>
    </w:p>
    <w:p>
      <w:r>
        <w:rPr>
          <w:b/>
        </w:rPr>
        <w:t xml:space="preserve">Tulos</w:t>
      </w:r>
    </w:p>
    <w:p>
      <w:r>
        <w:t xml:space="preserve">nimeä jotain, jonka vuokraisit, mutta et luultavasti ostaisi.</w:t>
      </w:r>
    </w:p>
    <w:p>
      <w:r>
        <w:rPr>
          <w:b/>
        </w:rPr>
        <w:t xml:space="preserve">Esimerkki 6.365</w:t>
      </w:r>
    </w:p>
    <w:p>
      <w:r>
        <w:t xml:space="preserve">super bowl, rose bowl</w:t>
      </w:r>
    </w:p>
    <w:p>
      <w:r>
        <w:rPr>
          <w:b/>
        </w:rPr>
        <w:t xml:space="preserve">Tulos</w:t>
      </w:r>
    </w:p>
    <w:p>
      <w:r>
        <w:t xml:space="preserve">nimeä jalkapallon kulho-ottelu.</w:t>
      </w:r>
    </w:p>
    <w:p>
      <w:r>
        <w:rPr>
          <w:b/>
        </w:rPr>
        <w:t xml:space="preserve">Esimerkki 6.366</w:t>
      </w:r>
    </w:p>
    <w:p>
      <w:r>
        <w:t xml:space="preserve">sydän, maksa, keuhkot, munuaiset</w:t>
      </w:r>
    </w:p>
    <w:p>
      <w:r>
        <w:rPr>
          <w:b/>
        </w:rPr>
        <w:t xml:space="preserve">Tulos</w:t>
      </w:r>
    </w:p>
    <w:p>
      <w:r>
        <w:t xml:space="preserve">Nimeä yksi elimistön elin, josta monien ihmisten pitäisi huolehtia paremmin.</w:t>
      </w:r>
    </w:p>
    <w:p>
      <w:r>
        <w:rPr>
          <w:b/>
        </w:rPr>
        <w:t xml:space="preserve">Esimerkki 6.367</w:t>
      </w:r>
    </w:p>
    <w:p>
      <w:r>
        <w:t xml:space="preserve">kasvattaa torahampaat, pitää verestä, nukkumisaikataulu, välttää aurinkoa.</w:t>
      </w:r>
    </w:p>
    <w:p>
      <w:r>
        <w:rPr>
          <w:b/>
        </w:rPr>
        <w:t xml:space="preserve">Tulos</w:t>
      </w:r>
    </w:p>
    <w:p>
      <w:r>
        <w:t xml:space="preserve">Kerro syy, miksi epäilet, että kämppiksesi on muuttumassa vampyyriksi.</w:t>
      </w:r>
    </w:p>
    <w:p>
      <w:r>
        <w:rPr>
          <w:b/>
        </w:rPr>
        <w:t xml:space="preserve">Esimerkki 6.368</w:t>
      </w:r>
    </w:p>
    <w:p>
      <w:r>
        <w:t xml:space="preserve">hienot ateriat, alkoholi, viihde, ostokset</w:t>
      </w:r>
    </w:p>
    <w:p>
      <w:r>
        <w:rPr>
          <w:b/>
        </w:rPr>
        <w:t xml:space="preserve">Tulos</w:t>
      </w:r>
    </w:p>
    <w:p>
      <w:r>
        <w:t xml:space="preserve">mainitse työmatkan kulu, jota työnantajasi ei todennäköisesti korvaisi.</w:t>
      </w:r>
    </w:p>
    <w:p>
      <w:r>
        <w:rPr>
          <w:b/>
        </w:rPr>
        <w:t xml:space="preserve">Esimerkki 6.369</w:t>
      </w:r>
    </w:p>
    <w:p>
      <w:r>
        <w:t xml:space="preserve">hermostua, varastoida, valittaa, vaihtaa tuotemerkkiä.</w:t>
      </w:r>
    </w:p>
    <w:p>
      <w:r>
        <w:rPr>
          <w:b/>
        </w:rPr>
        <w:t xml:space="preserve">Tulos</w:t>
      </w:r>
    </w:p>
    <w:p>
      <w:r>
        <w:t xml:space="preserve">Kerro jotain, mitä tekisit, jos kuulisit, että suosikkimurot on lopetettu.</w:t>
      </w:r>
    </w:p>
    <w:p>
      <w:r>
        <w:rPr>
          <w:b/>
        </w:rPr>
        <w:t xml:space="preserve">Esimerkki 6.370</w:t>
      </w:r>
    </w:p>
    <w:p>
      <w:r>
        <w:t xml:space="preserve">michael j fox, samuel l jackson, george c scott, edward g robinson</w:t>
      </w:r>
    </w:p>
    <w:p>
      <w:r>
        <w:rPr>
          <w:b/>
        </w:rPr>
        <w:t xml:space="preserve">Tulos</w:t>
      </w:r>
    </w:p>
    <w:p>
      <w:r>
        <w:t xml:space="preserve">nimeä näyttelijä, joka käyttää tai käytti keskimmäistä nimikirjainta.</w:t>
      </w:r>
    </w:p>
    <w:p>
      <w:r>
        <w:rPr>
          <w:b/>
        </w:rPr>
        <w:t xml:space="preserve">Esimerkki 6.371</w:t>
      </w:r>
    </w:p>
    <w:p>
      <w:r>
        <w:t xml:space="preserve">ystävänpäivä, syntymäpäivä, joulu, vuosipäivä, vuosipäivä</w:t>
      </w:r>
    </w:p>
    <w:p>
      <w:r>
        <w:rPr>
          <w:b/>
        </w:rPr>
        <w:t xml:space="preserve">Tulos</w:t>
      </w:r>
    </w:p>
    <w:p>
      <w:r>
        <w:t xml:space="preserve">nimeä päivämäärä, jolloin sinun ei pitäisi erota jostakusta.</w:t>
      </w:r>
    </w:p>
    <w:p>
      <w:r>
        <w:rPr>
          <w:b/>
        </w:rPr>
        <w:t xml:space="preserve">Esimerkki 6.372</w:t>
      </w:r>
    </w:p>
    <w:p>
      <w:r>
        <w:t xml:space="preserve">hankaa niitä yhteen, laita hanskat käteen, puhalla niihin, laita lämpimään veteen, istu niiden päällä, laita taskuun.</w:t>
      </w:r>
    </w:p>
    <w:p>
      <w:r>
        <w:rPr>
          <w:b/>
        </w:rPr>
        <w:t xml:space="preserve">Tulos</w:t>
      </w:r>
    </w:p>
    <w:p>
      <w:r>
        <w:t xml:space="preserve">Kerro, mitä ihminen tekee lämmittääkseen kätensä.</w:t>
      </w:r>
    </w:p>
    <w:p>
      <w:r>
        <w:rPr>
          <w:b/>
        </w:rPr>
        <w:t xml:space="preserve">Esimerkki 6.373</w:t>
      </w:r>
    </w:p>
    <w:p>
      <w:r>
        <w:t xml:space="preserve">nuudelit, liha/kala, juusto, vihreät pavut, kerma, kananmunat.</w:t>
      </w:r>
    </w:p>
    <w:p>
      <w:r>
        <w:rPr>
          <w:b/>
        </w:rPr>
        <w:t xml:space="preserve">Tulos</w:t>
      </w:r>
    </w:p>
    <w:p>
      <w:r>
        <w:t xml:space="preserve">nimeä pataruoan ainesosa.</w:t>
      </w:r>
    </w:p>
    <w:p>
      <w:r>
        <w:rPr>
          <w:b/>
        </w:rPr>
        <w:t xml:space="preserve">Esimerkki 6.374</w:t>
      </w:r>
    </w:p>
    <w:p>
      <w:r>
        <w:t xml:space="preserve">korkokengät, saappaat, sandaalit, tossut.</w:t>
      </w:r>
    </w:p>
    <w:p>
      <w:r>
        <w:rPr>
          <w:b/>
        </w:rPr>
        <w:t xml:space="preserve">Tulos</w:t>
      </w:r>
    </w:p>
    <w:p>
      <w:r>
        <w:t xml:space="preserve">Nimeä huonoimmat kengät, joilla voi juosta maratonin.</w:t>
      </w:r>
    </w:p>
    <w:p>
      <w:r>
        <w:rPr>
          <w:b/>
        </w:rPr>
        <w:t xml:space="preserve">Esimerkki 6.375</w:t>
      </w:r>
    </w:p>
    <w:p>
      <w:r>
        <w:t xml:space="preserve">sanat, alkoholi, mikrofoni, musiikki, taustalaulu, taustalaulu</w:t>
      </w:r>
    </w:p>
    <w:p>
      <w:r>
        <w:rPr>
          <w:b/>
        </w:rPr>
        <w:t xml:space="preserve">Tulos</w:t>
      </w:r>
    </w:p>
    <w:p>
      <w:r>
        <w:t xml:space="preserve">nimi jotain, jota karaokelaulajat käyttävät apuna, mutta oikean laulajan ei pitäisi tarvita.</w:t>
      </w:r>
    </w:p>
    <w:p>
      <w:r>
        <w:rPr>
          <w:b/>
        </w:rPr>
        <w:t xml:space="preserve">Esimerkki 6.376</w:t>
      </w:r>
    </w:p>
    <w:p>
      <w:r>
        <w:t xml:space="preserve">sairaus, helium, murrosikä, humalassa, aksentti, juuri herännyt</w:t>
      </w:r>
    </w:p>
    <w:p>
      <w:r>
        <w:rPr>
          <w:b/>
        </w:rPr>
        <w:t xml:space="preserve">Tulos</w:t>
      </w:r>
    </w:p>
    <w:p>
      <w:r>
        <w:t xml:space="preserve">mainitse syy, miksi jonkun ääni saattaa kuulostaa hassulta.</w:t>
      </w:r>
    </w:p>
    <w:p>
      <w:r>
        <w:rPr>
          <w:b/>
        </w:rPr>
        <w:t xml:space="preserve">Esimerkki 6.377</w:t>
      </w:r>
    </w:p>
    <w:p>
      <w:r>
        <w:t xml:space="preserve">munat benidict, crepes, belgialaiset vohvelit, bagel, quiche, croissantti</w:t>
      </w:r>
    </w:p>
    <w:p>
      <w:r>
        <w:rPr>
          <w:b/>
        </w:rPr>
        <w:t xml:space="preserve">Tulos</w:t>
      </w:r>
    </w:p>
    <w:p>
      <w:r>
        <w:t xml:space="preserve">Nimeä aamiaistarjottava, joka löytyy hienon ravintolan ruokalistalta, mutta ei paikallisesta kuppilasta.</w:t>
      </w:r>
    </w:p>
    <w:p>
      <w:r>
        <w:rPr>
          <w:b/>
        </w:rPr>
        <w:t xml:space="preserve">Esimerkki 6.378</w:t>
      </w:r>
    </w:p>
    <w:p>
      <w:r>
        <w:t xml:space="preserve">kahvipannu/mukit, mikroaaltouuni, vesijäähdytin, jääkaappi, jääkaappi</w:t>
      </w:r>
    </w:p>
    <w:p>
      <w:r>
        <w:rPr>
          <w:b/>
        </w:rPr>
        <w:t xml:space="preserve">Tulos</w:t>
      </w:r>
    </w:p>
    <w:p>
      <w:r>
        <w:t xml:space="preserve">nimeä jotain sellaista, jonka näkisit toimiston keittiötilassa.</w:t>
      </w:r>
    </w:p>
    <w:p>
      <w:r>
        <w:rPr>
          <w:b/>
        </w:rPr>
        <w:t xml:space="preserve">Esimerkki 6.379</w:t>
      </w:r>
    </w:p>
    <w:p>
      <w:r>
        <w:t xml:space="preserve">papuja, juustoa, lihaa, keksejä.</w:t>
      </w:r>
    </w:p>
    <w:p>
      <w:r>
        <w:rPr>
          <w:b/>
        </w:rPr>
        <w:t xml:space="preserve">Tulos</w:t>
      </w:r>
    </w:p>
    <w:p>
      <w:r>
        <w:t xml:space="preserve">nimeä jotain, jonka kanssa tai ilman chiliä voi tulla.</w:t>
      </w:r>
    </w:p>
    <w:p>
      <w:r>
        <w:rPr>
          <w:b/>
        </w:rPr>
        <w:t xml:space="preserve">Esimerkki 6.380</w:t>
      </w:r>
    </w:p>
    <w:p>
      <w:r>
        <w:t xml:space="preserve">ei ole nälkä, liian kiireinen, laihdutuskuuri, työ/kokous, huono olo.</w:t>
      </w:r>
    </w:p>
    <w:p>
      <w:r>
        <w:rPr>
          <w:b/>
        </w:rPr>
        <w:t xml:space="preserve">Tulos</w:t>
      </w:r>
    </w:p>
    <w:p>
      <w:r>
        <w:t xml:space="preserve">mainitse syy, miksi saatat jättää lounaan väliin</w:t>
      </w:r>
    </w:p>
    <w:p>
      <w:r>
        <w:rPr>
          <w:b/>
        </w:rPr>
        <w:t xml:space="preserve">Esimerkki 6.381</w:t>
      </w:r>
    </w:p>
    <w:p>
      <w:r>
        <w:t xml:space="preserve">hemmoteltu, kaipaavat huomiota, heillä on paljon leluja, epäkypsät, ei yksityisyyttä, teeskentelevät.</w:t>
      </w:r>
    </w:p>
    <w:p>
      <w:r>
        <w:rPr>
          <w:b/>
        </w:rPr>
        <w:t xml:space="preserve">Tulos</w:t>
      </w:r>
    </w:p>
    <w:p>
      <w:r>
        <w:t xml:space="preserve">mainitse jotain yhteistä julkkiksille ja pikkulapsille.</w:t>
      </w:r>
    </w:p>
    <w:p>
      <w:r>
        <w:rPr>
          <w:b/>
        </w:rPr>
        <w:t xml:space="preserve">Esimerkki 6.382</w:t>
      </w:r>
    </w:p>
    <w:p>
      <w:r>
        <w:t xml:space="preserve">laukauksen saaminen, väkivalta &amp; elokuva, järkyttynyt/särkynyt, hampaan vetäminen, märä matka, lahjan piilottaminen</w:t>
      </w:r>
    </w:p>
    <w:p>
      <w:r>
        <w:rPr>
          <w:b/>
        </w:rPr>
        <w:t xml:space="preserve">Tulos</w:t>
      </w:r>
    </w:p>
    <w:p>
      <w:r>
        <w:t xml:space="preserve">mainitse tapaus, jossa vanhempi voi yrittää häiritä lasta.</w:t>
      </w:r>
    </w:p>
    <w:p>
      <w:r>
        <w:rPr>
          <w:b/>
        </w:rPr>
        <w:t xml:space="preserve">Esimerkki 6.383</w:t>
      </w:r>
    </w:p>
    <w:p>
      <w:r>
        <w:t xml:space="preserve">he ovat likaisia, kuvapäivä, on halloween, univormu päällä</w:t>
      </w:r>
    </w:p>
    <w:p>
      <w:r>
        <w:rPr>
          <w:b/>
        </w:rPr>
        <w:t xml:space="preserve">Tulos</w:t>
      </w:r>
    </w:p>
    <w:p>
      <w:r>
        <w:t xml:space="preserve">Kerro syy, miksi lapsi ei ehkä käyttäisi koulussa tavallisia vaatteitaan.</w:t>
      </w:r>
    </w:p>
    <w:p>
      <w:r>
        <w:rPr>
          <w:b/>
        </w:rPr>
        <w:t xml:space="preserve">Esimerkki 6.384</w:t>
      </w:r>
    </w:p>
    <w:p>
      <w:r>
        <w:t xml:space="preserve">suolaa ja pippuria, lasi, ruokailuvälineet, leipä, lautasliinat, voi, ruoka-aineet</w:t>
      </w:r>
    </w:p>
    <w:p>
      <w:r>
        <w:rPr>
          <w:b/>
        </w:rPr>
        <w:t xml:space="preserve">Tulos</w:t>
      </w:r>
    </w:p>
    <w:p>
      <w:r>
        <w:t xml:space="preserve">Nimeä jotain, johon henkilö saattaa tarttua ruokapöydässä...</w:t>
      </w:r>
    </w:p>
    <w:p>
      <w:r>
        <w:rPr>
          <w:b/>
        </w:rPr>
        <w:t xml:space="preserve">Esimerkki 6.385</w:t>
      </w:r>
    </w:p>
    <w:p>
      <w:r>
        <w:t xml:space="preserve">istuin, jarrut, peili, ohjauspyörä, renkaat, radio</w:t>
      </w:r>
    </w:p>
    <w:p>
      <w:r>
        <w:rPr>
          <w:b/>
        </w:rPr>
        <w:t xml:space="preserve">Tulos</w:t>
      </w:r>
    </w:p>
    <w:p>
      <w:r>
        <w:t xml:space="preserve">Nimeä auton osa, jota voidaan säätää.</w:t>
      </w:r>
    </w:p>
    <w:p>
      <w:r>
        <w:rPr>
          <w:b/>
        </w:rPr>
        <w:t xml:space="preserve">Esimerkki 6.386</w:t>
      </w:r>
    </w:p>
    <w:p>
      <w:r>
        <w:t xml:space="preserve">golf, puutarhanhoito, matkustaminen, kalastus, soittaminen, neulominen</w:t>
      </w:r>
    </w:p>
    <w:p>
      <w:r>
        <w:rPr>
          <w:b/>
        </w:rPr>
        <w:t xml:space="preserve">Tulos</w:t>
      </w:r>
    </w:p>
    <w:p>
      <w:r>
        <w:t xml:space="preserve">mainitse toiminta, jota ihmiset yleisesti harrastavat eläkkeelle jäätyään</w:t>
      </w:r>
    </w:p>
    <w:p>
      <w:r>
        <w:rPr>
          <w:b/>
        </w:rPr>
        <w:t xml:space="preserve">Esimerkki 6.387</w:t>
      </w:r>
    </w:p>
    <w:p>
      <w:r>
        <w:t xml:space="preserve">norsu, leijona</w:t>
      </w:r>
    </w:p>
    <w:p>
      <w:r>
        <w:rPr>
          <w:b/>
        </w:rPr>
        <w:t xml:space="preserve">Tulos</w:t>
      </w:r>
    </w:p>
    <w:p>
      <w:r>
        <w:t xml:space="preserve">Nimeä eläintarhan eläin, jonka tunnistat pelkän äänen perusteella.</w:t>
      </w:r>
    </w:p>
    <w:p>
      <w:r>
        <w:rPr>
          <w:b/>
        </w:rPr>
        <w:t xml:space="preserve">Tulos</w:t>
      </w:r>
    </w:p>
    <w:p>
      <w:r>
        <w:t xml:space="preserve">Jos eläintarhassa syttyisi tulipalo, nimeä eläin, jota palomiehen olisi vaikea kuljettaa pois yksin.</w:t>
      </w:r>
    </w:p>
    <w:p>
      <w:r>
        <w:rPr>
          <w:b/>
        </w:rPr>
        <w:t xml:space="preserve">Esimerkki 6.388</w:t>
      </w:r>
    </w:p>
    <w:p>
      <w:r>
        <w:t xml:space="preserve">vaaleanpunainen, sininen, keltainen, vihreä</w:t>
      </w:r>
    </w:p>
    <w:p>
      <w:r>
        <w:rPr>
          <w:b/>
        </w:rPr>
        <w:t xml:space="preserve">Tulos</w:t>
      </w:r>
    </w:p>
    <w:p>
      <w:r>
        <w:t xml:space="preserve">nimeä väri, jota vauvanvaatteet ovat.</w:t>
      </w:r>
    </w:p>
    <w:p>
      <w:r>
        <w:rPr>
          <w:b/>
        </w:rPr>
        <w:t xml:space="preserve">Esimerkki 6.389</w:t>
      </w:r>
    </w:p>
    <w:p>
      <w:r>
        <w:t xml:space="preserve">kynttilät, peilit, värilliset valot, silkkilakanat, stereolaitteisto</w:t>
      </w:r>
    </w:p>
    <w:p>
      <w:r>
        <w:rPr>
          <w:b/>
        </w:rPr>
        <w:t xml:space="preserve">Tulos</w:t>
      </w:r>
    </w:p>
    <w:p>
      <w:r>
        <w:t xml:space="preserve">nimeä jotain, jonka poikamies voisi ostaa makuuhuoneeseensa tehdäkseen siitä romanttisemman.</w:t>
      </w:r>
    </w:p>
    <w:p>
      <w:r>
        <w:rPr>
          <w:b/>
        </w:rPr>
        <w:t xml:space="preserve">Esimerkki 6.390</w:t>
      </w:r>
    </w:p>
    <w:p>
      <w:r>
        <w:t xml:space="preserve">uida, leikkiä, mennä leirille, nukkua kotona, matkustaa, katsoa tv:tä, lukea</w:t>
      </w:r>
    </w:p>
    <w:p>
      <w:r>
        <w:rPr>
          <w:b/>
        </w:rPr>
        <w:t xml:space="preserve">Tulos</w:t>
      </w:r>
    </w:p>
    <w:p>
      <w:r>
        <w:t xml:space="preserve">nimeä jotain, mitä lapset tekevät kesälomallaan</w:t>
      </w:r>
    </w:p>
    <w:p>
      <w:r>
        <w:rPr>
          <w:b/>
        </w:rPr>
        <w:t xml:space="preserve">Esimerkki 6.391</w:t>
      </w:r>
    </w:p>
    <w:p>
      <w:r>
        <w:t xml:space="preserve">pilli, pelastusrengas, pyyhe, surffilauta, henkilö</w:t>
      </w:r>
    </w:p>
    <w:p>
      <w:r>
        <w:rPr>
          <w:b/>
        </w:rPr>
        <w:t xml:space="preserve">Tulos</w:t>
      </w:r>
    </w:p>
    <w:p>
      <w:r>
        <w:t xml:space="preserve">Nimeä jotain, mitä saatat nähdä hengenpelastajan kantavan.</w:t>
      </w:r>
    </w:p>
    <w:p>
      <w:r>
        <w:rPr>
          <w:b/>
        </w:rPr>
        <w:t xml:space="preserve">Esimerkki 6.392</w:t>
      </w:r>
    </w:p>
    <w:p>
      <w:r>
        <w:t xml:space="preserve">vuoret, grand canyon, eiffel-torni, empire state bldg.</w:t>
      </w:r>
    </w:p>
    <w:p>
      <w:r>
        <w:rPr>
          <w:b/>
        </w:rPr>
        <w:t xml:space="preserve">Tulos</w:t>
      </w:r>
    </w:p>
    <w:p>
      <w:r>
        <w:t xml:space="preserve">Nimeä lomakohde, jota korkeanpaikankammoinen henkilö pelkäisi.</w:t>
      </w:r>
    </w:p>
    <w:p>
      <w:r>
        <w:rPr>
          <w:b/>
        </w:rPr>
        <w:t xml:space="preserve">Esimerkki 6.393</w:t>
      </w:r>
    </w:p>
    <w:p>
      <w:r>
        <w:t xml:space="preserve">korkeapalkkainen työ, sotaveteraani, lottovoitto, perintö/perhe, ammattiurheilija, aloitti työnteon aikaisessa vaiheessa</w:t>
      </w:r>
    </w:p>
    <w:p>
      <w:r>
        <w:rPr>
          <w:b/>
        </w:rPr>
        <w:t xml:space="preserve">Tulos</w:t>
      </w:r>
    </w:p>
    <w:p>
      <w:r>
        <w:t xml:space="preserve">Kerro syy, miksi joku voisi jäädä eläkkeelle 40-vuotiaana.</w:t>
      </w:r>
    </w:p>
    <w:p>
      <w:r>
        <w:rPr>
          <w:b/>
        </w:rPr>
        <w:t xml:space="preserve">Esimerkki 6.394</w:t>
      </w:r>
    </w:p>
    <w:p>
      <w:r>
        <w:t xml:space="preserve">liian pienet, haisevat, likaiset, ei ilmanvaihtoa, ei tupakointia, turbulenssia.</w:t>
      </w:r>
    </w:p>
    <w:p>
      <w:r>
        <w:rPr>
          <w:b/>
        </w:rPr>
        <w:t xml:space="preserve">Tulos</w:t>
      </w:r>
    </w:p>
    <w:p>
      <w:r>
        <w:t xml:space="preserve">Mikä on pahinta lentokoneiden vessoissa?</w:t>
      </w:r>
    </w:p>
    <w:p>
      <w:r>
        <w:rPr>
          <w:b/>
        </w:rPr>
        <w:t xml:space="preserve">Esimerkki 6.395</w:t>
      </w:r>
    </w:p>
    <w:p>
      <w:r>
        <w:t xml:space="preserve">keksit, kakku, piirakka, hedelmäkakku, leipä, sämpylät, sämpylät</w:t>
      </w:r>
    </w:p>
    <w:p>
      <w:r>
        <w:rPr>
          <w:b/>
        </w:rPr>
        <w:t xml:space="preserve">Tulos</w:t>
      </w:r>
    </w:p>
    <w:p>
      <w:r>
        <w:t xml:space="preserve">Nimeä jotain, jonka ostaisit leipomosta joululahjaksi.</w:t>
      </w:r>
    </w:p>
    <w:p>
      <w:r>
        <w:rPr>
          <w:b/>
        </w:rPr>
        <w:t xml:space="preserve">Esimerkki 6.396</w:t>
      </w:r>
    </w:p>
    <w:p>
      <w:r>
        <w:t xml:space="preserve">muuttoauto, laatikot, dolly, ystävät auttaa, muuttomiehet</w:t>
      </w:r>
    </w:p>
    <w:p>
      <w:r>
        <w:rPr>
          <w:b/>
        </w:rPr>
        <w:t xml:space="preserve">Tulos</w:t>
      </w:r>
    </w:p>
    <w:p>
      <w:r>
        <w:t xml:space="preserve">nimeä jotain, jota tarvitset muuttaessasi.</w:t>
      </w:r>
    </w:p>
    <w:p>
      <w:r>
        <w:rPr>
          <w:b/>
        </w:rPr>
        <w:t xml:space="preserve">Esimerkki 6.397</w:t>
      </w:r>
    </w:p>
    <w:p>
      <w:r>
        <w:t xml:space="preserve">julkkikset/scandlescelebs/sca, muukalaiset, ruokavalio, muoti, muukalaisille, muotia</w:t>
      </w:r>
    </w:p>
    <w:p>
      <w:r>
        <w:rPr>
          <w:b/>
        </w:rPr>
        <w:t xml:space="preserve">Tulos</w:t>
      </w:r>
    </w:p>
    <w:p>
      <w:r>
        <w:t xml:space="preserve">Nimeä jokin asia, josta ihmiset tietävät enemmän, jos he lukevat iltapäivälehtiä kassajonossa.</w:t>
      </w:r>
    </w:p>
    <w:p>
      <w:r>
        <w:rPr>
          <w:b/>
        </w:rPr>
        <w:t xml:space="preserve">Esimerkki 6.398</w:t>
      </w:r>
    </w:p>
    <w:p>
      <w:r>
        <w:t xml:space="preserve">puhelin, kello, tv/kaukosäädin, mikroaaltouuni, mikroaaltouuni</w:t>
      </w:r>
    </w:p>
    <w:p>
      <w:r>
        <w:rPr>
          <w:b/>
        </w:rPr>
        <w:t xml:space="preserve">Tulos</w:t>
      </w:r>
    </w:p>
    <w:p>
      <w:r>
        <w:t xml:space="preserve">nimeä jokin talossasi oleva asia, jossa on numeroita.</w:t>
      </w:r>
    </w:p>
    <w:p>
      <w:r>
        <w:rPr>
          <w:b/>
        </w:rPr>
        <w:t xml:space="preserve">Esimerkki 6.399</w:t>
      </w:r>
    </w:p>
    <w:p>
      <w:r>
        <w:t xml:space="preserve">palvelija, eksoottinen tanssija, baarimikko</w:t>
      </w:r>
    </w:p>
    <w:p>
      <w:r>
        <w:rPr>
          <w:b/>
        </w:rPr>
        <w:t xml:space="preserve">Tulos</w:t>
      </w:r>
    </w:p>
    <w:p>
      <w:r>
        <w:t xml:space="preserve">Mainitse työ, jossa viehättävä henkilö saa todennäköisesti parempia tippejä.</w:t>
      </w:r>
    </w:p>
    <w:p>
      <w:r>
        <w:rPr>
          <w:b/>
        </w:rPr>
        <w:t xml:space="preserve">Esimerkki 6.400</w:t>
      </w:r>
    </w:p>
    <w:p>
      <w:r>
        <w:t xml:space="preserve">lehdet, homehtunut ruoka, likaiset vaatteet, mörkö, roskat</w:t>
      </w:r>
    </w:p>
    <w:p>
      <w:r>
        <w:rPr>
          <w:b/>
        </w:rPr>
        <w:t xml:space="preserve">Tulos</w:t>
      </w:r>
    </w:p>
    <w:p>
      <w:r>
        <w:t xml:space="preserve">Nimeä jotain, mitä vanhemmat eivät haluaisi löytää lapsensa sängyn alta.</w:t>
      </w:r>
    </w:p>
    <w:p>
      <w:r>
        <w:rPr>
          <w:b/>
        </w:rPr>
        <w:t xml:space="preserve">Esimerkki 6.401</w:t>
      </w:r>
    </w:p>
    <w:p>
      <w:r>
        <w:t xml:space="preserve">puisto, konsertti, urheilutapahtuma, huvipuisto</w:t>
      </w:r>
    </w:p>
    <w:p>
      <w:r>
        <w:rPr>
          <w:b/>
        </w:rPr>
        <w:t xml:space="preserve">Tulos</w:t>
      </w:r>
    </w:p>
    <w:p>
      <w:r>
        <w:t xml:space="preserve">nimeä julkinen paikka, jossa saa huutaa.</w:t>
      </w:r>
    </w:p>
    <w:p>
      <w:r>
        <w:rPr>
          <w:b/>
        </w:rPr>
        <w:t xml:space="preserve">Esimerkki 6.402</w:t>
      </w:r>
    </w:p>
    <w:p>
      <w:r>
        <w:t xml:space="preserve">pyykinpesu, siivous, syöminen, töihin meno, nukkuminen, vessassa käynti, kaupassa käynti.</w:t>
      </w:r>
    </w:p>
    <w:p>
      <w:r>
        <w:rPr>
          <w:b/>
        </w:rPr>
        <w:t xml:space="preserve">Tulos</w:t>
      </w:r>
    </w:p>
    <w:p>
      <w:r>
        <w:t xml:space="preserve">Kerro jotain, mitä teet joka päivä, mutta et koskaan näe saippuaoopperahahmojen tekevän sitä.</w:t>
      </w:r>
    </w:p>
    <w:p>
      <w:r>
        <w:rPr>
          <w:b/>
        </w:rPr>
        <w:t xml:space="preserve">Esimerkki 6.403</w:t>
      </w:r>
    </w:p>
    <w:p>
      <w:r>
        <w:t xml:space="preserve">tiukka köysi, trapetsi, leijonan kesyttäminen, miekan nieleminen, tulen syöminen</w:t>
      </w:r>
    </w:p>
    <w:p>
      <w:r>
        <w:rPr>
          <w:b/>
        </w:rPr>
        <w:t xml:space="preserve">Tulos</w:t>
      </w:r>
    </w:p>
    <w:p>
      <w:r>
        <w:t xml:space="preserve">Nimeä jokin asia, jota sirkusesiintyjän vanhemmat kauhistuisivat nähdessään hänet esiintymässä.</w:t>
      </w:r>
    </w:p>
    <w:p>
      <w:r>
        <w:rPr>
          <w:b/>
        </w:rPr>
        <w:t xml:space="preserve">Esimerkki 6.404</w:t>
      </w:r>
    </w:p>
    <w:p>
      <w:r>
        <w:t xml:space="preserve">kirjat, ruoka, olut, tietokone, lukukausimaksu.</w:t>
      </w:r>
    </w:p>
    <w:p>
      <w:r>
        <w:rPr>
          <w:b/>
        </w:rPr>
        <w:t xml:space="preserve">Tulos</w:t>
      </w:r>
    </w:p>
    <w:p>
      <w:r>
        <w:t xml:space="preserve">Nimeä jokin asia, johon jokainen yliopiston fuksi käyttää rahaa.</w:t>
      </w:r>
    </w:p>
    <w:p>
      <w:r>
        <w:rPr>
          <w:b/>
        </w:rPr>
        <w:t xml:space="preserve">Esimerkki 6.405</w:t>
      </w:r>
    </w:p>
    <w:p>
      <w:r>
        <w:t xml:space="preserve">toinen nainen, kännykkä, vanhemmat, työ/läppäri, paras ystävä, golfmailat, lemmikki.</w:t>
      </w:r>
    </w:p>
    <w:p>
      <w:r>
        <w:rPr>
          <w:b/>
        </w:rPr>
        <w:t xml:space="preserve">Tulos</w:t>
      </w:r>
    </w:p>
    <w:p>
      <w:r>
        <w:t xml:space="preserve">Nimeä jotain, mitä miehen ei kannata ottaa mukaan häämatkalleen.</w:t>
      </w:r>
    </w:p>
    <w:p>
      <w:r>
        <w:rPr>
          <w:b/>
        </w:rPr>
        <w:t xml:space="preserve">Esimerkki 6.406</w:t>
      </w:r>
    </w:p>
    <w:p>
      <w:r>
        <w:t xml:space="preserve">liikaa savua, melu, huono palvelu, vetiset juomat, kalliit juomat, liian riehakkaat juhlat</w:t>
      </w:r>
    </w:p>
    <w:p>
      <w:r>
        <w:rPr>
          <w:b/>
        </w:rPr>
        <w:t xml:space="preserve">Tulos</w:t>
      </w:r>
    </w:p>
    <w:p>
      <w:r>
        <w:t xml:space="preserve">Mainitse valitus, jonka asiakas voi tehdä baarista, jossa hän käy...</w:t>
      </w:r>
    </w:p>
    <w:p>
      <w:r>
        <w:rPr>
          <w:b/>
        </w:rPr>
        <w:t xml:space="preserve">Esimerkki 6.407</w:t>
      </w:r>
    </w:p>
    <w:p>
      <w:r>
        <w:t xml:space="preserve">rocky horror, pulp fiction, a clockwork orange, breakfast club, napolean dynamiitti, blair witch project</w:t>
      </w:r>
    </w:p>
    <w:p>
      <w:r>
        <w:rPr>
          <w:b/>
        </w:rPr>
        <w:t xml:space="preserve">Tulos</w:t>
      </w:r>
    </w:p>
    <w:p>
      <w:r>
        <w:t xml:space="preserve">Nimeä elokuva, josta on tullut kulttiklassikko</w:t>
      </w:r>
    </w:p>
    <w:p>
      <w:r>
        <w:rPr>
          <w:b/>
        </w:rPr>
        <w:t xml:space="preserve">Esimerkki 6.408</w:t>
      </w:r>
    </w:p>
    <w:p>
      <w:r>
        <w:t xml:space="preserve">grand canyon, empire state building, avaruusneula, eiffel-torni, washingtonin monumentti, niagraputoukset, st. louisin kaari.</w:t>
      </w:r>
    </w:p>
    <w:p>
      <w:r>
        <w:rPr>
          <w:b/>
        </w:rPr>
        <w:t xml:space="preserve">Tulos</w:t>
      </w:r>
    </w:p>
    <w:p>
      <w:r>
        <w:t xml:space="preserve">nimeä matkailukohde, josta on hieno näköala.</w:t>
      </w:r>
    </w:p>
    <w:p>
      <w:r>
        <w:rPr>
          <w:b/>
        </w:rPr>
        <w:t xml:space="preserve">Esimerkki 6.409</w:t>
      </w:r>
    </w:p>
    <w:p>
      <w:r>
        <w:t xml:space="preserve">kättele, hymyile, tervehdi</w:t>
      </w:r>
    </w:p>
    <w:p>
      <w:r>
        <w:rPr>
          <w:b/>
        </w:rPr>
        <w:t xml:space="preserve">Tulos</w:t>
      </w:r>
    </w:p>
    <w:p>
      <w:r>
        <w:t xml:space="preserve">mainitse jotain, mitä olisi epäkohteliasta olla tekemättä, kun sinut esitellään tuntemattomalle.</w:t>
      </w:r>
    </w:p>
    <w:p>
      <w:r>
        <w:rPr>
          <w:b/>
        </w:rPr>
        <w:t xml:space="preserve">Esimerkki 6.410</w:t>
      </w:r>
    </w:p>
    <w:p>
      <w:r>
        <w:t xml:space="preserve">hiusten kiinnittäminen, meikkaaminen, parranajo, pukeutuminen, suihkussa käynti, hampaiden harjaaminen.</w:t>
      </w:r>
    </w:p>
    <w:p>
      <w:r>
        <w:rPr>
          <w:b/>
        </w:rPr>
        <w:t xml:space="preserve">Tulos</w:t>
      </w:r>
    </w:p>
    <w:p>
      <w:r>
        <w:t xml:space="preserve">Nimeä osa-alue, johon käyttäisit enemmän aikaa ennen tärkeitä treffejä.</w:t>
      </w:r>
    </w:p>
    <w:p>
      <w:r>
        <w:rPr>
          <w:b/>
        </w:rPr>
        <w:t xml:space="preserve">Esimerkki 6.411</w:t>
      </w:r>
    </w:p>
    <w:p>
      <w:r>
        <w:t xml:space="preserve">eläintarha, museo, puisto, maatila</w:t>
      </w:r>
    </w:p>
    <w:p>
      <w:r>
        <w:rPr>
          <w:b/>
        </w:rPr>
        <w:t xml:space="preserve">Tulos</w:t>
      </w:r>
    </w:p>
    <w:p>
      <w:r>
        <w:t xml:space="preserve">nimeä paikka, jonne koululaiset tekevät usein retkiä.</w:t>
      </w:r>
    </w:p>
    <w:p>
      <w:r>
        <w:rPr>
          <w:b/>
        </w:rPr>
        <w:t xml:space="preserve">Esimerkki 6.412</w:t>
      </w:r>
    </w:p>
    <w:p>
      <w:r>
        <w:t xml:space="preserve">kuolema, häät, uusi vauva, rakastua, rakastua</w:t>
      </w:r>
    </w:p>
    <w:p>
      <w:r>
        <w:rPr>
          <w:b/>
        </w:rPr>
        <w:t xml:space="preserve">Tulos</w:t>
      </w:r>
    </w:p>
    <w:p>
      <w:r>
        <w:t xml:space="preserve">Mainitse suuri tapahtuma, joka tapahtuu tv-hahmoille katsojalukujen nostamiseksi.</w:t>
      </w:r>
    </w:p>
    <w:p>
      <w:r>
        <w:rPr>
          <w:b/>
        </w:rPr>
        <w:t xml:space="preserve">Esimerkki 6.413</w:t>
      </w:r>
    </w:p>
    <w:p>
      <w:r>
        <w:t xml:space="preserve">kala, keitto, pizza, nuudelit, nakkisämpylä, hot dog, ribsit, kana</w:t>
      </w:r>
    </w:p>
    <w:p>
      <w:r>
        <w:rPr>
          <w:b/>
        </w:rPr>
        <w:t xml:space="preserve">Tulos</w:t>
      </w:r>
    </w:p>
    <w:p>
      <w:r>
        <w:t xml:space="preserve">Nimeä ruoka, jota olisi inhottavaa syöttää romanttisesti...</w:t>
      </w:r>
    </w:p>
    <w:p>
      <w:r>
        <w:rPr>
          <w:b/>
        </w:rPr>
        <w:t xml:space="preserve">Esimerkki 6.414</w:t>
      </w:r>
    </w:p>
    <w:p>
      <w:r>
        <w:t xml:space="preserve">lattiamatot, ikkunat, tuhkakuppi, matto, tavaratila, kojelauta, ohjauspyörä</w:t>
      </w:r>
    </w:p>
    <w:p>
      <w:r>
        <w:rPr>
          <w:b/>
        </w:rPr>
        <w:t xml:space="preserve">Tulos</w:t>
      </w:r>
    </w:p>
    <w:p>
      <w:r>
        <w:t xml:space="preserve">nimeä jotain erityistä auton sisällä, jonka saatat pyytää autopesulan miehiä puhdistamaan.</w:t>
      </w:r>
    </w:p>
    <w:p>
      <w:r>
        <w:rPr>
          <w:b/>
        </w:rPr>
        <w:t xml:space="preserve">Esimerkki 6.415</w:t>
      </w:r>
    </w:p>
    <w:p>
      <w:r>
        <w:t xml:space="preserve">syödä/juoda, käydä vessassa, liikkua/liikuntaa, nukkua, hengittää.</w:t>
      </w:r>
    </w:p>
    <w:p>
      <w:r>
        <w:rPr>
          <w:b/>
        </w:rPr>
        <w:t xml:space="preserve">Tulos</w:t>
      </w:r>
    </w:p>
    <w:p>
      <w:r>
        <w:t xml:space="preserve">Kerro jokin erityinen asia, jonka tekemisen astronauttien on oltava todella vaikeaa avaruudessa ollessaan.</w:t>
      </w:r>
    </w:p>
    <w:p>
      <w:r>
        <w:rPr>
          <w:b/>
        </w:rPr>
        <w:t xml:space="preserve">Esimerkki 6.416</w:t>
      </w:r>
    </w:p>
    <w:p>
      <w:r>
        <w:t xml:space="preserve">sairaanhoitaja, tanssija, malli, tarjoilija, sihteeri</w:t>
      </w:r>
    </w:p>
    <w:p>
      <w:r>
        <w:rPr>
          <w:b/>
        </w:rPr>
        <w:t xml:space="preserve">Tulos</w:t>
      </w:r>
    </w:p>
    <w:p>
      <w:r>
        <w:t xml:space="preserve">Nimeä ammatti, jossa naiset kuvataan usein seksikkäinä?</w:t>
      </w:r>
    </w:p>
    <w:p>
      <w:r>
        <w:rPr>
          <w:b/>
        </w:rPr>
        <w:t xml:space="preserve">Esimerkki 6.417</w:t>
      </w:r>
    </w:p>
    <w:p>
      <w:r>
        <w:t xml:space="preserve">musiikki, levysoitin, mikrofoni, kannettava tietokone/ipod, äänentoistojärjestelmä</w:t>
      </w:r>
    </w:p>
    <w:p>
      <w:r>
        <w:rPr>
          <w:b/>
        </w:rPr>
        <w:t xml:space="preserve">Tulos</w:t>
      </w:r>
    </w:p>
    <w:p>
      <w:r>
        <w:t xml:space="preserve">nimeä jotain, mitä DJ tarvitsee keikan soittamiseen.</w:t>
      </w:r>
    </w:p>
    <w:p>
      <w:r>
        <w:rPr>
          <w:b/>
        </w:rPr>
        <w:t xml:space="preserve">Esimerkki 6.418</w:t>
      </w:r>
    </w:p>
    <w:p>
      <w:r>
        <w:t xml:space="preserve">silmälappu, koukku, hattu, puujalka, miekka, papukaija...</w:t>
      </w:r>
    </w:p>
    <w:p>
      <w:r>
        <w:rPr>
          <w:b/>
        </w:rPr>
        <w:t xml:space="preserve">Tulos</w:t>
      </w:r>
    </w:p>
    <w:p>
      <w:r>
        <w:t xml:space="preserve">Nimeä jokin asia, joka merirosvon on riisuttava ennen nukkumaanmenoa...</w:t>
      </w:r>
    </w:p>
    <w:p>
      <w:r>
        <w:rPr>
          <w:b/>
        </w:rPr>
        <w:t xml:space="preserve">Esimerkki 6.419</w:t>
      </w:r>
    </w:p>
    <w:p>
      <w:r>
        <w:t xml:space="preserve">parsakaali, porkkanat, maissi, kaali, kukkakaali, parsa, vihreät pavut.</w:t>
      </w:r>
    </w:p>
    <w:p>
      <w:r>
        <w:rPr>
          <w:b/>
        </w:rPr>
        <w:t xml:space="preserve">Tulos</w:t>
      </w:r>
    </w:p>
    <w:p>
      <w:r>
        <w:t xml:space="preserve">Nimeä vihannes, jota ihmiset haluavat höyrystää.</w:t>
      </w:r>
    </w:p>
    <w:p>
      <w:r>
        <w:rPr>
          <w:b/>
        </w:rPr>
        <w:t xml:space="preserve">Esimerkki 6.420</w:t>
      </w:r>
    </w:p>
    <w:p>
      <w:r>
        <w:t xml:space="preserve">puolittaa, kadota, kompastua, saada veitsen osuman</w:t>
      </w:r>
    </w:p>
    <w:p>
      <w:r>
        <w:rPr>
          <w:b/>
        </w:rPr>
        <w:t xml:space="preserve">Tulos</w:t>
      </w:r>
    </w:p>
    <w:p>
      <w:r>
        <w:t xml:space="preserve">Kerro jotain pahaa, mitä taikurin avustajalle voi tapahtua esityksen aikana.</w:t>
      </w:r>
    </w:p>
    <w:p>
      <w:r>
        <w:rPr>
          <w:b/>
        </w:rPr>
        <w:t xml:space="preserve">Esimerkki 6.421</w:t>
      </w:r>
    </w:p>
    <w:p>
      <w:r>
        <w:t xml:space="preserve">pöytäliinat, hienot ruoat, kynttilät, viinilista, kattokruunu...</w:t>
      </w:r>
    </w:p>
    <w:p>
      <w:r>
        <w:rPr>
          <w:b/>
        </w:rPr>
        <w:t xml:space="preserve">Tulos</w:t>
      </w:r>
    </w:p>
    <w:p>
      <w:r>
        <w:t xml:space="preserve">nimetä jotain, mitä ravintoloissa on, jotta ne näyttäisivät hienommilta.</w:t>
      </w:r>
    </w:p>
    <w:p>
      <w:r>
        <w:rPr>
          <w:b/>
        </w:rPr>
        <w:t xml:space="preserve">Esimerkki 6.422</w:t>
      </w:r>
    </w:p>
    <w:p>
      <w:r>
        <w:t xml:space="preserve">cowboy-saappaat, cowboy-hattu, lappaat, kannukset, köysi, satula.</w:t>
      </w:r>
    </w:p>
    <w:p>
      <w:r>
        <w:rPr>
          <w:b/>
        </w:rPr>
        <w:t xml:space="preserve">Tulos</w:t>
      </w:r>
    </w:p>
    <w:p>
      <w:r>
        <w:t xml:space="preserve">Nimeä jotain sellaista, mitä voit ostaa länkkärikaupasta, mutta et todennäköisesti voi ostaa tavallisesta vaatekaupasta.</w:t>
      </w:r>
    </w:p>
    <w:p>
      <w:r>
        <w:rPr>
          <w:b/>
        </w:rPr>
        <w:t xml:space="preserve">Esimerkki 6.423</w:t>
      </w:r>
    </w:p>
    <w:p>
      <w:r>
        <w:t xml:space="preserve">puisto, ranta, tienvarsi, piha, koulun piha</w:t>
      </w:r>
    </w:p>
    <w:p>
      <w:r>
        <w:rPr>
          <w:b/>
        </w:rPr>
        <w:t xml:space="preserve">Tulos</w:t>
      </w:r>
    </w:p>
    <w:p>
      <w:r>
        <w:t xml:space="preserve">Nimeä paikka, jossa et halua nähdä roskia.</w:t>
      </w:r>
    </w:p>
    <w:p>
      <w:r>
        <w:rPr>
          <w:b/>
        </w:rPr>
        <w:t xml:space="preserve">Tulos</w:t>
      </w:r>
    </w:p>
    <w:p>
      <w:r>
        <w:t xml:space="preserve">Nimeä paikka, jossa et halua nähdä roskia.</w:t>
      </w:r>
    </w:p>
    <w:p>
      <w:r>
        <w:rPr>
          <w:b/>
        </w:rPr>
        <w:t xml:space="preserve">Esimerkki 6.424</w:t>
      </w:r>
    </w:p>
    <w:p>
      <w:r>
        <w:t xml:space="preserve">t-paita, kuva</w:t>
      </w:r>
    </w:p>
    <w:p>
      <w:r>
        <w:rPr>
          <w:b/>
        </w:rPr>
        <w:t xml:space="preserve">Tulos</w:t>
      </w:r>
    </w:p>
    <w:p>
      <w:r>
        <w:t xml:space="preserve">Nimeä matkamuisto, jonka turisti saattaa tuoda kotiin Hollywoodista.</w:t>
      </w:r>
    </w:p>
    <w:p>
      <w:r>
        <w:rPr>
          <w:b/>
        </w:rPr>
        <w:t xml:space="preserve">Esimerkki 6.425</w:t>
      </w:r>
    </w:p>
    <w:p>
      <w:r>
        <w:t xml:space="preserve">politiikka, uskonto, terveydenhuolto, raha, obama</w:t>
      </w:r>
    </w:p>
    <w:p>
      <w:r>
        <w:rPr>
          <w:b/>
        </w:rPr>
        <w:t xml:space="preserve">Tulos</w:t>
      </w:r>
    </w:p>
    <w:p>
      <w:r>
        <w:t xml:space="preserve">Nimeä aihe, josta et voi keskustella menettämättä hermojasi.</w:t>
      </w:r>
    </w:p>
    <w:p>
      <w:r>
        <w:rPr>
          <w:b/>
        </w:rPr>
        <w:t xml:space="preserve">Esimerkki 6.426</w:t>
      </w:r>
    </w:p>
    <w:p>
      <w:r>
        <w:t xml:space="preserve">lääkäri, huoltoasema, hammaslääkäri, kampaamo, supermarket, lähikauppa...</w:t>
      </w:r>
    </w:p>
    <w:p>
      <w:r>
        <w:rPr>
          <w:b/>
        </w:rPr>
        <w:t xml:space="preserve">Tulos</w:t>
      </w:r>
    </w:p>
    <w:p>
      <w:r>
        <w:t xml:space="preserve">Mainitse joku, jota tapaat säännöllisesti ja joka veloittaa liikaa.</w:t>
      </w:r>
    </w:p>
    <w:p>
      <w:r>
        <w:rPr>
          <w:b/>
        </w:rPr>
        <w:t xml:space="preserve">Esimerkki 6.427</w:t>
      </w:r>
    </w:p>
    <w:p>
      <w:r>
        <w:t xml:space="preserve">Fred Astaire, Ginger Rogers, Patrick Swayze, John Travolta, Michael Jackson, Gene Kelly</w:t>
      </w:r>
    </w:p>
    <w:p>
      <w:r>
        <w:rPr>
          <w:b/>
        </w:rPr>
        <w:t xml:space="preserve">Tulos</w:t>
      </w:r>
    </w:p>
    <w:p>
      <w:r>
        <w:t xml:space="preserve">Nimeä joku, jonka tavoin haluaisit tanssia.</w:t>
      </w:r>
    </w:p>
    <w:p>
      <w:r>
        <w:rPr>
          <w:b/>
        </w:rPr>
        <w:t xml:space="preserve">Esimerkki 6.428</w:t>
      </w:r>
    </w:p>
    <w:p>
      <w:r>
        <w:t xml:space="preserve">radio, lapset</w:t>
      </w:r>
    </w:p>
    <w:p>
      <w:r>
        <w:rPr>
          <w:b/>
        </w:rPr>
        <w:t xml:space="preserve">Tulos</w:t>
      </w:r>
    </w:p>
    <w:p>
      <w:r>
        <w:t xml:space="preserve">Nimeä jokin asia, joka häiritsee sinua autossa.</w:t>
      </w:r>
    </w:p>
    <w:p>
      <w:r>
        <w:rPr>
          <w:b/>
        </w:rPr>
        <w:t xml:space="preserve">Esimerkki 6.429</w:t>
      </w:r>
    </w:p>
    <w:p>
      <w:r>
        <w:t xml:space="preserve">lahjat, ruoka</w:t>
      </w:r>
    </w:p>
    <w:p>
      <w:r>
        <w:rPr>
          <w:b/>
        </w:rPr>
        <w:t xml:space="preserve">Tulos</w:t>
      </w:r>
    </w:p>
    <w:p>
      <w:r>
        <w:t xml:space="preserve">Nimeä jokin asia, jonka ihmiset ostavat viime hetkellä joululahjaksi.</w:t>
      </w:r>
    </w:p>
    <w:p>
      <w:r>
        <w:rPr>
          <w:b/>
        </w:rPr>
        <w:t xml:space="preserve">Esimerkki 6.430</w:t>
      </w:r>
    </w:p>
    <w:p>
      <w:r>
        <w:t xml:space="preserve">hiihto, lumilautailu</w:t>
      </w:r>
    </w:p>
    <w:p>
      <w:r>
        <w:rPr>
          <w:b/>
        </w:rPr>
        <w:t xml:space="preserve">Tulos</w:t>
      </w:r>
    </w:p>
    <w:p>
      <w:r>
        <w:t xml:space="preserve">Nimeä lumeen liittyvä aktiviteetti, jota joulupukki voisi tehdä pysyäkseen terveenä.</w:t>
      </w:r>
    </w:p>
    <w:p>
      <w:r>
        <w:rPr>
          <w:b/>
        </w:rPr>
        <w:t xml:space="preserve">Esimerkki 6.431</w:t>
      </w:r>
    </w:p>
    <w:p>
      <w:r>
        <w:t xml:space="preserve">sumu, lumi</w:t>
      </w:r>
    </w:p>
    <w:p>
      <w:r>
        <w:rPr>
          <w:b/>
        </w:rPr>
        <w:t xml:space="preserve">Tulos</w:t>
      </w:r>
    </w:p>
    <w:p>
      <w:r>
        <w:t xml:space="preserve">Nimeä sellainen sää, joka aiheuttaa sen, että et näe yhtä hyvin.</w:t>
      </w:r>
    </w:p>
    <w:p>
      <w:r>
        <w:rPr>
          <w:b/>
        </w:rPr>
        <w:t xml:space="preserve">Esimerkki 6.432</w:t>
      </w:r>
    </w:p>
    <w:p>
      <w:r>
        <w:t xml:space="preserve">koira, papukaija, apina, kissa</w:t>
      </w:r>
    </w:p>
    <w:p>
      <w:r>
        <w:rPr>
          <w:b/>
        </w:rPr>
        <w:t xml:space="preserve">Tulos</w:t>
      </w:r>
    </w:p>
    <w:p>
      <w:r>
        <w:t xml:space="preserve">Nimeä eläin, joka näyttäisi söpöltä merirosvohatussa.</w:t>
      </w:r>
    </w:p>
    <w:p>
      <w:r>
        <w:rPr>
          <w:b/>
        </w:rPr>
        <w:t xml:space="preserve">Esimerkki 6.433</w:t>
      </w:r>
    </w:p>
    <w:p>
      <w:r>
        <w:t xml:space="preserve">henkilö, raha, kuvat, kukkaro, ylpeys, ylpeys, rahapussi</w:t>
      </w:r>
    </w:p>
    <w:p>
      <w:r>
        <w:rPr>
          <w:b/>
        </w:rPr>
        <w:t xml:space="preserve">Tulos</w:t>
      </w:r>
    </w:p>
    <w:p>
      <w:r>
        <w:t xml:space="preserve">nimeä jotain, josta roikutte tiukasti kiinni.</w:t>
      </w:r>
    </w:p>
    <w:p>
      <w:r>
        <w:rPr>
          <w:b/>
        </w:rPr>
        <w:t xml:space="preserve">Esimerkki 6.434</w:t>
      </w:r>
    </w:p>
    <w:p>
      <w:r>
        <w:t xml:space="preserve">maalauksia, patsas</w:t>
      </w:r>
    </w:p>
    <w:p>
      <w:r>
        <w:rPr>
          <w:b/>
        </w:rPr>
        <w:t xml:space="preserve">Tulos</w:t>
      </w:r>
    </w:p>
    <w:p>
      <w:r>
        <w:t xml:space="preserve">nimeä jokin museossa näkemäsi asia.</w:t>
      </w:r>
    </w:p>
    <w:p>
      <w:r>
        <w:rPr>
          <w:b/>
        </w:rPr>
        <w:t xml:space="preserve">Esimerkki 6.435</w:t>
      </w:r>
    </w:p>
    <w:p>
      <w:r>
        <w:t xml:space="preserve">kahvi, aamiainen</w:t>
      </w:r>
    </w:p>
    <w:p>
      <w:r>
        <w:rPr>
          <w:b/>
        </w:rPr>
        <w:t xml:space="preserve">Tulos</w:t>
      </w:r>
    </w:p>
    <w:p>
      <w:r>
        <w:t xml:space="preserve">Nimeä jokin asia, jota ihmiset ostavat työmatkallaan...</w:t>
      </w:r>
    </w:p>
    <w:p>
      <w:r>
        <w:rPr>
          <w:b/>
        </w:rPr>
        <w:t xml:space="preserve">Esimerkki 6.436</w:t>
      </w:r>
    </w:p>
    <w:p>
      <w:r>
        <w:t xml:space="preserve">salaatti, tomaatti</w:t>
      </w:r>
    </w:p>
    <w:p>
      <w:r>
        <w:rPr>
          <w:b/>
        </w:rPr>
        <w:t xml:space="preserve">Tulos</w:t>
      </w:r>
    </w:p>
    <w:p>
      <w:r>
        <w:t xml:space="preserve">nimeä jokin tietty elintarvike, jota säilyttäisit jääkaapin säilytyslokerossa.</w:t>
      </w:r>
    </w:p>
    <w:p>
      <w:r>
        <w:rPr>
          <w:b/>
        </w:rPr>
        <w:t xml:space="preserve">Tulos</w:t>
      </w:r>
    </w:p>
    <w:p>
      <w:r>
        <w:t xml:space="preserve">Nimeä jotain, mitä kasvissyöjä voisi laittaa voileivän päälle.</w:t>
      </w:r>
    </w:p>
    <w:p>
      <w:r>
        <w:rPr>
          <w:b/>
        </w:rPr>
        <w:t xml:space="preserve">Esimerkki 6.437</w:t>
      </w:r>
    </w:p>
    <w:p>
      <w:r>
        <w:t xml:space="preserve">kylpyhuone, puhelin, liesi/uuni, saippua, televisio, TV</w:t>
      </w:r>
    </w:p>
    <w:p>
      <w:r>
        <w:rPr>
          <w:b/>
        </w:rPr>
        <w:t xml:space="preserve">Tulos</w:t>
      </w:r>
    </w:p>
    <w:p>
      <w:r>
        <w:t xml:space="preserve">Nimeä jokin kotonasi oleva asia, jota käytät vähintään kerran päivässä.</w:t>
      </w:r>
    </w:p>
    <w:p>
      <w:r>
        <w:rPr>
          <w:b/>
        </w:rPr>
        <w:t xml:space="preserve">Esimerkki 6.438</w:t>
      </w:r>
    </w:p>
    <w:p>
      <w:r>
        <w:t xml:space="preserve">laulaminen, sonny cher show</w:t>
      </w:r>
    </w:p>
    <w:p>
      <w:r>
        <w:rPr>
          <w:b/>
        </w:rPr>
        <w:t xml:space="preserve">Tulos</w:t>
      </w:r>
    </w:p>
    <w:p>
      <w:r>
        <w:t xml:space="preserve">nimeä jotain, josta Cher on kuuluisa</w:t>
      </w:r>
    </w:p>
    <w:p>
      <w:r>
        <w:rPr>
          <w:b/>
        </w:rPr>
        <w:t xml:space="preserve">Esimerkki 6.439</w:t>
      </w:r>
    </w:p>
    <w:p>
      <w:r>
        <w:t xml:space="preserve">jääkiekko, uinti</w:t>
      </w:r>
    </w:p>
    <w:p>
      <w:r>
        <w:rPr>
          <w:b/>
        </w:rPr>
        <w:t xml:space="preserve">Tulos</w:t>
      </w:r>
    </w:p>
    <w:p>
      <w:r>
        <w:t xml:space="preserve">Nimeä laji, jossa ei käytetä palloa.</w:t>
      </w:r>
    </w:p>
    <w:p>
      <w:r>
        <w:rPr>
          <w:b/>
        </w:rPr>
        <w:t xml:space="preserve">Esimerkki 6.440</w:t>
      </w:r>
    </w:p>
    <w:p>
      <w:r>
        <w:t xml:space="preserve">sinulla on kiire, pysähdyksiä usein</w:t>
      </w:r>
    </w:p>
    <w:p>
      <w:r>
        <w:rPr>
          <w:b/>
        </w:rPr>
        <w:t xml:space="preserve">Tulos</w:t>
      </w:r>
    </w:p>
    <w:p>
      <w:r>
        <w:t xml:space="preserve">Kerro syy, miksi et haluaisi ajaa bussin perässä...</w:t>
      </w:r>
    </w:p>
    <w:p>
      <w:r>
        <w:rPr>
          <w:b/>
        </w:rPr>
        <w:t xml:space="preserve">Esimerkki 6.441</w:t>
      </w:r>
    </w:p>
    <w:p>
      <w:r>
        <w:t xml:space="preserve">vaatteet, hedelmäkakku</w:t>
      </w:r>
    </w:p>
    <w:p>
      <w:r>
        <w:rPr>
          <w:b/>
        </w:rPr>
        <w:t xml:space="preserve">Tulos</w:t>
      </w:r>
    </w:p>
    <w:p>
      <w:r>
        <w:t xml:space="preserve">nimeä lahja, joka annetaan usein uudelleen.</w:t>
      </w:r>
    </w:p>
    <w:p>
      <w:r>
        <w:rPr>
          <w:b/>
        </w:rPr>
        <w:t xml:space="preserve">Esimerkki 6.442</w:t>
      </w:r>
    </w:p>
    <w:p>
      <w:r>
        <w:t xml:space="preserve">pesäpallomaila, kädet/käsivarret, köysi, avaimet, keinujoukko</w:t>
      </w:r>
    </w:p>
    <w:p>
      <w:r>
        <w:rPr>
          <w:b/>
        </w:rPr>
        <w:t xml:space="preserve">Tulos</w:t>
      </w:r>
    </w:p>
    <w:p>
      <w:r>
        <w:t xml:space="preserve">nimeä jotain, jota ihmiset heiluttavat.</w:t>
      </w:r>
    </w:p>
    <w:p>
      <w:r>
        <w:rPr>
          <w:b/>
        </w:rPr>
        <w:t xml:space="preserve">Esimerkki 6.443</w:t>
      </w:r>
    </w:p>
    <w:p>
      <w:r>
        <w:t xml:space="preserve">myöhästyminen, varastaminen, epäkohteliaisuus pomoa kohtaan, saapumatta jättäminen, tekemättä mitään, pitkä lounas.</w:t>
      </w:r>
    </w:p>
    <w:p>
      <w:r>
        <w:rPr>
          <w:b/>
        </w:rPr>
        <w:t xml:space="preserve">Tulos</w:t>
      </w:r>
    </w:p>
    <w:p>
      <w:r>
        <w:t xml:space="preserve">Kerro jotain, mitä voisit tehdä ensimmäisellä työviikollasi, joka tekisi siitä viimeisen työviikkosi.</w:t>
      </w:r>
    </w:p>
    <w:p>
      <w:r>
        <w:rPr>
          <w:b/>
        </w:rPr>
        <w:t xml:space="preserve">Esimerkki 6.444</w:t>
      </w:r>
    </w:p>
    <w:p>
      <w:r>
        <w:t xml:space="preserve">purukumi, ruoka</w:t>
      </w:r>
    </w:p>
    <w:p>
      <w:r>
        <w:rPr>
          <w:b/>
        </w:rPr>
        <w:t xml:space="preserve">Tulos</w:t>
      </w:r>
    </w:p>
    <w:p>
      <w:r>
        <w:t xml:space="preserve">Nimeä jokin asia, jota lapset saavat hiuksiinsa.</w:t>
      </w:r>
    </w:p>
    <w:p>
      <w:r>
        <w:rPr>
          <w:b/>
        </w:rPr>
        <w:t xml:space="preserve">Esimerkki 6.445</w:t>
      </w:r>
    </w:p>
    <w:p>
      <w:r>
        <w:t xml:space="preserve">hiukset, köysi, solmio, pullonkorkki, sormi, käsivarsi, nilkka...</w:t>
      </w:r>
    </w:p>
    <w:p>
      <w:r>
        <w:rPr>
          <w:b/>
        </w:rPr>
        <w:t xml:space="preserve">Tulos</w:t>
      </w:r>
    </w:p>
    <w:p>
      <w:r>
        <w:t xml:space="preserve">nimeä jotain, jota ihmiset vääntävät.</w:t>
      </w:r>
    </w:p>
    <w:p>
      <w:r>
        <w:rPr>
          <w:b/>
        </w:rPr>
        <w:t xml:space="preserve">Esimerkki 6.446</w:t>
      </w:r>
    </w:p>
    <w:p>
      <w:r>
        <w:t xml:space="preserve">vankilapuku, käsiraudat</w:t>
      </w:r>
    </w:p>
    <w:p>
      <w:r>
        <w:rPr>
          <w:b/>
        </w:rPr>
        <w:t xml:space="preserve">Tulos</w:t>
      </w:r>
    </w:p>
    <w:p>
      <w:r>
        <w:t xml:space="preserve">Kerro tapa, jolla voit kertoa, että keskustelukumppanisi on karannut vanki.</w:t>
      </w:r>
    </w:p>
    <w:p>
      <w:r>
        <w:rPr>
          <w:b/>
        </w:rPr>
        <w:t xml:space="preserve">Esimerkki 6.447</w:t>
      </w:r>
    </w:p>
    <w:p>
      <w:r>
        <w:t xml:space="preserve">kassat, raha, holvi, vartija</w:t>
      </w:r>
    </w:p>
    <w:p>
      <w:r>
        <w:rPr>
          <w:b/>
        </w:rPr>
        <w:t xml:space="preserve">Tulos</w:t>
      </w:r>
    </w:p>
    <w:p>
      <w:r>
        <w:t xml:space="preserve">nimeä jotain, mitä saatat nähdä pankin sisällä.</w:t>
      </w:r>
    </w:p>
    <w:p>
      <w:r>
        <w:rPr>
          <w:b/>
        </w:rPr>
        <w:t xml:space="preserve">Esimerkki 6.448</w:t>
      </w:r>
    </w:p>
    <w:p>
      <w:r>
        <w:t xml:space="preserve">ötökät, hiiret, käärmeet, sukulainen, anoppi</w:t>
      </w:r>
    </w:p>
    <w:p>
      <w:r>
        <w:rPr>
          <w:b/>
        </w:rPr>
        <w:t xml:space="preserve">Tulos</w:t>
      </w:r>
    </w:p>
    <w:p>
      <w:r>
        <w:t xml:space="preserve">nimeä jotain, mitä kukaan ei halua taloonsa.</w:t>
      </w:r>
    </w:p>
    <w:p>
      <w:r>
        <w:rPr>
          <w:b/>
        </w:rPr>
        <w:t xml:space="preserve">Esimerkki 6.449</w:t>
      </w:r>
    </w:p>
    <w:p>
      <w:r>
        <w:t xml:space="preserve">lumi, lumiukko</w:t>
      </w:r>
    </w:p>
    <w:p>
      <w:r>
        <w:rPr>
          <w:b/>
        </w:rPr>
        <w:t xml:space="preserve">Tulos</w:t>
      </w:r>
    </w:p>
    <w:p>
      <w:r>
        <w:t xml:space="preserve">Nimeä jokin, joka muistuttaa sinua talvesta.</w:t>
      </w:r>
    </w:p>
    <w:p>
      <w:r>
        <w:rPr>
          <w:b/>
        </w:rPr>
        <w:t xml:space="preserve">Esimerkki 6.450</w:t>
      </w:r>
    </w:p>
    <w:p>
      <w:r>
        <w:t xml:space="preserve">grinch, scrooge</w:t>
      </w:r>
    </w:p>
    <w:p>
      <w:r>
        <w:rPr>
          <w:b/>
        </w:rPr>
        <w:t xml:space="preserve">Tulos</w:t>
      </w:r>
    </w:p>
    <w:p>
      <w:r>
        <w:t xml:space="preserve">Nimeä fiktiivinen hahmo, joka vihaa juhlapyhiä.</w:t>
      </w:r>
    </w:p>
    <w:p>
      <w:r>
        <w:rPr>
          <w:b/>
        </w:rPr>
        <w:t xml:space="preserve">Esimerkki 6.451</w:t>
      </w:r>
    </w:p>
    <w:p>
      <w:r>
        <w:t xml:space="preserve">ray romano, jerry seinfeld, dave chappelle, bernie mac, chris rock, martin lawrence</w:t>
      </w:r>
    </w:p>
    <w:p>
      <w:r>
        <w:rPr>
          <w:b/>
        </w:rPr>
        <w:t xml:space="preserve">Tulos</w:t>
      </w:r>
    </w:p>
    <w:p>
      <w:r>
        <w:t xml:space="preserve">Nimeä koomikko, jolla on tai oli tv-sarja. (täydelliset nimet)</w:t>
      </w:r>
    </w:p>
    <w:p>
      <w:r>
        <w:rPr>
          <w:b/>
        </w:rPr>
        <w:t xml:space="preserve">Esimerkki 6.452</w:t>
      </w:r>
    </w:p>
    <w:p>
      <w:r>
        <w:t xml:space="preserve">hyönteinen, sairaus, vaatteet, paino, hiiret, roskat, roskat</w:t>
      </w:r>
    </w:p>
    <w:p>
      <w:r>
        <w:rPr>
          <w:b/>
        </w:rPr>
        <w:t xml:space="preserve">Tulos</w:t>
      </w:r>
    </w:p>
    <w:p>
      <w:r>
        <w:t xml:space="preserve">Nimeä jokin asia, josta ihmisten on vaikea päästä eroon.</w:t>
      </w:r>
    </w:p>
    <w:p>
      <w:r>
        <w:rPr>
          <w:b/>
        </w:rPr>
        <w:t xml:space="preserve">Esimerkki 6.453</w:t>
      </w:r>
    </w:p>
    <w:p>
      <w:r>
        <w:t xml:space="preserve">koulu, urheilu</w:t>
      </w:r>
    </w:p>
    <w:p>
      <w:r>
        <w:rPr>
          <w:b/>
        </w:rPr>
        <w:t xml:space="preserve">Tulos</w:t>
      </w:r>
    </w:p>
    <w:p>
      <w:r>
        <w:t xml:space="preserve">Nimeä jokin asia, jossa teini-ikäisten mielestä on tärkeää olla hyviä.</w:t>
      </w:r>
    </w:p>
    <w:p>
      <w:r>
        <w:rPr>
          <w:b/>
        </w:rPr>
        <w:t xml:space="preserve">Esimerkki 6.454</w:t>
      </w:r>
    </w:p>
    <w:p>
      <w:r>
        <w:t xml:space="preserve">hyvä samarialainen, ulkoilmaihminen, nuotion sytyttäminen, kunniallisuus, vaellus, retkeily</w:t>
      </w:r>
    </w:p>
    <w:p>
      <w:r>
        <w:rPr>
          <w:b/>
        </w:rPr>
        <w:t xml:space="preserve">Tulos</w:t>
      </w:r>
    </w:p>
    <w:p>
      <w:r>
        <w:t xml:space="preserve">nimeä jokin asia, josta partiolainen saa merkin.</w:t>
      </w:r>
    </w:p>
    <w:p>
      <w:r>
        <w:rPr>
          <w:b/>
        </w:rPr>
        <w:t xml:space="preserve">Esimerkki 6.455</w:t>
      </w:r>
    </w:p>
    <w:p>
      <w:r>
        <w:t xml:space="preserve">hilloa, suolakurkkua, maapähkinävoita, oliiveja</w:t>
      </w:r>
    </w:p>
    <w:p>
      <w:r>
        <w:rPr>
          <w:b/>
        </w:rPr>
        <w:t xml:space="preserve">Tulos</w:t>
      </w:r>
    </w:p>
    <w:p>
      <w:r>
        <w:t xml:space="preserve">Nimeä jotain, joka on purkissa.</w:t>
      </w:r>
    </w:p>
    <w:p>
      <w:r>
        <w:rPr>
          <w:b/>
        </w:rPr>
        <w:t xml:space="preserve">Esimerkki 6.456</w:t>
      </w:r>
    </w:p>
    <w:p>
      <w:r>
        <w:t xml:space="preserve">rullaa ikkuna alas, laita musiikki päälle</w:t>
      </w:r>
    </w:p>
    <w:p>
      <w:r>
        <w:rPr>
          <w:b/>
        </w:rPr>
        <w:t xml:space="preserve">Tulos</w:t>
      </w:r>
    </w:p>
    <w:p>
      <w:r>
        <w:t xml:space="preserve">Nimeä tapa, jolla voisit yrittää pysyä hereillä ajon aikana.</w:t>
      </w:r>
    </w:p>
    <w:p>
      <w:r>
        <w:rPr>
          <w:b/>
        </w:rPr>
        <w:t xml:space="preserve">Esimerkki 6.457</w:t>
      </w:r>
    </w:p>
    <w:p>
      <w:r>
        <w:t xml:space="preserve">kastella, lannoittaa</w:t>
      </w:r>
    </w:p>
    <w:p>
      <w:r>
        <w:rPr>
          <w:b/>
        </w:rPr>
        <w:t xml:space="preserve">Tulos</w:t>
      </w:r>
    </w:p>
    <w:p>
      <w:r>
        <w:t xml:space="preserve">Kerro jotain sellaista, mitä puutarhuri tekee nurmikolle, jota et tekisi nurmihameelle.</w:t>
      </w:r>
    </w:p>
    <w:p>
      <w:r>
        <w:rPr>
          <w:b/>
        </w:rPr>
        <w:t xml:space="preserve">Esimerkki 6.458</w:t>
      </w:r>
    </w:p>
    <w:p>
      <w:r>
        <w:t xml:space="preserve">rhode island, new hampshire</w:t>
      </w:r>
    </w:p>
    <w:p>
      <w:r>
        <w:rPr>
          <w:b/>
        </w:rPr>
        <w:t xml:space="preserve">Tulos</w:t>
      </w:r>
    </w:p>
    <w:p>
      <w:r>
        <w:t xml:space="preserve">Nimeä todella pieni osavaltio.</w:t>
      </w:r>
    </w:p>
    <w:p>
      <w:r>
        <w:rPr>
          <w:b/>
        </w:rPr>
        <w:t xml:space="preserve">Esimerkki 6.459</w:t>
      </w:r>
    </w:p>
    <w:p>
      <w:r>
        <w:t xml:space="preserve">Dick Clark, Madonna, George Hamilton, Brad Pitt</w:t>
      </w:r>
    </w:p>
    <w:p>
      <w:r>
        <w:rPr>
          <w:b/>
        </w:rPr>
        <w:t xml:space="preserve">Tulos</w:t>
      </w:r>
    </w:p>
    <w:p>
      <w:r>
        <w:t xml:space="preserve">Nimeä joku kuuluisa henkilö, joka ei tunnu ikääntyvän.</w:t>
      </w:r>
    </w:p>
    <w:p>
      <w:r>
        <w:rPr>
          <w:b/>
        </w:rPr>
        <w:t xml:space="preserve">Esimerkki 6.460</w:t>
      </w:r>
    </w:p>
    <w:p>
      <w:r>
        <w:t xml:space="preserve">aivastelu, nenän puhaltaminen</w:t>
      </w:r>
    </w:p>
    <w:p>
      <w:r>
        <w:rPr>
          <w:b/>
        </w:rPr>
        <w:t xml:space="preserve">Tulos</w:t>
      </w:r>
    </w:p>
    <w:p>
      <w:r>
        <w:t xml:space="preserve">Nimeä jokin asia, jota vilustuneet ihmiset näyttävät aina tekevän.</w:t>
      </w:r>
    </w:p>
    <w:p>
      <w:r>
        <w:rPr>
          <w:b/>
        </w:rPr>
        <w:t xml:space="preserve">Esimerkki 6.461</w:t>
      </w:r>
    </w:p>
    <w:p>
      <w:r>
        <w:t xml:space="preserve">epävireinen, unohda sanat</w:t>
      </w:r>
    </w:p>
    <w:p>
      <w:r>
        <w:rPr>
          <w:b/>
        </w:rPr>
        <w:t xml:space="preserve">Tulos</w:t>
      </w:r>
    </w:p>
    <w:p>
      <w:r>
        <w:t xml:space="preserve">Kerro jokin nolo asia, joka voi tapahtua, kun laulat karaokea.</w:t>
      </w:r>
    </w:p>
    <w:p>
      <w:r>
        <w:rPr>
          <w:b/>
        </w:rPr>
        <w:t xml:space="preserve">Esimerkki 6.462</w:t>
      </w:r>
    </w:p>
    <w:p>
      <w:r>
        <w:t xml:space="preserve">maito, keitto, pasta, kermavaahto, juusto, pizza, leipä, kakku.</w:t>
      </w:r>
    </w:p>
    <w:p>
      <w:r>
        <w:rPr>
          <w:b/>
        </w:rPr>
        <w:t xml:space="preserve">Tulos</w:t>
      </w:r>
    </w:p>
    <w:p>
      <w:r>
        <w:t xml:space="preserve">Nimeä ruokatyyppi, joka voi jäädä kiinni miehen viiksiin.</w:t>
      </w:r>
    </w:p>
    <w:p>
      <w:r>
        <w:rPr>
          <w:b/>
        </w:rPr>
        <w:t xml:space="preserve">Esimerkki 6.463</w:t>
      </w:r>
    </w:p>
    <w:p>
      <w:r>
        <w:t xml:space="preserve">mikroaaltouuni, tietokone</w:t>
      </w:r>
    </w:p>
    <w:p>
      <w:r>
        <w:rPr>
          <w:b/>
        </w:rPr>
        <w:t xml:space="preserve">Tulos</w:t>
      </w:r>
    </w:p>
    <w:p>
      <w:r>
        <w:t xml:space="preserve">Nimeä laite, joka sinulla on kotonasi, jota isovanhempasi eivät käyttäneet.</w:t>
      </w:r>
    </w:p>
    <w:p>
      <w:r>
        <w:rPr>
          <w:b/>
        </w:rPr>
        <w:t xml:space="preserve">Esimerkki 6.464</w:t>
      </w:r>
    </w:p>
    <w:p>
      <w:r>
        <w:t xml:space="preserve">olla aggressiivinen, lyödä, huutaa</w:t>
      </w:r>
    </w:p>
    <w:p>
      <w:r>
        <w:rPr>
          <w:b/>
        </w:rPr>
        <w:t xml:space="preserve">Tulos</w:t>
      </w:r>
    </w:p>
    <w:p>
      <w:r>
        <w:t xml:space="preserve">Kerro jotain, mitä ihmiset tekevät riidellessään, mikä ei ole lainkaan hedelmällistä.</w:t>
      </w:r>
    </w:p>
    <w:p>
      <w:r>
        <w:rPr>
          <w:b/>
        </w:rPr>
        <w:t xml:space="preserve">Esimerkki 6.465</w:t>
      </w:r>
    </w:p>
    <w:p>
      <w:r>
        <w:t xml:space="preserve">epämukava, liian kova</w:t>
      </w:r>
    </w:p>
    <w:p>
      <w:r>
        <w:rPr>
          <w:b/>
        </w:rPr>
        <w:t xml:space="preserve">Tulos</w:t>
      </w:r>
    </w:p>
    <w:p>
      <w:r>
        <w:t xml:space="preserve">Kerro jotain, mitä ihmiset eivät pidä makuusohvasta.</w:t>
      </w:r>
    </w:p>
    <w:p>
      <w:r>
        <w:rPr>
          <w:b/>
        </w:rPr>
        <w:t xml:space="preserve">Esimerkki 6.466</w:t>
      </w:r>
    </w:p>
    <w:p>
      <w:r>
        <w:t xml:space="preserve">moottoripyörä, polkupyörä</w:t>
      </w:r>
    </w:p>
    <w:p>
      <w:r>
        <w:rPr>
          <w:b/>
        </w:rPr>
        <w:t xml:space="preserve">Tulos</w:t>
      </w:r>
    </w:p>
    <w:p>
      <w:r>
        <w:t xml:space="preserve">Nimeä liikenneväline, jota et haluaisi käyttää sademyrskyssä.</w:t>
      </w:r>
    </w:p>
    <w:p>
      <w:r>
        <w:rPr>
          <w:b/>
        </w:rPr>
        <w:t xml:space="preserve">Esimerkki 6.467</w:t>
      </w:r>
    </w:p>
    <w:p>
      <w:r>
        <w:t xml:space="preserve">pallo, frisbee</w:t>
      </w:r>
    </w:p>
    <w:p>
      <w:r>
        <w:rPr>
          <w:b/>
        </w:rPr>
        <w:t xml:space="preserve">Tulos</w:t>
      </w:r>
    </w:p>
    <w:p>
      <w:r>
        <w:t xml:space="preserve">Nimeä jotain, johon voisit törmätä, jos olisit puistossa.</w:t>
      </w:r>
    </w:p>
    <w:p>
      <w:r>
        <w:rPr>
          <w:b/>
        </w:rPr>
        <w:t xml:space="preserve">Esimerkki 6.468</w:t>
      </w:r>
    </w:p>
    <w:p>
      <w:r>
        <w:t xml:space="preserve">röyhtäily, kovaa puhuminen, nenän kaivaminen, töykeys, suu auki pureskelu, nenän puhaltaminen, kaasujen päästäminen.</w:t>
      </w:r>
    </w:p>
    <w:p>
      <w:r>
        <w:rPr>
          <w:b/>
        </w:rPr>
        <w:t xml:space="preserve">Tulos</w:t>
      </w:r>
    </w:p>
    <w:p>
      <w:r>
        <w:t xml:space="preserve">Nimeä jotain, mitä seuralaisesi voisi tehdä ravintolassa ja mikä nolostuttaisi sinua.</w:t>
      </w:r>
    </w:p>
    <w:p>
      <w:r>
        <w:rPr>
          <w:b/>
        </w:rPr>
        <w:t xml:space="preserve">Esimerkki 6.469</w:t>
      </w:r>
    </w:p>
    <w:p>
      <w:r>
        <w:t xml:space="preserve">lompakko, matkalaukku, pankki, sukka, tasku</w:t>
      </w:r>
    </w:p>
    <w:p>
      <w:r>
        <w:rPr>
          <w:b/>
        </w:rPr>
        <w:t xml:space="preserve">Tulos</w:t>
      </w:r>
    </w:p>
    <w:p>
      <w:r>
        <w:t xml:space="preserve">Nimeä paikka, jossa ihmiset säilyttävät rahaa lomalla.</w:t>
      </w:r>
    </w:p>
    <w:p>
      <w:r>
        <w:rPr>
          <w:b/>
        </w:rPr>
        <w:t xml:space="preserve">Esimerkki 6.470</w:t>
      </w:r>
    </w:p>
    <w:p>
      <w:r>
        <w:t xml:space="preserve">garbanzo, lima, pinto</w:t>
      </w:r>
    </w:p>
    <w:p>
      <w:r>
        <w:rPr>
          <w:b/>
        </w:rPr>
        <w:t xml:space="preserve">Tulos</w:t>
      </w:r>
    </w:p>
    <w:p>
      <w:r>
        <w:t xml:space="preserve">nimeä salaatissa esiintyvä paputyyppi.</w:t>
      </w:r>
    </w:p>
    <w:p>
      <w:r>
        <w:rPr>
          <w:b/>
        </w:rPr>
        <w:t xml:space="preserve">Esimerkki 6.471</w:t>
      </w:r>
    </w:p>
    <w:p>
      <w:r>
        <w:t xml:space="preserve">vaihtorengas, ministeri</w:t>
      </w:r>
    </w:p>
    <w:p>
      <w:r>
        <w:rPr>
          <w:b/>
        </w:rPr>
        <w:t xml:space="preserve">Tulos</w:t>
      </w:r>
    </w:p>
    <w:p>
      <w:r>
        <w:t xml:space="preserve">nimeä hääseremonian tärkein osa</w:t>
      </w:r>
    </w:p>
    <w:p>
      <w:r>
        <w:rPr>
          <w:b/>
        </w:rPr>
        <w:t xml:space="preserve">Esimerkki 6.472</w:t>
      </w:r>
    </w:p>
    <w:p>
      <w:r>
        <w:t xml:space="preserve">karkit, sipsit, keksit</w:t>
      </w:r>
    </w:p>
    <w:p>
      <w:r>
        <w:rPr>
          <w:b/>
        </w:rPr>
        <w:t xml:space="preserve">Tulos</w:t>
      </w:r>
    </w:p>
    <w:p>
      <w:r>
        <w:t xml:space="preserve">nimeä jotain, mitä lapset syövät mielellään aterioiden välissä</w:t>
      </w:r>
    </w:p>
    <w:p>
      <w:r>
        <w:rPr>
          <w:b/>
        </w:rPr>
        <w:t xml:space="preserve">Esimerkki 6.473</w:t>
      </w:r>
    </w:p>
    <w:p>
      <w:r>
        <w:t xml:space="preserve">keksejä, villapaita, kortti</w:t>
      </w:r>
    </w:p>
    <w:p>
      <w:r>
        <w:rPr>
          <w:b/>
        </w:rPr>
        <w:t xml:space="preserve">Tulos</w:t>
      </w:r>
    </w:p>
    <w:p>
      <w:r>
        <w:t xml:space="preserve">nimi hyvä kotitekoinen lomalahja</w:t>
      </w:r>
    </w:p>
    <w:p>
      <w:r>
        <w:rPr>
          <w:b/>
        </w:rPr>
        <w:t xml:space="preserve">Esimerkki 6.474</w:t>
      </w:r>
    </w:p>
    <w:p>
      <w:r>
        <w:t xml:space="preserve">juoksu, mausteinen ruoka, aurinko, kesä, laskut, ranta, rantapalatsi</w:t>
      </w:r>
    </w:p>
    <w:p>
      <w:r>
        <w:rPr>
          <w:b/>
        </w:rPr>
        <w:t xml:space="preserve">Tulos</w:t>
      </w:r>
    </w:p>
    <w:p>
      <w:r>
        <w:t xml:space="preserve">Nimeä jokin asia, jonka ajatteleminen saa sinut hikoilemaan.</w:t>
      </w:r>
    </w:p>
    <w:p>
      <w:r>
        <w:rPr>
          <w:b/>
        </w:rPr>
        <w:t xml:space="preserve">Esimerkki 6.475</w:t>
      </w:r>
    </w:p>
    <w:p>
      <w:r>
        <w:t xml:space="preserve">Lähetä meille vastauksesi!, pomo, vanhemmat</w:t>
      </w:r>
    </w:p>
    <w:p>
      <w:r>
        <w:rPr>
          <w:b/>
        </w:rPr>
        <w:t xml:space="preserve">Tulos</w:t>
      </w:r>
    </w:p>
    <w:p>
      <w:r>
        <w:t xml:space="preserve">nimeä joku, jolle sinun on oltava mukava, vaikka et pitäisikään hänestä.</w:t>
      </w:r>
    </w:p>
    <w:p>
      <w:r>
        <w:rPr>
          <w:b/>
        </w:rPr>
        <w:t xml:space="preserve">Esimerkki 6.476</w:t>
      </w:r>
    </w:p>
    <w:p>
      <w:r>
        <w:t xml:space="preserve">kuori, omenat</w:t>
      </w:r>
    </w:p>
    <w:p>
      <w:r>
        <w:rPr>
          <w:b/>
        </w:rPr>
        <w:t xml:space="preserve">Tulos</w:t>
      </w:r>
    </w:p>
    <w:p>
      <w:r>
        <w:t xml:space="preserve">nimeä jotain, jota tarvitset, jos teet omenapiirakkaa.</w:t>
      </w:r>
    </w:p>
    <w:p>
      <w:r>
        <w:rPr>
          <w:b/>
        </w:rPr>
        <w:t xml:space="preserve">Esimerkki 6.477</w:t>
      </w:r>
    </w:p>
    <w:p>
      <w:r>
        <w:t xml:space="preserve">ajaa, urheilla</w:t>
      </w:r>
    </w:p>
    <w:p>
      <w:r>
        <w:rPr>
          <w:b/>
        </w:rPr>
        <w:t xml:space="preserve">Tulos</w:t>
      </w:r>
    </w:p>
    <w:p>
      <w:r>
        <w:t xml:space="preserve">Nimeä jokin asia, jota ylisuojelevat äidit eivät uskalla antaa lastensa tehdä.</w:t>
      </w:r>
    </w:p>
    <w:p>
      <w:r>
        <w:rPr>
          <w:b/>
        </w:rPr>
        <w:t xml:space="preserve">Esimerkki 6.478</w:t>
      </w:r>
    </w:p>
    <w:p>
      <w:r>
        <w:t xml:space="preserve">aurinko/tähdet, kuu</w:t>
      </w:r>
    </w:p>
    <w:p>
      <w:r>
        <w:rPr>
          <w:b/>
        </w:rPr>
        <w:t xml:space="preserve">Tulos</w:t>
      </w:r>
    </w:p>
    <w:p>
      <w:r>
        <w:t xml:space="preserve">Nimeä jotain, joka on olemassa ulkoavaruudessa.</w:t>
      </w:r>
    </w:p>
    <w:p>
      <w:r>
        <w:rPr>
          <w:b/>
        </w:rPr>
        <w:t xml:space="preserve">Esimerkki 6.479</w:t>
      </w:r>
    </w:p>
    <w:p>
      <w:r>
        <w:t xml:space="preserve">huoltoasema, autopesula</w:t>
      </w:r>
    </w:p>
    <w:p>
      <w:r>
        <w:rPr>
          <w:b/>
        </w:rPr>
        <w:t xml:space="preserve">Tulos</w:t>
      </w:r>
    </w:p>
    <w:p>
      <w:r>
        <w:t xml:space="preserve">nimeä jotain, joka voisi olla itsepalvelua.</w:t>
      </w:r>
    </w:p>
    <w:p>
      <w:r>
        <w:rPr>
          <w:b/>
        </w:rPr>
        <w:t xml:space="preserve">Esimerkki 6.480</w:t>
      </w:r>
    </w:p>
    <w:p>
      <w:r>
        <w:t xml:space="preserve">halvempi, sohva, vähemmän tungosta</w:t>
      </w:r>
    </w:p>
    <w:p>
      <w:r>
        <w:rPr>
          <w:b/>
        </w:rPr>
        <w:t xml:space="preserve">Tulos</w:t>
      </w:r>
    </w:p>
    <w:p>
      <w:r>
        <w:t xml:space="preserve">Kerro syy, miksi elokuva kannattaa katsoa kotona eikä teatterissa.</w:t>
      </w:r>
    </w:p>
    <w:p>
      <w:r>
        <w:rPr>
          <w:b/>
        </w:rPr>
        <w:t xml:space="preserve">Esimerkki 6.481</w:t>
      </w:r>
    </w:p>
    <w:p>
      <w:r>
        <w:t xml:space="preserve">telly savalas, bruce willis</w:t>
      </w:r>
    </w:p>
    <w:p>
      <w:r>
        <w:rPr>
          <w:b/>
        </w:rPr>
        <w:t xml:space="preserve">Tulos</w:t>
      </w:r>
    </w:p>
    <w:p>
      <w:r>
        <w:t xml:space="preserve">nimi kalju näyttelijä</w:t>
      </w:r>
    </w:p>
    <w:p>
      <w:r>
        <w:rPr>
          <w:b/>
        </w:rPr>
        <w:t xml:space="preserve">Esimerkki 6.482</w:t>
      </w:r>
    </w:p>
    <w:p>
      <w:r>
        <w:t xml:space="preserve">ei soita, vie rahasi</w:t>
      </w:r>
    </w:p>
    <w:p>
      <w:r>
        <w:rPr>
          <w:b/>
        </w:rPr>
        <w:t xml:space="preserve">Tulos</w:t>
      </w:r>
    </w:p>
    <w:p>
      <w:r>
        <w:t xml:space="preserve">Nimeä jokin ärsyttävä asia, joka voi tapahtua, kun käytät puhelinkioskia.</w:t>
      </w:r>
    </w:p>
    <w:p>
      <w:r>
        <w:rPr>
          <w:b/>
        </w:rPr>
        <w:t xml:space="preserve">Esimerkki 6.483</w:t>
      </w:r>
    </w:p>
    <w:p>
      <w:r>
        <w:t xml:space="preserve">jalkapallo, baseball</w:t>
      </w:r>
    </w:p>
    <w:p>
      <w:r>
        <w:rPr>
          <w:b/>
        </w:rPr>
        <w:t xml:space="preserve">Tulos</w:t>
      </w:r>
    </w:p>
    <w:p>
      <w:r>
        <w:t xml:space="preserve">Mikä on pahin ruoka, jota voi syödä, jos on dieetillä. ("jälkiruoka" ei ole vastaus. ole tarkempi.)</w:t>
      </w:r>
    </w:p>
    <w:p>
      <w:r>
        <w:rPr>
          <w:b/>
        </w:rPr>
        <w:t xml:space="preserve">Tulos</w:t>
      </w:r>
    </w:p>
    <w:p>
      <w:r>
        <w:t xml:space="preserve">Nimeä ammattilaisurheilulaji, jossa on draft.</w:t>
      </w:r>
    </w:p>
    <w:p>
      <w:r>
        <w:rPr>
          <w:b/>
        </w:rPr>
        <w:t xml:space="preserve">Esimerkki 6.484</w:t>
      </w:r>
    </w:p>
    <w:p>
      <w:r>
        <w:t xml:space="preserve">pakastin, jääkiekkokaukalo</w:t>
      </w:r>
    </w:p>
    <w:p>
      <w:r>
        <w:rPr>
          <w:b/>
        </w:rPr>
        <w:t xml:space="preserve">Tulos</w:t>
      </w:r>
    </w:p>
    <w:p>
      <w:r>
        <w:t xml:space="preserve">Nimeä paikka, josta löytyisi jäätä.</w:t>
      </w:r>
    </w:p>
    <w:p>
      <w:r>
        <w:rPr>
          <w:b/>
        </w:rPr>
        <w:t xml:space="preserve">Esimerkki 6.485</w:t>
      </w:r>
    </w:p>
    <w:p>
      <w:r>
        <w:t xml:space="preserve">puhelinnumero, henkilön nimi</w:t>
      </w:r>
    </w:p>
    <w:p>
      <w:r>
        <w:rPr>
          <w:b/>
        </w:rPr>
        <w:t xml:space="preserve">Tulos</w:t>
      </w:r>
    </w:p>
    <w:p>
      <w:r>
        <w:t xml:space="preserve">Nimeä tieto, jonka odottaisit olevan käyntikortissa.</w:t>
      </w:r>
    </w:p>
    <w:p>
      <w:r>
        <w:rPr>
          <w:b/>
        </w:rPr>
        <w:t xml:space="preserve">Esimerkki 6.486</w:t>
      </w:r>
    </w:p>
    <w:p>
      <w:r>
        <w:t xml:space="preserve">mennyt tuulen mukana, high school musical</w:t>
      </w:r>
    </w:p>
    <w:p>
      <w:r>
        <w:rPr>
          <w:b/>
        </w:rPr>
        <w:t xml:space="preserve">Tulos</w:t>
      </w:r>
    </w:p>
    <w:p>
      <w:r>
        <w:t xml:space="preserve">Kerro elokuva, jonka katsomisesta teini-ikäinen poika yllättyisi.</w:t>
      </w:r>
    </w:p>
    <w:p>
      <w:r>
        <w:rPr>
          <w:b/>
        </w:rPr>
        <w:t xml:space="preserve">Esimerkki 6.487</w:t>
      </w:r>
    </w:p>
    <w:p>
      <w:r>
        <w:t xml:space="preserve">makuupussi, tyyny</w:t>
      </w:r>
    </w:p>
    <w:p>
      <w:r>
        <w:rPr>
          <w:b/>
        </w:rPr>
        <w:t xml:space="preserve">Tulos</w:t>
      </w:r>
    </w:p>
    <w:p>
      <w:r>
        <w:t xml:space="preserve">nimeä jotain, jonka kymmenvuotias tyttö voisi viedä yökylään.</w:t>
      </w:r>
    </w:p>
    <w:p>
      <w:r>
        <w:rPr>
          <w:b/>
        </w:rPr>
        <w:t xml:space="preserve">Esimerkki 6.488</w:t>
      </w:r>
    </w:p>
    <w:p>
      <w:r>
        <w:t xml:space="preserve">george bush, john edwards, britney spears, o.j. simpson, michael vick, richard nixon, tom cruise, arnold schwarzenegger</w:t>
      </w:r>
    </w:p>
    <w:p>
      <w:r>
        <w:rPr>
          <w:b/>
        </w:rPr>
        <w:t xml:space="preserve">Tulos</w:t>
      </w:r>
    </w:p>
    <w:p>
      <w:r>
        <w:t xml:space="preserve">Nimeä joku, joka on muuttunut sankarista nollaksi.</w:t>
      </w:r>
    </w:p>
    <w:p>
      <w:r>
        <w:rPr>
          <w:b/>
        </w:rPr>
        <w:t xml:space="preserve">Esimerkki 6.489</w:t>
      </w:r>
    </w:p>
    <w:p>
      <w:r>
        <w:t xml:space="preserve">munatotti, siideri</w:t>
      </w:r>
    </w:p>
    <w:p>
      <w:r>
        <w:rPr>
          <w:b/>
        </w:rPr>
        <w:t xml:space="preserve">Tulos</w:t>
      </w:r>
    </w:p>
    <w:p>
      <w:r>
        <w:t xml:space="preserve">Nimeä jotain, mitä saatat juoda jouluaattona takkatulen äärellä...</w:t>
      </w:r>
    </w:p>
    <w:p>
      <w:r>
        <w:rPr>
          <w:b/>
        </w:rPr>
        <w:t xml:space="preserve">Esimerkki 6.490</w:t>
      </w:r>
    </w:p>
    <w:p>
      <w:r>
        <w:t xml:space="preserve">omenat, persikat</w:t>
      </w:r>
    </w:p>
    <w:p>
      <w:r>
        <w:rPr>
          <w:b/>
        </w:rPr>
        <w:t xml:space="preserve">Tulos</w:t>
      </w:r>
    </w:p>
    <w:p>
      <w:r>
        <w:t xml:space="preserve">nimeä hedelmälaji, jota voisit kasvattaa takapihallasi olevassa puussa.</w:t>
      </w:r>
    </w:p>
    <w:p>
      <w:r>
        <w:rPr>
          <w:b/>
        </w:rPr>
        <w:t xml:space="preserve">Esimerkki 6.491</w:t>
      </w:r>
    </w:p>
    <w:p>
      <w:r>
        <w:t xml:space="preserve">omena, vesimeloni</w:t>
      </w:r>
    </w:p>
    <w:p>
      <w:r>
        <w:rPr>
          <w:b/>
        </w:rPr>
        <w:t xml:space="preserve">Tulos</w:t>
      </w:r>
    </w:p>
    <w:p>
      <w:r>
        <w:t xml:space="preserve">nimeä hedelmä, jota ihmiset leikkaavat.</w:t>
      </w:r>
    </w:p>
    <w:p>
      <w:r>
        <w:rPr>
          <w:b/>
        </w:rPr>
        <w:t xml:space="preserve">Esimerkki 6.492</w:t>
      </w:r>
    </w:p>
    <w:p>
      <w:r>
        <w:t xml:space="preserve">laihtua, rahaa, muuttaa maailmaa, liikuntaa, lopettaa sota, muuttaa pois</w:t>
      </w:r>
    </w:p>
    <w:p>
      <w:r>
        <w:rPr>
          <w:b/>
        </w:rPr>
        <w:t xml:space="preserve">Tulos</w:t>
      </w:r>
    </w:p>
    <w:p>
      <w:r>
        <w:t xml:space="preserve">nimeä jokin asia, johon toivot, että sinulla olisi tahdonvoimaa.</w:t>
      </w:r>
    </w:p>
    <w:p>
      <w:r>
        <w:rPr>
          <w:b/>
        </w:rPr>
        <w:t xml:space="preserve">Esimerkki 6.493</w:t>
      </w:r>
    </w:p>
    <w:p>
      <w:r>
        <w:t xml:space="preserve">lähetä meille vastauksesi!, puhelut</w:t>
      </w:r>
    </w:p>
    <w:p>
      <w:r>
        <w:rPr>
          <w:b/>
        </w:rPr>
        <w:t xml:space="preserve">Tulos</w:t>
      </w:r>
    </w:p>
    <w:p>
      <w:r>
        <w:t xml:space="preserve">nimeä jotain, jonka saat useita kertoja päivässä.</w:t>
      </w:r>
    </w:p>
    <w:p>
      <w:r>
        <w:rPr>
          <w:b/>
        </w:rPr>
        <w:t xml:space="preserve">Esimerkki 6.494</w:t>
      </w:r>
    </w:p>
    <w:p>
      <w:r>
        <w:t xml:space="preserve">keksit, kurpitsapiirakka</w:t>
      </w:r>
    </w:p>
    <w:p>
      <w:r>
        <w:rPr>
          <w:b/>
        </w:rPr>
        <w:t xml:space="preserve">Tulos</w:t>
      </w:r>
    </w:p>
    <w:p>
      <w:r>
        <w:t xml:space="preserve">Nimeä jouluherkku, jossa on kanelia.</w:t>
      </w:r>
    </w:p>
    <w:p>
      <w:r>
        <w:rPr>
          <w:b/>
        </w:rPr>
        <w:t xml:space="preserve">Esimerkki 6.495</w:t>
      </w:r>
    </w:p>
    <w:p>
      <w:r>
        <w:t xml:space="preserve">kuvat, maljakko, kynttilät</w:t>
      </w:r>
    </w:p>
    <w:p>
      <w:r>
        <w:rPr>
          <w:b/>
        </w:rPr>
        <w:t xml:space="preserve">Tulos</w:t>
      </w:r>
    </w:p>
    <w:p>
      <w:r>
        <w:t xml:space="preserve">nimeä jotain, jonka ihmiset laittavat pianon päälle.</w:t>
      </w:r>
    </w:p>
    <w:p>
      <w:r>
        <w:rPr>
          <w:b/>
        </w:rPr>
        <w:t xml:space="preserve">Esimerkki 6.496</w:t>
      </w:r>
    </w:p>
    <w:p>
      <w:r>
        <w:t xml:space="preserve">lähetä meille vastauksesi!, työ</w:t>
      </w:r>
    </w:p>
    <w:p>
      <w:r>
        <w:rPr>
          <w:b/>
        </w:rPr>
        <w:t xml:space="preserve">Tulos</w:t>
      </w:r>
    </w:p>
    <w:p>
      <w:r>
        <w:t xml:space="preserve">nimeä jokin asia, jota et halua tehdä väsyneenä.</w:t>
      </w:r>
    </w:p>
    <w:p>
      <w:r>
        <w:rPr>
          <w:b/>
        </w:rPr>
        <w:t xml:space="preserve">Esimerkki 6.497</w:t>
      </w:r>
    </w:p>
    <w:p>
      <w:r>
        <w:t xml:space="preserve">jänis, linnut, kukat</w:t>
      </w:r>
    </w:p>
    <w:p>
      <w:r>
        <w:rPr>
          <w:b/>
        </w:rPr>
        <w:t xml:space="preserve">Tulos</w:t>
      </w:r>
    </w:p>
    <w:p>
      <w:r>
        <w:t xml:space="preserve">Nimeä jokin asia, jonka taikuri voi saada ilmestymään tyhjästä.</w:t>
      </w:r>
    </w:p>
    <w:p>
      <w:r>
        <w:rPr>
          <w:b/>
        </w:rPr>
        <w:t xml:space="preserve">Esimerkki 6.498</w:t>
      </w:r>
    </w:p>
    <w:p>
      <w:r>
        <w:t xml:space="preserve">hieroja, lääkäri, sairaanhoitaja, kiropraktikko, fysioterapeutti, fysioterapeutti</w:t>
      </w:r>
    </w:p>
    <w:p>
      <w:r>
        <w:rPr>
          <w:b/>
        </w:rPr>
        <w:t xml:space="preserve">Tulos</w:t>
      </w:r>
    </w:p>
    <w:p>
      <w:r>
        <w:t xml:space="preserve">mainitse ammatti, jossa kosketetaan muita.</w:t>
      </w:r>
    </w:p>
    <w:p>
      <w:r>
        <w:rPr>
          <w:b/>
        </w:rPr>
        <w:t xml:space="preserve">Esimerkki 6.499</w:t>
      </w:r>
    </w:p>
    <w:p>
      <w:r>
        <w:t xml:space="preserve">sipsejä ja dippiä, hot dogeja</w:t>
      </w:r>
    </w:p>
    <w:p>
      <w:r>
        <w:rPr>
          <w:b/>
        </w:rPr>
        <w:t xml:space="preserve">Tulos</w:t>
      </w:r>
    </w:p>
    <w:p>
      <w:r>
        <w:t xml:space="preserve">Nimeä ruoka, jota odottaisit löytäväsi Super Bowl -juhlista.</w:t>
      </w:r>
    </w:p>
    <w:p>
      <w:r>
        <w:rPr>
          <w:b/>
        </w:rPr>
        <w:t xml:space="preserve">Esimerkki 6.500</w:t>
      </w:r>
    </w:p>
    <w:p>
      <w:r>
        <w:t xml:space="preserve">kemiantehdas, yökerho, maatila, kaatopaikka, hautaustoimisto, lentokenttä.</w:t>
      </w:r>
    </w:p>
    <w:p>
      <w:r>
        <w:rPr>
          <w:b/>
        </w:rPr>
        <w:t xml:space="preserve">Tulos</w:t>
      </w:r>
    </w:p>
    <w:p>
      <w:r>
        <w:t xml:space="preserve">Nimeä yritys, jonka vieressä ihmiset eivät haluaisi asua.</w:t>
      </w:r>
    </w:p>
    <w:p>
      <w:r>
        <w:rPr>
          <w:b/>
        </w:rPr>
        <w:t xml:space="preserve">Esimerkki 6.501</w:t>
      </w:r>
    </w:p>
    <w:p>
      <w:r>
        <w:t xml:space="preserve">venus williams, serena williams</w:t>
      </w:r>
    </w:p>
    <w:p>
      <w:r>
        <w:rPr>
          <w:b/>
        </w:rPr>
        <w:t xml:space="preserve">Tulos</w:t>
      </w:r>
    </w:p>
    <w:p>
      <w:r>
        <w:t xml:space="preserve">nimeä kuuluisa naispuolinen tennispelaaja</w:t>
      </w:r>
    </w:p>
    <w:p>
      <w:r>
        <w:rPr>
          <w:b/>
        </w:rPr>
        <w:t xml:space="preserve">Esimerkki 6.502</w:t>
      </w:r>
    </w:p>
    <w:p>
      <w:r>
        <w:t xml:space="preserve">ryöstää pankin, olla tekemättä töitä, valehdella, olla maksamatta veroja, ajaa ylinopeutta, huijata.</w:t>
      </w:r>
    </w:p>
    <w:p>
      <w:r>
        <w:rPr>
          <w:b/>
        </w:rPr>
        <w:t xml:space="preserve">Tulos</w:t>
      </w:r>
    </w:p>
    <w:p>
      <w:r>
        <w:t xml:space="preserve">Kerro jotain, mitä tekisit, jos pääsisit siitä pälkähästä.</w:t>
      </w:r>
    </w:p>
    <w:p>
      <w:r>
        <w:rPr>
          <w:b/>
        </w:rPr>
        <w:t xml:space="preserve">Esimerkki 6.503</w:t>
      </w:r>
    </w:p>
    <w:p>
      <w:r>
        <w:t xml:space="preserve">värityskirja, hiukset</w:t>
      </w:r>
    </w:p>
    <w:p>
      <w:r>
        <w:rPr>
          <w:b/>
        </w:rPr>
        <w:t xml:space="preserve">Tulos</w:t>
      </w:r>
    </w:p>
    <w:p>
      <w:r>
        <w:t xml:space="preserve">nimeä jotain mitä värität</w:t>
      </w:r>
    </w:p>
    <w:p>
      <w:r>
        <w:rPr>
          <w:b/>
        </w:rPr>
        <w:t xml:space="preserve">Esimerkki 6.504</w:t>
      </w:r>
    </w:p>
    <w:p>
      <w:r>
        <w:t xml:space="preserve">lentäminen, psyykkinen, röntgennäkö, näkymättömyys</w:t>
      </w:r>
    </w:p>
    <w:p>
      <w:r>
        <w:rPr>
          <w:b/>
        </w:rPr>
        <w:t xml:space="preserve">Tulos</w:t>
      </w:r>
    </w:p>
    <w:p>
      <w:r>
        <w:t xml:space="preserve">Nimeä supervoima, jonka toivoisit omaavasi.</w:t>
      </w:r>
    </w:p>
    <w:p>
      <w:r>
        <w:rPr>
          <w:b/>
        </w:rPr>
        <w:t xml:space="preserve">Esimerkki 6.505</w:t>
      </w:r>
    </w:p>
    <w:p>
      <w:r>
        <w:t xml:space="preserve">valot, ikkunanpyyhkimet, radio/cd-soitin, peilit, peilit</w:t>
      </w:r>
    </w:p>
    <w:p>
      <w:r>
        <w:rPr>
          <w:b/>
        </w:rPr>
        <w:t xml:space="preserve">Tulos</w:t>
      </w:r>
    </w:p>
    <w:p>
      <w:r>
        <w:t xml:space="preserve">nimeä jokin autossa oleva asia, joka saattaa rikkoutua, mutta joka ei estä sinua ajamasta sillä.</w:t>
      </w:r>
    </w:p>
    <w:p>
      <w:r>
        <w:rPr>
          <w:b/>
        </w:rPr>
        <w:t xml:space="preserve">Esimerkki 6.506</w:t>
      </w:r>
    </w:p>
    <w:p>
      <w:r>
        <w:t xml:space="preserve">puut, apinat, tiikerit</w:t>
      </w:r>
    </w:p>
    <w:p>
      <w:r>
        <w:rPr>
          <w:b/>
        </w:rPr>
        <w:t xml:space="preserve">Tulos</w:t>
      </w:r>
    </w:p>
    <w:p>
      <w:r>
        <w:t xml:space="preserve">Nimeä jotain, mitä saatat nähdä viidakossa.</w:t>
      </w:r>
    </w:p>
    <w:p>
      <w:r>
        <w:rPr>
          <w:b/>
        </w:rPr>
        <w:t xml:space="preserve">Esimerkki 6.507</w:t>
      </w:r>
    </w:p>
    <w:p>
      <w:r>
        <w:t xml:space="preserve">lähetä meille vastauksesi!, twister</w:t>
      </w:r>
    </w:p>
    <w:p>
      <w:r>
        <w:rPr>
          <w:b/>
        </w:rPr>
        <w:t xml:space="preserve">Tulos</w:t>
      </w:r>
    </w:p>
    <w:p>
      <w:r>
        <w:t xml:space="preserve">Nimeä juhlapeli, jota voisi olla hauskempaa pelata alasti.</w:t>
      </w:r>
    </w:p>
    <w:p>
      <w:r>
        <w:rPr>
          <w:b/>
        </w:rPr>
        <w:t xml:space="preserve">Esimerkki 6.508</w:t>
      </w:r>
    </w:p>
    <w:p>
      <w:r>
        <w:t xml:space="preserve">hanska, maila</w:t>
      </w:r>
    </w:p>
    <w:p>
      <w:r>
        <w:rPr>
          <w:b/>
        </w:rPr>
        <w:t xml:space="preserve">Tulos</w:t>
      </w:r>
    </w:p>
    <w:p>
      <w:r>
        <w:t xml:space="preserve">nimi hyvä lahja lapselle, joka on todella kiinnostunut baseballista.</w:t>
      </w:r>
    </w:p>
    <w:p>
      <w:r>
        <w:rPr>
          <w:b/>
        </w:rPr>
        <w:t xml:space="preserve">Esimerkki 6.509</w:t>
      </w:r>
    </w:p>
    <w:p>
      <w:r>
        <w:t xml:space="preserve">juokseminen, pukeutuminen, ajaminen, syöminen/juominen, makaaminen/huijaaminen</w:t>
      </w:r>
    </w:p>
    <w:p>
      <w:r>
        <w:rPr>
          <w:b/>
        </w:rPr>
        <w:t xml:space="preserve">Tulos</w:t>
      </w:r>
    </w:p>
    <w:p>
      <w:r>
        <w:t xml:space="preserve">Nimeä jokin asia, jonka miehet tekevät nopeammin kuin naiset.</w:t>
      </w:r>
    </w:p>
    <w:p>
      <w:r>
        <w:rPr>
          <w:b/>
        </w:rPr>
        <w:t xml:space="preserve">Esimerkki 6.510</w:t>
      </w:r>
    </w:p>
    <w:p>
      <w:r>
        <w:t xml:space="preserve">pavut, valkosipuli, kaali, pasta, parsakaali</w:t>
      </w:r>
    </w:p>
    <w:p>
      <w:r>
        <w:rPr>
          <w:b/>
        </w:rPr>
        <w:t xml:space="preserve">Tulos</w:t>
      </w:r>
    </w:p>
    <w:p>
      <w:r>
        <w:t xml:space="preserve">Kerro jotain erityistä, mitä vatsatanssija ei saisi syödä ennen töihin lähtöä.</w:t>
      </w:r>
    </w:p>
    <w:p>
      <w:r>
        <w:rPr>
          <w:b/>
        </w:rPr>
        <w:t xml:space="preserve">Esimerkki 6.511</w:t>
      </w:r>
    </w:p>
    <w:p>
      <w:r>
        <w:t xml:space="preserve">miekka, kilpi, kypärä, kirves, kolmipiikki</w:t>
      </w:r>
    </w:p>
    <w:p>
      <w:r>
        <w:rPr>
          <w:b/>
        </w:rPr>
        <w:t xml:space="preserve">Tulos</w:t>
      </w:r>
    </w:p>
    <w:p>
      <w:r>
        <w:t xml:space="preserve">Nimeä jotain, jonka gladiaattori voisi ottaa mukaansa taisteluun.</w:t>
      </w:r>
    </w:p>
    <w:p>
      <w:r>
        <w:rPr>
          <w:b/>
        </w:rPr>
        <w:t xml:space="preserve">Esimerkki 6.512</w:t>
      </w:r>
    </w:p>
    <w:p>
      <w:r>
        <w:t xml:space="preserve">tanssia, laulaa, joustella, puhkaista finni, kaivaa nenää, olla alasti...</w:t>
      </w:r>
    </w:p>
    <w:p>
      <w:r>
        <w:rPr>
          <w:b/>
        </w:rPr>
        <w:t xml:space="preserve">Tulos</w:t>
      </w:r>
    </w:p>
    <w:p>
      <w:r>
        <w:t xml:space="preserve">Kerro jotain, mitä teet peilin edessä ja mitä et ehkä halua muiden näkevän.</w:t>
      </w:r>
    </w:p>
    <w:p>
      <w:r>
        <w:rPr>
          <w:b/>
        </w:rPr>
        <w:t xml:space="preserve">Esimerkki 6.513</w:t>
      </w:r>
    </w:p>
    <w:p>
      <w:r>
        <w:t xml:space="preserve">sukat, hedelmäkakku, villapaita</w:t>
      </w:r>
    </w:p>
    <w:p>
      <w:r>
        <w:rPr>
          <w:b/>
        </w:rPr>
        <w:t xml:space="preserve">Tulos</w:t>
      </w:r>
    </w:p>
    <w:p>
      <w:r>
        <w:t xml:space="preserve">Nimeä yksi vähiten suosituista yleisistä joululahjoista.</w:t>
      </w:r>
    </w:p>
    <w:p>
      <w:r>
        <w:rPr>
          <w:b/>
        </w:rPr>
        <w:t xml:space="preserve">Esimerkki 6.514</w:t>
      </w:r>
    </w:p>
    <w:p>
      <w:r>
        <w:t xml:space="preserve">urheilu, kaikki, rakentaminen, taisteleminen, rahan ansaitseminen, fiksu ja vahva oleminen.</w:t>
      </w:r>
    </w:p>
    <w:p>
      <w:r>
        <w:rPr>
          <w:b/>
        </w:rPr>
        <w:t xml:space="preserve">Tulos</w:t>
      </w:r>
    </w:p>
    <w:p>
      <w:r>
        <w:t xml:space="preserve">Mainitse jokin asia, jossa lapsi saattaa luulla isänsä olevan parempi kuin muut isät.</w:t>
      </w:r>
    </w:p>
    <w:p>
      <w:r>
        <w:rPr>
          <w:b/>
        </w:rPr>
        <w:t xml:space="preserve">Esimerkki 6.515</w:t>
      </w:r>
    </w:p>
    <w:p>
      <w:r>
        <w:t xml:space="preserve">laiva, joukkue</w:t>
      </w:r>
    </w:p>
    <w:p>
      <w:r>
        <w:rPr>
          <w:b/>
        </w:rPr>
        <w:t xml:space="preserve">Tulos</w:t>
      </w:r>
    </w:p>
    <w:p>
      <w:r>
        <w:t xml:space="preserve">nimeä jokin asia, jolla on kapteeni.</w:t>
      </w:r>
    </w:p>
    <w:p>
      <w:r>
        <w:rPr>
          <w:b/>
        </w:rPr>
        <w:t xml:space="preserve">Esimerkki 6.516</w:t>
      </w:r>
    </w:p>
    <w:p>
      <w:r>
        <w:t xml:space="preserve">tuoli, sohva, pakarat, penkki</w:t>
      </w:r>
    </w:p>
    <w:p>
      <w:r>
        <w:rPr>
          <w:b/>
        </w:rPr>
        <w:t xml:space="preserve">Tulos</w:t>
      </w:r>
    </w:p>
    <w:p>
      <w:r>
        <w:t xml:space="preserve">nimeä jotain, jonka päällä istut.</w:t>
      </w:r>
    </w:p>
    <w:p>
      <w:r>
        <w:rPr>
          <w:b/>
        </w:rPr>
        <w:t xml:space="preserve">Esimerkki 6.517</w:t>
      </w:r>
    </w:p>
    <w:p>
      <w:r>
        <w:t xml:space="preserve">ihmiset, huonekalut, raapimispylväs, seinä, kissanminttu</w:t>
      </w:r>
    </w:p>
    <w:p>
      <w:r>
        <w:rPr>
          <w:b/>
        </w:rPr>
        <w:t xml:space="preserve">Tulos</w:t>
      </w:r>
    </w:p>
    <w:p>
      <w:r>
        <w:t xml:space="preserve">Nimeä jokin asia, jota kissat tykkäävät hieroa.</w:t>
      </w:r>
    </w:p>
    <w:p>
      <w:r>
        <w:rPr>
          <w:b/>
        </w:rPr>
        <w:t xml:space="preserve">Esimerkki 6.518</w:t>
      </w:r>
    </w:p>
    <w:p>
      <w:r>
        <w:t xml:space="preserve">paistetut pavut, tomaatit, spagetti, keitto, tonnikala, maissi</w:t>
      </w:r>
    </w:p>
    <w:p>
      <w:r>
        <w:rPr>
          <w:b/>
        </w:rPr>
        <w:t xml:space="preserve">Tulos</w:t>
      </w:r>
    </w:p>
    <w:p>
      <w:r>
        <w:t xml:space="preserve">Nimeä jokin säilykkeistä, joita sinulla on aina kaapissasi.</w:t>
      </w:r>
    </w:p>
    <w:p>
      <w:r>
        <w:rPr>
          <w:b/>
        </w:rPr>
        <w:t xml:space="preserve">Esimerkki 6.519</w:t>
      </w:r>
    </w:p>
    <w:p>
      <w:r>
        <w:t xml:space="preserve">nintendo, sony, microsoft ja electronic arts</w:t>
      </w:r>
    </w:p>
    <w:p>
      <w:r>
        <w:rPr>
          <w:b/>
        </w:rPr>
        <w:t xml:space="preserve">Tulos</w:t>
      </w:r>
    </w:p>
    <w:p>
      <w:r>
        <w:t xml:space="preserve">nimeä videopeliyritys.</w:t>
      </w:r>
    </w:p>
    <w:p>
      <w:r>
        <w:rPr>
          <w:b/>
        </w:rPr>
        <w:t xml:space="preserve">Esimerkki 6.520</w:t>
      </w:r>
    </w:p>
    <w:p>
      <w:r>
        <w:t xml:space="preserve">ole kohtelias, hymyile, kiitä, käy suihkussa, rukoile, auta muita.</w:t>
      </w:r>
    </w:p>
    <w:p>
      <w:r>
        <w:rPr>
          <w:b/>
        </w:rPr>
        <w:t xml:space="preserve">Tulos</w:t>
      </w:r>
    </w:p>
    <w:p>
      <w:r>
        <w:t xml:space="preserve">Kerro jotain, mitä toivoisit ihmisten tekevän useammin.</w:t>
      </w:r>
    </w:p>
    <w:p>
      <w:r>
        <w:rPr>
          <w:b/>
        </w:rPr>
        <w:t xml:space="preserve">Esimerkki 6.521</w:t>
      </w:r>
    </w:p>
    <w:p>
      <w:r>
        <w:t xml:space="preserve">Candy Crush, Family Feud, Angry Birds, Solitaire, Tetris, Tetris</w:t>
      </w:r>
    </w:p>
    <w:p>
      <w:r>
        <w:rPr>
          <w:b/>
        </w:rPr>
        <w:t xml:space="preserve">Tulos</w:t>
      </w:r>
    </w:p>
    <w:p>
      <w:r>
        <w:t xml:space="preserve">Nimeä peli, jota ihmiset pelaavat kännykällä.</w:t>
      </w:r>
    </w:p>
    <w:p>
      <w:r>
        <w:rPr>
          <w:b/>
        </w:rPr>
        <w:t xml:space="preserve">Esimerkki 6.522</w:t>
      </w:r>
    </w:p>
    <w:p>
      <w:r>
        <w:t xml:space="preserve">veitset, tulitikut, nuotiot, aseet, sakset, pistorasiat, sähköpistokkeet.</w:t>
      </w:r>
    </w:p>
    <w:p>
      <w:r>
        <w:rPr>
          <w:b/>
        </w:rPr>
        <w:t xml:space="preserve">Tulos</w:t>
      </w:r>
    </w:p>
    <w:p>
      <w:r>
        <w:t xml:space="preserve">Nimeä jokin asia, jolla lasten on vaarallista leikkiä.</w:t>
      </w:r>
    </w:p>
    <w:p>
      <w:r>
        <w:rPr>
          <w:b/>
        </w:rPr>
        <w:t xml:space="preserve">Esimerkki 6.523</w:t>
      </w:r>
    </w:p>
    <w:p>
      <w:r>
        <w:t xml:space="preserve">raha, säästäminen, ansaitseminen, pankkitilin avaaminen, omien tavaroiden maksaminen, ostosten tekeminen, ostoksille vieminen</w:t>
      </w:r>
    </w:p>
    <w:p>
      <w:r>
        <w:rPr>
          <w:b/>
        </w:rPr>
        <w:t xml:space="preserve">Tulos</w:t>
      </w:r>
    </w:p>
    <w:p>
      <w:r>
        <w:t xml:space="preserve">nimetä hyvä tapa opettaa lapsille rahan arvo.</w:t>
      </w:r>
    </w:p>
    <w:p>
      <w:r>
        <w:rPr>
          <w:b/>
        </w:rPr>
        <w:t xml:space="preserve">Esimerkki 6.524</w:t>
      </w:r>
    </w:p>
    <w:p>
      <w:r>
        <w:t xml:space="preserve">pyöräillä, puhua, kävellä, uida, solmia kengät, lukea.</w:t>
      </w:r>
    </w:p>
    <w:p>
      <w:r>
        <w:rPr>
          <w:b/>
        </w:rPr>
        <w:t xml:space="preserve">Tulos</w:t>
      </w:r>
    </w:p>
    <w:p>
      <w:r>
        <w:t xml:space="preserve">nimeä jokin asia, jota lapset haluavat tehdä yhä uudelleen ja uudelleen, kun he oppivat sen ensimmäistä kertaa.</w:t>
      </w:r>
    </w:p>
    <w:p>
      <w:r>
        <w:rPr>
          <w:b/>
        </w:rPr>
        <w:t xml:space="preserve">Esimerkki 6.525</w:t>
      </w:r>
    </w:p>
    <w:p>
      <w:r>
        <w:t xml:space="preserve">sängyt, puhtaat pyyhkeet, hotellivirkailija, raamattuja, baareja.</w:t>
      </w:r>
    </w:p>
    <w:p>
      <w:r>
        <w:rPr>
          <w:b/>
        </w:rPr>
        <w:t xml:space="preserve">Tulos</w:t>
      </w:r>
    </w:p>
    <w:p>
      <w:r>
        <w:t xml:space="preserve">mainitse jotain, mitä odotat näkeväsi hotellissa.</w:t>
      </w:r>
    </w:p>
    <w:p>
      <w:r>
        <w:rPr>
          <w:b/>
        </w:rPr>
        <w:t xml:space="preserve">Esimerkki 6.526</w:t>
      </w:r>
    </w:p>
    <w:p>
      <w:r>
        <w:t xml:space="preserve">valmistuminen, joulu, lapsen muutto, syntymäpäivät, ensimmäinen koulupäivä, vuosipäivä, häät, äitienpäivä.</w:t>
      </w:r>
    </w:p>
    <w:p>
      <w:r>
        <w:rPr>
          <w:b/>
        </w:rPr>
        <w:t xml:space="preserve">Tulos</w:t>
      </w:r>
    </w:p>
    <w:p>
      <w:r>
        <w:t xml:space="preserve">Nimeä tilaisuus, jota kaikki vanhemmat odottavat innolla.</w:t>
      </w:r>
    </w:p>
    <w:p>
      <w:r>
        <w:rPr>
          <w:b/>
        </w:rPr>
        <w:t xml:space="preserve">Esimerkki 6.527</w:t>
      </w:r>
    </w:p>
    <w:p>
      <w:r>
        <w:t xml:space="preserve">siivoan, nukun, katson tv:tä, kokkaan, luen...</w:t>
      </w:r>
    </w:p>
    <w:p>
      <w:r>
        <w:rPr>
          <w:b/>
        </w:rPr>
        <w:t xml:space="preserve">Tulos</w:t>
      </w:r>
    </w:p>
    <w:p>
      <w:r>
        <w:t xml:space="preserve">Nimeä jotain, mitä kotona oleva vanhempi tekee, kun lapset nukkuvat päiväunia.</w:t>
      </w:r>
    </w:p>
    <w:p>
      <w:r>
        <w:rPr>
          <w:b/>
        </w:rPr>
        <w:t xml:space="preserve">Esimerkki 6.528</w:t>
      </w:r>
    </w:p>
    <w:p>
      <w:r>
        <w:t xml:space="preserve">Näytelmäkirjailija, Katuvaunu nimeltä halu, alkoholismi, runoilija</w:t>
      </w:r>
    </w:p>
    <w:p>
      <w:r>
        <w:rPr>
          <w:b/>
        </w:rPr>
        <w:t xml:space="preserve">Tulos</w:t>
      </w:r>
    </w:p>
    <w:p>
      <w:r>
        <w:t xml:space="preserve">Kerro jotain, mitä tiedät Tennessee Williamsista.</w:t>
      </w:r>
    </w:p>
    <w:p>
      <w:r>
        <w:rPr>
          <w:b/>
        </w:rPr>
        <w:t xml:space="preserve">Esimerkki 6.529</w:t>
      </w:r>
    </w:p>
    <w:p>
      <w:r>
        <w:t xml:space="preserve">ruoka hampaissa, tarvitsen nenäliinan, pahanhajuinen hengitys, vetoketju alhaalla, kehon haju, käyttäytyy huonosti</w:t>
      </w:r>
    </w:p>
    <w:p>
      <w:r>
        <w:rPr>
          <w:b/>
        </w:rPr>
        <w:t xml:space="preserve">Tulos</w:t>
      </w:r>
    </w:p>
    <w:p>
      <w:r>
        <w:t xml:space="preserve">nimeä jotain, josta kannattaa aina huomauttaa ystävälle, vaikka se olisikin noloa.</w:t>
      </w:r>
    </w:p>
    <w:p>
      <w:r>
        <w:rPr>
          <w:b/>
        </w:rPr>
        <w:t xml:space="preserve">Esimerkki 6.530</w:t>
      </w:r>
    </w:p>
    <w:p>
      <w:r>
        <w:t xml:space="preserve">pitää kädestä kiinni, suudella</w:t>
      </w:r>
    </w:p>
    <w:p>
      <w:r>
        <w:rPr>
          <w:b/>
        </w:rPr>
        <w:t xml:space="preserve">Tulos</w:t>
      </w:r>
    </w:p>
    <w:p>
      <w:r>
        <w:t xml:space="preserve">mainitse erityinen tapa, jolla pariskunta voi osoittaa hellyyttä julkisesti.</w:t>
      </w:r>
    </w:p>
    <w:p>
      <w:r>
        <w:rPr>
          <w:b/>
        </w:rPr>
        <w:t xml:space="preserve">Esimerkki 6.531</w:t>
      </w:r>
    </w:p>
    <w:p>
      <w:r>
        <w:t xml:space="preserve">juosta karkuun, kiukutella, heittää, pidättää hengitystä, satuttaa jotakuta.</w:t>
      </w:r>
    </w:p>
    <w:p>
      <w:r>
        <w:rPr>
          <w:b/>
        </w:rPr>
        <w:t xml:space="preserve">Tulos</w:t>
      </w:r>
    </w:p>
    <w:p>
      <w:r>
        <w:t xml:space="preserve">Nimeä jotain, mitä lapset uhkaavat tehdä suuttuessaan.</w:t>
      </w:r>
    </w:p>
    <w:p>
      <w:r>
        <w:rPr>
          <w:b/>
        </w:rPr>
        <w:t xml:space="preserve">Esimerkki 6.532</w:t>
      </w:r>
    </w:p>
    <w:p>
      <w:r>
        <w:t xml:space="preserve">tuttipullot, ruiskut, astiat</w:t>
      </w:r>
    </w:p>
    <w:p>
      <w:r>
        <w:rPr>
          <w:b/>
        </w:rPr>
        <w:t xml:space="preserve">Tulos</w:t>
      </w:r>
    </w:p>
    <w:p>
      <w:r>
        <w:t xml:space="preserve">nimeä jokin asia, jonka ihmiset steriloivat.</w:t>
      </w:r>
    </w:p>
    <w:p>
      <w:r>
        <w:rPr>
          <w:b/>
        </w:rPr>
        <w:t xml:space="preserve">Esimerkki 6.533</w:t>
      </w:r>
    </w:p>
    <w:p>
      <w:r>
        <w:t xml:space="preserve">tennis, lentopallo</w:t>
      </w:r>
    </w:p>
    <w:p>
      <w:r>
        <w:rPr>
          <w:b/>
        </w:rPr>
        <w:t xml:space="preserve">Tulos</w:t>
      </w:r>
    </w:p>
    <w:p>
      <w:r>
        <w:t xml:space="preserve">Nimeä urheilulaji, jossa "tarjoillaan" palloa.</w:t>
      </w:r>
    </w:p>
    <w:p>
      <w:r>
        <w:rPr>
          <w:b/>
        </w:rPr>
        <w:t xml:space="preserve">Esimerkki 6.534</w:t>
      </w:r>
    </w:p>
    <w:p>
      <w:r>
        <w:t xml:space="preserve">huutaa, itkeä, murjottaa, kiukutella.</w:t>
      </w:r>
    </w:p>
    <w:p>
      <w:r>
        <w:rPr>
          <w:b/>
        </w:rPr>
        <w:t xml:space="preserve">Tulos</w:t>
      </w:r>
    </w:p>
    <w:p>
      <w:r>
        <w:t xml:space="preserve">Nimeä jotain, mitä lapset tekevät saadakseen huomiota vanhemmiltaan.</w:t>
      </w:r>
    </w:p>
    <w:p>
      <w:r>
        <w:rPr>
          <w:b/>
        </w:rPr>
        <w:t xml:space="preserve">Esimerkki 6.535</w:t>
      </w:r>
    </w:p>
    <w:p>
      <w:r>
        <w:t xml:space="preserve">ötökät, ruoka, koti-ikävä, sää, tylsyys</w:t>
      </w:r>
    </w:p>
    <w:p>
      <w:r>
        <w:rPr>
          <w:b/>
        </w:rPr>
        <w:t xml:space="preserve">Tulos</w:t>
      </w:r>
    </w:p>
    <w:p>
      <w:r>
        <w:t xml:space="preserve">Kerro jotain sellaista, mitä lapset voivat tehdä kesällä, mutta aikuiset eivät.</w:t>
      </w:r>
    </w:p>
    <w:p>
      <w:r>
        <w:rPr>
          <w:b/>
        </w:rPr>
        <w:t xml:space="preserve">Tulos</w:t>
      </w:r>
    </w:p>
    <w:p>
      <w:r>
        <w:t xml:space="preserve">Kerro jokin asia, josta lapset valittavat kesäleirillä.</w:t>
      </w:r>
    </w:p>
    <w:p>
      <w:r>
        <w:rPr>
          <w:b/>
        </w:rPr>
        <w:t xml:space="preserve">Esimerkki 6.536</w:t>
      </w:r>
    </w:p>
    <w:p>
      <w:r>
        <w:t xml:space="preserve">hissi, metro/juna, työ/toimistotalo, koti/kellari, ostoskeskus/kauppa, lääkäri/leikkausosasto</w:t>
      </w:r>
    </w:p>
    <w:p>
      <w:r>
        <w:rPr>
          <w:b/>
        </w:rPr>
        <w:t xml:space="preserve">Tulos</w:t>
      </w:r>
    </w:p>
    <w:p>
      <w:r>
        <w:t xml:space="preserve">Nimeä tietty paikka, jossa et haluaisi olla, kun sähkökatkos on suuri.</w:t>
      </w:r>
    </w:p>
    <w:p>
      <w:r>
        <w:rPr>
          <w:b/>
        </w:rPr>
        <w:t xml:space="preserve">Esimerkki 6.537</w:t>
      </w:r>
    </w:p>
    <w:p>
      <w:r>
        <w:t xml:space="preserve">vaihtaa vaipat, ruokkia itsensä</w:t>
      </w:r>
    </w:p>
    <w:p>
      <w:r>
        <w:rPr>
          <w:b/>
        </w:rPr>
        <w:t xml:space="preserve">Tulos</w:t>
      </w:r>
    </w:p>
    <w:p>
      <w:r>
        <w:t xml:space="preserve">nimeä jotain, mitä vanhemmat toivovat vauvan osaavan tehdä itse.</w:t>
      </w:r>
    </w:p>
    <w:p>
      <w:r>
        <w:rPr>
          <w:b/>
        </w:rPr>
        <w:t xml:space="preserve">Esimerkki 6.538</w:t>
      </w:r>
    </w:p>
    <w:p>
      <w:r>
        <w:t xml:space="preserve">koira, poni, elefantti, apina</w:t>
      </w:r>
    </w:p>
    <w:p>
      <w:r>
        <w:rPr>
          <w:b/>
        </w:rPr>
        <w:t xml:space="preserve">Tulos</w:t>
      </w:r>
    </w:p>
    <w:p>
      <w:r>
        <w:t xml:space="preserve">nimeä eläin, jonka omistamisesta lapsi haaveilee.</w:t>
      </w:r>
    </w:p>
    <w:p>
      <w:r>
        <w:rPr>
          <w:b/>
        </w:rPr>
        <w:t xml:space="preserve">Esimerkki 6.539</w:t>
      </w:r>
    </w:p>
    <w:p>
      <w:r>
        <w:t xml:space="preserve">Mikki Hiiri, Hölmöläinen, Minni Hiiri</w:t>
      </w:r>
    </w:p>
    <w:p>
      <w:r>
        <w:rPr>
          <w:b/>
        </w:rPr>
        <w:t xml:space="preserve">Tulos</w:t>
      </w:r>
    </w:p>
    <w:p>
      <w:r>
        <w:t xml:space="preserve">Nimeä sarjakuvahahmo, jonka kanssa voit ottaa kuvan Disneylandissa.</w:t>
      </w:r>
    </w:p>
    <w:p>
      <w:r>
        <w:rPr>
          <w:b/>
        </w:rPr>
        <w:t xml:space="preserve">Esimerkki 6.540</w:t>
      </w:r>
    </w:p>
    <w:p>
      <w:r>
        <w:t xml:space="preserve">virvoitusjuoma, Kool Aid, mehu, maito, kuuma kaakao</w:t>
      </w:r>
    </w:p>
    <w:p>
      <w:r>
        <w:rPr>
          <w:b/>
        </w:rPr>
        <w:t xml:space="preserve">Tulos</w:t>
      </w:r>
    </w:p>
    <w:p>
      <w:r>
        <w:t xml:space="preserve">nimeä jotain, mitä lapset rakastavat juoda.</w:t>
      </w:r>
    </w:p>
    <w:p>
      <w:r>
        <w:rPr>
          <w:b/>
        </w:rPr>
        <w:t xml:space="preserve">Esimerkki 6.541</w:t>
      </w:r>
    </w:p>
    <w:p>
      <w:r>
        <w:t xml:space="preserve">pidättele hevosia, pidättele hengitystäsi, pidättele kieltäsi, pidättele temperamenttiasi, pidättele kättäsi...</w:t>
      </w:r>
    </w:p>
    <w:p>
      <w:r>
        <w:rPr>
          <w:b/>
        </w:rPr>
        <w:t xml:space="preserve">Tulos</w:t>
      </w:r>
    </w:p>
    <w:p>
      <w:r>
        <w:t xml:space="preserve">nimeä jotain, joka alkaa sanalla "pidä...".</w:t>
      </w:r>
    </w:p>
    <w:p>
      <w:r>
        <w:rPr>
          <w:b/>
        </w:rPr>
        <w:t xml:space="preserve">Esimerkki 6.542</w:t>
      </w:r>
    </w:p>
    <w:p>
      <w:r>
        <w:t xml:space="preserve">Olemmeko jo perillä? Minun on mentävä kylpylään...</w:t>
      </w:r>
    </w:p>
    <w:p>
      <w:r>
        <w:rPr>
          <w:b/>
        </w:rPr>
        <w:t xml:space="preserve">Tulos</w:t>
      </w:r>
    </w:p>
    <w:p>
      <w:r>
        <w:t xml:space="preserve">nimeä jotain ärsyttävää, mitä lapset sanovat pitkällä automatkalla.</w:t>
      </w:r>
    </w:p>
    <w:p>
      <w:r>
        <w:rPr>
          <w:b/>
        </w:rPr>
        <w:t xml:space="preserve">Esimerkki 6.543</w:t>
      </w:r>
    </w:p>
    <w:p>
      <w:r>
        <w:t xml:space="preserve">hissinkuljettaja, kaivostyöläinen, lentäjä, astronautti</w:t>
      </w:r>
    </w:p>
    <w:p>
      <w:r>
        <w:rPr>
          <w:b/>
        </w:rPr>
        <w:t xml:space="preserve">Tulos</w:t>
      </w:r>
    </w:p>
    <w:p>
      <w:r>
        <w:t xml:space="preserve">Nimeä työ, jota klaustrofiaa sairastavan ei pitäisi tehdä.</w:t>
      </w:r>
    </w:p>
    <w:p>
      <w:r>
        <w:rPr>
          <w:b/>
        </w:rPr>
        <w:t xml:space="preserve">Tulos</w:t>
      </w:r>
    </w:p>
    <w:p>
      <w:r>
        <w:t xml:space="preserve">Nimeä työ, jota klaustrofobiasta kärsivän ei pitäisi tehdä.</w:t>
      </w:r>
    </w:p>
    <w:p>
      <w:r>
        <w:rPr>
          <w:b/>
        </w:rPr>
        <w:t xml:space="preserve">Esimerkki 6.544</w:t>
      </w:r>
    </w:p>
    <w:p>
      <w:r>
        <w:t xml:space="preserve">ihmiset, saasteet, ruoka, autot, vesi, rikollisuus</w:t>
      </w:r>
    </w:p>
    <w:p>
      <w:r>
        <w:rPr>
          <w:b/>
        </w:rPr>
        <w:t xml:space="preserve">Tulos</w:t>
      </w:r>
    </w:p>
    <w:p>
      <w:r>
        <w:t xml:space="preserve">Nimeä jokin asia, josta avaruusolento voisi ilmoittaa, että maapallolla on paljon.</w:t>
      </w:r>
    </w:p>
    <w:p>
      <w:r>
        <w:rPr>
          <w:b/>
        </w:rPr>
        <w:t xml:space="preserve">Esimerkki 6.545</w:t>
      </w:r>
    </w:p>
    <w:p>
      <w:r>
        <w:t xml:space="preserve">raha, vaimo, talo, lapset</w:t>
      </w:r>
    </w:p>
    <w:p>
      <w:r>
        <w:rPr>
          <w:b/>
        </w:rPr>
        <w:t xml:space="preserve">Tulos</w:t>
      </w:r>
    </w:p>
    <w:p>
      <w:r>
        <w:t xml:space="preserve">nimeä jotain, mitä miehellä ei ehkä enää ole avioeron jälkeen.</w:t>
      </w:r>
    </w:p>
    <w:p>
      <w:r>
        <w:rPr>
          <w:b/>
        </w:rPr>
        <w:t xml:space="preserve">Esimerkki 6.546</w:t>
      </w:r>
    </w:p>
    <w:p>
      <w:r>
        <w:t xml:space="preserve">toronto, montreal, vancouver, quebec city, niagra falls, calgary</w:t>
      </w:r>
    </w:p>
    <w:p>
      <w:r>
        <w:rPr>
          <w:b/>
        </w:rPr>
        <w:t xml:space="preserve">Tulos</w:t>
      </w:r>
    </w:p>
    <w:p>
      <w:r>
        <w:t xml:space="preserve">Nimeä kaupunki Kanadassa, josta kaikki ovat kuulleet.</w:t>
      </w:r>
    </w:p>
    <w:p>
      <w:r>
        <w:rPr>
          <w:b/>
        </w:rPr>
        <w:t xml:space="preserve">Esimerkki 6.547</w:t>
      </w:r>
    </w:p>
    <w:p>
      <w:r>
        <w:t xml:space="preserve">sormus/korut, kukat, suudelma, raha</w:t>
      </w:r>
    </w:p>
    <w:p>
      <w:r>
        <w:rPr>
          <w:b/>
        </w:rPr>
        <w:t xml:space="preserve">Tulos</w:t>
      </w:r>
    </w:p>
    <w:p>
      <w:r>
        <w:t xml:space="preserve">nimetä jotakin, jonka ihmiset antavat toisille osoituksena rakkaudestaan.</w:t>
      </w:r>
    </w:p>
    <w:p>
      <w:r>
        <w:rPr>
          <w:b/>
        </w:rPr>
        <w:t xml:space="preserve">Esimerkki 6.548</w:t>
      </w:r>
    </w:p>
    <w:p>
      <w:r>
        <w:t xml:space="preserve">joulupukki, joulupuu, lumi, joulupukki, perhekuvat, lumiukko</w:t>
      </w:r>
    </w:p>
    <w:p>
      <w:r>
        <w:rPr>
          <w:b/>
        </w:rPr>
        <w:t xml:space="preserve">Tulos</w:t>
      </w:r>
    </w:p>
    <w:p>
      <w:r>
        <w:t xml:space="preserve">Nimeä jokin, jonka näet joulukortin kannessa.</w:t>
      </w:r>
    </w:p>
    <w:p>
      <w:r>
        <w:rPr>
          <w:b/>
        </w:rPr>
        <w:t xml:space="preserve">Esimerkki 6.549</w:t>
      </w:r>
    </w:p>
    <w:p>
      <w:r>
        <w:t xml:space="preserve">koira, käärme, poni, apina</w:t>
      </w:r>
    </w:p>
    <w:p>
      <w:r>
        <w:rPr>
          <w:b/>
        </w:rPr>
        <w:t xml:space="preserve">Tulos</w:t>
      </w:r>
    </w:p>
    <w:p>
      <w:r>
        <w:t xml:space="preserve">Nimeä eläin, jonka lapset haluavat aina lemmikiksi ja jolle vanhemmat sanovat aina ei.</w:t>
      </w:r>
    </w:p>
    <w:p>
      <w:r>
        <w:rPr>
          <w:b/>
        </w:rPr>
        <w:t xml:space="preserve">Esimerkki 6.550</w:t>
      </w:r>
    </w:p>
    <w:p>
      <w:r>
        <w:t xml:space="preserve">kissat, autot, hännät, pallot, postinkantaja</w:t>
      </w:r>
    </w:p>
    <w:p>
      <w:r>
        <w:rPr>
          <w:b/>
        </w:rPr>
        <w:t xml:space="preserve">Tulos</w:t>
      </w:r>
    </w:p>
    <w:p>
      <w:r>
        <w:t xml:space="preserve">Nimeä jokin asia, jota koirat haluavat jahdata.</w:t>
      </w:r>
    </w:p>
    <w:p>
      <w:r>
        <w:rPr>
          <w:b/>
        </w:rPr>
        <w:t xml:space="preserve">Esimerkki 6.551</w:t>
      </w:r>
    </w:p>
    <w:p>
      <w:r>
        <w:t xml:space="preserve">joulupukki, poliisi, lääkäri, sairaanhoitaja, palomiehet...</w:t>
      </w:r>
    </w:p>
    <w:p>
      <w:r>
        <w:rPr>
          <w:b/>
        </w:rPr>
        <w:t xml:space="preserve">Tulos</w:t>
      </w:r>
    </w:p>
    <w:p>
      <w:r>
        <w:t xml:space="preserve">Nimeä joku, joka joutuu työskentelemään jouluaattona.</w:t>
      </w:r>
    </w:p>
    <w:p>
      <w:r>
        <w:rPr>
          <w:b/>
        </w:rPr>
        <w:t xml:space="preserve">Esimerkki 6.552</w:t>
      </w:r>
    </w:p>
    <w:p>
      <w:r>
        <w:t xml:space="preserve">kaulakoru, sormukset, korvakorut, hampaat, pokaali</w:t>
      </w:r>
    </w:p>
    <w:p>
      <w:r>
        <w:rPr>
          <w:b/>
        </w:rPr>
        <w:t xml:space="preserve">Tulos</w:t>
      </w:r>
    </w:p>
    <w:p>
      <w:r>
        <w:t xml:space="preserve">nimeä jotain, joka on tehty kullasta. ("koru" ei ole vastaus. ole tarkempi.)</w:t>
      </w:r>
    </w:p>
    <w:p>
      <w:r>
        <w:rPr>
          <w:b/>
        </w:rPr>
        <w:t xml:space="preserve">Esimerkki 6.553</w:t>
      </w:r>
    </w:p>
    <w:p>
      <w:r>
        <w:t xml:space="preserve">aamiainen, tunti, hyppynarut, lounas, työ, kirkko, kirkko</w:t>
      </w:r>
    </w:p>
    <w:p>
      <w:r>
        <w:rPr>
          <w:b/>
        </w:rPr>
        <w:t xml:space="preserve">Tulos</w:t>
      </w:r>
    </w:p>
    <w:p>
      <w:r>
        <w:t xml:space="preserve">nimeä jotain, jonka ihmiset saattavat jättää väliin.</w:t>
      </w:r>
    </w:p>
    <w:p>
      <w:r>
        <w:rPr>
          <w:b/>
        </w:rPr>
        <w:t xml:space="preserve">Esimerkki 6.554</w:t>
      </w:r>
    </w:p>
    <w:p>
      <w:r>
        <w:t xml:space="preserve">rukous, ruoka/ruoanlaitto, ripittäytyminen/totuus, nauru, musiikki, ystävyys.</w:t>
      </w:r>
    </w:p>
    <w:p>
      <w:r>
        <w:rPr>
          <w:b/>
        </w:rPr>
        <w:t xml:space="preserve">Tulos</w:t>
      </w:r>
    </w:p>
    <w:p>
      <w:r>
        <w:t xml:space="preserve">Nimeä jokin asia, jonka sanotaan tekevän hyvää sielulle.</w:t>
      </w:r>
    </w:p>
    <w:p>
      <w:r>
        <w:rPr>
          <w:b/>
        </w:rPr>
        <w:t xml:space="preserve">Esimerkki 6.555</w:t>
      </w:r>
    </w:p>
    <w:p>
      <w:r>
        <w:t xml:space="preserve">ruoan polttaminen, tuli, hiilloksen kuumana pitäminen, savu, kärpäset, sade.</w:t>
      </w:r>
    </w:p>
    <w:p>
      <w:r>
        <w:rPr>
          <w:b/>
        </w:rPr>
        <w:t xml:space="preserve">Tulos</w:t>
      </w:r>
    </w:p>
    <w:p>
      <w:r>
        <w:t xml:space="preserve">Mainitse ongelma, joka ihmisillä on grillatessaan.</w:t>
      </w:r>
    </w:p>
    <w:p>
      <w:r>
        <w:rPr>
          <w:b/>
        </w:rPr>
        <w:t xml:space="preserve">Esimerkki 6.556</w:t>
      </w:r>
    </w:p>
    <w:p>
      <w:r>
        <w:t xml:space="preserve">rakkaus, eroaminen, amerikka, juominen</w:t>
      </w:r>
    </w:p>
    <w:p>
      <w:r>
        <w:rPr>
          <w:b/>
        </w:rPr>
        <w:t xml:space="preserve">Tulos</w:t>
      </w:r>
    </w:p>
    <w:p>
      <w:r>
        <w:t xml:space="preserve">Nimeä jokin asia, josta kantrilaulajat laulavat mielellään.</w:t>
      </w:r>
    </w:p>
    <w:p>
      <w:r>
        <w:rPr>
          <w:b/>
        </w:rPr>
        <w:t xml:space="preserve">Esimerkki 6.557</w:t>
      </w:r>
    </w:p>
    <w:p>
      <w:r>
        <w:t xml:space="preserve">paperi, vaatteet, kirja, kuvat, tietokone, kännykkä, ruoka, huonekalut.</w:t>
      </w:r>
    </w:p>
    <w:p>
      <w:r>
        <w:rPr>
          <w:b/>
        </w:rPr>
        <w:t xml:space="preserve">Tulos</w:t>
      </w:r>
    </w:p>
    <w:p>
      <w:r>
        <w:t xml:space="preserve">nimeä jotain, joka saattaa mennä pilalle, jos se kastuu.</w:t>
      </w:r>
    </w:p>
    <w:p>
      <w:r>
        <w:rPr>
          <w:b/>
        </w:rPr>
        <w:t xml:space="preserve">Esimerkki 6.558</w:t>
      </w:r>
    </w:p>
    <w:p>
      <w:r>
        <w:t xml:space="preserve">istu, pysy, tule tänne, hae, puhu, hiljaa...</w:t>
      </w:r>
    </w:p>
    <w:p>
      <w:r>
        <w:rPr>
          <w:b/>
        </w:rPr>
        <w:t xml:space="preserve">Tulos</w:t>
      </w:r>
    </w:p>
    <w:p>
      <w:r>
        <w:t xml:space="preserve">Mainitse käsky, jonka ihmiset antavat koirilleen ja jonka he toivoisivat voivansa antaa teini-ikäisilleen.</w:t>
      </w:r>
    </w:p>
    <w:p>
      <w:r>
        <w:rPr>
          <w:b/>
        </w:rPr>
        <w:t xml:space="preserve">Esimerkki 6.559</w:t>
      </w:r>
    </w:p>
    <w:p>
      <w:r>
        <w:t xml:space="preserve">olut, kaukosäädin, sanomalehti, vaatteet/kengät, savukkeet.</w:t>
      </w:r>
    </w:p>
    <w:p>
      <w:r>
        <w:rPr>
          <w:b/>
        </w:rPr>
        <w:t xml:space="preserve">Tulos</w:t>
      </w:r>
    </w:p>
    <w:p>
      <w:r>
        <w:t xml:space="preserve">nimeä jotain, jonka todella laiska mies voisi opettaa koiransa noutamaan itselleen.</w:t>
      </w:r>
    </w:p>
    <w:p>
      <w:r>
        <w:rPr>
          <w:b/>
        </w:rPr>
        <w:t xml:space="preserve">Esimerkki 6.560</w:t>
      </w:r>
    </w:p>
    <w:p>
      <w:r>
        <w:t xml:space="preserve">univormut, taistelusaappaat, kypärät, maastokuvio, koiramerkit</w:t>
      </w:r>
    </w:p>
    <w:p>
      <w:r>
        <w:rPr>
          <w:b/>
        </w:rPr>
        <w:t xml:space="preserve">Tulos</w:t>
      </w:r>
    </w:p>
    <w:p>
      <w:r>
        <w:t xml:space="preserve">Nimeä jokin asia, jota armeijan väki käyttää jatkuvasti.</w:t>
      </w:r>
    </w:p>
    <w:p>
      <w:r>
        <w:rPr>
          <w:b/>
        </w:rPr>
        <w:t xml:space="preserve">Esimerkki 6.561</w:t>
      </w:r>
    </w:p>
    <w:p>
      <w:r>
        <w:t xml:space="preserve">syöminen, puhuminen, nukkuminen, lukeminen, kylpeminen.</w:t>
      </w:r>
    </w:p>
    <w:p>
      <w:r>
        <w:rPr>
          <w:b/>
        </w:rPr>
        <w:t xml:space="preserve">Tulos</w:t>
      </w:r>
    </w:p>
    <w:p>
      <w:r>
        <w:t xml:space="preserve">Kerro jokin asia, jota ihmiset vihaavat, kun heitä keskeytetään.</w:t>
      </w:r>
    </w:p>
    <w:p>
      <w:r>
        <w:rPr>
          <w:b/>
        </w:rPr>
        <w:t xml:space="preserve">Esimerkki 6.562</w:t>
      </w:r>
    </w:p>
    <w:p>
      <w:r>
        <w:t xml:space="preserve">vatsa, dekoltee, näppylä, tatuointi, luomi, ryppyjä</w:t>
      </w:r>
    </w:p>
    <w:p>
      <w:r>
        <w:rPr>
          <w:b/>
        </w:rPr>
        <w:t xml:space="preserve">Tulos</w:t>
      </w:r>
    </w:p>
    <w:p>
      <w:r>
        <w:t xml:space="preserve">Nimeä jokin vartalossaan oleva asia, jonka nainen saattaa yrittää peittää.</w:t>
      </w:r>
    </w:p>
    <w:p>
      <w:r>
        <w:rPr>
          <w:b/>
        </w:rPr>
        <w:t xml:space="preserve">Esimerkki 6.563</w:t>
      </w:r>
    </w:p>
    <w:p>
      <w:r>
        <w:t xml:space="preserve">kuntosali, kirkko, lääkärit, kylpylä</w:t>
      </w:r>
    </w:p>
    <w:p>
      <w:r>
        <w:rPr>
          <w:b/>
        </w:rPr>
        <w:t xml:space="preserve">Tulos</w:t>
      </w:r>
    </w:p>
    <w:p>
      <w:r>
        <w:t xml:space="preserve">Nimeä paikka, jonne ihmiset menevät, koska he luulevat sen tekevän heille hyvää.</w:t>
      </w:r>
    </w:p>
    <w:p>
      <w:r>
        <w:rPr>
          <w:b/>
        </w:rPr>
        <w:t xml:space="preserve">Esimerkki 6.564</w:t>
      </w:r>
    </w:p>
    <w:p>
      <w:r>
        <w:t xml:space="preserve">myyntiedustaja, lentäjä, lentoemäntä, viihdyttäjä...</w:t>
      </w:r>
    </w:p>
    <w:p>
      <w:r>
        <w:rPr>
          <w:b/>
        </w:rPr>
        <w:t xml:space="preserve">Tulos</w:t>
      </w:r>
    </w:p>
    <w:p>
      <w:r>
        <w:t xml:space="preserve">Nimeä ammatti, joka vaatii paljon matkustamista.</w:t>
      </w:r>
    </w:p>
    <w:p>
      <w:r>
        <w:rPr>
          <w:b/>
        </w:rPr>
        <w:t xml:space="preserve">Esimerkki 6.565</w:t>
      </w:r>
    </w:p>
    <w:p>
      <w:r>
        <w:t xml:space="preserve">urakoitsija, kirvesmies, arkkitehti, sähköasentaja, putkimies</w:t>
      </w:r>
    </w:p>
    <w:p>
      <w:r>
        <w:rPr>
          <w:b/>
        </w:rPr>
        <w:t xml:space="preserve">Tulos</w:t>
      </w:r>
    </w:p>
    <w:p>
      <w:r>
        <w:t xml:space="preserve">nimeä joku, joka ihmisten on palkattava, jos he päättävät rakentaa talon:</w:t>
      </w:r>
    </w:p>
    <w:p>
      <w:r>
        <w:rPr>
          <w:b/>
        </w:rPr>
        <w:t xml:space="preserve">Esimerkki 6.566</w:t>
      </w:r>
    </w:p>
    <w:p>
      <w:r>
        <w:t xml:space="preserve">kukkia, koruja, karkkia, illallinen</w:t>
      </w:r>
    </w:p>
    <w:p>
      <w:r>
        <w:rPr>
          <w:b/>
        </w:rPr>
        <w:t xml:space="preserve">Tulos</w:t>
      </w:r>
    </w:p>
    <w:p>
      <w:r>
        <w:t xml:space="preserve">nimeä lahja, jonka voisit antaa kumppanillesi pyytääkseen anteeksi jotain tekemääsi.</w:t>
      </w:r>
    </w:p>
    <w:p>
      <w:r>
        <w:rPr>
          <w:b/>
        </w:rPr>
        <w:t xml:space="preserve">Esimerkki 6.567</w:t>
      </w:r>
    </w:p>
    <w:p>
      <w:r>
        <w:t xml:space="preserve">adios, ciao, au revoir, sayonara, aloha</w:t>
      </w:r>
    </w:p>
    <w:p>
      <w:r>
        <w:rPr>
          <w:b/>
        </w:rPr>
        <w:t xml:space="preserve">Tulos</w:t>
      </w:r>
    </w:p>
    <w:p>
      <w:r>
        <w:t xml:space="preserve">Nimeä tapa sanoa hyvästit muulla kielellä kuin englanniksi.</w:t>
      </w:r>
    </w:p>
    <w:p>
      <w:r>
        <w:rPr>
          <w:b/>
        </w:rPr>
        <w:t xml:space="preserve">Esimerkki 6.568</w:t>
      </w:r>
    </w:p>
    <w:p>
      <w:r>
        <w:t xml:space="preserve">wc-paperi, paperipyyhkeet, teippi, leipä, käärepaperi, kalvo, matto...</w:t>
      </w:r>
    </w:p>
    <w:p>
      <w:r>
        <w:rPr>
          <w:b/>
        </w:rPr>
        <w:t xml:space="preserve">Tulos</w:t>
      </w:r>
    </w:p>
    <w:p>
      <w:r>
        <w:t xml:space="preserve">nimi jotain, jonka ostat rullalta.</w:t>
      </w:r>
    </w:p>
    <w:p>
      <w:r>
        <w:rPr>
          <w:b/>
        </w:rPr>
        <w:t xml:space="preserve">Esimerkki 6.569</w:t>
      </w:r>
    </w:p>
    <w:p>
      <w:r>
        <w:t xml:space="preserve">raha, rakkauselämä, uskottomuus, laskut, lasten kasvatus</w:t>
      </w:r>
    </w:p>
    <w:p>
      <w:r>
        <w:rPr>
          <w:b/>
        </w:rPr>
        <w:t xml:space="preserve">Tulos</w:t>
      </w:r>
    </w:p>
    <w:p>
      <w:r>
        <w:t xml:space="preserve">Nimeä jokin asia, josta pariskunta saattaisi riidellä.</w:t>
      </w:r>
    </w:p>
    <w:p>
      <w:r>
        <w:rPr>
          <w:b/>
        </w:rPr>
        <w:t xml:space="preserve">Esimerkki 6.570</w:t>
      </w:r>
    </w:p>
    <w:p>
      <w:r>
        <w:t xml:space="preserve">lyijykynät, värikynät, tussit, maalit</w:t>
      </w:r>
    </w:p>
    <w:p>
      <w:r>
        <w:rPr>
          <w:b/>
        </w:rPr>
        <w:t xml:space="preserve">Tulos</w:t>
      </w:r>
    </w:p>
    <w:p>
      <w:r>
        <w:t xml:space="preserve">nimeä jotain, jolla voit piirtää kuvan.</w:t>
      </w:r>
    </w:p>
    <w:p>
      <w:r>
        <w:rPr>
          <w:b/>
        </w:rPr>
        <w:t xml:space="preserve">Esimerkki 6.571</w:t>
      </w:r>
    </w:p>
    <w:p>
      <w:r>
        <w:t xml:space="preserve">jalkapallo, baseball, koripallo</w:t>
      </w:r>
    </w:p>
    <w:p>
      <w:r>
        <w:rPr>
          <w:b/>
        </w:rPr>
        <w:t xml:space="preserve">Tulos</w:t>
      </w:r>
    </w:p>
    <w:p>
      <w:r>
        <w:t xml:space="preserve">Nimeä urheilulaji, jota pelataan yleensä suurten yleisöjen edessä.</w:t>
      </w:r>
    </w:p>
    <w:p>
      <w:r>
        <w:rPr>
          <w:b/>
        </w:rPr>
        <w:t xml:space="preserve">Tulos</w:t>
      </w:r>
    </w:p>
    <w:p>
      <w:r>
        <w:t xml:space="preserve">Nimeä urheilulaji, joka saa fanit innostumaan.</w:t>
      </w:r>
    </w:p>
    <w:p>
      <w:r>
        <w:rPr>
          <w:b/>
        </w:rPr>
        <w:t xml:space="preserve">Esimerkki 6.572</w:t>
      </w:r>
    </w:p>
    <w:p>
      <w:r>
        <w:t xml:space="preserve">puoliso, ase, pehmoeläin, huopa, yövalo</w:t>
      </w:r>
    </w:p>
    <w:p>
      <w:r>
        <w:rPr>
          <w:b/>
        </w:rPr>
        <w:t xml:space="preserve">Tulos</w:t>
      </w:r>
    </w:p>
    <w:p>
      <w:r>
        <w:t xml:space="preserve">Nimeä jokin asia, jonka kanssa nukut tunteaksesi olosi turvalliseksi.</w:t>
      </w:r>
    </w:p>
    <w:p>
      <w:r>
        <w:rPr>
          <w:b/>
        </w:rPr>
        <w:t xml:space="preserve">Esimerkki 6.573</w:t>
      </w:r>
    </w:p>
    <w:p>
      <w:r>
        <w:t xml:space="preserve">i robotti, robocop, terminaattori, muuntajat, robotit, oikosulku, wall-e, seinä-e</w:t>
      </w:r>
    </w:p>
    <w:p>
      <w:r>
        <w:rPr>
          <w:b/>
        </w:rPr>
        <w:t xml:space="preserve">Tulos</w:t>
      </w:r>
    </w:p>
    <w:p>
      <w:r>
        <w:t xml:space="preserve">nimeä elokuva roboteista.</w:t>
      </w:r>
    </w:p>
    <w:p>
      <w:r>
        <w:rPr>
          <w:b/>
        </w:rPr>
        <w:t xml:space="preserve">Esimerkki 6.574</w:t>
      </w:r>
    </w:p>
    <w:p>
      <w:r>
        <w:t xml:space="preserve">"got bucks", "got ben", "got back/bod", "got beauty".</w:t>
      </w:r>
    </w:p>
    <w:p>
      <w:r>
        <w:rPr>
          <w:b/>
        </w:rPr>
        <w:t xml:space="preserve">Tulos</w:t>
      </w:r>
    </w:p>
    <w:p>
      <w:r>
        <w:t xml:space="preserve">Nimeä syy, miksi on hyvä olla Jennifer Lopez.</w:t>
      </w:r>
    </w:p>
    <w:p>
      <w:r>
        <w:rPr>
          <w:b/>
        </w:rPr>
        <w:t xml:space="preserve">Esimerkki 6.575</w:t>
      </w:r>
    </w:p>
    <w:p>
      <w:r>
        <w:t xml:space="preserve">mansikka, banaani, mustikka, suklaa, mango</w:t>
      </w:r>
    </w:p>
    <w:p>
      <w:r>
        <w:rPr>
          <w:b/>
        </w:rPr>
        <w:t xml:space="preserve">Tulos</w:t>
      </w:r>
    </w:p>
    <w:p>
      <w:r>
        <w:t xml:space="preserve">Nimeä jotain, mitä laittaisit smoothieen.</w:t>
      </w:r>
    </w:p>
    <w:p>
      <w:r>
        <w:rPr>
          <w:b/>
        </w:rPr>
        <w:t xml:space="preserve">Esimerkki 6.576</w:t>
      </w:r>
    </w:p>
    <w:p>
      <w:r>
        <w:t xml:space="preserve">Dr. Dolittle, Madagaskar, Babe, Shrek, Leijonakuningas</w:t>
      </w:r>
    </w:p>
    <w:p>
      <w:r>
        <w:rPr>
          <w:b/>
        </w:rPr>
        <w:t xml:space="preserve">Tulos</w:t>
      </w:r>
    </w:p>
    <w:p>
      <w:r>
        <w:t xml:space="preserve">Nimeä elokuva, jossa on puhuvia eläimiä.</w:t>
      </w:r>
    </w:p>
    <w:p>
      <w:r>
        <w:rPr>
          <w:b/>
        </w:rPr>
        <w:t xml:space="preserve">Esimerkki 6.577</w:t>
      </w:r>
    </w:p>
    <w:p>
      <w:r>
        <w:t xml:space="preserve">sodat, ulkomaanapu, sosiaaliturva, poliitikot, puolustus</w:t>
      </w:r>
    </w:p>
    <w:p>
      <w:r>
        <w:rPr>
          <w:b/>
        </w:rPr>
        <w:t xml:space="preserve">Tulos</w:t>
      </w:r>
    </w:p>
    <w:p>
      <w:r>
        <w:t xml:space="preserve">Nimeä jokin asia, johon hallituksemme käyttää liikaa rahaa.</w:t>
      </w:r>
    </w:p>
    <w:p>
      <w:r>
        <w:rPr>
          <w:b/>
        </w:rPr>
        <w:t xml:space="preserve">Esimerkki 6.578</w:t>
      </w:r>
    </w:p>
    <w:p>
      <w:r>
        <w:t xml:space="preserve">karkkia/purukumia, nenäliinoja, rahaa/vaihtorahaa, lääkkeitä.</w:t>
      </w:r>
    </w:p>
    <w:p>
      <w:r>
        <w:rPr>
          <w:b/>
        </w:rPr>
        <w:t xml:space="preserve">Tulos</w:t>
      </w:r>
    </w:p>
    <w:p>
      <w:r>
        <w:t xml:space="preserve">nimi, jota isoäidit näyttävät aina pitävän käsilaukussaan.</w:t>
      </w:r>
    </w:p>
    <w:p>
      <w:r>
        <w:rPr>
          <w:b/>
        </w:rPr>
        <w:t xml:space="preserve">Esimerkki 6.579</w:t>
      </w:r>
    </w:p>
    <w:p>
      <w:r>
        <w:t xml:space="preserve">koulu, valamiehistö/oikeudenkäynti, työ, armeija</w:t>
      </w:r>
    </w:p>
    <w:p>
      <w:r>
        <w:rPr>
          <w:b/>
        </w:rPr>
        <w:t xml:space="preserve">Tulos</w:t>
      </w:r>
    </w:p>
    <w:p>
      <w:r>
        <w:t xml:space="preserve">Nimeä jokin asia, josta ihmiset saavat potkut.</w:t>
      </w:r>
    </w:p>
    <w:p>
      <w:r>
        <w:rPr>
          <w:b/>
        </w:rPr>
        <w:t xml:space="preserve">Esimerkki 6.580</w:t>
      </w:r>
    </w:p>
    <w:p>
      <w:r>
        <w:t xml:space="preserve">vasara, ruuvimeisseli, jakoavain, pihdit, naulat</w:t>
      </w:r>
    </w:p>
    <w:p>
      <w:r>
        <w:rPr>
          <w:b/>
        </w:rPr>
        <w:t xml:space="preserve">Tulos</w:t>
      </w:r>
    </w:p>
    <w:p>
      <w:r>
        <w:t xml:space="preserve">nimeä jotain, joka löytyy työkalupakista.</w:t>
      </w:r>
    </w:p>
    <w:p>
      <w:r>
        <w:rPr>
          <w:b/>
        </w:rPr>
        <w:t xml:space="preserve">Esimerkki 6.581</w:t>
      </w:r>
    </w:p>
    <w:p>
      <w:r>
        <w:t xml:space="preserve">jalkapallo, jääkiekko, nyrkkeily, paini, golf, rugby</w:t>
      </w:r>
    </w:p>
    <w:p>
      <w:r>
        <w:rPr>
          <w:b/>
        </w:rPr>
        <w:t xml:space="preserve">Tulos</w:t>
      </w:r>
    </w:p>
    <w:p>
      <w:r>
        <w:t xml:space="preserve">Nimeä urheilulaji, jota ei pitäisi pelata lukiossa.</w:t>
      </w:r>
    </w:p>
    <w:p>
      <w:r>
        <w:rPr>
          <w:b/>
        </w:rPr>
        <w:t xml:space="preserve">Esimerkki 6.582</w:t>
      </w:r>
    </w:p>
    <w:p>
      <w:r>
        <w:t xml:space="preserve">brad pitt, tom hanks, denzel washington, matthew mcconaug..., george clooney, will smith</w:t>
      </w:r>
    </w:p>
    <w:p>
      <w:r>
        <w:rPr>
          <w:b/>
        </w:rPr>
        <w:t xml:space="preserve">Tulos</w:t>
      </w:r>
    </w:p>
    <w:p>
      <w:r>
        <w:t xml:space="preserve">Nimeä näyttelijä, joka on mielestäsi mukava kaveri tosielämässä.</w:t>
      </w:r>
    </w:p>
    <w:p>
      <w:r>
        <w:rPr>
          <w:b/>
        </w:rPr>
        <w:t xml:space="preserve">Esimerkki 6.583</w:t>
      </w:r>
    </w:p>
    <w:p>
      <w:r>
        <w:t xml:space="preserve">ulkoilemaan, kokkaamaan, pukeutumaan, viihdyttämään vieraita, käymään kaupassa.</w:t>
      </w:r>
    </w:p>
    <w:p>
      <w:r>
        <w:rPr>
          <w:b/>
        </w:rPr>
        <w:t xml:space="preserve">Tulos</w:t>
      </w:r>
    </w:p>
    <w:p>
      <w:r>
        <w:t xml:space="preserve">Nimeä jokin asia, jota useimmat naiset inhoavat joutua tekemään hetken mielijohteesta.</w:t>
      </w:r>
    </w:p>
    <w:p>
      <w:r>
        <w:rPr>
          <w:b/>
        </w:rPr>
        <w:t xml:space="preserve">Esimerkki 6.584</w:t>
      </w:r>
    </w:p>
    <w:p>
      <w:r>
        <w:t xml:space="preserve">kakku, ikkunat, keksit, lasi</w:t>
      </w:r>
    </w:p>
    <w:p>
      <w:r>
        <w:rPr>
          <w:b/>
        </w:rPr>
        <w:t xml:space="preserve">Tulos</w:t>
      </w:r>
    </w:p>
    <w:p>
      <w:r>
        <w:t xml:space="preserve">Nimeä jotain, joka saa huurteisen.</w:t>
      </w:r>
    </w:p>
    <w:p>
      <w:r>
        <w:rPr>
          <w:b/>
        </w:rPr>
        <w:t xml:space="preserve">Esimerkki 6.585</w:t>
      </w:r>
    </w:p>
    <w:p>
      <w:r>
        <w:t xml:space="preserve">suihku, kylpeä, kahlaa, uida, aivohalvaus, aquatics, etu-isku, selkäuinti, rintauinti, perhonen, päiväunet, torkkua, unta, unta, unta, pää naarmuuntua, kutina pää, naarmuuntua pää, pestä se, se, lave, saippua, kuurata, puhdistaa</w:t>
      </w:r>
    </w:p>
    <w:p>
      <w:r>
        <w:rPr>
          <w:b/>
        </w:rPr>
        <w:t xml:space="preserve">Tulos</w:t>
      </w:r>
    </w:p>
    <w:p>
      <w:r>
        <w:t xml:space="preserve">Nimeä jotain, jota varten mies ottaisi peruukkinsa pois.</w:t>
      </w:r>
    </w:p>
    <w:p>
      <w:r>
        <w:rPr>
          <w:b/>
        </w:rPr>
        <w:t xml:space="preserve">Esimerkki 6.586</w:t>
      </w:r>
    </w:p>
    <w:p>
      <w:r>
        <w:t xml:space="preserve">parsakaali, pinaatti, porkkanat, pavut, herneet, maissi.</w:t>
      </w:r>
    </w:p>
    <w:p>
      <w:r>
        <w:rPr>
          <w:b/>
        </w:rPr>
        <w:t xml:space="preserve">Tulos</w:t>
      </w:r>
    </w:p>
    <w:p>
      <w:r>
        <w:t xml:space="preserve">Nimeä vihannes, jota äidit pakottavat lapsensa syömään, koska se on heille hyväksi.</w:t>
      </w:r>
    </w:p>
    <w:p>
      <w:r>
        <w:rPr>
          <w:b/>
        </w:rPr>
        <w:t xml:space="preserve">Esimerkki 6.587</w:t>
      </w:r>
    </w:p>
    <w:p>
      <w:r>
        <w:t xml:space="preserve">sushi, syömäpuikot, kala, riisi, wasabi</w:t>
      </w:r>
    </w:p>
    <w:p>
      <w:r>
        <w:rPr>
          <w:b/>
        </w:rPr>
        <w:t xml:space="preserve">Tulos</w:t>
      </w:r>
    </w:p>
    <w:p>
      <w:r>
        <w:t xml:space="preserve">nimeä jotain sellaista, mitä löytyy japanilaisesta ravintolasta.</w:t>
      </w:r>
    </w:p>
    <w:p>
      <w:r>
        <w:rPr>
          <w:b/>
        </w:rPr>
        <w:t xml:space="preserve">Esimerkki 6.588</w:t>
      </w:r>
    </w:p>
    <w:p>
      <w:r>
        <w:t xml:space="preserve">katsoa tv:tä, lukea, nukkua, kylpeä, kuunnella musiikkia, kylpylähoito</w:t>
      </w:r>
    </w:p>
    <w:p>
      <w:r>
        <w:rPr>
          <w:b/>
        </w:rPr>
        <w:t xml:space="preserve">Tulos</w:t>
      </w:r>
    </w:p>
    <w:p>
      <w:r>
        <w:t xml:space="preserve">Kerro jotain, mitä ihmiset tekevät rentoutuakseen.</w:t>
      </w:r>
    </w:p>
    <w:p>
      <w:r>
        <w:rPr>
          <w:b/>
        </w:rPr>
        <w:t xml:space="preserve">Esimerkki 6.589</w:t>
      </w:r>
    </w:p>
    <w:p>
      <w:r>
        <w:t xml:space="preserve">lyijykynä, kynä</w:t>
      </w:r>
    </w:p>
    <w:p>
      <w:r>
        <w:rPr>
          <w:b/>
        </w:rPr>
        <w:t xml:space="preserve">Tulos</w:t>
      </w:r>
    </w:p>
    <w:p>
      <w:r>
        <w:t xml:space="preserve">nimeä jotain, joka löytyy lähes jokaisesta pöytälaatikosta.</w:t>
      </w:r>
    </w:p>
    <w:p>
      <w:r>
        <w:rPr>
          <w:b/>
        </w:rPr>
        <w:t xml:space="preserve">Esimerkki 6.590</w:t>
      </w:r>
    </w:p>
    <w:p>
      <w:r>
        <w:t xml:space="preserve">elvytys, paloportaasta poistuminen, uiminen, soittaminen hätänumeroon, turvavöiden käyttö, ruoanlaitto.</w:t>
      </w:r>
    </w:p>
    <w:p>
      <w:r>
        <w:rPr>
          <w:b/>
        </w:rPr>
        <w:t xml:space="preserve">Tulos</w:t>
      </w:r>
    </w:p>
    <w:p>
      <w:r>
        <w:t xml:space="preserve">nimeä jokin asia, joka kaikkien pitäisi turvallisuuden vuoksi osata.</w:t>
      </w:r>
    </w:p>
    <w:p>
      <w:r>
        <w:rPr>
          <w:b/>
        </w:rPr>
        <w:t xml:space="preserve">Esimerkki 6.591</w:t>
      </w:r>
    </w:p>
    <w:p>
      <w:r>
        <w:t xml:space="preserve">koulu alkaa, työpäivä, lehdet muuttuvat värillisiksi, syksy, jalkapallokausi</w:t>
      </w:r>
    </w:p>
    <w:p>
      <w:r>
        <w:rPr>
          <w:b/>
        </w:rPr>
        <w:t xml:space="preserve">Tulos</w:t>
      </w:r>
    </w:p>
    <w:p>
      <w:r>
        <w:t xml:space="preserve">Kerro jokin asia, joka tapahtuu yleensä syyskuussa.</w:t>
      </w:r>
    </w:p>
    <w:p>
      <w:r>
        <w:rPr>
          <w:b/>
        </w:rPr>
        <w:t xml:space="preserve">Esimerkki 6.592</w:t>
      </w:r>
    </w:p>
    <w:p>
      <w:r>
        <w:t xml:space="preserve">yliopistotutkintotodistus, pokaalit, lippu, vihkisormus</w:t>
      </w:r>
    </w:p>
    <w:p>
      <w:r>
        <w:rPr>
          <w:b/>
        </w:rPr>
        <w:t xml:space="preserve">Tulos</w:t>
      </w:r>
    </w:p>
    <w:p>
      <w:r>
        <w:t xml:space="preserve">nimeä jotain, jota voisit näyttää ylpeänä.</w:t>
      </w:r>
    </w:p>
    <w:p>
      <w:r>
        <w:rPr>
          <w:b/>
        </w:rPr>
        <w:t xml:space="preserve">Esimerkki 6.593</w:t>
      </w:r>
    </w:p>
    <w:p>
      <w:r>
        <w:t xml:space="preserve">vaatteet, hopea, hattu, hammasharja, pyyhkeet, kampa.</w:t>
      </w:r>
    </w:p>
    <w:p>
      <w:r>
        <w:rPr>
          <w:b/>
        </w:rPr>
        <w:t xml:space="preserve">Tulos</w:t>
      </w:r>
    </w:p>
    <w:p>
      <w:r>
        <w:t xml:space="preserve">nimeä jotain sellaista, jonka todella laiska mies laittaisi astianpesukoneeseen puhdistettavaksi.</w:t>
      </w:r>
    </w:p>
    <w:p>
      <w:r>
        <w:rPr>
          <w:b/>
        </w:rPr>
        <w:t xml:space="preserve">Esimerkki 6.594</w:t>
      </w:r>
    </w:p>
    <w:p>
      <w:r>
        <w:t xml:space="preserve">joulu, pyhän Patrickin päivä, heinäkuun neljäs päivä, pääsiäinen, halloween.</w:t>
      </w:r>
    </w:p>
    <w:p>
      <w:r>
        <w:rPr>
          <w:b/>
        </w:rPr>
        <w:t xml:space="preserve">Tulos</w:t>
      </w:r>
    </w:p>
    <w:p>
      <w:r>
        <w:t xml:space="preserve">Nimeä juhlapäivä, jolloin ihmiset käyttävät erikoisvärejä.</w:t>
      </w:r>
    </w:p>
    <w:p>
      <w:r>
        <w:rPr>
          <w:b/>
        </w:rPr>
        <w:t xml:space="preserve">Esimerkki 6.595</w:t>
      </w:r>
    </w:p>
    <w:p>
      <w:r>
        <w:t xml:space="preserve">barbra streisand, streisand, cher, dolly parton, parton, madonna, houston, whitney houston, huston</w:t>
      </w:r>
    </w:p>
    <w:p>
      <w:r>
        <w:rPr>
          <w:b/>
        </w:rPr>
        <w:t xml:space="preserve">Tulos</w:t>
      </w:r>
    </w:p>
    <w:p>
      <w:r>
        <w:t xml:space="preserve">Nimeä kuuluisa laulaja, joka on myös näyttelijä.</w:t>
      </w:r>
    </w:p>
    <w:p>
      <w:r>
        <w:rPr>
          <w:b/>
        </w:rPr>
        <w:t xml:space="preserve">Esimerkki 6.596</w:t>
      </w:r>
    </w:p>
    <w:p>
      <w:r>
        <w:t xml:space="preserve">retkeily, grillaus, kalastus, patikointi, tulipalojen katselu, pihatyöt</w:t>
      </w:r>
    </w:p>
    <w:p>
      <w:r>
        <w:rPr>
          <w:b/>
        </w:rPr>
        <w:t xml:space="preserve">Tulos</w:t>
      </w:r>
    </w:p>
    <w:p>
      <w:r>
        <w:t xml:space="preserve">Nimeä toiminta, jonka aikana hyttyset syövät ihmisiä "elävältä".</w:t>
      </w:r>
    </w:p>
    <w:p>
      <w:r>
        <w:rPr>
          <w:b/>
        </w:rPr>
        <w:t xml:space="preserve">Esimerkki 6.597</w:t>
      </w:r>
    </w:p>
    <w:p>
      <w:r>
        <w:t xml:space="preserve">syntymäpäivä, häät, hautajaiset, vuosipäivä, paluu sodasta, valmistuminen valmistumisesta</w:t>
      </w:r>
    </w:p>
    <w:p>
      <w:r>
        <w:rPr>
          <w:b/>
        </w:rPr>
        <w:t xml:space="preserve">Tulos</w:t>
      </w:r>
    </w:p>
    <w:p>
      <w:r>
        <w:t xml:space="preserve">Mainitse tilaisuus, jossa tiedät ihmisten sanovan sinusta mukavia asioita.</w:t>
      </w:r>
    </w:p>
    <w:p>
      <w:r>
        <w:rPr>
          <w:b/>
        </w:rPr>
        <w:t xml:space="preserve">Esimerkki 6.598</w:t>
      </w:r>
    </w:p>
    <w:p>
      <w:r>
        <w:t xml:space="preserve">häät, koulun jälleennäkeminen, treffit, suhde, uimapukukausi</w:t>
      </w:r>
    </w:p>
    <w:p>
      <w:r>
        <w:rPr>
          <w:b/>
        </w:rPr>
        <w:t xml:space="preserve">Tulos</w:t>
      </w:r>
    </w:p>
    <w:p>
      <w:r>
        <w:t xml:space="preserve">Kerro jokin asia, jonka vuoksi olet laihduttanut ja heti sen päätyttyä ahminut.</w:t>
      </w:r>
    </w:p>
    <w:p>
      <w:r>
        <w:rPr>
          <w:b/>
        </w:rPr>
        <w:t xml:space="preserve">Esimerkki 6.599</w:t>
      </w:r>
    </w:p>
    <w:p>
      <w:r>
        <w:t xml:space="preserve">Yhdysvallat, Venäjä, Puola, Ranska ja Yhdysvallat.</w:t>
      </w:r>
    </w:p>
    <w:p>
      <w:r>
        <w:rPr>
          <w:b/>
        </w:rPr>
        <w:t xml:space="preserve">Tulos</w:t>
      </w:r>
    </w:p>
    <w:p>
      <w:r>
        <w:t xml:space="preserve">Nimeä maa, joka on tunnettu töykeistä ihmisistä.</w:t>
      </w:r>
    </w:p>
    <w:p>
      <w:r>
        <w:rPr>
          <w:b/>
        </w:rPr>
        <w:t xml:space="preserve">Esimerkki 6.600</w:t>
      </w:r>
    </w:p>
    <w:p>
      <w:r>
        <w:t xml:space="preserve">lapset, liikunta, nauraminen, terveellinen ruoka</w:t>
      </w:r>
    </w:p>
    <w:p>
      <w:r>
        <w:rPr>
          <w:b/>
        </w:rPr>
        <w:t xml:space="preserve">Tulos</w:t>
      </w:r>
    </w:p>
    <w:p>
      <w:r>
        <w:t xml:space="preserve">nimeä jokin asia, joka saa sinut voimaan paremmin.</w:t>
      </w:r>
    </w:p>
    <w:p>
      <w:r>
        <w:rPr>
          <w:b/>
        </w:rPr>
        <w:t xml:space="preserve">Tulos</w:t>
      </w:r>
    </w:p>
    <w:p>
      <w:r>
        <w:t xml:space="preserve">mainitse jotain, jonka ihmiset sanovat pitävän sinut liikkeellä.</w:t>
      </w:r>
    </w:p>
    <w:p>
      <w:r>
        <w:rPr>
          <w:b/>
        </w:rPr>
        <w:t xml:space="preserve">Tulos</w:t>
      </w:r>
    </w:p>
    <w:p>
      <w:r>
        <w:t xml:space="preserve">Nimeä jokin asia, jonka ihmiset sanovat pitävän sinut nuorena.</w:t>
      </w:r>
    </w:p>
    <w:p>
      <w:r>
        <w:rPr>
          <w:b/>
        </w:rPr>
        <w:t xml:space="preserve">Esimerkki 6.601</w:t>
      </w:r>
    </w:p>
    <w:p>
      <w:r>
        <w:t xml:space="preserve">valkosipuli, spagetti, kala, kanansiivet</w:t>
      </w:r>
    </w:p>
    <w:p>
      <w:r>
        <w:rPr>
          <w:b/>
        </w:rPr>
        <w:t xml:space="preserve">Tulos</w:t>
      </w:r>
    </w:p>
    <w:p>
      <w:r>
        <w:t xml:space="preserve">Nimeä ruoka, jonka syömistä välttäisit treffeillä.</w:t>
      </w:r>
    </w:p>
    <w:p>
      <w:r>
        <w:rPr>
          <w:b/>
        </w:rPr>
        <w:t xml:space="preserve">Esimerkki 6.602</w:t>
      </w:r>
    </w:p>
    <w:p>
      <w:r>
        <w:t xml:space="preserve">raha, rakkaus, loma, rakastelu, rakastelu, ruoka</w:t>
      </w:r>
    </w:p>
    <w:p>
      <w:r>
        <w:rPr>
          <w:b/>
        </w:rPr>
        <w:t xml:space="preserve">Tulos</w:t>
      </w:r>
    </w:p>
    <w:p>
      <w:r>
        <w:t xml:space="preserve">nimeä jotain, joka ei koskaan kestä niin kauan kuin toivot.</w:t>
      </w:r>
    </w:p>
    <w:p>
      <w:r>
        <w:rPr>
          <w:b/>
        </w:rPr>
        <w:t xml:space="preserve">Esimerkki 6.603</w:t>
      </w:r>
    </w:p>
    <w:p>
      <w:r>
        <w:t xml:space="preserve">tupakointi, epäterveellinen ruoka, seksi, alkoholin juominen.</w:t>
      </w:r>
    </w:p>
    <w:p>
      <w:r>
        <w:rPr>
          <w:b/>
        </w:rPr>
        <w:t xml:space="preserve">Tulos</w:t>
      </w:r>
    </w:p>
    <w:p>
      <w:r>
        <w:t xml:space="preserve">Mikä on pahin asia, josta lääkäri voi määrätä ihmisen luopumaan.</w:t>
      </w:r>
    </w:p>
    <w:p>
      <w:r>
        <w:rPr>
          <w:b/>
        </w:rPr>
        <w:t xml:space="preserve">Esimerkki 6.604</w:t>
      </w:r>
    </w:p>
    <w:p>
      <w:r>
        <w:t xml:space="preserve">baari/kerho, koti, urheilutapahtuma, parturi-kampaamo, työpaikka, pukuhuone/kuntosali</w:t>
      </w:r>
    </w:p>
    <w:p>
      <w:r>
        <w:rPr>
          <w:b/>
        </w:rPr>
        <w:t xml:space="preserve">Tulos</w:t>
      </w:r>
    </w:p>
    <w:p>
      <w:r>
        <w:t xml:space="preserve">nimeä eräänlainen paikka, jossa miehet istuvat ja keskustelevat urheilusta.</w:t>
      </w:r>
    </w:p>
    <w:p>
      <w:r>
        <w:rPr>
          <w:b/>
        </w:rPr>
        <w:t xml:space="preserve">Esimerkki 6.605</w:t>
      </w:r>
    </w:p>
    <w:p>
      <w:r>
        <w:t xml:space="preserve">ravintola, ranta, elokuvat, puisto, hawaii, hawaii</w:t>
      </w:r>
    </w:p>
    <w:p>
      <w:r>
        <w:rPr>
          <w:b/>
        </w:rPr>
        <w:t xml:space="preserve">Tulos</w:t>
      </w:r>
    </w:p>
    <w:p>
      <w:r>
        <w:t xml:space="preserve">Nimeä romanttinen paikka, jonne voisit mennä treffeille.</w:t>
      </w:r>
    </w:p>
    <w:p>
      <w:r>
        <w:rPr>
          <w:b/>
        </w:rPr>
        <w:t xml:space="preserve">Esimerkki 6.606</w:t>
      </w:r>
    </w:p>
    <w:p>
      <w:r>
        <w:t xml:space="preserve">rinta, käsivarret, hiukset, vatsa</w:t>
      </w:r>
    </w:p>
    <w:p>
      <w:r>
        <w:rPr>
          <w:b/>
        </w:rPr>
        <w:t xml:space="preserve">Tulos</w:t>
      </w:r>
    </w:p>
    <w:p>
      <w:r>
        <w:t xml:space="preserve">Nimeä jokin kehossasi oleva asia, joka liikkuu, kun hyppäät ympäriinsä.</w:t>
      </w:r>
    </w:p>
    <w:p>
      <w:r>
        <w:rPr>
          <w:b/>
        </w:rPr>
        <w:t xml:space="preserve">Esimerkki 6.607</w:t>
      </w:r>
    </w:p>
    <w:p>
      <w:r>
        <w:t xml:space="preserve">oink, moo, quack, e-i-e-i-i-o, cluck</w:t>
      </w:r>
    </w:p>
    <w:p>
      <w:r>
        <w:rPr>
          <w:b/>
        </w:rPr>
        <w:t xml:space="preserve">Tulos</w:t>
      </w:r>
    </w:p>
    <w:p>
      <w:r>
        <w:t xml:space="preserve">Nimeä ääni, jonka lapset pitävät, kun he laulavat "Old Macdonaldia".</w:t>
      </w:r>
    </w:p>
    <w:p>
      <w:r>
        <w:rPr>
          <w:b/>
        </w:rPr>
        <w:t xml:space="preserve">Esimerkki 6.608</w:t>
      </w:r>
    </w:p>
    <w:p>
      <w:r>
        <w:t xml:space="preserve">viinirypäleet, omenat, mansikat, ananakset, appelsiinit, banaanit.</w:t>
      </w:r>
    </w:p>
    <w:p>
      <w:r>
        <w:rPr>
          <w:b/>
        </w:rPr>
        <w:t xml:space="preserve">Tulos</w:t>
      </w:r>
    </w:p>
    <w:p>
      <w:r>
        <w:t xml:space="preserve">Nimeä hedelmä, jota käytetään yleisesti hedelmäsalaatissa.</w:t>
      </w:r>
    </w:p>
    <w:p>
      <w:r>
        <w:rPr>
          <w:b/>
        </w:rPr>
        <w:t xml:space="preserve">Esimerkki 6.609</w:t>
      </w:r>
    </w:p>
    <w:p>
      <w:r>
        <w:t xml:space="preserve">uinti, juoksu/lenkkeily, urheilu, kumartuminen, laskuvarjohyppy, avoautoilu, rakastelu.</w:t>
      </w:r>
    </w:p>
    <w:p>
      <w:r>
        <w:rPr>
          <w:b/>
        </w:rPr>
        <w:t xml:space="preserve">Tulos</w:t>
      </w:r>
    </w:p>
    <w:p>
      <w:r>
        <w:t xml:space="preserve">Nimeä toiminto, joka saattaa aiheuttaa miehen tupeen putoamisen.</w:t>
      </w:r>
    </w:p>
    <w:p>
      <w:r>
        <w:rPr>
          <w:b/>
        </w:rPr>
        <w:t xml:space="preserve">Esimerkki 6.610</w:t>
      </w:r>
    </w:p>
    <w:p>
      <w:r>
        <w:t xml:space="preserve">hotelli/motelli, koruliike, kukkakauppa, ravintola, alusvaatteet/vaatteet, baari, hajuvedet, parfyymikauppa</w:t>
      </w:r>
    </w:p>
    <w:p>
      <w:r>
        <w:rPr>
          <w:b/>
        </w:rPr>
        <w:t xml:space="preserve">Tulos</w:t>
      </w:r>
    </w:p>
    <w:p>
      <w:r>
        <w:t xml:space="preserve">Nimeä kuittityyppi, jonka vaimo saattaa löytää pettävän miehensä taskusta.</w:t>
      </w:r>
    </w:p>
    <w:p>
      <w:r>
        <w:rPr>
          <w:b/>
        </w:rPr>
        <w:t xml:space="preserve">Esimerkki 6.611</w:t>
      </w:r>
    </w:p>
    <w:p>
      <w:r>
        <w:t xml:space="preserve">autot, vaatteet, huonekalut, kirjat, elektroniikka</w:t>
      </w:r>
    </w:p>
    <w:p>
      <w:r>
        <w:rPr>
          <w:b/>
        </w:rPr>
        <w:t xml:space="preserve">Tulos</w:t>
      </w:r>
    </w:p>
    <w:p>
      <w:r>
        <w:t xml:space="preserve">nimeä jotain, jonka saattaisit ostaa käytettynä.</w:t>
      </w:r>
    </w:p>
    <w:p>
      <w:r>
        <w:rPr>
          <w:b/>
        </w:rPr>
        <w:t xml:space="preserve">Esimerkki 6.612</w:t>
      </w:r>
    </w:p>
    <w:p>
      <w:r>
        <w:t xml:space="preserve">alushousut, sukat, korut/kellot, alusvaatteet, meikki</w:t>
      </w:r>
    </w:p>
    <w:p>
      <w:r>
        <w:rPr>
          <w:b/>
        </w:rPr>
        <w:t xml:space="preserve">Tulos</w:t>
      </w:r>
    </w:p>
    <w:p>
      <w:r>
        <w:t xml:space="preserve">Nimeä jokin asia, jota jotkut ihmiset eivät ota pois, kun he menevät nukkumaan.</w:t>
      </w:r>
    </w:p>
    <w:p>
      <w:r>
        <w:rPr>
          <w:b/>
        </w:rPr>
        <w:t xml:space="preserve">Esimerkki 6.613</w:t>
      </w:r>
    </w:p>
    <w:p>
      <w:r>
        <w:t xml:space="preserve">pelimerkit, pallo, numerot, raha, pyörä, nopat, kortit, kortit</w:t>
      </w:r>
    </w:p>
    <w:p>
      <w:r>
        <w:rPr>
          <w:b/>
        </w:rPr>
        <w:t xml:space="preserve">Tulos</w:t>
      </w:r>
    </w:p>
    <w:p>
      <w:r>
        <w:t xml:space="preserve">nimeä jotain, mitä näet rulettipöydässä.</w:t>
      </w:r>
    </w:p>
    <w:p>
      <w:r>
        <w:rPr>
          <w:b/>
        </w:rPr>
        <w:t xml:space="preserve">Esimerkki 6.614</w:t>
      </w:r>
    </w:p>
    <w:p>
      <w:r>
        <w:t xml:space="preserve">hot dog, hampurilainen</w:t>
      </w:r>
    </w:p>
    <w:p>
      <w:r>
        <w:rPr>
          <w:b/>
        </w:rPr>
        <w:t xml:space="preserve">Tulos</w:t>
      </w:r>
    </w:p>
    <w:p>
      <w:r>
        <w:t xml:space="preserve">nimi jotain, mitä syödään sämpylän päällä.</w:t>
      </w:r>
    </w:p>
    <w:p>
      <w:r>
        <w:rPr>
          <w:b/>
        </w:rPr>
        <w:t xml:space="preserve">Tulos</w:t>
      </w:r>
    </w:p>
    <w:p>
      <w:r>
        <w:t xml:space="preserve">nimeä jotain, jonka voi syödä sämpylän päällä.</w:t>
      </w:r>
    </w:p>
    <w:p>
      <w:r>
        <w:rPr>
          <w:b/>
        </w:rPr>
        <w:t xml:space="preserve">Esimerkki 6.615</w:t>
      </w:r>
    </w:p>
    <w:p>
      <w:r>
        <w:t xml:space="preserve">humvee, tankki, jeeppi, lentokoneet</w:t>
      </w:r>
    </w:p>
    <w:p>
      <w:r>
        <w:rPr>
          <w:b/>
        </w:rPr>
        <w:t xml:space="preserve">Tulos</w:t>
      </w:r>
    </w:p>
    <w:p>
      <w:r>
        <w:t xml:space="preserve">Nimeä ajoneuvo, jota armeija käyttää.</w:t>
      </w:r>
    </w:p>
    <w:p>
      <w:r>
        <w:rPr>
          <w:b/>
        </w:rPr>
        <w:t xml:space="preserve">Esimerkki 6.616</w:t>
      </w:r>
    </w:p>
    <w:p>
      <w:r>
        <w:t xml:space="preserve">juusto, tähti, valo, jumala, kulta</w:t>
      </w:r>
    </w:p>
    <w:p>
      <w:r>
        <w:rPr>
          <w:b/>
        </w:rPr>
        <w:t xml:space="preserve">Tulos</w:t>
      </w:r>
    </w:p>
    <w:p>
      <w:r>
        <w:t xml:space="preserve">nimeä jotain, mitä 1600-luvun merirosvo voisi luulla kuuksi.</w:t>
      </w:r>
    </w:p>
    <w:p>
      <w:r>
        <w:rPr>
          <w:b/>
        </w:rPr>
        <w:t xml:space="preserve">Esimerkki 6.617</w:t>
      </w:r>
    </w:p>
    <w:p>
      <w:r>
        <w:t xml:space="preserve">uhkapelit, kasinot, rantakatu, miss amerikka, Miss amerikka</w:t>
      </w:r>
    </w:p>
    <w:p>
      <w:r>
        <w:rPr>
          <w:b/>
        </w:rPr>
        <w:t xml:space="preserve">Tulos</w:t>
      </w:r>
    </w:p>
    <w:p>
      <w:r>
        <w:t xml:space="preserve">Nimeä jokin asia, josta Atlantic City on tunnettu.</w:t>
      </w:r>
    </w:p>
    <w:p>
      <w:r>
        <w:rPr>
          <w:b/>
        </w:rPr>
        <w:t xml:space="preserve">Esimerkki 6.618</w:t>
      </w:r>
    </w:p>
    <w:p>
      <w:r>
        <w:t xml:space="preserve">tummennettu, harmaa, musta, vihreä, tummansininen, tummansininen, laivastonsininen, sininen, punainen</w:t>
      </w:r>
    </w:p>
    <w:p>
      <w:r>
        <w:rPr>
          <w:b/>
        </w:rPr>
        <w:t xml:space="preserve">Tulos</w:t>
      </w:r>
    </w:p>
    <w:p>
      <w:r>
        <w:t xml:space="preserve">Nimeä väri, jonka taivas muuttuu, kun sää huononee.</w:t>
      </w:r>
    </w:p>
    <w:p>
      <w:r>
        <w:rPr>
          <w:b/>
        </w:rPr>
        <w:t xml:space="preserve">Esimerkki 6.619</w:t>
      </w:r>
    </w:p>
    <w:p>
      <w:r>
        <w:t xml:space="preserve">vaatteet, kodinkoneet, korut, kukat, karkit, urheilutarvikkeet</w:t>
      </w:r>
    </w:p>
    <w:p>
      <w:r>
        <w:rPr>
          <w:b/>
        </w:rPr>
        <w:t xml:space="preserve">Tulos</w:t>
      </w:r>
    </w:p>
    <w:p>
      <w:r>
        <w:t xml:space="preserve">nimi on aviomiehen antama lahja, josta vaimojen on joskus teeskenneltävä pitävänsä.</w:t>
      </w:r>
    </w:p>
    <w:p>
      <w:r>
        <w:rPr>
          <w:b/>
        </w:rPr>
        <w:t xml:space="preserve">Esimerkki 6.620</w:t>
      </w:r>
    </w:p>
    <w:p>
      <w:r>
        <w:t xml:space="preserve">auto/auton ovi, ostoskärryt, kivi/kivi, polkupyörä</w:t>
      </w:r>
    </w:p>
    <w:p>
      <w:r>
        <w:rPr>
          <w:b/>
        </w:rPr>
        <w:t xml:space="preserve">Tulos</w:t>
      </w:r>
    </w:p>
    <w:p>
      <w:r>
        <w:t xml:space="preserve">Nimeä jokin, joka osuu autoosi ja jättää kolhun.</w:t>
      </w:r>
    </w:p>
    <w:p>
      <w:r>
        <w:rPr>
          <w:b/>
        </w:rPr>
        <w:t xml:space="preserve">Esimerkki 6.621</w:t>
      </w:r>
    </w:p>
    <w:p>
      <w:r>
        <w:t xml:space="preserve">stetoskooppi, neula, skalpelli, kuumemittari, kielenpainaja</w:t>
      </w:r>
    </w:p>
    <w:p>
      <w:r>
        <w:rPr>
          <w:b/>
        </w:rPr>
        <w:t xml:space="preserve">Tulos</w:t>
      </w:r>
    </w:p>
    <w:p>
      <w:r>
        <w:t xml:space="preserve">nimeä jotain, jota lääkäri voisi käyttää.</w:t>
      </w:r>
    </w:p>
    <w:p>
      <w:r>
        <w:rPr>
          <w:b/>
        </w:rPr>
        <w:t xml:space="preserve">Esimerkki 6.622</w:t>
      </w:r>
    </w:p>
    <w:p>
      <w:r>
        <w:t xml:space="preserve">frank sinatra, frankie avalon, frankie muniz, frank l. wright, frank gifford</w:t>
      </w:r>
    </w:p>
    <w:p>
      <w:r>
        <w:rPr>
          <w:b/>
        </w:rPr>
        <w:t xml:space="preserve">Tulos</w:t>
      </w:r>
    </w:p>
    <w:p>
      <w:r>
        <w:t xml:space="preserve">Nimeä tunnettu Frank tai Frankie.</w:t>
      </w:r>
    </w:p>
    <w:p>
      <w:r>
        <w:rPr>
          <w:b/>
        </w:rPr>
        <w:t xml:space="preserve">Esimerkki 6.623</w:t>
      </w:r>
    </w:p>
    <w:p>
      <w:r>
        <w:t xml:space="preserve">pipo, kampaus, pesu, kampaaja, huivi, poninhäntä</w:t>
      </w:r>
    </w:p>
    <w:p>
      <w:r>
        <w:rPr>
          <w:b/>
        </w:rPr>
        <w:t xml:space="preserve">Tulos</w:t>
      </w:r>
    </w:p>
    <w:p>
      <w:r>
        <w:t xml:space="preserve">Kerro jotain, mitä saatat tehdä, kun hiuksesi ovat sotkuiset.</w:t>
      </w:r>
    </w:p>
    <w:p>
      <w:r>
        <w:rPr>
          <w:b/>
        </w:rPr>
        <w:t xml:space="preserve">Esimerkki 6.624</w:t>
      </w:r>
    </w:p>
    <w:p>
      <w:r>
        <w:t xml:space="preserve">halpa ravintola, sairaala, koulu, lähikauppa, ruokarekka, vankila.</w:t>
      </w:r>
    </w:p>
    <w:p>
      <w:r>
        <w:rPr>
          <w:b/>
        </w:rPr>
        <w:t xml:space="preserve">Tulos</w:t>
      </w:r>
    </w:p>
    <w:p>
      <w:r>
        <w:t xml:space="preserve">Nimeä paikka, joka on tunnettu siitä, että siellä tarjoillaan todella huonoa ruokaa.</w:t>
      </w:r>
    </w:p>
    <w:p>
      <w:r>
        <w:rPr>
          <w:b/>
        </w:rPr>
        <w:t xml:space="preserve">Esimerkki 6.625</w:t>
      </w:r>
    </w:p>
    <w:p>
      <w:r>
        <w:t xml:space="preserve">auto, televisio, tietokone, matkapuhelin, mikroaaltouuni, dvd-soitin</w:t>
      </w:r>
    </w:p>
    <w:p>
      <w:r>
        <w:rPr>
          <w:b/>
        </w:rPr>
        <w:t xml:space="preserve">Tulos</w:t>
      </w:r>
    </w:p>
    <w:p>
      <w:r>
        <w:t xml:space="preserve">nimi jotain, jonka käyttöohjeet pitäisi lukea ennen käyttöä, mutta useimmat ihmiset eivät sitä tee.</w:t>
      </w:r>
    </w:p>
    <w:p>
      <w:r>
        <w:rPr>
          <w:b/>
        </w:rPr>
        <w:t xml:space="preserve">Esimerkki 6.626</w:t>
      </w:r>
    </w:p>
    <w:p>
      <w:r>
        <w:t xml:space="preserve">joulupukki, pääsiäispupu, hammaskeiju, Mikki Hiiri...</w:t>
      </w:r>
    </w:p>
    <w:p>
      <w:r>
        <w:rPr>
          <w:b/>
        </w:rPr>
        <w:t xml:space="preserve">Tulos</w:t>
      </w:r>
    </w:p>
    <w:p>
      <w:r>
        <w:t xml:space="preserve">Kerro joku, johon lapsi uskoo, mutta aikuinen ei.</w:t>
      </w:r>
    </w:p>
    <w:p>
      <w:r>
        <w:rPr>
          <w:b/>
        </w:rPr>
        <w:t xml:space="preserve">Esimerkki 6.627</w:t>
      </w:r>
    </w:p>
    <w:p>
      <w:r>
        <w:t xml:space="preserve">mennä nukkumaan, syödä, käydä kylvyssä, lukea kirjaa...</w:t>
      </w:r>
    </w:p>
    <w:p>
      <w:r>
        <w:rPr>
          <w:b/>
        </w:rPr>
        <w:t xml:space="preserve">Tulos</w:t>
      </w:r>
    </w:p>
    <w:p>
      <w:r>
        <w:t xml:space="preserve">Nimeä jokin asia, jota lasten on pakko tehdä, mutta jota heidän vanhempansa rakastavat tehdä.</w:t>
      </w:r>
    </w:p>
    <w:p>
      <w:r>
        <w:rPr>
          <w:b/>
        </w:rPr>
        <w:t xml:space="preserve">Esimerkki 6.628</w:t>
      </w:r>
    </w:p>
    <w:p>
      <w:r>
        <w:t xml:space="preserve">konsertit, näytelmät, valmistujaiset, peliohjelma, puhuja</w:t>
      </w:r>
    </w:p>
    <w:p>
      <w:r>
        <w:rPr>
          <w:b/>
        </w:rPr>
        <w:t xml:space="preserve">Tulos</w:t>
      </w:r>
    </w:p>
    <w:p>
      <w:r>
        <w:t xml:space="preserve">Nimeä jokin asia, jolle osoittaisit suosiota.</w:t>
      </w:r>
    </w:p>
    <w:p>
      <w:r>
        <w:rPr>
          <w:b/>
        </w:rPr>
        <w:t xml:space="preserve">Esimerkki 6.629</w:t>
      </w:r>
    </w:p>
    <w:p>
      <w:r>
        <w:t xml:space="preserve">elokuvateatteri, sairaala, ostoskeskus, koulu, moottoritie.</w:t>
      </w:r>
    </w:p>
    <w:p>
      <w:r>
        <w:rPr>
          <w:b/>
        </w:rPr>
        <w:t xml:space="preserve">Tulos</w:t>
      </w:r>
    </w:p>
    <w:p>
      <w:r>
        <w:t xml:space="preserve">Nimeä paikka, jossa on paljon uloskäyntejä.</w:t>
      </w:r>
    </w:p>
    <w:p>
      <w:r>
        <w:rPr>
          <w:b/>
        </w:rPr>
        <w:t xml:space="preserve">Esimerkki 6.630</w:t>
      </w:r>
    </w:p>
    <w:p>
      <w:r>
        <w:t xml:space="preserve">kenguru, platypus, emu, echidna...</w:t>
      </w:r>
    </w:p>
    <w:p>
      <w:r>
        <w:rPr>
          <w:b/>
        </w:rPr>
        <w:t xml:space="preserve">Tulos</w:t>
      </w:r>
    </w:p>
    <w:p>
      <w:r>
        <w:t xml:space="preserve">Nimeä australialaisessa kolikossa esiintyvä eläin.</w:t>
      </w:r>
    </w:p>
    <w:p>
      <w:r>
        <w:rPr>
          <w:b/>
        </w:rPr>
        <w:t xml:space="preserve">Esimerkki 6.631</w:t>
      </w:r>
    </w:p>
    <w:p>
      <w:r>
        <w:t xml:space="preserve">madonna, cher, prinssi, sting, kiss, elvis</w:t>
      </w:r>
    </w:p>
    <w:p>
      <w:r>
        <w:rPr>
          <w:b/>
        </w:rPr>
        <w:t xml:space="preserve">Tulos</w:t>
      </w:r>
    </w:p>
    <w:p>
      <w:r>
        <w:t xml:space="preserve">Nimeä musiikkiesiintyjä, joka käyttää yhtä nimeä.</w:t>
      </w:r>
    </w:p>
    <w:p>
      <w:r>
        <w:rPr>
          <w:b/>
        </w:rPr>
        <w:t xml:space="preserve">Esimerkki 6.632</w:t>
      </w:r>
    </w:p>
    <w:p>
      <w:r>
        <w:t xml:space="preserve">karkit, pikaruoka, tupakointi, limsat, alkoholi.</w:t>
      </w:r>
    </w:p>
    <w:p>
      <w:r>
        <w:rPr>
          <w:b/>
        </w:rPr>
        <w:t xml:space="preserve">Tulos</w:t>
      </w:r>
    </w:p>
    <w:p>
      <w:r>
        <w:t xml:space="preserve">Mainitse jokin asia, josta luopuisit, jos harjoittelisit maratonia varten.</w:t>
      </w:r>
    </w:p>
    <w:p>
      <w:r>
        <w:rPr>
          <w:b/>
        </w:rPr>
        <w:t xml:space="preserve">Esimerkki 6.633</w:t>
      </w:r>
    </w:p>
    <w:p>
      <w:r>
        <w:t xml:space="preserve">auto, sänky, tuoli, vaatteet, paino, työvoima, kylpyamme</w:t>
      </w:r>
    </w:p>
    <w:p>
      <w:r>
        <w:rPr>
          <w:b/>
        </w:rPr>
        <w:t xml:space="preserve">Tulos</w:t>
      </w:r>
    </w:p>
    <w:p>
      <w:r>
        <w:t xml:space="preserve">Nimeä jokin asia, josta raskaana olevilla naisilla on vaikeuksia päästä pois.</w:t>
      </w:r>
    </w:p>
    <w:p>
      <w:r>
        <w:rPr>
          <w:b/>
        </w:rPr>
        <w:t xml:space="preserve">Esimerkki 6.634</w:t>
      </w:r>
    </w:p>
    <w:p>
      <w:r>
        <w:t xml:space="preserve">käärme, hämähäkit, leijonat, karhu, hait</w:t>
      </w:r>
    </w:p>
    <w:p>
      <w:r>
        <w:rPr>
          <w:b/>
        </w:rPr>
        <w:t xml:space="preserve">Tulos</w:t>
      </w:r>
    </w:p>
    <w:p>
      <w:r>
        <w:t xml:space="preserve">Nimeä eläin, jonka purema voi tappaa.</w:t>
      </w:r>
    </w:p>
    <w:p>
      <w:r>
        <w:rPr>
          <w:b/>
        </w:rPr>
        <w:t xml:space="preserve">Esimerkki 6.635</w:t>
      </w:r>
    </w:p>
    <w:p>
      <w:r>
        <w:t xml:space="preserve">nokkeluus, vaatteet, mieli, persoonallisuus, hiustyyli, keskustelu</w:t>
      </w:r>
    </w:p>
    <w:p>
      <w:r>
        <w:rPr>
          <w:b/>
        </w:rPr>
        <w:t xml:space="preserve">Tulos</w:t>
      </w:r>
    </w:p>
    <w:p>
      <w:r>
        <w:t xml:space="preserve">nimeä jotain, jota ihmiset voisivat sanoa sinusta "teräväksi".</w:t>
      </w:r>
    </w:p>
    <w:p>
      <w:r>
        <w:rPr>
          <w:b/>
        </w:rPr>
        <w:t xml:space="preserve">Esimerkki 6.636</w:t>
      </w:r>
    </w:p>
    <w:p>
      <w:r>
        <w:t xml:space="preserve">slurpee, juoma, keitto, pirtelö, tee</w:t>
      </w:r>
    </w:p>
    <w:p>
      <w:r>
        <w:rPr>
          <w:b/>
        </w:rPr>
        <w:t xml:space="preserve">Tulos</w:t>
      </w:r>
    </w:p>
    <w:p>
      <w:r>
        <w:t xml:space="preserve">nimeä jotain, jota litkit.</w:t>
      </w:r>
    </w:p>
    <w:p>
      <w:r>
        <w:rPr>
          <w:b/>
        </w:rPr>
        <w:t xml:space="preserve">Esimerkki 6.637</w:t>
      </w:r>
    </w:p>
    <w:p>
      <w:r>
        <w:t xml:space="preserve">yhdysvallat, irak, ranska, venäjä</w:t>
      </w:r>
    </w:p>
    <w:p>
      <w:r>
        <w:rPr>
          <w:b/>
        </w:rPr>
        <w:t xml:space="preserve">Tulos</w:t>
      </w:r>
    </w:p>
    <w:p>
      <w:r>
        <w:t xml:space="preserve">Nimeä maa, joka näyttää määräävän muille maille, mitä tehdä.</w:t>
      </w:r>
    </w:p>
    <w:p>
      <w:r>
        <w:rPr>
          <w:b/>
        </w:rPr>
        <w:t xml:space="preserve">Esimerkki 6.638</w:t>
      </w:r>
    </w:p>
    <w:p>
      <w:r>
        <w:t xml:space="preserve">auto, talo, vaatteet, huonekalut, kodinkoneet, bensiini</w:t>
      </w:r>
    </w:p>
    <w:p>
      <w:r>
        <w:rPr>
          <w:b/>
        </w:rPr>
        <w:t xml:space="preserve">Tulos</w:t>
      </w:r>
    </w:p>
    <w:p>
      <w:r>
        <w:t xml:space="preserve">nimeä jokin asia, jonka ihmiset usein ostavat luotolla.</w:t>
      </w:r>
    </w:p>
    <w:p>
      <w:r>
        <w:rPr>
          <w:b/>
        </w:rPr>
        <w:t xml:space="preserve">Esimerkki 6.639</w:t>
      </w:r>
    </w:p>
    <w:p>
      <w:r>
        <w:t xml:space="preserve">Neil Patrick Harris, Shirley Temple, Hilary Duff, Dakota Fanning, Natalie Portman</w:t>
      </w:r>
    </w:p>
    <w:p>
      <w:r>
        <w:rPr>
          <w:b/>
        </w:rPr>
        <w:t xml:space="preserve">Tulos</w:t>
      </w:r>
    </w:p>
    <w:p>
      <w:r>
        <w:t xml:space="preserve">Nimeä lapsitähti, joka kasvoi oikein.</w:t>
      </w:r>
    </w:p>
    <w:p>
      <w:r>
        <w:rPr>
          <w:b/>
        </w:rPr>
        <w:t xml:space="preserve">Esimerkki 6.640</w:t>
      </w:r>
    </w:p>
    <w:p>
      <w:r>
        <w:t xml:space="preserve">Rukoile, tarkista auto, lepää, käy vessassa, keskity, laita kypärä/puku päälle, juo nesteitä.</w:t>
      </w:r>
    </w:p>
    <w:p>
      <w:r>
        <w:rPr>
          <w:b/>
        </w:rPr>
        <w:t xml:space="preserve">Tulos</w:t>
      </w:r>
    </w:p>
    <w:p>
      <w:r>
        <w:t xml:space="preserve">Kerro jotain, mitä nascar-kuljettaja voisi tehdä juuri ennen kilpailua.</w:t>
      </w:r>
    </w:p>
    <w:p>
      <w:r>
        <w:rPr>
          <w:b/>
        </w:rPr>
        <w:t xml:space="preserve">Esimerkki 6.641</w:t>
      </w:r>
    </w:p>
    <w:p>
      <w:r>
        <w:t xml:space="preserve">kananmunat, kana, pekoni, hampurilaiset, kala, perunat.</w:t>
      </w:r>
    </w:p>
    <w:p>
      <w:r>
        <w:rPr>
          <w:b/>
        </w:rPr>
        <w:t xml:space="preserve">Tulos</w:t>
      </w:r>
    </w:p>
    <w:p>
      <w:r>
        <w:t xml:space="preserve">Nimeä ruoka, jonka valmistat paistinpannulla.</w:t>
      </w:r>
    </w:p>
    <w:p>
      <w:r>
        <w:rPr>
          <w:b/>
        </w:rPr>
        <w:t xml:space="preserve">Esimerkki 6.642</w:t>
      </w:r>
    </w:p>
    <w:p>
      <w:r>
        <w:t xml:space="preserve">vaatteet, meikki, deodorantti, hymy, silmälasit, paino...</w:t>
      </w:r>
    </w:p>
    <w:p>
      <w:r>
        <w:rPr>
          <w:b/>
        </w:rPr>
        <w:t xml:space="preserve">Tulos</w:t>
      </w:r>
    </w:p>
    <w:p>
      <w:r>
        <w:t xml:space="preserve">Nimeä jokin asia, jota ihmiset pukeutuvat päivän mittaan.</w:t>
      </w:r>
    </w:p>
    <w:p>
      <w:r>
        <w:rPr>
          <w:b/>
        </w:rPr>
        <w:t xml:space="preserve">Esimerkki 6.643</w:t>
      </w:r>
    </w:p>
    <w:p>
      <w:r>
        <w:t xml:space="preserve">avaimet, raha, mieli, hanska</w:t>
      </w:r>
    </w:p>
    <w:p>
      <w:r>
        <w:rPr>
          <w:b/>
        </w:rPr>
        <w:t xml:space="preserve">Tulos</w:t>
      </w:r>
    </w:p>
    <w:p>
      <w:r>
        <w:t xml:space="preserve">nimeä jotain, jonka ihmiset usein menettävät</w:t>
      </w:r>
    </w:p>
    <w:p>
      <w:r>
        <w:rPr>
          <w:b/>
        </w:rPr>
        <w:t xml:space="preserve">Esimerkki 6.644</w:t>
      </w:r>
    </w:p>
    <w:p>
      <w:r>
        <w:t xml:space="preserve">puhelin, kartta, vesi, rahat, kukkaro, rahakirstu</w:t>
      </w:r>
    </w:p>
    <w:p>
      <w:r>
        <w:rPr>
          <w:b/>
        </w:rPr>
        <w:t xml:space="preserve">Tulos</w:t>
      </w:r>
    </w:p>
    <w:p>
      <w:r>
        <w:t xml:space="preserve">Nimeä jotain, jota voisit pitää käden ulottuvilla, kun olet automatkalla.</w:t>
      </w:r>
    </w:p>
    <w:p>
      <w:r>
        <w:rPr>
          <w:b/>
        </w:rPr>
        <w:t xml:space="preserve">Esimerkki 6.645</w:t>
      </w:r>
    </w:p>
    <w:p>
      <w:r>
        <w:t xml:space="preserve">vinttikoira, chihuahua, whippet, mäyräkoira, isokoira, villakoira, puudeli.</w:t>
      </w:r>
    </w:p>
    <w:p>
      <w:r>
        <w:rPr>
          <w:b/>
        </w:rPr>
        <w:t xml:space="preserve">Tulos</w:t>
      </w:r>
    </w:p>
    <w:p>
      <w:r>
        <w:t xml:space="preserve">nimeä laiha koirarotu.</w:t>
      </w:r>
    </w:p>
    <w:p>
      <w:r>
        <w:rPr>
          <w:b/>
        </w:rPr>
        <w:t xml:space="preserve">Esimerkki 6.646</w:t>
      </w:r>
    </w:p>
    <w:p>
      <w:r>
        <w:t xml:space="preserve">palmuja, kookospähkinöitä, hiekkaa, aarteita...</w:t>
      </w:r>
    </w:p>
    <w:p>
      <w:r>
        <w:rPr>
          <w:b/>
        </w:rPr>
        <w:t xml:space="preserve">Tulos</w:t>
      </w:r>
    </w:p>
    <w:p>
      <w:r>
        <w:t xml:space="preserve">Nimeä jotain, mitä saatat löytää saarelta.</w:t>
      </w:r>
    </w:p>
    <w:p>
      <w:r>
        <w:rPr>
          <w:b/>
        </w:rPr>
        <w:t xml:space="preserve">Esimerkki 6.647</w:t>
      </w:r>
    </w:p>
    <w:p>
      <w:r>
        <w:t xml:space="preserve">ruokapalvelut, terveydenhuoltoala, päivähoito</w:t>
      </w:r>
    </w:p>
    <w:p>
      <w:r>
        <w:rPr>
          <w:b/>
        </w:rPr>
        <w:t xml:space="preserve">Tulos</w:t>
      </w:r>
    </w:p>
    <w:p>
      <w:r>
        <w:t xml:space="preserve">Nimeä ammatti, jossa on tärkeää, että kädet ovat puhtaat.</w:t>
      </w:r>
    </w:p>
    <w:p>
      <w:r>
        <w:rPr>
          <w:b/>
        </w:rPr>
        <w:t xml:space="preserve">Esimerkki 6.648</w:t>
      </w:r>
    </w:p>
    <w:p>
      <w:r>
        <w:t xml:space="preserve">rakentaminen, postinkuljettaja, maanmuokkaus, pesäpalloilija, puhtaanapitotyöntekijä</w:t>
      </w:r>
    </w:p>
    <w:p>
      <w:r>
        <w:rPr>
          <w:b/>
        </w:rPr>
        <w:t xml:space="preserve">Tulos</w:t>
      </w:r>
    </w:p>
    <w:p>
      <w:r>
        <w:t xml:space="preserve">Nimeä ammatti, jonka jäsenet pelkäävät sadepäiviä.</w:t>
      </w:r>
    </w:p>
    <w:p>
      <w:r>
        <w:rPr>
          <w:b/>
        </w:rPr>
        <w:t xml:space="preserve">Esimerkki 6.649</w:t>
      </w:r>
    </w:p>
    <w:p>
      <w:r>
        <w:t xml:space="preserve">cruella paholainen, paha noita, kapteeni koukku, arpi, ursula, jafar</w:t>
      </w:r>
    </w:p>
    <w:p>
      <w:r>
        <w:rPr>
          <w:b/>
        </w:rPr>
        <w:t xml:space="preserve">Tulos</w:t>
      </w:r>
    </w:p>
    <w:p>
      <w:r>
        <w:t xml:space="preserve">Nimeä pahin disney-pahis.</w:t>
      </w:r>
    </w:p>
    <w:p>
      <w:r>
        <w:rPr>
          <w:b/>
        </w:rPr>
        <w:t xml:space="preserve">Esimerkki 6.650</w:t>
      </w:r>
    </w:p>
    <w:p>
      <w:r>
        <w:t xml:space="preserve">musiikki, hellyyttä, kylvetys, nukkuminen, maito, keinuttaminen.</w:t>
      </w:r>
    </w:p>
    <w:p>
      <w:r>
        <w:rPr>
          <w:b/>
        </w:rPr>
        <w:t xml:space="preserve">Tulos</w:t>
      </w:r>
    </w:p>
    <w:p>
      <w:r>
        <w:t xml:space="preserve">Nimeä jokin asia, jonka sekä pikkulapset että aikuiset kokevat rauhoittavaksi.</w:t>
      </w:r>
    </w:p>
    <w:p>
      <w:r>
        <w:rPr>
          <w:b/>
        </w:rPr>
        <w:t xml:space="preserve">Esimerkki 6.651</w:t>
      </w:r>
    </w:p>
    <w:p>
      <w:r>
        <w:t xml:space="preserve">suihku/pesu, hampaiden harjaus, deodorantin käyttö, parranajo</w:t>
      </w:r>
    </w:p>
    <w:p>
      <w:r>
        <w:rPr>
          <w:b/>
        </w:rPr>
        <w:t xml:space="preserve">Tulos</w:t>
      </w:r>
    </w:p>
    <w:p>
      <w:r>
        <w:t xml:space="preserve">Kerro jokin asia, jonka voit kertoa lentokoneessa vieressäsi istuvalle kaverille, että hän unohti tehdä sen tänään.</w:t>
      </w:r>
    </w:p>
    <w:p>
      <w:r>
        <w:rPr>
          <w:b/>
        </w:rPr>
        <w:t xml:space="preserve">Esimerkki 6.652</w:t>
      </w:r>
    </w:p>
    <w:p>
      <w:r>
        <w:t xml:space="preserve">kuunnella radiota, laulaa, puhua puhelimessa, lähettää tekstiviestejä, lukea.</w:t>
      </w:r>
    </w:p>
    <w:p>
      <w:r>
        <w:rPr>
          <w:b/>
        </w:rPr>
        <w:t xml:space="preserve">Tulos</w:t>
      </w:r>
    </w:p>
    <w:p>
      <w:r>
        <w:t xml:space="preserve">Kerro jotain, mitä voisit tehdä, kun olet jumissa liikenteessä.</w:t>
      </w:r>
    </w:p>
    <w:p>
      <w:r>
        <w:rPr>
          <w:b/>
        </w:rPr>
        <w:t xml:space="preserve">Esimerkki 6.653</w:t>
      </w:r>
    </w:p>
    <w:p>
      <w:r>
        <w:t xml:space="preserve">kylpyhuone, wc, liesi, jääkaappi, ikkunat, likaiset astiat...</w:t>
      </w:r>
    </w:p>
    <w:p>
      <w:r>
        <w:rPr>
          <w:b/>
        </w:rPr>
        <w:t xml:space="preserve">Tulos</w:t>
      </w:r>
    </w:p>
    <w:p>
      <w:r>
        <w:t xml:space="preserve">nimeä jokin asia, jonka siivoamista vihaat.</w:t>
      </w:r>
    </w:p>
    <w:p>
      <w:r>
        <w:rPr>
          <w:b/>
        </w:rPr>
        <w:t xml:space="preserve">Esimerkki 6.654</w:t>
      </w:r>
    </w:p>
    <w:p>
      <w:r>
        <w:t xml:space="preserve">toinen henkilö, eläin, auto, puu, minä itse, hiekkapenkki</w:t>
      </w:r>
    </w:p>
    <w:p>
      <w:r>
        <w:rPr>
          <w:b/>
        </w:rPr>
        <w:t xml:space="preserve">Tulos</w:t>
      </w:r>
    </w:p>
    <w:p>
      <w:r>
        <w:t xml:space="preserve">Kerro jokin asia, johon et haluaisi osua golfia pelatessasi.</w:t>
      </w:r>
    </w:p>
    <w:p>
      <w:r>
        <w:rPr>
          <w:b/>
        </w:rPr>
        <w:t xml:space="preserve">Esimerkki 6.655</w:t>
      </w:r>
    </w:p>
    <w:p>
      <w:r>
        <w:t xml:space="preserve">omena, viinirypäleet</w:t>
      </w:r>
    </w:p>
    <w:p>
      <w:r>
        <w:rPr>
          <w:b/>
        </w:rPr>
        <w:t xml:space="preserve">Tulos</w:t>
      </w:r>
    </w:p>
    <w:p>
      <w:r>
        <w:t xml:space="preserve">Nimeä elintarvike, jonka saatat pestä ennen syömistä. (ole tarkempi kuin hedelmät)</w:t>
      </w:r>
    </w:p>
    <w:p>
      <w:r>
        <w:rPr>
          <w:b/>
        </w:rPr>
        <w:t xml:space="preserve">Esimerkki 6.656</w:t>
      </w:r>
    </w:p>
    <w:p>
      <w:r>
        <w:t xml:space="preserve">vapina, kananlihalle nousu, punaiset kasvot, siniset huulet</w:t>
      </w:r>
    </w:p>
    <w:p>
      <w:r>
        <w:rPr>
          <w:b/>
        </w:rPr>
        <w:t xml:space="preserve">Tulos</w:t>
      </w:r>
    </w:p>
    <w:p>
      <w:r>
        <w:t xml:space="preserve">Kerro tapa, josta tiedät, että joku on kylmä.</w:t>
      </w:r>
    </w:p>
    <w:p>
      <w:r>
        <w:rPr>
          <w:b/>
        </w:rPr>
        <w:t xml:space="preserve">Tulos</w:t>
      </w:r>
    </w:p>
    <w:p>
      <w:r>
        <w:t xml:space="preserve">Kerro yksi tapa, jolla voit kertoa, jos joku palelee.</w:t>
      </w:r>
    </w:p>
    <w:p>
      <w:r>
        <w:rPr>
          <w:b/>
        </w:rPr>
        <w:t xml:space="preserve">Esimerkki 6.657</w:t>
      </w:r>
    </w:p>
    <w:p>
      <w:r>
        <w:t xml:space="preserve">koripallo, jalkapallo, pesäpallo, tennispallo, keilapallo, jalkapallo, rantapallo, pingispallo.</w:t>
      </w:r>
    </w:p>
    <w:p>
      <w:r>
        <w:rPr>
          <w:b/>
        </w:rPr>
        <w:t xml:space="preserve">Tulos</w:t>
      </w:r>
    </w:p>
    <w:p>
      <w:r>
        <w:t xml:space="preserve">Nimeä pallotyyppi, jonka näkisit yllättäen golfarin tiiaavan.</w:t>
      </w:r>
    </w:p>
    <w:p>
      <w:r>
        <w:rPr>
          <w:b/>
        </w:rPr>
        <w:t xml:space="preserve">Tulos</w:t>
      </w:r>
    </w:p>
    <w:p>
      <w:r>
        <w:t xml:space="preserve">Nimeä pallotyyppi, jonka näkisit yllättäen golfarin lyövän pallolla.</w:t>
      </w:r>
    </w:p>
    <w:p>
      <w:r>
        <w:rPr>
          <w:b/>
        </w:rPr>
        <w:t xml:space="preserve">Esimerkki 6.658</w:t>
      </w:r>
    </w:p>
    <w:p>
      <w:r>
        <w:t xml:space="preserve">top ten, monologi</w:t>
      </w:r>
    </w:p>
    <w:p>
      <w:r>
        <w:rPr>
          <w:b/>
        </w:rPr>
        <w:t xml:space="preserve">Tulos</w:t>
      </w:r>
    </w:p>
    <w:p>
      <w:r>
        <w:t xml:space="preserve">Kerro jotain, mitä tapahtuu jokaisessa David Lettermanin ohjelmassa.</w:t>
      </w:r>
    </w:p>
    <w:p>
      <w:r>
        <w:rPr>
          <w:b/>
        </w:rPr>
        <w:t xml:space="preserve">Esimerkki 6.659</w:t>
      </w:r>
    </w:p>
    <w:p>
      <w:r>
        <w:t xml:space="preserve">liha, jää, jäätelö, jäätelö, mehujää, pizza.</w:t>
      </w:r>
    </w:p>
    <w:p>
      <w:r>
        <w:rPr>
          <w:b/>
        </w:rPr>
        <w:t xml:space="preserve">Tulos</w:t>
      </w:r>
    </w:p>
    <w:p>
      <w:r>
        <w:t xml:space="preserve">nimeä jotakin, mitä saatat löytää pakastimesta.</w:t>
      </w:r>
    </w:p>
    <w:p>
      <w:r>
        <w:rPr>
          <w:b/>
        </w:rPr>
        <w:t xml:space="preserve">Esimerkki 6.660</w:t>
      </w:r>
    </w:p>
    <w:p>
      <w:r>
        <w:t xml:space="preserve">kynä, lyijykynä, lehtiö, esiliina, hänen kuulonsa, luuta, auto, mukavat kengät.</w:t>
      </w:r>
    </w:p>
    <w:p>
      <w:r>
        <w:rPr>
          <w:b/>
        </w:rPr>
        <w:t xml:space="preserve">Tulos</w:t>
      </w:r>
    </w:p>
    <w:p>
      <w:r>
        <w:t xml:space="preserve">nimeä jotain, mitä tarjoilijan ei pitäisi koskaan olla ilman.</w:t>
      </w:r>
    </w:p>
    <w:p>
      <w:r>
        <w:rPr>
          <w:b/>
        </w:rPr>
        <w:t xml:space="preserve">Esimerkki 6.661</w:t>
      </w:r>
    </w:p>
    <w:p>
      <w:r>
        <w:t xml:space="preserve">kokata mukavia aterioita, antaa lahjoja, tapoja, lapsenlapsia</w:t>
      </w:r>
    </w:p>
    <w:p>
      <w:r>
        <w:rPr>
          <w:b/>
        </w:rPr>
        <w:t xml:space="preserve">Tulos</w:t>
      </w:r>
    </w:p>
    <w:p>
      <w:r>
        <w:t xml:space="preserve">Kerro jotain, mitä voisit tehdä voittaaksesi appivanhempasi.</w:t>
      </w:r>
    </w:p>
    <w:p>
      <w:r>
        <w:rPr>
          <w:b/>
        </w:rPr>
        <w:t xml:space="preserve">Esimerkki 6.662</w:t>
      </w:r>
    </w:p>
    <w:p>
      <w:r>
        <w:t xml:space="preserve">ruoka, vesi, aika, raha</w:t>
      </w:r>
    </w:p>
    <w:p>
      <w:r>
        <w:rPr>
          <w:b/>
        </w:rPr>
        <w:t xml:space="preserve">Tulos</w:t>
      </w:r>
    </w:p>
    <w:p>
      <w:r>
        <w:t xml:space="preserve">nimeä jotain, jota tuhlaat.</w:t>
      </w:r>
    </w:p>
    <w:p>
      <w:r>
        <w:rPr>
          <w:b/>
        </w:rPr>
        <w:t xml:space="preserve">Esimerkki 6.663</w:t>
      </w:r>
    </w:p>
    <w:p>
      <w:r>
        <w:t xml:space="preserve">auto, talo, huonekalut, televisio, tietokone, jääkaappi...</w:t>
      </w:r>
    </w:p>
    <w:p>
      <w:r>
        <w:rPr>
          <w:b/>
        </w:rPr>
        <w:t xml:space="preserve">Tulos</w:t>
      </w:r>
    </w:p>
    <w:p>
      <w:r>
        <w:t xml:space="preserve">nimeä jotain, joka näyttää hajoavan noin silloin, kun maksat sen pois.</w:t>
      </w:r>
    </w:p>
    <w:p>
      <w:r>
        <w:rPr>
          <w:b/>
        </w:rPr>
        <w:t xml:space="preserve">Esimerkki 6.664</w:t>
      </w:r>
    </w:p>
    <w:p>
      <w:r>
        <w:t xml:space="preserve">lääkäri, putkimies, rakennusmies, sähköasentaja, lakimies, parturi-kampaaja</w:t>
      </w:r>
    </w:p>
    <w:p>
      <w:r>
        <w:rPr>
          <w:b/>
        </w:rPr>
        <w:t xml:space="preserve">Tulos</w:t>
      </w:r>
    </w:p>
    <w:p>
      <w:r>
        <w:t xml:space="preserve">nimeä ammatti, joka on kätevä olla perheessä.</w:t>
      </w:r>
    </w:p>
    <w:p>
      <w:r>
        <w:rPr>
          <w:b/>
        </w:rPr>
        <w:t xml:space="preserve">Esimerkki 6.665</w:t>
      </w:r>
    </w:p>
    <w:p>
      <w:r>
        <w:t xml:space="preserve">varastettu, hinattu, ei käynnisty, sakkolappu, onnettomuus, renkaat puhki</w:t>
      </w:r>
    </w:p>
    <w:p>
      <w:r>
        <w:rPr>
          <w:b/>
        </w:rPr>
        <w:t xml:space="preserve">Tulos</w:t>
      </w:r>
    </w:p>
    <w:p>
      <w:r>
        <w:t xml:space="preserve">Kerro jotain, mitä ryöstäjä ei haluaisi, että hänen autolleen tapahtuu, kun hän on pankkiryöstössä.</w:t>
      </w:r>
    </w:p>
    <w:p>
      <w:r>
        <w:rPr>
          <w:b/>
        </w:rPr>
        <w:t xml:space="preserve">Esimerkki 6.666</w:t>
      </w:r>
    </w:p>
    <w:p>
      <w:r>
        <w:t xml:space="preserve">disney, ranta, vesipuisto, Grand Canyon</w:t>
      </w:r>
    </w:p>
    <w:p>
      <w:r>
        <w:rPr>
          <w:b/>
        </w:rPr>
        <w:t xml:space="preserve">Tulos</w:t>
      </w:r>
    </w:p>
    <w:p>
      <w:r>
        <w:t xml:space="preserve">Nimeä kesälomakohde, jota lapset eivät koskaan unohda.</w:t>
      </w:r>
    </w:p>
    <w:p>
      <w:r>
        <w:rPr>
          <w:b/>
        </w:rPr>
        <w:t xml:space="preserve">Esimerkki 6.667</w:t>
      </w:r>
    </w:p>
    <w:p>
      <w:r>
        <w:t xml:space="preserve">bensiini, moottoriöljy, jäähdytysneste, vesi</w:t>
      </w:r>
    </w:p>
    <w:p>
      <w:r>
        <w:rPr>
          <w:b/>
        </w:rPr>
        <w:t xml:space="preserve">Tulos</w:t>
      </w:r>
    </w:p>
    <w:p>
      <w:r>
        <w:t xml:space="preserve">Nimeä neste, jota laitetaan autoihin.</w:t>
      </w:r>
    </w:p>
    <w:p>
      <w:r>
        <w:rPr>
          <w:b/>
        </w:rPr>
        <w:t xml:space="preserve">Esimerkki 6.668</w:t>
      </w:r>
    </w:p>
    <w:p>
      <w:r>
        <w:t xml:space="preserve">lentokone, aurinko, kuu, satelliitti, alus</w:t>
      </w:r>
    </w:p>
    <w:p>
      <w:r>
        <w:rPr>
          <w:b/>
        </w:rPr>
        <w:t xml:space="preserve">Tulos</w:t>
      </w:r>
    </w:p>
    <w:p>
      <w:r>
        <w:t xml:space="preserve">Nimeä jokin, joka kiertää maailman ympäri.</w:t>
      </w:r>
    </w:p>
    <w:p>
      <w:r>
        <w:rPr>
          <w:b/>
        </w:rPr>
        <w:t xml:space="preserve">Esimerkki 6.669</w:t>
      </w:r>
    </w:p>
    <w:p>
      <w:r>
        <w:t xml:space="preserve">munakokkelia, paistettuja, kovaksi keitettyjä, paistettuja, paistettuja, paistettuja, paistettuja, paistettuja, paistettuja, paistettuja</w:t>
      </w:r>
    </w:p>
    <w:p>
      <w:r>
        <w:rPr>
          <w:b/>
        </w:rPr>
        <w:t xml:space="preserve">Tulos</w:t>
      </w:r>
    </w:p>
    <w:p>
      <w:r>
        <w:t xml:space="preserve">Nimeä tapa valmistaa kananmunia.</w:t>
      </w:r>
    </w:p>
    <w:p>
      <w:r>
        <w:rPr>
          <w:b/>
        </w:rPr>
        <w:t xml:space="preserve">Esimerkki 6.670</w:t>
      </w:r>
    </w:p>
    <w:p>
      <w:r>
        <w:t xml:space="preserve">Kippis, onnittelut, onnea, onnea, malja sinulle, terveydellesi, menestyksellesi, hyvää elämää.</w:t>
      </w:r>
    </w:p>
    <w:p>
      <w:r>
        <w:rPr>
          <w:b/>
        </w:rPr>
        <w:t xml:space="preserve">Tulos</w:t>
      </w:r>
    </w:p>
    <w:p>
      <w:r>
        <w:t xml:space="preserve">Nimeä jotain, mitä ihmiset sanovat, kun he napsauttavat laseja maljapöytään.</w:t>
      </w:r>
    </w:p>
    <w:p>
      <w:r>
        <w:rPr>
          <w:b/>
        </w:rPr>
        <w:t xml:space="preserve">Esimerkki 6.671</w:t>
      </w:r>
    </w:p>
    <w:p>
      <w:r>
        <w:t xml:space="preserve">palmu, hiekka, vesi, lika, maa, luonnonvaraiset eläimet, hedelmät, kaktus</w:t>
      </w:r>
    </w:p>
    <w:p>
      <w:r>
        <w:rPr>
          <w:b/>
        </w:rPr>
        <w:t xml:space="preserve">Tulos</w:t>
      </w:r>
    </w:p>
    <w:p>
      <w:r>
        <w:t xml:space="preserve">Nimeä jotain, jonka voisit löytää autiolta saarelta.</w:t>
      </w:r>
    </w:p>
    <w:p>
      <w:r>
        <w:rPr>
          <w:b/>
        </w:rPr>
        <w:t xml:space="preserve">Esimerkki 6.672</w:t>
      </w:r>
    </w:p>
    <w:p>
      <w:r>
        <w:t xml:space="preserve">uni, ajaminen, istuminen, istumatyöt</w:t>
      </w:r>
    </w:p>
    <w:p>
      <w:r>
        <w:rPr>
          <w:b/>
        </w:rPr>
        <w:t xml:space="preserve">Tulos</w:t>
      </w:r>
    </w:p>
    <w:p>
      <w:r>
        <w:t xml:space="preserve">Nimeä jokin asia, jota on mahdotonta tehdä seisaaltaan.</w:t>
      </w:r>
    </w:p>
    <w:p>
      <w:r>
        <w:rPr>
          <w:b/>
        </w:rPr>
        <w:t xml:space="preserve">Esimerkki 6.673</w:t>
      </w:r>
    </w:p>
    <w:p>
      <w:r>
        <w:t xml:space="preserve">kuunnella musiikkia, laulaa, puhua puhelimessa, huutaa, valittaa, lukea, huutaa.</w:t>
      </w:r>
    </w:p>
    <w:p>
      <w:r>
        <w:rPr>
          <w:b/>
        </w:rPr>
        <w:t xml:space="preserve">Tulos</w:t>
      </w:r>
    </w:p>
    <w:p>
      <w:r>
        <w:t xml:space="preserve">Kerro jotain, mitä tekisit, kun olet jumissa liikenteessä.</w:t>
      </w:r>
    </w:p>
    <w:p>
      <w:r>
        <w:rPr>
          <w:b/>
        </w:rPr>
        <w:t xml:space="preserve">Esimerkki 6.674</w:t>
      </w:r>
    </w:p>
    <w:p>
      <w:r>
        <w:t xml:space="preserve">makaa ympäriinsä/myyrähtelee, oksentaa, nenä on kuuma/kuiva, ei syö, vinkuu, yskii, ei hauku.</w:t>
      </w:r>
    </w:p>
    <w:p>
      <w:r>
        <w:rPr>
          <w:b/>
        </w:rPr>
        <w:t xml:space="preserve">Tulos</w:t>
      </w:r>
    </w:p>
    <w:p>
      <w:r>
        <w:t xml:space="preserve">nimeä tapa, jolla voit kertoa koirasi olevan sairas.</w:t>
      </w:r>
    </w:p>
    <w:p>
      <w:r>
        <w:rPr>
          <w:b/>
        </w:rPr>
        <w:t xml:space="preserve">Esimerkki 6.675</w:t>
      </w:r>
    </w:p>
    <w:p>
      <w:r>
        <w:t xml:space="preserve">Yhdysvallat, Japani, Italia, Kiina, Meksiko, Filippiinit ja Yhdysvallat.</w:t>
      </w:r>
    </w:p>
    <w:p>
      <w:r>
        <w:rPr>
          <w:b/>
        </w:rPr>
        <w:t xml:space="preserve">Tulos</w:t>
      </w:r>
    </w:p>
    <w:p>
      <w:r>
        <w:t xml:space="preserve">Nimeä paikka, jossa on paljon tulivuoria.</w:t>
      </w:r>
    </w:p>
    <w:p>
      <w:r>
        <w:rPr>
          <w:b/>
        </w:rPr>
        <w:t xml:space="preserve">Esimerkki 6.676</w:t>
      </w:r>
    </w:p>
    <w:p>
      <w:r>
        <w:t xml:space="preserve">juusto, broilerinsiivet, katkaravut, ranskalaiset, salaatti</w:t>
      </w:r>
    </w:p>
    <w:p>
      <w:r>
        <w:rPr>
          <w:b/>
        </w:rPr>
        <w:t xml:space="preserve">Tulos</w:t>
      </w:r>
    </w:p>
    <w:p>
      <w:r>
        <w:t xml:space="preserve">Nimeä ruoka, jota tarjoillaan yleisesti alkupaloina.</w:t>
      </w:r>
    </w:p>
    <w:p>
      <w:r>
        <w:rPr>
          <w:b/>
        </w:rPr>
        <w:t xml:space="preserve">Esimerkki 6.677</w:t>
      </w:r>
    </w:p>
    <w:p>
      <w:r>
        <w:t xml:space="preserve">hyytelöä, leipää, keksejä, banaaneja, selleriä.</w:t>
      </w:r>
    </w:p>
    <w:p>
      <w:r>
        <w:rPr>
          <w:b/>
        </w:rPr>
        <w:t xml:space="preserve">Tulos</w:t>
      </w:r>
    </w:p>
    <w:p>
      <w:r>
        <w:t xml:space="preserve">Nimeä jotain, mitä syöt maapähkinävoin kanssa:</w:t>
      </w:r>
    </w:p>
    <w:p>
      <w:r>
        <w:rPr>
          <w:b/>
        </w:rPr>
        <w:t xml:space="preserve">Esimerkki 6.678</w:t>
      </w:r>
    </w:p>
    <w:p>
      <w:r>
        <w:t xml:space="preserve">Makuuhuone, nurkkaus, rehtorin toimisto, nuorisovankila, sisäoppilaitos.</w:t>
      </w:r>
    </w:p>
    <w:p>
      <w:r>
        <w:rPr>
          <w:b/>
        </w:rPr>
        <w:t xml:space="preserve">Tulos</w:t>
      </w:r>
    </w:p>
    <w:p>
      <w:r>
        <w:t xml:space="preserve">nimeä paikka, johon lapset lähetetään, kun he käyttäytyvät huonosti.</w:t>
      </w:r>
    </w:p>
    <w:p>
      <w:r>
        <w:rPr>
          <w:b/>
        </w:rPr>
        <w:t xml:space="preserve">Esimerkki 6.679</w:t>
      </w:r>
    </w:p>
    <w:p>
      <w:r>
        <w:t xml:space="preserve">kirja, elämä, elokuva, lause, henkilön nimi, elämäntapa</w:t>
      </w:r>
    </w:p>
    <w:p>
      <w:r>
        <w:rPr>
          <w:b/>
        </w:rPr>
        <w:t xml:space="preserve">Tulos</w:t>
      </w:r>
    </w:p>
    <w:p>
      <w:r>
        <w:t xml:space="preserve">nimeä jotain, jolla on alku, keskikohta ja loppu.</w:t>
      </w:r>
    </w:p>
    <w:p>
      <w:r>
        <w:rPr>
          <w:b/>
        </w:rPr>
        <w:t xml:space="preserve">Esimerkki 6.680</w:t>
      </w:r>
    </w:p>
    <w:p>
      <w:r>
        <w:t xml:space="preserve">huivi, huopa, villapaita, pipo, sukat/tossut, patalappu, lapaset.</w:t>
      </w:r>
    </w:p>
    <w:p>
      <w:r>
        <w:rPr>
          <w:b/>
        </w:rPr>
        <w:t xml:space="preserve">Tulos</w:t>
      </w:r>
    </w:p>
    <w:p>
      <w:r>
        <w:t xml:space="preserve">nimeä jotain, mitä ensikertalainen neuloja tekee.</w:t>
      </w:r>
    </w:p>
    <w:p>
      <w:r>
        <w:rPr>
          <w:b/>
        </w:rPr>
        <w:t xml:space="preserve">Esimerkki 6.681</w:t>
      </w:r>
    </w:p>
    <w:p>
      <w:r>
        <w:t xml:space="preserve">huopa, ruoka, kori, viini</w:t>
      </w:r>
    </w:p>
    <w:p>
      <w:r>
        <w:rPr>
          <w:b/>
        </w:rPr>
        <w:t xml:space="preserve">Tulos</w:t>
      </w:r>
    </w:p>
    <w:p>
      <w:r>
        <w:t xml:space="preserve">Nimeä jotain, mitä voisit ottaa mukaan piknikille.</w:t>
      </w:r>
    </w:p>
    <w:p>
      <w:r>
        <w:rPr>
          <w:b/>
        </w:rPr>
        <w:t xml:space="preserve">Esimerkki 6.682</w:t>
      </w:r>
    </w:p>
    <w:p>
      <w:r>
        <w:t xml:space="preserve">tuulimylly, purjevene, leija, tuuliviiri.</w:t>
      </w:r>
    </w:p>
    <w:p>
      <w:r>
        <w:rPr>
          <w:b/>
        </w:rPr>
        <w:t xml:space="preserve">Tulos</w:t>
      </w:r>
    </w:p>
    <w:p>
      <w:r>
        <w:t xml:space="preserve">Nimeä jokin asia, joka vaatii tuulta toimiakseen.</w:t>
      </w:r>
    </w:p>
    <w:p>
      <w:r>
        <w:rPr>
          <w:b/>
        </w:rPr>
        <w:t xml:space="preserve">Esimerkki 6.683</w:t>
      </w:r>
    </w:p>
    <w:p>
      <w:r>
        <w:t xml:space="preserve">kirkko, koulu, pörssi, paloasema</w:t>
      </w:r>
    </w:p>
    <w:p>
      <w:r>
        <w:rPr>
          <w:b/>
        </w:rPr>
        <w:t xml:space="preserve">Tulos</w:t>
      </w:r>
    </w:p>
    <w:p>
      <w:r>
        <w:t xml:space="preserve">Nimeä paikka, jossa voisi olla kello.</w:t>
      </w:r>
    </w:p>
    <w:p>
      <w:r>
        <w:rPr>
          <w:b/>
        </w:rPr>
        <w:t xml:space="preserve">Esimerkki 6.684</w:t>
      </w:r>
    </w:p>
    <w:p>
      <w:r>
        <w:t xml:space="preserve">georgia, texas, alabama, etelä-carolina, tennessee, mississippi</w:t>
      </w:r>
    </w:p>
    <w:p>
      <w:r>
        <w:rPr>
          <w:b/>
        </w:rPr>
        <w:t xml:space="preserve">Tulos</w:t>
      </w:r>
    </w:p>
    <w:p>
      <w:r>
        <w:t xml:space="preserve">Nimeä osavaltio, jonka naiset ovat tunnettuja etelän charmistaan.</w:t>
      </w:r>
    </w:p>
    <w:p>
      <w:r>
        <w:rPr>
          <w:b/>
        </w:rPr>
        <w:t xml:space="preserve">Esimerkki 6.685</w:t>
      </w:r>
    </w:p>
    <w:p>
      <w:r>
        <w:t xml:space="preserve">suklaa, alpit, sveitsiläinen juusto, hiihto, kellot, pankkitilit</w:t>
      </w:r>
    </w:p>
    <w:p>
      <w:r>
        <w:rPr>
          <w:b/>
        </w:rPr>
        <w:t xml:space="preserve">Tulos</w:t>
      </w:r>
    </w:p>
    <w:p>
      <w:r>
        <w:t xml:space="preserve">mainitse jokin asia, josta Sveitsi on kuuluisa.</w:t>
      </w:r>
    </w:p>
    <w:p>
      <w:r>
        <w:rPr>
          <w:b/>
        </w:rPr>
        <w:t xml:space="preserve">Esimerkki 6.686</w:t>
      </w:r>
    </w:p>
    <w:p>
      <w:r>
        <w:t xml:space="preserve">limonadi, greippi, hattara, lohi, mansikat, Kool-Aid.</w:t>
      </w:r>
    </w:p>
    <w:p>
      <w:r>
        <w:rPr>
          <w:b/>
        </w:rPr>
        <w:t xml:space="preserve">Tulos</w:t>
      </w:r>
    </w:p>
    <w:p>
      <w:r>
        <w:t xml:space="preserve">Nimeä jokin syömäsi tai juomasi asia, joka on vaaleanpunainen.</w:t>
      </w:r>
    </w:p>
    <w:p>
      <w:r>
        <w:rPr>
          <w:b/>
        </w:rPr>
        <w:t xml:space="preserve">Esimerkki 6.687</w:t>
      </w:r>
    </w:p>
    <w:p>
      <w:r>
        <w:t xml:space="preserve">ravintola, elokuvateatteri, tavaratalo, hotelli, elintarvikekauppa, apteekki, lentoyhtiö...</w:t>
      </w:r>
    </w:p>
    <w:p>
      <w:r>
        <w:rPr>
          <w:b/>
        </w:rPr>
        <w:t xml:space="preserve">Tulos</w:t>
      </w:r>
    </w:p>
    <w:p>
      <w:r>
        <w:t xml:space="preserve">nimeä paikka, joka tarjoaa alennuksia eläkeläisille.</w:t>
      </w:r>
    </w:p>
    <w:p>
      <w:r>
        <w:rPr>
          <w:b/>
        </w:rPr>
        <w:t xml:space="preserve">Esimerkki 6.688</w:t>
      </w:r>
    </w:p>
    <w:p>
      <w:r>
        <w:t xml:space="preserve">Kalifornia, Hawaii, Japani, Missouri, Intia, Kalifornia, Hawaii, Japani, Missouri, Intia</w:t>
      </w:r>
    </w:p>
    <w:p>
      <w:r>
        <w:rPr>
          <w:b/>
        </w:rPr>
        <w:t xml:space="preserve">Tulos</w:t>
      </w:r>
    </w:p>
    <w:p>
      <w:r>
        <w:t xml:space="preserve">Nimeä paikka, jossa tapahtuu paljon maanjäristyksiä.</w:t>
      </w:r>
    </w:p>
    <w:p>
      <w:r>
        <w:rPr>
          <w:b/>
        </w:rPr>
        <w:t xml:space="preserve">Esimerkki 6.689</w:t>
      </w:r>
    </w:p>
    <w:p>
      <w:r>
        <w:t xml:space="preserve">koti, ostoskeskus, käsilaukku, auto, baareja, ranta</w:t>
      </w:r>
    </w:p>
    <w:p>
      <w:r>
        <w:rPr>
          <w:b/>
        </w:rPr>
        <w:t xml:space="preserve">Tulos</w:t>
      </w:r>
    </w:p>
    <w:p>
      <w:r>
        <w:t xml:space="preserve">nimeä paikka, johon saatat hukata avaimesi.</w:t>
      </w:r>
    </w:p>
    <w:p>
      <w:r>
        <w:rPr>
          <w:b/>
        </w:rPr>
        <w:t xml:space="preserve">Esimerkki 6.690</w:t>
      </w:r>
    </w:p>
    <w:p>
      <w:r>
        <w:t xml:space="preserve">vaipat, äidinmaidonkorvike</w:t>
      </w:r>
    </w:p>
    <w:p>
      <w:r>
        <w:rPr>
          <w:b/>
        </w:rPr>
        <w:t xml:space="preserve">Tulos</w:t>
      </w:r>
    </w:p>
    <w:p>
      <w:r>
        <w:t xml:space="preserve">nimeä jotain, mitä uusi vanhempi ei haluaisi, että se loppuisi kesken.</w:t>
      </w:r>
    </w:p>
    <w:p>
      <w:r>
        <w:rPr>
          <w:b/>
        </w:rPr>
        <w:t xml:space="preserve">Esimerkki 6.691</w:t>
      </w:r>
    </w:p>
    <w:p>
      <w:r>
        <w:t xml:space="preserve">pesäpallo, kriketti, nyrkkeily, golf</w:t>
      </w:r>
    </w:p>
    <w:p>
      <w:r>
        <w:rPr>
          <w:b/>
        </w:rPr>
        <w:t xml:space="preserve">Tulos</w:t>
      </w:r>
    </w:p>
    <w:p>
      <w:r>
        <w:t xml:space="preserve">Nimeä urheilulaji, jossa tarvitaan hansikkaita.</w:t>
      </w:r>
    </w:p>
    <w:p>
      <w:r>
        <w:rPr>
          <w:b/>
        </w:rPr>
        <w:t xml:space="preserve">Esimerkki 6.692</w:t>
      </w:r>
    </w:p>
    <w:p>
      <w:r>
        <w:t xml:space="preserve">ruokkia heidät, pestä pyykkiä, pukea heidät, siivota heidän huoneensa, maksaa laskut, sitoa heidän kenkänsä.</w:t>
      </w:r>
    </w:p>
    <w:p>
      <w:r>
        <w:rPr>
          <w:b/>
        </w:rPr>
        <w:t xml:space="preserve">Tulos</w:t>
      </w:r>
    </w:p>
    <w:p>
      <w:r>
        <w:t xml:space="preserve">Nimeä jokin asia, jota vanhemmat tekevät lapsilleen vielä kauan sen jälkeen, kun lapset osaavat tehdä sen itse.</w:t>
      </w:r>
    </w:p>
    <w:p>
      <w:r>
        <w:rPr>
          <w:b/>
        </w:rPr>
        <w:t xml:space="preserve">Esimerkki 6.693</w:t>
      </w:r>
    </w:p>
    <w:p>
      <w:r>
        <w:t xml:space="preserve">linja, köysi, elämä, tie, avioliitto, hyvä kirja, paraati, paraatikilpailu</w:t>
      </w:r>
    </w:p>
    <w:p>
      <w:r>
        <w:rPr>
          <w:b/>
        </w:rPr>
        <w:t xml:space="preserve">Tulos</w:t>
      </w:r>
    </w:p>
    <w:p>
      <w:r>
        <w:t xml:space="preserve">Nimeä jokin asia, jonka lopussa et haluaisi olla.</w:t>
      </w:r>
    </w:p>
    <w:p>
      <w:r>
        <w:rPr>
          <w:b/>
        </w:rPr>
        <w:t xml:space="preserve">Esimerkki 6.694</w:t>
      </w:r>
    </w:p>
    <w:p>
      <w:r>
        <w:t xml:space="preserve">avaruusvuori, teekupit, matterhornin kelkka, pieni maailma, splash mountain, torni tai kauhu</w:t>
      </w:r>
    </w:p>
    <w:p>
      <w:r>
        <w:rPr>
          <w:b/>
        </w:rPr>
        <w:t xml:space="preserve">Tulos</w:t>
      </w:r>
    </w:p>
    <w:p>
      <w:r>
        <w:t xml:space="preserve">Nimeä yksi Disneylandin laitteista.</w:t>
      </w:r>
    </w:p>
    <w:p>
      <w:r>
        <w:rPr>
          <w:b/>
        </w:rPr>
        <w:t xml:space="preserve">Esimerkki 6.695</w:t>
      </w:r>
    </w:p>
    <w:p>
      <w:r>
        <w:t xml:space="preserve">kengät, sukat, kaksoset, silmät, hanskat, farkut</w:t>
      </w:r>
    </w:p>
    <w:p>
      <w:r>
        <w:rPr>
          <w:b/>
        </w:rPr>
        <w:t xml:space="preserve">Tulos</w:t>
      </w:r>
    </w:p>
    <w:p>
      <w:r>
        <w:t xml:space="preserve">Nimeä jokin asia, joka on aina pareittain.</w:t>
      </w:r>
    </w:p>
    <w:p>
      <w:r>
        <w:rPr>
          <w:b/>
        </w:rPr>
        <w:t xml:space="preserve">Esimerkki 6.696</w:t>
      </w:r>
    </w:p>
    <w:p>
      <w:r>
        <w:t xml:space="preserve">ulkona syöminen, kukat, vaatteet, korut, lahjat.</w:t>
      </w:r>
    </w:p>
    <w:p>
      <w:r>
        <w:rPr>
          <w:b/>
        </w:rPr>
        <w:t xml:space="preserve">Tulos</w:t>
      </w:r>
    </w:p>
    <w:p>
      <w:r>
        <w:t xml:space="preserve">Mainitse jokin asia, johon mies käyttää enemmän rahaa, kun hän on parisuhteessa.</w:t>
      </w:r>
    </w:p>
    <w:p>
      <w:r>
        <w:rPr>
          <w:b/>
        </w:rPr>
        <w:t xml:space="preserve">Esimerkki 6.697</w:t>
      </w:r>
    </w:p>
    <w:p>
      <w:r>
        <w:t xml:space="preserve">barack obama, oprah, bill gates, will smith, madonna, barack obama, oprah, bill gates, will smith, madonna</w:t>
      </w:r>
    </w:p>
    <w:p>
      <w:r>
        <w:rPr>
          <w:b/>
        </w:rPr>
        <w:t xml:space="preserve">Tulos</w:t>
      </w:r>
    </w:p>
    <w:p>
      <w:r>
        <w:t xml:space="preserve">Nimeä tunnetuin elossa oleva henkilö.</w:t>
      </w:r>
    </w:p>
    <w:p>
      <w:r>
        <w:rPr>
          <w:b/>
        </w:rPr>
        <w:t xml:space="preserve">Esimerkki 6.698</w:t>
      </w:r>
    </w:p>
    <w:p>
      <w:r>
        <w:t xml:space="preserve">plastiikkakirurgia, vahaus</w:t>
      </w:r>
    </w:p>
    <w:p>
      <w:r>
        <w:rPr>
          <w:b/>
        </w:rPr>
        <w:t xml:space="preserve">Tulos</w:t>
      </w:r>
    </w:p>
    <w:p>
      <w:r>
        <w:t xml:space="preserve">Nimeä kauneusleikkaus, jota nainen ei tekisi itse?</w:t>
      </w:r>
    </w:p>
    <w:p>
      <w:r>
        <w:rPr>
          <w:b/>
        </w:rPr>
        <w:t xml:space="preserve">Esimerkki 6.699</w:t>
      </w:r>
    </w:p>
    <w:p>
      <w:r>
        <w:t xml:space="preserve">selkä, kasvot, pakarat, hartiat, jalat, jalat, jalkaterät</w:t>
      </w:r>
    </w:p>
    <w:p>
      <w:r>
        <w:rPr>
          <w:b/>
        </w:rPr>
        <w:t xml:space="preserve">Tulos</w:t>
      </w:r>
    </w:p>
    <w:p>
      <w:r>
        <w:t xml:space="preserve">Nimeä jokin ruumiinosa, johon sattuisi, jos palaisit auringossa.</w:t>
      </w:r>
    </w:p>
    <w:p>
      <w:r>
        <w:rPr>
          <w:b/>
        </w:rPr>
        <w:t xml:space="preserve">Tulos</w:t>
      </w:r>
    </w:p>
    <w:p>
      <w:r>
        <w:t xml:space="preserve">Nimeä epämiellyttävin paikka, jossa aurinko polttaa.</w:t>
      </w:r>
    </w:p>
    <w:p>
      <w:r>
        <w:rPr>
          <w:b/>
        </w:rPr>
        <w:t xml:space="preserve">Esimerkki 6.700</w:t>
      </w:r>
    </w:p>
    <w:p>
      <w:r>
        <w:t xml:space="preserve">pasta, viini</w:t>
      </w:r>
    </w:p>
    <w:p>
      <w:r>
        <w:rPr>
          <w:b/>
        </w:rPr>
        <w:t xml:space="preserve">Tulos</w:t>
      </w:r>
    </w:p>
    <w:p>
      <w:r>
        <w:t xml:space="preserve">Nimeä jotain, mitä kummisetä luultavasti syö joka päivä -</w:t>
      </w:r>
    </w:p>
    <w:p>
      <w:r>
        <w:rPr>
          <w:b/>
        </w:rPr>
        <w:t xml:space="preserve">Esimerkki 6.701</w:t>
      </w:r>
    </w:p>
    <w:p>
      <w:r>
        <w:t xml:space="preserve">kilpikonna, etana, laiskiainen, muurahainen, opossumi, apina...</w:t>
      </w:r>
    </w:p>
    <w:p>
      <w:r>
        <w:rPr>
          <w:b/>
        </w:rPr>
        <w:t xml:space="preserve">Tulos</w:t>
      </w:r>
    </w:p>
    <w:p>
      <w:r>
        <w:t xml:space="preserve">Nimeä eläin, jota jopa iäkäs ihminen voisi päihittää.</w:t>
      </w:r>
    </w:p>
    <w:p>
      <w:r>
        <w:rPr>
          <w:b/>
        </w:rPr>
        <w:t xml:space="preserve">Esimerkki 6.702</w:t>
      </w:r>
    </w:p>
    <w:p>
      <w:r>
        <w:t xml:space="preserve">afganistan, irak, iran, pohjois-korea</w:t>
      </w:r>
    </w:p>
    <w:p>
      <w:r>
        <w:rPr>
          <w:b/>
        </w:rPr>
        <w:t xml:space="preserve">Tulos</w:t>
      </w:r>
    </w:p>
    <w:p>
      <w:r>
        <w:t xml:space="preserve">Nimeä maa, jossa et haluaisi asua.</w:t>
      </w:r>
    </w:p>
    <w:p>
      <w:r>
        <w:rPr>
          <w:b/>
        </w:rPr>
        <w:t xml:space="preserve">Tulos</w:t>
      </w:r>
    </w:p>
    <w:p>
      <w:r>
        <w:t xml:space="preserve">Nimeä maa, jossa et haluaisi asua.</w:t>
      </w:r>
    </w:p>
    <w:p>
      <w:r>
        <w:rPr>
          <w:b/>
        </w:rPr>
        <w:t xml:space="preserve">Esimerkki 6.703</w:t>
      </w:r>
    </w:p>
    <w:p>
      <w:r>
        <w:t xml:space="preserve">ulkonaliikkumiskielto, television katselu, treffit, nukkumaanmenoaika, käytöstavat, ajaminen, koulu</w:t>
      </w:r>
    </w:p>
    <w:p>
      <w:r>
        <w:rPr>
          <w:b/>
        </w:rPr>
        <w:t xml:space="preserve">Tulos</w:t>
      </w:r>
    </w:p>
    <w:p>
      <w:r>
        <w:t xml:space="preserve">nimeä asia, jonka suhteen jotkut vanhemmat ovat hyvin tiukkoja, kun taas toiset vanhemmat ovat hyvin lepsuja.</w:t>
      </w:r>
    </w:p>
    <w:p>
      <w:r>
        <w:rPr>
          <w:b/>
        </w:rPr>
        <w:t xml:space="preserve">Esimerkki 6.704</w:t>
      </w:r>
    </w:p>
    <w:p>
      <w:r>
        <w:t xml:space="preserve">työpaikka, tulot, saavutukset, siviilisääty, ikä.</w:t>
      </w:r>
    </w:p>
    <w:p>
      <w:r>
        <w:rPr>
          <w:b/>
        </w:rPr>
        <w:t xml:space="preserve">Tulos</w:t>
      </w:r>
    </w:p>
    <w:p>
      <w:r>
        <w:t xml:space="preserve">Kerro jotain, josta ihmiset saattaisivat valehdella lukion luokkakokouksessa.</w:t>
      </w:r>
    </w:p>
    <w:p>
      <w:r>
        <w:rPr>
          <w:b/>
        </w:rPr>
        <w:t xml:space="preserve">Esimerkki 6.705</w:t>
      </w:r>
    </w:p>
    <w:p>
      <w:r>
        <w:t xml:space="preserve">kesä, joulu, talvi, syksy</w:t>
      </w:r>
    </w:p>
    <w:p>
      <w:r>
        <w:rPr>
          <w:b/>
        </w:rPr>
        <w:t xml:space="preserve">Tulos</w:t>
      </w:r>
    </w:p>
    <w:p>
      <w:r>
        <w:t xml:space="preserve">nimeä vuodenaika, jolloin tapahtuu eniten rikoksia.</w:t>
      </w:r>
    </w:p>
    <w:p>
      <w:r>
        <w:rPr>
          <w:b/>
        </w:rPr>
        <w:t xml:space="preserve">Esimerkki 6.706</w:t>
      </w:r>
    </w:p>
    <w:p>
      <w:r>
        <w:t xml:space="preserve">koulussa/kokeessa, autolla ajaminen, juhlissa, treffeillä, tappelussa.</w:t>
      </w:r>
    </w:p>
    <w:p>
      <w:r>
        <w:rPr>
          <w:b/>
        </w:rPr>
        <w:t xml:space="preserve">Tulos</w:t>
      </w:r>
    </w:p>
    <w:p>
      <w:r>
        <w:t xml:space="preserve">Kerro tapaus, jossa teiniä muistutettaisiin käyttämään päätään.</w:t>
      </w:r>
    </w:p>
    <w:p>
      <w:r>
        <w:rPr>
          <w:b/>
        </w:rPr>
        <w:t xml:space="preserve">Esimerkki 6.707</w:t>
      </w:r>
    </w:p>
    <w:p>
      <w:r>
        <w:t xml:space="preserve">lääkäri, hammaslääkäri, kampaamo, mekaanikko</w:t>
      </w:r>
    </w:p>
    <w:p>
      <w:r>
        <w:rPr>
          <w:b/>
        </w:rPr>
        <w:t xml:space="preserve">Tulos</w:t>
      </w:r>
    </w:p>
    <w:p>
      <w:r>
        <w:t xml:space="preserve">nimeä paikka, johon tarvitset tapaamisen.</w:t>
      </w:r>
    </w:p>
    <w:p>
      <w:r>
        <w:rPr>
          <w:b/>
        </w:rPr>
        <w:t xml:space="preserve">Esimerkki 6.708</w:t>
      </w:r>
    </w:p>
    <w:p>
      <w:r>
        <w:t xml:space="preserve">ranskalainen, espanjalainen, brittiläinen, irlantilainen, jamaikalainen, saksalainen.</w:t>
      </w:r>
    </w:p>
    <w:p>
      <w:r>
        <w:rPr>
          <w:b/>
        </w:rPr>
        <w:t xml:space="preserve">Tulos</w:t>
      </w:r>
    </w:p>
    <w:p>
      <w:r>
        <w:t xml:space="preserve">nimeä vieras aksentti, jota on melko helppo matkia.</w:t>
      </w:r>
    </w:p>
    <w:p>
      <w:r>
        <w:rPr>
          <w:b/>
        </w:rPr>
        <w:t xml:space="preserve">Esimerkki 6.709</w:t>
      </w:r>
    </w:p>
    <w:p>
      <w:r>
        <w:t xml:space="preserve">omena, kirsikka, bataatti, pekaanipähkinä, kurpitsa</w:t>
      </w:r>
    </w:p>
    <w:p>
      <w:r>
        <w:rPr>
          <w:b/>
        </w:rPr>
        <w:t xml:space="preserve">Tulos</w:t>
      </w:r>
    </w:p>
    <w:p>
      <w:r>
        <w:t xml:space="preserve">nimeä suosittu piirakkatyyppi.</w:t>
      </w:r>
    </w:p>
    <w:p>
      <w:r>
        <w:rPr>
          <w:b/>
        </w:rPr>
        <w:t xml:space="preserve">Esimerkki 6.710</w:t>
      </w:r>
    </w:p>
    <w:p>
      <w:r>
        <w:t xml:space="preserve">kompassi, ruoka/vesi, kännykkä, tulitikut/sytytin, veitsi, ase, taskulamppu.</w:t>
      </w:r>
    </w:p>
    <w:p>
      <w:r>
        <w:rPr>
          <w:b/>
        </w:rPr>
        <w:t xml:space="preserve">Tulos</w:t>
      </w:r>
    </w:p>
    <w:p>
      <w:r>
        <w:t xml:space="preserve">Nimeä jotain, jonka toivot saavasi mukaasi, jos joskus eksyt erämaahan.</w:t>
      </w:r>
    </w:p>
    <w:p>
      <w:r>
        <w:rPr>
          <w:b/>
        </w:rPr>
        <w:t xml:space="preserve">Esimerkki 6.711</w:t>
      </w:r>
    </w:p>
    <w:p>
      <w:r>
        <w:t xml:space="preserve">häät, valmistuminen, vaalit, hautajaiset</w:t>
      </w:r>
    </w:p>
    <w:p>
      <w:r>
        <w:rPr>
          <w:b/>
        </w:rPr>
        <w:t xml:space="preserve">Tulos</w:t>
      </w:r>
    </w:p>
    <w:p>
      <w:r>
        <w:t xml:space="preserve">nimeä tapahtuma puheen kirjoittamista varten.</w:t>
      </w:r>
    </w:p>
    <w:p>
      <w:r>
        <w:rPr>
          <w:b/>
        </w:rPr>
        <w:t xml:space="preserve">Esimerkki 6.712</w:t>
      </w:r>
    </w:p>
    <w:p>
      <w:r>
        <w:t xml:space="preserve">elokuvissa, lentokoneessa, ravintolassa, julkisissa liikennevälineissä, komediaklubilla, jne.</w:t>
      </w:r>
    </w:p>
    <w:p>
      <w:r>
        <w:rPr>
          <w:b/>
        </w:rPr>
        <w:t xml:space="preserve">Tulos</w:t>
      </w:r>
    </w:p>
    <w:p>
      <w:r>
        <w:t xml:space="preserve">Kerro paikka, jossa et haluaisi istua jonkun ärsyttävän nauravan henkilön lähellä.</w:t>
      </w:r>
    </w:p>
    <w:p>
      <w:r>
        <w:rPr>
          <w:b/>
        </w:rPr>
        <w:t xml:space="preserve">Esimerkki 6.713</w:t>
      </w:r>
    </w:p>
    <w:p>
      <w:r>
        <w:t xml:space="preserve">scrooge, trump</w:t>
      </w:r>
    </w:p>
    <w:p>
      <w:r>
        <w:rPr>
          <w:b/>
        </w:rPr>
        <w:t xml:space="preserve">Tulos</w:t>
      </w:r>
    </w:p>
    <w:p>
      <w:r>
        <w:t xml:space="preserve">Nimeä joku, todellinen tai kuvitteellinen, joka oli hyvin ahne.</w:t>
      </w:r>
    </w:p>
    <w:p>
      <w:r>
        <w:rPr>
          <w:b/>
        </w:rPr>
        <w:t xml:space="preserve">Esimerkki 6.714</w:t>
      </w:r>
    </w:p>
    <w:p>
      <w:r>
        <w:t xml:space="preserve">Lapsen saaminen, työ, rakkaus, köysi, laskut, lemmikki...</w:t>
      </w:r>
    </w:p>
    <w:p>
      <w:r>
        <w:rPr>
          <w:b/>
        </w:rPr>
        <w:t xml:space="preserve">Tulos</w:t>
      </w:r>
    </w:p>
    <w:p>
      <w:r>
        <w:t xml:space="preserve">nimeä jokin, joka "sitoo sinut".</w:t>
      </w:r>
    </w:p>
    <w:p>
      <w:r>
        <w:rPr>
          <w:b/>
        </w:rPr>
        <w:t xml:space="preserve">Esimerkki 6.715</w:t>
      </w:r>
    </w:p>
    <w:p>
      <w:r>
        <w:t xml:space="preserve">raha, lapset, treffit, appivanhemmat, mustasukkaisuus...</w:t>
      </w:r>
    </w:p>
    <w:p>
      <w:r>
        <w:rPr>
          <w:b/>
        </w:rPr>
        <w:t xml:space="preserve">Tulos</w:t>
      </w:r>
    </w:p>
    <w:p>
      <w:r>
        <w:t xml:space="preserve">Nimeä jokin asia, josta onnellisin pariskuntakin riitelee.</w:t>
      </w:r>
    </w:p>
    <w:p>
      <w:r>
        <w:rPr>
          <w:b/>
        </w:rPr>
        <w:t xml:space="preserve">Esimerkki 6.716</w:t>
      </w:r>
    </w:p>
    <w:p>
      <w:r>
        <w:t xml:space="preserve">raha, myötätunto, vapaa-aika, lihakset, rakkaus.</w:t>
      </w:r>
    </w:p>
    <w:p>
      <w:r>
        <w:rPr>
          <w:b/>
        </w:rPr>
        <w:t xml:space="preserve">Tulos</w:t>
      </w:r>
    </w:p>
    <w:p>
      <w:r>
        <w:t xml:space="preserve">Nimeä jokin asia, josta nainen pitää, että miehellä on paljon.</w:t>
      </w:r>
    </w:p>
    <w:p>
      <w:r>
        <w:rPr>
          <w:b/>
        </w:rPr>
        <w:t xml:space="preserve">Esimerkki 6.717</w:t>
      </w:r>
    </w:p>
    <w:p>
      <w:r>
        <w:t xml:space="preserve">brad pitt, tom cruise, tom hanks, will smith, denzel washington, johnny depp</w:t>
      </w:r>
    </w:p>
    <w:p>
      <w:r>
        <w:rPr>
          <w:b/>
        </w:rPr>
        <w:t xml:space="preserve">Tulos</w:t>
      </w:r>
    </w:p>
    <w:p>
      <w:r>
        <w:t xml:space="preserve">Nimeä näyttelijä, joka tekee suuria kassahittejä.</w:t>
      </w:r>
    </w:p>
    <w:p>
      <w:r>
        <w:rPr>
          <w:b/>
        </w:rPr>
        <w:t xml:space="preserve">Esimerkki 6.718</w:t>
      </w:r>
    </w:p>
    <w:p>
      <w:r>
        <w:t xml:space="preserve">henkilö, vaatteet, korut, hiukset, talo, kukat</w:t>
      </w:r>
    </w:p>
    <w:p>
      <w:r>
        <w:rPr>
          <w:b/>
        </w:rPr>
        <w:t xml:space="preserve">Tulos</w:t>
      </w:r>
    </w:p>
    <w:p>
      <w:r>
        <w:t xml:space="preserve">Nimeä jotain, jota nainen voisi kuvailla upeaksi.</w:t>
      </w:r>
    </w:p>
    <w:p>
      <w:r>
        <w:rPr>
          <w:b/>
        </w:rPr>
        <w:t xml:space="preserve">Esimerkki 6.719</w:t>
      </w:r>
    </w:p>
    <w:p>
      <w:r>
        <w:t xml:space="preserve">hammasharja, hammastahna, alusvaatteet, lääkkeet, kamera, partakone...</w:t>
      </w:r>
    </w:p>
    <w:p>
      <w:r>
        <w:rPr>
          <w:b/>
        </w:rPr>
        <w:t xml:space="preserve">Tulos</w:t>
      </w:r>
    </w:p>
    <w:p>
      <w:r>
        <w:t xml:space="preserve">Nimeä jokin asia, jonka ihmiset saattavat unohtaa pakata mukaansa pitkälle matkalle lähtiessään.</w:t>
      </w:r>
    </w:p>
    <w:p>
      <w:r>
        <w:rPr>
          <w:b/>
        </w:rPr>
        <w:t xml:space="preserve">Esimerkki 6.720</w:t>
      </w:r>
    </w:p>
    <w:p>
      <w:r>
        <w:t xml:space="preserve">nukkuu, huohottaa, juo vettä, vuodattaa turkkia.</w:t>
      </w:r>
    </w:p>
    <w:p>
      <w:r>
        <w:rPr>
          <w:b/>
        </w:rPr>
        <w:t xml:space="preserve">Tulos</w:t>
      </w:r>
    </w:p>
    <w:p>
      <w:r>
        <w:t xml:space="preserve">Mainitse jokin asia, jota koirat tekevät paljon kesän koirapäivinä.</w:t>
      </w:r>
    </w:p>
    <w:p>
      <w:r>
        <w:rPr>
          <w:b/>
        </w:rPr>
        <w:t xml:space="preserve">Esimerkki 6.721</w:t>
      </w:r>
    </w:p>
    <w:p>
      <w:r>
        <w:t xml:space="preserve">rypistää otsaansa, kaivelee nenäänsä, itkee, tekee hassun naaman, työntää kielensä ulos, räpyttelee silmiään.</w:t>
      </w:r>
    </w:p>
    <w:p>
      <w:r>
        <w:rPr>
          <w:b/>
        </w:rPr>
        <w:t xml:space="preserve">Tulos</w:t>
      </w:r>
    </w:p>
    <w:p>
      <w:r>
        <w:t xml:space="preserve">Nimeä jokin asia, jota vanhempi ei haluaisi lapsensa tekevän koulukuvassaan.</w:t>
      </w:r>
    </w:p>
    <w:p>
      <w:r>
        <w:rPr>
          <w:b/>
        </w:rPr>
        <w:t xml:space="preserve">Esimerkki 6.722</w:t>
      </w:r>
    </w:p>
    <w:p>
      <w:r>
        <w:t xml:space="preserve">aita, este, hyppy, vesi, puut, pensasaita</w:t>
      </w:r>
    </w:p>
    <w:p>
      <w:r>
        <w:rPr>
          <w:b/>
        </w:rPr>
        <w:t xml:space="preserve">Tulos</w:t>
      </w:r>
    </w:p>
    <w:p>
      <w:r>
        <w:t xml:space="preserve">nimi, jonka yli hevonen hyppää.</w:t>
      </w:r>
    </w:p>
    <w:p>
      <w:r>
        <w:rPr>
          <w:b/>
        </w:rPr>
        <w:t xml:space="preserve">Esimerkki 6.723</w:t>
      </w:r>
    </w:p>
    <w:p>
      <w:r>
        <w:t xml:space="preserve">pölyttää, pestä, keittää, silittää</w:t>
      </w:r>
    </w:p>
    <w:p>
      <w:r>
        <w:rPr>
          <w:b/>
        </w:rPr>
        <w:t xml:space="preserve">Tulos</w:t>
      </w:r>
    </w:p>
    <w:p>
      <w:r>
        <w:t xml:space="preserve">Nimeä kotityö, joka on kirjaimellisesti nelikirjaiminen sana.</w:t>
      </w:r>
    </w:p>
    <w:p>
      <w:r>
        <w:rPr>
          <w:b/>
        </w:rPr>
        <w:t xml:space="preserve">Esimerkki 6.724</w:t>
      </w:r>
    </w:p>
    <w:p>
      <w:r>
        <w:t xml:space="preserve">queen, kiss, the rolling stones, led zeppelin</w:t>
      </w:r>
    </w:p>
    <w:p>
      <w:r>
        <w:rPr>
          <w:b/>
        </w:rPr>
        <w:t xml:space="preserve">Tulos</w:t>
      </w:r>
    </w:p>
    <w:p>
      <w:r>
        <w:t xml:space="preserve">Nimeä yksi 1970-luvun rockyhtye.</w:t>
      </w:r>
    </w:p>
    <w:p>
      <w:r>
        <w:rPr>
          <w:b/>
        </w:rPr>
        <w:t xml:space="preserve">Esimerkki 6.725</w:t>
      </w:r>
    </w:p>
    <w:p>
      <w:r>
        <w:t xml:space="preserve">poliisi, kirjanpitäjä, sihteeri, pikaruokatyöntekijä, kassatyöntekijä</w:t>
      </w:r>
    </w:p>
    <w:p>
      <w:r>
        <w:rPr>
          <w:b/>
        </w:rPr>
        <w:t xml:space="preserve">Tulos</w:t>
      </w:r>
    </w:p>
    <w:p>
      <w:r>
        <w:t xml:space="preserve">nimeä työ, jossa et voi olla kovin luova.</w:t>
      </w:r>
    </w:p>
    <w:p>
      <w:r>
        <w:rPr>
          <w:b/>
        </w:rPr>
        <w:t xml:space="preserve">Esimerkki 6.726</w:t>
      </w:r>
    </w:p>
    <w:p>
      <w:r>
        <w:t xml:space="preserve">silmät, kädet, jalat, kengät, korvat, jalat</w:t>
      </w:r>
    </w:p>
    <w:p>
      <w:r>
        <w:rPr>
          <w:b/>
        </w:rPr>
        <w:t xml:space="preserve">Tulos</w:t>
      </w:r>
    </w:p>
    <w:p>
      <w:r>
        <w:t xml:space="preserve">nimeä jotain, jota ihmisillä on kaksi.</w:t>
      </w:r>
    </w:p>
    <w:p>
      <w:r>
        <w:rPr>
          <w:b/>
        </w:rPr>
        <w:t xml:space="preserve">Esimerkki 6.727</w:t>
      </w:r>
    </w:p>
    <w:p>
      <w:r>
        <w:t xml:space="preserve">lääkäri, eläintenhoitaja, lakimies, poliitikko, ennustaja, autokauppias, autokauppiaat</w:t>
      </w:r>
    </w:p>
    <w:p>
      <w:r>
        <w:rPr>
          <w:b/>
        </w:rPr>
        <w:t xml:space="preserve">Tulos</w:t>
      </w:r>
    </w:p>
    <w:p>
      <w:r>
        <w:t xml:space="preserve">Nimeä ammatti, jossa on paljon "puoskareita".</w:t>
      </w:r>
    </w:p>
    <w:p>
      <w:r>
        <w:rPr>
          <w:b/>
        </w:rPr>
        <w:t xml:space="preserve">Esimerkki 6.728</w:t>
      </w:r>
    </w:p>
    <w:p>
      <w:r>
        <w:t xml:space="preserve">lapset, lemmikit</w:t>
      </w:r>
    </w:p>
    <w:p>
      <w:r>
        <w:rPr>
          <w:b/>
        </w:rPr>
        <w:t xml:space="preserve">Tulos</w:t>
      </w:r>
    </w:p>
    <w:p>
      <w:r>
        <w:t xml:space="preserve">nimetä jotain, jota ihmiset eivät ehkä halua, koska se on liian vastuullista.</w:t>
      </w:r>
    </w:p>
    <w:p>
      <w:r>
        <w:rPr>
          <w:b/>
        </w:rPr>
        <w:t xml:space="preserve">Esimerkki 6.729</w:t>
      </w:r>
    </w:p>
    <w:p>
      <w:r>
        <w:t xml:space="preserve">rintaliivit, ystävä, aviomies, sukkahousut, vyötäröliivit</w:t>
      </w:r>
    </w:p>
    <w:p>
      <w:r>
        <w:rPr>
          <w:b/>
        </w:rPr>
        <w:t xml:space="preserve">Tulos</w:t>
      </w:r>
    </w:p>
    <w:p>
      <w:r>
        <w:t xml:space="preserve">nimeä jokin asia, joka antaa naiselle tukea.</w:t>
      </w:r>
    </w:p>
    <w:p>
      <w:r>
        <w:rPr>
          <w:b/>
        </w:rPr>
        <w:t xml:space="preserve">Esimerkki 6.730</w:t>
      </w:r>
    </w:p>
    <w:p>
      <w:r>
        <w:t xml:space="preserve">new york, san francisco, chicago, los angeles</w:t>
      </w:r>
    </w:p>
    <w:p>
      <w:r>
        <w:rPr>
          <w:b/>
        </w:rPr>
        <w:t xml:space="preserve">Tulos</w:t>
      </w:r>
    </w:p>
    <w:p>
      <w:r>
        <w:t xml:space="preserve">Nimeä kaupunki, josta on kirjoitettu suosittu laulu.</w:t>
      </w:r>
    </w:p>
    <w:p>
      <w:r>
        <w:rPr>
          <w:b/>
        </w:rPr>
        <w:t xml:space="preserve">Esimerkki 6.731</w:t>
      </w:r>
    </w:p>
    <w:p>
      <w:r>
        <w:t xml:space="preserve">aseet/kohde, eläimet/linnut, uima-allas, koripallo/koripallo, tuulahdus.</w:t>
      </w:r>
    </w:p>
    <w:p>
      <w:r>
        <w:rPr>
          <w:b/>
        </w:rPr>
        <w:t xml:space="preserve">Tulos</w:t>
      </w:r>
    </w:p>
    <w:p>
      <w:r>
        <w:t xml:space="preserve">Nimeä jotain, mitä miehet haluavat ampua.</w:t>
      </w:r>
    </w:p>
    <w:p>
      <w:r>
        <w:rPr>
          <w:b/>
        </w:rPr>
        <w:t xml:space="preserve">Esimerkki 6.732</w:t>
      </w:r>
    </w:p>
    <w:p>
      <w:r>
        <w:t xml:space="preserve">kirkko, vanhustenkeskus, bingo, puisto, vanhainkoti, tanssisali</w:t>
      </w:r>
    </w:p>
    <w:p>
      <w:r>
        <w:rPr>
          <w:b/>
        </w:rPr>
        <w:t xml:space="preserve">Tulos</w:t>
      </w:r>
    </w:p>
    <w:p>
      <w:r>
        <w:t xml:space="preserve">nimeä paikka, jossa iäkkäät sinkut tapaavat.</w:t>
      </w:r>
    </w:p>
    <w:p>
      <w:r>
        <w:rPr>
          <w:b/>
        </w:rPr>
        <w:t xml:space="preserve">Esimerkki 6.733</w:t>
      </w:r>
    </w:p>
    <w:p>
      <w:r>
        <w:t xml:space="preserve">vapaus, ei ulkonaliikkumiskieltoa, saa juoda, saa tehdä päätöksiä, ajaminen, rahan ansaitseminen.</w:t>
      </w:r>
    </w:p>
    <w:p>
      <w:r>
        <w:rPr>
          <w:b/>
        </w:rPr>
        <w:t xml:space="preserve">Tulos</w:t>
      </w:r>
    </w:p>
    <w:p>
      <w:r>
        <w:t xml:space="preserve">Mainitse jotain hienoa aikuisuudessa.</w:t>
      </w:r>
    </w:p>
    <w:p>
      <w:r>
        <w:rPr>
          <w:b/>
        </w:rPr>
        <w:t xml:space="preserve">Esimerkki 6.734</w:t>
      </w:r>
    </w:p>
    <w:p>
      <w:r>
        <w:t xml:space="preserve">myynti, lakimies, kiinteistönvälittäjä, rahoitusala, poliitikko</w:t>
      </w:r>
    </w:p>
    <w:p>
      <w:r>
        <w:rPr>
          <w:b/>
        </w:rPr>
        <w:t xml:space="preserve">Tulos</w:t>
      </w:r>
    </w:p>
    <w:p>
      <w:r>
        <w:t xml:space="preserve">nimeä työpaikka, jossa verkostoituminen on avainasemassa.</w:t>
      </w:r>
    </w:p>
    <w:p>
      <w:r>
        <w:rPr>
          <w:b/>
        </w:rPr>
        <w:t xml:space="preserve">Esimerkki 6.735</w:t>
      </w:r>
    </w:p>
    <w:p>
      <w:r>
        <w:t xml:space="preserve">stereot, radio, tietokone, televisio, auto, puhelin, kongressi</w:t>
      </w:r>
    </w:p>
    <w:p>
      <w:r>
        <w:rPr>
          <w:b/>
        </w:rPr>
        <w:t xml:space="preserve">Tulos</w:t>
      </w:r>
    </w:p>
    <w:p>
      <w:r>
        <w:t xml:space="preserve">nimeä jokin asia, jolla on kaiutin.</w:t>
      </w:r>
    </w:p>
    <w:p>
      <w:r>
        <w:rPr>
          <w:b/>
        </w:rPr>
        <w:t xml:space="preserve">Esimerkki 6.736</w:t>
      </w:r>
    </w:p>
    <w:p>
      <w:r>
        <w:t xml:space="preserve">rotta, hyttynen, apina, kärpänen, koira, kani</w:t>
      </w:r>
    </w:p>
    <w:p>
      <w:r>
        <w:rPr>
          <w:b/>
        </w:rPr>
        <w:t xml:space="preserve">Tulos</w:t>
      </w:r>
    </w:p>
    <w:p>
      <w:r>
        <w:t xml:space="preserve">Nimeä olento, jonka tiedetään kantavan tauteja.</w:t>
      </w:r>
    </w:p>
    <w:p>
      <w:r>
        <w:rPr>
          <w:b/>
        </w:rPr>
        <w:t xml:space="preserve">Esimerkki 6.737</w:t>
      </w:r>
    </w:p>
    <w:p>
      <w:r>
        <w:t xml:space="preserve">luokitellut ilmoitukset, liike-elämä, urheilu, sarjakuvat, pääkirjoitukset, matkailu, muistokirjoitukset.</w:t>
      </w:r>
    </w:p>
    <w:p>
      <w:r>
        <w:rPr>
          <w:b/>
        </w:rPr>
        <w:t xml:space="preserve">Tulos</w:t>
      </w:r>
    </w:p>
    <w:p>
      <w:r>
        <w:t xml:space="preserve">Nimeä sunnuntailehden osa, jota et juuri koskaan lue:</w:t>
      </w:r>
    </w:p>
    <w:p>
      <w:r>
        <w:rPr>
          <w:b/>
        </w:rPr>
        <w:t xml:space="preserve">Esimerkki 6.738</w:t>
      </w:r>
    </w:p>
    <w:p>
      <w:r>
        <w:t xml:space="preserve">aikakauslehdet, kassakone, karkit, virkailija, paperipussit, vaaka</w:t>
      </w:r>
    </w:p>
    <w:p>
      <w:r>
        <w:rPr>
          <w:b/>
        </w:rPr>
        <w:t xml:space="preserve">Tulos</w:t>
      </w:r>
    </w:p>
    <w:p>
      <w:r>
        <w:t xml:space="preserve">nimeä jotain, mitä saatat nähdä ruokakaupan kassalla:</w:t>
      </w:r>
    </w:p>
    <w:p>
      <w:r>
        <w:rPr>
          <w:b/>
        </w:rPr>
        <w:t xml:space="preserve">Esimerkki 6.739</w:t>
      </w:r>
    </w:p>
    <w:p>
      <w:r>
        <w:t xml:space="preserve">Chicago Bears, Detroit Tigers, Los Angeles Rams, St Louis Cardinals, Chicago Cubs, Cincinnati Bengals, Detroit Leons, Indianapolis Colts, Denver Broncos, Baltimore Orioles, Seattle Seahawks.</w:t>
      </w:r>
    </w:p>
    <w:p>
      <w:r>
        <w:rPr>
          <w:b/>
        </w:rPr>
        <w:t xml:space="preserve">Tulos</w:t>
      </w:r>
    </w:p>
    <w:p>
      <w:r>
        <w:t xml:space="preserve">nimeä eläimen mukaan nimetty jalkapallon tai baseballin pääsarjajoukkue:</w:t>
      </w:r>
    </w:p>
    <w:p>
      <w:r>
        <w:rPr>
          <w:b/>
        </w:rPr>
        <w:t xml:space="preserve">Esimerkki 6.740</w:t>
      </w:r>
    </w:p>
    <w:p>
      <w:r>
        <w:t xml:space="preserve">lentopallo, tennis, keilailu, softball</w:t>
      </w:r>
    </w:p>
    <w:p>
      <w:r>
        <w:rPr>
          <w:b/>
        </w:rPr>
        <w:t xml:space="preserve">Tulos</w:t>
      </w:r>
    </w:p>
    <w:p>
      <w:r>
        <w:t xml:space="preserve">Nimeä urheilulaji, jossa miehet voivat pelata samassa joukkueessa naisten kanssa:</w:t>
      </w:r>
    </w:p>
    <w:p>
      <w:r>
        <w:rPr>
          <w:b/>
        </w:rPr>
        <w:t xml:space="preserve">Esimerkki 6.741</w:t>
      </w:r>
    </w:p>
    <w:p>
      <w:r>
        <w:t xml:space="preserve">tiikeri, elefantti, leijona, apina/apina</w:t>
      </w:r>
    </w:p>
    <w:p>
      <w:r>
        <w:rPr>
          <w:b/>
        </w:rPr>
        <w:t xml:space="preserve">Tulos</w:t>
      </w:r>
    </w:p>
    <w:p>
      <w:r>
        <w:t xml:space="preserve">Nimeä sirkuseläin, joka olisi paljon onnellisempi viidakossa.</w:t>
      </w:r>
    </w:p>
    <w:p>
      <w:r>
        <w:rPr>
          <w:b/>
        </w:rPr>
        <w:t xml:space="preserve">Esimerkki 6.742</w:t>
      </w:r>
    </w:p>
    <w:p>
      <w:r>
        <w:t xml:space="preserve">barbie, lihakset, avoauto, komea, hiukset, rusketus, rusketus</w:t>
      </w:r>
    </w:p>
    <w:p>
      <w:r>
        <w:rPr>
          <w:b/>
        </w:rPr>
        <w:t xml:space="preserve">Tulos</w:t>
      </w:r>
    </w:p>
    <w:p>
      <w:r>
        <w:t xml:space="preserve">Kerro jotain sellaista, mitä ken-nukella on ja mitä keskivertokaveri luultavasti toivoo, että hänelläkin olisi.</w:t>
      </w:r>
    </w:p>
    <w:p>
      <w:r>
        <w:rPr>
          <w:b/>
        </w:rPr>
        <w:t xml:space="preserve">Esimerkki 6.743</w:t>
      </w:r>
    </w:p>
    <w:p>
      <w:r>
        <w:t xml:space="preserve">rakkaus, onnellisuus, raha, hauskanpito, nauru, perhe.</w:t>
      </w:r>
    </w:p>
    <w:p>
      <w:r>
        <w:rPr>
          <w:b/>
        </w:rPr>
        <w:t xml:space="preserve">Tulos</w:t>
      </w:r>
    </w:p>
    <w:p>
      <w:r>
        <w:t xml:space="preserve">Nimeä jokin asia, jota hyvä elämä on täynnä.</w:t>
      </w:r>
    </w:p>
    <w:p>
      <w:r>
        <w:rPr>
          <w:b/>
        </w:rPr>
        <w:t xml:space="preserve">Esimerkki 6.744</w:t>
      </w:r>
    </w:p>
    <w:p>
      <w:r>
        <w:t xml:space="preserve">rakennusmies, ammattilaisurheilija, tarjoilija, liikunnanohjaaja, ojankaivaja, kalastaja...</w:t>
      </w:r>
    </w:p>
    <w:p>
      <w:r>
        <w:rPr>
          <w:b/>
        </w:rPr>
        <w:t xml:space="preserve">Tulos</w:t>
      </w:r>
    </w:p>
    <w:p>
      <w:r>
        <w:t xml:space="preserve">mainitse ammatti, jossa tulet todennäköisesti fyysisesti uupuneena kotiin.</w:t>
      </w:r>
    </w:p>
    <w:p>
      <w:r>
        <w:rPr>
          <w:b/>
        </w:rPr>
        <w:t xml:space="preserve">Esimerkki 6.745</w:t>
      </w:r>
    </w:p>
    <w:p>
      <w:r>
        <w:t xml:space="preserve">hajuvesi, kynttilät, ilmanraikastin, saippua, deodorantti, kukat.</w:t>
      </w:r>
    </w:p>
    <w:p>
      <w:r>
        <w:rPr>
          <w:b/>
        </w:rPr>
        <w:t xml:space="preserve">Tulos</w:t>
      </w:r>
    </w:p>
    <w:p>
      <w:r>
        <w:t xml:space="preserve">Nimeä jotain, mitä ihmiset ostavat, joka on tuoksuva.</w:t>
      </w:r>
    </w:p>
    <w:p>
      <w:r>
        <w:rPr>
          <w:b/>
        </w:rPr>
        <w:t xml:space="preserve">Esimerkki 6.746</w:t>
      </w:r>
    </w:p>
    <w:p>
      <w:r>
        <w:t xml:space="preserve">vanhempi, vanha ystävä, isovanhempi, sisarukset</w:t>
      </w:r>
    </w:p>
    <w:p>
      <w:r>
        <w:rPr>
          <w:b/>
        </w:rPr>
        <w:t xml:space="preserve">Tulos</w:t>
      </w:r>
    </w:p>
    <w:p>
      <w:r>
        <w:t xml:space="preserve">nimeä henkilö, joka saattaa kutsua sinua lapsuuden lempinimellä vielä senkin jälkeen, kun olet kasvanut siitä ulos.</w:t>
      </w:r>
    </w:p>
    <w:p>
      <w:r>
        <w:rPr>
          <w:b/>
        </w:rPr>
        <w:t xml:space="preserve">Esimerkki 6.747</w:t>
      </w:r>
    </w:p>
    <w:p>
      <w:r>
        <w:t xml:space="preserve">puhuminen/huutaminen, syöminen/juominen, haukottelu, laulaminen, hammashoito/siivous</w:t>
      </w:r>
    </w:p>
    <w:p>
      <w:r>
        <w:rPr>
          <w:b/>
        </w:rPr>
        <w:t xml:space="preserve">Tulos</w:t>
      </w:r>
    </w:p>
    <w:p>
      <w:r>
        <w:t xml:space="preserve">nimetä jotain, mitä ihmiset usein avaavat suunsa.</w:t>
      </w:r>
    </w:p>
    <w:p>
      <w:r>
        <w:rPr>
          <w:b/>
        </w:rPr>
        <w:t xml:space="preserve">Esimerkki 6.748</w:t>
      </w:r>
    </w:p>
    <w:p>
      <w:r>
        <w:t xml:space="preserve">pyykkisaippua, saippua, pesuaine, koiranruoka, lakritsi, tikkarit, makeiset, karkit, bonarit, tikkarit, lemmikkieläinten ruoka, alpo, kibble, ruoka, hoitoaine, shampoo, hammastahna, hammastahna, tiskiaine, astianpesuaine.</w:t>
      </w:r>
    </w:p>
    <w:p>
      <w:r>
        <w:rPr>
          <w:b/>
        </w:rPr>
        <w:t xml:space="preserve">Tulos</w:t>
      </w:r>
    </w:p>
    <w:p>
      <w:r>
        <w:t xml:space="preserve">Nimeä tuote, jonka peliohjelman häviäjä voisi voittaa koko elämänsä ajaksi.</w:t>
      </w:r>
    </w:p>
    <w:p>
      <w:r>
        <w:rPr>
          <w:b/>
        </w:rPr>
        <w:t xml:space="preserve">Esimerkki 6.749</w:t>
      </w:r>
    </w:p>
    <w:p>
      <w:r>
        <w:t xml:space="preserve">luokkatoverit, eri opettajat, kahvion ruoka, kellot/aikataulut, liikuntatunti</w:t>
      </w:r>
    </w:p>
    <w:p>
      <w:r>
        <w:rPr>
          <w:b/>
        </w:rPr>
        <w:t xml:space="preserve">Tulos</w:t>
      </w:r>
    </w:p>
    <w:p>
      <w:r>
        <w:t xml:space="preserve">Nimeä jokin asia, johon kotiopetusta saavien lasten olisi vaikea tottua julkisessa koulussa.</w:t>
      </w:r>
    </w:p>
    <w:p>
      <w:r>
        <w:rPr>
          <w:b/>
        </w:rPr>
        <w:t xml:space="preserve">Esimerkki 6.750</w:t>
      </w:r>
    </w:p>
    <w:p>
      <w:r>
        <w:t xml:space="preserve">leijona, elefantti, apina, tiikeri</w:t>
      </w:r>
    </w:p>
    <w:p>
      <w:r>
        <w:rPr>
          <w:b/>
        </w:rPr>
        <w:t xml:space="preserve">Tulos</w:t>
      </w:r>
    </w:p>
    <w:p>
      <w:r>
        <w:t xml:space="preserve">nimeä eläintarhan äänekkäin eläin.</w:t>
      </w:r>
    </w:p>
    <w:p>
      <w:r>
        <w:rPr>
          <w:b/>
        </w:rPr>
        <w:t xml:space="preserve">Esimerkki 6.751</w:t>
      </w:r>
    </w:p>
    <w:p>
      <w:r>
        <w:t xml:space="preserve">kamerat, hälytysjärjestelmä, vartija, holvi</w:t>
      </w:r>
    </w:p>
    <w:p>
      <w:r>
        <w:rPr>
          <w:b/>
        </w:rPr>
        <w:t xml:space="preserve">Tulos</w:t>
      </w:r>
    </w:p>
    <w:p>
      <w:r>
        <w:t xml:space="preserve">Nimeä jokin asia, jota pankki käyttää rikosten torjuntaan:</w:t>
      </w:r>
    </w:p>
    <w:p>
      <w:r>
        <w:rPr>
          <w:b/>
        </w:rPr>
        <w:t xml:space="preserve">Esimerkki 6.752</w:t>
      </w:r>
    </w:p>
    <w:p>
      <w:r>
        <w:t xml:space="preserve">pää, selkä, lottokuponkeja, ötökän puremia, pakarat, auton</w:t>
      </w:r>
    </w:p>
    <w:p>
      <w:r>
        <w:rPr>
          <w:b/>
        </w:rPr>
        <w:t xml:space="preserve">Tulos</w:t>
      </w:r>
    </w:p>
    <w:p>
      <w:r>
        <w:t xml:space="preserve">Nimeä jotain, jota voisit raapia.</w:t>
      </w:r>
    </w:p>
    <w:p>
      <w:r>
        <w:rPr>
          <w:b/>
        </w:rPr>
        <w:t xml:space="preserve">Esimerkki 6.753</w:t>
      </w:r>
    </w:p>
    <w:p>
      <w:r>
        <w:t xml:space="preserve">harry met sally, city slickers, prinsessamorsian, monster inc., throw mama from the train, analyze this...</w:t>
      </w:r>
    </w:p>
    <w:p>
      <w:r>
        <w:rPr>
          <w:b/>
        </w:rPr>
        <w:t xml:space="preserve">Tulos</w:t>
      </w:r>
    </w:p>
    <w:p>
      <w:r>
        <w:t xml:space="preserve">Nimeä parhaat elokuvat, joista Billy Crystal tunnetaan parhaiten.</w:t>
      </w:r>
    </w:p>
    <w:p>
      <w:r>
        <w:rPr>
          <w:b/>
        </w:rPr>
        <w:t xml:space="preserve">Esimerkki 6.754</w:t>
      </w:r>
    </w:p>
    <w:p>
      <w:r>
        <w:t xml:space="preserve">sää, työ, raha, laskut, verot, liikenne, bensan hinta...</w:t>
      </w:r>
    </w:p>
    <w:p>
      <w:r>
        <w:rPr>
          <w:b/>
        </w:rPr>
        <w:t xml:space="preserve">Tulos</w:t>
      </w:r>
    </w:p>
    <w:p>
      <w:r>
        <w:t xml:space="preserve">Nimeä jokin asia, josta kaikki valittavat.</w:t>
      </w:r>
    </w:p>
    <w:p>
      <w:r>
        <w:rPr>
          <w:b/>
        </w:rPr>
        <w:t xml:space="preserve">Tulos</w:t>
      </w:r>
    </w:p>
    <w:p>
      <w:r>
        <w:t xml:space="preserve">nimeä jotain tiettyä, josta kaikki valittavat.</w:t>
      </w:r>
    </w:p>
    <w:p>
      <w:r>
        <w:rPr>
          <w:b/>
        </w:rPr>
        <w:t xml:space="preserve">Esimerkki 6.755</w:t>
      </w:r>
    </w:p>
    <w:p>
      <w:r>
        <w:t xml:space="preserve">hevonen, kameli, koira, elefantti</w:t>
      </w:r>
    </w:p>
    <w:p>
      <w:r>
        <w:rPr>
          <w:b/>
        </w:rPr>
        <w:t xml:space="preserve">Tulos</w:t>
      </w:r>
    </w:p>
    <w:p>
      <w:r>
        <w:t xml:space="preserve">Nimeä eläin, jota ihmiset käyttävät kuljetukseen.</w:t>
      </w:r>
    </w:p>
    <w:p>
      <w:r>
        <w:rPr>
          <w:b/>
        </w:rPr>
        <w:t xml:space="preserve">Esimerkki 6.756</w:t>
      </w:r>
    </w:p>
    <w:p>
      <w:r>
        <w:t xml:space="preserve">raha, oikeassa oleminen, mitä syödä, pysäköinti</w:t>
      </w:r>
    </w:p>
    <w:p>
      <w:r>
        <w:rPr>
          <w:b/>
        </w:rPr>
        <w:t xml:space="preserve">Tulos</w:t>
      </w:r>
    </w:p>
    <w:p>
      <w:r>
        <w:t xml:space="preserve">nimeä jotain triviaalia, josta ihmiset riitelevät.</w:t>
      </w:r>
    </w:p>
    <w:p>
      <w:r>
        <w:rPr>
          <w:b/>
        </w:rPr>
        <w:t xml:space="preserve">Esimerkki 6.757</w:t>
      </w:r>
    </w:p>
    <w:p>
      <w:r>
        <w:t xml:space="preserve">partakoneensa, autonsa/kuorma-autonsa, työkalunsa, alusvaatteensa.</w:t>
      </w:r>
    </w:p>
    <w:p>
      <w:r>
        <w:rPr>
          <w:b/>
        </w:rPr>
        <w:t xml:space="preserve">Tulos</w:t>
      </w:r>
    </w:p>
    <w:p>
      <w:r>
        <w:t xml:space="preserve">Kerro jotain, jonka mies omistaa ja jota hän ei halua vaimonsa käyttävän.</w:t>
      </w:r>
    </w:p>
    <w:p>
      <w:r>
        <w:rPr>
          <w:b/>
        </w:rPr>
        <w:t xml:space="preserve">Esimerkki 6.758</w:t>
      </w:r>
    </w:p>
    <w:p>
      <w:r>
        <w:t xml:space="preserve">niveltulehdus, kurkunpäätulehdus, nielurisatulehdus, umpilisäkkeen tulehdus, keuhkoputkentulehdus, jännetulehdus.</w:t>
      </w:r>
    </w:p>
    <w:p>
      <w:r>
        <w:rPr>
          <w:b/>
        </w:rPr>
        <w:t xml:space="preserve">Tulos</w:t>
      </w:r>
    </w:p>
    <w:p>
      <w:r>
        <w:t xml:space="preserve">Nimeä sairaus, joka päättyy "itis".</w:t>
      </w:r>
    </w:p>
    <w:p>
      <w:r>
        <w:rPr>
          <w:b/>
        </w:rPr>
        <w:t xml:space="preserve">Esimerkki 6.759</w:t>
      </w:r>
    </w:p>
    <w:p>
      <w:r>
        <w:t xml:space="preserve">jalkapallo, jääkiekko, koripallo</w:t>
      </w:r>
    </w:p>
    <w:p>
      <w:r>
        <w:rPr>
          <w:b/>
        </w:rPr>
        <w:t xml:space="preserve">Tulos</w:t>
      </w:r>
    </w:p>
    <w:p>
      <w:r>
        <w:t xml:space="preserve">Nimeä urheilulaji, jota pelataan syksyllä.</w:t>
      </w:r>
    </w:p>
    <w:p>
      <w:r>
        <w:rPr>
          <w:b/>
        </w:rPr>
        <w:t xml:space="preserve">Esimerkki 6.760</w:t>
      </w:r>
    </w:p>
    <w:p>
      <w:r>
        <w:t xml:space="preserve">polkupyörä, auto, lentokone, kävely, monoraili</w:t>
      </w:r>
    </w:p>
    <w:p>
      <w:r>
        <w:rPr>
          <w:b/>
        </w:rPr>
        <w:t xml:space="preserve">Tulos</w:t>
      </w:r>
    </w:p>
    <w:p>
      <w:r>
        <w:t xml:space="preserve">Nimeä liikennemuoto, joka pitää hyvin vähän ääntä.</w:t>
      </w:r>
    </w:p>
    <w:p>
      <w:r>
        <w:rPr>
          <w:b/>
        </w:rPr>
        <w:t xml:space="preserve">Esimerkki 6.761</w:t>
      </w:r>
    </w:p>
    <w:p>
      <w:r>
        <w:t xml:space="preserve">hillary clinton, oprah winfrey, xena, chyna, wonder woman, queen latifah</w:t>
      </w:r>
    </w:p>
    <w:p>
      <w:r>
        <w:rPr>
          <w:b/>
        </w:rPr>
        <w:t xml:space="preserve">Tulos</w:t>
      </w:r>
    </w:p>
    <w:p>
      <w:r>
        <w:t xml:space="preserve">nimeä vahva nainen, joka pelottaa miehiä.</w:t>
      </w:r>
    </w:p>
    <w:p>
      <w:r>
        <w:rPr>
          <w:b/>
        </w:rPr>
        <w:t xml:space="preserve">Esimerkki 6.762</w:t>
      </w:r>
    </w:p>
    <w:p>
      <w:r>
        <w:t xml:space="preserve">limsat, olut, kananmunat, hot dogit, vessapaperit, purukumi, donitsit...</w:t>
      </w:r>
    </w:p>
    <w:p>
      <w:r>
        <w:rPr>
          <w:b/>
        </w:rPr>
        <w:t xml:space="preserve">Tulos</w:t>
      </w:r>
    </w:p>
    <w:p>
      <w:r>
        <w:t xml:space="preserve">nimeä jotain, joka on kuuden tai kahdentoista kappaleen pakkauksissa.</w:t>
      </w:r>
    </w:p>
    <w:p>
      <w:r>
        <w:rPr>
          <w:b/>
        </w:rPr>
        <w:t xml:space="preserve">Esimerkki 6.763</w:t>
      </w:r>
    </w:p>
    <w:p>
      <w:r>
        <w:t xml:space="preserve">musiikki, auto, elokuvat</w:t>
      </w:r>
    </w:p>
    <w:p>
      <w:r>
        <w:rPr>
          <w:b/>
        </w:rPr>
        <w:t xml:space="preserve">Tulos</w:t>
      </w:r>
    </w:p>
    <w:p>
      <w:r>
        <w:t xml:space="preserve">nimeä jotain vanhaa mutta hyvää.</w:t>
      </w:r>
    </w:p>
    <w:p>
      <w:r>
        <w:rPr>
          <w:b/>
        </w:rPr>
        <w:t xml:space="preserve">Esimerkki 6.764</w:t>
      </w:r>
    </w:p>
    <w:p>
      <w:r>
        <w:t xml:space="preserve">valokuvia, televisio, taideteoksia, palkintoja...</w:t>
      </w:r>
    </w:p>
    <w:p>
      <w:r>
        <w:rPr>
          <w:b/>
        </w:rPr>
        <w:t xml:space="preserve">Tulos</w:t>
      </w:r>
    </w:p>
    <w:p>
      <w:r>
        <w:t xml:space="preserve">nimetä jotain, jota ihmiset saattavat näyttää olohuoneissaan.</w:t>
      </w:r>
    </w:p>
    <w:p>
      <w:r>
        <w:rPr>
          <w:b/>
        </w:rPr>
        <w:t xml:space="preserve">Esimerkki 6.765</w:t>
      </w:r>
    </w:p>
    <w:p>
      <w:r>
        <w:t xml:space="preserve">kala, matelija, lintu, kissa, kissa, rotta, erakkorapu, koira, lemmikkikivi</w:t>
      </w:r>
    </w:p>
    <w:p>
      <w:r>
        <w:rPr>
          <w:b/>
        </w:rPr>
        <w:t xml:space="preserve">Tulos</w:t>
      </w:r>
    </w:p>
    <w:p>
      <w:r>
        <w:t xml:space="preserve">nimeä lemmikkieläin, joka ei ole työläs, mutta ei myöskään hauska.</w:t>
      </w:r>
    </w:p>
    <w:p>
      <w:r>
        <w:rPr>
          <w:b/>
        </w:rPr>
        <w:t xml:space="preserve">Esimerkki 6.766</w:t>
      </w:r>
    </w:p>
    <w:p>
      <w:r>
        <w:t xml:space="preserve">alex rodriguez, kobe bryant, oj simpson, tiger woods, tiger woods</w:t>
      </w:r>
    </w:p>
    <w:p>
      <w:r>
        <w:rPr>
          <w:b/>
        </w:rPr>
        <w:t xml:space="preserve">Tulos</w:t>
      </w:r>
    </w:p>
    <w:p>
      <w:r>
        <w:t xml:space="preserve">Nimeä ammattilaisurheilija, joka on joutunut skandaaliin.</w:t>
      </w:r>
    </w:p>
    <w:p>
      <w:r>
        <w:rPr>
          <w:b/>
        </w:rPr>
        <w:t xml:space="preserve">Esimerkki 6.767</w:t>
      </w:r>
    </w:p>
    <w:p>
      <w:r>
        <w:t xml:space="preserve">lemmikit, kasvit, auto, televisio</w:t>
      </w:r>
    </w:p>
    <w:p>
      <w:r>
        <w:rPr>
          <w:b/>
        </w:rPr>
        <w:t xml:space="preserve">Tulos</w:t>
      </w:r>
    </w:p>
    <w:p>
      <w:r>
        <w:t xml:space="preserve">nimeä jokin omistamasi asia, jolle puhut kuin se olisi ihminen.</w:t>
      </w:r>
    </w:p>
    <w:p>
      <w:r>
        <w:rPr>
          <w:b/>
        </w:rPr>
        <w:t xml:space="preserve">Esimerkki 6.768</w:t>
      </w:r>
    </w:p>
    <w:p>
      <w:r>
        <w:t xml:space="preserve">silmien väri, hiusten väri, pituus, nenä, sydänongelmat, kaljuuntuminen, ihonväri</w:t>
      </w:r>
    </w:p>
    <w:p>
      <w:r>
        <w:rPr>
          <w:b/>
        </w:rPr>
        <w:t xml:space="preserve">Tulos</w:t>
      </w:r>
    </w:p>
    <w:p>
      <w:r>
        <w:t xml:space="preserve">nimeä jokin asia, jonka ihmiset voivat periä geneettisesti vanhemmiltaan:</w:t>
      </w:r>
    </w:p>
    <w:p>
      <w:r>
        <w:rPr>
          <w:b/>
        </w:rPr>
        <w:t xml:space="preserve">Esimerkki 6.769</w:t>
      </w:r>
    </w:p>
    <w:p>
      <w:r>
        <w:t xml:space="preserve">matkustaminen, ulkona käyminen, ulkona syöminen, rentoutuminen, ostokset, shoppailu</w:t>
      </w:r>
    </w:p>
    <w:p>
      <w:r>
        <w:rPr>
          <w:b/>
        </w:rPr>
        <w:t xml:space="preserve">Tulos</w:t>
      </w:r>
    </w:p>
    <w:p>
      <w:r>
        <w:t xml:space="preserve">Kerro jotain, mitä lapseton pariskunta tekee enemmän kuin pariskunta, jolla on lapsia.</w:t>
      </w:r>
    </w:p>
    <w:p>
      <w:r>
        <w:rPr>
          <w:b/>
        </w:rPr>
        <w:t xml:space="preserve">Esimerkki 6.770</w:t>
      </w:r>
    </w:p>
    <w:p>
      <w:r>
        <w:t xml:space="preserve">xbox, playstation, wii, sega genesis, atari</w:t>
      </w:r>
    </w:p>
    <w:p>
      <w:r>
        <w:rPr>
          <w:b/>
        </w:rPr>
        <w:t xml:space="preserve">Tulos</w:t>
      </w:r>
    </w:p>
    <w:p>
      <w:r>
        <w:t xml:space="preserve">nimeä videopelikonsoli.</w:t>
      </w:r>
    </w:p>
    <w:p>
      <w:r>
        <w:rPr>
          <w:b/>
        </w:rPr>
        <w:t xml:space="preserve">Esimerkki 6.771</w:t>
      </w:r>
    </w:p>
    <w:p>
      <w:r>
        <w:t xml:space="preserve">valokuva, maalaus</w:t>
      </w:r>
    </w:p>
    <w:p>
      <w:r>
        <w:rPr>
          <w:b/>
        </w:rPr>
        <w:t xml:space="preserve">Tulos</w:t>
      </w:r>
    </w:p>
    <w:p>
      <w:r>
        <w:t xml:space="preserve">nimeä jotain, joka voidaan kehystää.</w:t>
      </w:r>
    </w:p>
    <w:p>
      <w:r>
        <w:rPr>
          <w:b/>
        </w:rPr>
        <w:t xml:space="preserve">Esimerkki 6.772</w:t>
      </w:r>
    </w:p>
    <w:p>
      <w:r>
        <w:t xml:space="preserve">presidentti, tiedemies, lääkäri, opettaja, tietokoneen käyttäjä</w:t>
      </w:r>
    </w:p>
    <w:p>
      <w:r>
        <w:rPr>
          <w:b/>
        </w:rPr>
        <w:t xml:space="preserve">Tulos</w:t>
      </w:r>
    </w:p>
    <w:p>
      <w:r>
        <w:t xml:space="preserve">nimeä hyvä työ maailman älykkäimmälle ihmiselle.</w:t>
      </w:r>
    </w:p>
    <w:p>
      <w:r>
        <w:rPr>
          <w:b/>
        </w:rPr>
        <w:t xml:space="preserve">Esimerkki 6.773</w:t>
      </w:r>
    </w:p>
    <w:p>
      <w:r>
        <w:t xml:space="preserve">oksentaa, pyörryttää, istua alas, nauraa, palata takaisin jonoon, hengittää syvään, mennä vessaan.</w:t>
      </w:r>
    </w:p>
    <w:p>
      <w:r>
        <w:rPr>
          <w:b/>
        </w:rPr>
        <w:t xml:space="preserve">Tulos</w:t>
      </w:r>
    </w:p>
    <w:p>
      <w:r>
        <w:t xml:space="preserve">Kerro jotain, mitä ihmiset tekevät heti hurjasta vuoristoratamatkasta päästyään.</w:t>
      </w:r>
    </w:p>
    <w:p>
      <w:r>
        <w:rPr>
          <w:b/>
        </w:rPr>
        <w:t xml:space="preserve">Esimerkki 6.774</w:t>
      </w:r>
    </w:p>
    <w:p>
      <w:r>
        <w:t xml:space="preserve">kölninvettä, auto, vaatteet/kengät, korut/kellot, viini/alkoholi, sikarit.</w:t>
      </w:r>
    </w:p>
    <w:p>
      <w:r>
        <w:rPr>
          <w:b/>
        </w:rPr>
        <w:t xml:space="preserve">Tulos</w:t>
      </w:r>
    </w:p>
    <w:p>
      <w:r>
        <w:t xml:space="preserve">nimeä jotain, jonka suhteen miehellä voisi olla kallis maku.</w:t>
      </w:r>
    </w:p>
    <w:p>
      <w:r>
        <w:rPr>
          <w:b/>
        </w:rPr>
        <w:t xml:space="preserve">Esimerkki 6.775</w:t>
      </w:r>
    </w:p>
    <w:p>
      <w:r>
        <w:t xml:space="preserve">lukea, nukkua, hermostua, internet, kuunnella musiikkia, katsella dvd:tä</w:t>
      </w:r>
    </w:p>
    <w:p>
      <w:r>
        <w:rPr>
          <w:b/>
        </w:rPr>
        <w:t xml:space="preserve">Tulos</w:t>
      </w:r>
    </w:p>
    <w:p>
      <w:r>
        <w:t xml:space="preserve">Kerro jotain, mitä tekisit, jos olisit jumissa lentokoneessa kiitoradalla kymmenen tuntia.</w:t>
      </w:r>
    </w:p>
    <w:p>
      <w:r>
        <w:rPr>
          <w:b/>
        </w:rPr>
        <w:t xml:space="preserve">Esimerkki 6.776</w:t>
      </w:r>
    </w:p>
    <w:p>
      <w:r>
        <w:t xml:space="preserve">käärme, tiikeri, alligaattori, apina, seepra, strutsi...</w:t>
      </w:r>
    </w:p>
    <w:p>
      <w:r>
        <w:rPr>
          <w:b/>
        </w:rPr>
        <w:t xml:space="preserve">Tulos</w:t>
      </w:r>
    </w:p>
    <w:p>
      <w:r>
        <w:t xml:space="preserve">nimeä eksoottinen eläin, jonka haluaisit syödä.</w:t>
      </w:r>
    </w:p>
    <w:p>
      <w:r>
        <w:rPr>
          <w:b/>
        </w:rPr>
        <w:t xml:space="preserve">Esimerkki 6.777</w:t>
      </w:r>
    </w:p>
    <w:p>
      <w:r>
        <w:t xml:space="preserve">rusinaleseet, cheerios, wheaties, corn flakes, special k</w:t>
      </w:r>
    </w:p>
    <w:p>
      <w:r>
        <w:rPr>
          <w:b/>
        </w:rPr>
        <w:t xml:space="preserve">Tulos</w:t>
      </w:r>
    </w:p>
    <w:p>
      <w:r>
        <w:t xml:space="preserve">Nimeä aamiaismuro, jota aikuiset vihaavat mutta lapset eivät.</w:t>
      </w:r>
    </w:p>
    <w:p>
      <w:r>
        <w:rPr>
          <w:b/>
        </w:rPr>
        <w:t xml:space="preserve">Esimerkki 6.778</w:t>
      </w:r>
    </w:p>
    <w:p>
      <w:r>
        <w:t xml:space="preserve">televisio, lapset, kirja, tietokone, rumpupeli</w:t>
      </w:r>
    </w:p>
    <w:p>
      <w:r>
        <w:rPr>
          <w:b/>
        </w:rPr>
        <w:t xml:space="preserve">Tulos</w:t>
      </w:r>
    </w:p>
    <w:p>
      <w:r>
        <w:t xml:space="preserve">Nimeä yksi omaisuutesi, josta nautit eniten.</w:t>
      </w:r>
    </w:p>
    <w:p>
      <w:r>
        <w:rPr>
          <w:b/>
        </w:rPr>
        <w:t xml:space="preserve">Esimerkki 6.779</w:t>
      </w:r>
    </w:p>
    <w:p>
      <w:r>
        <w:t xml:space="preserve">liikunta, mausteinen ruoka, liian kuuma, hermostuneisuus.</w:t>
      </w:r>
    </w:p>
    <w:p>
      <w:r>
        <w:rPr>
          <w:b/>
        </w:rPr>
        <w:t xml:space="preserve">Tulos</w:t>
      </w:r>
    </w:p>
    <w:p>
      <w:r>
        <w:t xml:space="preserve">Kerro syy, miksi saatat hikoilla.</w:t>
      </w:r>
    </w:p>
    <w:p>
      <w:r>
        <w:rPr>
          <w:b/>
        </w:rPr>
        <w:t xml:space="preserve">Esimerkki 6.780</w:t>
      </w:r>
    </w:p>
    <w:p>
      <w:r>
        <w:t xml:space="preserve">sairaanhoitaja, opettaja, kotiapulainen, parturi-kampaaja</w:t>
      </w:r>
    </w:p>
    <w:p>
      <w:r>
        <w:rPr>
          <w:b/>
        </w:rPr>
        <w:t xml:space="preserve">Tulos</w:t>
      </w:r>
    </w:p>
    <w:p>
      <w:r>
        <w:t xml:space="preserve">Nimeä ammatti, jossa on yleensä enemmän naisia kuin miehiä.</w:t>
      </w:r>
    </w:p>
    <w:p>
      <w:r>
        <w:rPr>
          <w:b/>
        </w:rPr>
        <w:t xml:space="preserve">Tulos</w:t>
      </w:r>
    </w:p>
    <w:p>
      <w:r>
        <w:t xml:space="preserve">Nimeä ammatti, jossa on perinteisesti enemmän naisia kuin miehiä.</w:t>
      </w:r>
    </w:p>
    <w:p>
      <w:r>
        <w:rPr>
          <w:b/>
        </w:rPr>
        <w:t xml:space="preserve">Esimerkki 6.781</w:t>
      </w:r>
    </w:p>
    <w:p>
      <w:r>
        <w:t xml:space="preserve">hedelmiä, lihaa, vihanneksia, kalaa, juustoa.</w:t>
      </w:r>
    </w:p>
    <w:p>
      <w:r>
        <w:rPr>
          <w:b/>
        </w:rPr>
        <w:t xml:space="preserve">Tulos</w:t>
      </w:r>
    </w:p>
    <w:p>
      <w:r>
        <w:t xml:space="preserve">Nimeä jokin ostamasi tuote, joka on ensin punnittava.</w:t>
      </w:r>
    </w:p>
    <w:p>
      <w:r>
        <w:rPr>
          <w:b/>
        </w:rPr>
        <w:t xml:space="preserve">Esimerkki 6.782</w:t>
      </w:r>
    </w:p>
    <w:p>
      <w:r>
        <w:t xml:space="preserve">leluja/nukkeja, vaatteita, huopa, baseball-kortteja.</w:t>
      </w:r>
    </w:p>
    <w:p>
      <w:r>
        <w:rPr>
          <w:b/>
        </w:rPr>
        <w:t xml:space="preserve">Tulos</w:t>
      </w:r>
    </w:p>
    <w:p>
      <w:r>
        <w:t xml:space="preserve">Nimeä jokin lapsuuden esine, jota ihmiset vihaavat myydä tai antaa pois.</w:t>
      </w:r>
    </w:p>
    <w:p>
      <w:r>
        <w:rPr>
          <w:b/>
        </w:rPr>
        <w:t xml:space="preserve">Esimerkki 6.783</w:t>
      </w:r>
    </w:p>
    <w:p>
      <w:r>
        <w:t xml:space="preserve">poliisi, sairaankuljettajat/sairaankuljettajat, palomiehet, vakuutusyhtiö</w:t>
      </w:r>
    </w:p>
    <w:p>
      <w:r>
        <w:rPr>
          <w:b/>
        </w:rPr>
        <w:t xml:space="preserve">Tulos</w:t>
      </w:r>
    </w:p>
    <w:p>
      <w:r>
        <w:t xml:space="preserve">mainitse ammatti, joka voisi olla henkilöllä, joka kutsutaan onnettomuuspaikalle.</w:t>
      </w:r>
    </w:p>
    <w:p>
      <w:r>
        <w:rPr>
          <w:b/>
        </w:rPr>
        <w:t xml:space="preserve">Esimerkki 6.784</w:t>
      </w:r>
    </w:p>
    <w:p>
      <w:r>
        <w:t xml:space="preserve">kokkaa hyviä aterioita, grillaa, käy ulkona syömässä, osta kortti.</w:t>
      </w:r>
    </w:p>
    <w:p>
      <w:r>
        <w:rPr>
          <w:b/>
        </w:rPr>
        <w:t xml:space="preserve">Tulos</w:t>
      </w:r>
    </w:p>
    <w:p>
      <w:r>
        <w:t xml:space="preserve">Kerro jotain, mitä voisit tehdä isänpäivänä.</w:t>
      </w:r>
    </w:p>
    <w:p>
      <w:r>
        <w:rPr>
          <w:b/>
        </w:rPr>
        <w:t xml:space="preserve">Esimerkki 6.785</w:t>
      </w:r>
    </w:p>
    <w:p>
      <w:r>
        <w:t xml:space="preserve">apina, koira, ihminen, kissa, karhu, haisunäätä.</w:t>
      </w:r>
    </w:p>
    <w:p>
      <w:r>
        <w:rPr>
          <w:b/>
        </w:rPr>
        <w:t xml:space="preserve">Tulos</w:t>
      </w:r>
    </w:p>
    <w:p>
      <w:r>
        <w:t xml:space="preserve">nimeä jotain todella, todella karvaista.</w:t>
      </w:r>
    </w:p>
    <w:p>
      <w:r>
        <w:rPr>
          <w:b/>
        </w:rPr>
        <w:t xml:space="preserve">Esimerkki 6.786</w:t>
      </w:r>
    </w:p>
    <w:p>
      <w:r>
        <w:t xml:space="preserve">egypti, italia, kreikka, kiina, meksiko</w:t>
      </w:r>
    </w:p>
    <w:p>
      <w:r>
        <w:rPr>
          <w:b/>
        </w:rPr>
        <w:t xml:space="preserve">Tulos</w:t>
      </w:r>
    </w:p>
    <w:p>
      <w:r>
        <w:t xml:space="preserve">Nimeä maa, joka tunnetaan muinaisista raunioistaan.</w:t>
      </w:r>
    </w:p>
    <w:p>
      <w:r>
        <w:rPr>
          <w:b/>
        </w:rPr>
        <w:t xml:space="preserve">Esimerkki 6.787</w:t>
      </w:r>
    </w:p>
    <w:p>
      <w:r>
        <w:t xml:space="preserve">dennis rodman, michael vick, mike tyson, oj simpson, lance armstrong, tiikeri woods</w:t>
      </w:r>
    </w:p>
    <w:p>
      <w:r>
        <w:rPr>
          <w:b/>
        </w:rPr>
        <w:t xml:space="preserve">Tulos</w:t>
      </w:r>
    </w:p>
    <w:p>
      <w:r>
        <w:t xml:space="preserve">Nimeä ammattiurheilija, jolla on huono maine.</w:t>
      </w:r>
    </w:p>
    <w:p>
      <w:r>
        <w:rPr>
          <w:b/>
        </w:rPr>
        <w:t xml:space="preserve">Esimerkki 6.788</w:t>
      </w:r>
    </w:p>
    <w:p>
      <w:r>
        <w:t xml:space="preserve">delfiini, hylje, sukeltaja, flipperipallo, valas, kala</w:t>
      </w:r>
    </w:p>
    <w:p>
      <w:r>
        <w:rPr>
          <w:b/>
        </w:rPr>
        <w:t xml:space="preserve">Tulos</w:t>
      </w:r>
    </w:p>
    <w:p>
      <w:r>
        <w:t xml:space="preserve">Nimeä jokin, jolla on räpylät.</w:t>
      </w:r>
    </w:p>
    <w:p>
      <w:r>
        <w:rPr>
          <w:b/>
        </w:rPr>
        <w:t xml:space="preserve">Esimerkki 6.789</w:t>
      </w:r>
    </w:p>
    <w:p>
      <w:r>
        <w:t xml:space="preserve">ostokset/ostoskeskus, kirkko, lääkäri, perhe/vanhemmat, häät, teatteri/musikaali</w:t>
      </w:r>
    </w:p>
    <w:p>
      <w:r>
        <w:rPr>
          <w:b/>
        </w:rPr>
        <w:t xml:space="preserve">Tulos</w:t>
      </w:r>
    </w:p>
    <w:p>
      <w:r>
        <w:t xml:space="preserve">nimi, johon miehet menevät vain siksi, että naiset pakottavat heidät.</w:t>
      </w:r>
    </w:p>
    <w:p>
      <w:r>
        <w:rPr>
          <w:b/>
        </w:rPr>
        <w:t xml:space="preserve">Esimerkki 6.790</w:t>
      </w:r>
    </w:p>
    <w:p>
      <w:r>
        <w:t xml:space="preserve">ymca, kesäleiri, uintijoukkue, partiolaiset, pikkuliiga</w:t>
      </w:r>
    </w:p>
    <w:p>
      <w:r>
        <w:rPr>
          <w:b/>
        </w:rPr>
        <w:t xml:space="preserve">Tulos</w:t>
      </w:r>
    </w:p>
    <w:p>
      <w:r>
        <w:t xml:space="preserve">nimeä järjestö, johon voisit liittyä kesäksi.</w:t>
      </w:r>
    </w:p>
    <w:p>
      <w:r>
        <w:rPr>
          <w:b/>
        </w:rPr>
        <w:t xml:space="preserve">Esimerkki 6.791</w:t>
      </w:r>
    </w:p>
    <w:p>
      <w:r>
        <w:t xml:space="preserve">ulkona käyminen/ruokailu, vaatteet/kengät, savukkeet, olut/kocktailit, makeiset/jäätelö, kaapelitelevisio, matkat/lomaaminen</w:t>
      </w:r>
    </w:p>
    <w:p>
      <w:r>
        <w:rPr>
          <w:b/>
        </w:rPr>
        <w:t xml:space="preserve">Tulos</w:t>
      </w:r>
    </w:p>
    <w:p>
      <w:r>
        <w:t xml:space="preserve">Mainitse jokin asia, jota saatat jättää käyttämättä, kun yrität säästää rahaa.</w:t>
      </w:r>
    </w:p>
    <w:p>
      <w:r>
        <w:rPr>
          <w:b/>
        </w:rPr>
        <w:t xml:space="preserve">Esimerkki 6.792</w:t>
      </w:r>
    </w:p>
    <w:p>
      <w:r>
        <w:t xml:space="preserve">Turkki, pyhiinvaeltajat/intiaanit, marraskuussa</w:t>
      </w:r>
    </w:p>
    <w:p>
      <w:r>
        <w:rPr>
          <w:b/>
        </w:rPr>
        <w:t xml:space="preserve">Tulos</w:t>
      </w:r>
    </w:p>
    <w:p>
      <w:r>
        <w:t xml:space="preserve">Kerro jotain, minkä useimmat lapset tietävät kiitospäivästä.</w:t>
      </w:r>
    </w:p>
    <w:p>
      <w:r>
        <w:rPr>
          <w:b/>
        </w:rPr>
        <w:t xml:space="preserve">Esimerkki 6.793</w:t>
      </w:r>
    </w:p>
    <w:p>
      <w:r>
        <w:t xml:space="preserve">vaatteet, pöly, kengät, kirja</w:t>
      </w:r>
    </w:p>
    <w:p>
      <w:r>
        <w:rPr>
          <w:b/>
        </w:rPr>
        <w:t xml:space="preserve">Tulos</w:t>
      </w:r>
    </w:p>
    <w:p>
      <w:r>
        <w:t xml:space="preserve">nimeä jotain, mitä saatat löytää sänkysi alta siivotessasi:</w:t>
      </w:r>
    </w:p>
    <w:p>
      <w:r>
        <w:rPr>
          <w:b/>
        </w:rPr>
        <w:t xml:space="preserve">Esimerkki 6.794</w:t>
      </w:r>
    </w:p>
    <w:p>
      <w:r>
        <w:t xml:space="preserve">ruusu, lilja, päivänkakkara, unikko, orvokki, orvokki</w:t>
      </w:r>
    </w:p>
    <w:p>
      <w:r>
        <w:rPr>
          <w:b/>
        </w:rPr>
        <w:t xml:space="preserve">Tulos</w:t>
      </w:r>
    </w:p>
    <w:p>
      <w:r>
        <w:t xml:space="preserve">nimi kukka tai kasvi, joka voi olla myös naisen nimi.</w:t>
      </w:r>
    </w:p>
    <w:p>
      <w:r>
        <w:rPr>
          <w:b/>
        </w:rPr>
        <w:t xml:space="preserve">Esimerkki 6.795</w:t>
      </w:r>
    </w:p>
    <w:p>
      <w:r>
        <w:t xml:space="preserve">pasta, kananmunat, hot dog, hampurilainen</w:t>
      </w:r>
    </w:p>
    <w:p>
      <w:r>
        <w:rPr>
          <w:b/>
        </w:rPr>
        <w:t xml:space="preserve">Tulos</w:t>
      </w:r>
    </w:p>
    <w:p>
      <w:r>
        <w:t xml:space="preserve">Nimeä ateria, jonka kaikki osaavat valmistaa.</w:t>
      </w:r>
    </w:p>
    <w:p>
      <w:r>
        <w:rPr>
          <w:b/>
        </w:rPr>
        <w:t xml:space="preserve">Esimerkki 6.796</w:t>
      </w:r>
    </w:p>
    <w:p>
      <w:r>
        <w:t xml:space="preserve">jim carrey, tom hanks, robin williams, betty white, adam sandler, jim carrey, tom hanks, robin williams, betty white, am sandler</w:t>
      </w:r>
    </w:p>
    <w:p>
      <w:r>
        <w:rPr>
          <w:b/>
        </w:rPr>
        <w:t xml:space="preserve">Tulos</w:t>
      </w:r>
    </w:p>
    <w:p>
      <w:r>
        <w:t xml:space="preserve">Nimeä näyttelijä, joka olisi surkea toimintatähti.</w:t>
      </w:r>
    </w:p>
    <w:p>
      <w:r>
        <w:rPr>
          <w:b/>
        </w:rPr>
        <w:t xml:space="preserve">Esimerkki 6.797</w:t>
      </w:r>
    </w:p>
    <w:p>
      <w:r>
        <w:t xml:space="preserve">kaviaari, mansikat, juusto, pihvi, hummeri, pasta, ankka</w:t>
      </w:r>
    </w:p>
    <w:p>
      <w:r>
        <w:rPr>
          <w:b/>
        </w:rPr>
        <w:t xml:space="preserve">Tulos</w:t>
      </w:r>
    </w:p>
    <w:p>
      <w:r>
        <w:t xml:space="preserve">Nimeä ruoka, jota voisit tarjoilla samppanjan kanssa.</w:t>
      </w:r>
    </w:p>
    <w:p>
      <w:r>
        <w:rPr>
          <w:b/>
        </w:rPr>
        <w:t xml:space="preserve">Esimerkki 6.798</w:t>
      </w:r>
    </w:p>
    <w:p>
      <w:r>
        <w:t xml:space="preserve">robocop, frank poncherello, dirtry harry, baretta, kojak, magnum pi</w:t>
      </w:r>
    </w:p>
    <w:p>
      <w:r>
        <w:rPr>
          <w:b/>
        </w:rPr>
        <w:t xml:space="preserve">Tulos</w:t>
      </w:r>
    </w:p>
    <w:p>
      <w:r>
        <w:t xml:space="preserve">nimeä kuuluisa poliisi televisiosta tai elokuvista.</w:t>
      </w:r>
    </w:p>
    <w:p>
      <w:r>
        <w:rPr>
          <w:b/>
        </w:rPr>
        <w:t xml:space="preserve">Esimerkki 6.799</w:t>
      </w:r>
    </w:p>
    <w:p>
      <w:r>
        <w:t xml:space="preserve">ruokakaupat, pankki, alennusmyymälä, autoliike, huvipuisto, posti, ruuhkat, julkinen vessa, julkinen vessanpönttö</w:t>
      </w:r>
    </w:p>
    <w:p>
      <w:r>
        <w:rPr>
          <w:b/>
        </w:rPr>
        <w:t xml:space="preserve">Tulos</w:t>
      </w:r>
    </w:p>
    <w:p>
      <w:r>
        <w:t xml:space="preserve">Nimeä paikka, jossa tuntuu siltä, että olet aina jonossa, joka ei liiku.</w:t>
      </w:r>
    </w:p>
    <w:p>
      <w:r>
        <w:rPr>
          <w:b/>
        </w:rPr>
        <w:t xml:space="preserve">Esimerkki 6.800</w:t>
      </w:r>
    </w:p>
    <w:p>
      <w:r>
        <w:t xml:space="preserve">ravintola, sairaala</w:t>
      </w:r>
    </w:p>
    <w:p>
      <w:r>
        <w:rPr>
          <w:b/>
        </w:rPr>
        <w:t xml:space="preserve">Tulos</w:t>
      </w:r>
    </w:p>
    <w:p>
      <w:r>
        <w:t xml:space="preserve">nimeä paikka, jossa saattaa olla jonotuslista.</w:t>
      </w:r>
    </w:p>
    <w:p>
      <w:r>
        <w:rPr>
          <w:b/>
        </w:rPr>
        <w:t xml:space="preserve">Esimerkki 6.801</w:t>
      </w:r>
    </w:p>
    <w:p>
      <w:r>
        <w:t xml:space="preserve">konsertti, koripallo, baseball, pikapallo, jääkiekko, kilparata, kilparata</w:t>
      </w:r>
    </w:p>
    <w:p>
      <w:r>
        <w:rPr>
          <w:b/>
        </w:rPr>
        <w:t xml:space="preserve">Tulos</w:t>
      </w:r>
    </w:p>
    <w:p>
      <w:r>
        <w:t xml:space="preserve">Nimeä tapahtuma, jossa saattaisi olla lipunmyyjiä.</w:t>
      </w:r>
    </w:p>
    <w:p>
      <w:r>
        <w:rPr>
          <w:b/>
        </w:rPr>
        <w:t xml:space="preserve">Esimerkki 6.802</w:t>
      </w:r>
    </w:p>
    <w:p>
      <w:r>
        <w:t xml:space="preserve">kirkko, hautajaiset, elokuvat, häät, työhaastattelu, työhaastattelu</w:t>
      </w:r>
    </w:p>
    <w:p>
      <w:r>
        <w:rPr>
          <w:b/>
        </w:rPr>
        <w:t xml:space="preserve">Tulos</w:t>
      </w:r>
    </w:p>
    <w:p>
      <w:r>
        <w:t xml:space="preserve">Nimeä paikka, jossa kännykkäsi soiminen olisi sinulle kauheaa.</w:t>
      </w:r>
    </w:p>
    <w:p>
      <w:r>
        <w:rPr>
          <w:b/>
        </w:rPr>
        <w:t xml:space="preserve">Esimerkki 6.803</w:t>
      </w:r>
    </w:p>
    <w:p>
      <w:r>
        <w:t xml:space="preserve">hot dog, liha, voileipä, leipä</w:t>
      </w:r>
    </w:p>
    <w:p>
      <w:r>
        <w:rPr>
          <w:b/>
        </w:rPr>
        <w:t xml:space="preserve">Tulos</w:t>
      </w:r>
    </w:p>
    <w:p>
      <w:r>
        <w:t xml:space="preserve">nimeä jotain, johon laitat sinappia.</w:t>
      </w:r>
    </w:p>
    <w:p>
      <w:r>
        <w:rPr>
          <w:b/>
        </w:rPr>
        <w:t xml:space="preserve">Esimerkki 6.804</w:t>
      </w:r>
    </w:p>
    <w:p>
      <w:r>
        <w:t xml:space="preserve">bussipysäkki, puisto, elokuva/teatteri, juna/metro, kirkko.</w:t>
      </w:r>
    </w:p>
    <w:p>
      <w:r>
        <w:rPr>
          <w:b/>
        </w:rPr>
        <w:t xml:space="preserve">Tulos</w:t>
      </w:r>
    </w:p>
    <w:p>
      <w:r>
        <w:t xml:space="preserve">nimeä julkinen paikka, jossa saatat kuulla jonkun kuorsaavan.</w:t>
      </w:r>
    </w:p>
    <w:p>
      <w:r>
        <w:rPr>
          <w:b/>
        </w:rPr>
        <w:t xml:space="preserve">Esimerkki 6.805</w:t>
      </w:r>
    </w:p>
    <w:p>
      <w:r>
        <w:t xml:space="preserve">Jeesus, Mooses, Maria, Abraham, Johannes, Eeva, Aadam, Aatami</w:t>
      </w:r>
    </w:p>
    <w:p>
      <w:r>
        <w:rPr>
          <w:b/>
        </w:rPr>
        <w:t xml:space="preserve">Tulos</w:t>
      </w:r>
    </w:p>
    <w:p>
      <w:r>
        <w:t xml:space="preserve">Nimeä Raamatun toiseksi tärkein henkilö.</w:t>
      </w:r>
    </w:p>
    <w:p>
      <w:r>
        <w:rPr>
          <w:b/>
        </w:rPr>
        <w:t xml:space="preserve">Esimerkki 6.806</w:t>
      </w:r>
    </w:p>
    <w:p>
      <w:r>
        <w:t xml:space="preserve">bussi, lemmikki</w:t>
      </w:r>
    </w:p>
    <w:p>
      <w:r>
        <w:rPr>
          <w:b/>
        </w:rPr>
        <w:t xml:space="preserve">Tulos</w:t>
      </w:r>
    </w:p>
    <w:p>
      <w:r>
        <w:t xml:space="preserve">Nimeä jokin, jonka perässä ihmisten on juostava.</w:t>
      </w:r>
    </w:p>
    <w:p>
      <w:r>
        <w:rPr>
          <w:b/>
        </w:rPr>
        <w:t xml:space="preserve">Esimerkki 6.807</w:t>
      </w:r>
    </w:p>
    <w:p>
      <w:r>
        <w:t xml:space="preserve">scones, kakut, tee, keksit, ihmiset, ihmiset</w:t>
      </w:r>
    </w:p>
    <w:p>
      <w:r>
        <w:rPr>
          <w:b/>
        </w:rPr>
        <w:t xml:space="preserve">Tulos</w:t>
      </w:r>
    </w:p>
    <w:p>
      <w:r>
        <w:t xml:space="preserve">Nimeä jotain, mitä näet iltapäiväteellä.</w:t>
      </w:r>
    </w:p>
    <w:p>
      <w:r>
        <w:rPr>
          <w:b/>
        </w:rPr>
        <w:t xml:space="preserve">Esimerkki 6.808</w:t>
      </w:r>
    </w:p>
    <w:p>
      <w:r>
        <w:t xml:space="preserve">käyttää kylpyhuonetta, nukkua, kokata, katsoa tv:tä, pelata korttia.</w:t>
      </w:r>
    </w:p>
    <w:p>
      <w:r>
        <w:rPr>
          <w:b/>
        </w:rPr>
        <w:t xml:space="preserve">Tulos</w:t>
      </w:r>
    </w:p>
    <w:p>
      <w:r>
        <w:t xml:space="preserve">Kerro jotain sellaista, mitä voit tehdä matkailuautossa, mitä et voi tehdä autossa.</w:t>
      </w:r>
    </w:p>
    <w:p>
      <w:r>
        <w:rPr>
          <w:b/>
        </w:rPr>
        <w:t xml:space="preserve">Esimerkki 6.809</w:t>
      </w:r>
    </w:p>
    <w:p>
      <w:r>
        <w:t xml:space="preserve">lentokone, linja-auto, polkupyörä, vaaka, korkea hevonen, metro, ruokavalio, tietokone</w:t>
      </w:r>
    </w:p>
    <w:p>
      <w:r>
        <w:rPr>
          <w:b/>
        </w:rPr>
        <w:t xml:space="preserve">Tulos</w:t>
      </w:r>
    </w:p>
    <w:p>
      <w:r>
        <w:t xml:space="preserve">nimeä jotain, jonka pariin pääset aika ajoin.</w:t>
      </w:r>
    </w:p>
    <w:p>
      <w:r>
        <w:rPr>
          <w:b/>
        </w:rPr>
        <w:t xml:space="preserve">Esimerkki 6.810</w:t>
      </w:r>
    </w:p>
    <w:p>
      <w:r>
        <w:t xml:space="preserve">lentokone, juna, auto, linja-auto, kuumailmapallo</w:t>
      </w:r>
    </w:p>
    <w:p>
      <w:r>
        <w:rPr>
          <w:b/>
        </w:rPr>
        <w:t xml:space="preserve">Tulos</w:t>
      </w:r>
    </w:p>
    <w:p>
      <w:r>
        <w:t xml:space="preserve">Nimeä tapa, jolla joku voi matkustaa maan halki.</w:t>
      </w:r>
    </w:p>
    <w:p>
      <w:r>
        <w:rPr>
          <w:b/>
        </w:rPr>
        <w:t xml:space="preserve">Esimerkki 6.811</w:t>
      </w:r>
    </w:p>
    <w:p>
      <w:r>
        <w:t xml:space="preserve">ollut hyvä, mitä he haluavat</w:t>
      </w:r>
    </w:p>
    <w:p>
      <w:r>
        <w:rPr>
          <w:b/>
        </w:rPr>
        <w:t xml:space="preserve">Tulos</w:t>
      </w:r>
    </w:p>
    <w:p>
      <w:r>
        <w:t xml:space="preserve">nimeä jotain, mitä joulupukki kysyy lapsilta, kun he istuvat hänen syliinsä.</w:t>
      </w:r>
    </w:p>
    <w:p>
      <w:r>
        <w:rPr>
          <w:b/>
        </w:rPr>
        <w:t xml:space="preserve">Esimerkki 6.812</w:t>
      </w:r>
    </w:p>
    <w:p>
      <w:r>
        <w:t xml:space="preserve">michael jackson, cher, phyllis diller, pamela anderson, elizabeth taylor, joan rivers</w:t>
      </w:r>
    </w:p>
    <w:p>
      <w:r>
        <w:rPr>
          <w:b/>
        </w:rPr>
        <w:t xml:space="preserve">Tulos</w:t>
      </w:r>
    </w:p>
    <w:p>
      <w:r>
        <w:t xml:space="preserve">Nimeä julkkis, joka on luultavasti käynyt kauneusleikkauksessa.</w:t>
      </w:r>
    </w:p>
    <w:p>
      <w:r>
        <w:rPr>
          <w:b/>
        </w:rPr>
        <w:t xml:space="preserve">Esimerkki 6.813</w:t>
      </w:r>
    </w:p>
    <w:p>
      <w:r>
        <w:t xml:space="preserve">lapsi, talo, lemmikki, auto</w:t>
      </w:r>
    </w:p>
    <w:p>
      <w:r>
        <w:rPr>
          <w:b/>
        </w:rPr>
        <w:t xml:space="preserve">Tulos</w:t>
      </w:r>
    </w:p>
    <w:p>
      <w:r>
        <w:t xml:space="preserve">nimeä avioeroratkaisussa jotain, jota ei voi jakaa puoliksi.</w:t>
      </w:r>
    </w:p>
    <w:p>
      <w:r>
        <w:rPr>
          <w:b/>
        </w:rPr>
        <w:t xml:space="preserve">Esimerkki 6.814</w:t>
      </w:r>
    </w:p>
    <w:p>
      <w:r>
        <w:t xml:space="preserve">neliapila, jäniksenjalka, hevosenkenkä, kolikko, penni</w:t>
      </w:r>
    </w:p>
    <w:p>
      <w:r>
        <w:rPr>
          <w:b/>
        </w:rPr>
        <w:t xml:space="preserve">Tulos</w:t>
      </w:r>
    </w:p>
    <w:p>
      <w:r>
        <w:t xml:space="preserve">Nimeä jokin asia, jota ihmiset pitävät onnekkaana.</w:t>
      </w:r>
    </w:p>
    <w:p>
      <w:r>
        <w:rPr>
          <w:b/>
        </w:rPr>
        <w:t xml:space="preserve">Esimerkki 6.815</w:t>
      </w:r>
    </w:p>
    <w:p>
      <w:r>
        <w:t xml:space="preserve">kahvia, istua nuotion ääressä, lukea, katsella ihmisiä, nukkua, itkeä</w:t>
      </w:r>
    </w:p>
    <w:p>
      <w:r>
        <w:rPr>
          <w:b/>
        </w:rPr>
        <w:t xml:space="preserve">Tulos</w:t>
      </w:r>
    </w:p>
    <w:p>
      <w:r>
        <w:t xml:space="preserve">Kerro jotain, mitä tekisit hiihtokeskuksessa, jos jalkasi olisi murtunut.</w:t>
      </w:r>
    </w:p>
    <w:p>
      <w:r>
        <w:rPr>
          <w:b/>
        </w:rPr>
        <w:t xml:space="preserve">Esimerkki 6.816</w:t>
      </w:r>
    </w:p>
    <w:p>
      <w:r>
        <w:t xml:space="preserve">Arizonan, Floridan, Nevadan, Texasin ja Kalifornian osavaltiot.</w:t>
      </w:r>
    </w:p>
    <w:p>
      <w:r>
        <w:rPr>
          <w:b/>
        </w:rPr>
        <w:t xml:space="preserve">Tulos</w:t>
      </w:r>
    </w:p>
    <w:p>
      <w:r>
        <w:t xml:space="preserve">Nimeä osavaltio, jossa 100 asteen lämpötilat ovat yleisiä.</w:t>
      </w:r>
    </w:p>
    <w:p>
      <w:r>
        <w:rPr>
          <w:b/>
        </w:rPr>
        <w:t xml:space="preserve">Esimerkki 6.817</w:t>
      </w:r>
    </w:p>
    <w:p>
      <w:r>
        <w:t xml:space="preserve">ruoka/juoma, raha, hammasharja, auto, kylpyhuone/wc, salaisuudet/menneisyys.</w:t>
      </w:r>
    </w:p>
    <w:p>
      <w:r>
        <w:rPr>
          <w:b/>
        </w:rPr>
        <w:t xml:space="preserve">Tulos</w:t>
      </w:r>
    </w:p>
    <w:p>
      <w:r>
        <w:t xml:space="preserve">nimeä jotain, jota et halua jakaa edes puolisosi kanssa.</w:t>
      </w:r>
    </w:p>
    <w:p>
      <w:r>
        <w:rPr>
          <w:b/>
        </w:rPr>
        <w:t xml:space="preserve">Esimerkki 6.818</w:t>
      </w:r>
    </w:p>
    <w:p>
      <w:r>
        <w:t xml:space="preserve">kruunu, korsetti, mekko, kuvat, kukat, kukat</w:t>
      </w:r>
    </w:p>
    <w:p>
      <w:r>
        <w:rPr>
          <w:b/>
        </w:rPr>
        <w:t xml:space="preserve">Tulos</w:t>
      </w:r>
    </w:p>
    <w:p>
      <w:r>
        <w:t xml:space="preserve">nimeä jotain, jonka tanssiaiskuningatar voisi säästää muistoksi.</w:t>
      </w:r>
    </w:p>
    <w:p>
      <w:r>
        <w:rPr>
          <w:b/>
        </w:rPr>
        <w:t xml:space="preserve">Esimerkki 6.819</w:t>
      </w:r>
    </w:p>
    <w:p>
      <w:r>
        <w:t xml:space="preserve">kulmakarvat, kana, hiukset, ankka</w:t>
      </w:r>
    </w:p>
    <w:p>
      <w:r>
        <w:rPr>
          <w:b/>
        </w:rPr>
        <w:t xml:space="preserve">Tulos</w:t>
      </w:r>
    </w:p>
    <w:p>
      <w:r>
        <w:t xml:space="preserve">nimeä jotain, jota nyppäät.</w:t>
      </w:r>
    </w:p>
    <w:p>
      <w:r>
        <w:rPr>
          <w:b/>
        </w:rPr>
        <w:t xml:space="preserve">Esimerkki 6.820</w:t>
      </w:r>
    </w:p>
    <w:p>
      <w:r>
        <w:t xml:space="preserve">snickers, palkkapäivä, mounds, reese's, nutrageous</w:t>
      </w:r>
    </w:p>
    <w:p>
      <w:r>
        <w:rPr>
          <w:b/>
        </w:rPr>
        <w:t xml:space="preserve">Tulos</w:t>
      </w:r>
    </w:p>
    <w:p>
      <w:r>
        <w:t xml:space="preserve">nimeä suklaapatukka, jossa on maapähkinöitä.</w:t>
      </w:r>
    </w:p>
    <w:p>
      <w:r>
        <w:rPr>
          <w:b/>
        </w:rPr>
        <w:t xml:space="preserve">Esimerkki 6.821</w:t>
      </w:r>
    </w:p>
    <w:p>
      <w:r>
        <w:t xml:space="preserve">häät, loma, joulu, lapsen syntymäpäivä, jälleennäkeminen, syntymäpäivä</w:t>
      </w:r>
    </w:p>
    <w:p>
      <w:r>
        <w:rPr>
          <w:b/>
        </w:rPr>
        <w:t xml:space="preserve">Tulos</w:t>
      </w:r>
    </w:p>
    <w:p>
      <w:r>
        <w:t xml:space="preserve">Nimeä tilaisuus, jolloin ihmiset ottavat paljon kuvia.</w:t>
      </w:r>
    </w:p>
    <w:p>
      <w:r>
        <w:rPr>
          <w:b/>
        </w:rPr>
        <w:t xml:space="preserve">Esimerkki 6.822</w:t>
      </w:r>
    </w:p>
    <w:p>
      <w:r>
        <w:t xml:space="preserve">hammaslääkäri, perhelääkäri, silmälääkäri, gynekologi, lääkärintarkastaja</w:t>
      </w:r>
    </w:p>
    <w:p>
      <w:r>
        <w:rPr>
          <w:b/>
        </w:rPr>
        <w:t xml:space="preserve">Tulos</w:t>
      </w:r>
    </w:p>
    <w:p>
      <w:r>
        <w:t xml:space="preserve">nimeä lääkäri, jota ihmiset käyvät useimmin katsomassa.</w:t>
      </w:r>
    </w:p>
    <w:p>
      <w:r>
        <w:rPr>
          <w:b/>
        </w:rPr>
        <w:t xml:space="preserve">Esimerkki 6.823</w:t>
      </w:r>
    </w:p>
    <w:p>
      <w:r>
        <w:t xml:space="preserve">varastot, lentokone, lintu, bokseri</w:t>
      </w:r>
    </w:p>
    <w:p>
      <w:r>
        <w:rPr>
          <w:b/>
        </w:rPr>
        <w:t xml:space="preserve">Tulos</w:t>
      </w:r>
    </w:p>
    <w:p>
      <w:r>
        <w:t xml:space="preserve">Nimeä jotain, joka saattaa joutua syöksylaskuun.</w:t>
      </w:r>
    </w:p>
    <w:p>
      <w:r>
        <w:rPr>
          <w:b/>
        </w:rPr>
        <w:t xml:space="preserve">Esimerkki 6.824</w:t>
      </w:r>
    </w:p>
    <w:p>
      <w:r>
        <w:t xml:space="preserve">hotelli/motelli, alusvaatteet/vaatteet, korut, kukat, hajuvedet.</w:t>
      </w:r>
    </w:p>
    <w:p>
      <w:r>
        <w:rPr>
          <w:b/>
        </w:rPr>
        <w:t xml:space="preserve">Tulos</w:t>
      </w:r>
    </w:p>
    <w:p>
      <w:r>
        <w:t xml:space="preserve">Kerro, mitä sellaista mies voisi veloittaa luottokortilta, joka saisi hänen vaimonsa epäilemään, että mies pettää häntä.</w:t>
      </w:r>
    </w:p>
    <w:p>
      <w:r>
        <w:rPr>
          <w:b/>
        </w:rPr>
        <w:t xml:space="preserve">Esimerkki 6.825</w:t>
      </w:r>
    </w:p>
    <w:p>
      <w:r>
        <w:t xml:space="preserve">postinkantaja, myyjä, lääkäri, asianajaja</w:t>
      </w:r>
    </w:p>
    <w:p>
      <w:r>
        <w:rPr>
          <w:b/>
        </w:rPr>
        <w:t xml:space="preserve">Tulos</w:t>
      </w:r>
    </w:p>
    <w:p>
      <w:r>
        <w:t xml:space="preserve">Nimeä ammatti, jossa henkilö kantaa jonkinlaista laukkua työssään.</w:t>
      </w:r>
    </w:p>
    <w:p>
      <w:r>
        <w:rPr>
          <w:b/>
        </w:rPr>
        <w:t xml:space="preserve">Tulos</w:t>
      </w:r>
    </w:p>
    <w:p>
      <w:r>
        <w:t xml:space="preserve">mainitse ammatti, jossa henkilö kantaa jonkinlaista laukkua työssään.</w:t>
      </w:r>
    </w:p>
    <w:p>
      <w:r>
        <w:rPr>
          <w:b/>
        </w:rPr>
        <w:t xml:space="preserve">Esimerkki 6.826</w:t>
      </w:r>
    </w:p>
    <w:p>
      <w:r>
        <w:t xml:space="preserve">pyykinpesu/silitys, tiskit, posti/kirjeenvaihto, laskut.</w:t>
      </w:r>
    </w:p>
    <w:p>
      <w:r>
        <w:rPr>
          <w:b/>
        </w:rPr>
        <w:t xml:space="preserve">Tulos</w:t>
      </w:r>
    </w:p>
    <w:p>
      <w:r>
        <w:t xml:space="preserve">nimeä jotain, jonka ihmiset antavat kasaantua.</w:t>
      </w:r>
    </w:p>
    <w:p>
      <w:r>
        <w:rPr>
          <w:b/>
        </w:rPr>
        <w:t xml:space="preserve">Esimerkki 6.827</w:t>
      </w:r>
    </w:p>
    <w:p>
      <w:r>
        <w:t xml:space="preserve">ostoskeskus, myymälä, julkinen vessa, kauneushoitola, lääkärin vastaanotto, pukuhuoneet</w:t>
      </w:r>
    </w:p>
    <w:p>
      <w:r>
        <w:rPr>
          <w:b/>
        </w:rPr>
        <w:t xml:space="preserve">Tulos</w:t>
      </w:r>
    </w:p>
    <w:p>
      <w:r>
        <w:t xml:space="preserve">Nimeä paikka, jossa näet aviomiesten seisovan ja odottavan vaimojaan.</w:t>
      </w:r>
    </w:p>
    <w:p>
      <w:r>
        <w:rPr>
          <w:b/>
        </w:rPr>
        <w:t xml:space="preserve">Esimerkki 6.828</w:t>
      </w:r>
    </w:p>
    <w:p>
      <w:r>
        <w:t xml:space="preserve">corn dog, popsicle, kana, shish kebab, karkkiomena</w:t>
      </w:r>
    </w:p>
    <w:p>
      <w:r>
        <w:rPr>
          <w:b/>
        </w:rPr>
        <w:t xml:space="preserve">Tulos</w:t>
      </w:r>
    </w:p>
    <w:p>
      <w:r>
        <w:t xml:space="preserve">Nimeä ruoka, jota voisit syödä tikulla.</w:t>
      </w:r>
    </w:p>
    <w:p>
      <w:r>
        <w:rPr>
          <w:b/>
        </w:rPr>
        <w:t xml:space="preserve">Esimerkki 6.829</w:t>
      </w:r>
    </w:p>
    <w:p>
      <w:r>
        <w:t xml:space="preserve">rintaliivit, meikki, alusvaatteet/housut, hattu, hame, liivit, korkokengät.</w:t>
      </w:r>
    </w:p>
    <w:p>
      <w:r>
        <w:rPr>
          <w:b/>
        </w:rPr>
        <w:t xml:space="preserve">Tulos</w:t>
      </w:r>
    </w:p>
    <w:p>
      <w:r>
        <w:t xml:space="preserve">nimeä jokin tietty asia, jota jotkut naiset käyttävät ja jotkut eivät.</w:t>
      </w:r>
    </w:p>
    <w:p>
      <w:r>
        <w:rPr>
          <w:b/>
        </w:rPr>
        <w:t xml:space="preserve">Esimerkki 6.830</w:t>
      </w:r>
    </w:p>
    <w:p>
      <w:r>
        <w:t xml:space="preserve">käsiala, oikeinkirjoitus</w:t>
      </w:r>
    </w:p>
    <w:p>
      <w:r>
        <w:rPr>
          <w:b/>
        </w:rPr>
        <w:t xml:space="preserve">Tulos</w:t>
      </w:r>
    </w:p>
    <w:p>
      <w:r>
        <w:t xml:space="preserve">Mainitse syy, jonka vuoksi opettaja voisi epäillä, että oppilas on kirjoittanut sairauslomakkeen eikä vanhempi.</w:t>
      </w:r>
    </w:p>
    <w:p>
      <w:r>
        <w:rPr>
          <w:b/>
        </w:rPr>
        <w:t xml:space="preserve">Esimerkki 6.831</w:t>
      </w:r>
    </w:p>
    <w:p>
      <w:r>
        <w:t xml:space="preserve">nesteet, sakset, veitset, kynsisakset, kosmetiikka, aseet.</w:t>
      </w:r>
    </w:p>
    <w:p>
      <w:r>
        <w:rPr>
          <w:b/>
        </w:rPr>
        <w:t xml:space="preserve">Tulos</w:t>
      </w:r>
    </w:p>
    <w:p>
      <w:r>
        <w:t xml:space="preserve">Nimeä jokin asia, jota et voi enää kuljettaa lentokoneessa.</w:t>
      </w:r>
    </w:p>
    <w:p>
      <w:r>
        <w:rPr>
          <w:b/>
        </w:rPr>
        <w:t xml:space="preserve">Esimerkki 6.832</w:t>
      </w:r>
    </w:p>
    <w:p>
      <w:r>
        <w:t xml:space="preserve">liivit, verkkarit, iso paita, mustat vaatteet, muumuu</w:t>
      </w:r>
    </w:p>
    <w:p>
      <w:r>
        <w:rPr>
          <w:b/>
        </w:rPr>
        <w:t xml:space="preserve">Tulos</w:t>
      </w:r>
    </w:p>
    <w:p>
      <w:r>
        <w:t xml:space="preserve">nimeä jotain, mitä nainen käyttää, kun hän tuntee itsensä lihavaksi.</w:t>
      </w:r>
    </w:p>
    <w:p>
      <w:r>
        <w:rPr>
          <w:b/>
        </w:rPr>
        <w:t xml:space="preserve">Esimerkki 6.833</w:t>
      </w:r>
    </w:p>
    <w:p>
      <w:r>
        <w:t xml:space="preserve">elokuva, parisuhde, riita, kansi</w:t>
      </w:r>
    </w:p>
    <w:p>
      <w:r>
        <w:rPr>
          <w:b/>
        </w:rPr>
        <w:t xml:space="preserve">Tulos</w:t>
      </w:r>
    </w:p>
    <w:p>
      <w:r>
        <w:t xml:space="preserve">Nimeä jokin asia, josta ihmiset lähtevät pois.</w:t>
      </w:r>
    </w:p>
    <w:p>
      <w:r>
        <w:rPr>
          <w:b/>
        </w:rPr>
        <w:t xml:space="preserve">Esimerkki 6.834</w:t>
      </w:r>
    </w:p>
    <w:p>
      <w:r>
        <w:t xml:space="preserve">superbowl, olympialaiset, World Series, Grand Prix, Stanley Cup, Wimpledon</w:t>
      </w:r>
    </w:p>
    <w:p>
      <w:r>
        <w:rPr>
          <w:b/>
        </w:rPr>
        <w:t xml:space="preserve">Tulos</w:t>
      </w:r>
    </w:p>
    <w:p>
      <w:r>
        <w:t xml:space="preserve">Nimeä urheilutapahtuma, joka järjestetään vain kerran vuodessa.</w:t>
      </w:r>
    </w:p>
    <w:p>
      <w:r>
        <w:rPr>
          <w:b/>
        </w:rPr>
        <w:t xml:space="preserve">Esimerkki 6.835</w:t>
      </w:r>
    </w:p>
    <w:p>
      <w:r>
        <w:t xml:space="preserve">yöelämä, ihmiset, ostokset, viihde, työpaikat</w:t>
      </w:r>
    </w:p>
    <w:p>
      <w:r>
        <w:rPr>
          <w:b/>
        </w:rPr>
        <w:t xml:space="preserve">Tulos</w:t>
      </w:r>
    </w:p>
    <w:p>
      <w:r>
        <w:t xml:space="preserve">Kerro syy, miksi olisi hauskaa asua suurkaupungissa.</w:t>
      </w:r>
    </w:p>
    <w:p>
      <w:r>
        <w:rPr>
          <w:b/>
        </w:rPr>
        <w:t xml:space="preserve">Esimerkki 6.836</w:t>
      </w:r>
    </w:p>
    <w:p>
      <w:r>
        <w:t xml:space="preserve">sinilintu, sinitiainen, punarintainen..., keltavästäräkki</w:t>
      </w:r>
    </w:p>
    <w:p>
      <w:r>
        <w:rPr>
          <w:b/>
        </w:rPr>
        <w:t xml:space="preserve">Tulos</w:t>
      </w:r>
    </w:p>
    <w:p>
      <w:r>
        <w:t xml:space="preserve">nimeä lintu, jonka nimessä on väri.</w:t>
      </w:r>
    </w:p>
    <w:p>
      <w:r>
        <w:rPr>
          <w:b/>
        </w:rPr>
        <w:t xml:space="preserve">Esimerkki 6.837</w:t>
      </w:r>
    </w:p>
    <w:p>
      <w:r>
        <w:t xml:space="preserve">koira, rotta, hyttynen, käärmeet, hait, tiikeri, kissa, leijona</w:t>
      </w:r>
    </w:p>
    <w:p>
      <w:r>
        <w:rPr>
          <w:b/>
        </w:rPr>
        <w:t xml:space="preserve">Tulos</w:t>
      </w:r>
    </w:p>
    <w:p>
      <w:r>
        <w:t xml:space="preserve">nimeä eläin, joka puree.</w:t>
      </w:r>
    </w:p>
    <w:p>
      <w:r>
        <w:rPr>
          <w:b/>
        </w:rPr>
        <w:t xml:space="preserve">Esimerkki 6.838</w:t>
      </w:r>
    </w:p>
    <w:p>
      <w:r>
        <w:t xml:space="preserve">lentokoneet, satelliitit, savusumu, kuumailmapallot, pilvenpiirtäjät, taivaansukeltajat.</w:t>
      </w:r>
    </w:p>
    <w:p>
      <w:r>
        <w:rPr>
          <w:b/>
        </w:rPr>
        <w:t xml:space="preserve">Tulos</w:t>
      </w:r>
    </w:p>
    <w:p>
      <w:r>
        <w:t xml:space="preserve">Nimeä jotain sellaista, mitä löydät taivaalta, jota Jumala ei ole sinne laittanut.</w:t>
      </w:r>
    </w:p>
    <w:p>
      <w:r>
        <w:rPr>
          <w:b/>
        </w:rPr>
        <w:t xml:space="preserve">Esimerkki 6.839</w:t>
      </w:r>
    </w:p>
    <w:p>
      <w:r>
        <w:t xml:space="preserve">lentokoneet, matkatavarat, kaupat, turvatoimet</w:t>
      </w:r>
    </w:p>
    <w:p>
      <w:r>
        <w:rPr>
          <w:b/>
        </w:rPr>
        <w:t xml:space="preserve">Tulos</w:t>
      </w:r>
    </w:p>
    <w:p>
      <w:r>
        <w:t xml:space="preserve">Nimeä jotain, mitä saatat nähdä lentokentällä.</w:t>
      </w:r>
    </w:p>
    <w:p>
      <w:r>
        <w:rPr>
          <w:b/>
        </w:rPr>
        <w:t xml:space="preserve">Esimerkki 6.840</w:t>
      </w:r>
    </w:p>
    <w:p>
      <w:r>
        <w:t xml:space="preserve">myyntiautomaatti, peliautomaatti, maksupuhelin, pesukone, pysäköintimittari</w:t>
      </w:r>
    </w:p>
    <w:p>
      <w:r>
        <w:rPr>
          <w:b/>
        </w:rPr>
        <w:t xml:space="preserve">Tulos</w:t>
      </w:r>
    </w:p>
    <w:p>
      <w:r>
        <w:t xml:space="preserve">nimeä kolikoita vaativa konetyyppi.</w:t>
      </w:r>
    </w:p>
    <w:p>
      <w:r>
        <w:rPr>
          <w:b/>
        </w:rPr>
        <w:t xml:space="preserve">Esimerkki 6.841</w:t>
      </w:r>
    </w:p>
    <w:p>
      <w:r>
        <w:t xml:space="preserve">karannut morsian, morsiamen isä, prinsessamorsian, frankin morsian, bestfriends morsiamen kanssa, seitsemän morsianta</w:t>
      </w:r>
    </w:p>
    <w:p>
      <w:r>
        <w:rPr>
          <w:b/>
        </w:rPr>
        <w:t xml:space="preserve">Tulos</w:t>
      </w:r>
    </w:p>
    <w:p>
      <w:r>
        <w:t xml:space="preserve">Nimeä elokuva morsiamesta.</w:t>
      </w:r>
    </w:p>
    <w:p>
      <w:r>
        <w:rPr>
          <w:b/>
        </w:rPr>
        <w:t xml:space="preserve">Esimerkki 6.842</w:t>
      </w:r>
    </w:p>
    <w:p>
      <w:r>
        <w:t xml:space="preserve">chattailla/kommunikoida, etsiä/vakoilla ihmisiä, jakaa valokuvia, pelata pelejä.</w:t>
      </w:r>
    </w:p>
    <w:p>
      <w:r>
        <w:rPr>
          <w:b/>
        </w:rPr>
        <w:t xml:space="preserve">Tulos</w:t>
      </w:r>
    </w:p>
    <w:p>
      <w:r>
        <w:t xml:space="preserve">Mainitse jokin asia, jonka tekemistä facebook helpottaa.</w:t>
      </w:r>
    </w:p>
    <w:p>
      <w:r>
        <w:rPr>
          <w:b/>
        </w:rPr>
        <w:t xml:space="preserve">Esimerkki 6.843</w:t>
      </w:r>
    </w:p>
    <w:p>
      <w:r>
        <w:t xml:space="preserve">kuningatar elisabet, vartija, kukat, vaunut</w:t>
      </w:r>
    </w:p>
    <w:p>
      <w:r>
        <w:rPr>
          <w:b/>
        </w:rPr>
        <w:t xml:space="preserve">Tulos</w:t>
      </w:r>
    </w:p>
    <w:p>
      <w:r>
        <w:t xml:space="preserve">Nimeä jotain, mitä saatat nähdä Buckinghamin palatsissa.</w:t>
      </w:r>
    </w:p>
    <w:p>
      <w:r>
        <w:rPr>
          <w:b/>
        </w:rPr>
        <w:t xml:space="preserve">Esimerkki 6.844</w:t>
      </w:r>
    </w:p>
    <w:p>
      <w:r>
        <w:t xml:space="preserve">kaukosäädin, tossut, sanomalehdet, olut</w:t>
      </w:r>
    </w:p>
    <w:p>
      <w:r>
        <w:rPr>
          <w:b/>
        </w:rPr>
        <w:t xml:space="preserve">Tulos</w:t>
      </w:r>
    </w:p>
    <w:p>
      <w:r>
        <w:t xml:space="preserve">Nimeä jokin asia, jonka laiska ihminen voisi kouluttaa koiransa noutamaan itselleen.</w:t>
      </w:r>
    </w:p>
    <w:p>
      <w:r>
        <w:rPr>
          <w:b/>
        </w:rPr>
        <w:t xml:space="preserve">Esimerkki 6.845</w:t>
      </w:r>
    </w:p>
    <w:p>
      <w:r>
        <w:t xml:space="preserve">suhteet/skandaalit, häät, kuolemantapaukset/hautajaiset, perheriidat, syntymät</w:t>
      </w:r>
    </w:p>
    <w:p>
      <w:r>
        <w:rPr>
          <w:b/>
        </w:rPr>
        <w:t xml:space="preserve">Tulos</w:t>
      </w:r>
    </w:p>
    <w:p>
      <w:r>
        <w:t xml:space="preserve">Mainitse jokin kuninkaallisessa perheessä tapahtuva asia, joka yleensä nousee uutisiin.</w:t>
      </w:r>
    </w:p>
    <w:p>
      <w:r>
        <w:rPr>
          <w:b/>
        </w:rPr>
        <w:t xml:space="preserve">Esimerkki 6.846</w:t>
      </w:r>
    </w:p>
    <w:p>
      <w:r>
        <w:t xml:space="preserve">sheriffi/marsalkka, baarimikko, saluunan tyttö/tanssija, cowboy/lehmityttö, postivaununkuljettaja, lainsuojaton</w:t>
      </w:r>
    </w:p>
    <w:p>
      <w:r>
        <w:rPr>
          <w:b/>
        </w:rPr>
        <w:t xml:space="preserve">Tulos</w:t>
      </w:r>
    </w:p>
    <w:p>
      <w:r>
        <w:t xml:space="preserve">Nimeä mielikuvitustyö, jonka haluaisit vanhassa lännessä.</w:t>
      </w:r>
    </w:p>
    <w:p>
      <w:r>
        <w:rPr>
          <w:b/>
        </w:rPr>
        <w:t xml:space="preserve">Esimerkki 6.847</w:t>
      </w:r>
    </w:p>
    <w:p>
      <w:r>
        <w:t xml:space="preserve">pingviini, susi, hanhi, kyyhkynen, apina, leijona...</w:t>
      </w:r>
    </w:p>
    <w:p>
      <w:r>
        <w:rPr>
          <w:b/>
        </w:rPr>
        <w:t xml:space="preserve">Tulos</w:t>
      </w:r>
    </w:p>
    <w:p>
      <w:r>
        <w:t xml:space="preserve">Nimeä eläin, joka parittelee elinikäisesti.</w:t>
      </w:r>
    </w:p>
    <w:p>
      <w:r>
        <w:rPr>
          <w:b/>
        </w:rPr>
        <w:t xml:space="preserve">Esimerkki 6.848</w:t>
      </w:r>
    </w:p>
    <w:p>
      <w:r>
        <w:t xml:space="preserve">nyrkkeily, kriketti, pesäpallo, golf, jalkapallo.</w:t>
      </w:r>
    </w:p>
    <w:p>
      <w:r>
        <w:rPr>
          <w:b/>
        </w:rPr>
        <w:t xml:space="preserve">Tulos</w:t>
      </w:r>
    </w:p>
    <w:p>
      <w:r>
        <w:t xml:space="preserve">Nimeä urheilulaji, jossa pelaajat käyttävät hanskoja.</w:t>
      </w:r>
    </w:p>
    <w:p>
      <w:r>
        <w:rPr>
          <w:b/>
        </w:rPr>
        <w:t xml:space="preserve">Esimerkki 6.849</w:t>
      </w:r>
    </w:p>
    <w:p>
      <w:r>
        <w:t xml:space="preserve">opettaja, lapsenvahti, naapuri, julkkis, lääkäri...</w:t>
      </w:r>
    </w:p>
    <w:p>
      <w:r>
        <w:rPr>
          <w:b/>
        </w:rPr>
        <w:t xml:space="preserve">Tulos</w:t>
      </w:r>
    </w:p>
    <w:p>
      <w:r>
        <w:t xml:space="preserve">nimetä aikuinen, jonka lapsi saattaa tuntea nimeltä, ei kuitenkaan vanhempia tai sukulaisia.</w:t>
      </w:r>
    </w:p>
    <w:p>
      <w:r>
        <w:rPr>
          <w:b/>
        </w:rPr>
        <w:t xml:space="preserve">Esimerkki 6.850</w:t>
      </w:r>
    </w:p>
    <w:p>
      <w:r>
        <w:t xml:space="preserve">porakone, pyörösaha, pistosaha, moottorisaha, pöytäsaha, pöytäsaha, pöytäsaha</w:t>
      </w:r>
    </w:p>
    <w:p>
      <w:r>
        <w:rPr>
          <w:b/>
        </w:rPr>
        <w:t xml:space="preserve">Tulos</w:t>
      </w:r>
    </w:p>
    <w:p>
      <w:r>
        <w:t xml:space="preserve">nimeä sähkötyökalu.</w:t>
      </w:r>
    </w:p>
    <w:p>
      <w:r>
        <w:rPr>
          <w:b/>
        </w:rPr>
        <w:t xml:space="preserve">Esimerkki 6.851</w:t>
      </w:r>
    </w:p>
    <w:p>
      <w:r>
        <w:t xml:space="preserve">häät, myynti, ystävänpäivä, äitienpäivä, vuosipäivä, vuosipäivä</w:t>
      </w:r>
    </w:p>
    <w:p>
      <w:r>
        <w:rPr>
          <w:b/>
        </w:rPr>
        <w:t xml:space="preserve">Tulos</w:t>
      </w:r>
    </w:p>
    <w:p>
      <w:r>
        <w:t xml:space="preserve">Nimeä tapahtuma, josta vaimot ovat innostuneempia kuin heidän miehensä.</w:t>
      </w:r>
    </w:p>
    <w:p>
      <w:r>
        <w:rPr>
          <w:b/>
        </w:rPr>
        <w:t xml:space="preserve">Esimerkki 6.852</w:t>
      </w:r>
    </w:p>
    <w:p>
      <w:r>
        <w:t xml:space="preserve">nashville, new york, detroit, new orleans, vienna, itävalta, atlanta, los angeles</w:t>
      </w:r>
    </w:p>
    <w:p>
      <w:r>
        <w:rPr>
          <w:b/>
        </w:rPr>
        <w:t xml:space="preserve">Tulos</w:t>
      </w:r>
    </w:p>
    <w:p>
      <w:r>
        <w:t xml:space="preserve">Nimeä kaupunki, joka on kuuluisa musiikistaan.</w:t>
      </w:r>
    </w:p>
    <w:p>
      <w:r>
        <w:rPr>
          <w:b/>
        </w:rPr>
        <w:t xml:space="preserve">Esimerkki 6.853</w:t>
      </w:r>
    </w:p>
    <w:p>
      <w:r>
        <w:t xml:space="preserve">makuuhuone, kylpyhuone, kellari, olohuone, ruokailuhuone, autotalli.</w:t>
      </w:r>
    </w:p>
    <w:p>
      <w:r>
        <w:rPr>
          <w:b/>
        </w:rPr>
        <w:t xml:space="preserve">Tulos</w:t>
      </w:r>
    </w:p>
    <w:p>
      <w:r>
        <w:t xml:space="preserve">nimeä talon kylmin huone:</w:t>
      </w:r>
    </w:p>
    <w:p>
      <w:r>
        <w:rPr>
          <w:b/>
        </w:rPr>
        <w:t xml:space="preserve">Esimerkki 6.854</w:t>
      </w:r>
    </w:p>
    <w:p>
      <w:r>
        <w:t xml:space="preserve">puistossa, kaupassa, koulussa, töissä, ystävän luona, rannalla.</w:t>
      </w:r>
    </w:p>
    <w:p>
      <w:r>
        <w:rPr>
          <w:b/>
        </w:rPr>
        <w:t xml:space="preserve">Tulos</w:t>
      </w:r>
    </w:p>
    <w:p>
      <w:r>
        <w:t xml:space="preserve">mainitse paikka, jonne voisit ajaa polkupyörällä.</w:t>
      </w:r>
    </w:p>
    <w:p>
      <w:r>
        <w:rPr>
          <w:b/>
        </w:rPr>
        <w:t xml:space="preserve">Esimerkki 6.855</w:t>
      </w:r>
    </w:p>
    <w:p>
      <w:r>
        <w:t xml:space="preserve">auto, ulkonäkö, raha, lahjakkuus, korut, tatuoinnit.</w:t>
      </w:r>
    </w:p>
    <w:p>
      <w:r>
        <w:rPr>
          <w:b/>
        </w:rPr>
        <w:t xml:space="preserve">Tulos</w:t>
      </w:r>
    </w:p>
    <w:p>
      <w:r>
        <w:t xml:space="preserve">nimi jotain, mitä keulijat esittävät.</w:t>
      </w:r>
    </w:p>
    <w:p>
      <w:r>
        <w:rPr>
          <w:b/>
        </w:rPr>
        <w:t xml:space="preserve">Esimerkki 6.856</w:t>
      </w:r>
    </w:p>
    <w:p>
      <w:r>
        <w:t xml:space="preserve">hilloa, majoneesia, suolakurkkua, sinappia, maapähkinävoita, ketsuppia.</w:t>
      </w:r>
    </w:p>
    <w:p>
      <w:r>
        <w:rPr>
          <w:b/>
        </w:rPr>
        <w:t xml:space="preserve">Tulos</w:t>
      </w:r>
    </w:p>
    <w:p>
      <w:r>
        <w:t xml:space="preserve">nimeä jotain, jota lähes kaikilla on purkki jääkaapissaan.</w:t>
      </w:r>
    </w:p>
    <w:p>
      <w:r>
        <w:rPr>
          <w:b/>
        </w:rPr>
        <w:t xml:space="preserve">Esimerkki 6.857</w:t>
      </w:r>
    </w:p>
    <w:p>
      <w:r>
        <w:t xml:space="preserve">nukkumaanmeno, vessassa käynti, syö/juo, kylpeminen, liikunta.</w:t>
      </w:r>
    </w:p>
    <w:p>
      <w:r>
        <w:rPr>
          <w:b/>
        </w:rPr>
        <w:t xml:space="preserve">Tulos</w:t>
      </w:r>
    </w:p>
    <w:p>
      <w:r>
        <w:t xml:space="preserve">nimeä jokin asia, jonka ihmisten keho kertoo heille, että on aika tehdä.</w:t>
      </w:r>
    </w:p>
    <w:p>
      <w:r>
        <w:rPr>
          <w:b/>
        </w:rPr>
        <w:t xml:space="preserve">Esimerkki 6.858</w:t>
      </w:r>
    </w:p>
    <w:p>
      <w:r>
        <w:t xml:space="preserve">Kylpy/vesi, kissat, ukkonen/vanha melu, postinkantaja/muukalaiset, ulkona/yksin, häkissä/sidottuna.</w:t>
      </w:r>
    </w:p>
    <w:p>
      <w:r>
        <w:rPr>
          <w:b/>
        </w:rPr>
        <w:t xml:space="preserve">Tulos</w:t>
      </w:r>
    </w:p>
    <w:p>
      <w:r>
        <w:t xml:space="preserve">nimeä jokin asia, jota koirasi ehdottomasti vihaa.</w:t>
      </w:r>
    </w:p>
    <w:p>
      <w:r>
        <w:rPr>
          <w:b/>
        </w:rPr>
        <w:t xml:space="preserve">Esimerkki 6.859</w:t>
      </w:r>
    </w:p>
    <w:p>
      <w:r>
        <w:t xml:space="preserve">alkuun, maa, karuselli, pyörä, tuuletin, tuulimylly, tuulimylly</w:t>
      </w:r>
    </w:p>
    <w:p>
      <w:r>
        <w:rPr>
          <w:b/>
        </w:rPr>
        <w:t xml:space="preserve">Tulos</w:t>
      </w:r>
    </w:p>
    <w:p>
      <w:r>
        <w:t xml:space="preserve">nimeä jokin, joka pyörii ympäri:</w:t>
      </w:r>
    </w:p>
    <w:p>
      <w:r>
        <w:rPr>
          <w:b/>
        </w:rPr>
        <w:t xml:space="preserve">Esimerkki 6.860</w:t>
      </w:r>
    </w:p>
    <w:p>
      <w:r>
        <w:t xml:space="preserve">alkoholi, hajuvedet, bensiini, öljy, elohopea</w:t>
      </w:r>
    </w:p>
    <w:p>
      <w:r>
        <w:rPr>
          <w:b/>
        </w:rPr>
        <w:t xml:space="preserve">Tulos</w:t>
      </w:r>
    </w:p>
    <w:p>
      <w:r>
        <w:t xml:space="preserve">nimeä kallis neste.</w:t>
      </w:r>
    </w:p>
    <w:p>
      <w:r>
        <w:rPr>
          <w:b/>
        </w:rPr>
        <w:t xml:space="preserve">Esimerkki 6.861</w:t>
      </w:r>
    </w:p>
    <w:p>
      <w:r>
        <w:t xml:space="preserve">lottovoitto, salamanisku</w:t>
      </w:r>
    </w:p>
    <w:p>
      <w:r>
        <w:rPr>
          <w:b/>
        </w:rPr>
        <w:t xml:space="preserve">Tulos</w:t>
      </w:r>
    </w:p>
    <w:p>
      <w:r>
        <w:t xml:space="preserve">Mainitse seikka, jonka ihmiset sanovat tapahtuvan vain yhdelle miljoonasta.</w:t>
      </w:r>
    </w:p>
    <w:p>
      <w:r>
        <w:rPr>
          <w:b/>
        </w:rPr>
        <w:t xml:space="preserve">Esimerkki 6.862</w:t>
      </w:r>
    </w:p>
    <w:p>
      <w:r>
        <w:t xml:space="preserve">lassie come home, 101 dalmatialaista, kaikki koirat...taivaassa, vanha huutelija, benji, beethoven...</w:t>
      </w:r>
    </w:p>
    <w:p>
      <w:r>
        <w:rPr>
          <w:b/>
        </w:rPr>
        <w:t xml:space="preserve">Tulos</w:t>
      </w:r>
    </w:p>
    <w:p>
      <w:r>
        <w:t xml:space="preserve">Nimeä kuuluisa elokuva, joka kertoo koirasta.</w:t>
      </w:r>
    </w:p>
    <w:p>
      <w:r>
        <w:rPr>
          <w:b/>
        </w:rPr>
        <w:t xml:space="preserve">Esimerkki 6.863</w:t>
      </w:r>
    </w:p>
    <w:p>
      <w:r>
        <w:t xml:space="preserve">sanomalehti, työkalut, hedelmät, ruohonleikkuri, kukat, puutarhaletku.</w:t>
      </w:r>
    </w:p>
    <w:p>
      <w:r>
        <w:rPr>
          <w:b/>
        </w:rPr>
        <w:t xml:space="preserve">Tulos</w:t>
      </w:r>
    </w:p>
    <w:p>
      <w:r>
        <w:t xml:space="preserve">nimeä jotakin, jonka jotkut saattaisivat varastaa naapureilta.</w:t>
      </w:r>
    </w:p>
    <w:p>
      <w:r>
        <w:rPr>
          <w:b/>
        </w:rPr>
        <w:t xml:space="preserve">Esimerkki 6.864</w:t>
      </w:r>
    </w:p>
    <w:p>
      <w:r>
        <w:t xml:space="preserve">valkosipuli, risti</w:t>
      </w:r>
    </w:p>
    <w:p>
      <w:r>
        <w:rPr>
          <w:b/>
        </w:rPr>
        <w:t xml:space="preserve">Tulos</w:t>
      </w:r>
    </w:p>
    <w:p>
      <w:r>
        <w:t xml:space="preserve">Nimeä jotain sellaista, mitä vampyyrit eivät pitäisi kotonaan ja mitä useimmat ihmiset pitäisivät.</w:t>
      </w:r>
    </w:p>
    <w:p>
      <w:r>
        <w:rPr>
          <w:b/>
        </w:rPr>
        <w:t xml:space="preserve">Esimerkki 6.865</w:t>
      </w:r>
    </w:p>
    <w:p>
      <w:r>
        <w:t xml:space="preserve">puisto, huvipuisto, chuck e cheese, eläintarha, pelihallit, pelihallit</w:t>
      </w:r>
    </w:p>
    <w:p>
      <w:r>
        <w:rPr>
          <w:b/>
        </w:rPr>
        <w:t xml:space="preserve">Tulos</w:t>
      </w:r>
    </w:p>
    <w:p>
      <w:r>
        <w:t xml:space="preserve">nimeä paikka, johon lapset menevät mielellään, mutta aikuiset eivät.</w:t>
      </w:r>
    </w:p>
    <w:p>
      <w:r>
        <w:rPr>
          <w:b/>
        </w:rPr>
        <w:t xml:space="preserve">Tulos</w:t>
      </w:r>
    </w:p>
    <w:p>
      <w:r>
        <w:t xml:space="preserve">nimeä jokin paikka, jossa lapset käyvät mielellään, mutta aikuiset eivät.</w:t>
      </w:r>
    </w:p>
    <w:p>
      <w:r>
        <w:rPr>
          <w:b/>
        </w:rPr>
        <w:t xml:space="preserve">Esimerkki 6.866</w:t>
      </w:r>
    </w:p>
    <w:p>
      <w:r>
        <w:t xml:space="preserve">astiat, säilykkeet, jauhot, kupit, sokeri, murot.</w:t>
      </w:r>
    </w:p>
    <w:p>
      <w:r>
        <w:rPr>
          <w:b/>
        </w:rPr>
        <w:t xml:space="preserve">Tulos</w:t>
      </w:r>
    </w:p>
    <w:p>
      <w:r>
        <w:t xml:space="preserve">nimeä jotain, jota ihmiset säilyttävät kaapissa.</w:t>
      </w:r>
    </w:p>
    <w:p>
      <w:r>
        <w:rPr>
          <w:b/>
        </w:rPr>
        <w:t xml:space="preserve">Esimerkki 6.867</w:t>
      </w:r>
    </w:p>
    <w:p>
      <w:r>
        <w:t xml:space="preserve">juo alkoholia, tupakoi, nosta raskaita tavaroita, juokse, huumeet</w:t>
      </w:r>
    </w:p>
    <w:p>
      <w:r>
        <w:rPr>
          <w:b/>
        </w:rPr>
        <w:t xml:space="preserve">Tulos</w:t>
      </w:r>
    </w:p>
    <w:p>
      <w:r>
        <w:t xml:space="preserve">nimeä jotain, mistä raskaana olevia naisia varoitetaan.</w:t>
      </w:r>
    </w:p>
    <w:p>
      <w:r>
        <w:rPr>
          <w:b/>
        </w:rPr>
        <w:t xml:space="preserve">Esimerkki 6.868</w:t>
      </w:r>
    </w:p>
    <w:p>
      <w:r>
        <w:t xml:space="preserve">elokuva/teatteri, kirkko, ravintola, lääkäri/sairaala, linja-auto, koulu/luokkahuone.</w:t>
      </w:r>
    </w:p>
    <w:p>
      <w:r>
        <w:rPr>
          <w:b/>
        </w:rPr>
        <w:t xml:space="preserve">Tulos</w:t>
      </w:r>
    </w:p>
    <w:p>
      <w:r>
        <w:t xml:space="preserve">Nimeä paikka, jossa et haluaisi kuulla ihmisten kännykän soivan.</w:t>
      </w:r>
    </w:p>
    <w:p>
      <w:r>
        <w:rPr>
          <w:b/>
        </w:rPr>
        <w:t xml:space="preserve">Esimerkki 6.869</w:t>
      </w:r>
    </w:p>
    <w:p>
      <w:r>
        <w:t xml:space="preserve">Egypti, Kreikka, Italia, Kiina, Japani, Meksiko, Ranska, Kiina, Meksiko, Kreikka, Italia, Meksiko, Ranska, Italia, Italia, Kiina, Japani, Meksiko, Meksiko</w:t>
      </w:r>
    </w:p>
    <w:p>
      <w:r>
        <w:rPr>
          <w:b/>
        </w:rPr>
        <w:t xml:space="preserve">Tulos</w:t>
      </w:r>
    </w:p>
    <w:p>
      <w:r>
        <w:t xml:space="preserve">Nimeä maa, jota lapset opiskelevat muinaishistorian tunnilla.</w:t>
      </w:r>
    </w:p>
    <w:p>
      <w:r>
        <w:rPr>
          <w:b/>
        </w:rPr>
        <w:t xml:space="preserve">Esimerkki 6.870</w:t>
      </w:r>
    </w:p>
    <w:p>
      <w:r>
        <w:t xml:space="preserve">lähetä kutsut, hanki kakku, viihdettä, koristele.</w:t>
      </w:r>
    </w:p>
    <w:p>
      <w:r>
        <w:rPr>
          <w:b/>
        </w:rPr>
        <w:t xml:space="preserve">Tulos</w:t>
      </w:r>
    </w:p>
    <w:p>
      <w:r>
        <w:t xml:space="preserve">mainitse jotain, mitä voisit tehdä suunnitellessasi ystäväsi syntymäpäiväjuhlia.</w:t>
      </w:r>
    </w:p>
    <w:p>
      <w:r>
        <w:rPr>
          <w:b/>
        </w:rPr>
        <w:t xml:space="preserve">Esimerkki 6.871</w:t>
      </w:r>
    </w:p>
    <w:p>
      <w:r>
        <w:t xml:space="preserve">saada lapsia, matkustaa, mennä naimisiin, jäädä eläkkeelle, käydä yliopistoa, rikastua</w:t>
      </w:r>
    </w:p>
    <w:p>
      <w:r>
        <w:rPr>
          <w:b/>
        </w:rPr>
        <w:t xml:space="preserve">Tulos</w:t>
      </w:r>
    </w:p>
    <w:p>
      <w:r>
        <w:t xml:space="preserve">nimeä jokin asia, jota ihmiset haluavat tehdä jo varhain elämässään.</w:t>
      </w:r>
    </w:p>
    <w:p>
      <w:r>
        <w:rPr>
          <w:b/>
        </w:rPr>
        <w:t xml:space="preserve">Esimerkki 6.872</w:t>
      </w:r>
    </w:p>
    <w:p>
      <w:r>
        <w:t xml:space="preserve">hyppää, pissaa, piirtää, läikkyy, syödä</w:t>
      </w:r>
    </w:p>
    <w:p>
      <w:r>
        <w:rPr>
          <w:b/>
        </w:rPr>
        <w:t xml:space="preserve">Tulos</w:t>
      </w:r>
    </w:p>
    <w:p>
      <w:r>
        <w:t xml:space="preserve">Kerro jotain, mitä pikkulapsi voisi tehdä huonekaluilla, mikä ärsyttäisi hänen vanhempiaan.</w:t>
      </w:r>
    </w:p>
    <w:p>
      <w:r>
        <w:rPr>
          <w:b/>
        </w:rPr>
        <w:t xml:space="preserve">Esimerkki 6.873</w:t>
      </w:r>
    </w:p>
    <w:p>
      <w:r>
        <w:t xml:space="preserve">haita, kaloja, valaita, simpukankuoria.</w:t>
      </w:r>
    </w:p>
    <w:p>
      <w:r>
        <w:rPr>
          <w:b/>
        </w:rPr>
        <w:t xml:space="preserve">Tulos</w:t>
      </w:r>
    </w:p>
    <w:p>
      <w:r>
        <w:t xml:space="preserve">nimeä jotain, mitä saatat löytää merestä.</w:t>
      </w:r>
    </w:p>
    <w:p>
      <w:r>
        <w:rPr>
          <w:b/>
        </w:rPr>
        <w:t xml:space="preserve">Esimerkki 6.874</w:t>
      </w:r>
    </w:p>
    <w:p>
      <w:r>
        <w:t xml:space="preserve">ovi, ikkuna, suu, silmät, kirja</w:t>
      </w:r>
    </w:p>
    <w:p>
      <w:r>
        <w:rPr>
          <w:b/>
        </w:rPr>
        <w:t xml:space="preserve">Tulos</w:t>
      </w:r>
    </w:p>
    <w:p>
      <w:r>
        <w:t xml:space="preserve">nimeä jotain, jota suljet.</w:t>
      </w:r>
    </w:p>
    <w:p>
      <w:r>
        <w:rPr>
          <w:b/>
        </w:rPr>
        <w:t xml:space="preserve">Esimerkki 6.875</w:t>
      </w:r>
    </w:p>
    <w:p>
      <w:r>
        <w:t xml:space="preserve">puhelin, tietokone/internet, televisio, auto</w:t>
      </w:r>
    </w:p>
    <w:p>
      <w:r>
        <w:rPr>
          <w:b/>
        </w:rPr>
        <w:t xml:space="preserve">Tulos</w:t>
      </w:r>
    </w:p>
    <w:p>
      <w:r>
        <w:t xml:space="preserve">Nimeä keksintö, joka on lähentänyt ihmisiä toisiinsa.</w:t>
      </w:r>
    </w:p>
    <w:p>
      <w:r>
        <w:rPr>
          <w:b/>
        </w:rPr>
        <w:t xml:space="preserve">Esimerkki 6.876</w:t>
      </w:r>
    </w:p>
    <w:p>
      <w:r>
        <w:t xml:space="preserve">itkevä vauva, turbulenssi, huono sää, ei jalkatilaa, myöhästymiset.</w:t>
      </w:r>
    </w:p>
    <w:p>
      <w:r>
        <w:rPr>
          <w:b/>
        </w:rPr>
        <w:t xml:space="preserve">Tulos</w:t>
      </w:r>
    </w:p>
    <w:p>
      <w:r>
        <w:t xml:space="preserve">nimeä jokin asia, joka saa pitkän lennon tuntumaan vielä pidemmältä.</w:t>
      </w:r>
    </w:p>
    <w:p>
      <w:r>
        <w:rPr>
          <w:b/>
        </w:rPr>
        <w:t xml:space="preserve">Esimerkki 6.877</w:t>
      </w:r>
    </w:p>
    <w:p>
      <w:r>
        <w:t xml:space="preserve">ruoka/luau, leis/kukat, ruoho/hulahameet, hulatanssijat, saaristococktailit, hawaiilainen musiikki.</w:t>
      </w:r>
    </w:p>
    <w:p>
      <w:r>
        <w:rPr>
          <w:b/>
        </w:rPr>
        <w:t xml:space="preserve">Tulos</w:t>
      </w:r>
    </w:p>
    <w:p>
      <w:r>
        <w:t xml:space="preserve">Nimeä jotain, mitä saisit hawaiilaisissa teemajuhlissa.</w:t>
      </w:r>
    </w:p>
    <w:p>
      <w:r>
        <w:rPr>
          <w:b/>
        </w:rPr>
        <w:t xml:space="preserve">Esimerkki 6.878</w:t>
      </w:r>
    </w:p>
    <w:p>
      <w:r>
        <w:t xml:space="preserve">jfk, abraham lincoln, bill clinton, george w. bush, barack obama, ronald reagan, jfk, abraham lincoln, bill clinton, george w. bush, barack obama, ronald reagan</w:t>
      </w:r>
    </w:p>
    <w:p>
      <w:r>
        <w:rPr>
          <w:b/>
        </w:rPr>
        <w:t xml:space="preserve">Tulos</w:t>
      </w:r>
    </w:p>
    <w:p>
      <w:r>
        <w:t xml:space="preserve">Nimeä Yhdysvaltain presidentti, joka tunnettiin sanavalmiudestaan.</w:t>
      </w:r>
    </w:p>
    <w:p>
      <w:r>
        <w:rPr>
          <w:b/>
        </w:rPr>
        <w:t xml:space="preserve">Esimerkki 6.879</w:t>
      </w:r>
    </w:p>
    <w:p>
      <w:r>
        <w:t xml:space="preserve">hotelli, sairaala, lentokenttä, kahvila, koulu, taukotilat</w:t>
      </w:r>
    </w:p>
    <w:p>
      <w:r>
        <w:rPr>
          <w:b/>
        </w:rPr>
        <w:t xml:space="preserve">Tulos</w:t>
      </w:r>
    </w:p>
    <w:p>
      <w:r>
        <w:t xml:space="preserve">Nimeä paikka, jossa on myyntiautomaatti.</w:t>
      </w:r>
    </w:p>
    <w:p>
      <w:r>
        <w:rPr>
          <w:b/>
        </w:rPr>
        <w:t xml:space="preserve">Esimerkki 6.880</w:t>
      </w:r>
    </w:p>
    <w:p>
      <w:r>
        <w:t xml:space="preserve">loma, häät, juhlat</w:t>
      </w:r>
    </w:p>
    <w:p>
      <w:r>
        <w:rPr>
          <w:b/>
        </w:rPr>
        <w:t xml:space="preserve">Tulos</w:t>
      </w:r>
    </w:p>
    <w:p>
      <w:r>
        <w:t xml:space="preserve">nimi jotain, jonka suunnittelet kuukausia etukäteen.</w:t>
      </w:r>
    </w:p>
    <w:p>
      <w:r>
        <w:rPr>
          <w:b/>
        </w:rPr>
        <w:t xml:space="preserve">Esimerkki 6.881</w:t>
      </w:r>
    </w:p>
    <w:p>
      <w:r>
        <w:t xml:space="preserve">maito, kaasu, jäätelö, vesi</w:t>
      </w:r>
    </w:p>
    <w:p>
      <w:r>
        <w:rPr>
          <w:b/>
        </w:rPr>
        <w:t xml:space="preserve">Tulos</w:t>
      </w:r>
    </w:p>
    <w:p>
      <w:r>
        <w:t xml:space="preserve">nimeä jotain, jota saattaisit ostaa gallonoittain.</w:t>
      </w:r>
    </w:p>
    <w:p>
      <w:r>
        <w:rPr>
          <w:b/>
        </w:rPr>
        <w:t xml:space="preserve">Tulos</w:t>
      </w:r>
    </w:p>
    <w:p>
      <w:r>
        <w:t xml:space="preserve">nimi jotain, jota ostetaan gallonoittain.</w:t>
      </w:r>
    </w:p>
    <w:p>
      <w:r>
        <w:rPr>
          <w:b/>
        </w:rPr>
        <w:t xml:space="preserve">Esimerkki 6.882</w:t>
      </w:r>
    </w:p>
    <w:p>
      <w:r>
        <w:t xml:space="preserve">laskut, lapset, puoliso, appivanhemmat, työpaikka, auto</w:t>
      </w:r>
    </w:p>
    <w:p>
      <w:r>
        <w:rPr>
          <w:b/>
        </w:rPr>
        <w:t xml:space="preserve">Tulos</w:t>
      </w:r>
    </w:p>
    <w:p>
      <w:r>
        <w:t xml:space="preserve">Mainitse jotain erityistä, josta ihmiset valittavat.</w:t>
      </w:r>
    </w:p>
    <w:p>
      <w:r>
        <w:rPr>
          <w:b/>
        </w:rPr>
        <w:t xml:space="preserve">Esimerkki 6.883</w:t>
      </w:r>
    </w:p>
    <w:p>
      <w:r>
        <w:t xml:space="preserve">puhdas, pukeutuminen, meikki</w:t>
      </w:r>
    </w:p>
    <w:p>
      <w:r>
        <w:rPr>
          <w:b/>
        </w:rPr>
        <w:t xml:space="preserve">Tulos</w:t>
      </w:r>
    </w:p>
    <w:p>
      <w:r>
        <w:t xml:space="preserve">Nimeä jokin asia, jonka tekemiseen käytät ylimääräistä aikaa, kun vieraita tulee kylään.</w:t>
      </w:r>
    </w:p>
    <w:p>
      <w:r>
        <w:rPr>
          <w:b/>
        </w:rPr>
        <w:t xml:space="preserve">Esimerkki 6.884</w:t>
      </w:r>
    </w:p>
    <w:p>
      <w:r>
        <w:t xml:space="preserve">putkimies, mekaanikko, kattoasentaja, sähköasentaja, kaapelimies, televisiokorjaaja, rakentaja</w:t>
      </w:r>
    </w:p>
    <w:p>
      <w:r>
        <w:rPr>
          <w:b/>
        </w:rPr>
        <w:t xml:space="preserve">Tulos</w:t>
      </w:r>
    </w:p>
    <w:p>
      <w:r>
        <w:t xml:space="preserve">nimeä korjaaja, jonka epäilet huijaavan sinua.</w:t>
      </w:r>
    </w:p>
    <w:p>
      <w:r>
        <w:rPr>
          <w:b/>
        </w:rPr>
        <w:t xml:space="preserve">Esimerkki 6.885</w:t>
      </w:r>
    </w:p>
    <w:p>
      <w:r>
        <w:t xml:space="preserve">raha, rakkaus, huomio, ruoka, vaatteet, ystävät...</w:t>
      </w:r>
    </w:p>
    <w:p>
      <w:r>
        <w:rPr>
          <w:b/>
        </w:rPr>
        <w:t xml:space="preserve">Tulos</w:t>
      </w:r>
    </w:p>
    <w:p>
      <w:r>
        <w:t xml:space="preserve">Nimeä jokin asia, jota jotkut ihmiset näyttävät tarvitsevan enemmän kuin toiset.</w:t>
      </w:r>
    </w:p>
    <w:p>
      <w:r>
        <w:rPr>
          <w:b/>
        </w:rPr>
        <w:t xml:space="preserve">Esimerkki 6.886</w:t>
      </w:r>
    </w:p>
    <w:p>
      <w:r>
        <w:t xml:space="preserve">tupakointi, ylensyönti, kynsien pureskelu, valehtelu, peukalon imeminen, viivyttely, nalkutus</w:t>
      </w:r>
    </w:p>
    <w:p>
      <w:r>
        <w:rPr>
          <w:b/>
        </w:rPr>
        <w:t xml:space="preserve">Tulos</w:t>
      </w:r>
    </w:p>
    <w:p>
      <w:r>
        <w:t xml:space="preserve">Nimeä paha tapa, josta haluaisit päästä eroon ottamalla pillerin.</w:t>
      </w:r>
    </w:p>
    <w:p>
      <w:r>
        <w:rPr>
          <w:b/>
        </w:rPr>
        <w:t xml:space="preserve">Esimerkki 6.887</w:t>
      </w:r>
    </w:p>
    <w:p>
      <w:r>
        <w:t xml:space="preserve">lukea, nukkua, katsoa elokuvia, puhua</w:t>
      </w:r>
    </w:p>
    <w:p>
      <w:r>
        <w:rPr>
          <w:b/>
        </w:rPr>
        <w:t xml:space="preserve">Tulos</w:t>
      </w:r>
    </w:p>
    <w:p>
      <w:r>
        <w:t xml:space="preserve">Kerro jotain, mitä ihminen voi tehdä lentokoneessa ajanvietteeksi.</w:t>
      </w:r>
    </w:p>
    <w:p>
      <w:r>
        <w:rPr>
          <w:b/>
        </w:rPr>
        <w:t xml:space="preserve">Esimerkki 6.888</w:t>
      </w:r>
    </w:p>
    <w:p>
      <w:r>
        <w:t xml:space="preserve">mennä leikkipuistoon, mennä eläintarhaan, katsoa piirrettyjä elokuvia</w:t>
      </w:r>
    </w:p>
    <w:p>
      <w:r>
        <w:rPr>
          <w:b/>
        </w:rPr>
        <w:t xml:space="preserve">Tulos</w:t>
      </w:r>
    </w:p>
    <w:p>
      <w:r>
        <w:t xml:space="preserve">Nimeä toiminta, jota ihmiset harrastavat vain, kun heillä on lapsia.</w:t>
      </w:r>
    </w:p>
    <w:p>
      <w:r>
        <w:rPr>
          <w:b/>
        </w:rPr>
        <w:t xml:space="preserve">Esimerkki 6.889</w:t>
      </w:r>
    </w:p>
    <w:p>
      <w:r>
        <w:t xml:space="preserve">q-tip, korvatulpat, sormi, lyijykynä, pesulappu, päähänpanosetti</w:t>
      </w:r>
    </w:p>
    <w:p>
      <w:r>
        <w:rPr>
          <w:b/>
        </w:rPr>
        <w:t xml:space="preserve">Tulos</w:t>
      </w:r>
    </w:p>
    <w:p>
      <w:r>
        <w:t xml:space="preserve">nimeä jotain, jota ihmiset työntävät korviinsa.</w:t>
      </w:r>
    </w:p>
    <w:p>
      <w:r>
        <w:rPr>
          <w:b/>
        </w:rPr>
        <w:t xml:space="preserve">Esimerkki 6.890</w:t>
      </w:r>
    </w:p>
    <w:p>
      <w:r>
        <w:t xml:space="preserve">pelko, kylmyys, maanjäristys, myrskyt, hämähäkit, kuolema, auto-onnettomuus.</w:t>
      </w:r>
    </w:p>
    <w:p>
      <w:r>
        <w:rPr>
          <w:b/>
        </w:rPr>
        <w:t xml:space="preserve">Tulos</w:t>
      </w:r>
    </w:p>
    <w:p>
      <w:r>
        <w:t xml:space="preserve">Nimeä jokin asia, joka saa ihmiset vapisemaan.</w:t>
      </w:r>
    </w:p>
    <w:p>
      <w:r>
        <w:rPr>
          <w:b/>
        </w:rPr>
        <w:t xml:space="preserve">Esimerkki 6.891</w:t>
      </w:r>
    </w:p>
    <w:p>
      <w:r>
        <w:t xml:space="preserve">michael jackson, michael jordan, michael douglas, michael landon, michael j. fox</w:t>
      </w:r>
    </w:p>
    <w:p>
      <w:r>
        <w:rPr>
          <w:b/>
        </w:rPr>
        <w:t xml:space="preserve">Tulos</w:t>
      </w:r>
    </w:p>
    <w:p>
      <w:r>
        <w:t xml:space="preserve">Nimeä joku kuuluisa, jonka etunimi on Michael.</w:t>
      </w:r>
    </w:p>
    <w:p>
      <w:r>
        <w:rPr>
          <w:b/>
        </w:rPr>
        <w:t xml:space="preserve">Esimerkki 6.892</w:t>
      </w:r>
    </w:p>
    <w:p>
      <w:r>
        <w:t xml:space="preserve">elämä, lapset, rakkaus, sää, kuolema, kuolema</w:t>
      </w:r>
    </w:p>
    <w:p>
      <w:r>
        <w:rPr>
          <w:b/>
        </w:rPr>
        <w:t xml:space="preserve">Tulos</w:t>
      </w:r>
    </w:p>
    <w:p>
      <w:r>
        <w:t xml:space="preserve">nimeä jotain, johon ihmiset eivät voi vaikuttaa. (uusi sarja)</w:t>
      </w:r>
    </w:p>
    <w:p>
      <w:r>
        <w:rPr>
          <w:b/>
        </w:rPr>
        <w:t xml:space="preserve">Esimerkki 6.893</w:t>
      </w:r>
    </w:p>
    <w:p>
      <w:r>
        <w:t xml:space="preserve">tanssia, laulaa, huutaa, juoda, taputtaa...</w:t>
      </w:r>
    </w:p>
    <w:p>
      <w:r>
        <w:rPr>
          <w:b/>
        </w:rPr>
        <w:t xml:space="preserve">Tulos</w:t>
      </w:r>
    </w:p>
    <w:p>
      <w:r>
        <w:t xml:space="preserve">Kerro jotain, mitä teet konsertissa.</w:t>
      </w:r>
    </w:p>
    <w:p>
      <w:r>
        <w:rPr>
          <w:b/>
        </w:rPr>
        <w:t xml:space="preserve">Tulos</w:t>
      </w:r>
    </w:p>
    <w:p>
      <w:r>
        <w:t xml:space="preserve">Kerro minulle jotain, mitä voisit tehdä konsertissa.</w:t>
      </w:r>
    </w:p>
    <w:p>
      <w:r>
        <w:rPr>
          <w:b/>
        </w:rPr>
        <w:t xml:space="preserve">Esimerkki 6.894</w:t>
      </w:r>
    </w:p>
    <w:p>
      <w:r>
        <w:t xml:space="preserve">tee kotitöitä, sano rakastan sinua, halaa/suutele, kehu/imartele, käyttäydy/ole kiltisti, tee suunnitelmia.</w:t>
      </w:r>
    </w:p>
    <w:p>
      <w:r>
        <w:rPr>
          <w:b/>
        </w:rPr>
        <w:t xml:space="preserve">Tulos</w:t>
      </w:r>
    </w:p>
    <w:p>
      <w:r>
        <w:t xml:space="preserve">mainitse jotain, mitä lapsesi saattavat tehdä ennen kuin pyytävät sinulta palvelusta.</w:t>
      </w:r>
    </w:p>
    <w:p>
      <w:r>
        <w:rPr>
          <w:b/>
        </w:rPr>
        <w:t xml:space="preserve">Esimerkki 6.895</w:t>
      </w:r>
    </w:p>
    <w:p>
      <w:r>
        <w:t xml:space="preserve">perunat, kananmunat, omenat, banaanit, viinirypäleet, hot dogit, limsa.</w:t>
      </w:r>
    </w:p>
    <w:p>
      <w:r>
        <w:rPr>
          <w:b/>
        </w:rPr>
        <w:t xml:space="preserve">Tulos</w:t>
      </w:r>
    </w:p>
    <w:p>
      <w:r>
        <w:t xml:space="preserve">Nimeä elintarvike, jota ostat useamman kuin yhden kerrallaan:</w:t>
      </w:r>
    </w:p>
    <w:p>
      <w:r>
        <w:rPr>
          <w:b/>
        </w:rPr>
        <w:t xml:space="preserve">Esimerkki 6.896</w:t>
      </w:r>
    </w:p>
    <w:p>
      <w:r>
        <w:t xml:space="preserve">elefantti, apina/gorilla, virtahepo, kirahvi, leijona.</w:t>
      </w:r>
    </w:p>
    <w:p>
      <w:r>
        <w:rPr>
          <w:b/>
        </w:rPr>
        <w:t xml:space="preserve">Tulos</w:t>
      </w:r>
    </w:p>
    <w:p>
      <w:r>
        <w:t xml:space="preserve">Nimeä eläintarhan eläin, joka syö enemmän kuin sinä.</w:t>
      </w:r>
    </w:p>
    <w:p>
      <w:r>
        <w:rPr>
          <w:b/>
        </w:rPr>
        <w:t xml:space="preserve">Esimerkki 6.897</w:t>
      </w:r>
    </w:p>
    <w:p>
      <w:r>
        <w:t xml:space="preserve">koulu, koti, isovanhempien talo, leiri</w:t>
      </w:r>
    </w:p>
    <w:p>
      <w:r>
        <w:rPr>
          <w:b/>
        </w:rPr>
        <w:t xml:space="preserve">Tulos</w:t>
      </w:r>
    </w:p>
    <w:p>
      <w:r>
        <w:t xml:space="preserve">Nimeä paikka, jossa lapset eivät halua viettää kesälomaa.</w:t>
      </w:r>
    </w:p>
    <w:p>
      <w:r>
        <w:rPr>
          <w:b/>
        </w:rPr>
        <w:t xml:space="preserve">Esimerkki 6.898</w:t>
      </w:r>
    </w:p>
    <w:p>
      <w:r>
        <w:t xml:space="preserve">koira, hälytysjärjestelmä, varoitusmerkki, kamerat, valo</w:t>
      </w:r>
    </w:p>
    <w:p>
      <w:r>
        <w:rPr>
          <w:b/>
        </w:rPr>
        <w:t xml:space="preserve">Tulos</w:t>
      </w:r>
    </w:p>
    <w:p>
      <w:r>
        <w:t xml:space="preserve">Mainitse jotain, jonka murtovaras saattaa nähdä ja joka estää häntä murtautumasta taloon.</w:t>
      </w:r>
    </w:p>
    <w:p>
      <w:r>
        <w:rPr>
          <w:b/>
        </w:rPr>
        <w:t xml:space="preserve">Esimerkki 6.899</w:t>
      </w:r>
    </w:p>
    <w:p>
      <w:r>
        <w:t xml:space="preserve">sydän, huulet, silmät, kädet</w:t>
      </w:r>
    </w:p>
    <w:p>
      <w:r>
        <w:rPr>
          <w:b/>
        </w:rPr>
        <w:t xml:space="preserve">Tulos</w:t>
      </w:r>
    </w:p>
    <w:p>
      <w:r>
        <w:t xml:space="preserve">Nimeä yksi kehon osa, joka mainitaan monissa rakkauslauluissa.</w:t>
      </w:r>
    </w:p>
    <w:p>
      <w:r>
        <w:rPr>
          <w:b/>
        </w:rPr>
        <w:t xml:space="preserve">Esimerkki 6.900</w:t>
      </w:r>
    </w:p>
    <w:p>
      <w:r>
        <w:t xml:space="preserve">aivastelu, hengitys, yskä, hajuvedet, vaatteet</w:t>
      </w:r>
    </w:p>
    <w:p>
      <w:r>
        <w:rPr>
          <w:b/>
        </w:rPr>
        <w:t xml:space="preserve">Tulos</w:t>
      </w:r>
    </w:p>
    <w:p>
      <w:r>
        <w:t xml:space="preserve">nimeä jokin erityinen asia, joka saattaa paljastaa sinut, kun yrität piiloutua.</w:t>
      </w:r>
    </w:p>
    <w:p>
      <w:r>
        <w:rPr>
          <w:b/>
        </w:rPr>
        <w:t xml:space="preserve">Esimerkki 6.901</w:t>
      </w:r>
    </w:p>
    <w:p>
      <w:r>
        <w:t xml:space="preserve">raha, kotityöt, lahjat, huomio, auto...</w:t>
      </w:r>
    </w:p>
    <w:p>
      <w:r>
        <w:rPr>
          <w:b/>
        </w:rPr>
        <w:t xml:space="preserve">Tulos</w:t>
      </w:r>
    </w:p>
    <w:p>
      <w:r>
        <w:t xml:space="preserve">nimeä jotain, mitä vaimot yrittävät saada nalkuttamalla.</w:t>
      </w:r>
    </w:p>
    <w:p>
      <w:r>
        <w:rPr>
          <w:b/>
        </w:rPr>
        <w:t xml:space="preserve">Esimerkki 6.902</w:t>
      </w:r>
    </w:p>
    <w:p>
      <w:r>
        <w:t xml:space="preserve">juhlat, rannalla, grillijuhlat, piknik, ilotulitus</w:t>
      </w:r>
    </w:p>
    <w:p>
      <w:r>
        <w:rPr>
          <w:b/>
        </w:rPr>
        <w:t xml:space="preserve">Tulos</w:t>
      </w:r>
    </w:p>
    <w:p>
      <w:r>
        <w:t xml:space="preserve">Kerro jotain, mitä voit tehdä juhliaksesi kesällä.</w:t>
      </w:r>
    </w:p>
    <w:p>
      <w:r>
        <w:rPr>
          <w:b/>
        </w:rPr>
        <w:t xml:space="preserve">Esimerkki 6.903</w:t>
      </w:r>
    </w:p>
    <w:p>
      <w:r>
        <w:t xml:space="preserve">tiikeri, leijona, karhu, koira, alligaattori, hai...</w:t>
      </w:r>
    </w:p>
    <w:p>
      <w:r>
        <w:rPr>
          <w:b/>
        </w:rPr>
        <w:t xml:space="preserve">Tulos</w:t>
      </w:r>
    </w:p>
    <w:p>
      <w:r>
        <w:t xml:space="preserve">Nimeä eläin, joka haluaisi repiä sinut kappaleiksi.</w:t>
      </w:r>
    </w:p>
    <w:p>
      <w:r>
        <w:rPr>
          <w:b/>
        </w:rPr>
        <w:t xml:space="preserve">Esimerkki 6.904</w:t>
      </w:r>
    </w:p>
    <w:p>
      <w:r>
        <w:t xml:space="preserve">puhuu liikaa, kuorsaa, haisee pahalle, iso...</w:t>
      </w:r>
    </w:p>
    <w:p>
      <w:r>
        <w:rPr>
          <w:b/>
        </w:rPr>
        <w:t xml:space="preserve">Tulos</w:t>
      </w:r>
    </w:p>
    <w:p>
      <w:r>
        <w:t xml:space="preserve">Kerro syy, miksi saatat olla ärsyyntynyt vieressäsi lentokoneessa istuvaan henkilöön.</w:t>
      </w:r>
    </w:p>
    <w:p>
      <w:r>
        <w:rPr>
          <w:b/>
        </w:rPr>
        <w:t xml:space="preserve">Esimerkki 6.905</w:t>
      </w:r>
    </w:p>
    <w:p>
      <w:r>
        <w:t xml:space="preserve">suihku, deodorantti</w:t>
      </w:r>
    </w:p>
    <w:p>
      <w:r>
        <w:rPr>
          <w:b/>
        </w:rPr>
        <w:t xml:space="preserve">Tulos</w:t>
      </w:r>
    </w:p>
    <w:p>
      <w:r>
        <w:t xml:space="preserve">Mainitse jotain, mitä ihmiset tekevät poistaakseen ruumiinhajun.</w:t>
      </w:r>
    </w:p>
    <w:p>
      <w:r>
        <w:rPr>
          <w:b/>
        </w:rPr>
        <w:t xml:space="preserve">Esimerkki 6.906</w:t>
      </w:r>
    </w:p>
    <w:p>
      <w:r>
        <w:t xml:space="preserve">maailmanpyörä, ratsastaa, klovnit, norsut, lapset</w:t>
      </w:r>
    </w:p>
    <w:p>
      <w:r>
        <w:rPr>
          <w:b/>
        </w:rPr>
        <w:t xml:space="preserve">Tulos</w:t>
      </w:r>
    </w:p>
    <w:p>
      <w:r>
        <w:t xml:space="preserve">Nimeä jotain, mitä voit nähdä tivolissa.</w:t>
      </w:r>
    </w:p>
    <w:p>
      <w:r>
        <w:rPr>
          <w:b/>
        </w:rPr>
        <w:t xml:space="preserve">Esimerkki 6.907</w:t>
      </w:r>
    </w:p>
    <w:p>
      <w:r>
        <w:t xml:space="preserve">pitbullit, saksanpaimenkoira, rottweilerit, dobermannit</w:t>
      </w:r>
    </w:p>
    <w:p>
      <w:r>
        <w:rPr>
          <w:b/>
        </w:rPr>
        <w:t xml:space="preserve">Tulos</w:t>
      </w:r>
    </w:p>
    <w:p>
      <w:r>
        <w:t xml:space="preserve">Nimeä koirarotu, jolla on huono maine.</w:t>
      </w:r>
    </w:p>
    <w:p>
      <w:r>
        <w:rPr>
          <w:b/>
        </w:rPr>
        <w:t xml:space="preserve">Esimerkki 6.908</w:t>
      </w:r>
    </w:p>
    <w:p>
      <w:r>
        <w:t xml:space="preserve">puhua, pureskella, suudella, viheltää, hymyillä...</w:t>
      </w:r>
    </w:p>
    <w:p>
      <w:r>
        <w:rPr>
          <w:b/>
        </w:rPr>
        <w:t xml:space="preserve">Tulos</w:t>
      </w:r>
    </w:p>
    <w:p>
      <w:r>
        <w:t xml:space="preserve">nimeä jotain, mitä ihmiset tekevät suullaan.</w:t>
      </w:r>
    </w:p>
    <w:p>
      <w:r>
        <w:rPr>
          <w:b/>
        </w:rPr>
        <w:t xml:space="preserve">Esimerkki 6.909</w:t>
      </w:r>
    </w:p>
    <w:p>
      <w:r>
        <w:t xml:space="preserve">puhdas ikkuna, pölyjen pyyhkiminen, puhdas kaappi, autotallin myynti, puhdas autotalli, puhdas autotalli</w:t>
      </w:r>
    </w:p>
    <w:p>
      <w:r>
        <w:rPr>
          <w:b/>
        </w:rPr>
        <w:t xml:space="preserve">Tulos</w:t>
      </w:r>
    </w:p>
    <w:p>
      <w:r>
        <w:t xml:space="preserve">mainitse jotain, mitä henkilö voisi tehdä osana kevätsiivousta...</w:t>
      </w:r>
    </w:p>
    <w:p>
      <w:r>
        <w:rPr>
          <w:b/>
        </w:rPr>
        <w:t xml:space="preserve">Esimerkki 6.910</w:t>
      </w:r>
    </w:p>
    <w:p>
      <w:r>
        <w:t xml:space="preserve">kävelyttää, siivota, ruokkia paljon, vahtia, hoitaa, viihdyttää...</w:t>
      </w:r>
    </w:p>
    <w:p>
      <w:r>
        <w:rPr>
          <w:b/>
        </w:rPr>
        <w:t xml:space="preserve">Tulos</w:t>
      </w:r>
    </w:p>
    <w:p>
      <w:r>
        <w:t xml:space="preserve">Mainitse jokin asia, jota sinun ei tarvitse tehdä kaloille, kun sinulla on niitä lemmikkeinä.</w:t>
      </w:r>
    </w:p>
    <w:p>
      <w:r>
        <w:rPr>
          <w:b/>
        </w:rPr>
        <w:t xml:space="preserve">Esimerkki 6.911</w:t>
      </w:r>
    </w:p>
    <w:p>
      <w:r>
        <w:t xml:space="preserve">godzilla, frankenstein, king kong, wolfman/werewolf, freddy krueger, jason</w:t>
      </w:r>
    </w:p>
    <w:p>
      <w:r>
        <w:rPr>
          <w:b/>
        </w:rPr>
        <w:t xml:space="preserve">Tulos</w:t>
      </w:r>
    </w:p>
    <w:p>
      <w:r>
        <w:t xml:space="preserve">Nimeä elokuvahirviö, jonka uskot voittavan Draculan taistelussa.</w:t>
      </w:r>
    </w:p>
    <w:p>
      <w:r>
        <w:rPr>
          <w:b/>
        </w:rPr>
        <w:t xml:space="preserve">Esimerkki 6.912</w:t>
      </w:r>
    </w:p>
    <w:p>
      <w:r>
        <w:t xml:space="preserve">vaatteet, käsilaukku, reppu</w:t>
      </w:r>
    </w:p>
    <w:p>
      <w:r>
        <w:rPr>
          <w:b/>
        </w:rPr>
        <w:t xml:space="preserve">Tulos</w:t>
      </w:r>
    </w:p>
    <w:p>
      <w:r>
        <w:t xml:space="preserve">nimeä paikka, jonne myymälävarkaat kätkevät tavaroita, kunnes he poistuvat kaupasta.</w:t>
      </w:r>
    </w:p>
    <w:p>
      <w:r>
        <w:rPr>
          <w:b/>
        </w:rPr>
        <w:t xml:space="preserve">Esimerkki 6.913</w:t>
      </w:r>
    </w:p>
    <w:p>
      <w:r>
        <w:t xml:space="preserve">kuningatar, valtaistuin, kuningas, prinsessa, prinssi, jalokiviä</w:t>
      </w:r>
    </w:p>
    <w:p>
      <w:r>
        <w:rPr>
          <w:b/>
        </w:rPr>
        <w:t xml:space="preserve">Tulos</w:t>
      </w:r>
    </w:p>
    <w:p>
      <w:r>
        <w:t xml:space="preserve">Nimeä jokin asia, jonka näet palatsissa.</w:t>
      </w:r>
    </w:p>
    <w:p>
      <w:r>
        <w:rPr>
          <w:b/>
        </w:rPr>
        <w:t xml:space="preserve">Esimerkki 6.914</w:t>
      </w:r>
    </w:p>
    <w:p>
      <w:r>
        <w:t xml:space="preserve">munatotti, viini, samppanja, brandy, omenasiideri</w:t>
      </w:r>
    </w:p>
    <w:p>
      <w:r>
        <w:rPr>
          <w:b/>
        </w:rPr>
        <w:t xml:space="preserve">Tulos</w:t>
      </w:r>
    </w:p>
    <w:p>
      <w:r>
        <w:t xml:space="preserve">Nimeä jotain, mitä ihmiset juovat jouluna.</w:t>
      </w:r>
    </w:p>
    <w:p>
      <w:r>
        <w:rPr>
          <w:b/>
        </w:rPr>
        <w:t xml:space="preserve">Esimerkki 6.915</w:t>
      </w:r>
    </w:p>
    <w:p>
      <w:r>
        <w:t xml:space="preserve">näyttää hassulta, kiusataan, ei voi suudella, ruoka jää jumiin, sattuu, tytöt</w:t>
      </w:r>
    </w:p>
    <w:p>
      <w:r>
        <w:rPr>
          <w:b/>
        </w:rPr>
        <w:t xml:space="preserve">Tulos</w:t>
      </w:r>
    </w:p>
    <w:p>
      <w:r>
        <w:t xml:space="preserve">Kerro syy, miksi poika sanoo inhoavansa hammasrautoja hampaissaan.</w:t>
      </w:r>
    </w:p>
    <w:p>
      <w:r>
        <w:rPr>
          <w:b/>
        </w:rPr>
        <w:t xml:space="preserve">Esimerkki 6.916</w:t>
      </w:r>
    </w:p>
    <w:p>
      <w:r>
        <w:t xml:space="preserve">univelka/hälytys, liikenneruuhka, auto-ongelma, myöhästynyt bussista/junasta, sairaat lapset, huono olo.</w:t>
      </w:r>
    </w:p>
    <w:p>
      <w:r>
        <w:rPr>
          <w:b/>
        </w:rPr>
        <w:t xml:space="preserve">Tulos</w:t>
      </w:r>
    </w:p>
    <w:p>
      <w:r>
        <w:t xml:space="preserve">Kerro yksi tekosyy myöhästymiselle, jota pomot eivät jaksa enää kuunnella.</w:t>
      </w:r>
    </w:p>
    <w:p>
      <w:r>
        <w:rPr>
          <w:b/>
        </w:rPr>
        <w:t xml:space="preserve">Esimerkki 6.917</w:t>
      </w:r>
    </w:p>
    <w:p>
      <w:r>
        <w:t xml:space="preserve">lasitossu, äitipuoli/sisarpuol, tanssiaiset/yön yli, köyhä.</w:t>
      </w:r>
    </w:p>
    <w:p>
      <w:r>
        <w:rPr>
          <w:b/>
        </w:rPr>
        <w:t xml:space="preserve">Tulos</w:t>
      </w:r>
    </w:p>
    <w:p>
      <w:r>
        <w:t xml:space="preserve">Kerro jotain, minkä kaikki tietävät Tuhkimosta.</w:t>
      </w:r>
    </w:p>
    <w:p>
      <w:r>
        <w:rPr>
          <w:b/>
        </w:rPr>
        <w:t xml:space="preserve">Esimerkki 6.918</w:t>
      </w:r>
    </w:p>
    <w:p>
      <w:r>
        <w:t xml:space="preserve">matkapuhelin, rahat, ipod, avaimet, auto, meikki</w:t>
      </w:r>
    </w:p>
    <w:p>
      <w:r>
        <w:rPr>
          <w:b/>
        </w:rPr>
        <w:t xml:space="preserve">Tulos</w:t>
      </w:r>
    </w:p>
    <w:p>
      <w:r>
        <w:t xml:space="preserve">Nimeä jokin asia, jota ilman teini-ikäinen ei lähde kotoa.</w:t>
      </w:r>
    </w:p>
    <w:p>
      <w:r>
        <w:rPr>
          <w:b/>
        </w:rPr>
        <w:t xml:space="preserve">Esimerkki 6.919</w:t>
      </w:r>
    </w:p>
    <w:p>
      <w:r>
        <w:t xml:space="preserve">koulu, leikkikenttä, kylpyhuone, päiväkoti, uima-allas, pelihalli, hiekkalaatikko</w:t>
      </w:r>
    </w:p>
    <w:p>
      <w:r>
        <w:rPr>
          <w:b/>
        </w:rPr>
        <w:t xml:space="preserve">Tulos</w:t>
      </w:r>
    </w:p>
    <w:p>
      <w:r>
        <w:t xml:space="preserve">Nimeä paikka, jossa lapset käyvät ja joka voi olla pöpöjen pesäpaikka.</w:t>
      </w:r>
    </w:p>
    <w:p>
      <w:r>
        <w:rPr>
          <w:b/>
        </w:rPr>
        <w:t xml:space="preserve">Esimerkki 6.920</w:t>
      </w:r>
    </w:p>
    <w:p>
      <w:r>
        <w:t xml:space="preserve">muut kuljettajat, eläimet, kuorma-autot, poliisit, sääolosuhteet, moottoripyörät.</w:t>
      </w:r>
    </w:p>
    <w:p>
      <w:r>
        <w:rPr>
          <w:b/>
        </w:rPr>
        <w:t xml:space="preserve">Tulos</w:t>
      </w:r>
    </w:p>
    <w:p>
      <w:r>
        <w:t xml:space="preserve">Nimeä jokin asia, joka pelottaa sinua ajaessasi.</w:t>
      </w:r>
    </w:p>
    <w:p>
      <w:r>
        <w:rPr>
          <w:b/>
        </w:rPr>
        <w:t xml:space="preserve">Esimerkki 6.921</w:t>
      </w:r>
    </w:p>
    <w:p>
      <w:r>
        <w:t xml:space="preserve">keitetty ateria, rakastava vaimo/lapset, siisti koti, kuuma rakkaus/seksi, rauha ja hiljaisuus</w:t>
      </w:r>
    </w:p>
    <w:p>
      <w:r>
        <w:rPr>
          <w:b/>
        </w:rPr>
        <w:t xml:space="preserve">Tulos</w:t>
      </w:r>
    </w:p>
    <w:p>
      <w:r>
        <w:t xml:space="preserve">nimeä jotain, jonka pariin jokainen aviomies haluaa tulla kotiin.</w:t>
      </w:r>
    </w:p>
    <w:p>
      <w:r>
        <w:rPr>
          <w:b/>
        </w:rPr>
        <w:t xml:space="preserve">Esimerkki 6.922</w:t>
      </w:r>
    </w:p>
    <w:p>
      <w:r>
        <w:t xml:space="preserve">hammasharja, hammaslanka, hammastahna, suuvesi</w:t>
      </w:r>
    </w:p>
    <w:p>
      <w:r>
        <w:rPr>
          <w:b/>
        </w:rPr>
        <w:t xml:space="preserve">Tulos</w:t>
      </w:r>
    </w:p>
    <w:p>
      <w:r>
        <w:t xml:space="preserve">Nimeä jokin, jota käytät hampaiden puhdistamiseen.</w:t>
      </w:r>
    </w:p>
    <w:p>
      <w:r>
        <w:rPr>
          <w:b/>
        </w:rPr>
        <w:t xml:space="preserve">Esimerkki 6.923</w:t>
      </w:r>
    </w:p>
    <w:p>
      <w:r>
        <w:t xml:space="preserve">morsian, morsiusneito, morsiusneito, bestman, sulhanen, bestmanit</w:t>
      </w:r>
    </w:p>
    <w:p>
      <w:r>
        <w:rPr>
          <w:b/>
        </w:rPr>
        <w:t xml:space="preserve">Tulos</w:t>
      </w:r>
    </w:p>
    <w:p>
      <w:r>
        <w:t xml:space="preserve">nimeä hääparin jäsen.</w:t>
      </w:r>
    </w:p>
    <w:p>
      <w:r>
        <w:rPr>
          <w:b/>
        </w:rPr>
        <w:t xml:space="preserve">Esimerkki 6.924</w:t>
      </w:r>
    </w:p>
    <w:p>
      <w:r>
        <w:t xml:space="preserve">baskeri, sombrero, silinteri, fez, cowboy, keulakypärä</w:t>
      </w:r>
    </w:p>
    <w:p>
      <w:r>
        <w:rPr>
          <w:b/>
        </w:rPr>
        <w:t xml:space="preserve">Tulos</w:t>
      </w:r>
    </w:p>
    <w:p>
      <w:r>
        <w:t xml:space="preserve">nimetä vieras hattutyyppi.</w:t>
      </w:r>
    </w:p>
    <w:p>
      <w:r>
        <w:rPr>
          <w:b/>
        </w:rPr>
        <w:t xml:space="preserve">Esimerkki 6.925</w:t>
      </w:r>
    </w:p>
    <w:p>
      <w:r>
        <w:t xml:space="preserve">big ben, tornisilta, lontoon torni, Buckinghamin palatsi, lontoon silmä</w:t>
      </w:r>
    </w:p>
    <w:p>
      <w:r>
        <w:rPr>
          <w:b/>
        </w:rPr>
        <w:t xml:space="preserve">Tulos</w:t>
      </w:r>
    </w:p>
    <w:p>
      <w:r>
        <w:t xml:space="preserve">Nimeä lontoolainen nähtävyys.</w:t>
      </w:r>
    </w:p>
    <w:p>
      <w:r>
        <w:rPr>
          <w:b/>
        </w:rPr>
        <w:t xml:space="preserve">Esimerkki 6.926</w:t>
      </w:r>
    </w:p>
    <w:p>
      <w:r>
        <w:t xml:space="preserve">muroja, kenkiä, suklaata, karkkia, koruja...</w:t>
      </w:r>
    </w:p>
    <w:p>
      <w:r>
        <w:rPr>
          <w:b/>
        </w:rPr>
        <w:t xml:space="preserve">Tulos</w:t>
      </w:r>
    </w:p>
    <w:p>
      <w:r>
        <w:t xml:space="preserve">nimeä jokin laatikossa oleva asia.</w:t>
      </w:r>
    </w:p>
    <w:p>
      <w:r>
        <w:rPr>
          <w:b/>
        </w:rPr>
        <w:t xml:space="preserve">Esimerkki 6.927</w:t>
      </w:r>
    </w:p>
    <w:p>
      <w:r>
        <w:t xml:space="preserve">Eiffel-torni, Big Ben, Stonehenge, Alpit, Rooma...</w:t>
      </w:r>
    </w:p>
    <w:p>
      <w:r>
        <w:rPr>
          <w:b/>
        </w:rPr>
        <w:t xml:space="preserve">Tulos</w:t>
      </w:r>
    </w:p>
    <w:p>
      <w:r>
        <w:t xml:space="preserve">Kerro jotain, mitä haluaisit nähdä matkustaessasi Euroopassa.</w:t>
      </w:r>
    </w:p>
    <w:p>
      <w:r>
        <w:rPr>
          <w:b/>
        </w:rPr>
        <w:t xml:space="preserve">Esimerkki 6.928</w:t>
      </w:r>
    </w:p>
    <w:p>
      <w:r>
        <w:t xml:space="preserve">ilosta/hyvistä uutisista, hyppäämällä leikkimällä hyppynarua, hyppäämällä trampoliinilla, leikkimällä hyppynarua, hyppäämällä trampoliinilla, tavoittaakseen jotakin.</w:t>
      </w:r>
    </w:p>
    <w:p>
      <w:r>
        <w:rPr>
          <w:b/>
        </w:rPr>
        <w:t xml:space="preserve">Tulos</w:t>
      </w:r>
    </w:p>
    <w:p>
      <w:r>
        <w:t xml:space="preserve">mainitse syy, miksi henkilö saattaa hypätä.</w:t>
      </w:r>
    </w:p>
    <w:p>
      <w:r>
        <w:rPr>
          <w:b/>
        </w:rPr>
        <w:t xml:space="preserve">Esimerkki 6.929</w:t>
      </w:r>
    </w:p>
    <w:p>
      <w:r>
        <w:t xml:space="preserve">leijona, hevonen, kotka, tiikeri, yksisarvinen...</w:t>
      </w:r>
    </w:p>
    <w:p>
      <w:r>
        <w:rPr>
          <w:b/>
        </w:rPr>
        <w:t xml:space="preserve">Tulos</w:t>
      </w:r>
    </w:p>
    <w:p>
      <w:r>
        <w:t xml:space="preserve">Nimeä eläin, jota voisi kuvailla majesteettiseksi.</w:t>
      </w:r>
    </w:p>
    <w:p>
      <w:r>
        <w:rPr>
          <w:b/>
        </w:rPr>
        <w:t xml:space="preserve">Esimerkki 6.930</w:t>
      </w:r>
    </w:p>
    <w:p>
      <w:r>
        <w:t xml:space="preserve">rakkauselämä, ura, lottonumerot, tuleva terveys</w:t>
      </w:r>
    </w:p>
    <w:p>
      <w:r>
        <w:rPr>
          <w:b/>
        </w:rPr>
        <w:t xml:space="preserve">Tulos</w:t>
      </w:r>
    </w:p>
    <w:p>
      <w:r>
        <w:t xml:space="preserve">mainitse erityinen syy, miksi voisit käydä ennustajan luona.</w:t>
      </w:r>
    </w:p>
    <w:p>
      <w:r>
        <w:rPr>
          <w:b/>
        </w:rPr>
        <w:t xml:space="preserve">Esimerkki 6.931</w:t>
      </w:r>
    </w:p>
    <w:p>
      <w:r>
        <w:t xml:space="preserve">kynttilä, autonrengas, ilma, ilmapallo</w:t>
      </w:r>
    </w:p>
    <w:p>
      <w:r>
        <w:rPr>
          <w:b/>
        </w:rPr>
        <w:t xml:space="preserve">Tulos</w:t>
      </w:r>
    </w:p>
    <w:p>
      <w:r>
        <w:t xml:space="preserve">nimeä jotain, joka saattaa räjähtää.</w:t>
      </w:r>
    </w:p>
    <w:p>
      <w:r>
        <w:rPr>
          <w:b/>
        </w:rPr>
        <w:t xml:space="preserve">Esimerkki 6.932</w:t>
      </w:r>
    </w:p>
    <w:p>
      <w:r>
        <w:t xml:space="preserve">hiukset, hampaat, lemmikkieläimet, maali, olkapäät pois...</w:t>
      </w:r>
    </w:p>
    <w:p>
      <w:r>
        <w:rPr>
          <w:b/>
        </w:rPr>
        <w:t xml:space="preserve">Tulos</w:t>
      </w:r>
    </w:p>
    <w:p>
      <w:r>
        <w:t xml:space="preserve">Nimeä jotain, jota saatat harjata.</w:t>
      </w:r>
    </w:p>
    <w:p>
      <w:r>
        <w:rPr>
          <w:b/>
        </w:rPr>
        <w:t xml:space="preserve">Esimerkki 6.933</w:t>
      </w:r>
    </w:p>
    <w:p>
      <w:r>
        <w:t xml:space="preserve">gepardi, hevonen, koira, antilooppi/hirvi, tiikeri.</w:t>
      </w:r>
    </w:p>
    <w:p>
      <w:r>
        <w:rPr>
          <w:b/>
        </w:rPr>
        <w:t xml:space="preserve">Tulos</w:t>
      </w:r>
    </w:p>
    <w:p>
      <w:r>
        <w:t xml:space="preserve">Nimeä eläin, joka on syntynyt juoksemaan.</w:t>
      </w:r>
    </w:p>
    <w:p>
      <w:r>
        <w:rPr>
          <w:b/>
        </w:rPr>
        <w:t xml:space="preserve">Esimerkki 6.934</w:t>
      </w:r>
    </w:p>
    <w:p>
      <w:r>
        <w:t xml:space="preserve">kylpyhuone, liesi, lattiat, ikkunat, jääkaappi, likaiset astiat</w:t>
      </w:r>
    </w:p>
    <w:p>
      <w:r>
        <w:rPr>
          <w:b/>
        </w:rPr>
        <w:t xml:space="preserve">Tulos</w:t>
      </w:r>
    </w:p>
    <w:p>
      <w:r>
        <w:t xml:space="preserve">Nimeä jokin asia talossasi, jonka siivoamista vihaat.</w:t>
      </w:r>
    </w:p>
    <w:p>
      <w:r>
        <w:rPr>
          <w:b/>
        </w:rPr>
        <w:t xml:space="preserve">Esimerkki 6.935</w:t>
      </w:r>
    </w:p>
    <w:p>
      <w:r>
        <w:t xml:space="preserve">toimitusjohtaja, presidentti, tuomari, esimies, poliisi, lääkäri, apulaisseriffin sijainen</w:t>
      </w:r>
    </w:p>
    <w:p>
      <w:r>
        <w:rPr>
          <w:b/>
        </w:rPr>
        <w:t xml:space="preserve">Tulos</w:t>
      </w:r>
    </w:p>
    <w:p>
      <w:r>
        <w:t xml:space="preserve">nimeä henkilö, jolle maksetaan päätöksenteosta.</w:t>
      </w:r>
    </w:p>
    <w:p>
      <w:r>
        <w:rPr>
          <w:b/>
        </w:rPr>
        <w:t xml:space="preserve">Esimerkki 6.936</w:t>
      </w:r>
    </w:p>
    <w:p>
      <w:r>
        <w:t xml:space="preserve">pukeutua, olla yksin kotona, ajaa autoa, tehdä päätöksiä, käydä kylvyssä, syödä yksin.</w:t>
      </w:r>
    </w:p>
    <w:p>
      <w:r>
        <w:rPr>
          <w:b/>
        </w:rPr>
        <w:t xml:space="preserve">Tulos</w:t>
      </w:r>
    </w:p>
    <w:p>
      <w:r>
        <w:t xml:space="preserve">Nimeä jokin asia, josta lapset aina sanovat, että he ovat tarpeeksi vanhoja alkaakseen tehdä asioita itse.</w:t>
      </w:r>
    </w:p>
    <w:p>
      <w:r>
        <w:rPr>
          <w:b/>
        </w:rPr>
        <w:t xml:space="preserve">Esimerkki 6.937</w:t>
      </w:r>
    </w:p>
    <w:p>
      <w:r>
        <w:t xml:space="preserve">hot dogit, popcornit, maapähkinät, nachot, rinkelit.</w:t>
      </w:r>
    </w:p>
    <w:p>
      <w:r>
        <w:rPr>
          <w:b/>
        </w:rPr>
        <w:t xml:space="preserve">Tulos</w:t>
      </w:r>
    </w:p>
    <w:p>
      <w:r>
        <w:t xml:space="preserve">Nimeä urheilutapahtumissa myytävä välipala.</w:t>
      </w:r>
    </w:p>
    <w:p>
      <w:r>
        <w:rPr>
          <w:b/>
        </w:rPr>
        <w:t xml:space="preserve">Esimerkki 6.938</w:t>
      </w:r>
    </w:p>
    <w:p>
      <w:r>
        <w:t xml:space="preserve">suudelma, vilkutus, halaus, itku, kädenpuristus</w:t>
      </w:r>
    </w:p>
    <w:p>
      <w:r>
        <w:rPr>
          <w:b/>
        </w:rPr>
        <w:t xml:space="preserve">Tulos</w:t>
      </w:r>
    </w:p>
    <w:p>
      <w:r>
        <w:t xml:space="preserve">Kerro jotain, mitä saatat tehdä hyvästellessäsi jonkun.</w:t>
      </w:r>
    </w:p>
    <w:p>
      <w:r>
        <w:rPr>
          <w:b/>
        </w:rPr>
        <w:t xml:space="preserve">Esimerkki 6.939</w:t>
      </w:r>
    </w:p>
    <w:p>
      <w:r>
        <w:t xml:space="preserve">jalankulkijat, muut autot, rattijuopot, eläimet.</w:t>
      </w:r>
    </w:p>
    <w:p>
      <w:r>
        <w:rPr>
          <w:b/>
        </w:rPr>
        <w:t xml:space="preserve">Tulos</w:t>
      </w:r>
    </w:p>
    <w:p>
      <w:r>
        <w:t xml:space="preserve">mainitse jokin asia, jota varot ajaessasi.</w:t>
      </w:r>
    </w:p>
    <w:p>
      <w:r>
        <w:rPr>
          <w:b/>
        </w:rPr>
        <w:t xml:space="preserve">Esimerkki 6.940</w:t>
      </w:r>
    </w:p>
    <w:p>
      <w:r>
        <w:t xml:space="preserve">sohva, potilas, tutkintotodistus, kirjat, kuva, kuva</w:t>
      </w:r>
    </w:p>
    <w:p>
      <w:r>
        <w:rPr>
          <w:b/>
        </w:rPr>
        <w:t xml:space="preserve">Tulos</w:t>
      </w:r>
    </w:p>
    <w:p>
      <w:r>
        <w:t xml:space="preserve">Nimeä jotain sellaista, mitä voisit odottaa näkeväsi psykiatrin vastaanotolla.</w:t>
      </w:r>
    </w:p>
    <w:p>
      <w:r>
        <w:rPr>
          <w:b/>
        </w:rPr>
        <w:t xml:space="preserve">Esimerkki 6.941</w:t>
      </w:r>
    </w:p>
    <w:p>
      <w:r>
        <w:t xml:space="preserve">hiukset, siru</w:t>
      </w:r>
    </w:p>
    <w:p>
      <w:r>
        <w:rPr>
          <w:b/>
        </w:rPr>
        <w:t xml:space="preserve">Tulos</w:t>
      </w:r>
    </w:p>
    <w:p>
      <w:r>
        <w:t xml:space="preserve">nimeä jotain, jonka poistamiseen käytät pinsettejä.</w:t>
      </w:r>
    </w:p>
    <w:p>
      <w:r>
        <w:rPr>
          <w:b/>
        </w:rPr>
        <w:t xml:space="preserve">Esimerkki 6.942</w:t>
      </w:r>
    </w:p>
    <w:p>
      <w:r>
        <w:t xml:space="preserve">ihmiset, paperi, kirjat, kuvat, kukat, munat</w:t>
      </w:r>
    </w:p>
    <w:p>
      <w:r>
        <w:rPr>
          <w:b/>
        </w:rPr>
        <w:t xml:space="preserve">Tulos</w:t>
      </w:r>
    </w:p>
    <w:p>
      <w:r>
        <w:t xml:space="preserve">nimeä jotain, joka vanhana haurastuu.</w:t>
      </w:r>
    </w:p>
    <w:p>
      <w:r>
        <w:rPr>
          <w:b/>
        </w:rPr>
        <w:t xml:space="preserve">Esimerkki 6.943</w:t>
      </w:r>
    </w:p>
    <w:p>
      <w:r>
        <w:t xml:space="preserve">raha, vaatteet, ulkonäkö, asunnot, autot, ruoka, ystävät</w:t>
      </w:r>
    </w:p>
    <w:p>
      <w:r>
        <w:rPr>
          <w:b/>
        </w:rPr>
        <w:t xml:space="preserve">Tulos</w:t>
      </w:r>
    </w:p>
    <w:p>
      <w:r>
        <w:t xml:space="preserve">Nimeä jokin tietty asia, jonka suhteen snobit ovat snobeja.</w:t>
      </w:r>
    </w:p>
    <w:p>
      <w:r>
        <w:rPr>
          <w:b/>
        </w:rPr>
        <w:t xml:space="preserve">Esimerkki 6.944</w:t>
      </w:r>
    </w:p>
    <w:p>
      <w:r>
        <w:t xml:space="preserve">babe ruth, jackie robinson, joe dimaggio, hank aaron, mickey mantle, nolan ryan, nolan ryan</w:t>
      </w:r>
    </w:p>
    <w:p>
      <w:r>
        <w:rPr>
          <w:b/>
        </w:rPr>
        <w:t xml:space="preserve">Tulos</w:t>
      </w:r>
    </w:p>
    <w:p>
      <w:r>
        <w:t xml:space="preserve">nimeä legendaarinen baseball-pelaaja.</w:t>
      </w:r>
    </w:p>
    <w:p>
      <w:r>
        <w:rPr>
          <w:b/>
        </w:rPr>
        <w:t xml:space="preserve">Esimerkki 6.945</w:t>
      </w:r>
    </w:p>
    <w:p>
      <w:r>
        <w:t xml:space="preserve">purukumi, deodorantti, voi, huulipuna, liima.</w:t>
      </w:r>
    </w:p>
    <w:p>
      <w:r>
        <w:rPr>
          <w:b/>
        </w:rPr>
        <w:t xml:space="preserve">Tulos</w:t>
      </w:r>
    </w:p>
    <w:p>
      <w:r>
        <w:t xml:space="preserve">Nimeä jotain sellaista, jota ihmiset ostavat "tikkumuodossa":</w:t>
      </w:r>
    </w:p>
    <w:p>
      <w:r>
        <w:rPr>
          <w:b/>
        </w:rPr>
        <w:t xml:space="preserve">Esimerkki 6.946</w:t>
      </w:r>
    </w:p>
    <w:p>
      <w:r>
        <w:t xml:space="preserve">pankkitilit, kasinot/hotellit, hiukset, Trumpin tornit/apteekit, talo, ego, jahdit.</w:t>
      </w:r>
    </w:p>
    <w:p>
      <w:r>
        <w:rPr>
          <w:b/>
        </w:rPr>
        <w:t xml:space="preserve">Tulos</w:t>
      </w:r>
    </w:p>
    <w:p>
      <w:r>
        <w:t xml:space="preserve">Kerro jotain, mikä Donald Trumpilla on, joka on iso.</w:t>
      </w:r>
    </w:p>
    <w:p>
      <w:r>
        <w:rPr>
          <w:b/>
        </w:rPr>
        <w:t xml:space="preserve">Esimerkki 6.947</w:t>
      </w:r>
    </w:p>
    <w:p>
      <w:r>
        <w:t xml:space="preserve">rahat, lompakko, luottokortti, ostoslista, laukut</w:t>
      </w:r>
    </w:p>
    <w:p>
      <w:r>
        <w:rPr>
          <w:b/>
        </w:rPr>
        <w:t xml:space="preserve">Tulos</w:t>
      </w:r>
    </w:p>
    <w:p>
      <w:r>
        <w:t xml:space="preserve">Nimeä jotain, jonka ottaisit mukaasi, kun menet ostoksille.</w:t>
      </w:r>
    </w:p>
    <w:p>
      <w:r>
        <w:rPr>
          <w:b/>
        </w:rPr>
        <w:t xml:space="preserve">Esimerkki 6.948</w:t>
      </w:r>
    </w:p>
    <w:p>
      <w:r>
        <w:t xml:space="preserve">tanssiminen, soittaminen, laulaminen, sotkeminen, suuteleminen, piirtäminen...</w:t>
      </w:r>
    </w:p>
    <w:p>
      <w:r>
        <w:rPr>
          <w:b/>
        </w:rPr>
        <w:t xml:space="preserve">Tulos</w:t>
      </w:r>
    </w:p>
    <w:p>
      <w:r>
        <w:t xml:space="preserve">nimeä jotain, mitä lapset harjoittelevat huoneissaan.</w:t>
      </w:r>
    </w:p>
    <w:p>
      <w:r>
        <w:rPr>
          <w:b/>
        </w:rPr>
        <w:t xml:space="preserve">Esimerkki 6.949</w:t>
      </w:r>
    </w:p>
    <w:p>
      <w:r>
        <w:t xml:space="preserve">periskooppi, torpedot, merimiehet, amiraali, tutka, luukut</w:t>
      </w:r>
    </w:p>
    <w:p>
      <w:r>
        <w:rPr>
          <w:b/>
        </w:rPr>
        <w:t xml:space="preserve">Tulos</w:t>
      </w:r>
    </w:p>
    <w:p>
      <w:r>
        <w:t xml:space="preserve">nimi, joka löytyy merivoimien sukellusveneestä.</w:t>
      </w:r>
    </w:p>
    <w:p>
      <w:r>
        <w:rPr>
          <w:b/>
        </w:rPr>
        <w:t xml:space="preserve">Esimerkki 6.950</w:t>
      </w:r>
    </w:p>
    <w:p>
      <w:r>
        <w:t xml:space="preserve">sanomalehdet, aikakauslehdet, posti, auto, renkaat, televisiot</w:t>
      </w:r>
    </w:p>
    <w:p>
      <w:r>
        <w:rPr>
          <w:b/>
        </w:rPr>
        <w:t xml:space="preserve">Tulos</w:t>
      </w:r>
    </w:p>
    <w:p>
      <w:r>
        <w:t xml:space="preserve">nimeä jokin talossasi lojuva romu.</w:t>
      </w:r>
    </w:p>
    <w:p>
      <w:r>
        <w:rPr>
          <w:b/>
        </w:rPr>
        <w:t xml:space="preserve">Tulos</w:t>
      </w:r>
    </w:p>
    <w:p>
      <w:r>
        <w:t xml:space="preserve">nimeä jokin talossasi lojuva romu.</w:t>
      </w:r>
    </w:p>
    <w:p>
      <w:r>
        <w:rPr>
          <w:b/>
        </w:rPr>
        <w:t xml:space="preserve">Esimerkki 6.951</w:t>
      </w:r>
    </w:p>
    <w:p>
      <w:r>
        <w:t xml:space="preserve">ulkonäkö/vartalo, vaatteet, lapset/perhe, raha/laskut, shoppailu, rakastelu/seksin harrastaminen.</w:t>
      </w:r>
    </w:p>
    <w:p>
      <w:r>
        <w:rPr>
          <w:b/>
        </w:rPr>
        <w:t xml:space="preserve">Tulos</w:t>
      </w:r>
    </w:p>
    <w:p>
      <w:r>
        <w:t xml:space="preserve">Nimeä jokin asia, jota naiset ajattelevat enemmän kuin miehet.</w:t>
      </w:r>
    </w:p>
    <w:p>
      <w:r>
        <w:rPr>
          <w:b/>
        </w:rPr>
        <w:t xml:space="preserve">Esimerkki 6.952</w:t>
      </w:r>
    </w:p>
    <w:p>
      <w:r>
        <w:t xml:space="preserve">isovanhemmat, lapsenvahti, täti/setä, opettaja.</w:t>
      </w:r>
    </w:p>
    <w:p>
      <w:r>
        <w:rPr>
          <w:b/>
        </w:rPr>
        <w:t xml:space="preserve">Tulos</w:t>
      </w:r>
    </w:p>
    <w:p>
      <w:r>
        <w:t xml:space="preserve">Nimeä joku, joka antaa lapsen tehdä asioita, joita hänen vanhempansa eivät koskaan tekisi.</w:t>
      </w:r>
    </w:p>
    <w:p>
      <w:r>
        <w:rPr>
          <w:b/>
        </w:rPr>
        <w:t xml:space="preserve">Tulos</w:t>
      </w:r>
    </w:p>
    <w:p>
      <w:r>
        <w:t xml:space="preserve">Nimeä joku lapsen elämässä, joka antaa hänen tehdä asioita, joita hänen vanhempansa eivät tekisi.</w:t>
      </w:r>
    </w:p>
    <w:p>
      <w:r>
        <w:rPr>
          <w:b/>
        </w:rPr>
        <w:t xml:space="preserve">Esimerkki 6.953</w:t>
      </w:r>
    </w:p>
    <w:p>
      <w:r>
        <w:t xml:space="preserve">jalkapallo, pesäpallo, koripallo, sprintti</w:t>
      </w:r>
    </w:p>
    <w:p>
      <w:r>
        <w:rPr>
          <w:b/>
        </w:rPr>
        <w:t xml:space="preserve">Tulos</w:t>
      </w:r>
    </w:p>
    <w:p>
      <w:r>
        <w:t xml:space="preserve">Nimeä urheilulaji, jossa juostaan paljon.</w:t>
      </w:r>
    </w:p>
    <w:p>
      <w:r>
        <w:rPr>
          <w:b/>
        </w:rPr>
        <w:t xml:space="preserve">Esimerkki 6.954</w:t>
      </w:r>
    </w:p>
    <w:p>
      <w:r>
        <w:t xml:space="preserve">auto/kuorma-auto, ruohonleikkuri, ruohonleikkuri, ruohonleikkuri, liiketoiminta/ura, ruokavalio/liikunta, tarina/keskustelu, ruohonleikkuri</w:t>
      </w:r>
    </w:p>
    <w:p>
      <w:r>
        <w:rPr>
          <w:b/>
        </w:rPr>
        <w:t xml:space="preserve">Tulos</w:t>
      </w:r>
    </w:p>
    <w:p>
      <w:r>
        <w:t xml:space="preserve">nimeä jokin asia, jonka aloittaminen voi olla vaikeaa.</w:t>
      </w:r>
    </w:p>
    <w:p>
      <w:r>
        <w:rPr>
          <w:b/>
        </w:rPr>
        <w:t xml:space="preserve">Esimerkki 6.955</w:t>
      </w:r>
    </w:p>
    <w:p>
      <w:r>
        <w:t xml:space="preserve">hän on rikas, auttaa heidän uraansa, hän on kuuluisa, komea/seksikäs, mennä kartanoon.</w:t>
      </w:r>
    </w:p>
    <w:p>
      <w:r>
        <w:rPr>
          <w:b/>
        </w:rPr>
        <w:t xml:space="preserve">Tulos</w:t>
      </w:r>
    </w:p>
    <w:p>
      <w:r>
        <w:t xml:space="preserve">Kerro syy, miksi kaunis nuori tyttö tapailee Hugh Hefneriä.</w:t>
      </w:r>
    </w:p>
    <w:p>
      <w:r>
        <w:rPr>
          <w:b/>
        </w:rPr>
        <w:t xml:space="preserve">Esimerkki 6.956</w:t>
      </w:r>
    </w:p>
    <w:p>
      <w:r>
        <w:t xml:space="preserve">kuljettaja, taksi, taksinkuljettaja, bussinkuljettaja, kaupunkibussinkuljettaja, koulubussinkuljettaja, kuorma-auto, pick up, kahdeksantoista pyöräilijä, iso rekka, puoliperävaunu, kuorma-autonkuljettaja, kuorma-autonkuljettaja, mäkikuorma-auto, pizzanjakelu, ups, fedex, jakelu, autonkuljettaja, nascar, formula 1, kilpa-autonkuljettaja, autonkuljettaja, indy</w:t>
      </w:r>
    </w:p>
    <w:p>
      <w:r>
        <w:rPr>
          <w:b/>
        </w:rPr>
        <w:t xml:space="preserve">Tulos</w:t>
      </w:r>
    </w:p>
    <w:p>
      <w:r>
        <w:t xml:space="preserve">Nimeä työpaikka, jota sinun pitäisi välttää, jos olet huono kuljettaja.</w:t>
      </w:r>
    </w:p>
    <w:p>
      <w:r>
        <w:rPr>
          <w:b/>
        </w:rPr>
        <w:t xml:space="preserve">Esimerkki 6.957</w:t>
      </w:r>
    </w:p>
    <w:p>
      <w:r>
        <w:t xml:space="preserve">talo, auto, televisio, tietokone, huonekalut, vaatteet, ruoka...</w:t>
      </w:r>
    </w:p>
    <w:p>
      <w:r>
        <w:rPr>
          <w:b/>
        </w:rPr>
        <w:t xml:space="preserve">Tulos</w:t>
      </w:r>
    </w:p>
    <w:p>
      <w:r>
        <w:t xml:space="preserve">Nimeä heräteostos, jonka saattaisit tehdä, koska he käytännössä antavat sen pois.</w:t>
      </w:r>
    </w:p>
    <w:p>
      <w:r>
        <w:rPr>
          <w:b/>
        </w:rPr>
        <w:t xml:space="preserve">Esimerkki 6.958</w:t>
      </w:r>
    </w:p>
    <w:p>
      <w:r>
        <w:t xml:space="preserve">poliitikko, lakimies, automyyjä, toimitusjohtaja, veronkantaja, pörssimeklari.</w:t>
      </w:r>
    </w:p>
    <w:p>
      <w:r>
        <w:rPr>
          <w:b/>
        </w:rPr>
        <w:t xml:space="preserve">Tulos</w:t>
      </w:r>
    </w:p>
    <w:p>
      <w:r>
        <w:t xml:space="preserve">Nimeä ammatti, jonka jäsenet eivät ole yhtään parempia kuin huijarit.</w:t>
      </w:r>
    </w:p>
    <w:p>
      <w:r>
        <w:rPr>
          <w:b/>
        </w:rPr>
        <w:t xml:space="preserve">Esimerkki 6.959</w:t>
      </w:r>
    </w:p>
    <w:p>
      <w:r>
        <w:t xml:space="preserve">auto, talo, miljoona, tyttöystävä</w:t>
      </w:r>
    </w:p>
    <w:p>
      <w:r>
        <w:rPr>
          <w:b/>
        </w:rPr>
        <w:t xml:space="preserve">Tulos</w:t>
      </w:r>
    </w:p>
    <w:p>
      <w:r>
        <w:t xml:space="preserve">Nimeä jokin asia, jota miljonäärillä on luultavasti useampi kuin yksi.</w:t>
      </w:r>
    </w:p>
    <w:p>
      <w:r>
        <w:rPr>
          <w:b/>
        </w:rPr>
        <w:t xml:space="preserve">Esimerkki 6.960</w:t>
      </w:r>
    </w:p>
    <w:p>
      <w:r>
        <w:t xml:space="preserve">heinäkuu, elokuu, joulukuu</w:t>
      </w:r>
    </w:p>
    <w:p>
      <w:r>
        <w:rPr>
          <w:b/>
        </w:rPr>
        <w:t xml:space="preserve">Tulos</w:t>
      </w:r>
    </w:p>
    <w:p>
      <w:r>
        <w:t xml:space="preserve">Kerro, mikä on pahin kuukausi olla yhdeksännellä kuulla raskaana.</w:t>
      </w:r>
    </w:p>
    <w:p>
      <w:r>
        <w:rPr>
          <w:b/>
        </w:rPr>
        <w:t xml:space="preserve">Esimerkki 6.961</w:t>
      </w:r>
    </w:p>
    <w:p>
      <w:r>
        <w:t xml:space="preserve">justin beiber, kim kardashian, lindsay lohan, miley cyrus, lil wayne, howard stern, lillie wayne</w:t>
      </w:r>
    </w:p>
    <w:p>
      <w:r>
        <w:rPr>
          <w:b/>
        </w:rPr>
        <w:t xml:space="preserve">Tulos</w:t>
      </w:r>
    </w:p>
    <w:p>
      <w:r>
        <w:t xml:space="preserve">Nimeä julkkis, jonka vieressä et haluaisi olla lentokoneessa.</w:t>
      </w:r>
    </w:p>
    <w:p>
      <w:r>
        <w:rPr>
          <w:b/>
        </w:rPr>
        <w:t xml:space="preserve">Tulos</w:t>
      </w:r>
    </w:p>
    <w:p>
      <w:r>
        <w:t xml:space="preserve">Nimeä julkkis, jonka vieressä et haluaisi istua lentokoneessa.</w:t>
      </w:r>
    </w:p>
    <w:p>
      <w:r>
        <w:rPr>
          <w:b/>
        </w:rPr>
        <w:t xml:space="preserve">Esimerkki 6.962</w:t>
      </w:r>
    </w:p>
    <w:p>
      <w:r>
        <w:t xml:space="preserve">katsoa televisiota, kotoilla, istua takan ääressä, pelata lautapelejä, lukea, nukkua</w:t>
      </w:r>
    </w:p>
    <w:p>
      <w:r>
        <w:rPr>
          <w:b/>
        </w:rPr>
        <w:t xml:space="preserve">Tulos</w:t>
      </w:r>
    </w:p>
    <w:p>
      <w:r>
        <w:t xml:space="preserve">Nimeä jotain, mitä on hauska tehdä kylmänä, sateisena iltana.</w:t>
      </w:r>
    </w:p>
    <w:p>
      <w:r>
        <w:rPr>
          <w:b/>
        </w:rPr>
        <w:t xml:space="preserve">Esimerkki 6.963</w:t>
      </w:r>
    </w:p>
    <w:p>
      <w:r>
        <w:t xml:space="preserve">valokuvat, vuosikirja, puoliso/päiväys, kirjeshoppari-takki</w:t>
      </w:r>
    </w:p>
    <w:p>
      <w:r>
        <w:rPr>
          <w:b/>
        </w:rPr>
        <w:t xml:space="preserve">Tulos</w:t>
      </w:r>
    </w:p>
    <w:p>
      <w:r>
        <w:t xml:space="preserve">nimeä jotain, mitä ihmiset tuovat mukanaan lukiotapaamiseensa.</w:t>
      </w:r>
    </w:p>
    <w:p>
      <w:r>
        <w:rPr>
          <w:b/>
        </w:rPr>
        <w:t xml:space="preserve">Esimerkki 6.964</w:t>
      </w:r>
    </w:p>
    <w:p>
      <w:r>
        <w:t xml:space="preserve">kaatopaikka, hautaustoimisto, maatila, kuntosali...</w:t>
      </w:r>
    </w:p>
    <w:p>
      <w:r>
        <w:rPr>
          <w:b/>
        </w:rPr>
        <w:t xml:space="preserve">Tulos</w:t>
      </w:r>
    </w:p>
    <w:p>
      <w:r>
        <w:t xml:space="preserve">Nimeä haisevin paikka, jossa joku voi työskennellä.</w:t>
      </w:r>
    </w:p>
    <w:p>
      <w:r>
        <w:rPr>
          <w:b/>
        </w:rPr>
        <w:t xml:space="preserve">Esimerkki 6.965</w:t>
      </w:r>
    </w:p>
    <w:p>
      <w:r>
        <w:t xml:space="preserve">raha, auto, sänky, lapset, kylpyhuone</w:t>
      </w:r>
    </w:p>
    <w:p>
      <w:r>
        <w:rPr>
          <w:b/>
        </w:rPr>
        <w:t xml:space="preserve">Tulos</w:t>
      </w:r>
    </w:p>
    <w:p>
      <w:r>
        <w:t xml:space="preserve">Nimeä jokin avioliitossa olevien ihmisten yhteinen asia, joka aiheuttaa paljon riitoja.</w:t>
      </w:r>
    </w:p>
    <w:p>
      <w:r>
        <w:rPr>
          <w:b/>
        </w:rPr>
        <w:t xml:space="preserve">Esimerkki 6.966</w:t>
      </w:r>
    </w:p>
    <w:p>
      <w:r>
        <w:t xml:space="preserve">taitoluistelu, lumilautailu, kelkkailu, hiihto.</w:t>
      </w:r>
    </w:p>
    <w:p>
      <w:r>
        <w:rPr>
          <w:b/>
        </w:rPr>
        <w:t xml:space="preserve">Tulos</w:t>
      </w:r>
    </w:p>
    <w:p>
      <w:r>
        <w:t xml:space="preserve">Nimeä talviolympialaisten suosituin laji.</w:t>
      </w:r>
    </w:p>
    <w:p>
      <w:r>
        <w:rPr>
          <w:b/>
        </w:rPr>
        <w:t xml:space="preserve">Esimerkki 6.967</w:t>
      </w:r>
    </w:p>
    <w:p>
      <w:r>
        <w:t xml:space="preserve">tarina, elokuva, elämä, tie, lause</w:t>
      </w:r>
    </w:p>
    <w:p>
      <w:r>
        <w:rPr>
          <w:b/>
        </w:rPr>
        <w:t xml:space="preserve">Tulos</w:t>
      </w:r>
    </w:p>
    <w:p>
      <w:r>
        <w:t xml:space="preserve">nimeä jokin asia, jolla on loppu.</w:t>
      </w:r>
    </w:p>
    <w:p>
      <w:r>
        <w:rPr>
          <w:b/>
        </w:rPr>
        <w:t xml:space="preserve">Esimerkki 6.968</w:t>
      </w:r>
    </w:p>
    <w:p>
      <w:r>
        <w:t xml:space="preserve">pakata, siivota, heittää tavaroita ulos, järjestää juhlat, maalata talo...</w:t>
      </w:r>
    </w:p>
    <w:p>
      <w:r>
        <w:rPr>
          <w:b/>
        </w:rPr>
        <w:t xml:space="preserve">Tulos</w:t>
      </w:r>
    </w:p>
    <w:p>
      <w:r>
        <w:t xml:space="preserve">mainitse jotain, mitä voisit tehdä ennen muuttoa.</w:t>
      </w:r>
    </w:p>
    <w:p>
      <w:r>
        <w:rPr>
          <w:b/>
        </w:rPr>
        <w:t xml:space="preserve">Esimerkki 6.969</w:t>
      </w:r>
    </w:p>
    <w:p>
      <w:r>
        <w:t xml:space="preserve">tupakointi, radiolla leikkiminen, roskien jättäminen/heittäminen, puhuminen/kovaäänisyys, syöminen, oksentelu.</w:t>
      </w:r>
    </w:p>
    <w:p>
      <w:r>
        <w:rPr>
          <w:b/>
        </w:rPr>
        <w:t xml:space="preserve">Tulos</w:t>
      </w:r>
    </w:p>
    <w:p>
      <w:r>
        <w:t xml:space="preserve">Kerro jotain, mitä ystäväsi voisi tehdä autossasi ja mikä ärsyttäisi sinua.</w:t>
      </w:r>
    </w:p>
    <w:p>
      <w:r>
        <w:rPr>
          <w:b/>
        </w:rPr>
        <w:t xml:space="preserve">Esimerkki 6.970</w:t>
      </w:r>
    </w:p>
    <w:p>
      <w:r>
        <w:t xml:space="preserve">linnut &amp; mehiläiset, politiikka, naimisiinmeno, talous, uskonto, uskonto</w:t>
      </w:r>
    </w:p>
    <w:p>
      <w:r>
        <w:rPr>
          <w:b/>
        </w:rPr>
        <w:t xml:space="preserve">Tulos</w:t>
      </w:r>
    </w:p>
    <w:p>
      <w:r>
        <w:t xml:space="preserve">Mainitse jokin asia, josta et keskustele äitisi kanssa, koska hän on liian omapäinen.</w:t>
      </w:r>
    </w:p>
    <w:p>
      <w:r>
        <w:rPr>
          <w:b/>
        </w:rPr>
        <w:t xml:space="preserve">Esimerkki 6.971</w:t>
      </w:r>
    </w:p>
    <w:p>
      <w:r>
        <w:t xml:space="preserve">myymälä, ravintola, urheilu, työntekijä, näyttelijä, rockyhtye, minä</w:t>
      </w:r>
    </w:p>
    <w:p>
      <w:r>
        <w:rPr>
          <w:b/>
        </w:rPr>
        <w:t xml:space="preserve">Tulos</w:t>
      </w:r>
    </w:p>
    <w:p>
      <w:r>
        <w:t xml:space="preserve">nimeä jokin asia, jolla on johtaja.</w:t>
      </w:r>
    </w:p>
    <w:p>
      <w:r>
        <w:rPr>
          <w:b/>
        </w:rPr>
        <w:t xml:space="preserve">Esimerkki 6.972</w:t>
      </w:r>
    </w:p>
    <w:p>
      <w:r>
        <w:t xml:space="preserve">sooda, vesi, olut, mehu</w:t>
      </w:r>
    </w:p>
    <w:p>
      <w:r>
        <w:rPr>
          <w:b/>
        </w:rPr>
        <w:t xml:space="preserve">Tulos</w:t>
      </w:r>
    </w:p>
    <w:p>
      <w:r>
        <w:t xml:space="preserve">nimeä jotain, jota juodaan pullosta.</w:t>
      </w:r>
    </w:p>
    <w:p>
      <w:r>
        <w:rPr>
          <w:b/>
        </w:rPr>
        <w:t xml:space="preserve">Tulos</w:t>
      </w:r>
    </w:p>
    <w:p>
      <w:r>
        <w:t xml:space="preserve">nimeä jotain, jota juodaan pullosta.</w:t>
      </w:r>
    </w:p>
    <w:p>
      <w:r>
        <w:rPr>
          <w:b/>
        </w:rPr>
        <w:t xml:space="preserve">Esimerkki 6.973</w:t>
      </w:r>
    </w:p>
    <w:p>
      <w:r>
        <w:t xml:space="preserve">poliisi, sotilas, lääkäri, sairaanhoitaja, palomies, palomies</w:t>
      </w:r>
    </w:p>
    <w:p>
      <w:r>
        <w:rPr>
          <w:b/>
        </w:rPr>
        <w:t xml:space="preserve">Tulos</w:t>
      </w:r>
    </w:p>
    <w:p>
      <w:r>
        <w:t xml:space="preserve">mainitse ammatti, jossa olet työssä.</w:t>
      </w:r>
    </w:p>
    <w:p>
      <w:r>
        <w:rPr>
          <w:b/>
        </w:rPr>
        <w:t xml:space="preserve">Esimerkki 6.974</w:t>
      </w:r>
    </w:p>
    <w:p>
      <w:r>
        <w:t xml:space="preserve">heittää vettä, huutaa, räjäyttää radiota, soittaa puhelimella, kutittaa</w:t>
      </w:r>
    </w:p>
    <w:p>
      <w:r>
        <w:rPr>
          <w:b/>
        </w:rPr>
        <w:t xml:space="preserve">Tulos</w:t>
      </w:r>
    </w:p>
    <w:p>
      <w:r>
        <w:t xml:space="preserve">Kerro tapa herättää joku aamulla, joka olisi todella ilkeä.</w:t>
      </w:r>
    </w:p>
    <w:p>
      <w:r>
        <w:rPr>
          <w:b/>
        </w:rPr>
        <w:t xml:space="preserve">Esimerkki 6.975</w:t>
      </w:r>
    </w:p>
    <w:p>
      <w:r>
        <w:t xml:space="preserve">jälki-istunto, ei välituntia, soittaa vanhemmille, lähettää rehtorille, ylimääräiset kotitehtävät, hyllyttää heidät, ponnahduskoe.</w:t>
      </w:r>
    </w:p>
    <w:p>
      <w:r>
        <w:rPr>
          <w:b/>
        </w:rPr>
        <w:t xml:space="preserve">Tulos</w:t>
      </w:r>
    </w:p>
    <w:p>
      <w:r>
        <w:t xml:space="preserve">mainitse jokin asia, jolla opettajat uhkaavat tehdä, kun luokka käyttäytyy huonosti.</w:t>
      </w:r>
    </w:p>
    <w:p>
      <w:r>
        <w:rPr>
          <w:b/>
        </w:rPr>
        <w:t xml:space="preserve">Esimerkki 6.976</w:t>
      </w:r>
    </w:p>
    <w:p>
      <w:r>
        <w:t xml:space="preserve">hedelmäkakku, keksit, karkit, piirakat</w:t>
      </w:r>
    </w:p>
    <w:p>
      <w:r>
        <w:rPr>
          <w:b/>
        </w:rPr>
        <w:t xml:space="preserve">Tulos</w:t>
      </w:r>
    </w:p>
    <w:p>
      <w:r>
        <w:t xml:space="preserve">Nimeä ruoka, jonka ihmiset antavat joululahjaksi.</w:t>
      </w:r>
    </w:p>
    <w:p>
      <w:r>
        <w:rPr>
          <w:b/>
        </w:rPr>
        <w:t xml:space="preserve">Esimerkki 6.977</w:t>
      </w:r>
    </w:p>
    <w:p>
      <w:r>
        <w:t xml:space="preserve">jalokivet, nyrkkeilijä, merkinnät, lika, circusact</w:t>
      </w:r>
    </w:p>
    <w:p>
      <w:r>
        <w:rPr>
          <w:b/>
        </w:rPr>
        <w:t xml:space="preserve">Tulos</w:t>
      </w:r>
    </w:p>
    <w:p>
      <w:r>
        <w:t xml:space="preserve">nimeä jotakin, jonka löytäisit sormuksesta.</w:t>
      </w:r>
    </w:p>
    <w:p>
      <w:r>
        <w:rPr>
          <w:b/>
        </w:rPr>
        <w:t xml:space="preserve">Esimerkki 6.978</w:t>
      </w:r>
    </w:p>
    <w:p>
      <w:r>
        <w:t xml:space="preserve">lihakset, hyvännäköinen, persoonallisuus, raha, käytöstavat, hymy</w:t>
      </w:r>
    </w:p>
    <w:p>
      <w:r>
        <w:rPr>
          <w:b/>
        </w:rPr>
        <w:t xml:space="preserve">Tulos</w:t>
      </w:r>
    </w:p>
    <w:p>
      <w:r>
        <w:t xml:space="preserve">mainitse jotain, mikä tekee vaikutuksen naiseen.</w:t>
      </w:r>
    </w:p>
    <w:p>
      <w:r>
        <w:rPr>
          <w:b/>
        </w:rPr>
        <w:t xml:space="preserve">Esimerkki 6.979</w:t>
      </w:r>
    </w:p>
    <w:p>
      <w:r>
        <w:t xml:space="preserve">käyn kirkossa, nukun myöhään, syön aamiaista, katson tv:tä/videota, luen/lehdet.</w:t>
      </w:r>
    </w:p>
    <w:p>
      <w:r>
        <w:rPr>
          <w:b/>
        </w:rPr>
        <w:t xml:space="preserve">Tulos</w:t>
      </w:r>
    </w:p>
    <w:p>
      <w:r>
        <w:t xml:space="preserve">Kerro jotain, mitä monet ihmiset tekevät sunnuntaiaamuna.</w:t>
      </w:r>
    </w:p>
    <w:p>
      <w:r>
        <w:rPr>
          <w:b/>
        </w:rPr>
        <w:t xml:space="preserve">Esimerkki 6.980</w:t>
      </w:r>
    </w:p>
    <w:p>
      <w:r>
        <w:t xml:space="preserve">britney spears, jennifer lopez, elizabeth taylor, beyonce, paris hilton</w:t>
      </w:r>
    </w:p>
    <w:p>
      <w:r>
        <w:rPr>
          <w:b/>
        </w:rPr>
        <w:t xml:space="preserve">Tulos</w:t>
      </w:r>
    </w:p>
    <w:p>
      <w:r>
        <w:t xml:space="preserve">Nimeä julkkis, jolla on oma hajuvesimallisto.</w:t>
      </w:r>
    </w:p>
    <w:p>
      <w:r>
        <w:rPr>
          <w:b/>
        </w:rPr>
        <w:t xml:space="preserve">Esimerkki 6.981</w:t>
      </w:r>
    </w:p>
    <w:p>
      <w:r>
        <w:t xml:space="preserve">putkityöt, autonkorjaus, siivous, nurmikonhoito</w:t>
      </w:r>
    </w:p>
    <w:p>
      <w:r>
        <w:rPr>
          <w:b/>
        </w:rPr>
        <w:t xml:space="preserve">Tulos</w:t>
      </w:r>
    </w:p>
    <w:p>
      <w:r>
        <w:t xml:space="preserve">Mainitse työ, jonka teet ammattilaisella, mutta vanhempasi eivät luultavasti tehneet sitä.</w:t>
      </w:r>
    </w:p>
    <w:p>
      <w:r>
        <w:rPr>
          <w:b/>
        </w:rPr>
        <w:t xml:space="preserve">Esimerkki 6.982</w:t>
      </w:r>
    </w:p>
    <w:p>
      <w:r>
        <w:t xml:space="preserve">löytää oikea herra, tulee rikas, saa lapsia, pitkä elämä, hän on onnellinen, laihtua</w:t>
      </w:r>
    </w:p>
    <w:p>
      <w:r>
        <w:rPr>
          <w:b/>
        </w:rPr>
        <w:t xml:space="preserve">Tulos</w:t>
      </w:r>
    </w:p>
    <w:p>
      <w:r>
        <w:t xml:space="preserve">Nimeä jokin asia, jonka hyvä ennustaja sanoo naisen tulevan tapahtumaan hänen tulevaisuudessaan.</w:t>
      </w:r>
    </w:p>
    <w:p>
      <w:r>
        <w:rPr>
          <w:b/>
        </w:rPr>
        <w:t xml:space="preserve">Esimerkki 6.983</w:t>
      </w:r>
    </w:p>
    <w:p>
      <w:r>
        <w:t xml:space="preserve">pöllö, kojootit, sirkat, sudet, karhu</w:t>
      </w:r>
    </w:p>
    <w:p>
      <w:r>
        <w:rPr>
          <w:b/>
        </w:rPr>
        <w:t xml:space="preserve">Tulos</w:t>
      </w:r>
    </w:p>
    <w:p>
      <w:r>
        <w:t xml:space="preserve">Nimeä eläin, jonka saatat kuulla metsässä yöllä.</w:t>
      </w:r>
    </w:p>
    <w:p>
      <w:r>
        <w:rPr>
          <w:b/>
        </w:rPr>
        <w:t xml:space="preserve">Esimerkki 6.984</w:t>
      </w:r>
    </w:p>
    <w:p>
      <w:r>
        <w:t xml:space="preserve">pyyhe, juomapullo, vaihtovaatteet, jumppakassi, lenkkarit, jumppavaatteet.</w:t>
      </w:r>
    </w:p>
    <w:p>
      <w:r>
        <w:rPr>
          <w:b/>
        </w:rPr>
        <w:t xml:space="preserve">Tulos</w:t>
      </w:r>
    </w:p>
    <w:p>
      <w:r>
        <w:t xml:space="preserve">nimeä jotain, mitä ihmiset saattavat tuoda kuntosalille.</w:t>
      </w:r>
    </w:p>
    <w:p>
      <w:r>
        <w:rPr>
          <w:b/>
        </w:rPr>
        <w:t xml:space="preserve">Esimerkki 6.985</w:t>
      </w:r>
    </w:p>
    <w:p>
      <w:r>
        <w:t xml:space="preserve">juustohampurilainen, nachot, makaroni, pizza, grillattu juusto, parsakaali.</w:t>
      </w:r>
    </w:p>
    <w:p>
      <w:r>
        <w:rPr>
          <w:b/>
        </w:rPr>
        <w:t xml:space="preserve">Tulos</w:t>
      </w:r>
    </w:p>
    <w:p>
      <w:r>
        <w:t xml:space="preserve">Nimeä ruoka, jonka päällä on sulatettua juustoa.</w:t>
      </w:r>
    </w:p>
    <w:p>
      <w:r>
        <w:rPr>
          <w:b/>
        </w:rPr>
        <w:t xml:space="preserve">Esimerkki 6.986</w:t>
      </w:r>
    </w:p>
    <w:p>
      <w:r>
        <w:t xml:space="preserve">ruokinta, vaipanvaihto, kurinpito, cpr</w:t>
      </w:r>
    </w:p>
    <w:p>
      <w:r>
        <w:rPr>
          <w:b/>
        </w:rPr>
        <w:t xml:space="preserve">Tulos</w:t>
      </w:r>
    </w:p>
    <w:p>
      <w:r>
        <w:t xml:space="preserve">mainitse jokin asia, jota voitaisiin opettaa uusien vanhempien kurssilla.</w:t>
      </w:r>
    </w:p>
    <w:p>
      <w:r>
        <w:rPr>
          <w:b/>
        </w:rPr>
        <w:t xml:space="preserve">Esimerkki 6.987</w:t>
      </w:r>
    </w:p>
    <w:p>
      <w:r>
        <w:t xml:space="preserve">tykit, purjeet, merimiehet, kannet</w:t>
      </w:r>
    </w:p>
    <w:p>
      <w:r>
        <w:rPr>
          <w:b/>
        </w:rPr>
        <w:t xml:space="preserve">Tulos</w:t>
      </w:r>
    </w:p>
    <w:p>
      <w:r>
        <w:t xml:space="preserve">Nimeä jokin asia, jota vallankumoussodan aikaisella aluksella saattoi olla useampia kuin yksi.</w:t>
      </w:r>
    </w:p>
    <w:p>
      <w:r>
        <w:rPr>
          <w:b/>
        </w:rPr>
        <w:t xml:space="preserve">Esimerkki 6.988</w:t>
      </w:r>
    </w:p>
    <w:p>
      <w:r>
        <w:t xml:space="preserve">pöllö, kotka</w:t>
      </w:r>
    </w:p>
    <w:p>
      <w:r>
        <w:rPr>
          <w:b/>
        </w:rPr>
        <w:t xml:space="preserve">Tulos</w:t>
      </w:r>
    </w:p>
    <w:p>
      <w:r>
        <w:t xml:space="preserve">nimeä lintu, jolla on hyvä näkö</w:t>
      </w:r>
    </w:p>
    <w:p>
      <w:r>
        <w:rPr>
          <w:b/>
        </w:rPr>
        <w:t xml:space="preserve">Esimerkki 6.989</w:t>
      </w:r>
    </w:p>
    <w:p>
      <w:r>
        <w:t xml:space="preserve">syntymäpäivä, veroajankohta, perheen jälleennäkeminen, joulu, lääkärin vastaanotto</w:t>
      </w:r>
    </w:p>
    <w:p>
      <w:r>
        <w:rPr>
          <w:b/>
        </w:rPr>
        <w:t xml:space="preserve">Tulos</w:t>
      </w:r>
    </w:p>
    <w:p>
      <w:r>
        <w:t xml:space="preserve">Nimeä vuosittainen tapahtuma, jota et odota innolla.</w:t>
      </w:r>
    </w:p>
    <w:p>
      <w:r>
        <w:rPr>
          <w:b/>
        </w:rPr>
        <w:t xml:space="preserve">Esimerkki 6.990</w:t>
      </w:r>
    </w:p>
    <w:p>
      <w:r>
        <w:t xml:space="preserve">väsynyt, sairas, kotiin lasten luo, aikaisin herääminen</w:t>
      </w:r>
    </w:p>
    <w:p>
      <w:r>
        <w:rPr>
          <w:b/>
        </w:rPr>
        <w:t xml:space="preserve">Tulos</w:t>
      </w:r>
    </w:p>
    <w:p>
      <w:r>
        <w:t xml:space="preserve">Kerro yksi tekosyy, jonka ihmiset esittävät, kun he lähtevät tylsistä juhlista etuajassa.</w:t>
      </w:r>
    </w:p>
    <w:p>
      <w:r>
        <w:rPr>
          <w:b/>
        </w:rPr>
        <w:t xml:space="preserve">Esimerkki 6.991</w:t>
      </w:r>
    </w:p>
    <w:p>
      <w:r>
        <w:t xml:space="preserve">huumausaineet, avoin alkoholi, ase/ase, alusvaatteet/liivit, ruumis.</w:t>
      </w:r>
    </w:p>
    <w:p>
      <w:r>
        <w:rPr>
          <w:b/>
        </w:rPr>
        <w:t xml:space="preserve">Tulos</w:t>
      </w:r>
    </w:p>
    <w:p>
      <w:r>
        <w:t xml:space="preserve">Kerro pahin asia, jonka poliisi voisi löytää autostasi, kun hän pysäyttää sinut.</w:t>
      </w:r>
    </w:p>
    <w:p>
      <w:r>
        <w:rPr>
          <w:b/>
        </w:rPr>
        <w:t xml:space="preserve">Esimerkki 6.992</w:t>
      </w:r>
    </w:p>
    <w:p>
      <w:r>
        <w:t xml:space="preserve">valot, televisio, radio, tuuletin</w:t>
      </w:r>
    </w:p>
    <w:p>
      <w:r>
        <w:rPr>
          <w:b/>
        </w:rPr>
        <w:t xml:space="preserve">Tulos</w:t>
      </w:r>
    </w:p>
    <w:p>
      <w:r>
        <w:t xml:space="preserve">Nimeä jokin asia kodissasi, jonka aave saattaa kytkeä päälle ja pois pelotellakseen sinua.</w:t>
      </w:r>
    </w:p>
    <w:p>
      <w:r>
        <w:rPr>
          <w:b/>
        </w:rPr>
        <w:t xml:space="preserve">Esimerkki 6.993</w:t>
      </w:r>
    </w:p>
    <w:p>
      <w:r>
        <w:t xml:space="preserve">auto, säästöpossu, pankki, koti, kylmä hiki</w:t>
      </w:r>
    </w:p>
    <w:p>
      <w:r>
        <w:rPr>
          <w:b/>
        </w:rPr>
        <w:t xml:space="preserve">Tulos</w:t>
      </w:r>
    </w:p>
    <w:p>
      <w:r>
        <w:t xml:space="preserve">nimeä jotain, johon murtaudutaan.</w:t>
      </w:r>
    </w:p>
    <w:p>
      <w:r>
        <w:rPr>
          <w:b/>
        </w:rPr>
        <w:t xml:space="preserve">Esimerkki 6.994</w:t>
      </w:r>
    </w:p>
    <w:p>
      <w:r>
        <w:t xml:space="preserve">itkee/kurjistelee, kiukuttelee, riitelee, rikkoo sääntöjä, haukkuu/pahaa sanaa.</w:t>
      </w:r>
    </w:p>
    <w:p>
      <w:r>
        <w:rPr>
          <w:b/>
        </w:rPr>
        <w:t xml:space="preserve">Tulos</w:t>
      </w:r>
    </w:p>
    <w:p>
      <w:r>
        <w:t xml:space="preserve">Nimeä jokin asia, jota lapset tekevät vain saadakseen vanhempiensa huomion.</w:t>
      </w:r>
    </w:p>
    <w:p>
      <w:r>
        <w:rPr>
          <w:b/>
        </w:rPr>
        <w:t xml:space="preserve">Esimerkki 6.995</w:t>
      </w:r>
    </w:p>
    <w:p>
      <w:r>
        <w:t xml:space="preserve">karhu, haisunäätä, leijona, pesukarhu, rotta, tiikeri...</w:t>
      </w:r>
    </w:p>
    <w:p>
      <w:r>
        <w:rPr>
          <w:b/>
        </w:rPr>
        <w:t xml:space="preserve">Tulos</w:t>
      </w:r>
    </w:p>
    <w:p>
      <w:r>
        <w:t xml:space="preserve">Nimeä karvainen olento, josta ei tulisi hyvää lemmikkiä.</w:t>
      </w:r>
    </w:p>
    <w:p>
      <w:r>
        <w:rPr>
          <w:b/>
        </w:rPr>
        <w:t xml:space="preserve">Esimerkki 6.996</w:t>
      </w:r>
    </w:p>
    <w:p>
      <w:r>
        <w:t xml:space="preserve">jalat, kainalot, vatsa, kylkiluut</w:t>
      </w:r>
    </w:p>
    <w:p>
      <w:r>
        <w:rPr>
          <w:b/>
        </w:rPr>
        <w:t xml:space="preserve">Tulos</w:t>
      </w:r>
    </w:p>
    <w:p>
      <w:r>
        <w:t xml:space="preserve">Nimeä paikka, jota vihaat, kun sinua kutittaa.</w:t>
      </w:r>
    </w:p>
    <w:p>
      <w:r>
        <w:rPr>
          <w:b/>
        </w:rPr>
        <w:t xml:space="preserve">Tulos</w:t>
      </w:r>
    </w:p>
    <w:p>
      <w:r>
        <w:t xml:space="preserve">Nimeä jokin ruumiinosasi, jossa vihaat kutitusta.</w:t>
      </w:r>
    </w:p>
    <w:p>
      <w:r>
        <w:rPr>
          <w:b/>
        </w:rPr>
        <w:t xml:space="preserve">Esimerkki 6.997</w:t>
      </w:r>
    </w:p>
    <w:p>
      <w:r>
        <w:t xml:space="preserve">lukea, rentoutua, kuunnella musiikkia, laulaa, juoda viiniä.</w:t>
      </w:r>
    </w:p>
    <w:p>
      <w:r>
        <w:rPr>
          <w:b/>
        </w:rPr>
        <w:t xml:space="preserve">Tulos</w:t>
      </w:r>
    </w:p>
    <w:p>
      <w:r>
        <w:t xml:space="preserve">Nimeä jokin asia, jota teet kylpyammeessa liotellessasi.</w:t>
      </w:r>
    </w:p>
    <w:p>
      <w:r>
        <w:rPr>
          <w:b/>
        </w:rPr>
        <w:t xml:space="preserve">Esimerkki 6.998</w:t>
      </w:r>
    </w:p>
    <w:p>
      <w:r>
        <w:t xml:space="preserve">salamavalo, vesi, sammutin, säilykkeet, kynttilät...</w:t>
      </w:r>
    </w:p>
    <w:p>
      <w:r>
        <w:rPr>
          <w:b/>
        </w:rPr>
        <w:t xml:space="preserve">Tulos</w:t>
      </w:r>
    </w:p>
    <w:p>
      <w:r>
        <w:t xml:space="preserve">nimeä jotain, mitä pitäisit talossasi luonnonkatastrofin varalta.</w:t>
      </w:r>
    </w:p>
    <w:p>
      <w:r>
        <w:rPr>
          <w:b/>
        </w:rPr>
        <w:t xml:space="preserve">Esimerkki 6.999</w:t>
      </w:r>
    </w:p>
    <w:p>
      <w:r>
        <w:t xml:space="preserve">uni, pelästynyt, kirkas valo, suudelma, aivastelu, rukoileminen, rukoileminen</w:t>
      </w:r>
    </w:p>
    <w:p>
      <w:r>
        <w:rPr>
          <w:b/>
        </w:rPr>
        <w:t xml:space="preserve">Tulos</w:t>
      </w:r>
    </w:p>
    <w:p>
      <w:r>
        <w:t xml:space="preserve">mainitse syy, miksi saatat sulkea silmäsi.</w:t>
      </w:r>
    </w:p>
    <w:p>
      <w:r>
        <w:rPr>
          <w:b/>
        </w:rPr>
        <w:t xml:space="preserve">Esimerkki 6.1000</w:t>
      </w:r>
    </w:p>
    <w:p>
      <w:r>
        <w:t xml:space="preserve">devito, thomas, rather, glover, bonaduce, aykroyd, aykroyd, -</w:t>
      </w:r>
    </w:p>
    <w:p>
      <w:r>
        <w:rPr>
          <w:b/>
        </w:rPr>
        <w:t xml:space="preserve">Tulos</w:t>
      </w:r>
    </w:p>
    <w:p>
      <w:r>
        <w:t xml:space="preserve">nimeä kuuluisa "dan" tai "danny".</w:t>
      </w:r>
    </w:p>
    <w:p>
      <w:r>
        <w:rPr>
          <w:b/>
        </w:rPr>
        <w:t xml:space="preserve">Esimerkki 6.1001</w:t>
      </w:r>
    </w:p>
    <w:p>
      <w:r>
        <w:t xml:space="preserve">muusikko, poliisi, mekaanikko, roskakuski...</w:t>
      </w:r>
    </w:p>
    <w:p>
      <w:r>
        <w:rPr>
          <w:b/>
        </w:rPr>
        <w:t xml:space="preserve">Tulos</w:t>
      </w:r>
    </w:p>
    <w:p>
      <w:r>
        <w:t xml:space="preserve">Nimeä ammatti, jota vihaisit, jos naapurisi saisi harjoittaa.</w:t>
      </w:r>
    </w:p>
    <w:p>
      <w:r>
        <w:rPr>
          <w:b/>
        </w:rPr>
        <w:t xml:space="preserve">Esimerkki 6.1002</w:t>
      </w:r>
    </w:p>
    <w:p>
      <w:r>
        <w:t xml:space="preserve">mennä töihin, herätä aikaisin</w:t>
      </w:r>
    </w:p>
    <w:p>
      <w:r>
        <w:rPr>
          <w:b/>
        </w:rPr>
        <w:t xml:space="preserve">Tulos</w:t>
      </w:r>
    </w:p>
    <w:p>
      <w:r>
        <w:t xml:space="preserve">nimeä jotain, mitä teet arkipäivisin aamuisin ja mitä ei tarvitse tehdä viikonloppuna.</w:t>
      </w:r>
    </w:p>
    <w:p>
      <w:r>
        <w:rPr>
          <w:b/>
        </w:rPr>
        <w:t xml:space="preserve">Esimerkki 6.1003</w:t>
      </w:r>
    </w:p>
    <w:p>
      <w:r>
        <w:t xml:space="preserve">tekstiviestit, soitot ystäville, otat valokuvia ja pelaat pelejä.</w:t>
      </w:r>
    </w:p>
    <w:p>
      <w:r>
        <w:rPr>
          <w:b/>
        </w:rPr>
        <w:t xml:space="preserve">Tulos</w:t>
      </w:r>
    </w:p>
    <w:p>
      <w:r>
        <w:t xml:space="preserve">Kerro jotain, mitä voit tehdä matkapuhelimella.</w:t>
      </w:r>
    </w:p>
    <w:p>
      <w:r>
        <w:rPr>
          <w:b/>
        </w:rPr>
        <w:t xml:space="preserve">Esimerkki 6.1004</w:t>
      </w:r>
    </w:p>
    <w:p>
      <w:r>
        <w:t xml:space="preserve">vaatteet, iho, kuminauhat, ilmapallo, sukkahousut.</w:t>
      </w:r>
    </w:p>
    <w:p>
      <w:r>
        <w:rPr>
          <w:b/>
        </w:rPr>
        <w:t xml:space="preserve">Tulos</w:t>
      </w:r>
    </w:p>
    <w:p>
      <w:r>
        <w:t xml:space="preserve">nimeä jokin, joka menettää kimmoisuutensa.</w:t>
      </w:r>
    </w:p>
    <w:p>
      <w:r>
        <w:rPr>
          <w:b/>
        </w:rPr>
        <w:t xml:space="preserve">Esimerkki 6.1005</w:t>
      </w:r>
    </w:p>
    <w:p>
      <w:r>
        <w:t xml:space="preserve">pyyhkeet, saippua, tyynyt, shampoo, jäätä</w:t>
      </w:r>
    </w:p>
    <w:p>
      <w:r>
        <w:rPr>
          <w:b/>
        </w:rPr>
        <w:t xml:space="preserve">Tulos</w:t>
      </w:r>
    </w:p>
    <w:p>
      <w:r>
        <w:t xml:space="preserve">nimeä jotain, jota voisit pyytää hotellin siivoojalta lisää.</w:t>
      </w:r>
    </w:p>
    <w:p>
      <w:r>
        <w:rPr>
          <w:b/>
        </w:rPr>
        <w:t xml:space="preserve">Tulos</w:t>
      </w:r>
    </w:p>
    <w:p>
      <w:r>
        <w:t xml:space="preserve">nimeä jotain sellaista, jota voisit pyytää hotellin siivoojalta.</w:t>
      </w:r>
    </w:p>
    <w:p>
      <w:r>
        <w:rPr>
          <w:b/>
        </w:rPr>
        <w:t xml:space="preserve">Esimerkki 6.1006</w:t>
      </w:r>
    </w:p>
    <w:p>
      <w:r>
        <w:t xml:space="preserve">sika/sika, norsu, virtahepo, lehmä, karhu, mursu.</w:t>
      </w:r>
    </w:p>
    <w:p>
      <w:r>
        <w:rPr>
          <w:b/>
        </w:rPr>
        <w:t xml:space="preserve">Tulos</w:t>
      </w:r>
    </w:p>
    <w:p>
      <w:r>
        <w:t xml:space="preserve">nimeä lihava eläin.</w:t>
      </w:r>
    </w:p>
    <w:p>
      <w:r>
        <w:rPr>
          <w:b/>
        </w:rPr>
        <w:t xml:space="preserve">Esimerkki 6.1007</w:t>
      </w:r>
    </w:p>
    <w:p>
      <w:r>
        <w:t xml:space="preserve">kiinalainen ruoka, Kiinan muuri, vienti, väestö, syömäpuikot, pandat, pandat</w:t>
      </w:r>
    </w:p>
    <w:p>
      <w:r>
        <w:rPr>
          <w:b/>
        </w:rPr>
        <w:t xml:space="preserve">Tulos</w:t>
      </w:r>
    </w:p>
    <w:p>
      <w:r>
        <w:t xml:space="preserve">Nimeä jokin asia, joka tulee mieleesi, kun ajattelet posliinia.</w:t>
      </w:r>
    </w:p>
    <w:p>
      <w:r>
        <w:rPr>
          <w:b/>
        </w:rPr>
        <w:t xml:space="preserve">Esimerkki 6.1008</w:t>
      </w:r>
    </w:p>
    <w:p>
      <w:r>
        <w:t xml:space="preserve">raha, ulkonäkö, lahjakkuus, älykkyys, supervoimat...</w:t>
      </w:r>
    </w:p>
    <w:p>
      <w:r>
        <w:rPr>
          <w:b/>
        </w:rPr>
        <w:t xml:space="preserve">Tulos</w:t>
      </w:r>
    </w:p>
    <w:p>
      <w:r>
        <w:t xml:space="preserve">Nimeä jokin asia, jonka toivoisit syntyväsi.</w:t>
      </w:r>
    </w:p>
    <w:p>
      <w:r>
        <w:rPr>
          <w:b/>
        </w:rPr>
        <w:t xml:space="preserve">Esimerkki 6.1009</w:t>
      </w:r>
    </w:p>
    <w:p>
      <w:r>
        <w:t xml:space="preserve">pituus/ulkonäkö, skientologia, hänen rakkauselämänsä, sohvalla hyppiminen</w:t>
      </w:r>
    </w:p>
    <w:p>
      <w:r>
        <w:rPr>
          <w:b/>
        </w:rPr>
        <w:t xml:space="preserve">Tulos</w:t>
      </w:r>
    </w:p>
    <w:p>
      <w:r>
        <w:t xml:space="preserve">Kerro jotain Tom Cruisesta, josta koomikot tekevät pilaa.</w:t>
      </w:r>
    </w:p>
    <w:p>
      <w:r>
        <w:rPr>
          <w:b/>
        </w:rPr>
        <w:t xml:space="preserve">Esimerkki 6.1010</w:t>
      </w:r>
    </w:p>
    <w:p>
      <w:r>
        <w:t xml:space="preserve">florida, kalifornia, arizona, pennsylvania, hawaii, georgia, pohjois-carolina, pohjois-carolina</w:t>
      </w:r>
    </w:p>
    <w:p>
      <w:r>
        <w:rPr>
          <w:b/>
        </w:rPr>
        <w:t xml:space="preserve">Tulos</w:t>
      </w:r>
    </w:p>
    <w:p>
      <w:r>
        <w:t xml:space="preserve">Nimeä yhdysvaltalainen osavaltio, johon harkitsisit muuttoa eläkkeelle jäätyäsi.</w:t>
      </w:r>
    </w:p>
    <w:p>
      <w:r>
        <w:rPr>
          <w:b/>
        </w:rPr>
        <w:t xml:space="preserve">Esimerkki 6.1011</w:t>
      </w:r>
    </w:p>
    <w:p>
      <w:r>
        <w:t xml:space="preserve">käytä kännykkää, syö/juo, nukahda, meikkaa peilissä, käy intiimissä, soita radiolla.</w:t>
      </w:r>
    </w:p>
    <w:p>
      <w:r>
        <w:rPr>
          <w:b/>
        </w:rPr>
        <w:t xml:space="preserve">Tulos</w:t>
      </w:r>
    </w:p>
    <w:p>
      <w:r>
        <w:t xml:space="preserve">Nimeä jokin asia, jota ihmiset tekevät ajaessaan ja joka aiheuttaa auto-onnettomuuksia.</w:t>
      </w:r>
    </w:p>
    <w:p>
      <w:r>
        <w:rPr>
          <w:b/>
        </w:rPr>
        <w:t xml:space="preserve">Esimerkki 6.1012</w:t>
      </w:r>
    </w:p>
    <w:p>
      <w:r>
        <w:t xml:space="preserve">tanssia, jutella/seurustella, juoda, syödä</w:t>
      </w:r>
    </w:p>
    <w:p>
      <w:r>
        <w:rPr>
          <w:b/>
        </w:rPr>
        <w:t xml:space="preserve">Tulos</w:t>
      </w:r>
    </w:p>
    <w:p>
      <w:r>
        <w:t xml:space="preserve">nimeä asia, josta pidät eniten juhlissa.</w:t>
      </w:r>
    </w:p>
    <w:p>
      <w:r>
        <w:rPr>
          <w:b/>
        </w:rPr>
        <w:t xml:space="preserve">Esimerkki 6.1013</w:t>
      </w:r>
    </w:p>
    <w:p>
      <w:r>
        <w:t xml:space="preserve">piano, sohva, jääkaappi, lipasto, sänky, portaat</w:t>
      </w:r>
    </w:p>
    <w:p>
      <w:r>
        <w:rPr>
          <w:b/>
        </w:rPr>
        <w:t xml:space="preserve">Tulos</w:t>
      </w:r>
    </w:p>
    <w:p>
      <w:r>
        <w:t xml:space="preserve">nimeä jokin tietty asia, joka saa huonekalumuuttajan toivomaan, että hän olisi valinnut toisen ammatin.</w:t>
      </w:r>
    </w:p>
    <w:p>
      <w:r>
        <w:rPr>
          <w:b/>
        </w:rPr>
        <w:t xml:space="preserve">Esimerkki 6.1014</w:t>
      </w:r>
    </w:p>
    <w:p>
      <w:r>
        <w:t xml:space="preserve">seabiscuit, musta kaunotar, musta ori, national velvet, ystäväni flicka</w:t>
      </w:r>
    </w:p>
    <w:p>
      <w:r>
        <w:rPr>
          <w:b/>
        </w:rPr>
        <w:t xml:space="preserve">Tulos</w:t>
      </w:r>
    </w:p>
    <w:p>
      <w:r>
        <w:t xml:space="preserve">Nimeä elokuva hevosesta.</w:t>
      </w:r>
    </w:p>
    <w:p>
      <w:r>
        <w:rPr>
          <w:b/>
        </w:rPr>
        <w:t xml:space="preserve">Esimerkki 6.1015</w:t>
      </w:r>
    </w:p>
    <w:p>
      <w:r>
        <w:t xml:space="preserve">pyjama, vaatteet, hammasharja, kylpytakki, kirja, kampa.</w:t>
      </w:r>
    </w:p>
    <w:p>
      <w:r>
        <w:rPr>
          <w:b/>
        </w:rPr>
        <w:t xml:space="preserve">Tulos</w:t>
      </w:r>
    </w:p>
    <w:p>
      <w:r>
        <w:t xml:space="preserve">nimeä jotain, jonka voit ottaa mukaasi sairaalassa yöpymistä varten.</w:t>
      </w:r>
    </w:p>
    <w:p>
      <w:r>
        <w:rPr>
          <w:b/>
        </w:rPr>
        <w:t xml:space="preserve">Esimerkki 6.1016</w:t>
      </w:r>
    </w:p>
    <w:p>
      <w:r>
        <w:t xml:space="preserve">fbi, cia, ins, irs, dea</w:t>
      </w:r>
    </w:p>
    <w:p>
      <w:r>
        <w:rPr>
          <w:b/>
        </w:rPr>
        <w:t xml:space="preserve">Tulos</w:t>
      </w:r>
    </w:p>
    <w:p>
      <w:r>
        <w:t xml:space="preserve">nimeä valtion virasto kolmikirjaimisella lyhenteellä.</w:t>
      </w:r>
    </w:p>
    <w:p>
      <w:r>
        <w:rPr>
          <w:b/>
        </w:rPr>
        <w:t xml:space="preserve">Esimerkki 6.1017</w:t>
      </w:r>
    </w:p>
    <w:p>
      <w:r>
        <w:t xml:space="preserve">puhelin, viini, kynttilät, radio, pyyhe, mies...</w:t>
      </w:r>
    </w:p>
    <w:p>
      <w:r>
        <w:rPr>
          <w:b/>
        </w:rPr>
        <w:t xml:space="preserve">Tulos</w:t>
      </w:r>
    </w:p>
    <w:p>
      <w:r>
        <w:t xml:space="preserve">nimeä jotain, jonka nainen haluaisi lähelleen pitkän kuuman kylvyn aikana.</w:t>
      </w:r>
    </w:p>
    <w:p>
      <w:r>
        <w:rPr>
          <w:b/>
        </w:rPr>
        <w:t xml:space="preserve">Esimerkki 6.1018</w:t>
      </w:r>
    </w:p>
    <w:p>
      <w:r>
        <w:t xml:space="preserve">colosseum, vatikaani, Trevin suihkulähde, pantheon</w:t>
      </w:r>
    </w:p>
    <w:p>
      <w:r>
        <w:rPr>
          <w:b/>
        </w:rPr>
        <w:t xml:space="preserve">Tulos</w:t>
      </w:r>
    </w:p>
    <w:p>
      <w:r>
        <w:t xml:space="preserve">Nimeä eräs roomalainen nähtävyys.</w:t>
      </w:r>
    </w:p>
    <w:p>
      <w:r>
        <w:rPr>
          <w:b/>
        </w:rPr>
        <w:t xml:space="preserve">Esimerkki 6.1019</w:t>
      </w:r>
    </w:p>
    <w:p>
      <w:r>
        <w:t xml:space="preserve">ex, suhteet, toivottaa huonoa onnea</w:t>
      </w:r>
    </w:p>
    <w:p>
      <w:r>
        <w:rPr>
          <w:b/>
        </w:rPr>
        <w:t xml:space="preserve">Tulos</w:t>
      </w:r>
    </w:p>
    <w:p>
      <w:r>
        <w:t xml:space="preserve">nimeä jotain epäsopivaa hääpuheeseen.</w:t>
      </w:r>
    </w:p>
    <w:p>
      <w:r>
        <w:rPr>
          <w:b/>
        </w:rPr>
        <w:t xml:space="preserve">Esimerkki 6.1020</w:t>
      </w:r>
    </w:p>
    <w:p>
      <w:r>
        <w:t xml:space="preserve">jerry springer, poliisit</w:t>
      </w:r>
    </w:p>
    <w:p>
      <w:r>
        <w:rPr>
          <w:b/>
        </w:rPr>
        <w:t xml:space="preserve">Tulos</w:t>
      </w:r>
    </w:p>
    <w:p>
      <w:r>
        <w:t xml:space="preserve">Mainitse tv-ohjelma, joka voisi aiheuttaa perheellesi paljon hämmennystä, jos he näkisivät sinut siinä.</w:t>
      </w:r>
    </w:p>
    <w:p>
      <w:r>
        <w:rPr>
          <w:b/>
        </w:rPr>
        <w:t xml:space="preserve">Esimerkki 6.1021</w:t>
      </w:r>
    </w:p>
    <w:p>
      <w:r>
        <w:t xml:space="preserve">urheilu, rahan ansaitseminen, ajaminen, tavaroiden korjaaminen, kortit, matematiikka</w:t>
      </w:r>
    </w:p>
    <w:p>
      <w:r>
        <w:rPr>
          <w:b/>
        </w:rPr>
        <w:t xml:space="preserve">Tulos</w:t>
      </w:r>
    </w:p>
    <w:p>
      <w:r>
        <w:t xml:space="preserve">nimeä jokin asia, jossa jotkut miehet eivät voi sietää sitä, että nainen on parempi kuin he itse.</w:t>
      </w:r>
    </w:p>
    <w:p>
      <w:r>
        <w:rPr>
          <w:b/>
        </w:rPr>
        <w:t xml:space="preserve">Esimerkki 6.1022</w:t>
      </w:r>
    </w:p>
    <w:p>
      <w:r>
        <w:t xml:space="preserve">munatotia, viiniä</w:t>
      </w:r>
    </w:p>
    <w:p>
      <w:r>
        <w:rPr>
          <w:b/>
        </w:rPr>
        <w:t xml:space="preserve">Tulos</w:t>
      </w:r>
    </w:p>
    <w:p>
      <w:r>
        <w:t xml:space="preserve">Nimeä juoma, jonka saatat nauttia tyypillisissä joulujuhlissa.</w:t>
      </w:r>
    </w:p>
    <w:p>
      <w:r>
        <w:rPr>
          <w:b/>
        </w:rPr>
        <w:t xml:space="preserve">Esimerkki 6.1023</w:t>
      </w:r>
    </w:p>
    <w:p>
      <w:r>
        <w:t xml:space="preserve">astiat, kodinkoneet, viini, käsipyyhkeet, kynttilät, raha...</w:t>
      </w:r>
    </w:p>
    <w:p>
      <w:r>
        <w:rPr>
          <w:b/>
        </w:rPr>
        <w:t xml:space="preserve">Tulos</w:t>
      </w:r>
    </w:p>
    <w:p>
      <w:r>
        <w:t xml:space="preserve">nimeä jotain, jonka voit antaa tupaantuliaislahjaksi.</w:t>
      </w:r>
    </w:p>
    <w:p>
      <w:r>
        <w:rPr>
          <w:b/>
        </w:rPr>
        <w:t xml:space="preserve">Esimerkki 6.1024</w:t>
      </w:r>
    </w:p>
    <w:p>
      <w:r>
        <w:t xml:space="preserve">lääkäri, välittäjä, lentäjä, automekaanikko, pankkiiri, kirjanpitäjä, poliisi, presidentti</w:t>
      </w:r>
    </w:p>
    <w:p>
      <w:r>
        <w:rPr>
          <w:b/>
        </w:rPr>
        <w:t xml:space="preserve">Tulos</w:t>
      </w:r>
    </w:p>
    <w:p>
      <w:r>
        <w:t xml:space="preserve">Nimeä ammatti, johon luotat ja toivot, että he tietävät, mitä tekevät.</w:t>
      </w:r>
    </w:p>
    <w:p>
      <w:r>
        <w:rPr>
          <w:b/>
        </w:rPr>
        <w:t xml:space="preserve">Esimerkki 6.1025</w:t>
      </w:r>
    </w:p>
    <w:p>
      <w:r>
        <w:t xml:space="preserve">ruumis, karhu, käärme, hämähäkki, muukalainen, ex-mies</w:t>
      </w:r>
    </w:p>
    <w:p>
      <w:r>
        <w:rPr>
          <w:b/>
        </w:rPr>
        <w:t xml:space="preserve">Tulos</w:t>
      </w:r>
    </w:p>
    <w:p>
      <w:r>
        <w:t xml:space="preserve">Nimeä jokin asia, jonka vierestä et haluaisi herätä.</w:t>
      </w:r>
    </w:p>
    <w:p>
      <w:r>
        <w:rPr>
          <w:b/>
        </w:rPr>
        <w:t xml:space="preserve">Esimerkki 6.1026</w:t>
      </w:r>
    </w:p>
    <w:p>
      <w:r>
        <w:t xml:space="preserve">raha, kynä/kynä, kumppani, poliisi, avaimet, ystävät, kaukosäädin...</w:t>
      </w:r>
    </w:p>
    <w:p>
      <w:r>
        <w:rPr>
          <w:b/>
        </w:rPr>
        <w:t xml:space="preserve">Tulos</w:t>
      </w:r>
    </w:p>
    <w:p>
      <w:r>
        <w:t xml:space="preserve">nimeä jotain, joka ei ole koskaan paikalla, kun sitä tarvitaan.</w:t>
      </w:r>
    </w:p>
    <w:p>
      <w:r>
        <w:rPr>
          <w:b/>
        </w:rPr>
        <w:t xml:space="preserve">Esimerkki 6.1027</w:t>
      </w:r>
    </w:p>
    <w:p>
      <w:r>
        <w:t xml:space="preserve">amerikkalainen jalkapallo, keilailu, jalkapallo, golf, baseball, koripallo.</w:t>
      </w:r>
    </w:p>
    <w:p>
      <w:r>
        <w:rPr>
          <w:b/>
        </w:rPr>
        <w:t xml:space="preserve">Tulos</w:t>
      </w:r>
    </w:p>
    <w:p>
      <w:r>
        <w:t xml:space="preserve">Nimeä urheilulaji, jossa urheilijat käyttävät erityisiä kenkiä.</w:t>
      </w:r>
    </w:p>
    <w:p>
      <w:r>
        <w:rPr>
          <w:b/>
        </w:rPr>
        <w:t xml:space="preserve">Esimerkki 6.1028</w:t>
      </w:r>
    </w:p>
    <w:p>
      <w:r>
        <w:t xml:space="preserve">hyönteiset, korkeat paikat, koirat, putoaminen/vammat, vuoristoradat, vuoristoradat</w:t>
      </w:r>
    </w:p>
    <w:p>
      <w:r>
        <w:rPr>
          <w:b/>
        </w:rPr>
        <w:t xml:space="preserve">Tulos</w:t>
      </w:r>
    </w:p>
    <w:p>
      <w:r>
        <w:t xml:space="preserve">Nimeä jokin asia, jota lapset pelkäävät vähemmän kuin aikuiset.</w:t>
      </w:r>
    </w:p>
    <w:p>
      <w:r>
        <w:rPr>
          <w:b/>
        </w:rPr>
        <w:t xml:space="preserve">Esimerkki 6.1029</w:t>
      </w:r>
    </w:p>
    <w:p>
      <w:r>
        <w:t xml:space="preserve">colorado, aspen, vuoret, apls, tahoe, pocomo, pocomo</w:t>
      </w:r>
    </w:p>
    <w:p>
      <w:r>
        <w:rPr>
          <w:b/>
        </w:rPr>
        <w:t xml:space="preserve">Tulos</w:t>
      </w:r>
    </w:p>
    <w:p>
      <w:r>
        <w:t xml:space="preserve">Nimeä paikka, jossa ihmiset tykkäävät hiihtää.</w:t>
      </w:r>
    </w:p>
    <w:p>
      <w:r>
        <w:rPr>
          <w:b/>
        </w:rPr>
        <w:t xml:space="preserve">Esimerkki 6.1030</w:t>
      </w:r>
    </w:p>
    <w:p>
      <w:r>
        <w:t xml:space="preserve">virvoitusjuomat, jäätelö, hot dogit, sipsit, hedelmät, olut.</w:t>
      </w:r>
    </w:p>
    <w:p>
      <w:r>
        <w:rPr>
          <w:b/>
        </w:rPr>
        <w:t xml:space="preserve">Tulos</w:t>
      </w:r>
    </w:p>
    <w:p>
      <w:r>
        <w:t xml:space="preserve">nimeä jotain, jota tarjoillaan uima-altaalla sijaitsevassa välipalabaarissa.</w:t>
      </w:r>
    </w:p>
    <w:p>
      <w:r>
        <w:rPr>
          <w:b/>
        </w:rPr>
        <w:t xml:space="preserve">Esimerkki 6.1031</w:t>
      </w:r>
    </w:p>
    <w:p>
      <w:r>
        <w:t xml:space="preserve">koira, kissa, apina, hyeena, koala, delfiini...</w:t>
      </w:r>
    </w:p>
    <w:p>
      <w:r>
        <w:rPr>
          <w:b/>
        </w:rPr>
        <w:t xml:space="preserve">Tulos</w:t>
      </w:r>
    </w:p>
    <w:p>
      <w:r>
        <w:t xml:space="preserve">Nimeä eläin, joka näyttää hymyilevän.</w:t>
      </w:r>
    </w:p>
    <w:p>
      <w:r>
        <w:rPr>
          <w:b/>
        </w:rPr>
        <w:t xml:space="preserve">Esimerkki 6.1032</w:t>
      </w:r>
    </w:p>
    <w:p>
      <w:r>
        <w:t xml:space="preserve">omena, banaani, appelsiini, persikka, rusinat</w:t>
      </w:r>
    </w:p>
    <w:p>
      <w:r>
        <w:rPr>
          <w:b/>
        </w:rPr>
        <w:t xml:space="preserve">Tulos</w:t>
      </w:r>
    </w:p>
    <w:p>
      <w:r>
        <w:t xml:space="preserve">Nimeä hedelmälaji, jota lapsella saattaa olla eväspussissaan.</w:t>
      </w:r>
    </w:p>
    <w:p>
      <w:r>
        <w:rPr>
          <w:b/>
        </w:rPr>
        <w:t xml:space="preserve">Esimerkki 6.1033</w:t>
      </w:r>
    </w:p>
    <w:p>
      <w:r>
        <w:t xml:space="preserve">haukkua, puhua, käyttäytyä kuin kana, tanssia, laulaa</w:t>
      </w:r>
    </w:p>
    <w:p>
      <w:r>
        <w:rPr>
          <w:b/>
        </w:rPr>
        <w:t xml:space="preserve">Tulos</w:t>
      </w:r>
    </w:p>
    <w:p>
      <w:r>
        <w:t xml:space="preserve">Nimeä jotain, mitä voisit pakottaa jonkun tekemään hypnotisoidun henkilön ollessa hypnotisoituna.</w:t>
      </w:r>
    </w:p>
    <w:p>
      <w:r>
        <w:rPr>
          <w:b/>
        </w:rPr>
        <w:t xml:space="preserve">Esimerkki 6.1034</w:t>
      </w:r>
    </w:p>
    <w:p>
      <w:r>
        <w:t xml:space="preserve">äänestäminen, valamiespalvelu, rikosilmoitus, verojen maksaminen, naapuri wat..., lain noudattaminen...</w:t>
      </w:r>
    </w:p>
    <w:p>
      <w:r>
        <w:rPr>
          <w:b/>
        </w:rPr>
        <w:t xml:space="preserve">Tulos</w:t>
      </w:r>
    </w:p>
    <w:p>
      <w:r>
        <w:t xml:space="preserve">Nimeä jokin asia, jota pidetään kansalaisvelvollisuutena.</w:t>
      </w:r>
    </w:p>
    <w:p>
      <w:r>
        <w:rPr>
          <w:b/>
        </w:rPr>
        <w:t xml:space="preserve">Esimerkki 6.1035</w:t>
      </w:r>
    </w:p>
    <w:p>
      <w:r>
        <w:t xml:space="preserve">maapähkinävoikuppi, keksi</w:t>
      </w:r>
    </w:p>
    <w:p>
      <w:r>
        <w:rPr>
          <w:b/>
        </w:rPr>
        <w:t xml:space="preserve">Tulos</w:t>
      </w:r>
    </w:p>
    <w:p>
      <w:r>
        <w:t xml:space="preserve">nimeä lempiruokasi, jossa on maapähkinävoita sisällä.</w:t>
      </w:r>
    </w:p>
    <w:p>
      <w:r>
        <w:rPr>
          <w:b/>
        </w:rPr>
        <w:t xml:space="preserve">Esimerkki 6.1036</w:t>
      </w:r>
    </w:p>
    <w:p>
      <w:r>
        <w:t xml:space="preserve">töihin meno, ylösnousu/liikkuminen, syöminen, lääkkeiden/ruiskeiden ottaminen, ruoanlaitto.</w:t>
      </w:r>
    </w:p>
    <w:p>
      <w:r>
        <w:rPr>
          <w:b/>
        </w:rPr>
        <w:t xml:space="preserve">Tulos</w:t>
      </w:r>
    </w:p>
    <w:p>
      <w:r>
        <w:t xml:space="preserve">Kerro jokin asia, jota et voi edes ajatella tekeväsi, jos sinulla on flunssa.</w:t>
      </w:r>
    </w:p>
    <w:p>
      <w:r>
        <w:rPr>
          <w:b/>
        </w:rPr>
        <w:t xml:space="preserve">Esimerkki 6.1037</w:t>
      </w:r>
    </w:p>
    <w:p>
      <w:r>
        <w:t xml:space="preserve">juhlia, siivota työpöytä, haukkua pomo, sanoa hyvästit.</w:t>
      </w:r>
    </w:p>
    <w:p>
      <w:r>
        <w:rPr>
          <w:b/>
        </w:rPr>
        <w:t xml:space="preserve">Tulos</w:t>
      </w:r>
    </w:p>
    <w:p>
      <w:r>
        <w:t xml:space="preserve">mainitse jotain, mitä henkilö voisi tehdä viimeisenä työpäivänään.</w:t>
      </w:r>
    </w:p>
    <w:p>
      <w:r>
        <w:rPr>
          <w:b/>
        </w:rPr>
        <w:t xml:space="preserve">Esimerkki 6.1038</w:t>
      </w:r>
    </w:p>
    <w:p>
      <w:r>
        <w:t xml:space="preserve">pyykinpesu, tiskaaminen, kotityöt, laskut, sanomalehdet...</w:t>
      </w:r>
    </w:p>
    <w:p>
      <w:r>
        <w:rPr>
          <w:b/>
        </w:rPr>
        <w:t xml:space="preserve">Tulos</w:t>
      </w:r>
    </w:p>
    <w:p>
      <w:r>
        <w:t xml:space="preserve">Nimeä jokin asia, jonka annat "kasaantua", kun tunnet itsesi laiskaksi.</w:t>
      </w:r>
    </w:p>
    <w:p>
      <w:r>
        <w:rPr>
          <w:b/>
        </w:rPr>
        <w:t xml:space="preserve">Esimerkki 6.1039</w:t>
      </w:r>
    </w:p>
    <w:p>
      <w:r>
        <w:t xml:space="preserve">eteläafrikka, jamaika, meksiko, australia, brasilia, brasilia</w:t>
      </w:r>
    </w:p>
    <w:p>
      <w:r>
        <w:rPr>
          <w:b/>
        </w:rPr>
        <w:t xml:space="preserve">Tulos</w:t>
      </w:r>
    </w:p>
    <w:p>
      <w:r>
        <w:t xml:space="preserve">Nimeä maa, joka ei pärjäisi talviolympialaisissa.</w:t>
      </w:r>
    </w:p>
    <w:p>
      <w:r>
        <w:rPr>
          <w:b/>
        </w:rPr>
        <w:t xml:space="preserve">Esimerkki 6.1040</w:t>
      </w:r>
    </w:p>
    <w:p>
      <w:r>
        <w:t xml:space="preserve">turvatyynyt, turvavyö, turvavyö, hälytys, hidastimet, jarrut, autohälytys, turvahälytin, turvahälytin</w:t>
      </w:r>
    </w:p>
    <w:p>
      <w:r>
        <w:rPr>
          <w:b/>
        </w:rPr>
        <w:t xml:space="preserve">Tulos</w:t>
      </w:r>
    </w:p>
    <w:p>
      <w:r>
        <w:t xml:space="preserve">Nimeä autosta löytyvä turvalaite.</w:t>
      </w:r>
    </w:p>
    <w:p>
      <w:r>
        <w:rPr>
          <w:b/>
        </w:rPr>
        <w:t xml:space="preserve">Esimerkki 6.1041</w:t>
      </w:r>
    </w:p>
    <w:p>
      <w:r>
        <w:t xml:space="preserve">vasara, ruuvimeisseli, porakone, jakoavain, veitsi</w:t>
      </w:r>
    </w:p>
    <w:p>
      <w:r>
        <w:rPr>
          <w:b/>
        </w:rPr>
        <w:t xml:space="preserve">Tulos</w:t>
      </w:r>
    </w:p>
    <w:p>
      <w:r>
        <w:t xml:space="preserve">Nimeä työkalu, jota ilman mies ei voi elää.</w:t>
      </w:r>
    </w:p>
    <w:p>
      <w:r>
        <w:rPr>
          <w:b/>
        </w:rPr>
        <w:t xml:space="preserve">Esimerkki 6.1042</w:t>
      </w:r>
    </w:p>
    <w:p>
      <w:r>
        <w:t xml:space="preserve">housut/vaatteet, oviaukko/katto, sänky, kumppani, pesuallas, suihkunpää</w:t>
      </w:r>
    </w:p>
    <w:p>
      <w:r>
        <w:rPr>
          <w:b/>
        </w:rPr>
        <w:t xml:space="preserve">Tulos</w:t>
      </w:r>
    </w:p>
    <w:p>
      <w:r>
        <w:t xml:space="preserve">Nimeä jotain, jonka pitkä ihminen voisi sanoa olevan hänelle liian lyhyt.</w:t>
      </w:r>
    </w:p>
    <w:p>
      <w:r>
        <w:rPr>
          <w:b/>
        </w:rPr>
        <w:t xml:space="preserve">Esimerkki 6.1043</w:t>
      </w:r>
    </w:p>
    <w:p>
      <w:r>
        <w:t xml:space="preserve">enter, välilyönti, backspace, tabulaattorinäppäin</w:t>
      </w:r>
    </w:p>
    <w:p>
      <w:r>
        <w:rPr>
          <w:b/>
        </w:rPr>
        <w:t xml:space="preserve">Tulos</w:t>
      </w:r>
    </w:p>
    <w:p>
      <w:r>
        <w:t xml:space="preserve">mitä muita tietokonenäppäimiä kuin kirjain- ja välimerkinäppäimiä et haluaisi käyttää raportin kirjoittamiseen?</w:t>
      </w:r>
    </w:p>
    <w:p>
      <w:r>
        <w:rPr>
          <w:b/>
        </w:rPr>
        <w:t xml:space="preserve">Esimerkki 6.1044</w:t>
      </w:r>
    </w:p>
    <w:p>
      <w:r>
        <w:t xml:space="preserve">new jersey, miehet, hänen hiuksensa, juominen, rusketus, suolakurkut</w:t>
      </w:r>
    </w:p>
    <w:p>
      <w:r>
        <w:rPr>
          <w:b/>
        </w:rPr>
        <w:t xml:space="preserve">Tulos</w:t>
      </w:r>
    </w:p>
    <w:p>
      <w:r>
        <w:t xml:space="preserve">Kerro kiitospäivänä, mistä Snooki on kiitollinen.</w:t>
      </w:r>
    </w:p>
    <w:p>
      <w:r>
        <w:rPr>
          <w:b/>
        </w:rPr>
        <w:t xml:space="preserve">Esimerkki 6.1045</w:t>
      </w:r>
    </w:p>
    <w:p>
      <w:r>
        <w:t xml:space="preserve">onnellisuus, terveys, ystävyys, perhe, perhe, aika</w:t>
      </w:r>
    </w:p>
    <w:p>
      <w:r>
        <w:rPr>
          <w:b/>
        </w:rPr>
        <w:t xml:space="preserve">Tulos</w:t>
      </w:r>
    </w:p>
    <w:p>
      <w:r>
        <w:t xml:space="preserve">muuta kuin rakkautta nimeä jotain, jota ei voi ostaa rahalla.</w:t>
      </w:r>
    </w:p>
    <w:p>
      <w:r>
        <w:rPr>
          <w:b/>
        </w:rPr>
        <w:t xml:space="preserve">Esimerkki 6.1046</w:t>
      </w:r>
    </w:p>
    <w:p>
      <w:r>
        <w:t xml:space="preserve">1, 2, 3, 4, 5</w:t>
      </w:r>
    </w:p>
    <w:p>
      <w:r>
        <w:rPr>
          <w:b/>
        </w:rPr>
        <w:t xml:space="preserve">Tulos</w:t>
      </w:r>
    </w:p>
    <w:p>
      <w:r>
        <w:t xml:space="preserve">kuinka monta tuntia pariskunta nukkuu keskimäärin hääyönään?</w:t>
      </w:r>
    </w:p>
    <w:p>
      <w:r>
        <w:rPr>
          <w:b/>
        </w:rPr>
        <w:t xml:space="preserve">Tulos</w:t>
      </w:r>
    </w:p>
    <w:p>
      <w:r>
        <w:t xml:space="preserve">Kuinka monta kertaa kumppanisi saa soittaa sinulle töihin enintään?</w:t>
      </w:r>
    </w:p>
    <w:p>
      <w:r>
        <w:rPr>
          <w:b/>
        </w:rPr>
        <w:t xml:space="preserve">Esimerkki 6.1047</w:t>
      </w:r>
    </w:p>
    <w:p>
      <w:r>
        <w:t xml:space="preserve">keskustella, kysyä kysymyksiä, hymyillä, esitellä tiimejä, huumorintaju, hymyillä.</w:t>
      </w:r>
    </w:p>
    <w:p>
      <w:r>
        <w:rPr>
          <w:b/>
        </w:rPr>
        <w:t xml:space="preserve">Tulos</w:t>
      </w:r>
    </w:p>
    <w:p>
      <w:r>
        <w:t xml:space="preserve">peliohjelmaan nimi jotain, mitä isännän on tehtävä</w:t>
      </w:r>
    </w:p>
    <w:p>
      <w:r>
        <w:rPr>
          <w:b/>
        </w:rPr>
        <w:t xml:space="preserve">Esimerkki 6.1048</w:t>
      </w:r>
    </w:p>
    <w:p>
      <w:r>
        <w:t xml:space="preserve">tontut, mrs. claus, rudolph</w:t>
      </w:r>
    </w:p>
    <w:p>
      <w:r>
        <w:rPr>
          <w:b/>
        </w:rPr>
        <w:t xml:space="preserve">Tulos</w:t>
      </w:r>
    </w:p>
    <w:p>
      <w:r>
        <w:t xml:space="preserve">Nimeä joku muu kuin joulupukki, joka asuu pohjoisnavalla.</w:t>
      </w:r>
    </w:p>
    <w:p>
      <w:r>
        <w:rPr>
          <w:b/>
        </w:rPr>
        <w:t xml:space="preserve">Esimerkki 6.1049</w:t>
      </w:r>
    </w:p>
    <w:p>
      <w:r>
        <w:t xml:space="preserve">ouch, bugger, damn, ow, sugar</w:t>
      </w:r>
    </w:p>
    <w:p>
      <w:r>
        <w:rPr>
          <w:b/>
        </w:rPr>
        <w:t xml:space="preserve">Tulos</w:t>
      </w:r>
    </w:p>
    <w:p>
      <w:r>
        <w:t xml:space="preserve">muu kuin kirosana, sano jotain, mitä ihmiset sanovat satuttaessaan itseään.</w:t>
      </w:r>
    </w:p>
    <w:p>
      <w:r>
        <w:rPr>
          <w:b/>
        </w:rPr>
        <w:t xml:space="preserve">Esimerkki 6.1050</w:t>
      </w:r>
    </w:p>
    <w:p>
      <w:r>
        <w:t xml:space="preserve">frank sinatra, barry white, nat king cole, marvin gaye, elvis presley, barry manilow, michael bolton</w:t>
      </w:r>
    </w:p>
    <w:p>
      <w:r>
        <w:rPr>
          <w:b/>
        </w:rPr>
        <w:t xml:space="preserve">Tulos</w:t>
      </w:r>
    </w:p>
    <w:p>
      <w:r>
        <w:t xml:space="preserve">menneisyys tai nykyisyys, nimeä laulaja, jota ihmiset kuuntelevat, kun he tuntevat olonsa romanttiseksi.</w:t>
      </w:r>
    </w:p>
    <w:p>
      <w:r>
        <w:rPr>
          <w:b/>
        </w:rPr>
        <w:t xml:space="preserve">Esimerkki 6.1051</w:t>
      </w:r>
    </w:p>
    <w:p>
      <w:r>
        <w:t xml:space="preserve">Will Ferrell, Jim Carrey, Robin Williams, Eddie Murphy, Bill Murray, Bill Murray</w:t>
      </w:r>
    </w:p>
    <w:p>
      <w:r>
        <w:rPr>
          <w:b/>
        </w:rPr>
        <w:t xml:space="preserve">Tulos</w:t>
      </w:r>
    </w:p>
    <w:p>
      <w:r>
        <w:t xml:space="preserve">menneisyys tai nykyisyys, nimeä elokuvien hauskin henkilö.</w:t>
      </w:r>
    </w:p>
    <w:p>
      <w:r>
        <w:rPr>
          <w:b/>
        </w:rPr>
        <w:t xml:space="preserve">Esimerkki 6.1052</w:t>
      </w:r>
    </w:p>
    <w:p>
      <w:r>
        <w:t xml:space="preserve">john kennedy, john wayne, john travolta, john lennon, john hancock</w:t>
      </w:r>
    </w:p>
    <w:p>
      <w:r>
        <w:rPr>
          <w:b/>
        </w:rPr>
        <w:t xml:space="preserve">Tulos</w:t>
      </w:r>
    </w:p>
    <w:p>
      <w:r>
        <w:t xml:space="preserve">menneisyys tai nykyisyys, nimeä kuuluisa John.</w:t>
      </w:r>
    </w:p>
    <w:p>
      <w:r>
        <w:rPr>
          <w:b/>
        </w:rPr>
        <w:t xml:space="preserve">Esimerkki 6.1053</w:t>
      </w:r>
    </w:p>
    <w:p>
      <w:r>
        <w:t xml:space="preserve">atkins, jenny craig, south beach ruokavalio, painonvartijat, vyöhyke ruokavalio, scarsdale ruokavalio, painonvartijat</w:t>
      </w:r>
    </w:p>
    <w:p>
      <w:r>
        <w:rPr>
          <w:b/>
        </w:rPr>
        <w:t xml:space="preserve">Tulos</w:t>
      </w:r>
    </w:p>
    <w:p>
      <w:r>
        <w:t xml:space="preserve">menneisyys tai nykyisyys, nimeä kuuluisa ruokavalio.</w:t>
      </w:r>
    </w:p>
    <w:p>
      <w:r>
        <w:rPr>
          <w:b/>
        </w:rPr>
        <w:t xml:space="preserve">Esimerkki 6.1054</w:t>
      </w:r>
    </w:p>
    <w:p>
      <w:r>
        <w:t xml:space="preserve">poliisi, lääkäri, putkimies, sähköasentaja</w:t>
      </w:r>
    </w:p>
    <w:p>
      <w:r>
        <w:rPr>
          <w:b/>
        </w:rPr>
        <w:t xml:space="preserve">Tulos</w:t>
      </w:r>
    </w:p>
    <w:p>
      <w:r>
        <w:t xml:space="preserve">ihmiset sanovat usein: "Nimeä ammatti, josta he saattavat puhua.</w:t>
      </w:r>
    </w:p>
    <w:p>
      <w:r>
        <w:rPr>
          <w:b/>
        </w:rPr>
        <w:t xml:space="preserve">Esimerkki 6.1055</w:t>
      </w:r>
    </w:p>
    <w:p>
      <w:r>
        <w:t xml:space="preserve">john wayne, clint eastwood, roy rogers, randolph scott, gene autry</w:t>
      </w:r>
    </w:p>
    <w:p>
      <w:r>
        <w:rPr>
          <w:b/>
        </w:rPr>
        <w:t xml:space="preserve">Tulos</w:t>
      </w:r>
    </w:p>
    <w:p>
      <w:r>
        <w:t xml:space="preserve">menneisyys tai nykyisyys, nimeä joku kuuluisa lännenelokuvan tähti.</w:t>
      </w:r>
    </w:p>
    <w:p>
      <w:r>
        <w:rPr>
          <w:b/>
        </w:rPr>
        <w:t xml:space="preserve">Esimerkki 6.1056</w:t>
      </w:r>
    </w:p>
    <w:p>
      <w:r>
        <w:t xml:space="preserve">jose feliciano, jose cuervo, jose canseco, jose ferrer, jose gonzalez, jose greco, jose jimenez, jose iturbi, jose ferrer, jose cuervo, jose jimenez, jose iturbi</w:t>
      </w:r>
    </w:p>
    <w:p>
      <w:r>
        <w:rPr>
          <w:b/>
        </w:rPr>
        <w:t xml:space="preserve">Tulos</w:t>
      </w:r>
    </w:p>
    <w:p>
      <w:r>
        <w:t xml:space="preserve">todellinen tai ei, nimeä joku kuuluisa nimeltä Jos</w:t>
      </w:r>
    </w:p>
    <w:p>
      <w:r>
        <w:rPr>
          <w:b/>
        </w:rPr>
        <w:t xml:space="preserve">Esimerkki 6.1057</w:t>
      </w:r>
    </w:p>
    <w:p>
      <w:r>
        <w:t xml:space="preserve">ralph lauren, ralph nader, ralph kramden, r. waldo emerson, r. waldo emerson</w:t>
      </w:r>
    </w:p>
    <w:p>
      <w:r>
        <w:rPr>
          <w:b/>
        </w:rPr>
        <w:t xml:space="preserve">Tulos</w:t>
      </w:r>
    </w:p>
    <w:p>
      <w:r>
        <w:t xml:space="preserve">todellinen tai fiktiivinen, nimeä kuuluisa henkilö nimeltä ralph.</w:t>
      </w:r>
    </w:p>
    <w:p>
      <w:r>
        <w:rPr>
          <w:b/>
        </w:rPr>
        <w:t xml:space="preserve">Esimerkki 6.1058</w:t>
      </w:r>
    </w:p>
    <w:p>
      <w:r>
        <w:t xml:space="preserve">kukat, hajuvesi/parfyymi, minä, illallinen, suklaa, suuteleminen, alkoholi.</w:t>
      </w:r>
    </w:p>
    <w:p>
      <w:r>
        <w:rPr>
          <w:b/>
        </w:rPr>
        <w:t xml:space="preserve">Tulos</w:t>
      </w:r>
    </w:p>
    <w:p>
      <w:r>
        <w:t xml:space="preserve">jotain, jolle et haluaisi seuralaisesi olevan allerginen.</w:t>
      </w:r>
    </w:p>
    <w:p>
      <w:r>
        <w:rPr>
          <w:b/>
        </w:rPr>
        <w:t xml:space="preserve">Esimerkki 6.1059</w:t>
      </w:r>
    </w:p>
    <w:p>
      <w:r>
        <w:t xml:space="preserve">villakoira, chihuahua, terrieri, pitbull, maltesialainen.</w:t>
      </w:r>
    </w:p>
    <w:p>
      <w:r>
        <w:rPr>
          <w:b/>
        </w:rPr>
        <w:t xml:space="preserve">Tulos</w:t>
      </w:r>
    </w:p>
    <w:p>
      <w:r>
        <w:t xml:space="preserve">koska ensimmäinen tytär Malia Obama on allerginen, mikä olisi hyvä koirarotu hänelle?</w:t>
      </w:r>
    </w:p>
    <w:p>
      <w:r>
        <w:rPr>
          <w:b/>
        </w:rPr>
        <w:t xml:space="preserve">Esimerkki 6.1060</w:t>
      </w:r>
    </w:p>
    <w:p>
      <w:r>
        <w:t xml:space="preserve">talo/omaisuus, auto, henkivakuutus, sairausvakuutus</w:t>
      </w:r>
    </w:p>
    <w:p>
      <w:r>
        <w:rPr>
          <w:b/>
        </w:rPr>
        <w:t xml:space="preserve">Tulos</w:t>
      </w:r>
    </w:p>
    <w:p>
      <w:r>
        <w:t xml:space="preserve">jotakin, jonka jotkut ihmiset vakuuttavat, kun taas toiset ottavat riskin.</w:t>
      </w:r>
    </w:p>
    <w:p>
      <w:r>
        <w:rPr>
          <w:b/>
        </w:rPr>
        <w:t xml:space="preserve">Esimerkki 6.1061</w:t>
      </w:r>
    </w:p>
    <w:p>
      <w:r>
        <w:t xml:space="preserve">änkytys, kuollut ilma, kirosanat, röyhtäily/ yskäisy, väärä laulu.</w:t>
      </w:r>
    </w:p>
    <w:p>
      <w:r>
        <w:rPr>
          <w:b/>
        </w:rPr>
        <w:t xml:space="preserve">Tulos</w:t>
      </w:r>
    </w:p>
    <w:p>
      <w:r>
        <w:t xml:space="preserve">Kerro minulle jotain, mitä kuulisit radiosta, joka saisi sinut uskomaan, että juontaja on kokematon.</w:t>
      </w:r>
    </w:p>
    <w:p>
      <w:r>
        <w:rPr>
          <w:b/>
        </w:rPr>
        <w:t xml:space="preserve">Esimerkki 6.1062</w:t>
      </w:r>
    </w:p>
    <w:p>
      <w:r>
        <w:t xml:space="preserve">fudge, suklaa, maapähkinärouhe, toffee, toffee, toffee, toffee</w:t>
      </w:r>
    </w:p>
    <w:p>
      <w:r>
        <w:rPr>
          <w:b/>
        </w:rPr>
        <w:t xml:space="preserve">Tulos</w:t>
      </w:r>
    </w:p>
    <w:p>
      <w:r>
        <w:t xml:space="preserve">Kerro minulle suosittu kotitekoinen karkki, jota tarjoillaan juhlapyhien aikana.</w:t>
      </w:r>
    </w:p>
    <w:p>
      <w:r>
        <w:rPr>
          <w:b/>
        </w:rPr>
        <w:t xml:space="preserve">Esimerkki 6.1063</w:t>
      </w:r>
    </w:p>
    <w:p>
      <w:r>
        <w:t xml:space="preserve">laskuvarjohyppy, benjihyppy, kalliokiipeily, tikapuiden kiipeily, varjoliito...</w:t>
      </w:r>
    </w:p>
    <w:p>
      <w:r>
        <w:rPr>
          <w:b/>
        </w:rPr>
        <w:t xml:space="preserve">Tulos</w:t>
      </w:r>
    </w:p>
    <w:p>
      <w:r>
        <w:t xml:space="preserve">Kerro minulle aktiviteetti, jolla voit todistaa, ettet pelkää korkeita paikkoja.</w:t>
      </w:r>
    </w:p>
    <w:p>
      <w:r>
        <w:rPr>
          <w:b/>
        </w:rPr>
        <w:t xml:space="preserve">Esimerkki 6.1064</w:t>
      </w:r>
    </w:p>
    <w:p>
      <w:r>
        <w:t xml:space="preserve">joulu, häät, syntymäpäivä, ystävänpäivä, ystävänpäivä</w:t>
      </w:r>
    </w:p>
    <w:p>
      <w:r>
        <w:rPr>
          <w:b/>
        </w:rPr>
        <w:t xml:space="preserve">Tulos</w:t>
      </w:r>
    </w:p>
    <w:p>
      <w:r>
        <w:t xml:space="preserve">Kerro minulle erityinen päivä, jonka toivoisit kestävän pidempään kuin 24 tuntia.</w:t>
      </w:r>
    </w:p>
    <w:p>
      <w:r>
        <w:rPr>
          <w:b/>
        </w:rPr>
        <w:t xml:space="preserve">Esimerkki 6.1065</w:t>
      </w:r>
    </w:p>
    <w:p>
      <w:r>
        <w:t xml:space="preserve">pörröinen, felix, viikset, morris, tom</w:t>
      </w:r>
    </w:p>
    <w:p>
      <w:r>
        <w:rPr>
          <w:b/>
        </w:rPr>
        <w:t xml:space="preserve">Tulos</w:t>
      </w:r>
    </w:p>
    <w:p>
      <w:r>
        <w:t xml:space="preserve">Kerro minulle nimi, joka on yleinen kissoille.</w:t>
      </w:r>
    </w:p>
    <w:p>
      <w:r>
        <w:rPr>
          <w:b/>
        </w:rPr>
        <w:t xml:space="preserve">Esimerkki 6.1066</w:t>
      </w:r>
    </w:p>
    <w:p>
      <w:r>
        <w:t xml:space="preserve">ei oleskelua, ei pysäköintiä, ei koiria, ei uintia, ei alkoholia, sulkeutuu iltahämärissä.</w:t>
      </w:r>
    </w:p>
    <w:p>
      <w:r>
        <w:rPr>
          <w:b/>
        </w:rPr>
        <w:t xml:space="preserve">Tulos</w:t>
      </w:r>
    </w:p>
    <w:p>
      <w:r>
        <w:t xml:space="preserve">Kerro minulle kyltti, jonka saatat nähdä puistossa.</w:t>
      </w:r>
    </w:p>
    <w:p>
      <w:r>
        <w:rPr>
          <w:b/>
        </w:rPr>
        <w:t xml:space="preserve">Esimerkki 6.1067</w:t>
      </w:r>
    </w:p>
    <w:p>
      <w:r>
        <w:t xml:space="preserve">3, 4, 2, 6, 5, 1</w:t>
      </w:r>
    </w:p>
    <w:p>
      <w:r>
        <w:rPr>
          <w:b/>
        </w:rPr>
        <w:t xml:space="preserve">Tulos</w:t>
      </w:r>
    </w:p>
    <w:p>
      <w:r>
        <w:t xml:space="preserve">Kerro minulle, kuinka monta tuntia päivässä teinityttö puhuu puhelimessa?</w:t>
      </w:r>
    </w:p>
    <w:p>
      <w:r>
        <w:rPr>
          <w:b/>
        </w:rPr>
        <w:t xml:space="preserve">Tulos</w:t>
      </w:r>
    </w:p>
    <w:p>
      <w:r>
        <w:t xml:space="preserve">minkä raskauskuukauden aikana pariskunnat ilmoittavat siitä?</w:t>
      </w:r>
    </w:p>
    <w:p>
      <w:r>
        <w:rPr>
          <w:b/>
        </w:rPr>
        <w:t xml:space="preserve">Esimerkki 6.1068</w:t>
      </w:r>
    </w:p>
    <w:p>
      <w:r>
        <w:t xml:space="preserve">laatikot, pikkuhousut, alushousut, bokserit, alushousut, alushousut, alushousut, pikkuhousut, alushousut</w:t>
      </w:r>
    </w:p>
    <w:p>
      <w:r>
        <w:rPr>
          <w:b/>
        </w:rPr>
        <w:t xml:space="preserve">Tulos</w:t>
      </w:r>
    </w:p>
    <w:p>
      <w:r>
        <w:t xml:space="preserve">Kerro minulle slangisana alusvaatteille.</w:t>
      </w:r>
    </w:p>
    <w:p>
      <w:r>
        <w:rPr>
          <w:b/>
        </w:rPr>
        <w:t xml:space="preserve">Esimerkki 6.1069</w:t>
      </w:r>
    </w:p>
    <w:p>
      <w:r>
        <w:t xml:space="preserve">hiero niitä yhteen, hengitä niiden päälle, hanskat/käsineet, lämpimän veden alla, käytä taskuja, nuotiopaikka/lämmitin.</w:t>
      </w:r>
    </w:p>
    <w:p>
      <w:r>
        <w:rPr>
          <w:b/>
        </w:rPr>
        <w:t xml:space="preserve">Tulos</w:t>
      </w:r>
    </w:p>
    <w:p>
      <w:r>
        <w:t xml:space="preserve">Kerro minulle tapa, jolla lämmität käsiäsi, kun ne ovat kylmät.</w:t>
      </w:r>
    </w:p>
    <w:p>
      <w:r>
        <w:rPr>
          <w:b/>
        </w:rPr>
        <w:t xml:space="preserve">Esimerkki 6.1070</w:t>
      </w:r>
    </w:p>
    <w:p>
      <w:r>
        <w:t xml:space="preserve">häät, treffit, työhaastattelu, lääkärin tapaaminen, julkinen puhuminen, kokeen tekeminen</w:t>
      </w:r>
    </w:p>
    <w:p>
      <w:r>
        <w:rPr>
          <w:b/>
        </w:rPr>
        <w:t xml:space="preserve">Tulos</w:t>
      </w:r>
    </w:p>
    <w:p>
      <w:r>
        <w:t xml:space="preserve">Kertokaa minulle tilanne, joka hermostuttaa melkein kaikkia -</w:t>
      </w:r>
    </w:p>
    <w:p>
      <w:r>
        <w:rPr>
          <w:b/>
        </w:rPr>
        <w:t xml:space="preserve">Esimerkki 6.1071</w:t>
      </w:r>
    </w:p>
    <w:p>
      <w:r>
        <w:t xml:space="preserve">mainokset, taustamelu, puhelin soi, huono kuuluvuus, väkivaltaisuus.</w:t>
      </w:r>
    </w:p>
    <w:p>
      <w:r>
        <w:rPr>
          <w:b/>
        </w:rPr>
        <w:t xml:space="preserve">Tulos</w:t>
      </w:r>
    </w:p>
    <w:p>
      <w:r>
        <w:t xml:space="preserve">Kerro minulle jotain, mikä saa sinut suuttumaan, kun katsot televisiota.</w:t>
      </w:r>
    </w:p>
    <w:p>
      <w:r>
        <w:rPr>
          <w:b/>
        </w:rPr>
        <w:t xml:space="preserve">Esimerkki 6.1072</w:t>
      </w:r>
    </w:p>
    <w:p>
      <w:r>
        <w:t xml:space="preserve">kaivostyöläinen, lääkäri/hammaslääkäri, poliisi/etsivä, rakennustyöläinen.</w:t>
      </w:r>
    </w:p>
    <w:p>
      <w:r>
        <w:rPr>
          <w:b/>
        </w:rPr>
        <w:t xml:space="preserve">Tulos</w:t>
      </w:r>
    </w:p>
    <w:p>
      <w:r>
        <w:t xml:space="preserve">kertokaa minulle, mikä on sellaisen henkilön ammatti, joka saattaa käyttää otsalamppua?</w:t>
      </w:r>
    </w:p>
    <w:p>
      <w:r>
        <w:rPr>
          <w:b/>
        </w:rPr>
        <w:t xml:space="preserve">Esimerkki 6.1073</w:t>
      </w:r>
    </w:p>
    <w:p>
      <w:r>
        <w:t xml:space="preserve">lelut, radio, tila, ikkunapaikka, välipala, välipala.</w:t>
      </w:r>
    </w:p>
    <w:p>
      <w:r>
        <w:rPr>
          <w:b/>
        </w:rPr>
        <w:t xml:space="preserve">Tulos</w:t>
      </w:r>
    </w:p>
    <w:p>
      <w:r>
        <w:t xml:space="preserve">Kerro minulle jotain, mistä lapset tappelevat pitkällä automatkalla...</w:t>
      </w:r>
    </w:p>
    <w:p>
      <w:r>
        <w:rPr>
          <w:b/>
        </w:rPr>
        <w:t xml:space="preserve">Esimerkki 6.1074</w:t>
      </w:r>
    </w:p>
    <w:p>
      <w:r>
        <w:t xml:space="preserve">juoruilu, makaaminen, draama, riitely, mustasukkaisuus...</w:t>
      </w:r>
    </w:p>
    <w:p>
      <w:r>
        <w:rPr>
          <w:b/>
        </w:rPr>
        <w:t xml:space="preserve">Tulos</w:t>
      </w:r>
    </w:p>
    <w:p>
      <w:r>
        <w:t xml:space="preserve">Kertokaa, millä tavalla toimistonne on kuin "saippuaooppera".</w:t>
      </w:r>
    </w:p>
    <w:p>
      <w:r>
        <w:rPr>
          <w:b/>
        </w:rPr>
        <w:t xml:space="preserve">Esimerkki 6.1075</w:t>
      </w:r>
    </w:p>
    <w:p>
      <w:r>
        <w:t xml:space="preserve">kurkkukipu/sairaus, ei voi laulaa, ääni on kadonnut, liikaa juomista, esiintymiskammo</w:t>
      </w:r>
    </w:p>
    <w:p>
      <w:r>
        <w:rPr>
          <w:b/>
        </w:rPr>
        <w:t xml:space="preserve">Tulos</w:t>
      </w:r>
    </w:p>
    <w:p>
      <w:r>
        <w:t xml:space="preserve">Kerro minulle tekosyy, jolla välttäisit karaokeklubilla laulamista.</w:t>
      </w:r>
    </w:p>
    <w:p>
      <w:r>
        <w:rPr>
          <w:b/>
        </w:rPr>
        <w:t xml:space="preserve">Esimerkki 6.1076</w:t>
      </w:r>
    </w:p>
    <w:p>
      <w:r>
        <w:t xml:space="preserve">tappelu, liikaa juominen, maksamatta jättäminen, strippaaminen, alaikäisenä oleminen.</w:t>
      </w:r>
    </w:p>
    <w:p>
      <w:r>
        <w:rPr>
          <w:b/>
        </w:rPr>
        <w:t xml:space="preserve">Tulos</w:t>
      </w:r>
    </w:p>
    <w:p>
      <w:r>
        <w:t xml:space="preserve">Kerro minulle jotain, jonka takia sinut heitettäisiin ulos useimmista baareista...</w:t>
      </w:r>
    </w:p>
    <w:p>
      <w:r>
        <w:rPr>
          <w:b/>
        </w:rPr>
        <w:t xml:space="preserve">Esimerkki 6.1077</w:t>
      </w:r>
    </w:p>
    <w:p>
      <w:r>
        <w:t xml:space="preserve">pekoni, ranskanpaahtoleipä, murot, vohvelit, ranskanperunat</w:t>
      </w:r>
    </w:p>
    <w:p>
      <w:r>
        <w:rPr>
          <w:b/>
        </w:rPr>
        <w:t xml:space="preserve">Tulos</w:t>
      </w:r>
    </w:p>
    <w:p>
      <w:r>
        <w:t xml:space="preserve">Kertokaa minulle aamiainen, joka maistuu hyvältä vain, jos se on rapea.</w:t>
      </w:r>
    </w:p>
    <w:p>
      <w:r>
        <w:rPr>
          <w:b/>
        </w:rPr>
        <w:t xml:space="preserve">Esimerkki 6.1078</w:t>
      </w:r>
    </w:p>
    <w:p>
      <w:r>
        <w:t xml:space="preserve">3, 4, 5, 6, 7, 8, 10</w:t>
      </w:r>
    </w:p>
    <w:p>
      <w:r>
        <w:rPr>
          <w:b/>
        </w:rPr>
        <w:t xml:space="preserve">Tulos</w:t>
      </w:r>
    </w:p>
    <w:p>
      <w:r>
        <w:t xml:space="preserve">Kerro minulle ikä, jolloin pojat lakkaavat leikkimästä pehmoleluilla?</w:t>
      </w:r>
    </w:p>
    <w:p>
      <w:r>
        <w:rPr>
          <w:b/>
        </w:rPr>
        <w:t xml:space="preserve">Esimerkki 6.1079</w:t>
      </w:r>
    </w:p>
    <w:p>
      <w:r>
        <w:t xml:space="preserve">maanantai, torstai, keskiviikko, tiistai ja tiistai</w:t>
      </w:r>
    </w:p>
    <w:p>
      <w:r>
        <w:rPr>
          <w:b/>
        </w:rPr>
        <w:t xml:space="preserve">Tulos</w:t>
      </w:r>
    </w:p>
    <w:p>
      <w:r>
        <w:t xml:space="preserve">Kerro minulle viikonpäivä, jolloin alat ajatella viikonloppua.</w:t>
      </w:r>
    </w:p>
    <w:p>
      <w:r>
        <w:rPr>
          <w:b/>
        </w:rPr>
        <w:t xml:space="preserve">Esimerkki 6.1080</w:t>
      </w:r>
    </w:p>
    <w:p>
      <w:r>
        <w:t xml:space="preserve">lentokone, työpaikka, auto/bussi matka, jumalanpalvelus, koulu, elokuvateatteri</w:t>
      </w:r>
    </w:p>
    <w:p>
      <w:r>
        <w:rPr>
          <w:b/>
        </w:rPr>
        <w:t xml:space="preserve">Tulos</w:t>
      </w:r>
    </w:p>
    <w:p>
      <w:r>
        <w:t xml:space="preserve">Kerro minulle paikka, jossa sinun on pakko nousta ylös ja venytellä jalkojasi.</w:t>
      </w:r>
    </w:p>
    <w:p>
      <w:r>
        <w:rPr>
          <w:b/>
        </w:rPr>
        <w:t xml:space="preserve">Esimerkki 6.1081</w:t>
      </w:r>
    </w:p>
    <w:p>
      <w:r>
        <w:t xml:space="preserve">lääkäri, poliisi, palomies, lakimies, opettaja, sairaanhoitaja</w:t>
      </w:r>
    </w:p>
    <w:p>
      <w:r>
        <w:rPr>
          <w:b/>
        </w:rPr>
        <w:t xml:space="preserve">Tulos</w:t>
      </w:r>
    </w:p>
    <w:p>
      <w:r>
        <w:t xml:space="preserve">Kerro minulle ammatti, jossa tehdään pitkiä työpäiviä.</w:t>
      </w:r>
    </w:p>
    <w:p>
      <w:r>
        <w:rPr>
          <w:b/>
        </w:rPr>
        <w:t xml:space="preserve">Esimerkki 6.1082</w:t>
      </w:r>
    </w:p>
    <w:p>
      <w:r>
        <w:t xml:space="preserve">24 tuntia, 2 päivää, 18 tuntia, 10 tuntia, 12 tuntia, 20 tuntia, 1 ja puoli päivää.</w:t>
      </w:r>
    </w:p>
    <w:p>
      <w:r>
        <w:rPr>
          <w:b/>
        </w:rPr>
        <w:t xml:space="preserve">Tulos</w:t>
      </w:r>
    </w:p>
    <w:p>
      <w:r>
        <w:t xml:space="preserve">Kerro, kauanko olet ollut pisimpään syömättä.</w:t>
      </w:r>
    </w:p>
    <w:p>
      <w:r>
        <w:rPr>
          <w:b/>
        </w:rPr>
        <w:t xml:space="preserve">Esimerkki 6.1083</w:t>
      </w:r>
    </w:p>
    <w:p>
      <w:r>
        <w:t xml:space="preserve">kynä, kuumemittari, ruisku, kello, stetoskooppi, käsineet, pillerit.</w:t>
      </w:r>
    </w:p>
    <w:p>
      <w:r>
        <w:rPr>
          <w:b/>
        </w:rPr>
        <w:t xml:space="preserve">Tulos</w:t>
      </w:r>
    </w:p>
    <w:p>
      <w:r>
        <w:t xml:space="preserve">Kerro minulle jotain, mitä voisit löytää sairaanhoitajan taskusta...</w:t>
      </w:r>
    </w:p>
    <w:p>
      <w:r>
        <w:rPr>
          <w:b/>
        </w:rPr>
        <w:t xml:space="preserve">Esimerkki 6.1084</w:t>
      </w:r>
    </w:p>
    <w:p>
      <w:r>
        <w:t xml:space="preserve">keitto, spagetti, murot, jäätelö, hyytelö o</w:t>
      </w:r>
    </w:p>
    <w:p>
      <w:r>
        <w:rPr>
          <w:b/>
        </w:rPr>
        <w:t xml:space="preserve">Tulos</w:t>
      </w:r>
    </w:p>
    <w:p>
      <w:r>
        <w:t xml:space="preserve">Kertokaa minulle ruoka, jota ihmiset usein läträävät syödessään...</w:t>
      </w:r>
    </w:p>
    <w:p>
      <w:r>
        <w:rPr>
          <w:b/>
        </w:rPr>
        <w:t xml:space="preserve">Esimerkki 6.1085</w:t>
      </w:r>
    </w:p>
    <w:p>
      <w:r>
        <w:t xml:space="preserve">stuart little, little bo peep, little john, chicken little, lil red riding hood, pikku poika sininen</w:t>
      </w:r>
    </w:p>
    <w:p>
      <w:r>
        <w:rPr>
          <w:b/>
        </w:rPr>
        <w:t xml:space="preserve">Tulos</w:t>
      </w:r>
    </w:p>
    <w:p>
      <w:r>
        <w:t xml:space="preserve">Kertokaa minulle fiktiivinen hahmo, jonka nimessä on "pikku".</w:t>
      </w:r>
    </w:p>
    <w:p>
      <w:r>
        <w:rPr>
          <w:b/>
        </w:rPr>
        <w:t xml:space="preserve">Esimerkki 6.1086</w:t>
      </w:r>
    </w:p>
    <w:p>
      <w:r>
        <w:t xml:space="preserve">kissat, kylvetys, pölynimuri, postinkuljettaja.</w:t>
      </w:r>
    </w:p>
    <w:p>
      <w:r>
        <w:rPr>
          <w:b/>
        </w:rPr>
        <w:t xml:space="preserve">Tulos</w:t>
      </w:r>
    </w:p>
    <w:p>
      <w:r>
        <w:t xml:space="preserve">Kerro minulle jotain, mitä koira ei voi sietää.</w:t>
      </w:r>
    </w:p>
    <w:p>
      <w:r>
        <w:rPr>
          <w:b/>
        </w:rPr>
        <w:t xml:space="preserve">Esimerkki 6.1087</w:t>
      </w:r>
    </w:p>
    <w:p>
      <w:r>
        <w:t xml:space="preserve">kitara, coyboy-hattu, upea ääni, saappaat, aksentti/twang, surullinen laulu</w:t>
      </w:r>
    </w:p>
    <w:p>
      <w:r>
        <w:rPr>
          <w:b/>
        </w:rPr>
        <w:t xml:space="preserve">Tulos</w:t>
      </w:r>
    </w:p>
    <w:p>
      <w:r>
        <w:t xml:space="preserve">Kerro minulle jotain, mitä jokainen countrylaulaja tarvitsee.</w:t>
      </w:r>
    </w:p>
    <w:p>
      <w:r>
        <w:rPr>
          <w:b/>
        </w:rPr>
        <w:t xml:space="preserve">Esimerkki 6.1088</w:t>
      </w:r>
    </w:p>
    <w:p>
      <w:r>
        <w:t xml:space="preserve">main, elm, first, martin luther king, broadway, washington</w:t>
      </w:r>
    </w:p>
    <w:p>
      <w:r>
        <w:rPr>
          <w:b/>
        </w:rPr>
        <w:t xml:space="preserve">Tulos</w:t>
      </w:r>
    </w:p>
    <w:p>
      <w:r>
        <w:t xml:space="preserve">Kerro minulle kadunnimi, joka löytyy lähes jokaisesta suurkaupungista.</w:t>
      </w:r>
    </w:p>
    <w:p>
      <w:r>
        <w:rPr>
          <w:b/>
        </w:rPr>
        <w:t xml:space="preserve">Esimerkki 6.1089</w:t>
      </w:r>
    </w:p>
    <w:p>
      <w:r>
        <w:t xml:space="preserve">muppet-elokuva, gumby-elokuva, wallice ja grommit, dark crystal, chicken run, team america, painajainen ennen joulua</w:t>
      </w:r>
    </w:p>
    <w:p>
      <w:r>
        <w:rPr>
          <w:b/>
        </w:rPr>
        <w:t xml:space="preserve">Tulos</w:t>
      </w:r>
    </w:p>
    <w:p>
      <w:r>
        <w:t xml:space="preserve">Kerro minulle sellaisen elokuvan nimi, jossa on käytetty claymotionia tai nukkeja.</w:t>
      </w:r>
    </w:p>
    <w:p>
      <w:r>
        <w:rPr>
          <w:b/>
        </w:rPr>
        <w:t xml:space="preserve">Esimerkki 6.1090</w:t>
      </w:r>
    </w:p>
    <w:p>
      <w:r>
        <w:t xml:space="preserve">lähetä meille vastauksesi!, suutele heitä</w:t>
      </w:r>
    </w:p>
    <w:p>
      <w:r>
        <w:rPr>
          <w:b/>
        </w:rPr>
        <w:t xml:space="preserve">Tulos</w:t>
      </w:r>
    </w:p>
    <w:p>
      <w:r>
        <w:t xml:space="preserve">Kerro minulle jotain, jolla voisit osoittaa toiselle, että rakastat häntä.</w:t>
      </w:r>
    </w:p>
    <w:p>
      <w:r>
        <w:rPr>
          <w:b/>
        </w:rPr>
        <w:t xml:space="preserve">Esimerkki 6.1091</w:t>
      </w:r>
    </w:p>
    <w:p>
      <w:r>
        <w:t xml:space="preserve">tango, breakdance, salsa, valssi, baletti</w:t>
      </w:r>
    </w:p>
    <w:p>
      <w:r>
        <w:rPr>
          <w:b/>
        </w:rPr>
        <w:t xml:space="preserve">Tulos</w:t>
      </w:r>
    </w:p>
    <w:p>
      <w:r>
        <w:t xml:space="preserve">Kerro minulle, mikä tanssilaji on mielestäsi vaikein.</w:t>
      </w:r>
    </w:p>
    <w:p>
      <w:r>
        <w:rPr>
          <w:b/>
        </w:rPr>
        <w:t xml:space="preserve">Esimerkki 6.1092</w:t>
      </w:r>
    </w:p>
    <w:p>
      <w:r>
        <w:t xml:space="preserve">liikunta, kasvovoide, lapset, uni, vitamiinit/yrtit, liikunta, kasvovesi/kasvovesi</w:t>
      </w:r>
    </w:p>
    <w:p>
      <w:r>
        <w:rPr>
          <w:b/>
        </w:rPr>
        <w:t xml:space="preserve">Tulos</w:t>
      </w:r>
    </w:p>
    <w:p>
      <w:r>
        <w:t xml:space="preserve">Kerro minulle jotain, jonka pitäisi pitää sinut nuorena.</w:t>
      </w:r>
    </w:p>
    <w:p>
      <w:r>
        <w:rPr>
          <w:b/>
        </w:rPr>
        <w:t xml:space="preserve">Esimerkki 6.1093</w:t>
      </w:r>
    </w:p>
    <w:p>
      <w:r>
        <w:t xml:space="preserve">pysähtyä, kääntyä</w:t>
      </w:r>
    </w:p>
    <w:p>
      <w:r>
        <w:rPr>
          <w:b/>
        </w:rPr>
        <w:t xml:space="preserve">Tulos</w:t>
      </w:r>
    </w:p>
    <w:p>
      <w:r>
        <w:t xml:space="preserve">Kerro minulle jotain, mitä on vaikea tehdä ajettaessa lumessa.</w:t>
      </w:r>
    </w:p>
    <w:p>
      <w:r>
        <w:rPr>
          <w:b/>
        </w:rPr>
        <w:t xml:space="preserve">Esimerkki 6.1094</w:t>
      </w:r>
    </w:p>
    <w:p>
      <w:r>
        <w:t xml:space="preserve">koira, kilpikonna</w:t>
      </w:r>
    </w:p>
    <w:p>
      <w:r>
        <w:rPr>
          <w:b/>
        </w:rPr>
        <w:t xml:space="preserve">Tulos</w:t>
      </w:r>
    </w:p>
    <w:p>
      <w:r>
        <w:t xml:space="preserve">Kerro minulle lemmikki, joka elää pitkään.</w:t>
      </w:r>
    </w:p>
    <w:p>
      <w:r>
        <w:rPr>
          <w:b/>
        </w:rPr>
        <w:t xml:space="preserve">Esimerkki 6.1095</w:t>
      </w:r>
    </w:p>
    <w:p>
      <w:r>
        <w:t xml:space="preserve">lähetä meille vastauksesi!, sairaus</w:t>
      </w:r>
    </w:p>
    <w:p>
      <w:r>
        <w:rPr>
          <w:b/>
        </w:rPr>
        <w:t xml:space="preserve">Tulos</w:t>
      </w:r>
    </w:p>
    <w:p>
      <w:r>
        <w:t xml:space="preserve">Kerro minulle jotain, joka pilaisi risteilyn.</w:t>
      </w:r>
    </w:p>
    <w:p>
      <w:r>
        <w:rPr>
          <w:b/>
        </w:rPr>
        <w:t xml:space="preserve">Esimerkki 6.1096</w:t>
      </w:r>
    </w:p>
    <w:p>
      <w:r>
        <w:t xml:space="preserve">siivousvälineet, astianpesuaine, viemärin puhdistusaine, tyhjennysputki, wc-paperi.</w:t>
      </w:r>
    </w:p>
    <w:p>
      <w:r>
        <w:rPr>
          <w:b/>
        </w:rPr>
        <w:t xml:space="preserve">Tulos</w:t>
      </w:r>
    </w:p>
    <w:p>
      <w:r>
        <w:t xml:space="preserve">Kerro minulle jotain, mitä saatat pitää tiskialtaasi alla.</w:t>
      </w:r>
    </w:p>
    <w:p>
      <w:r>
        <w:rPr>
          <w:b/>
        </w:rPr>
        <w:t xml:space="preserve">Tulos</w:t>
      </w:r>
    </w:p>
    <w:p>
      <w:r>
        <w:t xml:space="preserve">Kerro minulle jotain, mitä pidät lavuaarin alla.</w:t>
      </w:r>
    </w:p>
    <w:p>
      <w:r>
        <w:rPr>
          <w:b/>
        </w:rPr>
        <w:t xml:space="preserve">Esimerkki 6.1097</w:t>
      </w:r>
    </w:p>
    <w:p>
      <w:r>
        <w:t xml:space="preserve">talo, huonekalut/elektroniikka, puoliso, auto, käteinen/pankkitili, astiat, mieli/järkevyys.</w:t>
      </w:r>
    </w:p>
    <w:p>
      <w:r>
        <w:rPr>
          <w:b/>
        </w:rPr>
        <w:t xml:space="preserve">Tulos</w:t>
      </w:r>
    </w:p>
    <w:p>
      <w:r>
        <w:t xml:space="preserve">Kerro minulle jotain, jonka saatat joutua korvaamaan avioeron jälkeen.</w:t>
      </w:r>
    </w:p>
    <w:p>
      <w:r>
        <w:rPr>
          <w:b/>
        </w:rPr>
        <w:t xml:space="preserve">Esimerkki 6.1098</w:t>
      </w:r>
    </w:p>
    <w:p>
      <w:r>
        <w:t xml:space="preserve">valokuvaaja, portsari, agentti, näyttelijä, kampaaja, hiusmuotoilija, kampaaja</w:t>
      </w:r>
    </w:p>
    <w:p>
      <w:r>
        <w:rPr>
          <w:b/>
        </w:rPr>
        <w:t xml:space="preserve">Tulos</w:t>
      </w:r>
    </w:p>
    <w:p>
      <w:r>
        <w:t xml:space="preserve">Kerro minulle työ, jossa mies työskentelee viehättävien naisten kanssa.</w:t>
      </w:r>
    </w:p>
    <w:p>
      <w:r>
        <w:rPr>
          <w:b/>
        </w:rPr>
        <w:t xml:space="preserve">Esimerkki 6.1099</w:t>
      </w:r>
    </w:p>
    <w:p>
      <w:r>
        <w:t xml:space="preserve">puhelinnumerot, syntymäpäivät, nimet, merkkipäivät, salasanat.</w:t>
      </w:r>
    </w:p>
    <w:p>
      <w:r>
        <w:rPr>
          <w:b/>
        </w:rPr>
        <w:t xml:space="preserve">Tulos</w:t>
      </w:r>
    </w:p>
    <w:p>
      <w:r>
        <w:t xml:space="preserve">Kerro minulle jotain, mitä ihmisten on vaikea muistaa.</w:t>
      </w:r>
    </w:p>
    <w:p>
      <w:r>
        <w:rPr>
          <w:b/>
        </w:rPr>
        <w:t xml:space="preserve">Esimerkki 6.1100</w:t>
      </w:r>
    </w:p>
    <w:p>
      <w:r>
        <w:t xml:space="preserve">viisi, neljä, kymmenen, seitsemän, kolme, kahdeksan...</w:t>
      </w:r>
    </w:p>
    <w:p>
      <w:r>
        <w:rPr>
          <w:b/>
        </w:rPr>
        <w:t xml:space="preserve">Tulos</w:t>
      </w:r>
    </w:p>
    <w:p>
      <w:r>
        <w:t xml:space="preserve">Kerro minulle, kuinka monta sairauspäivää keskivertoihminen ottaa vuodessa.</w:t>
      </w:r>
    </w:p>
    <w:p>
      <w:r>
        <w:rPr>
          <w:b/>
        </w:rPr>
        <w:t xml:space="preserve">Esimerkki 6.1101</w:t>
      </w:r>
    </w:p>
    <w:p>
      <w:r>
        <w:t xml:space="preserve">vanhat vaatteet, joulukoristeet, huonekalut, laatikot, roinat, valokuvat.</w:t>
      </w:r>
    </w:p>
    <w:p>
      <w:r>
        <w:rPr>
          <w:b/>
        </w:rPr>
        <w:t xml:space="preserve">Tulos</w:t>
      </w:r>
    </w:p>
    <w:p>
      <w:r>
        <w:t xml:space="preserve">Kerro minulle jotain, mitä ihmiset usein säilyttävät ullakollaan.</w:t>
      </w:r>
    </w:p>
    <w:p>
      <w:r>
        <w:rPr>
          <w:b/>
        </w:rPr>
        <w:t xml:space="preserve">Esimerkki 6.1102</w:t>
      </w:r>
    </w:p>
    <w:p>
      <w:r>
        <w:t xml:space="preserve">raha, auto</w:t>
      </w:r>
    </w:p>
    <w:p>
      <w:r>
        <w:rPr>
          <w:b/>
        </w:rPr>
        <w:t xml:space="preserve">Tulos</w:t>
      </w:r>
    </w:p>
    <w:p>
      <w:r>
        <w:t xml:space="preserve">Kerro minulle jotain, jonka lainaaminen ystävällesi jännittää sinua, -</w:t>
      </w:r>
    </w:p>
    <w:p>
      <w:r>
        <w:rPr>
          <w:b/>
        </w:rPr>
        <w:t xml:space="preserve">Esimerkki 6.1103</w:t>
      </w:r>
    </w:p>
    <w:p>
      <w:r>
        <w:t xml:space="preserve">laskut, velat, perheenjäsen, ylimääräinen paino, näppylät</w:t>
      </w:r>
    </w:p>
    <w:p>
      <w:r>
        <w:rPr>
          <w:b/>
        </w:rPr>
        <w:t xml:space="preserve">Tulos</w:t>
      </w:r>
    </w:p>
    <w:p>
      <w:r>
        <w:t xml:space="preserve">Kerro minulle jotain, jonka haluat ehkä saada katoamaan.</w:t>
      </w:r>
    </w:p>
    <w:p>
      <w:r>
        <w:rPr>
          <w:b/>
        </w:rPr>
        <w:t xml:space="preserve">Esimerkki 6.1104</w:t>
      </w:r>
    </w:p>
    <w:p>
      <w:r>
        <w:t xml:space="preserve">savukkeet, alkoholi</w:t>
      </w:r>
    </w:p>
    <w:p>
      <w:r>
        <w:rPr>
          <w:b/>
        </w:rPr>
        <w:t xml:space="preserve">Tulos</w:t>
      </w:r>
    </w:p>
    <w:p>
      <w:r>
        <w:t xml:space="preserve">Kerro minulle jotain, mitä kaupan omistaja ei voi myydä alaikäiselle.</w:t>
      </w:r>
    </w:p>
    <w:p>
      <w:r>
        <w:rPr>
          <w:b/>
        </w:rPr>
        <w:t xml:space="preserve">Esimerkki 6.1105</w:t>
      </w:r>
    </w:p>
    <w:p>
      <w:r>
        <w:t xml:space="preserve">"Rocky"-elokuvat, rocky road, rocky mountains, horror pic. show, rocky &amp; bullwink.</w:t>
      </w:r>
    </w:p>
    <w:p>
      <w:r>
        <w:rPr>
          <w:b/>
        </w:rPr>
        <w:t xml:space="preserve">Tulos</w:t>
      </w:r>
    </w:p>
    <w:p>
      <w:r>
        <w:t xml:space="preserve">Kerro minulle jotain, jossa on sana "rocky".</w:t>
      </w:r>
    </w:p>
    <w:p>
      <w:r>
        <w:rPr>
          <w:b/>
        </w:rPr>
        <w:t xml:space="preserve">Esimerkki 6.1106</w:t>
      </w:r>
    </w:p>
    <w:p>
      <w:r>
        <w:t xml:space="preserve">hiukset, ötökät, hiiret, sylki</w:t>
      </w:r>
    </w:p>
    <w:p>
      <w:r>
        <w:rPr>
          <w:b/>
        </w:rPr>
        <w:t xml:space="preserve">Tulos</w:t>
      </w:r>
    </w:p>
    <w:p>
      <w:r>
        <w:t xml:space="preserve">Kerro minulle jotain, mitä et halua nähdä keitossasi.</w:t>
      </w:r>
    </w:p>
    <w:p>
      <w:r>
        <w:rPr>
          <w:b/>
        </w:rPr>
        <w:t xml:space="preserve">Esimerkki 6.1107</w:t>
      </w:r>
    </w:p>
    <w:p>
      <w:r>
        <w:t xml:space="preserve">vesi, appelsiinimehu</w:t>
      </w:r>
    </w:p>
    <w:p>
      <w:r>
        <w:rPr>
          <w:b/>
        </w:rPr>
        <w:t xml:space="preserve">Tulos</w:t>
      </w:r>
    </w:p>
    <w:p>
      <w:r>
        <w:t xml:space="preserve">Kerro minulle jotain erityistä, mitä sinun pitäisi juoda paljon, kun olet sairas...</w:t>
      </w:r>
    </w:p>
    <w:p>
      <w:r>
        <w:rPr>
          <w:b/>
        </w:rPr>
        <w:t xml:space="preserve">Esimerkki 6.1108</w:t>
      </w:r>
    </w:p>
    <w:p>
      <w:r>
        <w:t xml:space="preserve">spagetti, lasagne, pizza, cannoil, munakoiso parmesan</w:t>
      </w:r>
    </w:p>
    <w:p>
      <w:r>
        <w:rPr>
          <w:b/>
        </w:rPr>
        <w:t xml:space="preserve">Tulos</w:t>
      </w:r>
    </w:p>
    <w:p>
      <w:r>
        <w:t xml:space="preserve">Kerro minulle jotain, mitä tilaisit italialaisessa ravintolassa.</w:t>
      </w:r>
    </w:p>
    <w:p>
      <w:r>
        <w:rPr>
          <w:b/>
        </w:rPr>
        <w:t xml:space="preserve">Esimerkki 6.1109</w:t>
      </w:r>
    </w:p>
    <w:p>
      <w:r>
        <w:t xml:space="preserve">tappeleminen, nenän kaivaminen, kiusaaminen, kiroilu</w:t>
      </w:r>
    </w:p>
    <w:p>
      <w:r>
        <w:rPr>
          <w:b/>
        </w:rPr>
        <w:t xml:space="preserve">Tulos</w:t>
      </w:r>
    </w:p>
    <w:p>
      <w:r>
        <w:t xml:space="preserve">Kerro minulle jotain, mitä et haluaisi nähdä lapsesi tekevän.</w:t>
      </w:r>
    </w:p>
    <w:p>
      <w:r>
        <w:rPr>
          <w:b/>
        </w:rPr>
        <w:t xml:space="preserve">Esimerkki 6.1110</w:t>
      </w:r>
    </w:p>
    <w:p>
      <w:r>
        <w:t xml:space="preserve">norsu, jänis, koira, aasi</w:t>
      </w:r>
    </w:p>
    <w:p>
      <w:r>
        <w:rPr>
          <w:b/>
        </w:rPr>
        <w:t xml:space="preserve">Tulos</w:t>
      </w:r>
    </w:p>
    <w:p>
      <w:r>
        <w:t xml:space="preserve">Kerro minulle eläin, jolla on isot korvat.</w:t>
      </w:r>
    </w:p>
    <w:p>
      <w:r>
        <w:rPr>
          <w:b/>
        </w:rPr>
        <w:t xml:space="preserve">Esimerkki 6.1111</w:t>
      </w:r>
    </w:p>
    <w:p>
      <w:r>
        <w:t xml:space="preserve">kukkula, sateenkaari, vuori, joki, huippu, huippu</w:t>
      </w:r>
    </w:p>
    <w:p>
      <w:r>
        <w:rPr>
          <w:b/>
        </w:rPr>
        <w:t xml:space="preserve">Tulos</w:t>
      </w:r>
    </w:p>
    <w:p>
      <w:r>
        <w:t xml:space="preserve">Kerro minulle lause, joka alkaa sanoilla "yli...".</w:t>
      </w:r>
    </w:p>
    <w:p>
      <w:r>
        <w:rPr>
          <w:b/>
        </w:rPr>
        <w:t xml:space="preserve">Esimerkki 6.1112</w:t>
      </w:r>
    </w:p>
    <w:p>
      <w:r>
        <w:t xml:space="preserve">aarre, kasvit, luut, tiedot, matoja, matoja</w:t>
      </w:r>
    </w:p>
    <w:p>
      <w:r>
        <w:rPr>
          <w:b/>
        </w:rPr>
        <w:t xml:space="preserve">Tulos</w:t>
      </w:r>
    </w:p>
    <w:p>
      <w:r>
        <w:t xml:space="preserve">Kerro minulle jotain, mitä saattaisit kaivaa esiin.</w:t>
      </w:r>
    </w:p>
    <w:p>
      <w:r>
        <w:rPr>
          <w:b/>
        </w:rPr>
        <w:t xml:space="preserve">Esimerkki 6.1113</w:t>
      </w:r>
    </w:p>
    <w:p>
      <w:r>
        <w:t xml:space="preserve">viisitoista, kymmenen, kaksitoista, kaksitoista, neljätoista, seitsemän, kolmetoista.</w:t>
      </w:r>
    </w:p>
    <w:p>
      <w:r>
        <w:rPr>
          <w:b/>
        </w:rPr>
        <w:t xml:space="preserve">Tulos</w:t>
      </w:r>
    </w:p>
    <w:p>
      <w:r>
        <w:t xml:space="preserve">Kerro minulle ikä, jolloin koira on elänyt täyden elämän.</w:t>
      </w:r>
    </w:p>
    <w:p>
      <w:r>
        <w:rPr>
          <w:b/>
        </w:rPr>
        <w:t xml:space="preserve">Esimerkki 6.1114</w:t>
      </w:r>
    </w:p>
    <w:p>
      <w:r>
        <w:t xml:space="preserve">huono palvelu, et pidä heistä, huono ruoka, huono asenne, ei täydennyksiä.</w:t>
      </w:r>
    </w:p>
    <w:p>
      <w:r>
        <w:rPr>
          <w:b/>
        </w:rPr>
        <w:t xml:space="preserve">Tulos</w:t>
      </w:r>
    </w:p>
    <w:p>
      <w:r>
        <w:t xml:space="preserve">Kerro minulle syy, miksi antaisit huonon tipin.</w:t>
      </w:r>
    </w:p>
    <w:p>
      <w:r>
        <w:rPr>
          <w:b/>
        </w:rPr>
        <w:t xml:space="preserve">Esimerkki 6.1115</w:t>
      </w:r>
    </w:p>
    <w:p>
      <w:r>
        <w:t xml:space="preserve">koirat/lemmikkieläimet, hiukset, vaatteet/kengät, leipä, sanomalehti.</w:t>
      </w:r>
    </w:p>
    <w:p>
      <w:r>
        <w:rPr>
          <w:b/>
        </w:rPr>
        <w:t xml:space="preserve">Tulos</w:t>
      </w:r>
    </w:p>
    <w:p>
      <w:r>
        <w:t xml:space="preserve">Kerro minulle jotain, joka näyttää kauhealta märkänä.</w:t>
      </w:r>
    </w:p>
    <w:p>
      <w:r>
        <w:rPr>
          <w:b/>
        </w:rPr>
        <w:t xml:space="preserve">Esimerkki 6.1116</w:t>
      </w:r>
    </w:p>
    <w:p>
      <w:r>
        <w:t xml:space="preserve">beatlesin jäsen, laulaja, ampui, nai Yokon, käytti silmälaseja, on poikia, uskoi rauhaan.</w:t>
      </w:r>
    </w:p>
    <w:p>
      <w:r>
        <w:rPr>
          <w:b/>
        </w:rPr>
        <w:t xml:space="preserve">Tulos</w:t>
      </w:r>
    </w:p>
    <w:p>
      <w:r>
        <w:t xml:space="preserve">Kerro minulle yksi fakta John Lennonista.</w:t>
      </w:r>
    </w:p>
    <w:p>
      <w:r>
        <w:rPr>
          <w:b/>
        </w:rPr>
        <w:t xml:space="preserve">Esimerkki 6.1117</w:t>
      </w:r>
    </w:p>
    <w:p>
      <w:r>
        <w:t xml:space="preserve">television katsominen, lukeminen, nukkuminen/lepo, pelit/pelit/palapelit</w:t>
      </w:r>
    </w:p>
    <w:p>
      <w:r>
        <w:rPr>
          <w:b/>
        </w:rPr>
        <w:t xml:space="preserve">Tulos</w:t>
      </w:r>
    </w:p>
    <w:p>
      <w:r>
        <w:t xml:space="preserve">Kerro minulle jotain, mitä ihmiset tekevät ajanvietteeksi, kun he ovat sairaana kotona.</w:t>
      </w:r>
    </w:p>
    <w:p>
      <w:r>
        <w:rPr>
          <w:b/>
        </w:rPr>
        <w:t xml:space="preserve">Esimerkki 6.1118</w:t>
      </w:r>
    </w:p>
    <w:p>
      <w:r>
        <w:t xml:space="preserve">kylmä, ilkeä, julma, paha, häikäilemätön, paha, ilkeä</w:t>
      </w:r>
    </w:p>
    <w:p>
      <w:r>
        <w:rPr>
          <w:b/>
        </w:rPr>
        <w:t xml:space="preserve">Tulos</w:t>
      </w:r>
    </w:p>
    <w:p>
      <w:r>
        <w:t xml:space="preserve">Kerro minulle sana, jolla kuvailisit sydämetöntä ihmistä.</w:t>
      </w:r>
    </w:p>
    <w:p>
      <w:r>
        <w:rPr>
          <w:b/>
        </w:rPr>
        <w:t xml:space="preserve">Esimerkki 6.1119</w:t>
      </w:r>
    </w:p>
    <w:p>
      <w:r>
        <w:t xml:space="preserve">todistus, huonot arvosanat, karkkia, salaisuuksia, rahaa</w:t>
      </w:r>
    </w:p>
    <w:p>
      <w:r>
        <w:rPr>
          <w:b/>
        </w:rPr>
        <w:t xml:space="preserve">Tulos</w:t>
      </w:r>
    </w:p>
    <w:p>
      <w:r>
        <w:t xml:space="preserve">Kerro minulle jotain, mitä lapsi voisi yrittää salata vanhemmiltaan.</w:t>
      </w:r>
    </w:p>
    <w:p>
      <w:r>
        <w:rPr>
          <w:b/>
        </w:rPr>
        <w:t xml:space="preserve">Esimerkki 6.1120</w:t>
      </w:r>
    </w:p>
    <w:p>
      <w:r>
        <w:t xml:space="preserve">demi moore, elizabeth taylor, cher, madonna</w:t>
      </w:r>
    </w:p>
    <w:p>
      <w:r>
        <w:rPr>
          <w:b/>
        </w:rPr>
        <w:t xml:space="preserve">Tulos</w:t>
      </w:r>
    </w:p>
    <w:p>
      <w:r>
        <w:t xml:space="preserve">Kertokaa minulle naisjulkkis, jolla on maine ryöstää kehto.</w:t>
      </w:r>
    </w:p>
    <w:p>
      <w:r>
        <w:rPr>
          <w:b/>
        </w:rPr>
        <w:t xml:space="preserve">Esimerkki 6.1121</w:t>
      </w:r>
    </w:p>
    <w:p>
      <w:r>
        <w:t xml:space="preserve">raha, rakkauselämä, auto, talo</w:t>
      </w:r>
    </w:p>
    <w:p>
      <w:r>
        <w:rPr>
          <w:b/>
        </w:rPr>
        <w:t xml:space="preserve">Tulos</w:t>
      </w:r>
    </w:p>
    <w:p>
      <w:r>
        <w:t xml:space="preserve">Kerro minulle jotain, jolla on aina mautonta kehuskella.</w:t>
      </w:r>
    </w:p>
    <w:p>
      <w:r>
        <w:rPr>
          <w:b/>
        </w:rPr>
        <w:t xml:space="preserve">Esimerkki 6.1122</w:t>
      </w:r>
    </w:p>
    <w:p>
      <w:r>
        <w:t xml:space="preserve">vuoristorata, lentokoneet, hissi, maailmanpyörä, auto, juna</w:t>
      </w:r>
    </w:p>
    <w:p>
      <w:r>
        <w:rPr>
          <w:b/>
        </w:rPr>
        <w:t xml:space="preserve">Tulos</w:t>
      </w:r>
    </w:p>
    <w:p>
      <w:r>
        <w:t xml:space="preserve">Kerro minulle jotain, mitä et haluaisi olla, kun se hajoaa.</w:t>
      </w:r>
    </w:p>
    <w:p>
      <w:r>
        <w:rPr>
          <w:b/>
        </w:rPr>
        <w:t xml:space="preserve">Esimerkki 6.1123</w:t>
      </w:r>
    </w:p>
    <w:p>
      <w:r>
        <w:t xml:space="preserve">vene/laiva, lautta/ilmapatja, kasvit/kukat, ihmiset, saippua, puu, puu</w:t>
      </w:r>
    </w:p>
    <w:p>
      <w:r>
        <w:rPr>
          <w:b/>
        </w:rPr>
        <w:t xml:space="preserve">Tulos</w:t>
      </w:r>
    </w:p>
    <w:p>
      <w:r>
        <w:t xml:space="preserve">Kerro minulle jotain, joka kelluu vedessä.</w:t>
      </w:r>
    </w:p>
    <w:p>
      <w:r>
        <w:rPr>
          <w:b/>
        </w:rPr>
        <w:t xml:space="preserve">Esimerkki 6.1124</w:t>
      </w:r>
    </w:p>
    <w:p>
      <w:r>
        <w:t xml:space="preserve">karhu, myrkkysumake, käärmeet, yksin oleminen</w:t>
      </w:r>
    </w:p>
    <w:p>
      <w:r>
        <w:rPr>
          <w:b/>
        </w:rPr>
        <w:t xml:space="preserve">Tulos</w:t>
      </w:r>
    </w:p>
    <w:p>
      <w:r>
        <w:t xml:space="preserve">Kerro minulle jotain, mitä välttäisit metsässä telttaillessasi.</w:t>
      </w:r>
    </w:p>
    <w:p>
      <w:r>
        <w:rPr>
          <w:b/>
        </w:rPr>
        <w:t xml:space="preserve">Esimerkki 6.1125</w:t>
      </w:r>
    </w:p>
    <w:p>
      <w:r>
        <w:t xml:space="preserve">arnold schwarzenegger, hän on kone, hän tulee takaisin, kuvernööri, se on elokuvaa</w:t>
      </w:r>
    </w:p>
    <w:p>
      <w:r>
        <w:rPr>
          <w:b/>
        </w:rPr>
        <w:t xml:space="preserve">Tulos</w:t>
      </w:r>
    </w:p>
    <w:p>
      <w:r>
        <w:t xml:space="preserve">Kerro minulle, mitä tiedät "Terminaattorista".</w:t>
      </w:r>
    </w:p>
    <w:p>
      <w:r>
        <w:rPr>
          <w:b/>
        </w:rPr>
        <w:t xml:space="preserve">Esimerkki 6.1126</w:t>
      </w:r>
    </w:p>
    <w:p>
      <w:r>
        <w:t xml:space="preserve">deodorantti, alusvaatteet, kello/korut, meikki, sukat, vyö, tekohampaat.</w:t>
      </w:r>
    </w:p>
    <w:p>
      <w:r>
        <w:rPr>
          <w:b/>
        </w:rPr>
        <w:t xml:space="preserve">Tulos</w:t>
      </w:r>
    </w:p>
    <w:p>
      <w:r>
        <w:t xml:space="preserve">Kerro minulle jotain, jonka saatat unohtaa laittaa aamulla päälle ja tuntea olosi oudoksi koko päivän.</w:t>
      </w:r>
    </w:p>
    <w:p>
      <w:r>
        <w:rPr>
          <w:b/>
        </w:rPr>
        <w:t xml:space="preserve">Esimerkki 6.1127</w:t>
      </w:r>
    </w:p>
    <w:p>
      <w:r>
        <w:t xml:space="preserve">ne ovat älykkäitä, ne uivat, ne ovat nisäkkäitä, ne ovat kauniita, ne puhuvat, ne ovat ystävällisiä ja siroja.</w:t>
      </w:r>
    </w:p>
    <w:p>
      <w:r>
        <w:rPr>
          <w:b/>
        </w:rPr>
        <w:t xml:space="preserve">Tulos</w:t>
      </w:r>
    </w:p>
    <w:p>
      <w:r>
        <w:t xml:space="preserve">Kerro minulle jotain delfiineistä.</w:t>
      </w:r>
    </w:p>
    <w:p>
      <w:r>
        <w:rPr>
          <w:b/>
        </w:rPr>
        <w:t xml:space="preserve">Esimerkki 6.1128</w:t>
      </w:r>
    </w:p>
    <w:p>
      <w:r>
        <w:t xml:space="preserve">hän oli vihreä, vesi suli h..., tarkoitan, hän on ruma, musta hattu, haluaa tossut</w:t>
      </w:r>
    </w:p>
    <w:p>
      <w:r>
        <w:rPr>
          <w:b/>
        </w:rPr>
        <w:t xml:space="preserve">Tulos</w:t>
      </w:r>
    </w:p>
    <w:p>
      <w:r>
        <w:t xml:space="preserve">Kerro minulle yksi fakta lännen pahasta noidasta Ozin velhossa.</w:t>
      </w:r>
    </w:p>
    <w:p>
      <w:r>
        <w:rPr>
          <w:b/>
        </w:rPr>
        <w:t xml:space="preserve">Esimerkki 6.1129</w:t>
      </w:r>
    </w:p>
    <w:p>
      <w:r>
        <w:t xml:space="preserve">valkosipuli, sipulit, kala, pavut, pizza, paprikat</w:t>
      </w:r>
    </w:p>
    <w:p>
      <w:r>
        <w:rPr>
          <w:b/>
        </w:rPr>
        <w:t xml:space="preserve">Tulos</w:t>
      </w:r>
    </w:p>
    <w:p>
      <w:r>
        <w:t xml:space="preserve">mitä ruokaa elokuvatähden tulisi välttää syömästä ennen rakkauskohtausta?</w:t>
      </w:r>
    </w:p>
    <w:p>
      <w:r>
        <w:rPr>
          <w:b/>
        </w:rPr>
        <w:t xml:space="preserve">Esimerkki 6.1130</w:t>
      </w:r>
    </w:p>
    <w:p>
      <w:r>
        <w:t xml:space="preserve">häät, juhlat, jälleennäkeminen, joulu</w:t>
      </w:r>
    </w:p>
    <w:p>
      <w:r>
        <w:rPr>
          <w:b/>
        </w:rPr>
        <w:t xml:space="preserve">Tulos</w:t>
      </w:r>
    </w:p>
    <w:p>
      <w:r>
        <w:t xml:space="preserve">Mihin tapahtumaan joku voisi osallistua ilman puolisoaan, jolloin luulisi heidän eronneen?</w:t>
      </w:r>
    </w:p>
    <w:p>
      <w:r>
        <w:rPr>
          <w:b/>
        </w:rPr>
        <w:t xml:space="preserve">Esimerkki 6.1131</w:t>
      </w:r>
    </w:p>
    <w:p>
      <w:r>
        <w:t xml:space="preserve">ase, ovenkahva, runko, ikkuna...</w:t>
      </w:r>
    </w:p>
    <w:p>
      <w:r>
        <w:rPr>
          <w:b/>
        </w:rPr>
        <w:t xml:space="preserve">Tulos</w:t>
      </w:r>
    </w:p>
    <w:p>
      <w:r>
        <w:t xml:space="preserve">Mitä rikospaikalla tutkijan pitäisi tarkistaa sormenjälkien varalta?</w:t>
      </w:r>
    </w:p>
    <w:p>
      <w:r>
        <w:rPr>
          <w:b/>
        </w:rPr>
        <w:t xml:space="preserve">Esimerkki 6.1132</w:t>
      </w:r>
    </w:p>
    <w:p>
      <w:r>
        <w:t xml:space="preserve">ruoka, kartta, vaihtovaatteet, kahvi, seuralainen, musiikki`, matkapuhelin</w:t>
      </w:r>
    </w:p>
    <w:p>
      <w:r>
        <w:rPr>
          <w:b/>
        </w:rPr>
        <w:t xml:space="preserve">Tulos</w:t>
      </w:r>
    </w:p>
    <w:p>
      <w:r>
        <w:t xml:space="preserve">mitä tavaroita rekkakuskit saattavat ottaa mukaansa matkalleen?</w:t>
      </w:r>
    </w:p>
    <w:p>
      <w:r>
        <w:rPr>
          <w:b/>
        </w:rPr>
        <w:t xml:space="preserve">Esimerkki 6.1133</w:t>
      </w:r>
    </w:p>
    <w:p>
      <w:r>
        <w:t xml:space="preserve">pinnasänky, vaatteet, vaipat, lastenrattaat, pullot, turvaistuin.</w:t>
      </w:r>
    </w:p>
    <w:p>
      <w:r>
        <w:rPr>
          <w:b/>
        </w:rPr>
        <w:t xml:space="preserve">Tulos</w:t>
      </w:r>
    </w:p>
    <w:p>
      <w:r>
        <w:t xml:space="preserve">Mitä uudet vanhemmat ostavat ensimmäisenä saatuaan tietää, että he saavat vauvan?</w:t>
      </w:r>
    </w:p>
    <w:p>
      <w:r>
        <w:rPr>
          <w:b/>
        </w:rPr>
        <w:t xml:space="preserve">Esimerkki 6.1134</w:t>
      </w:r>
    </w:p>
    <w:p>
      <w:r>
        <w:t xml:space="preserve">kirje, kuvat, kortit, kutsut, laskut, laskujen lähettäminen</w:t>
      </w:r>
    </w:p>
    <w:p>
      <w:r>
        <w:rPr>
          <w:b/>
        </w:rPr>
        <w:t xml:space="preserve">Tulos</w:t>
      </w:r>
    </w:p>
    <w:p>
      <w:r>
        <w:t xml:space="preserve">Mitä asioita ihmiset lähettävät sähköpostitse, joita he ennen lähettivät postitse?</w:t>
      </w:r>
    </w:p>
    <w:p>
      <w:r>
        <w:rPr>
          <w:b/>
        </w:rPr>
        <w:t xml:space="preserve">Esimerkki 6.1135</w:t>
      </w:r>
    </w:p>
    <w:p>
      <w:r>
        <w:t xml:space="preserve">karhuja, ötököitä, käärmeitä, sadetta</w:t>
      </w:r>
    </w:p>
    <w:p>
      <w:r>
        <w:rPr>
          <w:b/>
        </w:rPr>
        <w:t xml:space="preserve">Tulos</w:t>
      </w:r>
    </w:p>
    <w:p>
      <w:r>
        <w:t xml:space="preserve">mitä voit pelätä nukkuessasi teltassa?</w:t>
      </w:r>
    </w:p>
    <w:p>
      <w:r>
        <w:rPr>
          <w:b/>
        </w:rPr>
        <w:t xml:space="preserve">Esimerkki 6.1136</w:t>
      </w:r>
    </w:p>
    <w:p>
      <w:r>
        <w:t xml:space="preserve">hurrikaani, lumimyrsky, tornado, tulva, maanjäristys.</w:t>
      </w:r>
    </w:p>
    <w:p>
      <w:r>
        <w:rPr>
          <w:b/>
        </w:rPr>
        <w:t xml:space="preserve">Tulos</w:t>
      </w:r>
    </w:p>
    <w:p>
      <w:r>
        <w:t xml:space="preserve">millainen sääilmiö pääsee uutisten etusivulle?</w:t>
      </w:r>
    </w:p>
    <w:p>
      <w:r>
        <w:rPr>
          <w:b/>
        </w:rPr>
        <w:t xml:space="preserve">Esimerkki 6.1137</w:t>
      </w:r>
    </w:p>
    <w:p>
      <w:r>
        <w:t xml:space="preserve">elisabet, victoria, mary, kleopatra, anne</w:t>
      </w:r>
    </w:p>
    <w:p>
      <w:r>
        <w:rPr>
          <w:b/>
        </w:rPr>
        <w:t xml:space="preserve">Tulos</w:t>
      </w:r>
    </w:p>
    <w:p>
      <w:r>
        <w:t xml:space="preserve">Minkä nimen antaisit tyttärellesi, jos haluaisit nimetä hänet kuningattaren mukaan?</w:t>
      </w:r>
    </w:p>
    <w:p>
      <w:r>
        <w:rPr>
          <w:b/>
        </w:rPr>
        <w:t xml:space="preserve">Esimerkki 6.1138</w:t>
      </w:r>
    </w:p>
    <w:p>
      <w:r>
        <w:t xml:space="preserve">pesuaine, vaihtovälineet, kuivausliinat</w:t>
      </w:r>
    </w:p>
    <w:p>
      <w:r>
        <w:rPr>
          <w:b/>
        </w:rPr>
        <w:t xml:space="preserve">Tulos</w:t>
      </w:r>
    </w:p>
    <w:p>
      <w:r>
        <w:t xml:space="preserve">mitä voisit pyytää lainaksi pesulasta?</w:t>
      </w:r>
    </w:p>
    <w:p>
      <w:r>
        <w:rPr>
          <w:b/>
        </w:rPr>
        <w:t xml:space="preserve">Esimerkki 6.1139</w:t>
      </w:r>
    </w:p>
    <w:p>
      <w:r>
        <w:t xml:space="preserve">silmä, jalka, käsi/lämmin, hampaat</w:t>
      </w:r>
    </w:p>
    <w:p>
      <w:r>
        <w:rPr>
          <w:b/>
        </w:rPr>
        <w:t xml:space="preserve">Tulos</w:t>
      </w:r>
    </w:p>
    <w:p>
      <w:r>
        <w:t xml:space="preserve">Minkä ruumiinosan merirosvo saattaa joutua lääkärin tarkastettavaksi?</w:t>
      </w:r>
    </w:p>
    <w:p>
      <w:r>
        <w:rPr>
          <w:b/>
        </w:rPr>
        <w:t xml:space="preserve">Esimerkki 6.1140</w:t>
      </w:r>
    </w:p>
    <w:p>
      <w:r>
        <w:t xml:space="preserve">ruusut, tulppaanit, liljat, neilikat, päivänkakkarat.</w:t>
      </w:r>
    </w:p>
    <w:p>
      <w:r>
        <w:rPr>
          <w:b/>
        </w:rPr>
        <w:t xml:space="preserve">Tulos</w:t>
      </w:r>
    </w:p>
    <w:p>
      <w:r>
        <w:t xml:space="preserve">mitkä ovat suosituimmat häätilaisuuksissa käytettävät kukkatyypit?</w:t>
      </w:r>
    </w:p>
    <w:p>
      <w:r>
        <w:rPr>
          <w:b/>
        </w:rPr>
        <w:t xml:space="preserve">Esimerkki 6.1141</w:t>
      </w:r>
    </w:p>
    <w:p>
      <w:r>
        <w:t xml:space="preserve">vaatteet, hammasharja, rahat, kamera, passi</w:t>
      </w:r>
    </w:p>
    <w:p>
      <w:r>
        <w:rPr>
          <w:b/>
        </w:rPr>
        <w:t xml:space="preserve">Tulos</w:t>
      </w:r>
    </w:p>
    <w:p>
      <w:r>
        <w:t xml:space="preserve">Mitä asiaa et haluaisi unohtaa matkalle mukaan?</w:t>
      </w:r>
    </w:p>
    <w:p>
      <w:r>
        <w:rPr>
          <w:b/>
        </w:rPr>
        <w:t xml:space="preserve">Esimerkki 6.1142</w:t>
      </w:r>
    </w:p>
    <w:p>
      <w:r>
        <w:t xml:space="preserve">ota juotavaa, harjoittele, kuvittele väkijoukko alasti, hengitä syvään, mietiskele, laske 10:een.</w:t>
      </w:r>
    </w:p>
    <w:p>
      <w:r>
        <w:rPr>
          <w:b/>
        </w:rPr>
        <w:t xml:space="preserve">Tulos</w:t>
      </w:r>
    </w:p>
    <w:p>
      <w:r>
        <w:t xml:space="preserve">mitä näyttelijä voisi tehdä parantuakseen lavakammosta?</w:t>
      </w:r>
    </w:p>
    <w:p>
      <w:r>
        <w:rPr>
          <w:b/>
        </w:rPr>
        <w:t xml:space="preserve">Esimerkki 6.1143</w:t>
      </w:r>
    </w:p>
    <w:p>
      <w:r>
        <w:t xml:space="preserve">poliisit, huijarit, amerikan etsityimmät, jerry springer, poikamies, the bachelor</w:t>
      </w:r>
    </w:p>
    <w:p>
      <w:r>
        <w:rPr>
          <w:b/>
        </w:rPr>
        <w:t xml:space="preserve">Tulos</w:t>
      </w:r>
    </w:p>
    <w:p>
      <w:r>
        <w:t xml:space="preserve">Missä ohjelmassa voisit nähdä miehen, joka saisi sinut perumaan treffit hänen kanssaan välittömästi?</w:t>
      </w:r>
    </w:p>
    <w:p>
      <w:r>
        <w:rPr>
          <w:b/>
        </w:rPr>
        <w:t xml:space="preserve">Esimerkki 6.1144</w:t>
      </w:r>
    </w:p>
    <w:p>
      <w:r>
        <w:t xml:space="preserve">trumpetti, tuuba, käyrätorvi, rummut, symbaalit, ksylofoni, pasuunat, tromeboni.</w:t>
      </w:r>
    </w:p>
    <w:p>
      <w:r>
        <w:rPr>
          <w:b/>
        </w:rPr>
        <w:t xml:space="preserve">Tulos</w:t>
      </w:r>
    </w:p>
    <w:p>
      <w:r>
        <w:t xml:space="preserve">Mikä orkesterisoitin olisi tehokkain, jos haluaisit herättää jonkun...</w:t>
      </w:r>
    </w:p>
    <w:p>
      <w:r>
        <w:rPr>
          <w:b/>
        </w:rPr>
        <w:t xml:space="preserve">Esimerkki 6.1145</w:t>
      </w:r>
    </w:p>
    <w:p>
      <w:r>
        <w:t xml:space="preserve">manteli, hasselpähkinä, soija, cashewpähkinä, saksanpähkinä.</w:t>
      </w:r>
    </w:p>
    <w:p>
      <w:r>
        <w:rPr>
          <w:b/>
        </w:rPr>
        <w:t xml:space="preserve">Tulos</w:t>
      </w:r>
    </w:p>
    <w:p>
      <w:r>
        <w:t xml:space="preserve">millaista pähkinävoita voisit käyttää, jos olet allerginen maapähkinöille?</w:t>
      </w:r>
    </w:p>
    <w:p>
      <w:r>
        <w:rPr>
          <w:b/>
        </w:rPr>
        <w:t xml:space="preserve">Esimerkki 6.1146</w:t>
      </w:r>
    </w:p>
    <w:p>
      <w:r>
        <w:t xml:space="preserve">rock-konsertti, urheilupeli, ooppera, baletti</w:t>
      </w:r>
    </w:p>
    <w:p>
      <w:r>
        <w:rPr>
          <w:b/>
        </w:rPr>
        <w:t xml:space="preserve">Tulos</w:t>
      </w:r>
    </w:p>
    <w:p>
      <w:r>
        <w:t xml:space="preserve">Kysyimme naisilta, mihin voisit hankkia liput, jotta houkuttelisit ihastuksesi treffeille.</w:t>
      </w:r>
    </w:p>
    <w:p>
      <w:r>
        <w:rPr>
          <w:b/>
        </w:rPr>
        <w:t xml:space="preserve">Esimerkki 6.1147</w:t>
      </w:r>
    </w:p>
    <w:p>
      <w:r>
        <w:t xml:space="preserve">hammaslääkäri, proktokologi, silmälääkäri, synnytyslääkäri, gynekologi</w:t>
      </w:r>
    </w:p>
    <w:p>
      <w:r>
        <w:rPr>
          <w:b/>
        </w:rPr>
        <w:t xml:space="preserve">Tulos</w:t>
      </w:r>
    </w:p>
    <w:p>
      <w:r>
        <w:t xml:space="preserve">kenen lääkärin vastaanotolle ihmiset vihaavat mennä?</w:t>
      </w:r>
    </w:p>
    <w:p>
      <w:r>
        <w:rPr>
          <w:b/>
        </w:rPr>
        <w:t xml:space="preserve">Esimerkki 6.1148</w:t>
      </w:r>
    </w:p>
    <w:p>
      <w:r>
        <w:t xml:space="preserve">lakkaa toimimasta, vuotaa, pilaa vaatteet, pitää ääntä, valuu yli, ravistelee.</w:t>
      </w:r>
    </w:p>
    <w:p>
      <w:r>
        <w:rPr>
          <w:b/>
        </w:rPr>
        <w:t xml:space="preserve">Tulos</w:t>
      </w:r>
    </w:p>
    <w:p>
      <w:r>
        <w:t xml:space="preserve">mitä pesukone voisi tehdä, että pääsisit siitä eroon?</w:t>
      </w:r>
    </w:p>
    <w:p>
      <w:r>
        <w:rPr>
          <w:b/>
        </w:rPr>
        <w:t xml:space="preserve">Esimerkki 6.1149</w:t>
      </w:r>
    </w:p>
    <w:p>
      <w:r>
        <w:t xml:space="preserve">juusto, pepperoni, anjovis, sienet, hampurilainen, sipuli, paprika, paprika</w:t>
      </w:r>
    </w:p>
    <w:p>
      <w:r>
        <w:rPr>
          <w:b/>
        </w:rPr>
        <w:t xml:space="preserve">Tulos</w:t>
      </w:r>
    </w:p>
    <w:p>
      <w:r>
        <w:t xml:space="preserve">Kun tilaat pizzaa, mainitse jotain ylimääräistä, jota voit pyytää.</w:t>
      </w:r>
    </w:p>
    <w:p>
      <w:r>
        <w:rPr>
          <w:b/>
        </w:rPr>
        <w:t xml:space="preserve">Esimerkki 6.1150</w:t>
      </w:r>
    </w:p>
    <w:p>
      <w:r>
        <w:t xml:space="preserve">yksityisetsivä, poliisi, lakimies, poliitikko, sotilas, IRS, lääkäri.</w:t>
      </w:r>
    </w:p>
    <w:p>
      <w:r>
        <w:rPr>
          <w:b/>
        </w:rPr>
        <w:t xml:space="preserve">Tulos</w:t>
      </w:r>
    </w:p>
    <w:p>
      <w:r>
        <w:t xml:space="preserve">Mitä ammattia joku voi harjoittaa, jos hänellä on mukanaan kansio, johon on merkitty "huippusalainen"?</w:t>
      </w:r>
    </w:p>
    <w:p>
      <w:r>
        <w:rPr>
          <w:b/>
        </w:rPr>
        <w:t xml:space="preserve">Esimerkki 6.1151</w:t>
      </w:r>
    </w:p>
    <w:p>
      <w:r>
        <w:t xml:space="preserve">purukumi, kampa/harja, ruoka, kynä.</w:t>
      </w:r>
    </w:p>
    <w:p>
      <w:r>
        <w:rPr>
          <w:b/>
        </w:rPr>
        <w:t xml:space="preserve">Tulos</w:t>
      </w:r>
    </w:p>
    <w:p>
      <w:r>
        <w:t xml:space="preserve">Mikä on yleisin asia, joka jää ihmisten hiuksiin kiinni?</w:t>
      </w:r>
    </w:p>
    <w:p>
      <w:r>
        <w:rPr>
          <w:b/>
        </w:rPr>
        <w:t xml:space="preserve">Esimerkki 6.1152</w:t>
      </w:r>
    </w:p>
    <w:p>
      <w:r>
        <w:t xml:space="preserve">punainen, sininen, valkoinen</w:t>
      </w:r>
    </w:p>
    <w:p>
      <w:r>
        <w:rPr>
          <w:b/>
        </w:rPr>
        <w:t xml:space="preserve">Tulos</w:t>
      </w:r>
    </w:p>
    <w:p>
      <w:r>
        <w:t xml:space="preserve">Minkä värin näet jonkin maan lipussa?</w:t>
      </w:r>
    </w:p>
    <w:p>
      <w:r>
        <w:rPr>
          <w:b/>
        </w:rPr>
        <w:t xml:space="preserve">Esimerkki 6.1153</w:t>
      </w:r>
    </w:p>
    <w:p>
      <w:r>
        <w:t xml:space="preserve">työ, lapset, laskut, syöminen, muut miehet, tv, talo</w:t>
      </w:r>
    </w:p>
    <w:p>
      <w:r>
        <w:rPr>
          <w:b/>
        </w:rPr>
        <w:t xml:space="preserve">Tulos</w:t>
      </w:r>
    </w:p>
    <w:p>
      <w:r>
        <w:t xml:space="preserve">kysyimme naisilta, milloin sinun pitäisi keskittyä romantiikkaan nimeä jotain, mikä usein häiritsee mieltäsi sen sijaan</w:t>
      </w:r>
    </w:p>
    <w:p>
      <w:r>
        <w:rPr>
          <w:b/>
        </w:rPr>
        <w:t xml:space="preserve">Esimerkki 6.1154</w:t>
      </w:r>
    </w:p>
    <w:p>
      <w:r>
        <w:t xml:space="preserve">kysy aikaa, tunnenko sinut, kommentoi säätä, osta juoma, kysy tietä.</w:t>
      </w:r>
    </w:p>
    <w:p>
      <w:r>
        <w:rPr>
          <w:b/>
        </w:rPr>
        <w:t xml:space="preserve">Tulos</w:t>
      </w:r>
    </w:p>
    <w:p>
      <w:r>
        <w:t xml:space="preserve">kysyimme miehiltä, minkä tekosyyn keksisit aloittaaksesi keskustelun viehättävän tuntemattoman kanssa baarissa.</w:t>
      </w:r>
    </w:p>
    <w:p>
      <w:r>
        <w:rPr>
          <w:b/>
        </w:rPr>
        <w:t xml:space="preserve">Esimerkki 6.1155</w:t>
      </w:r>
    </w:p>
    <w:p>
      <w:r>
        <w:t xml:space="preserve">myymälä, metsä, metsäpalsta, puulato, puulato, ullakko</w:t>
      </w:r>
    </w:p>
    <w:p>
      <w:r>
        <w:rPr>
          <w:b/>
        </w:rPr>
        <w:t xml:space="preserve">Tulos</w:t>
      </w:r>
    </w:p>
    <w:p>
      <w:r>
        <w:t xml:space="preserve">Mistä saatte joulukuusen joka vuosi?</w:t>
      </w:r>
    </w:p>
    <w:p>
      <w:r>
        <w:rPr>
          <w:b/>
        </w:rPr>
        <w:t xml:space="preserve">Tulos</w:t>
      </w:r>
    </w:p>
    <w:p>
      <w:r>
        <w:t xml:space="preserve">mistä hankitte joulukuusenne joka vuosi?</w:t>
      </w:r>
    </w:p>
    <w:p>
      <w:r>
        <w:rPr>
          <w:b/>
        </w:rPr>
        <w:t xml:space="preserve">Esimerkki 6.1156</w:t>
      </w:r>
    </w:p>
    <w:p>
      <w:r>
        <w:t xml:space="preserve">rock, hip hop, heavy metal, klassinen musiikki, jazz, ooppera.</w:t>
      </w:r>
    </w:p>
    <w:p>
      <w:r>
        <w:rPr>
          <w:b/>
        </w:rPr>
        <w:t xml:space="preserve">Tulos</w:t>
      </w:r>
    </w:p>
    <w:p>
      <w:r>
        <w:t xml:space="preserve">Minkälaista musiikkia olisi tehottominta laulaa, kun nukutat vauvaa?</w:t>
      </w:r>
    </w:p>
    <w:p>
      <w:r>
        <w:rPr>
          <w:b/>
        </w:rPr>
        <w:t xml:space="preserve">Esimerkki 6.1157</w:t>
      </w:r>
    </w:p>
    <w:p>
      <w:r>
        <w:t xml:space="preserve">poliitikko, malli, uutisankkuri, näyttelijä, kampaaja...</w:t>
      </w:r>
    </w:p>
    <w:p>
      <w:r>
        <w:rPr>
          <w:b/>
        </w:rPr>
        <w:t xml:space="preserve">Tulos</w:t>
      </w:r>
    </w:p>
    <w:p>
      <w:r>
        <w:t xml:space="preserve">Mille alalle kannattaa ryhtyä, jos kampaus on jäykkä ja hiuslakalla kipsattu?</w:t>
      </w:r>
    </w:p>
    <w:p>
      <w:r>
        <w:rPr>
          <w:b/>
        </w:rPr>
        <w:t xml:space="preserve">Esimerkki 6.1158</w:t>
      </w:r>
    </w:p>
    <w:p>
      <w:r>
        <w:t xml:space="preserve">käyttää tietokonetta, opiskella, tavata ihmisiä, tehdä tutkimusta, on hiljaista.</w:t>
      </w:r>
    </w:p>
    <w:p>
      <w:r>
        <w:rPr>
          <w:b/>
        </w:rPr>
        <w:t xml:space="preserve">Tulos</w:t>
      </w:r>
    </w:p>
    <w:p>
      <w:r>
        <w:t xml:space="preserve">Miksi joku, joka ei pidä lukemisesta, voisi mennä kirjastoon?</w:t>
      </w:r>
    </w:p>
    <w:p>
      <w:r>
        <w:rPr>
          <w:b/>
        </w:rPr>
        <w:t xml:space="preserve">Esimerkki 6.1159</w:t>
      </w:r>
    </w:p>
    <w:p>
      <w:r>
        <w:t xml:space="preserve">ruoka, olut, auto, hiustenhoitotuotteet, lelut, meikit...</w:t>
      </w:r>
    </w:p>
    <w:p>
      <w:r>
        <w:rPr>
          <w:b/>
        </w:rPr>
        <w:t xml:space="preserve">Tulos</w:t>
      </w:r>
    </w:p>
    <w:p>
      <w:r>
        <w:t xml:space="preserve">Minkälaisilla tuotteilla on mainoksia, jotka saavat sinut haluamaan sitä, mitä ne myyvät?</w:t>
      </w:r>
    </w:p>
    <w:p>
      <w:r>
        <w:rPr>
          <w:b/>
        </w:rPr>
        <w:t xml:space="preserve">Esimerkki 6.1160</w:t>
      </w:r>
    </w:p>
    <w:p>
      <w:r>
        <w:t xml:space="preserve">uinti, voimistelu, koripallo, jääkiekko, yleisurheilu, luistelu.</w:t>
      </w:r>
    </w:p>
    <w:p>
      <w:r>
        <w:rPr>
          <w:b/>
        </w:rPr>
        <w:t xml:space="preserve">Tulos</w:t>
      </w:r>
    </w:p>
    <w:p>
      <w:r>
        <w:t xml:space="preserve">mitä olympialajeja olisi hauskinta seurata suorana lähetyksenä.</w:t>
      </w:r>
    </w:p>
    <w:p>
      <w:r>
        <w:rPr>
          <w:b/>
        </w:rPr>
        <w:t xml:space="preserve">Esimerkki 6.1161</w:t>
      </w:r>
    </w:p>
    <w:p>
      <w:r>
        <w:t xml:space="preserve">kummitus, termiitit, home, hinta nousi, vuotava katto, huono perusta</w:t>
      </w:r>
    </w:p>
    <w:p>
      <w:r>
        <w:rPr>
          <w:b/>
        </w:rPr>
        <w:t xml:space="preserve">Tulos</w:t>
      </w:r>
    </w:p>
    <w:p>
      <w:r>
        <w:t xml:space="preserve">Mitä sellaista saattaisit saada selville talosta, joka saisi sinut luopumaan sen ostamisesta?</w:t>
      </w:r>
    </w:p>
    <w:p>
      <w:r>
        <w:rPr>
          <w:b/>
        </w:rPr>
        <w:t xml:space="preserve">Esimerkki 6.1162</w:t>
      </w:r>
    </w:p>
    <w:p>
      <w:r>
        <w:t xml:space="preserve">nenä, silmät, kädet, hiukset, suu, jalat.</w:t>
      </w:r>
    </w:p>
    <w:p>
      <w:r>
        <w:rPr>
          <w:b/>
        </w:rPr>
        <w:t xml:space="preserve">Tulos</w:t>
      </w:r>
    </w:p>
    <w:p>
      <w:r>
        <w:t xml:space="preserve">mitä osaa on vaikeinta piirtää uskottavasti, kun piirrät ihmistä?</w:t>
      </w:r>
    </w:p>
    <w:p>
      <w:r>
        <w:rPr>
          <w:b/>
        </w:rPr>
        <w:t xml:space="preserve">Esimerkki 6.1163</w:t>
      </w:r>
    </w:p>
    <w:p>
      <w:r>
        <w:t xml:space="preserve">lentokenttä, juna, baari, paloasema, valtatie, koira</w:t>
      </w:r>
    </w:p>
    <w:p>
      <w:r>
        <w:rPr>
          <w:b/>
        </w:rPr>
        <w:t xml:space="preserve">Tulos</w:t>
      </w:r>
    </w:p>
    <w:p>
      <w:r>
        <w:t xml:space="preserve">Minkä vieressä et haluaisi asua, koska melu estäisi sinua nukkumasta?</w:t>
      </w:r>
    </w:p>
    <w:p>
      <w:r>
        <w:rPr>
          <w:b/>
        </w:rPr>
        <w:t xml:space="preserve">Esimerkki 6.1164</w:t>
      </w:r>
    </w:p>
    <w:p>
      <w:r>
        <w:t xml:space="preserve">korut, meikki, takki, huivi, korkokengät.</w:t>
      </w:r>
    </w:p>
    <w:p>
      <w:r>
        <w:rPr>
          <w:b/>
        </w:rPr>
        <w:t xml:space="preserve">Tulos</w:t>
      </w:r>
    </w:p>
    <w:p>
      <w:r>
        <w:t xml:space="preserve">Kysyimme naisilta, jos olet alipukeutunut juhliin, mitä voit laittaa päälle nopeasti, jotta näytät pukeutuneelta.</w:t>
      </w:r>
    </w:p>
    <w:p>
      <w:r>
        <w:rPr>
          <w:b/>
        </w:rPr>
        <w:t xml:space="preserve">Esimerkki 6.1165</w:t>
      </w:r>
    </w:p>
    <w:p>
      <w:r>
        <w:t xml:space="preserve">2 viikkoa, 3 viikkoa, 1 viikko, 1 kuukausi, 10 päivää.</w:t>
      </w:r>
    </w:p>
    <w:p>
      <w:r>
        <w:rPr>
          <w:b/>
        </w:rPr>
        <w:t xml:space="preserve">Tulos</w:t>
      </w:r>
    </w:p>
    <w:p>
      <w:r>
        <w:t xml:space="preserve">kun matkustat ulkomaille, kerro minulle ihanteellinen aika olla poissa kotoa.</w:t>
      </w:r>
    </w:p>
    <w:p>
      <w:r>
        <w:rPr>
          <w:b/>
        </w:rPr>
        <w:t xml:space="preserve">Esimerkki 6.1166</w:t>
      </w:r>
    </w:p>
    <w:p>
      <w:r>
        <w:t xml:space="preserve">suuret silmät, vihreä iho, iso pää, pienet/pistemäiset korvat, antenni.</w:t>
      </w:r>
    </w:p>
    <w:p>
      <w:r>
        <w:rPr>
          <w:b/>
        </w:rPr>
        <w:t xml:space="preserve">Tulos</w:t>
      </w:r>
    </w:p>
    <w:p>
      <w:r>
        <w:t xml:space="preserve">Mitkä fyysiset ominaisuudet kertoisivat, että joku on osittain avaruusolento?</w:t>
      </w:r>
    </w:p>
    <w:p>
      <w:r>
        <w:rPr>
          <w:b/>
        </w:rPr>
        <w:t xml:space="preserve">Esimerkki 6.1167</w:t>
      </w:r>
    </w:p>
    <w:p>
      <w:r>
        <w:t xml:space="preserve">vessaan, tankkaamaan, syömään, auto-ongelma, lepoa, autosairaus, lasten tappelu, auto on kipeä.</w:t>
      </w:r>
    </w:p>
    <w:p>
      <w:r>
        <w:rPr>
          <w:b/>
        </w:rPr>
        <w:t xml:space="preserve">Tulos</w:t>
      </w:r>
    </w:p>
    <w:p>
      <w:r>
        <w:t xml:space="preserve">miksi auto voi joutua pysähtymään pitkän ajomatkan aikana?</w:t>
      </w:r>
    </w:p>
    <w:p>
      <w:r>
        <w:rPr>
          <w:b/>
        </w:rPr>
        <w:t xml:space="preserve">Esimerkki 6.1168</w:t>
      </w:r>
    </w:p>
    <w:p>
      <w:r>
        <w:t xml:space="preserve">kumppani, aaa, hinausauto, hätänumero, paras ystävä, vanhempi</w:t>
      </w:r>
    </w:p>
    <w:p>
      <w:r>
        <w:rPr>
          <w:b/>
        </w:rPr>
        <w:t xml:space="preserve">Tulos</w:t>
      </w:r>
    </w:p>
    <w:p>
      <w:r>
        <w:t xml:space="preserve">Kenelle soittaisit ensimmäisenä, jos autosi hajoaisi tienvarteen?</w:t>
      </w:r>
    </w:p>
    <w:p>
      <w:r>
        <w:rPr>
          <w:b/>
        </w:rPr>
        <w:t xml:space="preserve">Esimerkki 6.1169</w:t>
      </w:r>
    </w:p>
    <w:p>
      <w:r>
        <w:t xml:space="preserve">haalari, cowboy-hattu, farkut, saappaat, henkselit.</w:t>
      </w:r>
    </w:p>
    <w:p>
      <w:r>
        <w:rPr>
          <w:b/>
        </w:rPr>
        <w:t xml:space="preserve">Tulos</w:t>
      </w:r>
    </w:p>
    <w:p>
      <w:r>
        <w:t xml:space="preserve">Minkä vaatekappaleen epäilet jokaisen maanviljelijän omistavan?</w:t>
      </w:r>
    </w:p>
    <w:p>
      <w:r>
        <w:rPr>
          <w:b/>
        </w:rPr>
        <w:t xml:space="preserve">Esimerkki 6.1170</w:t>
      </w:r>
    </w:p>
    <w:p>
      <w:r>
        <w:t xml:space="preserve">pitää kädestäsi kiinni, suutelee sinua, hymyilee, käsivarsi ympärilläsi, siirtyy lähemmäs, katsoo sinua.</w:t>
      </w:r>
    </w:p>
    <w:p>
      <w:r>
        <w:rPr>
          <w:b/>
        </w:rPr>
        <w:t xml:space="preserve">Tulos</w:t>
      </w:r>
    </w:p>
    <w:p>
      <w:r>
        <w:t xml:space="preserve">mitä vihjeitä hän voisi antaa siitä, että hän pitää seurustelukumppanistaan?</w:t>
      </w:r>
    </w:p>
    <w:p>
      <w:r>
        <w:rPr>
          <w:b/>
        </w:rPr>
        <w:t xml:space="preserve">Tulos</w:t>
      </w:r>
    </w:p>
    <w:p>
      <w:r>
        <w:t xml:space="preserve">mitä vihjeitä treffikumppani antaa siitä, että hän pitää sinusta, kun hän istuu lähellä sinua?</w:t>
      </w:r>
    </w:p>
    <w:p>
      <w:r>
        <w:rPr>
          <w:b/>
        </w:rPr>
        <w:t xml:space="preserve">Esimerkki 6.1171</w:t>
      </w:r>
    </w:p>
    <w:p>
      <w:r>
        <w:t xml:space="preserve">postikortti, avaimenperä, t-paita, magneetti, shottilasi, kynä, muki, muki</w:t>
      </w:r>
    </w:p>
    <w:p>
      <w:r>
        <w:rPr>
          <w:b/>
        </w:rPr>
        <w:t xml:space="preserve">Tulos</w:t>
      </w:r>
    </w:p>
    <w:p>
      <w:r>
        <w:t xml:space="preserve">mitä halpamies voisi ostaa lomalla matkamuistoiksi ystävilleen?</w:t>
      </w:r>
    </w:p>
    <w:p>
      <w:r>
        <w:rPr>
          <w:b/>
        </w:rPr>
        <w:t xml:space="preserve">Esimerkki 6.1172</w:t>
      </w:r>
    </w:p>
    <w:p>
      <w:r>
        <w:t xml:space="preserve">uskonto, politiikka, huumorintaju, ikä, onko heillä lapsia, mies/nainen, asuinpaikka.</w:t>
      </w:r>
    </w:p>
    <w:p>
      <w:r>
        <w:rPr>
          <w:b/>
        </w:rPr>
        <w:t xml:space="preserve">Tulos</w:t>
      </w:r>
    </w:p>
    <w:p>
      <w:r>
        <w:t xml:space="preserve">mitä voit saada selville henkilöstä lukemalla heidän puskuritarrojaan?</w:t>
      </w:r>
    </w:p>
    <w:p>
      <w:r>
        <w:rPr>
          <w:b/>
        </w:rPr>
        <w:t xml:space="preserve">Esimerkki 6.1173</w:t>
      </w:r>
    </w:p>
    <w:p>
      <w:r>
        <w:t xml:space="preserve">leikkaaminen, omistaa liikkeen, usein miespuolinen, valkotakkinen</w:t>
      </w:r>
    </w:p>
    <w:p>
      <w:r>
        <w:rPr>
          <w:b/>
        </w:rPr>
        <w:t xml:space="preserve">Tulos</w:t>
      </w:r>
    </w:p>
    <w:p>
      <w:r>
        <w:t xml:space="preserve">Mitä yhteistä on parturilla ja teurastajalla?</w:t>
      </w:r>
    </w:p>
    <w:p>
      <w:r>
        <w:rPr>
          <w:b/>
        </w:rPr>
        <w:t xml:space="preserve">Esimerkki 6.1174</w:t>
      </w:r>
    </w:p>
    <w:p>
      <w:r>
        <w:t xml:space="preserve">purukumin/karkkien pureskelu, valehtelu, ilmavaivat, kiroilu, tupakointi, nukkuminen, myöhästyminen.</w:t>
      </w:r>
    </w:p>
    <w:p>
      <w:r>
        <w:rPr>
          <w:b/>
        </w:rPr>
        <w:t xml:space="preserve">Tulos</w:t>
      </w:r>
    </w:p>
    <w:p>
      <w:r>
        <w:t xml:space="preserve">Mitä tekisit työhaastattelussa, jolla voisit taata, ettet saa työtä?</w:t>
      </w:r>
    </w:p>
    <w:p>
      <w:r>
        <w:rPr>
          <w:b/>
        </w:rPr>
        <w:t xml:space="preserve">Esimerkki 6.1175</w:t>
      </w:r>
    </w:p>
    <w:p>
      <w:r>
        <w:t xml:space="preserve">internet-lyhenteet, slangi, kirjoitusvirhe, kiroilu, hymiö, hymiö</w:t>
      </w:r>
    </w:p>
    <w:p>
      <w:r>
        <w:rPr>
          <w:b/>
        </w:rPr>
        <w:t xml:space="preserve">Tulos</w:t>
      </w:r>
    </w:p>
    <w:p>
      <w:r>
        <w:t xml:space="preserve">Mitä sellaista voisit nähdä sähköpostiviestissä, joka saisi sinut luulemaan, että sen on kirjoittanut teini-ikäinen?</w:t>
      </w:r>
    </w:p>
    <w:p>
      <w:r>
        <w:rPr>
          <w:b/>
        </w:rPr>
        <w:t xml:space="preserve">Esimerkki 6.1176</w:t>
      </w:r>
    </w:p>
    <w:p>
      <w:r>
        <w:t xml:space="preserve">hunaja, kulta, kulta, kultainen, rakas</w:t>
      </w:r>
    </w:p>
    <w:p>
      <w:r>
        <w:rPr>
          <w:b/>
        </w:rPr>
        <w:t xml:space="preserve">Tulos</w:t>
      </w:r>
    </w:p>
    <w:p>
      <w:r>
        <w:t xml:space="preserve">millä hellittelyllä monet naiset ärsyyntyisivät, jos joku vieras kutsuisi heitä?</w:t>
      </w:r>
    </w:p>
    <w:p>
      <w:r>
        <w:rPr>
          <w:b/>
        </w:rPr>
        <w:t xml:space="preserve">Esimerkki 6.1177</w:t>
      </w:r>
    </w:p>
    <w:p>
      <w:r>
        <w:t xml:space="preserve">pyyhe, uimapuku, aurinkorasva, sateenvarjo, aurinkolasit, rantatuoli.</w:t>
      </w:r>
    </w:p>
    <w:p>
      <w:r>
        <w:rPr>
          <w:b/>
        </w:rPr>
        <w:t xml:space="preserve">Tulos</w:t>
      </w:r>
    </w:p>
    <w:p>
      <w:r>
        <w:t xml:space="preserve">Millaisen lahjan antaisit henkilölle, joka viettää paljon aikaa rannalla?</w:t>
      </w:r>
    </w:p>
    <w:p>
      <w:r>
        <w:rPr>
          <w:b/>
        </w:rPr>
        <w:t xml:space="preserve">Esimerkki 6.1178</w:t>
      </w:r>
    </w:p>
    <w:p>
      <w:r>
        <w:t xml:space="preserve">röyhtäilee, lähtee, sylkee, yrittää suudella sinua, kiroilee, ei avaa ovea, puhuu puhelimeen.</w:t>
      </w:r>
    </w:p>
    <w:p>
      <w:r>
        <w:rPr>
          <w:b/>
        </w:rPr>
        <w:t xml:space="preserve">Tulos</w:t>
      </w:r>
    </w:p>
    <w:p>
      <w:r>
        <w:t xml:space="preserve">mitä treffikumppani saattaa tehdä ensimmäisten minuuttien aikana, mikä kertoo hänen huonoista käytöstavoistaan?</w:t>
      </w:r>
    </w:p>
    <w:p>
      <w:r>
        <w:rPr>
          <w:b/>
        </w:rPr>
        <w:t xml:space="preserve">Esimerkki 6.1179</w:t>
      </w:r>
    </w:p>
    <w:p>
      <w:r>
        <w:t xml:space="preserve">pukeudu ylimääräisiin vaatteisiin, kääriydy huopaan, sytytä nuotio, halaa, ota kylpy, juo jotain kuumaa.</w:t>
      </w:r>
    </w:p>
    <w:p>
      <w:r>
        <w:rPr>
          <w:b/>
        </w:rPr>
        <w:t xml:space="preserve">Tulos</w:t>
      </w:r>
    </w:p>
    <w:p>
      <w:r>
        <w:t xml:space="preserve">kun ulkona on viileää, mutta et halua laittaa lämpöä päälle, mitä teet?</w:t>
      </w:r>
    </w:p>
    <w:p>
      <w:r>
        <w:rPr>
          <w:b/>
        </w:rPr>
        <w:t xml:space="preserve">Esimerkki 6.1180</w:t>
      </w:r>
    </w:p>
    <w:p>
      <w:r>
        <w:t xml:space="preserve">ruokavalio, liikunta, plastiikkakirurgia, pääkuvat, tyylikkäät vaatteet</w:t>
      </w:r>
    </w:p>
    <w:p>
      <w:r>
        <w:rPr>
          <w:b/>
        </w:rPr>
        <w:t xml:space="preserve">Tulos</w:t>
      </w:r>
    </w:p>
    <w:p>
      <w:r>
        <w:t xml:space="preserve">mitä naisen on ehkä tehtävä tullakseen supermalliksi?</w:t>
      </w:r>
    </w:p>
    <w:p>
      <w:r>
        <w:rPr>
          <w:b/>
        </w:rPr>
        <w:t xml:space="preserve">Esimerkki 6.1181</w:t>
      </w:r>
    </w:p>
    <w:p>
      <w:r>
        <w:t xml:space="preserve">murtovaras, lemmikkieläin, joulupukki, lapsi/ teini-ikäinen, poliisi</w:t>
      </w:r>
    </w:p>
    <w:p>
      <w:r>
        <w:rPr>
          <w:b/>
        </w:rPr>
        <w:t xml:space="preserve">Tulos</w:t>
      </w:r>
    </w:p>
    <w:p>
      <w:r>
        <w:t xml:space="preserve">Kuka tai mikä voi päästä taloon sisään käyttämättä ulko-ovea?</w:t>
      </w:r>
    </w:p>
    <w:p>
      <w:r>
        <w:rPr>
          <w:b/>
        </w:rPr>
        <w:t xml:space="preserve">Esimerkki 6.1182</w:t>
      </w:r>
    </w:p>
    <w:p>
      <w:r>
        <w:t xml:space="preserve">hyytelö, keitto, jäätelö, vanukas, omenakastike.</w:t>
      </w:r>
    </w:p>
    <w:p>
      <w:r>
        <w:rPr>
          <w:b/>
        </w:rPr>
        <w:t xml:space="preserve">Tulos</w:t>
      </w:r>
    </w:p>
    <w:p>
      <w:r>
        <w:t xml:space="preserve">mitä ihmiset syövät sairaalassa</w:t>
      </w:r>
    </w:p>
    <w:p>
      <w:r>
        <w:rPr>
          <w:b/>
        </w:rPr>
        <w:t xml:space="preserve">Esimerkki 6.1183</w:t>
      </w:r>
    </w:p>
    <w:p>
      <w:r>
        <w:t xml:space="preserve">perhe on kasvanut, haluaa enemmän tilaa, on varaa lisätä tilaa.</w:t>
      </w:r>
    </w:p>
    <w:p>
      <w:r>
        <w:rPr>
          <w:b/>
        </w:rPr>
        <w:t xml:space="preserve">Tulos</w:t>
      </w:r>
    </w:p>
    <w:p>
      <w:r>
        <w:t xml:space="preserve">miksi perhe voi muuttaa isompaan taloon?</w:t>
      </w:r>
    </w:p>
    <w:p>
      <w:r>
        <w:rPr>
          <w:b/>
        </w:rPr>
        <w:t xml:space="preserve">Esimerkki 6.1184</w:t>
      </w:r>
    </w:p>
    <w:p>
      <w:r>
        <w:t xml:space="preserve">thing-a-ma-jig, thingy, thing-a-ma-bob</w:t>
      </w:r>
    </w:p>
    <w:p>
      <w:r>
        <w:rPr>
          <w:b/>
        </w:rPr>
        <w:t xml:space="preserve">Tulos</w:t>
      </w:r>
    </w:p>
    <w:p>
      <w:r>
        <w:t xml:space="preserve">mitä sanaa ihmiset käyttävät usein sanan "whatchamacallit" sijasta?"</w:t>
      </w:r>
    </w:p>
    <w:p>
      <w:r>
        <w:rPr>
          <w:b/>
        </w:rPr>
        <w:t xml:space="preserve">Esimerkki 6.1185</w:t>
      </w:r>
    </w:p>
    <w:p>
      <w:r>
        <w:t xml:space="preserve">värien sekoittaminen, saippua</w:t>
      </w:r>
    </w:p>
    <w:p>
      <w:r>
        <w:rPr>
          <w:b/>
        </w:rPr>
        <w:t xml:space="preserve">Tulos</w:t>
      </w:r>
    </w:p>
    <w:p>
      <w:r>
        <w:t xml:space="preserve">Mitä sinkkumiehen pitäisi oppia pyykinpesusta?</w:t>
      </w:r>
    </w:p>
    <w:p>
      <w:r>
        <w:rPr>
          <w:b/>
        </w:rPr>
        <w:t xml:space="preserve">Esimerkki 6.1186</w:t>
      </w:r>
    </w:p>
    <w:p>
      <w:r>
        <w:t xml:space="preserve">musiikki, kuningas, laulaja, hän on kuollut, lonkat, polyesteripuvut</w:t>
      </w:r>
    </w:p>
    <w:p>
      <w:r>
        <w:rPr>
          <w:b/>
        </w:rPr>
        <w:t xml:space="preserve">Tulos</w:t>
      </w:r>
    </w:p>
    <w:p>
      <w:r>
        <w:t xml:space="preserve">mikä tulee ensimmäisenä mieleen, kun kuulet nimen elvis presley?</w:t>
      </w:r>
    </w:p>
    <w:p>
      <w:r>
        <w:rPr>
          <w:b/>
        </w:rPr>
        <w:t xml:space="preserve">Esimerkki 6.1187</w:t>
      </w:r>
    </w:p>
    <w:p>
      <w:r>
        <w:t xml:space="preserve">onnellisina elämänsä loppuun asti, prinsessa hurmaava</w:t>
      </w:r>
    </w:p>
    <w:p>
      <w:r>
        <w:rPr>
          <w:b/>
        </w:rPr>
        <w:t xml:space="preserve">Tulos</w:t>
      </w:r>
    </w:p>
    <w:p>
      <w:r>
        <w:t xml:space="preserve">mitä tapahtuu satuprinsessoille, mutta ei useimmille tavallisille rakastuneille ihmisille?</w:t>
      </w:r>
    </w:p>
    <w:p>
      <w:r>
        <w:rPr>
          <w:b/>
        </w:rPr>
        <w:t xml:space="preserve">Esimerkki 6.1188</w:t>
      </w:r>
    </w:p>
    <w:p>
      <w:r>
        <w:t xml:space="preserve">auto, vaimo, koti, elokuvat, reseptit, piha, juorut/uutiset</w:t>
      </w:r>
    </w:p>
    <w:p>
      <w:r>
        <w:rPr>
          <w:b/>
        </w:rPr>
        <w:t xml:space="preserve">Tulos</w:t>
      </w:r>
    </w:p>
    <w:p>
      <w:r>
        <w:t xml:space="preserve">Kysyimme 100 mieheltä... Kerro jotain, mitä haluaisit vaihtaa naapurisi kanssa.</w:t>
      </w:r>
    </w:p>
    <w:p>
      <w:r>
        <w:rPr>
          <w:b/>
        </w:rPr>
        <w:t xml:space="preserve">Esimerkki 6.1189</w:t>
      </w:r>
    </w:p>
    <w:p>
      <w:r>
        <w:t xml:space="preserve">opettaja, kotiäiti, yrittäjä, eläintenhoitaja, muusikko, sairaanhoitaja</w:t>
      </w:r>
    </w:p>
    <w:p>
      <w:r>
        <w:rPr>
          <w:b/>
        </w:rPr>
        <w:t xml:space="preserve">Tulos</w:t>
      </w:r>
    </w:p>
    <w:p>
      <w:r>
        <w:t xml:space="preserve">Mikä ammatti ei välttämättä tee sinusta rikkaimman, mutta onnellisimman?</w:t>
      </w:r>
    </w:p>
    <w:p>
      <w:r>
        <w:rPr>
          <w:b/>
        </w:rPr>
        <w:t xml:space="preserve">Esimerkki 6.1190</w:t>
      </w:r>
    </w:p>
    <w:p>
      <w:r>
        <w:t xml:space="preserve">television katselu, syöminen, nukkuminen</w:t>
      </w:r>
    </w:p>
    <w:p>
      <w:r>
        <w:rPr>
          <w:b/>
        </w:rPr>
        <w:t xml:space="preserve">Tulos</w:t>
      </w:r>
    </w:p>
    <w:p>
      <w:r>
        <w:t xml:space="preserve">mitkä ovat sohvaperunan lempiharrastuksia.</w:t>
      </w:r>
    </w:p>
    <w:p>
      <w:r>
        <w:rPr>
          <w:b/>
        </w:rPr>
        <w:t xml:space="preserve">Esimerkki 6.1191</w:t>
      </w:r>
    </w:p>
    <w:p>
      <w:r>
        <w:t xml:space="preserve">akku, moottori/moottori, jäähdytin, kaasutin, mittatikku, öljysäiliö/-korkki, ilmastointilaite</w:t>
      </w:r>
    </w:p>
    <w:p>
      <w:r>
        <w:rPr>
          <w:b/>
        </w:rPr>
        <w:t xml:space="preserve">Tulos</w:t>
      </w:r>
    </w:p>
    <w:p>
      <w:r>
        <w:t xml:space="preserve">Kysyimme 100 naiselta... nimeä jotain erityistä auton konepellin alla, jonka voit tunnistaa.</w:t>
      </w:r>
    </w:p>
    <w:p>
      <w:r>
        <w:rPr>
          <w:b/>
        </w:rPr>
        <w:t xml:space="preserve">Esimerkki 6.1192</w:t>
      </w:r>
    </w:p>
    <w:p>
      <w:r>
        <w:t xml:space="preserve">villakoira, chihuahua, cockerspanieli, pekinginseisoja, shih tzu.</w:t>
      </w:r>
    </w:p>
    <w:p>
      <w:r>
        <w:rPr>
          <w:b/>
        </w:rPr>
        <w:t xml:space="preserve">Tulos</w:t>
      </w:r>
    </w:p>
    <w:p>
      <w:r>
        <w:t xml:space="preserve">mitä koirarotua voisi kutsua "arvokkaaksi"?</w:t>
      </w:r>
    </w:p>
    <w:p>
      <w:r>
        <w:rPr>
          <w:b/>
        </w:rPr>
        <w:t xml:space="preserve">Esimerkki 6.1193</w:t>
      </w:r>
    </w:p>
    <w:p>
      <w:r>
        <w:t xml:space="preserve">liha, jäätelö, kala, pizza, karkit, sipsit.</w:t>
      </w:r>
    </w:p>
    <w:p>
      <w:r>
        <w:rPr>
          <w:b/>
        </w:rPr>
        <w:t xml:space="preserve">Tulos</w:t>
      </w:r>
    </w:p>
    <w:p>
      <w:r>
        <w:t xml:space="preserve">Millä ruoka-aineella sinä todennäköisimmin mässäilet?</w:t>
      </w:r>
    </w:p>
    <w:p>
      <w:r>
        <w:rPr>
          <w:b/>
        </w:rPr>
        <w:t xml:space="preserve">Esimerkki 6.1194</w:t>
      </w:r>
    </w:p>
    <w:p>
      <w:r>
        <w:t xml:space="preserve">donitsi, rinkeleitä, muroja, kovia karkkeja.</w:t>
      </w:r>
    </w:p>
    <w:p>
      <w:r>
        <w:rPr>
          <w:b/>
        </w:rPr>
        <w:t xml:space="preserve">Tulos</w:t>
      </w:r>
    </w:p>
    <w:p>
      <w:r>
        <w:t xml:space="preserve">Mitä syötte, jonka keskellä on reikä?</w:t>
      </w:r>
    </w:p>
    <w:p>
      <w:r>
        <w:rPr>
          <w:b/>
        </w:rPr>
        <w:t xml:space="preserve">Esimerkki 6.1195</w:t>
      </w:r>
    </w:p>
    <w:p>
      <w:r>
        <w:t xml:space="preserve">korjata tavaroita/autoja, urheilu, nostaa tavaroita, ei mitään, ajaa</w:t>
      </w:r>
    </w:p>
    <w:p>
      <w:r>
        <w:rPr>
          <w:b/>
        </w:rPr>
        <w:t xml:space="preserve">Tulos</w:t>
      </w:r>
    </w:p>
    <w:p>
      <w:r>
        <w:t xml:space="preserve">Kysyimme 100 naiselta... Kerro jotain, minkä mies osaa paremmin kuin nainen.</w:t>
      </w:r>
    </w:p>
    <w:p>
      <w:r>
        <w:rPr>
          <w:b/>
        </w:rPr>
        <w:t xml:space="preserve">Esimerkki 6.1196</w:t>
      </w:r>
    </w:p>
    <w:p>
      <w:r>
        <w:t xml:space="preserve">taksi/auto, hissi, julkinen liikenne, ravintola, baari</w:t>
      </w:r>
    </w:p>
    <w:p>
      <w:r>
        <w:rPr>
          <w:b/>
        </w:rPr>
        <w:t xml:space="preserve">Tulos</w:t>
      </w:r>
    </w:p>
    <w:p>
      <w:r>
        <w:t xml:space="preserve">missä saatat olla, jos joku kysyy: "mahtuuko vielä yksi?</w:t>
      </w:r>
    </w:p>
    <w:p>
      <w:r>
        <w:rPr>
          <w:b/>
        </w:rPr>
        <w:t xml:space="preserve">Esimerkki 6.1197</w:t>
      </w:r>
    </w:p>
    <w:p>
      <w:r>
        <w:t xml:space="preserve">asuminen, ruoka, auto, bensa, verot, televisio, kouluopetus.</w:t>
      </w:r>
    </w:p>
    <w:p>
      <w:r>
        <w:rPr>
          <w:b/>
        </w:rPr>
        <w:t xml:space="preserve">Tulos</w:t>
      </w:r>
    </w:p>
    <w:p>
      <w:r>
        <w:t xml:space="preserve">kun rikkaat rikastuvat, mainitse jotain, mihin kaikilla muilla on vaikeuksia varaa.</w:t>
      </w:r>
    </w:p>
    <w:p>
      <w:r>
        <w:rPr>
          <w:b/>
        </w:rPr>
        <w:t xml:space="preserve">Esimerkki 6.1198</w:t>
      </w:r>
    </w:p>
    <w:p>
      <w:r>
        <w:t xml:space="preserve">kokata itselleen, tilata, valittaa/raivostua, nähdä nälkää, mennä äitinsä luokse.</w:t>
      </w:r>
    </w:p>
    <w:p>
      <w:r>
        <w:rPr>
          <w:b/>
        </w:rPr>
        <w:t xml:space="preserve">Tulos</w:t>
      </w:r>
    </w:p>
    <w:p>
      <w:r>
        <w:t xml:space="preserve">Kysyimme 100:lta naimisissa olevalta naiselta... Jos et kokkaisi miehellesi, mitä hän tekisi?</w:t>
      </w:r>
    </w:p>
    <w:p>
      <w:r>
        <w:rPr>
          <w:b/>
        </w:rPr>
        <w:t xml:space="preserve">Esimerkki 6.1199</w:t>
      </w:r>
    </w:p>
    <w:p>
      <w:r>
        <w:t xml:space="preserve">"Koira söi sen", "unohdin", "olin sairas", "kadotin sen", minulla ei ole kirjoja, "tietokone hajosi".</w:t>
      </w:r>
    </w:p>
    <w:p>
      <w:r>
        <w:rPr>
          <w:b/>
        </w:rPr>
        <w:t xml:space="preserve">Tulos</w:t>
      </w:r>
    </w:p>
    <w:p>
      <w:r>
        <w:t xml:space="preserve">Mitä tekosyitä lapsi antaisi opettajalleen, jos hän ei antaisi kotitehtäviä?</w:t>
      </w:r>
    </w:p>
    <w:p>
      <w:r>
        <w:rPr>
          <w:b/>
        </w:rPr>
        <w:t xml:space="preserve">Esimerkki 6.1200</w:t>
      </w:r>
    </w:p>
    <w:p>
      <w:r>
        <w:t xml:space="preserve">pysähtyä, huimausta, hidastaa, pysyä paikallaan...</w:t>
      </w:r>
    </w:p>
    <w:p>
      <w:r>
        <w:rPr>
          <w:b/>
        </w:rPr>
        <w:t xml:space="preserve">Tulos</w:t>
      </w:r>
    </w:p>
    <w:p>
      <w:r>
        <w:t xml:space="preserve">minkä käskyn hevosen pitäisi ymmärtää, ennen kuin sillä ratsastetaan?</w:t>
      </w:r>
    </w:p>
    <w:p>
      <w:r>
        <w:rPr>
          <w:b/>
        </w:rPr>
        <w:t xml:space="preserve">Esimerkki 6.1201</w:t>
      </w:r>
    </w:p>
    <w:p>
      <w:r>
        <w:t xml:space="preserve">torkkuminen, juominen, puhelimen käyttö, lukeminen, välipalojen syönti, seurustelu matkustamossa.</w:t>
      </w:r>
    </w:p>
    <w:p>
      <w:r>
        <w:rPr>
          <w:b/>
        </w:rPr>
        <w:t xml:space="preserve">Tulos</w:t>
      </w:r>
    </w:p>
    <w:p>
      <w:r>
        <w:t xml:space="preserve">mitä et haluaisi nähdä lentäjän tekevän lennon aikana lentokoneen lentämisen sijasta?</w:t>
      </w:r>
    </w:p>
    <w:p>
      <w:r>
        <w:rPr>
          <w:b/>
        </w:rPr>
        <w:t xml:space="preserve">Esimerkki 6.1202</w:t>
      </w:r>
    </w:p>
    <w:p>
      <w:r>
        <w:t xml:space="preserve">hätätapaus, olen väsynyt, katson lasten perään, voin huonosti, herään aikaisin, muu sitoutuminen</w:t>
      </w:r>
    </w:p>
    <w:p>
      <w:r>
        <w:rPr>
          <w:b/>
        </w:rPr>
        <w:t xml:space="preserve">Tulos</w:t>
      </w:r>
    </w:p>
    <w:p>
      <w:r>
        <w:t xml:space="preserve">Kun menet juhliin, keksi hyvä tekosyy, jonka voit antaa poistumisstrategiana.</w:t>
      </w:r>
    </w:p>
    <w:p>
      <w:r>
        <w:rPr>
          <w:b/>
        </w:rPr>
        <w:t xml:space="preserve">Esimerkki 6.1203</w:t>
      </w:r>
    </w:p>
    <w:p>
      <w:r>
        <w:t xml:space="preserve">"Olo oli huono", perhe/hätätapaus, lääkärin/hammaslääkärin tapaaminen, puraisu/lounas, "meni tupakalle".</w:t>
      </w:r>
    </w:p>
    <w:p>
      <w:r>
        <w:rPr>
          <w:b/>
        </w:rPr>
        <w:t xml:space="preserve">Tulos</w:t>
      </w:r>
    </w:p>
    <w:p>
      <w:r>
        <w:t xml:space="preserve">Kun livahdat töistä ja jäät kiinni, kerro syy, jonka annat lähtemiselle.</w:t>
      </w:r>
    </w:p>
    <w:p>
      <w:r>
        <w:rPr>
          <w:b/>
        </w:rPr>
        <w:t xml:space="preserve">Esimerkki 6.1204</w:t>
      </w:r>
    </w:p>
    <w:p>
      <w:r>
        <w:t xml:space="preserve">peppu, rinta, hymy/huulet, silmät, jalat</w:t>
      </w:r>
    </w:p>
    <w:p>
      <w:r>
        <w:rPr>
          <w:b/>
        </w:rPr>
        <w:t xml:space="preserve">Tulos</w:t>
      </w:r>
    </w:p>
    <w:p>
      <w:r>
        <w:t xml:space="preserve">Kysyimme 100:lta naimisissa olevalta naiselta... Kerro, mikä osa miehesi vartalosta on mielestäsi söpö.</w:t>
      </w:r>
    </w:p>
    <w:p>
      <w:r>
        <w:rPr>
          <w:b/>
        </w:rPr>
        <w:t xml:space="preserve">Esimerkki 6.1205</w:t>
      </w:r>
    </w:p>
    <w:p>
      <w:r>
        <w:t xml:space="preserve">new york, los angeles, san francisco, chicago, washington dc</w:t>
      </w:r>
    </w:p>
    <w:p>
      <w:r>
        <w:rPr>
          <w:b/>
        </w:rPr>
        <w:t xml:space="preserve">Tulos</w:t>
      </w:r>
    </w:p>
    <w:p>
      <w:r>
        <w:t xml:space="preserve">mikä kaupunki amerikassa veloittaa eniten pysäköinnistä?</w:t>
      </w:r>
    </w:p>
    <w:p>
      <w:r>
        <w:rPr>
          <w:b/>
        </w:rPr>
        <w:t xml:space="preserve">Esimerkki 6.1206</w:t>
      </w:r>
    </w:p>
    <w:p>
      <w:r>
        <w:t xml:space="preserve">huutaa, puhua sille, juosta, rukoilla, pyörtyä, nipistää itseäni...</w:t>
      </w:r>
    </w:p>
    <w:p>
      <w:r>
        <w:rPr>
          <w:b/>
        </w:rPr>
        <w:t xml:space="preserve">Tulos</w:t>
      </w:r>
    </w:p>
    <w:p>
      <w:r>
        <w:t xml:space="preserve">mitä tekisit, jos näkisit aaveen?</w:t>
      </w:r>
    </w:p>
    <w:p>
      <w:r>
        <w:rPr>
          <w:b/>
        </w:rPr>
        <w:t xml:space="preserve">Esimerkki 6.1207</w:t>
      </w:r>
    </w:p>
    <w:p>
      <w:r>
        <w:t xml:space="preserve">raha, ajokortti, luottokortti, kuitit, perhekuvat...</w:t>
      </w:r>
    </w:p>
    <w:p>
      <w:r>
        <w:rPr>
          <w:b/>
        </w:rPr>
        <w:t xml:space="preserve">Tulos</w:t>
      </w:r>
    </w:p>
    <w:p>
      <w:r>
        <w:t xml:space="preserve">mitä mies voi pitää lompakossaan?</w:t>
      </w:r>
    </w:p>
    <w:p>
      <w:r>
        <w:rPr>
          <w:b/>
        </w:rPr>
        <w:t xml:space="preserve">Esimerkki 6.1208</w:t>
      </w:r>
    </w:p>
    <w:p>
      <w:r>
        <w:t xml:space="preserve">nukkua, rakkaus, ruoka, katsoa tv:tä</w:t>
      </w:r>
    </w:p>
    <w:p>
      <w:r>
        <w:rPr>
          <w:b/>
        </w:rPr>
        <w:t xml:space="preserve">Tulos</w:t>
      </w:r>
    </w:p>
    <w:p>
      <w:r>
        <w:t xml:space="preserve">Kysyimme 100:lta naimisissa olevalta naiselta... Kun miehesi on rakkauden tuulella, mitä sinä olet tuulella?</w:t>
      </w:r>
    </w:p>
    <w:p>
      <w:r>
        <w:rPr>
          <w:b/>
        </w:rPr>
        <w:t xml:space="preserve">Esimerkki 6.1209</w:t>
      </w:r>
    </w:p>
    <w:p>
      <w:r>
        <w:t xml:space="preserve">nukkuminen/rentoutuminen, kirkossa käyminen, sanomalehden lukeminen, television katselu</w:t>
      </w:r>
    </w:p>
    <w:p>
      <w:r>
        <w:rPr>
          <w:b/>
        </w:rPr>
        <w:t xml:space="preserve">Tulos</w:t>
      </w:r>
    </w:p>
    <w:p>
      <w:r>
        <w:t xml:space="preserve">Mitä useimmat ihmiset odottavat innolla sunnuntaiaamuna?</w:t>
      </w:r>
    </w:p>
    <w:p>
      <w:r>
        <w:rPr>
          <w:b/>
        </w:rPr>
        <w:t xml:space="preserve">Esimerkki 6.1210</w:t>
      </w:r>
    </w:p>
    <w:p>
      <w:r>
        <w:t xml:space="preserve">bensan hinta, elintarvikkeiden hinnat, elinkustannukset, inflaatio, verot, velkaantuminen, työttömyys, viha</w:t>
      </w:r>
    </w:p>
    <w:p>
      <w:r>
        <w:rPr>
          <w:b/>
        </w:rPr>
        <w:t xml:space="preserve">Tulos</w:t>
      </w:r>
    </w:p>
    <w:p>
      <w:r>
        <w:t xml:space="preserve">Kun palkat ovat laskeneet, sanokaa jotain, mikä on noussut.</w:t>
      </w:r>
    </w:p>
    <w:p>
      <w:r>
        <w:rPr>
          <w:b/>
        </w:rPr>
        <w:t xml:space="preserve">Esimerkki 6.1211</w:t>
      </w:r>
    </w:p>
    <w:p>
      <w:r>
        <w:t xml:space="preserve">isot rahat, räikeä auto, charmi/julkisuus, lihaksikas vartalo, hyvä työpaikka, komeat kasvot, hienot kierteet</w:t>
      </w:r>
    </w:p>
    <w:p>
      <w:r>
        <w:rPr>
          <w:b/>
        </w:rPr>
        <w:t xml:space="preserve">Tulos</w:t>
      </w:r>
    </w:p>
    <w:p>
      <w:r>
        <w:t xml:space="preserve">Kysyimme 100 mieheltä... Jos haluaisit olla naistenmies, nimeä jotain, mitä tarvitsisit.</w:t>
      </w:r>
    </w:p>
    <w:p>
      <w:r>
        <w:rPr>
          <w:b/>
        </w:rPr>
        <w:t xml:space="preserve">Esimerkki 6.1212</w:t>
      </w:r>
    </w:p>
    <w:p>
      <w:r>
        <w:t xml:space="preserve">vaatteet, auto, huonekalut, perheenjäsen, huone, verhot, verhot</w:t>
      </w:r>
    </w:p>
    <w:p>
      <w:r>
        <w:rPr>
          <w:b/>
        </w:rPr>
        <w:t xml:space="preserve">Tulos</w:t>
      </w:r>
    </w:p>
    <w:p>
      <w:r>
        <w:t xml:space="preserve">Mikä on nuhjuisin esine, jonka omistat.</w:t>
      </w:r>
    </w:p>
    <w:p>
      <w:r>
        <w:rPr>
          <w:b/>
        </w:rPr>
        <w:t xml:space="preserve">Esimerkki 6.1213</w:t>
      </w:r>
    </w:p>
    <w:p>
      <w:r>
        <w:t xml:space="preserve">perhe, terveys, koti, elämäni, ystävät, koulutus, opiskelu</w:t>
      </w:r>
    </w:p>
    <w:p>
      <w:r>
        <w:rPr>
          <w:b/>
        </w:rPr>
        <w:t xml:space="preserve">Tulos</w:t>
      </w:r>
    </w:p>
    <w:p>
      <w:r>
        <w:t xml:space="preserve">kun mietit asiaa tarkkaan, mikä on jotain, josta olet onnekas?</w:t>
      </w:r>
    </w:p>
    <w:p>
      <w:r>
        <w:rPr>
          <w:b/>
        </w:rPr>
        <w:t xml:space="preserve">Esimerkki 6.1214</w:t>
      </w:r>
    </w:p>
    <w:p>
      <w:r>
        <w:t xml:space="preserve">alkoholi, tynnyri, korkeakouluopiskelijat, juomapelit, juomapelit</w:t>
      </w:r>
    </w:p>
    <w:p>
      <w:r>
        <w:rPr>
          <w:b/>
        </w:rPr>
        <w:t xml:space="preserve">Tulos</w:t>
      </w:r>
    </w:p>
    <w:p>
      <w:r>
        <w:t xml:space="preserve">mitä löytäisit veljeskunnan juhlista?</w:t>
      </w:r>
    </w:p>
    <w:p>
      <w:r>
        <w:rPr>
          <w:b/>
        </w:rPr>
        <w:t xml:space="preserve">Esimerkki 6.1215</w:t>
      </w:r>
    </w:p>
    <w:p>
      <w:r>
        <w:t xml:space="preserve">jennifer lopez, halle berry, liz taylor, angelina jolie, jennifer aniston, julia roberts</w:t>
      </w:r>
    </w:p>
    <w:p>
      <w:r>
        <w:rPr>
          <w:b/>
        </w:rPr>
        <w:t xml:space="preserve">Tulos</w:t>
      </w:r>
    </w:p>
    <w:p>
      <w:r>
        <w:t xml:space="preserve">Kysyimme 100 naiselta... nimeä kaunis näyttelijätär, jonka onni miesten kanssa on yhtä huono kuin sinun.</w:t>
      </w:r>
    </w:p>
    <w:p>
      <w:r>
        <w:rPr>
          <w:b/>
        </w:rPr>
        <w:t xml:space="preserve">Esimerkki 6.1216</w:t>
      </w:r>
    </w:p>
    <w:p>
      <w:r>
        <w:t xml:space="preserve">purjehtiminen, tappeleminen, varastaminen, arr:n sanominen, uiminen...</w:t>
      </w:r>
    </w:p>
    <w:p>
      <w:r>
        <w:rPr>
          <w:b/>
        </w:rPr>
        <w:t xml:space="preserve">Tulos</w:t>
      </w:r>
    </w:p>
    <w:p>
      <w:r>
        <w:t xml:space="preserve">Mikä on yksi ensimmäisistä asioista, jotka merirosvo oppii tekemään?</w:t>
      </w:r>
    </w:p>
    <w:p>
      <w:r>
        <w:rPr>
          <w:b/>
        </w:rPr>
        <w:t xml:space="preserve">Esimerkki 6.1217</w:t>
      </w:r>
    </w:p>
    <w:p>
      <w:r>
        <w:t xml:space="preserve">shoppailu, ompelu, neulominen, verkkopallo, muoti</w:t>
      </w:r>
    </w:p>
    <w:p>
      <w:r>
        <w:rPr>
          <w:b/>
        </w:rPr>
        <w:t xml:space="preserve">Tulos</w:t>
      </w:r>
    </w:p>
    <w:p>
      <w:r>
        <w:t xml:space="preserve">Mikä on hyvin naisellinen harrastus?</w:t>
      </w:r>
    </w:p>
    <w:p>
      <w:r>
        <w:rPr>
          <w:b/>
        </w:rPr>
        <w:t xml:space="preserve">Esimerkki 6.1218</w:t>
      </w:r>
    </w:p>
    <w:p>
      <w:r>
        <w:t xml:space="preserve">pitkä kylpy/suihku, kampaamo, uusi asu, varpaiden liotus, manikyyri.</w:t>
      </w:r>
    </w:p>
    <w:p>
      <w:r>
        <w:rPr>
          <w:b/>
        </w:rPr>
        <w:t xml:space="preserve">Tulos</w:t>
      </w:r>
    </w:p>
    <w:p>
      <w:r>
        <w:t xml:space="preserve">Kysyimme 100 naiselta... Kerro jotain, mitä teet itsellesi ennen erityisiä treffejä miehen kanssa.</w:t>
      </w:r>
    </w:p>
    <w:p>
      <w:r>
        <w:rPr>
          <w:b/>
        </w:rPr>
        <w:t xml:space="preserve">Esimerkki 6.1219</w:t>
      </w:r>
    </w:p>
    <w:p>
      <w:r>
        <w:t xml:space="preserve">iloinen, unelias, häveliäs, äreä, pöljä...</w:t>
      </w:r>
    </w:p>
    <w:p>
      <w:r>
        <w:rPr>
          <w:b/>
        </w:rPr>
        <w:t xml:space="preserve">Tulos</w:t>
      </w:r>
    </w:p>
    <w:p>
      <w:r>
        <w:t xml:space="preserve">Kysyimme 100:lta naimisissa olevalta mieheltä... mikä seitsemästä kääpiöstä kuvaa vaimoasi sängyssä?</w:t>
      </w:r>
    </w:p>
    <w:p>
      <w:r>
        <w:rPr>
          <w:b/>
        </w:rPr>
        <w:t xml:space="preserve">Esimerkki 6.1220</w:t>
      </w:r>
    </w:p>
    <w:p>
      <w:r>
        <w:t xml:space="preserve">kakku, lahjat, ilmapallot</w:t>
      </w:r>
    </w:p>
    <w:p>
      <w:r>
        <w:rPr>
          <w:b/>
        </w:rPr>
        <w:t xml:space="preserve">Tulos</w:t>
      </w:r>
    </w:p>
    <w:p>
      <w:r>
        <w:t xml:space="preserve">mitä ihmettä olisit yllättynyt, jos se ei ollut syntymäpäiväjuhlissa.</w:t>
      </w:r>
    </w:p>
    <w:p>
      <w:r>
        <w:rPr>
          <w:b/>
        </w:rPr>
        <w:t xml:space="preserve">Esimerkki 6.1221</w:t>
      </w:r>
    </w:p>
    <w:p>
      <w:r>
        <w:t xml:space="preserve">tietokone, shakki, väittely, kuoro, partiolaiset, matematiikka, luonnontieteet</w:t>
      </w:r>
    </w:p>
    <w:p>
      <w:r>
        <w:rPr>
          <w:b/>
        </w:rPr>
        <w:t xml:space="preserve">Tulos</w:t>
      </w:r>
    </w:p>
    <w:p>
      <w:r>
        <w:t xml:space="preserve">Millaisissa lukion kerhoissa Bill Gates oli?</w:t>
      </w:r>
    </w:p>
    <w:p>
      <w:r>
        <w:rPr>
          <w:b/>
        </w:rPr>
        <w:t xml:space="preserve">Tulos</w:t>
      </w:r>
    </w:p>
    <w:p>
      <w:r>
        <w:t xml:space="preserve">Nimeä kerho, johon Bill Gates luultavasti kuului lukiossa.</w:t>
      </w:r>
    </w:p>
    <w:p>
      <w:r>
        <w:rPr>
          <w:b/>
        </w:rPr>
        <w:t xml:space="preserve">Esimerkki 6.1222</w:t>
      </w:r>
    </w:p>
    <w:p>
      <w:r>
        <w:t xml:space="preserve">urheilu, autot, työ/työt, seksi, politiikka, urheilu</w:t>
      </w:r>
    </w:p>
    <w:p>
      <w:r>
        <w:rPr>
          <w:b/>
        </w:rPr>
        <w:t xml:space="preserve">Tulos</w:t>
      </w:r>
    </w:p>
    <w:p>
      <w:r>
        <w:t xml:space="preserve">Kysyimme 100 naiselta... Kerro jokin asia, josta miehet puhuvat ja josta sinä teeskentelet olevasi kiinnostunut.</w:t>
      </w:r>
    </w:p>
    <w:p>
      <w:r>
        <w:rPr>
          <w:b/>
        </w:rPr>
        <w:t xml:space="preserve">Esimerkki 6.1223</w:t>
      </w:r>
    </w:p>
    <w:p>
      <w:r>
        <w:t xml:space="preserve">seksi, raha, ruoka, illallinen, olut, hunaja</w:t>
      </w:r>
    </w:p>
    <w:p>
      <w:r>
        <w:rPr>
          <w:b/>
        </w:rPr>
        <w:t xml:space="preserve">Tulos</w:t>
      </w:r>
    </w:p>
    <w:p>
      <w:r>
        <w:t xml:space="preserve">Kysyimme 100:lta naimisissa olevalta naiselta... Kerro yksi sana, joka saa aina miehen huomion.</w:t>
      </w:r>
    </w:p>
    <w:p>
      <w:r>
        <w:rPr>
          <w:b/>
        </w:rPr>
        <w:t xml:space="preserve">Esimerkki 6.1224</w:t>
      </w:r>
    </w:p>
    <w:p>
      <w:r>
        <w:t xml:space="preserve">antaa rahaa, lahjoittaa säilykkeitä, tarjoilla aterioita, lahjoittaa leluja, kutsua illalliselle.</w:t>
      </w:r>
    </w:p>
    <w:p>
      <w:r>
        <w:rPr>
          <w:b/>
        </w:rPr>
        <w:t xml:space="preserve">Tulos</w:t>
      </w:r>
    </w:p>
    <w:p>
      <w:r>
        <w:t xml:space="preserve">mitä teet auttaaksesi vähemmän onnekkaita jouluna?</w:t>
      </w:r>
    </w:p>
    <w:p>
      <w:r>
        <w:rPr>
          <w:b/>
        </w:rPr>
        <w:t xml:space="preserve">Esimerkki 6.1225</w:t>
      </w:r>
    </w:p>
    <w:p>
      <w:r>
        <w:t xml:space="preserve">jumalanpalveluspaikka, karaokebaari, juhlakilpailu, urheilupeli</w:t>
      </w:r>
    </w:p>
    <w:p>
      <w:r>
        <w:rPr>
          <w:b/>
        </w:rPr>
        <w:t xml:space="preserve">Tulos</w:t>
      </w:r>
    </w:p>
    <w:p>
      <w:r>
        <w:t xml:space="preserve">missä on tärkeää osata kaikki laulun sanat?</w:t>
      </w:r>
    </w:p>
    <w:p>
      <w:r>
        <w:rPr>
          <w:b/>
        </w:rPr>
        <w:t xml:space="preserve">Esimerkki 6.1226</w:t>
      </w:r>
    </w:p>
    <w:p>
      <w:r>
        <w:t xml:space="preserve">vaatteet/kengät, sisustus, lahjavalinnat, ruoka/ravintolat, ystävät.</w:t>
      </w:r>
    </w:p>
    <w:p>
      <w:r>
        <w:rPr>
          <w:b/>
        </w:rPr>
        <w:t xml:space="preserve">Tulos</w:t>
      </w:r>
    </w:p>
    <w:p>
      <w:r>
        <w:t xml:space="preserve">Kysyimme 100:lta naimisissa olevalta naiselta... nimeä jokin asia, jossa miehelläsi on huono maku.</w:t>
      </w:r>
    </w:p>
    <w:p>
      <w:r>
        <w:rPr>
          <w:b/>
        </w:rPr>
        <w:t xml:space="preserve">Esimerkki 6.1227</w:t>
      </w:r>
    </w:p>
    <w:p>
      <w:r>
        <w:t xml:space="preserve">huutaa/hyppää ilosta, lunastaa sen, käyttää/jakaa se, pyörtyä, soittaa perheelle, piilottaa/siirtää pois, soittaa lakimiehelle.</w:t>
      </w:r>
    </w:p>
    <w:p>
      <w:r>
        <w:rPr>
          <w:b/>
        </w:rPr>
        <w:t xml:space="preserve">Tulos</w:t>
      </w:r>
    </w:p>
    <w:p>
      <w:r>
        <w:t xml:space="preserve">Mitä tekisit ensimmäisenä, jos sinulla olisi kädessäsi lottovoitto?</w:t>
      </w:r>
    </w:p>
    <w:p>
      <w:r>
        <w:rPr>
          <w:b/>
        </w:rPr>
        <w:t xml:space="preserve">Esimerkki 6.1228</w:t>
      </w:r>
    </w:p>
    <w:p>
      <w:r>
        <w:t xml:space="preserve">hillary clinton, jackie kennedy, nancy reagan, eleanor roosevelt, laura bush</w:t>
      </w:r>
    </w:p>
    <w:p>
      <w:r>
        <w:rPr>
          <w:b/>
        </w:rPr>
        <w:t xml:space="preserve">Tulos</w:t>
      </w:r>
    </w:p>
    <w:p>
      <w:r>
        <w:t xml:space="preserve">Kuka ensimmäinen nainen totesi: "En usko, että on olemassa miehiä, jotka ovat uskollisia vaimoilleen"?</w:t>
      </w:r>
    </w:p>
    <w:p>
      <w:r>
        <w:rPr>
          <w:b/>
        </w:rPr>
        <w:t xml:space="preserve">Esimerkki 6.1229</w:t>
      </w:r>
    </w:p>
    <w:p>
      <w:r>
        <w:t xml:space="preserve">työ, vankila, sairaala, koti, kirkko</w:t>
      </w:r>
    </w:p>
    <w:p>
      <w:r>
        <w:rPr>
          <w:b/>
        </w:rPr>
        <w:t xml:space="preserve">Tulos</w:t>
      </w:r>
    </w:p>
    <w:p>
      <w:r>
        <w:t xml:space="preserve">jossa on viimeinen paikka, jossa haluaisit viettää viikonloppusi.</w:t>
      </w:r>
    </w:p>
    <w:p>
      <w:r>
        <w:rPr>
          <w:b/>
        </w:rPr>
        <w:t xml:space="preserve">Tulos</w:t>
      </w:r>
    </w:p>
    <w:p>
      <w:r>
        <w:t xml:space="preserve">Nimeä jokin asia, johon ihmiset usein kompastuvat.</w:t>
      </w:r>
    </w:p>
    <w:p>
      <w:r>
        <w:rPr>
          <w:b/>
        </w:rPr>
        <w:t xml:space="preserve">Esimerkki 6.1230</w:t>
      </w:r>
    </w:p>
    <w:p>
      <w:r>
        <w:t xml:space="preserve">huoneen/vuoteen siivous, kotityöt, nukkumaanmeno, kylpeminen/peseminen, kotitehtävät.</w:t>
      </w:r>
    </w:p>
    <w:p>
      <w:r>
        <w:rPr>
          <w:b/>
        </w:rPr>
        <w:t xml:space="preserve">Tulos</w:t>
      </w:r>
    </w:p>
    <w:p>
      <w:r>
        <w:t xml:space="preserve">Kysyimme 100 11-vuotiaalta... jotain, mitä äitisi on aina sanonut sinulle, että on aika tehdä.</w:t>
      </w:r>
    </w:p>
    <w:p>
      <w:r>
        <w:rPr>
          <w:b/>
        </w:rPr>
        <w:t xml:space="preserve">Esimerkki 6.1231</w:t>
      </w:r>
    </w:p>
    <w:p>
      <w:r>
        <w:t xml:space="preserve">st. bernhardinseisoja, pitbull, saksanpaimenkoira, rottweiler, isokoira.</w:t>
      </w:r>
    </w:p>
    <w:p>
      <w:r>
        <w:rPr>
          <w:b/>
        </w:rPr>
        <w:t xml:space="preserve">Tulos</w:t>
      </w:r>
    </w:p>
    <w:p>
      <w:r>
        <w:t xml:space="preserve">Minkä koirarodun luulet syövän eniten?</w:t>
      </w:r>
    </w:p>
    <w:p>
      <w:r>
        <w:rPr>
          <w:b/>
        </w:rPr>
        <w:t xml:space="preserve">Esimerkki 6.1232</w:t>
      </w:r>
    </w:p>
    <w:p>
      <w:r>
        <w:t xml:space="preserve">aseta ansa, huuda, hae kissa, juokse/lähtekää talosta, soita jollekulle/seuraavalle, hyppää tuolille/sängylle.</w:t>
      </w:r>
    </w:p>
    <w:p>
      <w:r>
        <w:rPr>
          <w:b/>
        </w:rPr>
        <w:t xml:space="preserve">Tulos</w:t>
      </w:r>
    </w:p>
    <w:p>
      <w:r>
        <w:t xml:space="preserve">Kysyimme 100 naiselta... mitä teet, kun huomaat, että talossa on hiiri?</w:t>
      </w:r>
    </w:p>
    <w:p>
      <w:r>
        <w:rPr>
          <w:b/>
        </w:rPr>
        <w:t xml:space="preserve">Esimerkki 6.1233</w:t>
      </w:r>
    </w:p>
    <w:p>
      <w:r>
        <w:t xml:space="preserve">venyttelen, etsin vessan, haen matkatavarat, kiitän Jumalaa, tupakoin, etsin perheenjäsenen/ystävän, otan juotavaa.</w:t>
      </w:r>
    </w:p>
    <w:p>
      <w:r>
        <w:rPr>
          <w:b/>
        </w:rPr>
        <w:t xml:space="preserve">Tulos</w:t>
      </w:r>
    </w:p>
    <w:p>
      <w:r>
        <w:t xml:space="preserve">Mitä teet ensimmäisenä, kun pääset pitkältä lentokoneen lennolta?</w:t>
      </w:r>
    </w:p>
    <w:p>
      <w:r>
        <w:rPr>
          <w:b/>
        </w:rPr>
        <w:t xml:space="preserve">Esimerkki 6.1234</w:t>
      </w:r>
    </w:p>
    <w:p>
      <w:r>
        <w:t xml:space="preserve">vatsakipu, kurkkukipu, kuume, flunssa, päänsärky, päänsärky.</w:t>
      </w:r>
    </w:p>
    <w:p>
      <w:r>
        <w:rPr>
          <w:b/>
        </w:rPr>
        <w:t xml:space="preserve">Tulos</w:t>
      </w:r>
    </w:p>
    <w:p>
      <w:r>
        <w:t xml:space="preserve">Kun lapset eivät halua mennä kouluun, nimeä sairaus, joka heidän on helppo teeskennellä.</w:t>
      </w:r>
    </w:p>
    <w:p>
      <w:r>
        <w:rPr>
          <w:b/>
        </w:rPr>
        <w:t xml:space="preserve">Esimerkki 6.1235</w:t>
      </w:r>
    </w:p>
    <w:p>
      <w:r>
        <w:t xml:space="preserve">leikki, kotityöt, kirjan lukeminen, kotitehtävät, television katsominen.</w:t>
      </w:r>
    </w:p>
    <w:p>
      <w:r>
        <w:rPr>
          <w:b/>
        </w:rPr>
        <w:t xml:space="preserve">Tulos</w:t>
      </w:r>
    </w:p>
    <w:p>
      <w:r>
        <w:t xml:space="preserve">Kun lapset valittavat, että heillä on tylsää, mainitse jotain, mitä vanhemmat käskevät heidän tehdä.</w:t>
      </w:r>
    </w:p>
    <w:p>
      <w:r>
        <w:rPr>
          <w:b/>
        </w:rPr>
        <w:t xml:space="preserve">Esimerkki 6.1236</w:t>
      </w:r>
    </w:p>
    <w:p>
      <w:r>
        <w:t xml:space="preserve">puhuminen/riitely, shoppailu, kylpeminen/kylpyhuone, nukkuminen, syöminen, television/elokuvan katselu, hiusten laittaminen.</w:t>
      </w:r>
    </w:p>
    <w:p>
      <w:r>
        <w:rPr>
          <w:b/>
        </w:rPr>
        <w:t xml:space="preserve">Tulos</w:t>
      </w:r>
    </w:p>
    <w:p>
      <w:r>
        <w:t xml:space="preserve">Kysyimme 100 mieheltä... Sanokaa jotain, mitä naisen ei kannata keskeyttää, kun hän tekee sitä.</w:t>
      </w:r>
    </w:p>
    <w:p>
      <w:r>
        <w:rPr>
          <w:b/>
        </w:rPr>
        <w:t xml:space="preserve">Esimerkki 6.1237</w:t>
      </w:r>
    </w:p>
    <w:p>
      <w:r>
        <w:t xml:space="preserve">kortti, suukko/rakkaus, kukat, karkki/suklaa, illallinen, partavettä, solmio, kravatti</w:t>
      </w:r>
    </w:p>
    <w:p>
      <w:r>
        <w:rPr>
          <w:b/>
        </w:rPr>
        <w:t xml:space="preserve">Tulos</w:t>
      </w:r>
    </w:p>
    <w:p>
      <w:r>
        <w:t xml:space="preserve">Kysyimme 100:lta naimisissa olevalta mieheltä... Kerro jotain, mitä saat joka ainoa ystävänpäivä.</w:t>
      </w:r>
    </w:p>
    <w:p>
      <w:r>
        <w:rPr>
          <w:b/>
        </w:rPr>
        <w:t xml:space="preserve">Esimerkki 6.1238</w:t>
      </w:r>
    </w:p>
    <w:p>
      <w:r>
        <w:t xml:space="preserve">annan lääkkeitä, keitän keittoa, vien heidät lääkäriin, otan kuumeen, halailen heitä.</w:t>
      </w:r>
    </w:p>
    <w:p>
      <w:r>
        <w:rPr>
          <w:b/>
        </w:rPr>
        <w:t xml:space="preserve">Tulos</w:t>
      </w:r>
    </w:p>
    <w:p>
      <w:r>
        <w:t xml:space="preserve">Mitä asioita vanhemmat tekevät sairaan lapsen hoitamiseksi?</w:t>
      </w:r>
    </w:p>
    <w:p>
      <w:r>
        <w:rPr>
          <w:b/>
        </w:rPr>
        <w:t xml:space="preserve">Esimerkki 6.1239</w:t>
      </w:r>
    </w:p>
    <w:p>
      <w:r>
        <w:t xml:space="preserve">vihainen, kuorsaa, sairas, ei halua aviomies, ei pidä ilmastointijärjestelmästä</w:t>
      </w:r>
    </w:p>
    <w:p>
      <w:r>
        <w:rPr>
          <w:b/>
        </w:rPr>
        <w:t xml:space="preserve">Tulos</w:t>
      </w:r>
    </w:p>
    <w:p>
      <w:r>
        <w:t xml:space="preserve">Kysyimme 100:lta naimisissa olevalta naiselta... Kerro syy, miksi nukkuisit erillisessä sängyssä.</w:t>
      </w:r>
    </w:p>
    <w:p>
      <w:r>
        <w:rPr>
          <w:b/>
        </w:rPr>
        <w:t xml:space="preserve">Esimerkki 6.1240</w:t>
      </w:r>
    </w:p>
    <w:p>
      <w:r>
        <w:t xml:space="preserve">aerosmith, backstreet boys, goo goo dolls, nirvana</w:t>
      </w:r>
    </w:p>
    <w:p>
      <w:r>
        <w:rPr>
          <w:b/>
        </w:rPr>
        <w:t xml:space="preserve">Tulos</w:t>
      </w:r>
    </w:p>
    <w:p>
      <w:r>
        <w:t xml:space="preserve">mikä oli 1990-luvun paras bändi?</w:t>
      </w:r>
    </w:p>
    <w:p>
      <w:r>
        <w:rPr>
          <w:b/>
        </w:rPr>
        <w:t xml:space="preserve">Esimerkki 6.1241</w:t>
      </w:r>
    </w:p>
    <w:p>
      <w:r>
        <w:t xml:space="preserve">ulkonäkö, vaatteet, hyvä vartalo/vahva, upea persoonallisuus, hyvä tuoksu, aivot, työ</w:t>
      </w:r>
    </w:p>
    <w:p>
      <w:r>
        <w:rPr>
          <w:b/>
        </w:rPr>
        <w:t xml:space="preserve">Tulos</w:t>
      </w:r>
    </w:p>
    <w:p>
      <w:r>
        <w:t xml:space="preserve">Kysyimme 100 naiselta... Kerro jotain, mistä kehut miestä vain ruokkiaksesi hänen egoaan.</w:t>
      </w:r>
    </w:p>
    <w:p>
      <w:r>
        <w:rPr>
          <w:b/>
        </w:rPr>
        <w:t xml:space="preserve">Esimerkki 6.1242</w:t>
      </w:r>
    </w:p>
    <w:p>
      <w:r>
        <w:t xml:space="preserve">kärsivällisyys, rakkaus, raha, aika, kurinalaisuus, ruoka.</w:t>
      </w:r>
    </w:p>
    <w:p>
      <w:r>
        <w:rPr>
          <w:b/>
        </w:rPr>
        <w:t xml:space="preserve">Tulos</w:t>
      </w:r>
    </w:p>
    <w:p>
      <w:r>
        <w:t xml:space="preserve">mitä lasten kasvatuksessa tarvitaan eniten?</w:t>
      </w:r>
    </w:p>
    <w:p>
      <w:r>
        <w:rPr>
          <w:b/>
        </w:rPr>
        <w:t xml:space="preserve">Esimerkki 6.1243</w:t>
      </w:r>
    </w:p>
    <w:p>
      <w:r>
        <w:t xml:space="preserve">ruoka palaa, sähköt katkeavat, ruoka putoaa, liesi hajoaa, vessa valuu yli...</w:t>
      </w:r>
    </w:p>
    <w:p>
      <w:r>
        <w:rPr>
          <w:b/>
        </w:rPr>
        <w:t xml:space="preserve">Tulos</w:t>
      </w:r>
    </w:p>
    <w:p>
      <w:r>
        <w:t xml:space="preserve">Mikä on pahinta, mitä voi tapahtua juuri silloin, kun seurue on saapumassa illalliselle?</w:t>
      </w:r>
    </w:p>
    <w:p>
      <w:r>
        <w:rPr>
          <w:b/>
        </w:rPr>
        <w:t xml:space="preserve">Esimerkki 6.1244</w:t>
      </w:r>
    </w:p>
    <w:p>
      <w:r>
        <w:t xml:space="preserve">taputetaan, huudetaan, mennään kotiin, pyydetään encorea, istutaan alas.</w:t>
      </w:r>
    </w:p>
    <w:p>
      <w:r>
        <w:rPr>
          <w:b/>
        </w:rPr>
        <w:t xml:space="preserve">Tulos</w:t>
      </w:r>
    </w:p>
    <w:p>
      <w:r>
        <w:t xml:space="preserve">rock-konsertissa nimi jotain, mitä ihmiset tekevät, kun kappale on ohi.</w:t>
      </w:r>
    </w:p>
    <w:p>
      <w:r>
        <w:rPr>
          <w:b/>
        </w:rPr>
        <w:t xml:space="preserve">Esimerkki 6.1245</w:t>
      </w:r>
    </w:p>
    <w:p>
      <w:r>
        <w:t xml:space="preserve">suudella sammakkoa, nukahtaa nopeasti, mennä tanssiaisiin, kadottaa kenkäsi...</w:t>
      </w:r>
    </w:p>
    <w:p>
      <w:r>
        <w:rPr>
          <w:b/>
        </w:rPr>
        <w:t xml:space="preserve">Tulos</w:t>
      </w:r>
    </w:p>
    <w:p>
      <w:r>
        <w:t xml:space="preserve">melko tarinoiden mukaan, nimeä tapa tavata hurmaava prinssi -</w:t>
      </w:r>
    </w:p>
    <w:p>
      <w:r>
        <w:rPr>
          <w:b/>
        </w:rPr>
        <w:t xml:space="preserve">Esimerkki 6.1246</w:t>
      </w:r>
    </w:p>
    <w:p>
      <w:r>
        <w:t xml:space="preserve">paperityöt, ihmiset, seisominen/istuminen, pomo, puhuminen, tietokoneet</w:t>
      </w:r>
    </w:p>
    <w:p>
      <w:r>
        <w:rPr>
          <w:b/>
        </w:rPr>
        <w:t xml:space="preserve">Tulos</w:t>
      </w:r>
    </w:p>
    <w:p>
      <w:r>
        <w:t xml:space="preserve">mainitse työpäivän päätteeksi jokin asia, johon olet yleensä väsynyt...</w:t>
      </w:r>
    </w:p>
    <w:p>
      <w:r>
        <w:rPr>
          <w:b/>
        </w:rPr>
        <w:t xml:space="preserve">Esimerkki 6.1247</w:t>
      </w:r>
    </w:p>
    <w:p>
      <w:r>
        <w:t xml:space="preserve">nukkua, äänestää, jäädä eläkkeelle, pitää ajokortti, saada sosiaaliturvaa...</w:t>
      </w:r>
    </w:p>
    <w:p>
      <w:r>
        <w:rPr>
          <w:b/>
        </w:rPr>
        <w:t xml:space="preserve">Tulos</w:t>
      </w:r>
    </w:p>
    <w:p>
      <w:r>
        <w:t xml:space="preserve">nuori taistelee oikeudestaan juhlia, mitä vanha ihminen voisi taistella oikeudestaan tehdä</w:t>
      </w:r>
    </w:p>
    <w:p>
      <w:r>
        <w:rPr>
          <w:b/>
        </w:rPr>
        <w:t xml:space="preserve">Esimerkki 6.1248</w:t>
      </w:r>
    </w:p>
    <w:p>
      <w:r>
        <w:t xml:space="preserve">malli, ohjaaja, laulaja, Hollywoodin manageri, urheilija, tuottaja, kirjailija</w:t>
      </w:r>
    </w:p>
    <w:p>
      <w:r>
        <w:rPr>
          <w:b/>
        </w:rPr>
        <w:t xml:space="preserve">Tulos</w:t>
      </w:r>
    </w:p>
    <w:p>
      <w:r>
        <w:t xml:space="preserve">Muiden elokuvatähtien ohella mainitse elokuvatähtien puolisoiden yhteinen ammatti.</w:t>
      </w:r>
    </w:p>
    <w:p>
      <w:r>
        <w:rPr>
          <w:b/>
        </w:rPr>
        <w:t xml:space="preserve">Esimerkki 6.1249</w:t>
      </w:r>
    </w:p>
    <w:p>
      <w:r>
        <w:t xml:space="preserve">hattu, ruoska, veitsi, ase</w:t>
      </w:r>
    </w:p>
    <w:p>
      <w:r>
        <w:rPr>
          <w:b/>
        </w:rPr>
        <w:t xml:space="preserve">Tulos</w:t>
      </w:r>
    </w:p>
    <w:p>
      <w:r>
        <w:t xml:space="preserve">nimeä päivän päätteeksi jotain, jonka Indiana Jones voisi laittaa kaappiinsa.</w:t>
      </w:r>
    </w:p>
    <w:p>
      <w:r>
        <w:rPr>
          <w:b/>
        </w:rPr>
        <w:t xml:space="preserve">Esimerkki 6.1250</w:t>
      </w:r>
    </w:p>
    <w:p>
      <w:r>
        <w:t xml:space="preserve">kasvot, rintakehä, käsivarsi, korvat, pää, selkä.</w:t>
      </w:r>
    </w:p>
    <w:p>
      <w:r>
        <w:rPr>
          <w:b/>
        </w:rPr>
        <w:t xml:space="preserve">Tulos</w:t>
      </w:r>
    </w:p>
    <w:p>
      <w:r>
        <w:t xml:space="preserve">Kun Harry Potter ikääntyy, nimeä osa hänen kehostaan, joka alkaa olla karvaisempi.</w:t>
      </w:r>
    </w:p>
    <w:p>
      <w:r>
        <w:rPr>
          <w:b/>
        </w:rPr>
        <w:t xml:space="preserve">Esimerkki 6.1251</w:t>
      </w:r>
    </w:p>
    <w:p>
      <w:r>
        <w:t xml:space="preserve">siivous, hiukset, puhuminen, shoppailu, ruoanlaitto, television katselu.</w:t>
      </w:r>
    </w:p>
    <w:p>
      <w:r>
        <w:rPr>
          <w:b/>
        </w:rPr>
        <w:t xml:space="preserve">Tulos</w:t>
      </w:r>
    </w:p>
    <w:p>
      <w:r>
        <w:t xml:space="preserve">miesten mukaan: mainitse jokin asia, jota naisten olisi vaikea olla tekemättä koko viikkoa.</w:t>
      </w:r>
    </w:p>
    <w:p>
      <w:r>
        <w:rPr>
          <w:b/>
        </w:rPr>
        <w:t xml:space="preserve">Esimerkki 6.1252</w:t>
      </w:r>
    </w:p>
    <w:p>
      <w:r>
        <w:t xml:space="preserve">kustannus, itsenäinen w, kuka maksaa, internet, ikäerot</w:t>
      </w:r>
    </w:p>
    <w:p>
      <w:r>
        <w:rPr>
          <w:b/>
        </w:rPr>
        <w:t xml:space="preserve">Tulos</w:t>
      </w:r>
    </w:p>
    <w:p>
      <w:r>
        <w:t xml:space="preserve">mies eroaa 25 avioliittovuoden jälkeen. nimeä jokin asia, joka on erilainen seurustelussa nyt.</w:t>
      </w:r>
    </w:p>
    <w:p>
      <w:r>
        <w:rPr>
          <w:b/>
        </w:rPr>
        <w:t xml:space="preserve">Esimerkki 6.1253</w:t>
      </w:r>
    </w:p>
    <w:p>
      <w:r>
        <w:t xml:space="preserve">alusvaatteet, kädet, merkki, sytytin, sytytin</w:t>
      </w:r>
    </w:p>
    <w:p>
      <w:r>
        <w:rPr>
          <w:b/>
        </w:rPr>
        <w:t xml:space="preserve">Tulos</w:t>
      </w:r>
    </w:p>
    <w:p>
      <w:r>
        <w:t xml:space="preserve">mitä nainen saattaa vilkuttaa konsertissa suosikkirocktähdelleen?</w:t>
      </w:r>
    </w:p>
    <w:p>
      <w:r>
        <w:rPr>
          <w:b/>
        </w:rPr>
        <w:t xml:space="preserve">Esimerkki 6.1254</w:t>
      </w:r>
    </w:p>
    <w:p>
      <w:r>
        <w:t xml:space="preserve">rasva/ky hyytelö, korut, ruusut, Pabst/juoma, bongaushuput, ruoka/pakasteateriat, wc-paperi, alusvaatteet/vaatteet.</w:t>
      </w:r>
    </w:p>
    <w:p>
      <w:r>
        <w:rPr>
          <w:b/>
        </w:rPr>
        <w:t xml:space="preserve">Tulos</w:t>
      </w:r>
    </w:p>
    <w:p>
      <w:r>
        <w:t xml:space="preserve">Perheenisä ostaa ruokaa irtotavarana. Sano jotain, mitä sinkkumies ostaa irtotavarana.</w:t>
      </w:r>
    </w:p>
    <w:p>
      <w:r>
        <w:rPr>
          <w:b/>
        </w:rPr>
        <w:t xml:space="preserve">Esimerkki 6.1255</w:t>
      </w:r>
    </w:p>
    <w:p>
      <w:r>
        <w:t xml:space="preserve">tanssia, laulaa mukana, huutaa, pussailla...</w:t>
      </w:r>
    </w:p>
    <w:p>
      <w:r>
        <w:rPr>
          <w:b/>
        </w:rPr>
        <w:t xml:space="preserve">Tulos</w:t>
      </w:r>
    </w:p>
    <w:p>
      <w:r>
        <w:t xml:space="preserve">yökerhossa, mitä haluaisit tehdä, kun musiikki yhtäkkiä loppuisi?</w:t>
      </w:r>
    </w:p>
    <w:p>
      <w:r>
        <w:rPr>
          <w:b/>
        </w:rPr>
        <w:t xml:space="preserve">Esimerkki 6.1256</w:t>
      </w:r>
    </w:p>
    <w:p>
      <w:r>
        <w:t xml:space="preserve">joulu, pääsiäinen, heinäkuun neljäs, uusi vuosi, muistopäivä, hanukka</w:t>
      </w:r>
    </w:p>
    <w:p>
      <w:r>
        <w:rPr>
          <w:b/>
        </w:rPr>
        <w:t xml:space="preserve">Tulos</w:t>
      </w:r>
    </w:p>
    <w:p>
      <w:r>
        <w:t xml:space="preserve">kiitospäivän lisäksi nimeä juhlapäivä, jota vietät paljon ruokaa nauttien.</w:t>
      </w:r>
    </w:p>
    <w:p>
      <w:r>
        <w:rPr>
          <w:b/>
        </w:rPr>
        <w:t xml:space="preserve">Esimerkki 6.1257</w:t>
      </w:r>
    </w:p>
    <w:p>
      <w:r>
        <w:t xml:space="preserve">rakkaus, uhkapelit, kahvi, syöminen, tv, suklaa, internet.</w:t>
      </w:r>
    </w:p>
    <w:p>
      <w:r>
        <w:rPr>
          <w:b/>
        </w:rPr>
        <w:t xml:space="preserve">Tulos</w:t>
      </w:r>
    </w:p>
    <w:p>
      <w:r>
        <w:t xml:space="preserve">alkoholin lisäksi huumausaineet tai tupakka nimeä jotain, johon ihmiset jäävät riippuvaisiksi.</w:t>
      </w:r>
    </w:p>
    <w:p>
      <w:r>
        <w:rPr>
          <w:b/>
        </w:rPr>
        <w:t xml:space="preserve">Esimerkki 6.1258</w:t>
      </w:r>
    </w:p>
    <w:p>
      <w:r>
        <w:t xml:space="preserve">kissa, karhu, tiikeri, leijona, koira, lepakko...</w:t>
      </w:r>
    </w:p>
    <w:p>
      <w:r>
        <w:rPr>
          <w:b/>
        </w:rPr>
        <w:t xml:space="preserve">Tulos</w:t>
      </w:r>
    </w:p>
    <w:p>
      <w:r>
        <w:t xml:space="preserve">Nimeä lintujen lisäksi eläin, jolla on kynnet.</w:t>
      </w:r>
    </w:p>
    <w:p>
      <w:r>
        <w:rPr>
          <w:b/>
        </w:rPr>
        <w:t xml:space="preserve">Esimerkki 6.1259</w:t>
      </w:r>
    </w:p>
    <w:p>
      <w:r>
        <w:t xml:space="preserve">puhua, laulaa, suudella, juoda</w:t>
      </w:r>
    </w:p>
    <w:p>
      <w:r>
        <w:rPr>
          <w:b/>
        </w:rPr>
        <w:t xml:space="preserve">Tulos</w:t>
      </w:r>
    </w:p>
    <w:p>
      <w:r>
        <w:t xml:space="preserve">Kerro tanssimisen lisäksi jotain, mitä ihmiset tekevät tanssilattialla.</w:t>
      </w:r>
    </w:p>
    <w:p>
      <w:r>
        <w:rPr>
          <w:b/>
        </w:rPr>
        <w:t xml:space="preserve">Esimerkki 6.1260</w:t>
      </w:r>
    </w:p>
    <w:p>
      <w:r>
        <w:t xml:space="preserve">kengät, auto, viisikymppinen mies, sänky, aurinkolasit, talo...</w:t>
      </w:r>
    </w:p>
    <w:p>
      <w:r>
        <w:rPr>
          <w:b/>
        </w:rPr>
        <w:t xml:space="preserve">Tulos</w:t>
      </w:r>
    </w:p>
    <w:p>
      <w:r>
        <w:t xml:space="preserve">vaatteiden lisäksi, mainitse jotain, mitä 50 jalkaisen naisen olisi vaikea löytää hänen kokoaan.</w:t>
      </w:r>
    </w:p>
    <w:p>
      <w:r>
        <w:rPr>
          <w:b/>
        </w:rPr>
        <w:t xml:space="preserve">Esimerkki 6.1261</w:t>
      </w:r>
    </w:p>
    <w:p>
      <w:r>
        <w:t xml:space="preserve">aivastelu, hikka, hengitys, silmien räpyttely, nauru, syöminen/juominen.</w:t>
      </w:r>
    </w:p>
    <w:p>
      <w:r>
        <w:rPr>
          <w:b/>
        </w:rPr>
        <w:t xml:space="preserve">Tulos</w:t>
      </w:r>
    </w:p>
    <w:p>
      <w:r>
        <w:t xml:space="preserve">Mikä on yskimisen lisäksi asia, jota et voi estää itseäsi tekemästä?</w:t>
      </w:r>
    </w:p>
    <w:p>
      <w:r>
        <w:rPr>
          <w:b/>
        </w:rPr>
        <w:t xml:space="preserve">Esimerkki 6.1262</w:t>
      </w:r>
    </w:p>
    <w:p>
      <w:r>
        <w:t xml:space="preserve">koira, toisemme, tv, huoli</w:t>
      </w:r>
    </w:p>
    <w:p>
      <w:r>
        <w:rPr>
          <w:b/>
        </w:rPr>
        <w:t xml:space="preserve">Tulos</w:t>
      </w:r>
    </w:p>
    <w:p>
      <w:r>
        <w:t xml:space="preserve">Nimeä lasten lisäksi jokin asia, joka saattaa valvottaa uusia vanhempia öisin.</w:t>
      </w:r>
    </w:p>
    <w:p>
      <w:r>
        <w:rPr>
          <w:b/>
        </w:rPr>
        <w:t xml:space="preserve">Esimerkki 6.1263</w:t>
      </w:r>
    </w:p>
    <w:p>
      <w:r>
        <w:t xml:space="preserve">manageri, kuljettaja, groupies, bändi, agentti, toimittaja, henkivartija</w:t>
      </w:r>
    </w:p>
    <w:p>
      <w:r>
        <w:rPr>
          <w:b/>
        </w:rPr>
        <w:t xml:space="preserve">Tulos</w:t>
      </w:r>
    </w:p>
    <w:p>
      <w:r>
        <w:t xml:space="preserve">Nimeä tähden lisäksi joku muu henkilö, joka saattaisi matkustaa rocktähden kiertuebussissa.</w:t>
      </w:r>
    </w:p>
    <w:p>
      <w:r>
        <w:rPr>
          <w:b/>
        </w:rPr>
        <w:t xml:space="preserve">Esimerkki 6.1264</w:t>
      </w:r>
    </w:p>
    <w:p>
      <w:r>
        <w:t xml:space="preserve">ruoka/juoma, aikakauslehdet/paperit, matkamuistot, matkatavaramaksu, pysäköintipaikka</w:t>
      </w:r>
    </w:p>
    <w:p>
      <w:r>
        <w:rPr>
          <w:b/>
        </w:rPr>
        <w:t xml:space="preserve">Tulos</w:t>
      </w:r>
    </w:p>
    <w:p>
      <w:r>
        <w:t xml:space="preserve">mainitse lentolippusi lisäksi jokin muu asia, johon voit käyttää rahaa lentokentällä.</w:t>
      </w:r>
    </w:p>
    <w:p>
      <w:r>
        <w:rPr>
          <w:b/>
        </w:rPr>
        <w:t xml:space="preserve">Esimerkki 6.1265</w:t>
      </w:r>
    </w:p>
    <w:p>
      <w:r>
        <w:t xml:space="preserve">kylmät juomat, syö jäätelöä, käytä tuuletinta, kylmä suihku, ilmastointi, istu varjossa.</w:t>
      </w:r>
    </w:p>
    <w:p>
      <w:r>
        <w:rPr>
          <w:b/>
        </w:rPr>
        <w:t xml:space="preserve">Tulos</w:t>
      </w:r>
    </w:p>
    <w:p>
      <w:r>
        <w:t xml:space="preserve">uinnin lisäksi nimeä jotain, mitä ihmiset tekevät pysyäkseen viileinä kesällä...</w:t>
      </w:r>
    </w:p>
    <w:p>
      <w:r>
        <w:rPr>
          <w:b/>
        </w:rPr>
        <w:t xml:space="preserve">Esimerkki 6.1266</w:t>
      </w:r>
    </w:p>
    <w:p>
      <w:r>
        <w:t xml:space="preserve">hieno ruoka, viini, lautasliinat, kynttilät, cocktaillasit, kukat, musiikki</w:t>
      </w:r>
    </w:p>
    <w:p>
      <w:r>
        <w:rPr>
          <w:b/>
        </w:rPr>
        <w:t xml:space="preserve">Tulos</w:t>
      </w:r>
    </w:p>
    <w:p>
      <w:r>
        <w:t xml:space="preserve">mitä muuta tarvitset astioiden ja välineiden lisäksi hienojen illalliskutsujen järjestämiseen?</w:t>
      </w:r>
    </w:p>
    <w:p>
      <w:r>
        <w:rPr>
          <w:b/>
        </w:rPr>
        <w:t xml:space="preserve">Esimerkki 6.1267</w:t>
      </w:r>
    </w:p>
    <w:p>
      <w:r>
        <w:t xml:space="preserve">lukea, syödä, katsoa televisiota, rakastella, pelata pelejä, shoppailla.</w:t>
      </w:r>
    </w:p>
    <w:p>
      <w:r>
        <w:rPr>
          <w:b/>
        </w:rPr>
        <w:t xml:space="preserve">Tulos</w:t>
      </w:r>
    </w:p>
    <w:p>
      <w:r>
        <w:t xml:space="preserve">Kerro nukkumisen lisäksi jotain, mitä tekisit mieluummin työmatkoilla kuluttamallasi ajalla.</w:t>
      </w:r>
    </w:p>
    <w:p>
      <w:r>
        <w:rPr>
          <w:b/>
        </w:rPr>
        <w:t xml:space="preserve">Esimerkki 6.1268</w:t>
      </w:r>
    </w:p>
    <w:p>
      <w:r>
        <w:t xml:space="preserve">baseball, konsertti</w:t>
      </w:r>
    </w:p>
    <w:p>
      <w:r>
        <w:rPr>
          <w:b/>
        </w:rPr>
        <w:t xml:space="preserve">Tulos</w:t>
      </w:r>
    </w:p>
    <w:p>
      <w:r>
        <w:t xml:space="preserve">Nimeä jalkapallopelien lisäksi tapahtuma, joka voidaan järjestää jalkapallostadionilla.</w:t>
      </w:r>
    </w:p>
    <w:p>
      <w:r>
        <w:rPr>
          <w:b/>
        </w:rPr>
        <w:t xml:space="preserve">Esimerkki 6.1269</w:t>
      </w:r>
    </w:p>
    <w:p>
      <w:r>
        <w:t xml:space="preserve">dvd:t, mp3-soittimet</w:t>
      </w:r>
    </w:p>
    <w:p>
      <w:r>
        <w:rPr>
          <w:b/>
        </w:rPr>
        <w:t xml:space="preserve">Tulos</w:t>
      </w:r>
    </w:p>
    <w:p>
      <w:r>
        <w:t xml:space="preserve">cd-levyjen lisäksi, mitä musiikkikauppa voisi myydä?</w:t>
      </w:r>
    </w:p>
    <w:p>
      <w:r>
        <w:rPr>
          <w:b/>
        </w:rPr>
        <w:t xml:space="preserve">Esimerkki 6.1270</w:t>
      </w:r>
    </w:p>
    <w:p>
      <w:r>
        <w:t xml:space="preserve">richard nixon, richard gere, richard burton, richard pryor, richard dawson, richard dawson</w:t>
      </w:r>
    </w:p>
    <w:p>
      <w:r>
        <w:rPr>
          <w:b/>
        </w:rPr>
        <w:t xml:space="preserve">Tulos</w:t>
      </w:r>
    </w:p>
    <w:p>
      <w:r>
        <w:t xml:space="preserve">Richard Karnin lisäksi, nimeä kuuluisa Richard.</w:t>
      </w:r>
    </w:p>
    <w:p>
      <w:r>
        <w:rPr>
          <w:b/>
        </w:rPr>
        <w:t xml:space="preserve">Esimerkki 6.1271</w:t>
      </w:r>
    </w:p>
    <w:p>
      <w:r>
        <w:t xml:space="preserve">porkkana, hiili, hattu</w:t>
      </w:r>
    </w:p>
    <w:p>
      <w:r>
        <w:rPr>
          <w:b/>
        </w:rPr>
        <w:t xml:space="preserve">Tulos</w:t>
      </w:r>
    </w:p>
    <w:p>
      <w:r>
        <w:t xml:space="preserve">Kerro lumen lisäksi jotain, mitä tarvitset lumiukon tekemiseen.</w:t>
      </w:r>
    </w:p>
    <w:p>
      <w:r>
        <w:rPr>
          <w:b/>
        </w:rPr>
        <w:t xml:space="preserve">Esimerkki 6.1272</w:t>
      </w:r>
    </w:p>
    <w:p>
      <w:r>
        <w:t xml:space="preserve">kakkaa, syödä</w:t>
      </w:r>
    </w:p>
    <w:p>
      <w:r>
        <w:rPr>
          <w:b/>
        </w:rPr>
        <w:t xml:space="preserve">Tulos</w:t>
      </w:r>
    </w:p>
    <w:p>
      <w:r>
        <w:t xml:space="preserve">Lentämisen lisäksi, mainitse jotain, mitä linnut tekevät paljon.</w:t>
      </w:r>
    </w:p>
    <w:p>
      <w:r>
        <w:rPr>
          <w:b/>
        </w:rPr>
        <w:t xml:space="preserve">Esimerkki 6.1273</w:t>
      </w:r>
    </w:p>
    <w:p>
      <w:r>
        <w:t xml:space="preserve">apina, satelliitti, raketti, avaruussukkula, avaruusalus</w:t>
      </w:r>
    </w:p>
    <w:p>
      <w:r>
        <w:rPr>
          <w:b/>
        </w:rPr>
        <w:t xml:space="preserve">Tulos</w:t>
      </w:r>
    </w:p>
    <w:p>
      <w:r>
        <w:t xml:space="preserve">Nimeä ihmisten lisäksi jotain, joka on lähetetty avaruuteen.</w:t>
      </w:r>
    </w:p>
    <w:p>
      <w:r>
        <w:rPr>
          <w:b/>
        </w:rPr>
        <w:t xml:space="preserve">Esimerkki 6.1274</w:t>
      </w:r>
    </w:p>
    <w:p>
      <w:r>
        <w:t xml:space="preserve">työtoveri, naapuri, ystävä, lääkäri</w:t>
      </w:r>
    </w:p>
    <w:p>
      <w:r>
        <w:rPr>
          <w:b/>
        </w:rPr>
        <w:t xml:space="preserve">Tulos</w:t>
      </w:r>
    </w:p>
    <w:p>
      <w:r>
        <w:t xml:space="preserve">Nimeä perheen lisäksi joku, jota tapaat säännöllisesti.</w:t>
      </w:r>
    </w:p>
    <w:p>
      <w:r>
        <w:rPr>
          <w:b/>
        </w:rPr>
        <w:t xml:space="preserve">Esimerkki 6.1275</w:t>
      </w:r>
    </w:p>
    <w:p>
      <w:r>
        <w:t xml:space="preserve">nuudelit, juusto</w:t>
      </w:r>
    </w:p>
    <w:p>
      <w:r>
        <w:rPr>
          <w:b/>
        </w:rPr>
        <w:t xml:space="preserve">Tulos</w:t>
      </w:r>
    </w:p>
    <w:p>
      <w:r>
        <w:t xml:space="preserve">Nimeä hampurilaisen lisäksi yksi ainesosa, joka löytyy hampurilaisapulaisesta.</w:t>
      </w:r>
    </w:p>
    <w:p>
      <w:r>
        <w:rPr>
          <w:b/>
        </w:rPr>
        <w:t xml:space="preserve">Esimerkki 6.1276</w:t>
      </w:r>
    </w:p>
    <w:p>
      <w:r>
        <w:t xml:space="preserve">bagelit, pop-tortut</w:t>
      </w:r>
    </w:p>
    <w:p>
      <w:r>
        <w:rPr>
          <w:b/>
        </w:rPr>
        <w:t xml:space="preserve">Tulos</w:t>
      </w:r>
    </w:p>
    <w:p>
      <w:r>
        <w:t xml:space="preserve">Nimeä leivän lisäksi jokin leivänpaahtimeen laitettava tuote.</w:t>
      </w:r>
    </w:p>
    <w:p>
      <w:r>
        <w:rPr>
          <w:b/>
        </w:rPr>
        <w:t xml:space="preserve">Esimerkki 6.1277</w:t>
      </w:r>
    </w:p>
    <w:p>
      <w:r>
        <w:t xml:space="preserve">sohva, auto, ruokapöytä, vaatekaappi/pukuhuone</w:t>
      </w:r>
    </w:p>
    <w:p>
      <w:r>
        <w:rPr>
          <w:b/>
        </w:rPr>
        <w:t xml:space="preserve">Tulos</w:t>
      </w:r>
    </w:p>
    <w:p>
      <w:r>
        <w:t xml:space="preserve">sängyn nimen lisäksi jotain, jonka sinä ja kumppanisi yleensä pidätte omilla puolillanne.</w:t>
      </w:r>
    </w:p>
    <w:p>
      <w:r>
        <w:rPr>
          <w:b/>
        </w:rPr>
        <w:t xml:space="preserve">Esimerkki 6.1278</w:t>
      </w:r>
    </w:p>
    <w:p>
      <w:r>
        <w:t xml:space="preserve">lemmikki, valokuva, täytetty eläin, maa, jäniksen jalka</w:t>
      </w:r>
    </w:p>
    <w:p>
      <w:r>
        <w:rPr>
          <w:b/>
        </w:rPr>
        <w:t xml:space="preserve">Tulos</w:t>
      </w:r>
    </w:p>
    <w:p>
      <w:r>
        <w:t xml:space="preserve">Kerro minulle toisen ihmisen lisäksi jotain muuta, mitä olet suudellut.</w:t>
      </w:r>
    </w:p>
    <w:p>
      <w:r>
        <w:rPr>
          <w:b/>
        </w:rPr>
        <w:t xml:space="preserve">Esimerkki 6.1279</w:t>
      </w:r>
    </w:p>
    <w:p>
      <w:r>
        <w:t xml:space="preserve">öljy, maito, viini, liemi</w:t>
      </w:r>
    </w:p>
    <w:p>
      <w:r>
        <w:rPr>
          <w:b/>
        </w:rPr>
        <w:t xml:space="preserve">Tulos</w:t>
      </w:r>
    </w:p>
    <w:p>
      <w:r>
        <w:t xml:space="preserve">Nimeä veden lisäksi yksi ruoanlaitossa käytettävä neste.</w:t>
      </w:r>
    </w:p>
    <w:p>
      <w:r>
        <w:rPr>
          <w:b/>
        </w:rPr>
        <w:t xml:space="preserve">Esimerkki 6.1280</w:t>
      </w:r>
    </w:p>
    <w:p>
      <w:r>
        <w:t xml:space="preserve">peitto, lelut, nalle, helistin, tyyny</w:t>
      </w:r>
    </w:p>
    <w:p>
      <w:r>
        <w:rPr>
          <w:b/>
        </w:rPr>
        <w:t xml:space="preserve">Tulos</w:t>
      </w:r>
    </w:p>
    <w:p>
      <w:r>
        <w:t xml:space="preserve">vauvan lisäksi nimeä jotain, mitä saatat nähdä pinnasängyssä.</w:t>
      </w:r>
    </w:p>
    <w:p>
      <w:r>
        <w:rPr>
          <w:b/>
        </w:rPr>
        <w:t xml:space="preserve">Esimerkki 6.1281</w:t>
      </w:r>
    </w:p>
    <w:p>
      <w:r>
        <w:t xml:space="preserve">video, mikroaaltouuni, hella, radio, tv</w:t>
      </w:r>
    </w:p>
    <w:p>
      <w:r>
        <w:rPr>
          <w:b/>
        </w:rPr>
        <w:t xml:space="preserve">Tulos</w:t>
      </w:r>
    </w:p>
    <w:p>
      <w:r>
        <w:t xml:space="preserve">Mikä kodissasi näyttää kellon tai kellon lisäksi aikaa?</w:t>
      </w:r>
    </w:p>
    <w:p>
      <w:r>
        <w:rPr>
          <w:b/>
        </w:rPr>
        <w:t xml:space="preserve">Esimerkki 6.1282</w:t>
      </w:r>
    </w:p>
    <w:p>
      <w:r>
        <w:t xml:space="preserve">huutaa, kiroilla, paiskata ovia, puhua vastaan, kävellä pois, sanoa, että vihaan sinua, pyöritellä silmiäni</w:t>
      </w:r>
    </w:p>
    <w:p>
      <w:r>
        <w:rPr>
          <w:b/>
        </w:rPr>
        <w:t xml:space="preserve">Tulos</w:t>
      </w:r>
    </w:p>
    <w:p>
      <w:r>
        <w:t xml:space="preserve">Mitä teini voi tehdä riidan aikana, joka saa vanhemmat todella vihaiseksi?</w:t>
      </w:r>
    </w:p>
    <w:p>
      <w:r>
        <w:rPr>
          <w:b/>
        </w:rPr>
        <w:t xml:space="preserve">Esimerkki 6.1283</w:t>
      </w:r>
    </w:p>
    <w:p>
      <w:r>
        <w:t xml:space="preserve">hengenpelastaja, merimies, sukeltaja, uimaopettaja, kalastaja</w:t>
      </w:r>
    </w:p>
    <w:p>
      <w:r>
        <w:rPr>
          <w:b/>
        </w:rPr>
        <w:t xml:space="preserve">Tulos</w:t>
      </w:r>
    </w:p>
    <w:p>
      <w:r>
        <w:t xml:space="preserve">kuvaavat huonoa ammattia sellaiselle, joka ei osaa uida.</w:t>
      </w:r>
    </w:p>
    <w:p>
      <w:r>
        <w:rPr>
          <w:b/>
        </w:rPr>
        <w:t xml:space="preserve">Esimerkki 6.1284</w:t>
      </w:r>
    </w:p>
    <w:p>
      <w:r>
        <w:t xml:space="preserve">kaukana, sataa liikaa, kallis, ruuhkainen</w:t>
      </w:r>
    </w:p>
    <w:p>
      <w:r>
        <w:rPr>
          <w:b/>
        </w:rPr>
        <w:t xml:space="preserve">Tulos</w:t>
      </w:r>
    </w:p>
    <w:p>
      <w:r>
        <w:t xml:space="preserve">vaikka se onkin kaunis paikka käydä, mainitse syy, miksi et ehkä haluaisi asua Havaijilla.</w:t>
      </w:r>
    </w:p>
    <w:p>
      <w:r>
        <w:rPr>
          <w:b/>
        </w:rPr>
        <w:t xml:space="preserve">Esimerkki 6.1285</w:t>
      </w:r>
    </w:p>
    <w:p>
      <w:r>
        <w:t xml:space="preserve">pieni savupiippu, ei evästeitä</w:t>
      </w:r>
    </w:p>
    <w:p>
      <w:r>
        <w:rPr>
          <w:b/>
        </w:rPr>
        <w:t xml:space="preserve">Tulos</w:t>
      </w:r>
    </w:p>
    <w:p>
      <w:r>
        <w:t xml:space="preserve">vaikka hän on yleensä iloinen, kerro, mikä joulupukilla voisi olla vikaa talossa, jonne hän toimittaa leluja.</w:t>
      </w:r>
    </w:p>
    <w:p>
      <w:r>
        <w:rPr>
          <w:b/>
        </w:rPr>
        <w:t xml:space="preserve">Esimerkki 6.1286</w:t>
      </w:r>
    </w:p>
    <w:p>
      <w:r>
        <w:t xml:space="preserve">sänky, huonepalvelu, juokseva vesi, televisio, uima-allas, internet...</w:t>
      </w:r>
    </w:p>
    <w:p>
      <w:r>
        <w:rPr>
          <w:b/>
        </w:rPr>
        <w:t xml:space="preserve">Tulos</w:t>
      </w:r>
    </w:p>
    <w:p>
      <w:r>
        <w:t xml:space="preserve">lopeta tämä lause: en koskaan asuisi hotellissa, jossa ei ole _____.</w:t>
      </w:r>
    </w:p>
    <w:p>
      <w:r>
        <w:rPr>
          <w:b/>
        </w:rPr>
        <w:t xml:space="preserve">Esimerkki 6.1287</w:t>
      </w:r>
    </w:p>
    <w:p>
      <w:r>
        <w:t xml:space="preserve">raha, romantiikka, lapset, stressi, laskut, hauskanpito, painoarvo</w:t>
      </w:r>
    </w:p>
    <w:p>
      <w:r>
        <w:rPr>
          <w:b/>
        </w:rPr>
        <w:t xml:space="preserve">Tulos</w:t>
      </w:r>
    </w:p>
    <w:p>
      <w:r>
        <w:t xml:space="preserve">Lopeta tämä lause, koska menin naimisiin, minulla on enemmän...</w:t>
      </w:r>
    </w:p>
    <w:p>
      <w:r>
        <w:rPr>
          <w:b/>
        </w:rPr>
        <w:t xml:space="preserve">Esimerkki 6.1288</w:t>
      </w:r>
    </w:p>
    <w:p>
      <w:r>
        <w:t xml:space="preserve">james bond, james brown, james dean, james stewart, jesse james, james garner, jesse james garner</w:t>
      </w:r>
    </w:p>
    <w:p>
      <w:r>
        <w:rPr>
          <w:b/>
        </w:rPr>
        <w:t xml:space="preserve">Tulos</w:t>
      </w:r>
    </w:p>
    <w:p>
      <w:r>
        <w:t xml:space="preserve">faktaa tai fiktiota, nimeä kuuluisa James.</w:t>
      </w:r>
    </w:p>
    <w:p>
      <w:r>
        <w:rPr>
          <w:b/>
        </w:rPr>
        <w:t xml:space="preserve">Esimerkki 6.1289</w:t>
      </w:r>
    </w:p>
    <w:p>
      <w:r>
        <w:t xml:space="preserve">kartano, urheiluauto, huvijahti, koira, penni, iso televisio</w:t>
      </w:r>
    </w:p>
    <w:p>
      <w:r>
        <w:rPr>
          <w:b/>
        </w:rPr>
        <w:t xml:space="preserve">Tulos</w:t>
      </w:r>
    </w:p>
    <w:p>
      <w:r>
        <w:t xml:space="preserve">Täytä tyhjä: se, joka sanoi, että rahalla ei voi ostaa onnea, ei ole koskaan omistanut _____.</w:t>
      </w:r>
    </w:p>
    <w:p>
      <w:r>
        <w:rPr>
          <w:b/>
        </w:rPr>
        <w:t xml:space="preserve">Esimerkki 6.1290</w:t>
      </w:r>
    </w:p>
    <w:p>
      <w:r>
        <w:t xml:space="preserve">häät, vauvan saaminen, valmistuminen, työhaastattelu, leikkaus, testi</w:t>
      </w:r>
    </w:p>
    <w:p>
      <w:r>
        <w:rPr>
          <w:b/>
        </w:rPr>
        <w:t xml:space="preserve">Tulos</w:t>
      </w:r>
    </w:p>
    <w:p>
      <w:r>
        <w:t xml:space="preserve">Minkä tilaisuuden vuoksi olit elämässäsi kaikkein hermostunein?</w:t>
      </w:r>
    </w:p>
    <w:p>
      <w:r>
        <w:rPr>
          <w:b/>
        </w:rPr>
        <w:t xml:space="preserve">Esimerkki 6.1291</w:t>
      </w:r>
    </w:p>
    <w:p>
      <w:r>
        <w:t xml:space="preserve">ruokavalio, työ, sairastuminen, taistelu, nukkuminen, shoppailu, matkustaminen</w:t>
      </w:r>
    </w:p>
    <w:p>
      <w:r>
        <w:rPr>
          <w:b/>
        </w:rPr>
        <w:t xml:space="preserve">Tulos</w:t>
      </w:r>
    </w:p>
    <w:p>
      <w:r>
        <w:t xml:space="preserve">lopeta tämä lause: kiitospäivä, ei ole hyvä päivä ___.</w:t>
      </w:r>
    </w:p>
    <w:p>
      <w:r>
        <w:rPr>
          <w:b/>
        </w:rPr>
        <w:t xml:space="preserve">Esimerkki 6.1292</w:t>
      </w:r>
    </w:p>
    <w:p>
      <w:r>
        <w:t xml:space="preserve">suudelma, treffit/rakkaus, auto, työ</w:t>
      </w:r>
    </w:p>
    <w:p>
      <w:r>
        <w:rPr>
          <w:b/>
        </w:rPr>
        <w:t xml:space="preserve">Tulos</w:t>
      </w:r>
    </w:p>
    <w:p>
      <w:r>
        <w:t xml:space="preserve">Täytä tämä tyhjä kohta: En koskaan unohda ensimmäistä ____.</w:t>
      </w:r>
    </w:p>
    <w:p>
      <w:r>
        <w:rPr>
          <w:b/>
        </w:rPr>
        <w:t xml:space="preserve">Esimerkki 6.1293</w:t>
      </w:r>
    </w:p>
    <w:p>
      <w:r>
        <w:t xml:space="preserve">kukkula, sateenkaari, kuu, huippu</w:t>
      </w:r>
    </w:p>
    <w:p>
      <w:r>
        <w:rPr>
          <w:b/>
        </w:rPr>
        <w:t xml:space="preserve">Tulos</w:t>
      </w:r>
    </w:p>
    <w:p>
      <w:r>
        <w:t xml:space="preserve">Anna minulle sana, joka seuraa sanaa 'yli ...'.</w:t>
      </w:r>
    </w:p>
    <w:p>
      <w:r>
        <w:rPr>
          <w:b/>
        </w:rPr>
        <w:t xml:space="preserve">Esimerkki 6.1294</w:t>
      </w:r>
    </w:p>
    <w:p>
      <w:r>
        <w:t xml:space="preserve">raha, lapset, avioliitto, muutto, riitely, pois muuttaminen</w:t>
      </w:r>
    </w:p>
    <w:p>
      <w:r>
        <w:rPr>
          <w:b/>
        </w:rPr>
        <w:t xml:space="preserve">Tulos</w:t>
      </w:r>
    </w:p>
    <w:p>
      <w:r>
        <w:t xml:space="preserve">anna minulle syy, miksi ystävät voisivat riidellä.</w:t>
      </w:r>
    </w:p>
    <w:p>
      <w:r>
        <w:rPr>
          <w:b/>
        </w:rPr>
        <w:t xml:space="preserve">Esimerkki 6.1295</w:t>
      </w:r>
    </w:p>
    <w:p>
      <w:r>
        <w:t xml:space="preserve">pelkuri, pelkuri, pelkuri, pelkuri, pelkuri, pelkuri, pelkuri.</w:t>
      </w:r>
    </w:p>
    <w:p>
      <w:r>
        <w:rPr>
          <w:b/>
        </w:rPr>
        <w:t xml:space="preserve">Tulos</w:t>
      </w:r>
    </w:p>
    <w:p>
      <w:r>
        <w:t xml:space="preserve">Kerro minulle slangitermi jollekin, joka pelkää.</w:t>
      </w:r>
    </w:p>
    <w:p>
      <w:r>
        <w:rPr>
          <w:b/>
        </w:rPr>
        <w:t xml:space="preserve">Esimerkki 6.1296</w:t>
      </w:r>
    </w:p>
    <w:p>
      <w:r>
        <w:t xml:space="preserve">vatsatanssija, vatsa, vatsa ylös/baariin, vatsakipu, vatsa, vatsamaha</w:t>
      </w:r>
    </w:p>
    <w:p>
      <w:r>
        <w:rPr>
          <w:b/>
        </w:rPr>
        <w:t xml:space="preserve">Tulos</w:t>
      </w:r>
    </w:p>
    <w:p>
      <w:r>
        <w:t xml:space="preserve">Sano minulle sana tai lause, joka sisältää sanan "vatsa".</w:t>
      </w:r>
    </w:p>
    <w:p>
      <w:r>
        <w:rPr>
          <w:b/>
        </w:rPr>
        <w:t xml:space="preserve">Esimerkki 6.1297</w:t>
      </w:r>
    </w:p>
    <w:p>
      <w:r>
        <w:t xml:space="preserve">bewitched, the others, moulin rouge, eyes wide shut, batman forever, the interpreter...</w:t>
      </w:r>
    </w:p>
    <w:p>
      <w:r>
        <w:rPr>
          <w:b/>
        </w:rPr>
        <w:t xml:space="preserve">Tulos</w:t>
      </w:r>
    </w:p>
    <w:p>
      <w:r>
        <w:t xml:space="preserve">Kerro minulle elokuvan nimi, jossa Nicole Kidman on ollut mukana.</w:t>
      </w:r>
    </w:p>
    <w:p>
      <w:r>
        <w:rPr>
          <w:b/>
        </w:rPr>
        <w:t xml:space="preserve">Esimerkki 6.1298</w:t>
      </w:r>
    </w:p>
    <w:p>
      <w:r>
        <w:t xml:space="preserve">moon river, blue moon, moon over miami, by...silvery moon, harvest moon, sadonkorjuukuu</w:t>
      </w:r>
    </w:p>
    <w:p>
      <w:r>
        <w:rPr>
          <w:b/>
        </w:rPr>
        <w:t xml:space="preserve">Tulos</w:t>
      </w:r>
    </w:p>
    <w:p>
      <w:r>
        <w:t xml:space="preserve">anna minulle kappale, jonka otsikossa on sana "kuu".</w:t>
      </w:r>
    </w:p>
    <w:p>
      <w:r>
        <w:rPr>
          <w:b/>
        </w:rPr>
        <w:t xml:space="preserve">Esimerkki 6.1299</w:t>
      </w:r>
    </w:p>
    <w:p>
      <w:r>
        <w:t xml:space="preserve">sakko, puhjennut rengas, rikkoutunut lasi, lommo/auton osuma, naarmuja, linnun kakka, ei paikalla</w:t>
      </w:r>
    </w:p>
    <w:p>
      <w:r>
        <w:rPr>
          <w:b/>
        </w:rPr>
        <w:t xml:space="preserve">Tulos</w:t>
      </w:r>
    </w:p>
    <w:p>
      <w:r>
        <w:t xml:space="preserve">anna minulle jotain, mitä et haluaisi nähdä, kun palaat pysäköidylle autollesi.</w:t>
      </w:r>
    </w:p>
    <w:p>
      <w:r>
        <w:rPr>
          <w:b/>
        </w:rPr>
        <w:t xml:space="preserve">Esimerkki 6.1300</w:t>
      </w:r>
    </w:p>
    <w:p>
      <w:r>
        <w:t xml:space="preserve">soittimet, kuuluttajan ääni, surulliset laulut, mainokset.</w:t>
      </w:r>
    </w:p>
    <w:p>
      <w:r>
        <w:rPr>
          <w:b/>
        </w:rPr>
        <w:t xml:space="preserve">Tulos</w:t>
      </w:r>
    </w:p>
    <w:p>
      <w:r>
        <w:t xml:space="preserve">mistä tiedät, että olet viritetty country-radioasemalle?</w:t>
      </w:r>
    </w:p>
    <w:p>
      <w:r>
        <w:rPr>
          <w:b/>
        </w:rPr>
        <w:t xml:space="preserve">Esimerkki 6.1301</w:t>
      </w:r>
    </w:p>
    <w:p>
      <w:r>
        <w:t xml:space="preserve">7, 5</w:t>
      </w:r>
    </w:p>
    <w:p>
      <w:r>
        <w:rPr>
          <w:b/>
        </w:rPr>
        <w:t xml:space="preserve">Tulos</w:t>
      </w:r>
    </w:p>
    <w:p>
      <w:r>
        <w:t xml:space="preserve">kuinka monta päivää joulun jälkeen ihmiset purkavat koristeet.</w:t>
      </w:r>
    </w:p>
    <w:p>
      <w:r>
        <w:rPr>
          <w:b/>
        </w:rPr>
        <w:t xml:space="preserve">Esimerkki 6.1302</w:t>
      </w:r>
    </w:p>
    <w:p>
      <w:r>
        <w:t xml:space="preserve">kultakolikot, korut, papukaija, silmälappu, rommi</w:t>
      </w:r>
    </w:p>
    <w:p>
      <w:r>
        <w:rPr>
          <w:b/>
        </w:rPr>
        <w:t xml:space="preserve">Tulos</w:t>
      </w:r>
    </w:p>
    <w:p>
      <w:r>
        <w:t xml:space="preserve">jos olisit naimisissa merirosvon kanssa, mitä saisit usein lahjaksi?</w:t>
      </w:r>
    </w:p>
    <w:p>
      <w:r>
        <w:rPr>
          <w:b/>
        </w:rPr>
        <w:t xml:space="preserve">Esimerkki 6.1303</w:t>
      </w:r>
    </w:p>
    <w:p>
      <w:r>
        <w:t xml:space="preserve">plastiikkakirurgia, liikunta, vitamiinit, meikki</w:t>
      </w:r>
    </w:p>
    <w:p>
      <w:r>
        <w:rPr>
          <w:b/>
        </w:rPr>
        <w:t xml:space="preserve">Tulos</w:t>
      </w:r>
    </w:p>
    <w:p>
      <w:r>
        <w:t xml:space="preserve">Nimeä nykymaailmassa jokin asia, joka auttaa ihmisiä pysymään "ikuisesti nuorina".</w:t>
      </w:r>
    </w:p>
    <w:p>
      <w:r>
        <w:rPr>
          <w:b/>
        </w:rPr>
        <w:t xml:space="preserve">Esimerkki 6.1304</w:t>
      </w:r>
    </w:p>
    <w:p>
      <w:r>
        <w:t xml:space="preserve">bonus, palkankorotus, auto, vapaa-aika, uusi pomo...</w:t>
      </w:r>
    </w:p>
    <w:p>
      <w:r>
        <w:rPr>
          <w:b/>
        </w:rPr>
        <w:t xml:space="preserve">Tulos</w:t>
      </w:r>
    </w:p>
    <w:p>
      <w:r>
        <w:t xml:space="preserve">jos joulupukki ilmestyisi työpaikallesi lomajuhliin, mitä työtoverisi voisivat pyytää joululahjaksi?</w:t>
      </w:r>
    </w:p>
    <w:p>
      <w:r>
        <w:rPr>
          <w:b/>
        </w:rPr>
        <w:t xml:space="preserve">Esimerkki 6.1305</w:t>
      </w:r>
    </w:p>
    <w:p>
      <w:r>
        <w:t xml:space="preserve">puku, valokuvat, kakunpäällinen, huntu/häävaatteet, kutsut, videonauha</w:t>
      </w:r>
    </w:p>
    <w:p>
      <w:r>
        <w:rPr>
          <w:b/>
        </w:rPr>
        <w:t xml:space="preserve">Tulos</w:t>
      </w:r>
    </w:p>
    <w:p>
      <w:r>
        <w:t xml:space="preserve">Jos sinulla olisi ullakolla laatikko, jossa lukee "häät", nimeä jotain, joka olisi siinä.</w:t>
      </w:r>
    </w:p>
    <w:p>
      <w:r>
        <w:rPr>
          <w:b/>
        </w:rPr>
        <w:t xml:space="preserve">Esimerkki 6.1306</w:t>
      </w:r>
    </w:p>
    <w:p>
      <w:r>
        <w:t xml:space="preserve">kauneuskilpailun kävely, voittava hymy, meikki, kauneuskilpailun aaltoilu, hiusten muotoilu, laulaminen, oikea ryhti.</w:t>
      </w:r>
    </w:p>
    <w:p>
      <w:r>
        <w:rPr>
          <w:b/>
        </w:rPr>
        <w:t xml:space="preserve">Tulos</w:t>
      </w:r>
    </w:p>
    <w:p>
      <w:r>
        <w:t xml:space="preserve">Jos olisi kauneuskuningattarien koulu, nimeäisitkö taidon, jota siellä opetettaisiin?</w:t>
      </w:r>
    </w:p>
    <w:p>
      <w:r>
        <w:rPr>
          <w:b/>
        </w:rPr>
        <w:t xml:space="preserve">Esimerkki 6.1307</w:t>
      </w:r>
    </w:p>
    <w:p>
      <w:r>
        <w:t xml:space="preserve">juustobaari, olut, likaiset vaatteet, naishiiret, mini-tv</w:t>
      </w:r>
    </w:p>
    <w:p>
      <w:r>
        <w:rPr>
          <w:b/>
        </w:rPr>
        <w:t xml:space="preserve">Tulos</w:t>
      </w:r>
    </w:p>
    <w:p>
      <w:r>
        <w:t xml:space="preserve">Jos hiirimatto olisi paikka, jossa poikamieshiiret asuisivat, mitä sen sisältä löytyisi?</w:t>
      </w:r>
    </w:p>
    <w:p>
      <w:r>
        <w:rPr>
          <w:b/>
        </w:rPr>
        <w:t xml:space="preserve">Esimerkki 6.1308</w:t>
      </w:r>
    </w:p>
    <w:p>
      <w:r>
        <w:t xml:space="preserve">lautasliina, tiskiallas, pöytä, kulho, käsi</w:t>
      </w:r>
    </w:p>
    <w:p>
      <w:r>
        <w:rPr>
          <w:b/>
        </w:rPr>
        <w:t xml:space="preserve">Tulos</w:t>
      </w:r>
    </w:p>
    <w:p>
      <w:r>
        <w:t xml:space="preserve">jos ei olisi puhtaita lautasia, mitä voisit syödä yli</w:t>
      </w:r>
    </w:p>
    <w:p>
      <w:r>
        <w:rPr>
          <w:b/>
        </w:rPr>
        <w:t xml:space="preserve">Esimerkki 6.1309</w:t>
      </w:r>
    </w:p>
    <w:p>
      <w:r>
        <w:t xml:space="preserve">shoppailu, deittailu, mallinteko/työn hankkiminen, juhliminen, rannalla käyminen, Corvette-risteily</w:t>
      </w:r>
    </w:p>
    <w:p>
      <w:r>
        <w:rPr>
          <w:b/>
        </w:rPr>
        <w:t xml:space="preserve">Tulos</w:t>
      </w:r>
    </w:p>
    <w:p>
      <w:r>
        <w:t xml:space="preserve">jos barbie ja ken eroaisivat, mitä barbie tekisi kaikella ylimääräisellä ajalla?</w:t>
      </w:r>
    </w:p>
    <w:p>
      <w:r>
        <w:rPr>
          <w:b/>
        </w:rPr>
        <w:t xml:space="preserve">Esimerkki 6.1310</w:t>
      </w:r>
    </w:p>
    <w:p>
      <w:r>
        <w:t xml:space="preserve">nuoret, lääkkeet/terveys, hammasproteesit, vanheneminen, kiinteät tulot, säryt ja kivut</w:t>
      </w:r>
    </w:p>
    <w:p>
      <w:r>
        <w:rPr>
          <w:b/>
        </w:rPr>
        <w:t xml:space="preserve">Tulos</w:t>
      </w:r>
    </w:p>
    <w:p>
      <w:r>
        <w:t xml:space="preserve">Jos joukko eläkeläisiä perustaisi punk rock -yhtyeen, mitä heidän kappaleensa voisivat haukkua?</w:t>
      </w:r>
    </w:p>
    <w:p>
      <w:r>
        <w:rPr>
          <w:b/>
        </w:rPr>
        <w:t xml:space="preserve">Esimerkki 6.1311</w:t>
      </w:r>
    </w:p>
    <w:p>
      <w:r>
        <w:t xml:space="preserve">iso lintu, elmo, grover, ernie ja bert, kermit, keksihirviö, mörökölli, oscar, mörökölli</w:t>
      </w:r>
    </w:p>
    <w:p>
      <w:r>
        <w:rPr>
          <w:b/>
        </w:rPr>
        <w:t xml:space="preserve">Tulos</w:t>
      </w:r>
    </w:p>
    <w:p>
      <w:r>
        <w:t xml:space="preserve">Jos asuisit Sesam-kadulla, nimeä joku, jonka kanssa voisit olla ystävä...</w:t>
      </w:r>
    </w:p>
    <w:p>
      <w:r>
        <w:rPr>
          <w:b/>
        </w:rPr>
        <w:t xml:space="preserve">Esimerkki 6.1312</w:t>
      </w:r>
    </w:p>
    <w:p>
      <w:r>
        <w:t xml:space="preserve">ei voi lentää, heikkenee, hidastuu, ei röntgenkuvanäköä, harmaita hiuksia, muistin menetys.</w:t>
      </w:r>
    </w:p>
    <w:p>
      <w:r>
        <w:rPr>
          <w:b/>
        </w:rPr>
        <w:t xml:space="preserve">Tulos</w:t>
      </w:r>
    </w:p>
    <w:p>
      <w:r>
        <w:t xml:space="preserve">jos supermies vanhenee kuten me muutkin, nimi merkki siitä, että hänen on ehkä aika jäädä eläkkeelle?</w:t>
      </w:r>
    </w:p>
    <w:p>
      <w:r>
        <w:rPr>
          <w:b/>
        </w:rPr>
        <w:t xml:space="preserve">Esimerkki 6.1313</w:t>
      </w:r>
    </w:p>
    <w:p>
      <w:r>
        <w:t xml:space="preserve">tyyny, iso pallo, pyyhkeet, ilmapallo...</w:t>
      </w:r>
    </w:p>
    <w:p>
      <w:r>
        <w:rPr>
          <w:b/>
        </w:rPr>
        <w:t xml:space="preserve">Tulos</w:t>
      </w:r>
    </w:p>
    <w:p>
      <w:r>
        <w:t xml:space="preserve">Jos teeskentelisit olevasi raskaana, nimeä jotain, mitä voisit tunkea paitasi alle.</w:t>
      </w:r>
    </w:p>
    <w:p>
      <w:r>
        <w:rPr>
          <w:b/>
        </w:rPr>
        <w:t xml:space="preserve">Esimerkki 6.1314</w:t>
      </w:r>
    </w:p>
    <w:p>
      <w:r>
        <w:t xml:space="preserve">ruoka, alkoholi, lahjat, musiikki, koristelut</w:t>
      </w:r>
    </w:p>
    <w:p>
      <w:r>
        <w:rPr>
          <w:b/>
        </w:rPr>
        <w:t xml:space="preserve">Tulos</w:t>
      </w:r>
    </w:p>
    <w:p>
      <w:r>
        <w:t xml:space="preserve">jos yrityksesi säästäisi rahaa, nimeä jotakin, joka ei ehkä olisi lomajuhlissa.</w:t>
      </w:r>
    </w:p>
    <w:p>
      <w:r>
        <w:rPr>
          <w:b/>
        </w:rPr>
        <w:t xml:space="preserve">Esimerkki 6.1315</w:t>
      </w:r>
    </w:p>
    <w:p>
      <w:r>
        <w:t xml:space="preserve">kampaaja, muusikko, klovni, tiedemies, malli, koomikko...</w:t>
      </w:r>
    </w:p>
    <w:p>
      <w:r>
        <w:rPr>
          <w:b/>
        </w:rPr>
        <w:t xml:space="preserve">Tulos</w:t>
      </w:r>
    </w:p>
    <w:p>
      <w:r>
        <w:t xml:space="preserve">jos minkä ammatin harjoittajilla on usein outoja hiuksia?</w:t>
      </w:r>
    </w:p>
    <w:p>
      <w:r>
        <w:rPr>
          <w:b/>
        </w:rPr>
        <w:t xml:space="preserve">Esimerkki 6.1316</w:t>
      </w:r>
    </w:p>
    <w:p>
      <w:r>
        <w:t xml:space="preserve">mansikka, kirsikka, vadelma</w:t>
      </w:r>
    </w:p>
    <w:p>
      <w:r>
        <w:rPr>
          <w:b/>
        </w:rPr>
        <w:t xml:space="preserve">Tulos</w:t>
      </w:r>
    </w:p>
    <w:p>
      <w:r>
        <w:t xml:space="preserve">jos näet vaaleanpunaista kuorrutetta kakussa, minkä makuista oletat sen olevan?</w:t>
      </w:r>
    </w:p>
    <w:p>
      <w:r>
        <w:rPr>
          <w:b/>
        </w:rPr>
        <w:t xml:space="preserve">Esimerkki 6.1317</w:t>
      </w:r>
    </w:p>
    <w:p>
      <w:r>
        <w:t xml:space="preserve">puhelinsoitto, kaasupassi, perheenjäsen, sää, aivastelu/ yskä, ovikello, pahanhajuinen hengitys.</w:t>
      </w:r>
    </w:p>
    <w:p>
      <w:r>
        <w:rPr>
          <w:b/>
        </w:rPr>
        <w:t xml:space="preserve">Tulos</w:t>
      </w:r>
    </w:p>
    <w:p>
      <w:r>
        <w:t xml:space="preserve">mitä voisi tapahtua, mikä voisi pilata sen?</w:t>
      </w:r>
    </w:p>
    <w:p>
      <w:r>
        <w:rPr>
          <w:b/>
        </w:rPr>
        <w:t xml:space="preserve">Esimerkki 6.1318</w:t>
      </w:r>
    </w:p>
    <w:p>
      <w:r>
        <w:t xml:space="preserve">baari, konsertti, ostoskeskus, ravintola</w:t>
      </w:r>
    </w:p>
    <w:p>
      <w:r>
        <w:rPr>
          <w:b/>
        </w:rPr>
        <w:t xml:space="preserve">Tulos</w:t>
      </w:r>
    </w:p>
    <w:p>
      <w:r>
        <w:t xml:space="preserve">Jos haluat keskustella jonkun kanssa, nimeä meluisa paikka, jota välttäisit.</w:t>
      </w:r>
    </w:p>
    <w:p>
      <w:r>
        <w:rPr>
          <w:b/>
        </w:rPr>
        <w:t xml:space="preserve">Esimerkki 6.1319</w:t>
      </w:r>
    </w:p>
    <w:p>
      <w:r>
        <w:t xml:space="preserve">korut, auto, televisio, kello, osakkeet, huonekalut, vaatteet.</w:t>
      </w:r>
    </w:p>
    <w:p>
      <w:r>
        <w:rPr>
          <w:b/>
        </w:rPr>
        <w:t xml:space="preserve">Tulos</w:t>
      </w:r>
    </w:p>
    <w:p>
      <w:r>
        <w:t xml:space="preserve">Jos tarvitsisit nopeasti rahaa, nimeä jokin omaisuus, jonka voisit myydä...</w:t>
      </w:r>
    </w:p>
    <w:p>
      <w:r>
        <w:rPr>
          <w:b/>
        </w:rPr>
        <w:t xml:space="preserve">Esimerkki 6.1320</w:t>
      </w:r>
    </w:p>
    <w:p>
      <w:r>
        <w:t xml:space="preserve">luut, koirankoppi, ei mitään, paljon ruokaa, herkkuja, uusi omistaja.</w:t>
      </w:r>
    </w:p>
    <w:p>
      <w:r>
        <w:rPr>
          <w:b/>
        </w:rPr>
        <w:t xml:space="preserve">Tulos</w:t>
      </w:r>
    </w:p>
    <w:p>
      <w:r>
        <w:t xml:space="preserve">Jos joku jättäisi 12 miljoonaa dollaria koiralle, mitä koira ostaisi sillä?</w:t>
      </w:r>
    </w:p>
    <w:p>
      <w:r>
        <w:rPr>
          <w:b/>
        </w:rPr>
        <w:t xml:space="preserve">Esimerkki 6.1321</w:t>
      </w:r>
    </w:p>
    <w:p>
      <w:r>
        <w:t xml:space="preserve">isompi viikkoraha, lelut</w:t>
      </w:r>
    </w:p>
    <w:p>
      <w:r>
        <w:rPr>
          <w:b/>
        </w:rPr>
        <w:t xml:space="preserve">Tulos</w:t>
      </w:r>
    </w:p>
    <w:p>
      <w:r>
        <w:t xml:space="preserve">Jos kymmenvuotias lakkoilisi, mainitse jotain, mitä vanhemmilta voitaisiin vaatia.</w:t>
      </w:r>
    </w:p>
    <w:p>
      <w:r>
        <w:rPr>
          <w:b/>
        </w:rPr>
        <w:t xml:space="preserve">Esimerkki 6.1322</w:t>
      </w:r>
    </w:p>
    <w:p>
      <w:r>
        <w:t xml:space="preserve">norsu, karhu, sika, lehmä, virtahepo, valas</w:t>
      </w:r>
    </w:p>
    <w:p>
      <w:r>
        <w:rPr>
          <w:b/>
        </w:rPr>
        <w:t xml:space="preserve">Tulos</w:t>
      </w:r>
    </w:p>
    <w:p>
      <w:r>
        <w:t xml:space="preserve">Jos eläimille tehtäisiin vuosittaiset tarkastukset, mainitse yksi eläin, jota voitaisiin kehottaa laihduttamaan.</w:t>
      </w:r>
    </w:p>
    <w:p>
      <w:r>
        <w:rPr>
          <w:b/>
        </w:rPr>
        <w:t xml:space="preserve">Esimerkki 6.1323</w:t>
      </w:r>
    </w:p>
    <w:p>
      <w:r>
        <w:t xml:space="preserve">paidan hiha, wc-paperi</w:t>
      </w:r>
    </w:p>
    <w:p>
      <w:r>
        <w:rPr>
          <w:b/>
        </w:rPr>
        <w:t xml:space="preserve">Tulos</w:t>
      </w:r>
    </w:p>
    <w:p>
      <w:r>
        <w:t xml:space="preserve">Jos nenäliina loppuisi, nimeä jokin, jolla voisit pyyhkiä nenääsi.</w:t>
      </w:r>
    </w:p>
    <w:p>
      <w:r>
        <w:rPr>
          <w:b/>
        </w:rPr>
        <w:t xml:space="preserve">Esimerkki 6.1324</w:t>
      </w:r>
    </w:p>
    <w:p>
      <w:r>
        <w:t xml:space="preserve">karhun murinaa, pöllöjä, sirkkoja</w:t>
      </w:r>
    </w:p>
    <w:p>
      <w:r>
        <w:rPr>
          <w:b/>
        </w:rPr>
        <w:t xml:space="preserve">Tulos</w:t>
      </w:r>
    </w:p>
    <w:p>
      <w:r>
        <w:t xml:space="preserve">Jos olisit metsässä leiriytymässä, nimeä ääni, joka saattaisi valvottaa sinua koko yön.</w:t>
      </w:r>
    </w:p>
    <w:p>
      <w:r>
        <w:rPr>
          <w:b/>
        </w:rPr>
        <w:t xml:space="preserve">Esimerkki 6.1325</w:t>
      </w:r>
    </w:p>
    <w:p>
      <w:r>
        <w:t xml:space="preserve">puu, rakennus, puhelinpylväs, voimalinja, lentokone, lintu</w:t>
      </w:r>
    </w:p>
    <w:p>
      <w:r>
        <w:rPr>
          <w:b/>
        </w:rPr>
        <w:t xml:space="preserve">Tulos</w:t>
      </w:r>
    </w:p>
    <w:p>
      <w:r>
        <w:t xml:space="preserve">jos noita ei kiinnittäisi huomiota siihen, missä hän lentää, nimeä jotain, johon hän voisi törmätä.</w:t>
      </w:r>
    </w:p>
    <w:p>
      <w:r>
        <w:rPr>
          <w:b/>
        </w:rPr>
        <w:t xml:space="preserve">Esimerkki 6.1326</w:t>
      </w:r>
    </w:p>
    <w:p>
      <w:r>
        <w:t xml:space="preserve">mrs claus, tontut, rudolph/poro, hammaskeiju, pääsiäispupu, lasten vanhemmat.</w:t>
      </w:r>
    </w:p>
    <w:p>
      <w:r>
        <w:rPr>
          <w:b/>
        </w:rPr>
        <w:t xml:space="preserve">Tulos</w:t>
      </w:r>
    </w:p>
    <w:p>
      <w:r>
        <w:t xml:space="preserve">jos joulupukki sairastuisi flunssaan jouluaattona, ketä hän voisi pyytää sijaisekseen?</w:t>
      </w:r>
    </w:p>
    <w:p>
      <w:r>
        <w:rPr>
          <w:b/>
        </w:rPr>
        <w:t xml:space="preserve">Esimerkki 6.1327</w:t>
      </w:r>
    </w:p>
    <w:p>
      <w:r>
        <w:t xml:space="preserve">valssi, twist, swing/charleston, polkka, neliötanssi, tango.</w:t>
      </w:r>
    </w:p>
    <w:p>
      <w:r>
        <w:rPr>
          <w:b/>
        </w:rPr>
        <w:t xml:space="preserve">Tulos</w:t>
      </w:r>
    </w:p>
    <w:p>
      <w:r>
        <w:t xml:space="preserve">jos teini saa liikkeet isoisältä, mitä tanssia hän voisi tanssia tanssia tanssiaisissa?</w:t>
      </w:r>
    </w:p>
    <w:p>
      <w:r>
        <w:rPr>
          <w:b/>
        </w:rPr>
        <w:t xml:space="preserve">Esimerkki 6.1328</w:t>
      </w:r>
    </w:p>
    <w:p>
      <w:r>
        <w:t xml:space="preserve">punainen nenä, isot kengät, peruukki</w:t>
      </w:r>
    </w:p>
    <w:p>
      <w:r>
        <w:rPr>
          <w:b/>
        </w:rPr>
        <w:t xml:space="preserve">Tulos</w:t>
      </w:r>
    </w:p>
    <w:p>
      <w:r>
        <w:t xml:space="preserve">Jos klovni järjestäisi autotallimyynnin, nimeä jotain, mitä luultavasti näkisit myytävänä.</w:t>
      </w:r>
    </w:p>
    <w:p>
      <w:r>
        <w:rPr>
          <w:b/>
        </w:rPr>
        <w:t xml:space="preserve">Esimerkki 6.1329</w:t>
      </w:r>
    </w:p>
    <w:p>
      <w:r>
        <w:t xml:space="preserve">paloposti, iso luu, koirankoppi, puu, vinkuva lelu</w:t>
      </w:r>
    </w:p>
    <w:p>
      <w:r>
        <w:rPr>
          <w:b/>
        </w:rPr>
        <w:t xml:space="preserve">Tulos</w:t>
      </w:r>
    </w:p>
    <w:p>
      <w:r>
        <w:t xml:space="preserve">Jos olisi musikaali nimeltä "koirat", nimeä rekvisiitta, jota he luultavasti käyttäisivät lavalla.</w:t>
      </w:r>
    </w:p>
    <w:p>
      <w:r>
        <w:rPr>
          <w:b/>
        </w:rPr>
        <w:t xml:space="preserve">Esimerkki 6.1330</w:t>
      </w:r>
    </w:p>
    <w:p>
      <w:r>
        <w:t xml:space="preserve">7, 5, 2, 3, 4, 30, 14, 1</w:t>
      </w:r>
    </w:p>
    <w:p>
      <w:r>
        <w:rPr>
          <w:b/>
        </w:rPr>
        <w:t xml:space="preserve">Tulos</w:t>
      </w:r>
    </w:p>
    <w:p>
      <w:r>
        <w:t xml:space="preserve">jos kokkaat kiitospäivän illallista, kuinka monta päivää etukäteen aloitat valmistelut?</w:t>
      </w:r>
    </w:p>
    <w:p>
      <w:r>
        <w:rPr>
          <w:b/>
        </w:rPr>
        <w:t xml:space="preserve">Esimerkki 6.1331</w:t>
      </w:r>
    </w:p>
    <w:p>
      <w:r>
        <w:t xml:space="preserve">pannat/tunnisteet, ruokakupit, hihnat</w:t>
      </w:r>
    </w:p>
    <w:p>
      <w:r>
        <w:rPr>
          <w:b/>
        </w:rPr>
        <w:t xml:space="preserve">Tulos</w:t>
      </w:r>
    </w:p>
    <w:p>
      <w:r>
        <w:t xml:space="preserve">Jos omistaisit 101 dalmatialaista, kerro minulle jotain, mitä sinun pitäisi ostaa 101 kappaletta.</w:t>
      </w:r>
    </w:p>
    <w:p>
      <w:r>
        <w:rPr>
          <w:b/>
        </w:rPr>
        <w:t xml:space="preserve">Esimerkki 6.1332</w:t>
      </w:r>
    </w:p>
    <w:p>
      <w:r>
        <w:t xml:space="preserve">kattila/pannu, lastat, vyörytyspuikko, ruoka, veitsi, veitsenpyörittäjä, lusikka.</w:t>
      </w:r>
    </w:p>
    <w:p>
      <w:r>
        <w:rPr>
          <w:b/>
        </w:rPr>
        <w:t xml:space="preserve">Tulos</w:t>
      </w:r>
    </w:p>
    <w:p>
      <w:r>
        <w:t xml:space="preserve">jos arvostelet kokin ruokaa, mainitse jotain, jolla hän saattaa lyödä sinua.</w:t>
      </w:r>
    </w:p>
    <w:p>
      <w:r>
        <w:rPr>
          <w:b/>
        </w:rPr>
        <w:t xml:space="preserve">Esimerkki 6.1333</w:t>
      </w:r>
    </w:p>
    <w:p>
      <w:r>
        <w:t xml:space="preserve">hiukset, vaatteet, lakanat, astiat, auto, kylpyhuonetilat</w:t>
      </w:r>
    </w:p>
    <w:p>
      <w:r>
        <w:rPr>
          <w:b/>
        </w:rPr>
        <w:t xml:space="preserve">Tulos</w:t>
      </w:r>
    </w:p>
    <w:p>
      <w:r>
        <w:t xml:space="preserve">Jos olisit maailman suurin laiskuri, nimeä jokin asia, jota voisit olla pesemättä koko vuoden.</w:t>
      </w:r>
    </w:p>
    <w:p>
      <w:r>
        <w:rPr>
          <w:b/>
        </w:rPr>
        <w:t xml:space="preserve">Esimerkki 6.1334</w:t>
      </w:r>
    </w:p>
    <w:p>
      <w:r>
        <w:t xml:space="preserve">pizzaa, suklaata, hampurilaisia...</w:t>
      </w:r>
    </w:p>
    <w:p>
      <w:r>
        <w:rPr>
          <w:b/>
        </w:rPr>
        <w:t xml:space="preserve">Tulos</w:t>
      </w:r>
    </w:p>
    <w:p>
      <w:r>
        <w:t xml:space="preserve">Jos voisit syödä vain yhtä ruokaa koko loppuelämäsi ajan, mitä se olisi?</w:t>
      </w:r>
    </w:p>
    <w:p>
      <w:r>
        <w:rPr>
          <w:b/>
        </w:rPr>
        <w:t xml:space="preserve">Esimerkki 6.1335</w:t>
      </w:r>
    </w:p>
    <w:p>
      <w:r>
        <w:t xml:space="preserve">hevonen, lehmä, leijona, elefantti, sika, tiikeri</w:t>
      </w:r>
    </w:p>
    <w:p>
      <w:r>
        <w:rPr>
          <w:b/>
        </w:rPr>
        <w:t xml:space="preserve">Tulos</w:t>
      </w:r>
    </w:p>
    <w:p>
      <w:r>
        <w:t xml:space="preserve">jos härät lakkoilisivat, nimeä joku muu eläin, jonka matadorin ratsastuksesta ihmiset maksaisivat.</w:t>
      </w:r>
    </w:p>
    <w:p>
      <w:r>
        <w:rPr>
          <w:b/>
        </w:rPr>
        <w:t xml:space="preserve">Esimerkki 6.1336</w:t>
      </w:r>
    </w:p>
    <w:p>
      <w:r>
        <w:t xml:space="preserve">etsi uusi työpaikka, nuku yön yli, tee työttömyysilmoitus, käy ostoksilla.</w:t>
      </w:r>
    </w:p>
    <w:p>
      <w:r>
        <w:rPr>
          <w:b/>
        </w:rPr>
        <w:t xml:space="preserve">Tulos</w:t>
      </w:r>
    </w:p>
    <w:p>
      <w:r>
        <w:t xml:space="preserve">Jos saisit potkut työpaikastasi maanantaina, kerro jotain, mitä voisit tehdä tiistaina.</w:t>
      </w:r>
    </w:p>
    <w:p>
      <w:r>
        <w:rPr>
          <w:b/>
        </w:rPr>
        <w:t xml:space="preserve">Esimerkki 6.1337</w:t>
      </w:r>
    </w:p>
    <w:p>
      <w:r>
        <w:t xml:space="preserve">käytä lippua, liputa, auta muita, kuuntele Springsteeniä, äänestä, osta amerikkalaista.</w:t>
      </w:r>
    </w:p>
    <w:p>
      <w:r>
        <w:rPr>
          <w:b/>
        </w:rPr>
        <w:t xml:space="preserve">Tulos</w:t>
      </w:r>
    </w:p>
    <w:p>
      <w:r>
        <w:t xml:space="preserve">Jos asuisit vieraassa maassa, mainitse jotain, mitä tekisit osoittaaksesi isänmaallisuuttasi.</w:t>
      </w:r>
    </w:p>
    <w:p>
      <w:r>
        <w:rPr>
          <w:b/>
        </w:rPr>
        <w:t xml:space="preserve">Esimerkki 6.1338</w:t>
      </w:r>
    </w:p>
    <w:p>
      <w:r>
        <w:t xml:space="preserve">makuuhuone, olohuone, keittiö, kylpyhuone, kellari</w:t>
      </w:r>
    </w:p>
    <w:p>
      <w:r>
        <w:rPr>
          <w:b/>
        </w:rPr>
        <w:t xml:space="preserve">Tulos</w:t>
      </w:r>
    </w:p>
    <w:p>
      <w:r>
        <w:t xml:space="preserve">missä huoneessa talossa mies todennäköisimmin tekee murhan?</w:t>
      </w:r>
    </w:p>
    <w:p>
      <w:r>
        <w:rPr>
          <w:b/>
        </w:rPr>
        <w:t xml:space="preserve">Esimerkki 6.1339</w:t>
      </w:r>
    </w:p>
    <w:p>
      <w:r>
        <w:t xml:space="preserve">koira, kissa, hiiri, hevonen, peura, lehmä, apina...</w:t>
      </w:r>
    </w:p>
    <w:p>
      <w:r>
        <w:rPr>
          <w:b/>
        </w:rPr>
        <w:t xml:space="preserve">Tulos</w:t>
      </w:r>
    </w:p>
    <w:p>
      <w:r>
        <w:t xml:space="preserve">Jos eläimet voisivat puhua, mikä niistä valittaisi eniten ihmisistä?</w:t>
      </w:r>
    </w:p>
    <w:p>
      <w:r>
        <w:rPr>
          <w:b/>
        </w:rPr>
        <w:t xml:space="preserve">Esimerkki 6.1340</w:t>
      </w:r>
    </w:p>
    <w:p>
      <w:r>
        <w:t xml:space="preserve">erottaa heidät, lyödä, ei mitään, kiitos, huutaa, suudella, on hänen työnsä</w:t>
      </w:r>
    </w:p>
    <w:p>
      <w:r>
        <w:rPr>
          <w:b/>
        </w:rPr>
        <w:t xml:space="preserve">Tulos</w:t>
      </w:r>
    </w:p>
    <w:p>
      <w:r>
        <w:t xml:space="preserve">Kerro fantasioissasi jotain, mitä teet pomollesi.</w:t>
      </w:r>
    </w:p>
    <w:p>
      <w:r>
        <w:rPr>
          <w:b/>
        </w:rPr>
        <w:t xml:space="preserve">Esimerkki 6.1341</w:t>
      </w:r>
    </w:p>
    <w:p>
      <w:r>
        <w:t xml:space="preserve">pääkuvat, video</w:t>
      </w:r>
    </w:p>
    <w:p>
      <w:r>
        <w:rPr>
          <w:b/>
        </w:rPr>
        <w:t xml:space="preserve">Tulos</w:t>
      </w:r>
    </w:p>
    <w:p>
      <w:r>
        <w:t xml:space="preserve">mitä näyttelijän on lähetettävä ansioluettelon lisäksi, kun hän hakee työtä.</w:t>
      </w:r>
    </w:p>
    <w:p>
      <w:r>
        <w:rPr>
          <w:b/>
        </w:rPr>
        <w:t xml:space="preserve">Esimerkki 6.1342</w:t>
      </w:r>
    </w:p>
    <w:p>
      <w:r>
        <w:t xml:space="preserve">olet ulkona, lakko</w:t>
      </w:r>
    </w:p>
    <w:p>
      <w:r>
        <w:rPr>
          <w:b/>
        </w:rPr>
        <w:t xml:space="preserve">Tulos</w:t>
      </w:r>
    </w:p>
    <w:p>
      <w:r>
        <w:t xml:space="preserve">Jos baseball-tuomarilla olisi puhuva papukaija, sano jotain, mitä se voisi oppia sanomaan.</w:t>
      </w:r>
    </w:p>
    <w:p>
      <w:r>
        <w:rPr>
          <w:b/>
        </w:rPr>
        <w:t xml:space="preserve">Esimerkki 6.1343</w:t>
      </w:r>
    </w:p>
    <w:p>
      <w:r>
        <w:t xml:space="preserve">mittanauha, jalat, käsi, jousi, käsivarsi, kirja.</w:t>
      </w:r>
    </w:p>
    <w:p>
      <w:r>
        <w:rPr>
          <w:b/>
        </w:rPr>
        <w:t xml:space="preserve">Tulos</w:t>
      </w:r>
    </w:p>
    <w:p>
      <w:r>
        <w:t xml:space="preserve">Jos sinulla ei ole viivoitinta, nimeä jokin asia, jolla mittaat asioita.</w:t>
      </w:r>
    </w:p>
    <w:p>
      <w:r>
        <w:rPr>
          <w:b/>
        </w:rPr>
        <w:t xml:space="preserve">Esimerkki 6.1344</w:t>
      </w:r>
    </w:p>
    <w:p>
      <w:r>
        <w:t xml:space="preserve">pilkku, raidat, kukka, paisley, solmiovärjäys.</w:t>
      </w:r>
    </w:p>
    <w:p>
      <w:r>
        <w:rPr>
          <w:b/>
        </w:rPr>
        <w:t xml:space="preserve">Tulos</w:t>
      </w:r>
    </w:p>
    <w:p>
      <w:r>
        <w:t xml:space="preserve">monet metsästäjät käyttävät naamiointia metsässä nimeä kuvio youd olisi yllättynyt nähdä metsästäjä käyttää</w:t>
      </w:r>
    </w:p>
    <w:p>
      <w:r>
        <w:rPr>
          <w:b/>
        </w:rPr>
        <w:t xml:space="preserve">Esimerkki 6.1345</w:t>
      </w:r>
    </w:p>
    <w:p>
      <w:r>
        <w:t xml:space="preserve">korut, televisio, kello, ase, soittimet, stereot</w:t>
      </w:r>
    </w:p>
    <w:p>
      <w:r>
        <w:rPr>
          <w:b/>
        </w:rPr>
        <w:t xml:space="preserve">Tulos</w:t>
      </w:r>
    </w:p>
    <w:p>
      <w:r>
        <w:t xml:space="preserve">Nimeä jokin asia, joka tuodaan usein panttilainaamoon.</w:t>
      </w:r>
    </w:p>
    <w:p>
      <w:r>
        <w:rPr>
          <w:b/>
        </w:rPr>
        <w:t xml:space="preserve">Esimerkki 6.1346</w:t>
      </w:r>
    </w:p>
    <w:p>
      <w:r>
        <w:t xml:space="preserve">plastiikkakirurgia, liikunta, meikki, ruokavalio, botox, hiusten värjäys.</w:t>
      </w:r>
    </w:p>
    <w:p>
      <w:r>
        <w:rPr>
          <w:b/>
        </w:rPr>
        <w:t xml:space="preserve">Tulos</w:t>
      </w:r>
    </w:p>
    <w:p>
      <w:r>
        <w:t xml:space="preserve">mainitse jotain, mitä henkilö voi tehdä pysyäkseen houkuttelevana...</w:t>
      </w:r>
    </w:p>
    <w:p>
      <w:r>
        <w:rPr>
          <w:b/>
        </w:rPr>
        <w:t xml:space="preserve">Esimerkki 6.1347</w:t>
      </w:r>
    </w:p>
    <w:p>
      <w:r>
        <w:t xml:space="preserve">lähdetään häämatkalle, vähän yksityisyyttä, väsynyt, liikaa juomaa, riitelyä</w:t>
      </w:r>
    </w:p>
    <w:p>
      <w:r>
        <w:rPr>
          <w:b/>
        </w:rPr>
        <w:t xml:space="preserve">Tulos</w:t>
      </w:r>
    </w:p>
    <w:p>
      <w:r>
        <w:t xml:space="preserve">mainitse syy, jonka vuoksi morsiuspari saattaa lähteä vastaanotosta etuajassa.</w:t>
      </w:r>
    </w:p>
    <w:p>
      <w:r>
        <w:rPr>
          <w:b/>
        </w:rPr>
        <w:t xml:space="preserve">Esimerkki 6.1348</w:t>
      </w:r>
    </w:p>
    <w:p>
      <w:r>
        <w:t xml:space="preserve">hiukset, hampaat, kynnet, huulet, silmät...</w:t>
      </w:r>
    </w:p>
    <w:p>
      <w:r>
        <w:rPr>
          <w:b/>
        </w:rPr>
        <w:t xml:space="preserve">Tulos</w:t>
      </w:r>
    </w:p>
    <w:p>
      <w:r>
        <w:t xml:space="preserve">Nimeä jokin asia kehossasi, jonka haluat kiiltävän.</w:t>
      </w:r>
    </w:p>
    <w:p>
      <w:r>
        <w:rPr>
          <w:b/>
        </w:rPr>
        <w:t xml:space="preserve">Esimerkki 6.1349</w:t>
      </w:r>
    </w:p>
    <w:p>
      <w:r>
        <w:t xml:space="preserve">rintaliivit, korkokengät, alusvaatteet, liivit, nailonsukkahousut.</w:t>
      </w:r>
    </w:p>
    <w:p>
      <w:r>
        <w:rPr>
          <w:b/>
        </w:rPr>
        <w:t xml:space="preserve">Tulos</w:t>
      </w:r>
    </w:p>
    <w:p>
      <w:r>
        <w:t xml:space="preserve">Nimeä jotain, jota naiset käyttävät ja josta tulee epämukava jonkin ajan kuluttua.</w:t>
      </w:r>
    </w:p>
    <w:p>
      <w:r>
        <w:rPr>
          <w:b/>
        </w:rPr>
        <w:t xml:space="preserve">Esimerkki 6.1350</w:t>
      </w:r>
    </w:p>
    <w:p>
      <w:r>
        <w:t xml:space="preserve">vihreä, kirkkaan punainen, sininen, violetti, oranssi, vaaleanpunainen, keltainen, vaaleanpunainen, violetti</w:t>
      </w:r>
    </w:p>
    <w:p>
      <w:r>
        <w:rPr>
          <w:b/>
        </w:rPr>
        <w:t xml:space="preserve">Tulos</w:t>
      </w:r>
    </w:p>
    <w:p>
      <w:r>
        <w:t xml:space="preserve">nimeä hiusten väri, joka ei ole luonnollinen</w:t>
      </w:r>
    </w:p>
    <w:p>
      <w:r>
        <w:rPr>
          <w:b/>
        </w:rPr>
        <w:t xml:space="preserve">Esimerkki 6.1351</w:t>
      </w:r>
    </w:p>
    <w:p>
      <w:r>
        <w:t xml:space="preserve">baari/klubi, elokuvateatteri, konsertti, urheilutapahtuma, lentokenttä, messut, kahvila</w:t>
      </w:r>
    </w:p>
    <w:p>
      <w:r>
        <w:rPr>
          <w:b/>
        </w:rPr>
        <w:t xml:space="preserve">Tulos</w:t>
      </w:r>
    </w:p>
    <w:p>
      <w:r>
        <w:t xml:space="preserve">Nimeä paikka, jossa juomat ovat aina ylihinnoiteltuja.</w:t>
      </w:r>
    </w:p>
    <w:p>
      <w:r>
        <w:rPr>
          <w:b/>
        </w:rPr>
        <w:t xml:space="preserve">Esimerkki 6.1352</w:t>
      </w:r>
    </w:p>
    <w:p>
      <w:r>
        <w:t xml:space="preserve">hän on pullea, hän on iloinen, hänellä on parta, hänellä on punainen puku, hän on todellinen, hän tuo lahjoja, hän asuu pohjoisnavalla.</w:t>
      </w:r>
    </w:p>
    <w:p>
      <w:r>
        <w:rPr>
          <w:b/>
        </w:rPr>
        <w:t xml:space="preserve">Tulos</w:t>
      </w:r>
    </w:p>
    <w:p>
      <w:r>
        <w:t xml:space="preserve">Kerro jotain, mitä pikkulapsi voisi kertoa sinulle joulupukista...</w:t>
      </w:r>
    </w:p>
    <w:p>
      <w:r>
        <w:rPr>
          <w:b/>
        </w:rPr>
        <w:t xml:space="preserve">Esimerkki 6.1353</w:t>
      </w:r>
    </w:p>
    <w:p>
      <w:r>
        <w:t xml:space="preserve">leopardi, seepra, tiikeri, gepardi...</w:t>
      </w:r>
    </w:p>
    <w:p>
      <w:r>
        <w:rPr>
          <w:b/>
        </w:rPr>
        <w:t xml:space="preserve">Tulos</w:t>
      </w:r>
    </w:p>
    <w:p>
      <w:r>
        <w:t xml:space="preserve">Nimeä eläin, jonka kuvio näyttää luonnolliselta heidän päällään mutta räikeältä, kun naapurisi käyttää sitä.</w:t>
      </w:r>
    </w:p>
    <w:p>
      <w:r>
        <w:rPr>
          <w:b/>
        </w:rPr>
        <w:t xml:space="preserve">Esimerkki 6.1354</w:t>
      </w:r>
    </w:p>
    <w:p>
      <w:r>
        <w:t xml:space="preserve">rannat, luau, tulivuoret, hula-tanssijat, leis, ananakset, saaret</w:t>
      </w:r>
    </w:p>
    <w:p>
      <w:r>
        <w:rPr>
          <w:b/>
        </w:rPr>
        <w:t xml:space="preserve">Tulos</w:t>
      </w:r>
    </w:p>
    <w:p>
      <w:r>
        <w:t xml:space="preserve">Mainitse jokin, josta Havaiji tunnetaan.</w:t>
      </w:r>
    </w:p>
    <w:p>
      <w:r>
        <w:rPr>
          <w:b/>
        </w:rPr>
        <w:t xml:space="preserve">Esimerkki 6.1355</w:t>
      </w:r>
    </w:p>
    <w:p>
      <w:r>
        <w:t xml:space="preserve">jäätelö, ribsit, spagetti, sloppy joe, pizza, vesimeloni...</w:t>
      </w:r>
    </w:p>
    <w:p>
      <w:r>
        <w:rPr>
          <w:b/>
        </w:rPr>
        <w:t xml:space="preserve">Tulos</w:t>
      </w:r>
    </w:p>
    <w:p>
      <w:r>
        <w:t xml:space="preserve">Nimeä ruoka, jota syödessäsi on vaikea pitää kasvosi puhtaina.</w:t>
      </w:r>
    </w:p>
    <w:p>
      <w:r>
        <w:rPr>
          <w:b/>
        </w:rPr>
        <w:t xml:space="preserve">Esimerkki 6.1356</w:t>
      </w:r>
    </w:p>
    <w:p>
      <w:r>
        <w:t xml:space="preserve">sukat, kengät, hanskat, pipo, takki.</w:t>
      </w:r>
    </w:p>
    <w:p>
      <w:r>
        <w:rPr>
          <w:b/>
        </w:rPr>
        <w:t xml:space="preserve">Tulos</w:t>
      </w:r>
    </w:p>
    <w:p>
      <w:r>
        <w:t xml:space="preserve">Nimeä vaatekappale, jonka lapset aina kadottavat.</w:t>
      </w:r>
    </w:p>
    <w:p>
      <w:r>
        <w:rPr>
          <w:b/>
        </w:rPr>
        <w:t xml:space="preserve">Esimerkki 6.1357</w:t>
      </w:r>
    </w:p>
    <w:p>
      <w:r>
        <w:t xml:space="preserve">poliisi, asianajaja, tuomari, poliitikko</w:t>
      </w:r>
    </w:p>
    <w:p>
      <w:r>
        <w:rPr>
          <w:b/>
        </w:rPr>
        <w:t xml:space="preserve">Tulos</w:t>
      </w:r>
    </w:p>
    <w:p>
      <w:r>
        <w:t xml:space="preserve">mainitse ammatti, jossa voisit selvitä lain rikkomisesta.</w:t>
      </w:r>
    </w:p>
    <w:p>
      <w:r>
        <w:rPr>
          <w:b/>
        </w:rPr>
        <w:t xml:space="preserve">Esimerkki 6.1358</w:t>
      </w:r>
    </w:p>
    <w:p>
      <w:r>
        <w:t xml:space="preserve">kärttyisä, väsynyt, myöhästyminen, hidas</w:t>
      </w:r>
    </w:p>
    <w:p>
      <w:r>
        <w:rPr>
          <w:b/>
        </w:rPr>
        <w:t xml:space="preserve">Tulos</w:t>
      </w:r>
    </w:p>
    <w:p>
      <w:r>
        <w:t xml:space="preserve">mainitse jokin asia, josta työtoveri saattaa syyttää sitä, ettei hän ole juonut aamukahviaan.</w:t>
      </w:r>
    </w:p>
    <w:p>
      <w:r>
        <w:rPr>
          <w:b/>
        </w:rPr>
        <w:t xml:space="preserve">Esimerkki 6.1359</w:t>
      </w:r>
    </w:p>
    <w:p>
      <w:r>
        <w:t xml:space="preserve">kakku, kana, leipä, keksit, piirakka, paisti, kakku, kana</w:t>
      </w:r>
    </w:p>
    <w:p>
      <w:r>
        <w:rPr>
          <w:b/>
        </w:rPr>
        <w:t xml:space="preserve">Tulos</w:t>
      </w:r>
    </w:p>
    <w:p>
      <w:r>
        <w:t xml:space="preserve">Nimeä ruoka, joka paistetaan uunissa, mutta jota ei voi valmistaa mikroaaltouunissa.</w:t>
      </w:r>
    </w:p>
    <w:p>
      <w:r>
        <w:rPr>
          <w:b/>
        </w:rPr>
        <w:t xml:space="preserve">Esimerkki 6.1360</w:t>
      </w:r>
    </w:p>
    <w:p>
      <w:r>
        <w:t xml:space="preserve">silmien sulkeminen, hymyileminen, nauraminen, aivastelu, otsa kurtussa, liikkuminen, lysähtäminen.</w:t>
      </w:r>
    </w:p>
    <w:p>
      <w:r>
        <w:rPr>
          <w:b/>
        </w:rPr>
        <w:t xml:space="preserve">Tulos</w:t>
      </w:r>
    </w:p>
    <w:p>
      <w:r>
        <w:t xml:space="preserve">Kerro jokin asia, jota yrität välttää poseeratessasi valokuvassa...</w:t>
      </w:r>
    </w:p>
    <w:p>
      <w:r>
        <w:rPr>
          <w:b/>
        </w:rPr>
        <w:t xml:space="preserve">Esimerkki 6.1361</w:t>
      </w:r>
    </w:p>
    <w:p>
      <w:r>
        <w:t xml:space="preserve">ajaminen, muutto, työpaikka, ei sääntöjä, romantiikkaa, ei koulua...</w:t>
      </w:r>
    </w:p>
    <w:p>
      <w:r>
        <w:rPr>
          <w:b/>
        </w:rPr>
        <w:t xml:space="preserve">Tulos</w:t>
      </w:r>
    </w:p>
    <w:p>
      <w:r>
        <w:t xml:space="preserve">Kerro syy, miksi lapsi ei malta odottaa, että hän kasvaa isoksi.</w:t>
      </w:r>
    </w:p>
    <w:p>
      <w:r>
        <w:rPr>
          <w:b/>
        </w:rPr>
        <w:t xml:space="preserve">Esimerkki 6.1362</w:t>
      </w:r>
    </w:p>
    <w:p>
      <w:r>
        <w:t xml:space="preserve">angelina jolie, madonna, rosie o'donnell, will smith, oprah winfrey, jerry lewis, brad pitt</w:t>
      </w:r>
    </w:p>
    <w:p>
      <w:r>
        <w:rPr>
          <w:b/>
        </w:rPr>
        <w:t xml:space="preserve">Tulos</w:t>
      </w:r>
    </w:p>
    <w:p>
      <w:r>
        <w:t xml:space="preserve">Nimeä julkkis, joka kuvataan usein lasten kanssa valkokankaan ulkopuolella.</w:t>
      </w:r>
    </w:p>
    <w:p>
      <w:r>
        <w:rPr>
          <w:b/>
        </w:rPr>
        <w:t xml:space="preserve">Esimerkki 6.1363</w:t>
      </w:r>
    </w:p>
    <w:p>
      <w:r>
        <w:t xml:space="preserve">parkkipaikka, autokoulu, kenttä, ajotie, maantie</w:t>
      </w:r>
    </w:p>
    <w:p>
      <w:r>
        <w:rPr>
          <w:b/>
        </w:rPr>
        <w:t xml:space="preserve">Tulos</w:t>
      </w:r>
    </w:p>
    <w:p>
      <w:r>
        <w:t xml:space="preserve">Nimeä paikka, jossa joku voisi harjoitella ajamista ensimmäistä kertaa.</w:t>
      </w:r>
    </w:p>
    <w:p>
      <w:r>
        <w:rPr>
          <w:b/>
        </w:rPr>
        <w:t xml:space="preserve">Esimerkki 6.1364</w:t>
      </w:r>
    </w:p>
    <w:p>
      <w:r>
        <w:t xml:space="preserve">helmiä, naamio, kuvat, ruoka, krapula, krapula</w:t>
      </w:r>
    </w:p>
    <w:p>
      <w:r>
        <w:rPr>
          <w:b/>
        </w:rPr>
        <w:t xml:space="preserve">Tulos</w:t>
      </w:r>
    </w:p>
    <w:p>
      <w:r>
        <w:t xml:space="preserve">Nimeä jotain, mitä saattaisit viedä kotiin mardigroista.</w:t>
      </w:r>
    </w:p>
    <w:p>
      <w:r>
        <w:rPr>
          <w:b/>
        </w:rPr>
        <w:t xml:space="preserve">Esimerkki 6.1365</w:t>
      </w:r>
    </w:p>
    <w:p>
      <w:r>
        <w:t xml:space="preserve">tuo omena, saa hyviä arvosanoja, ruskea nenä, tekee ylimääräisiä opintosuorituksia, nostaa käsi ylös usein, istuu forntissa.</w:t>
      </w:r>
    </w:p>
    <w:p>
      <w:r>
        <w:rPr>
          <w:b/>
        </w:rPr>
        <w:t xml:space="preserve">Tulos</w:t>
      </w:r>
    </w:p>
    <w:p>
      <w:r>
        <w:t xml:space="preserve">mainitse jotain erityistä, mitä oppilas voisi tehdä, jotta hänestä tulisi opettajan lemmikki.</w:t>
      </w:r>
    </w:p>
    <w:p>
      <w:r>
        <w:rPr>
          <w:b/>
        </w:rPr>
        <w:t xml:space="preserve">Esimerkki 6.1366</w:t>
      </w:r>
    </w:p>
    <w:p>
      <w:r>
        <w:t xml:space="preserve">kynttilät, käärepaperi, paperilautaset, muovimukit, koristeet, pöytäliina/liinat</w:t>
      </w:r>
    </w:p>
    <w:p>
      <w:r>
        <w:rPr>
          <w:b/>
        </w:rPr>
        <w:t xml:space="preserve">Tulos</w:t>
      </w:r>
    </w:p>
    <w:p>
      <w:r>
        <w:t xml:space="preserve">Nimeä jokin asia, jota hyvin säästäväinen henkilö käyttäisi uudelleen syntymäpäiväjuhlien jälkeen.</w:t>
      </w:r>
    </w:p>
    <w:p>
      <w:r>
        <w:rPr>
          <w:b/>
        </w:rPr>
        <w:t xml:space="preserve">Esimerkki 6.1367</w:t>
      </w:r>
    </w:p>
    <w:p>
      <w:r>
        <w:t xml:space="preserve">kiikarit, kamera, ase, auto, asiakkaat, kynä ja paperi, kynä ja paperi</w:t>
      </w:r>
    </w:p>
    <w:p>
      <w:r>
        <w:rPr>
          <w:b/>
        </w:rPr>
        <w:t xml:space="preserve">Tulos</w:t>
      </w:r>
    </w:p>
    <w:p>
      <w:r>
        <w:t xml:space="preserve">nimeä jotain, mitä tarvitset, jos aiot olla yksityisetsivä.</w:t>
      </w:r>
    </w:p>
    <w:p>
      <w:r>
        <w:rPr>
          <w:b/>
        </w:rPr>
        <w:t xml:space="preserve">Esimerkki 6.1368</w:t>
      </w:r>
    </w:p>
    <w:p>
      <w:r>
        <w:t xml:space="preserve">jäätelö, karkki, pizza, keksit, hot dog, ranskalaiset perunat, jäätelöjuoma.</w:t>
      </w:r>
    </w:p>
    <w:p>
      <w:r>
        <w:rPr>
          <w:b/>
        </w:rPr>
        <w:t xml:space="preserve">Tulos</w:t>
      </w:r>
    </w:p>
    <w:p>
      <w:r>
        <w:t xml:space="preserve">Nimeä jotain, mitä lapset rakastavat syödä ja mistä myös aikuiset pitävät.</w:t>
      </w:r>
    </w:p>
    <w:p>
      <w:r>
        <w:rPr>
          <w:b/>
        </w:rPr>
        <w:t xml:space="preserve">Esimerkki 6.1369</w:t>
      </w:r>
    </w:p>
    <w:p>
      <w:r>
        <w:t xml:space="preserve">viini, martini, samppanja, tee, margarita, bloody mary, bloody mary</w:t>
      </w:r>
    </w:p>
    <w:p>
      <w:r>
        <w:rPr>
          <w:b/>
        </w:rPr>
        <w:t xml:space="preserve">Tulos</w:t>
      </w:r>
    </w:p>
    <w:p>
      <w:r>
        <w:t xml:space="preserve">nimi juoma, jota tarjoillaan hienoissa ravintoloissa. (alkoholi ei ole vastaus, ole tarkempi).</w:t>
      </w:r>
    </w:p>
    <w:p>
      <w:r>
        <w:rPr>
          <w:b/>
        </w:rPr>
        <w:t xml:space="preserve">Esimerkki 6.1370</w:t>
      </w:r>
    </w:p>
    <w:p>
      <w:r>
        <w:t xml:space="preserve">yövahti, baarimikko, viihdyttäjä, vahtimestari, portsari, portsari</w:t>
      </w:r>
    </w:p>
    <w:p>
      <w:r>
        <w:rPr>
          <w:b/>
        </w:rPr>
        <w:t xml:space="preserve">Tulos</w:t>
      </w:r>
    </w:p>
    <w:p>
      <w:r>
        <w:t xml:space="preserve">nimeä työ, jota tekisit vain öisin</w:t>
      </w:r>
    </w:p>
    <w:p>
      <w:r>
        <w:rPr>
          <w:b/>
        </w:rPr>
        <w:t xml:space="preserve">Esimerkki 6.1371</w:t>
      </w:r>
    </w:p>
    <w:p>
      <w:r>
        <w:t xml:space="preserve">pisteet, juoksut, outs, inning, joukkueet</w:t>
      </w:r>
    </w:p>
    <w:p>
      <w:r>
        <w:rPr>
          <w:b/>
        </w:rPr>
        <w:t xml:space="preserve">Tulos</w:t>
      </w:r>
    </w:p>
    <w:p>
      <w:r>
        <w:t xml:space="preserve">nimeä baseball-taulussa lueteltu tieto.</w:t>
      </w:r>
    </w:p>
    <w:p>
      <w:r>
        <w:rPr>
          <w:b/>
        </w:rPr>
        <w:t xml:space="preserve">Esimerkki 6.1372</w:t>
      </w:r>
    </w:p>
    <w:p>
      <w:r>
        <w:t xml:space="preserve">Tango, salsa, valssi, steppi, break dancer, swing dance</w:t>
      </w:r>
    </w:p>
    <w:p>
      <w:r>
        <w:rPr>
          <w:b/>
        </w:rPr>
        <w:t xml:space="preserve">Tulos</w:t>
      </w:r>
    </w:p>
    <w:p>
      <w:r>
        <w:t xml:space="preserve">nimetä tanssilaji, jota ihmiset tanssivat tanssikilpailuissa.</w:t>
      </w:r>
    </w:p>
    <w:p>
      <w:r>
        <w:rPr>
          <w:b/>
        </w:rPr>
        <w:t xml:space="preserve">Esimerkki 6.1373</w:t>
      </w:r>
    </w:p>
    <w:p>
      <w:r>
        <w:t xml:space="preserve">baari, valtatie, pankki, julkinen liikenne, ostoskeskus, ruokakauppa, ravintola, ravintola</w:t>
      </w:r>
    </w:p>
    <w:p>
      <w:r>
        <w:rPr>
          <w:b/>
        </w:rPr>
        <w:t xml:space="preserve">Tulos</w:t>
      </w:r>
    </w:p>
    <w:p>
      <w:r>
        <w:t xml:space="preserve">Nimeä paikka, jossa on tungosta työpäivän päätteeksi.</w:t>
      </w:r>
    </w:p>
    <w:p>
      <w:r>
        <w:rPr>
          <w:b/>
        </w:rPr>
        <w:t xml:space="preserve">Esimerkki 6.1374</w:t>
      </w:r>
    </w:p>
    <w:p>
      <w:r>
        <w:t xml:space="preserve">suojakypärä, työkaluvyö, saappaat, oranssit liivit, haalarit.</w:t>
      </w:r>
    </w:p>
    <w:p>
      <w:r>
        <w:rPr>
          <w:b/>
        </w:rPr>
        <w:t xml:space="preserve">Tulos</w:t>
      </w:r>
    </w:p>
    <w:p>
      <w:r>
        <w:t xml:space="preserve">nimeä jotain, mitä rakennustyöntekijät käyttävät</w:t>
      </w:r>
    </w:p>
    <w:p>
      <w:r>
        <w:rPr>
          <w:b/>
        </w:rPr>
        <w:t xml:space="preserve">Esimerkki 6.1375</w:t>
      </w:r>
    </w:p>
    <w:p>
      <w:r>
        <w:t xml:space="preserve">shoppailen, nukun, pelaan golfia, makoilen, matkustan, pidän juhlia...</w:t>
      </w:r>
    </w:p>
    <w:p>
      <w:r>
        <w:rPr>
          <w:b/>
        </w:rPr>
        <w:t xml:space="preserve">Tulos</w:t>
      </w:r>
    </w:p>
    <w:p>
      <w:r>
        <w:t xml:space="preserve">Kerro jotain, mitä ihmiset luulevat rikkaiden ihmisten tekevän päivät pitkät töiden sijaan.</w:t>
      </w:r>
    </w:p>
    <w:p>
      <w:r>
        <w:rPr>
          <w:b/>
        </w:rPr>
        <w:t xml:space="preserve">Esimerkki 6.1376</w:t>
      </w:r>
    </w:p>
    <w:p>
      <w:r>
        <w:t xml:space="preserve">paita, shortsit</w:t>
      </w:r>
    </w:p>
    <w:p>
      <w:r>
        <w:rPr>
          <w:b/>
        </w:rPr>
        <w:t xml:space="preserve">Tulos</w:t>
      </w:r>
    </w:p>
    <w:p>
      <w:r>
        <w:t xml:space="preserve">Nimeä jokin käyttämäsi asu, joka saattaa olla ruudullinen.</w:t>
      </w:r>
    </w:p>
    <w:p>
      <w:r>
        <w:rPr>
          <w:b/>
        </w:rPr>
        <w:t xml:space="preserve">Esimerkki 6.1377</w:t>
      </w:r>
    </w:p>
    <w:p>
      <w:r>
        <w:t xml:space="preserve">nuotion teko, retkeily, nuotiolaulujen laulaminen, teltassa nukkuminen, käymälän käyttäminen.</w:t>
      </w:r>
    </w:p>
    <w:p>
      <w:r>
        <w:rPr>
          <w:b/>
        </w:rPr>
        <w:t xml:space="preserve">Tulos</w:t>
      </w:r>
    </w:p>
    <w:p>
      <w:r>
        <w:t xml:space="preserve">Kerro jotain sellaista, mitä leiriläinen tekee leirillä, mitä hän ei tekisi kotona.</w:t>
      </w:r>
    </w:p>
    <w:p>
      <w:r>
        <w:rPr>
          <w:b/>
        </w:rPr>
        <w:t xml:space="preserve">Esimerkki 6.1378</w:t>
      </w:r>
    </w:p>
    <w:p>
      <w:r>
        <w:t xml:space="preserve">ovi, tallelokero, auto, kaappi, portti</w:t>
      </w:r>
    </w:p>
    <w:p>
      <w:r>
        <w:rPr>
          <w:b/>
        </w:rPr>
        <w:t xml:space="preserve">Tulos</w:t>
      </w:r>
    </w:p>
    <w:p>
      <w:r>
        <w:t xml:space="preserve">nimeä jotain, joka on lukittu</w:t>
      </w:r>
    </w:p>
    <w:p>
      <w:r>
        <w:rPr>
          <w:b/>
        </w:rPr>
        <w:t xml:space="preserve">Esimerkki 6.1379</w:t>
      </w:r>
    </w:p>
    <w:p>
      <w:r>
        <w:t xml:space="preserve">pin the tail, twister, pullonpyöritys, musikaalituolit</w:t>
      </w:r>
    </w:p>
    <w:p>
      <w:r>
        <w:rPr>
          <w:b/>
        </w:rPr>
        <w:t xml:space="preserve">Tulos</w:t>
      </w:r>
    </w:p>
    <w:p>
      <w:r>
        <w:t xml:space="preserve">Nimeä juhlapeli, jonka näkisit yllättäen aikuisten syntymäpäivillä...</w:t>
      </w:r>
    </w:p>
    <w:p>
      <w:r>
        <w:rPr>
          <w:b/>
        </w:rPr>
        <w:t xml:space="preserve">Esimerkki 6.1380</w:t>
      </w:r>
    </w:p>
    <w:p>
      <w:r>
        <w:t xml:space="preserve">omistusoikeus, korko, vero, ilmastointilaite, stereot</w:t>
      </w:r>
    </w:p>
    <w:p>
      <w:r>
        <w:rPr>
          <w:b/>
        </w:rPr>
        <w:t xml:space="preserve">Tulos</w:t>
      </w:r>
    </w:p>
    <w:p>
      <w:r>
        <w:t xml:space="preserve">nimetä piilevä kustannus autoa ostettaessa</w:t>
      </w:r>
    </w:p>
    <w:p>
      <w:r>
        <w:rPr>
          <w:b/>
        </w:rPr>
        <w:t xml:space="preserve">Esimerkki 6.1381</w:t>
      </w:r>
    </w:p>
    <w:p>
      <w:r>
        <w:t xml:space="preserve">jumalanpalveluspaikka, ravintola, appivanhempien/vanhempien luona, työpaikka, elokuvateatteri, supermarketti</w:t>
      </w:r>
    </w:p>
    <w:p>
      <w:r>
        <w:rPr>
          <w:b/>
        </w:rPr>
        <w:t xml:space="preserve">Tulos</w:t>
      </w:r>
    </w:p>
    <w:p>
      <w:r>
        <w:t xml:space="preserve">nimeä paikka, jossa et haluaisi riidellä kumppanisi kanssa.</w:t>
      </w:r>
    </w:p>
    <w:p>
      <w:r>
        <w:rPr>
          <w:b/>
        </w:rPr>
        <w:t xml:space="preserve">Esimerkki 6.1382</w:t>
      </w:r>
    </w:p>
    <w:p>
      <w:r>
        <w:t xml:space="preserve">karhu, lepakko, luolamies, leijona</w:t>
      </w:r>
    </w:p>
    <w:p>
      <w:r>
        <w:rPr>
          <w:b/>
        </w:rPr>
        <w:t xml:space="preserve">Tulos</w:t>
      </w:r>
    </w:p>
    <w:p>
      <w:r>
        <w:t xml:space="preserve">nimeä jotain, joka asuu luolassa</w:t>
      </w:r>
    </w:p>
    <w:p>
      <w:r>
        <w:rPr>
          <w:b/>
        </w:rPr>
        <w:t xml:space="preserve">Esimerkki 6.1383</w:t>
      </w:r>
    </w:p>
    <w:p>
      <w:r>
        <w:t xml:space="preserve">pölyjen pyyhkiminen, pyykin taittaminen, silitys, vaatteiden korjaaminen, laskujen maksaminen.</w:t>
      </w:r>
    </w:p>
    <w:p>
      <w:r>
        <w:rPr>
          <w:b/>
        </w:rPr>
        <w:t xml:space="preserve">Tulos</w:t>
      </w:r>
    </w:p>
    <w:p>
      <w:r>
        <w:t xml:space="preserve">nimeä kotityö, jonka teet istuen</w:t>
      </w:r>
    </w:p>
    <w:p>
      <w:r>
        <w:rPr>
          <w:b/>
        </w:rPr>
        <w:t xml:space="preserve">Esimerkki 6.1384</w:t>
      </w:r>
    </w:p>
    <w:p>
      <w:r>
        <w:t xml:space="preserve">laihtua, rikastua, houkutella kumppania, näyttää nuoremmalta, kasvattaa hiuksia, tulla onnellisemmaksi.</w:t>
      </w:r>
    </w:p>
    <w:p>
      <w:r>
        <w:rPr>
          <w:b/>
        </w:rPr>
        <w:t xml:space="preserve">Tulos</w:t>
      </w:r>
    </w:p>
    <w:p>
      <w:r>
        <w:t xml:space="preserve">Mainitse jotain, mitä mainos vihjaa, että tapahtuu, jos ostat mainostetun tuotteen?</w:t>
      </w:r>
    </w:p>
    <w:p>
      <w:r>
        <w:rPr>
          <w:b/>
        </w:rPr>
        <w:t xml:space="preserve">Esimerkki 6.1385</w:t>
      </w:r>
    </w:p>
    <w:p>
      <w:r>
        <w:t xml:space="preserve">kiinalaiset, juutalaiset, islam, japanilaiset, buddhalaiset, intialaiset, intialaiset</w:t>
      </w:r>
    </w:p>
    <w:p>
      <w:r>
        <w:rPr>
          <w:b/>
        </w:rPr>
        <w:t xml:space="preserve">Tulos</w:t>
      </w:r>
    </w:p>
    <w:p>
      <w:r>
        <w:t xml:space="preserve">Nimeä kulttuuri tai uskonto, joka juhlii uutta vuotta eri tavalla kuin länsimaissa.</w:t>
      </w:r>
    </w:p>
    <w:p>
      <w:r>
        <w:rPr>
          <w:b/>
        </w:rPr>
        <w:t xml:space="preserve">Esimerkki 6.1386</w:t>
      </w:r>
    </w:p>
    <w:p>
      <w:r>
        <w:t xml:space="preserve">tuoli, vesi, aikakauslehdet, pyyhkeet, odotushuone, musiikki</w:t>
      </w:r>
    </w:p>
    <w:p>
      <w:r>
        <w:rPr>
          <w:b/>
        </w:rPr>
        <w:t xml:space="preserve">Tulos</w:t>
      </w:r>
    </w:p>
    <w:p>
      <w:r>
        <w:t xml:space="preserve">mainitse jotakin, mitä sekä hammaslääkärin vastaanotolla että kylpylässä voi olla...</w:t>
      </w:r>
    </w:p>
    <w:p>
      <w:r>
        <w:rPr>
          <w:b/>
        </w:rPr>
        <w:t xml:space="preserve">Esimerkki 6.1387</w:t>
      </w:r>
    </w:p>
    <w:p>
      <w:r>
        <w:t xml:space="preserve">shortsit, farkut, minihame, uimapuku, lippis, lenkkarit.</w:t>
      </w:r>
    </w:p>
    <w:p>
      <w:r>
        <w:rPr>
          <w:b/>
        </w:rPr>
        <w:t xml:space="preserve">Tulos</w:t>
      </w:r>
    </w:p>
    <w:p>
      <w:r>
        <w:t xml:space="preserve">nimeä jotain, mitä et voi käyttää töissä toimistotyöpaikassa.</w:t>
      </w:r>
    </w:p>
    <w:p>
      <w:r>
        <w:rPr>
          <w:b/>
        </w:rPr>
        <w:t xml:space="preserve">Esimerkki 6.1388</w:t>
      </w:r>
    </w:p>
    <w:p>
      <w:r>
        <w:t xml:space="preserve">silmälasit, cd-levy, soitin, kamera</w:t>
      </w:r>
    </w:p>
    <w:p>
      <w:r>
        <w:rPr>
          <w:b/>
        </w:rPr>
        <w:t xml:space="preserve">Tulos</w:t>
      </w:r>
    </w:p>
    <w:p>
      <w:r>
        <w:t xml:space="preserve">nimeä jokin, joka rikkoutuu helposti ilman koteloa</w:t>
      </w:r>
    </w:p>
    <w:p>
      <w:r>
        <w:rPr>
          <w:b/>
        </w:rPr>
        <w:t xml:space="preserve">Esimerkki 6.1389</w:t>
      </w:r>
    </w:p>
    <w:p>
      <w:r>
        <w:t xml:space="preserve">pelata korttia, sarjakuvia, polttaa, puhua tytöistä, syödä välipaloja.</w:t>
      </w:r>
    </w:p>
    <w:p>
      <w:r>
        <w:rPr>
          <w:b/>
        </w:rPr>
        <w:t xml:space="preserve">Tulos</w:t>
      </w:r>
    </w:p>
    <w:p>
      <w:r>
        <w:t xml:space="preserve">Nimeä toiminto, jota pojat tekevät puumajassa.</w:t>
      </w:r>
    </w:p>
    <w:p>
      <w:r>
        <w:rPr>
          <w:b/>
        </w:rPr>
        <w:t xml:space="preserve">Esimerkki 6.1390</w:t>
      </w:r>
    </w:p>
    <w:p>
      <w:r>
        <w:t xml:space="preserve">viulu, sello</w:t>
      </w:r>
    </w:p>
    <w:p>
      <w:r>
        <w:rPr>
          <w:b/>
        </w:rPr>
        <w:t xml:space="preserve">Tulos</w:t>
      </w:r>
    </w:p>
    <w:p>
      <w:r>
        <w:t xml:space="preserve">nimetä orkesterin soitin.</w:t>
      </w:r>
    </w:p>
    <w:p>
      <w:r>
        <w:rPr>
          <w:b/>
        </w:rPr>
        <w:t xml:space="preserve">Esimerkki 6.1391</w:t>
      </w:r>
    </w:p>
    <w:p>
      <w:r>
        <w:t xml:space="preserve">uudet vaatteet, lahja, kakku, sormus</w:t>
      </w:r>
    </w:p>
    <w:p>
      <w:r>
        <w:rPr>
          <w:b/>
        </w:rPr>
        <w:t xml:space="preserve">Tulos</w:t>
      </w:r>
    </w:p>
    <w:p>
      <w:r>
        <w:t xml:space="preserve">nimeä jotain, mitä sinun on ostettava häitä varten</w:t>
      </w:r>
    </w:p>
    <w:p>
      <w:r>
        <w:rPr>
          <w:b/>
        </w:rPr>
        <w:t xml:space="preserve">Esimerkki 6.1392</w:t>
      </w:r>
    </w:p>
    <w:p>
      <w:r>
        <w:t xml:space="preserve">kuulostaa tyhmältä, ei saada töitä, kieli sidottu, hikoilu, ulkonäkö, hermostuneisuus, nimen unohtaminen.</w:t>
      </w:r>
    </w:p>
    <w:p>
      <w:r>
        <w:rPr>
          <w:b/>
        </w:rPr>
        <w:t xml:space="preserve">Tulos</w:t>
      </w:r>
    </w:p>
    <w:p>
      <w:r>
        <w:t xml:space="preserve">Nimeä asia, jonka tekemistä pelkäät eniten tärkeässä työhaastattelussa.</w:t>
      </w:r>
    </w:p>
    <w:p>
      <w:r>
        <w:rPr>
          <w:b/>
        </w:rPr>
        <w:t xml:space="preserve">Esimerkki 6.1393</w:t>
      </w:r>
    </w:p>
    <w:p>
      <w:r>
        <w:t xml:space="preserve">käyttää kylpyhuonetta, kylpeä, nukkua, kokata</w:t>
      </w:r>
    </w:p>
    <w:p>
      <w:r>
        <w:rPr>
          <w:b/>
        </w:rPr>
        <w:t xml:space="preserve">Tulos</w:t>
      </w:r>
    </w:p>
    <w:p>
      <w:r>
        <w:t xml:space="preserve">Mainitse jokin asia, joka voi olla hankalaa tehdä retkeillessä.</w:t>
      </w:r>
    </w:p>
    <w:p>
      <w:r>
        <w:rPr>
          <w:b/>
        </w:rPr>
        <w:t xml:space="preserve">Esimerkki 6.1394</w:t>
      </w:r>
    </w:p>
    <w:p>
      <w:r>
        <w:t xml:space="preserve">varikkopysähdys, tupakointi, ajo, puhuminen puhelimeen, laulaminen</w:t>
      </w:r>
    </w:p>
    <w:p>
      <w:r>
        <w:rPr>
          <w:b/>
        </w:rPr>
        <w:t xml:space="preserve">Tulos</w:t>
      </w:r>
    </w:p>
    <w:p>
      <w:r>
        <w:t xml:space="preserve">Kerro jotain, mitä voit tehdä automatkan aikana, mitä et voi tehdä lentomatkan aikana.</w:t>
      </w:r>
    </w:p>
    <w:p>
      <w:r>
        <w:rPr>
          <w:b/>
        </w:rPr>
        <w:t xml:space="preserve">Esimerkki 6.1395</w:t>
      </w:r>
    </w:p>
    <w:p>
      <w:r>
        <w:t xml:space="preserve">Mikki Hiiri, Nuppu Pupu, Charlie Brown, Mahtava Hiiri, Snoopy, Kippari, Betty Boop...</w:t>
      </w:r>
    </w:p>
    <w:p>
      <w:r>
        <w:rPr>
          <w:b/>
        </w:rPr>
        <w:t xml:space="preserve">Tulos</w:t>
      </w:r>
    </w:p>
    <w:p>
      <w:r>
        <w:t xml:space="preserve">Nimeä sarjakuvahahmo, joka on ollut olemassa ikuisesti.</w:t>
      </w:r>
    </w:p>
    <w:p>
      <w:r>
        <w:rPr>
          <w:b/>
        </w:rPr>
        <w:t xml:space="preserve">Esimerkki 6.1396</w:t>
      </w:r>
    </w:p>
    <w:p>
      <w:r>
        <w:t xml:space="preserve">virtsaa itseensä, virtsaa sänkyyn, kaivaa nenää julkisesti, itkee, ei mitään, leikkii liassa.</w:t>
      </w:r>
    </w:p>
    <w:p>
      <w:r>
        <w:rPr>
          <w:b/>
        </w:rPr>
        <w:t xml:space="preserve">Tulos</w:t>
      </w:r>
    </w:p>
    <w:p>
      <w:r>
        <w:t xml:space="preserve">Kerro jotain, mitä teit viisivuotiaana ja mitä häpeäisit tehdä nyt.</w:t>
      </w:r>
    </w:p>
    <w:p>
      <w:r>
        <w:rPr>
          <w:b/>
        </w:rPr>
        <w:t xml:space="preserve">Esimerkki 6.1397</w:t>
      </w:r>
    </w:p>
    <w:p>
      <w:r>
        <w:t xml:space="preserve">hiihto, luistelu/jääkiekko, lumilautailu, lapioiminen, kelkkailu, lumipallo-ottelu</w:t>
      </w:r>
    </w:p>
    <w:p>
      <w:r>
        <w:rPr>
          <w:b/>
        </w:rPr>
        <w:t xml:space="preserve">Tulos</w:t>
      </w:r>
    </w:p>
    <w:p>
      <w:r>
        <w:t xml:space="preserve">Nimeä talviaktiviteetti, joka saa sinut hikoilemaan.</w:t>
      </w:r>
    </w:p>
    <w:p>
      <w:r>
        <w:rPr>
          <w:b/>
        </w:rPr>
        <w:t xml:space="preserve">Esimerkki 6.1398</w:t>
      </w:r>
    </w:p>
    <w:p>
      <w:r>
        <w:t xml:space="preserve">posket, jalat, vatsa, peppu</w:t>
      </w:r>
    </w:p>
    <w:p>
      <w:r>
        <w:rPr>
          <w:b/>
        </w:rPr>
        <w:t xml:space="preserve">Tulos</w:t>
      </w:r>
    </w:p>
    <w:p>
      <w:r>
        <w:t xml:space="preserve">nimeä jokin pullea, joka on söpö vauvalle mutta ei aikuiselle.</w:t>
      </w:r>
    </w:p>
    <w:p>
      <w:r>
        <w:rPr>
          <w:b/>
        </w:rPr>
        <w:t xml:space="preserve">Esimerkki 6.1399</w:t>
      </w:r>
    </w:p>
    <w:p>
      <w:r>
        <w:t xml:space="preserve">ikä, paino, ulkonäkö, raha</w:t>
      </w:r>
    </w:p>
    <w:p>
      <w:r>
        <w:rPr>
          <w:b/>
        </w:rPr>
        <w:t xml:space="preserve">Tulos</w:t>
      </w:r>
    </w:p>
    <w:p>
      <w:r>
        <w:t xml:space="preserve">mainitse jotain, josta monet ihmiset luultavasti valehtelevat henkilökohtaisissa ilmoituksissaan...</w:t>
      </w:r>
    </w:p>
    <w:p>
      <w:r>
        <w:rPr>
          <w:b/>
        </w:rPr>
        <w:t xml:space="preserve">Esimerkki 6.1400</w:t>
      </w:r>
    </w:p>
    <w:p>
      <w:r>
        <w:t xml:space="preserve">kananmunat, paahtoleipä, pasta, keitto, makaroni ja juusto, hot dogit, pizza.</w:t>
      </w:r>
    </w:p>
    <w:p>
      <w:r>
        <w:rPr>
          <w:b/>
        </w:rPr>
        <w:t xml:space="preserve">Tulos</w:t>
      </w:r>
    </w:p>
    <w:p>
      <w:r>
        <w:t xml:space="preserve">Nimeä jotain, jota lähes kuka tahansa voi valmistaa.</w:t>
      </w:r>
    </w:p>
    <w:p>
      <w:r>
        <w:rPr>
          <w:b/>
        </w:rPr>
        <w:t xml:space="preserve">Esimerkki 6.1401</w:t>
      </w:r>
    </w:p>
    <w:p>
      <w:r>
        <w:t xml:space="preserve">polkupyörä, poni/hevonen, karuselli, isän hartiat, ajoleikkuri, koulubussi</w:t>
      </w:r>
    </w:p>
    <w:p>
      <w:r>
        <w:rPr>
          <w:b/>
        </w:rPr>
        <w:t xml:space="preserve">Tulos</w:t>
      </w:r>
    </w:p>
    <w:p>
      <w:r>
        <w:t xml:space="preserve">Nimeä jokin, jolla lapset rakastavat ratsastaa.</w:t>
      </w:r>
    </w:p>
    <w:p>
      <w:r>
        <w:rPr>
          <w:b/>
        </w:rPr>
        <w:t xml:space="preserve">Esimerkki 6.1402</w:t>
      </w:r>
    </w:p>
    <w:p>
      <w:r>
        <w:t xml:space="preserve">harmaat hiukset, ryppyjä, lihava, kalju</w:t>
      </w:r>
    </w:p>
    <w:p>
      <w:r>
        <w:rPr>
          <w:b/>
        </w:rPr>
        <w:t xml:space="preserve">Tulos</w:t>
      </w:r>
    </w:p>
    <w:p>
      <w:r>
        <w:t xml:space="preserve">mainitse jokin asia, jonka useimmat ihmiset alkavat saada 35-vuotiaana...</w:t>
      </w:r>
    </w:p>
    <w:p>
      <w:r>
        <w:rPr>
          <w:b/>
        </w:rPr>
        <w:t xml:space="preserve">Esimerkki 6.1403</w:t>
      </w:r>
    </w:p>
    <w:p>
      <w:r>
        <w:t xml:space="preserve">puhuminen, syöminen, liikkuminen, nukkuminen, laulaminen</w:t>
      </w:r>
    </w:p>
    <w:p>
      <w:r>
        <w:rPr>
          <w:b/>
        </w:rPr>
        <w:t xml:space="preserve">Tulos</w:t>
      </w:r>
    </w:p>
    <w:p>
      <w:r>
        <w:t xml:space="preserve">Kerro jotain, mitä et voi tehdä hammaslääkärin tuolissa...</w:t>
      </w:r>
    </w:p>
    <w:p>
      <w:r>
        <w:rPr>
          <w:b/>
        </w:rPr>
        <w:t xml:space="preserve">Esimerkki 6.1404</w:t>
      </w:r>
    </w:p>
    <w:p>
      <w:r>
        <w:t xml:space="preserve">t-paita, alkoholi, albumi, juliste, välipalat, lippis</w:t>
      </w:r>
    </w:p>
    <w:p>
      <w:r>
        <w:rPr>
          <w:b/>
        </w:rPr>
        <w:t xml:space="preserve">Tulos</w:t>
      </w:r>
    </w:p>
    <w:p>
      <w:r>
        <w:t xml:space="preserve">Nimeä jotain, mitä voit ostaa rock-konsertista.</w:t>
      </w:r>
    </w:p>
    <w:p>
      <w:r>
        <w:rPr>
          <w:b/>
        </w:rPr>
        <w:t xml:space="preserve">Esimerkki 6.1405</w:t>
      </w:r>
    </w:p>
    <w:p>
      <w:r>
        <w:t xml:space="preserve">mukit, luettavaa, lahjakortit, t-paita, kahvinkeitin, musiikki</w:t>
      </w:r>
    </w:p>
    <w:p>
      <w:r>
        <w:rPr>
          <w:b/>
        </w:rPr>
        <w:t xml:space="preserve">Tulos</w:t>
      </w:r>
    </w:p>
    <w:p>
      <w:r>
        <w:t xml:space="preserve">Kerro jotain muuta kuin ruokaa ja juomia, joita voit ostaa Starbucksista.</w:t>
      </w:r>
    </w:p>
    <w:p>
      <w:r>
        <w:rPr>
          <w:b/>
        </w:rPr>
        <w:t xml:space="preserve">Esimerkki 6.1406</w:t>
      </w:r>
    </w:p>
    <w:p>
      <w:r>
        <w:t xml:space="preserve">pullo, huopa, tutti</w:t>
      </w:r>
    </w:p>
    <w:p>
      <w:r>
        <w:rPr>
          <w:b/>
        </w:rPr>
        <w:t xml:space="preserve">Tulos</w:t>
      </w:r>
    </w:p>
    <w:p>
      <w:r>
        <w:t xml:space="preserve">nimeä jotain, jota pikkulapset kantavat mukanaan koko ajan.</w:t>
      </w:r>
    </w:p>
    <w:p>
      <w:r>
        <w:rPr>
          <w:b/>
        </w:rPr>
        <w:t xml:space="preserve">Esimerkki 6.1407</w:t>
      </w:r>
    </w:p>
    <w:p>
      <w:r>
        <w:t xml:space="preserve">juhlien järjestäminen, juominen</w:t>
      </w:r>
    </w:p>
    <w:p>
      <w:r>
        <w:rPr>
          <w:b/>
        </w:rPr>
        <w:t xml:space="preserve">Tulos</w:t>
      </w:r>
    </w:p>
    <w:p>
      <w:r>
        <w:t xml:space="preserve">mainitse jotain, mitä teini-ikäinen saattaa yrittää tehdä, kun vanhemmat ovat poissa kaupungista...</w:t>
      </w:r>
    </w:p>
    <w:p>
      <w:r>
        <w:rPr>
          <w:b/>
        </w:rPr>
        <w:t xml:space="preserve">Esimerkki 6.1408</w:t>
      </w:r>
    </w:p>
    <w:p>
      <w:r>
        <w:t xml:space="preserve">lyöminen ulos, loukkaantuminen, pallon osuminen, huumetestaus, pelin häviäminen, pallon pudottaminen.</w:t>
      </w:r>
    </w:p>
    <w:p>
      <w:r>
        <w:rPr>
          <w:b/>
        </w:rPr>
        <w:t xml:space="preserve">Tulos</w:t>
      </w:r>
    </w:p>
    <w:p>
      <w:r>
        <w:t xml:space="preserve">Nimeä jokin asia, josta baseball-ammattilainen näkee painajaista.</w:t>
      </w:r>
    </w:p>
    <w:p>
      <w:r>
        <w:rPr>
          <w:b/>
        </w:rPr>
        <w:t xml:space="preserve">Esimerkki 6.1409</w:t>
      </w:r>
    </w:p>
    <w:p>
      <w:r>
        <w:t xml:space="preserve">kalastaa, ajaa autoa, urheilla, ajaa pyörällä, metsästää, lukea...</w:t>
      </w:r>
    </w:p>
    <w:p>
      <w:r>
        <w:rPr>
          <w:b/>
        </w:rPr>
        <w:t xml:space="preserve">Tulos</w:t>
      </w:r>
    </w:p>
    <w:p>
      <w:r>
        <w:t xml:space="preserve">Nimeä jokin asia, jota mies opettaa lapsenlapselleen.</w:t>
      </w:r>
    </w:p>
    <w:p>
      <w:r>
        <w:rPr>
          <w:b/>
        </w:rPr>
        <w:t xml:space="preserve">Esimerkki 6.1410</w:t>
      </w:r>
    </w:p>
    <w:p>
      <w:r>
        <w:t xml:space="preserve">siivet, happinaamari, lentäjä, suihkumoottori, laskutelineet, paljon muita istuimia.</w:t>
      </w:r>
    </w:p>
    <w:p>
      <w:r>
        <w:rPr>
          <w:b/>
        </w:rPr>
        <w:t xml:space="preserve">Tulos</w:t>
      </w:r>
    </w:p>
    <w:p>
      <w:r>
        <w:t xml:space="preserve">Kerro jotain sellaista, mitä lentokoneessa on ja mitä autossasi ei ole.</w:t>
      </w:r>
    </w:p>
    <w:p>
      <w:r>
        <w:rPr>
          <w:b/>
        </w:rPr>
        <w:t xml:space="preserve">Esimerkki 6.1411</w:t>
      </w:r>
    </w:p>
    <w:p>
      <w:r>
        <w:t xml:space="preserve">new york, lentokenttä, hotelli, hengittää, rautatieasema, rautatieasemalle</w:t>
      </w:r>
    </w:p>
    <w:p>
      <w:r>
        <w:rPr>
          <w:b/>
        </w:rPr>
        <w:t xml:space="preserve">Tulos</w:t>
      </w:r>
    </w:p>
    <w:p>
      <w:r>
        <w:t xml:space="preserve">Nimeä paikka, josta löydät aina taksin.</w:t>
      </w:r>
    </w:p>
    <w:p>
      <w:r>
        <w:rPr>
          <w:b/>
        </w:rPr>
        <w:t xml:space="preserve">Esimerkki 6.1412</w:t>
      </w:r>
    </w:p>
    <w:p>
      <w:r>
        <w:t xml:space="preserve">alusvaatteet, sukat, kölninvesi, työkalut, ruokaostokset</w:t>
      </w:r>
    </w:p>
    <w:p>
      <w:r>
        <w:rPr>
          <w:b/>
        </w:rPr>
        <w:t xml:space="preserve">Tulos</w:t>
      </w:r>
    </w:p>
    <w:p>
      <w:r>
        <w:t xml:space="preserve">Nimeä jokin asia, jonka monet naiset ostavat säännöllisesti miehilleen, mutta miehet eivät osta vaimoilleen (tarkemmin sanottuna vaatteita).</w:t>
      </w:r>
    </w:p>
    <w:p>
      <w:r>
        <w:rPr>
          <w:b/>
        </w:rPr>
        <w:t xml:space="preserve">Esimerkki 6.1413</w:t>
      </w:r>
    </w:p>
    <w:p>
      <w:r>
        <w:t xml:space="preserve">kuuluisa, liikesyyt, sukulaisuussuhde, uskoo säilyttämiseen, ei pidä aviomiehen, liikaa paperityötä, jakaa sen lapsen kanssa</w:t>
      </w:r>
    </w:p>
    <w:p>
      <w:r>
        <w:rPr>
          <w:b/>
        </w:rPr>
        <w:t xml:space="preserve">Tulos</w:t>
      </w:r>
    </w:p>
    <w:p>
      <w:r>
        <w:t xml:space="preserve">miksi nainen ei vaihtaisi sukunimeään avioliiton solmimisen jälkeen?</w:t>
      </w:r>
    </w:p>
    <w:p>
      <w:r>
        <w:rPr>
          <w:b/>
        </w:rPr>
        <w:t xml:space="preserve">Esimerkki 6.1414</w:t>
      </w:r>
    </w:p>
    <w:p>
      <w:r>
        <w:t xml:space="preserve">raha, rakkaus, perhe, ystävät, terveys, ruoka.</w:t>
      </w:r>
    </w:p>
    <w:p>
      <w:r>
        <w:rPr>
          <w:b/>
        </w:rPr>
        <w:t xml:space="preserve">Tulos</w:t>
      </w:r>
    </w:p>
    <w:p>
      <w:r>
        <w:t xml:space="preserve">nimeä jotain, mitä tarvitset ollaksesi onnellinen</w:t>
      </w:r>
    </w:p>
    <w:p>
      <w:r>
        <w:rPr>
          <w:b/>
        </w:rPr>
        <w:t xml:space="preserve">Esimerkki 6.1415</w:t>
      </w:r>
    </w:p>
    <w:p>
      <w:r>
        <w:t xml:space="preserve">uiminen, suihkussa käyminen, nukkumaanmeno, kasvojen pesu, aerobic...</w:t>
      </w:r>
    </w:p>
    <w:p>
      <w:r>
        <w:rPr>
          <w:b/>
        </w:rPr>
        <w:t xml:space="preserve">Tulos</w:t>
      </w:r>
    </w:p>
    <w:p>
      <w:r>
        <w:t xml:space="preserve">Nimeä jokin asia, jota ennen nainen olisi typerä meikata.</w:t>
      </w:r>
    </w:p>
    <w:p>
      <w:r>
        <w:rPr>
          <w:b/>
        </w:rPr>
        <w:t xml:space="preserve">Esimerkki 6.1416</w:t>
      </w:r>
    </w:p>
    <w:p>
      <w:r>
        <w:t xml:space="preserve">monopoli, elämä, scrabble, riski, shakki, tammea</w:t>
      </w:r>
    </w:p>
    <w:p>
      <w:r>
        <w:rPr>
          <w:b/>
        </w:rPr>
        <w:t xml:space="preserve">Tulos</w:t>
      </w:r>
    </w:p>
    <w:p>
      <w:r>
        <w:t xml:space="preserve">Nimeä lautapeli, jota et pelaisi, jos sinulla olisi vain tunti aikaa.</w:t>
      </w:r>
    </w:p>
    <w:p>
      <w:r>
        <w:rPr>
          <w:b/>
        </w:rPr>
        <w:t xml:space="preserve">Esimerkki 6.1417</w:t>
      </w:r>
    </w:p>
    <w:p>
      <w:r>
        <w:t xml:space="preserve">tupakointi, juominen, myöhään ulkona oleminen, kiroilu.</w:t>
      </w:r>
    </w:p>
    <w:p>
      <w:r>
        <w:rPr>
          <w:b/>
        </w:rPr>
        <w:t xml:space="preserve">Tulos</w:t>
      </w:r>
    </w:p>
    <w:p>
      <w:r>
        <w:t xml:space="preserve">Nimeä jokin asia, jonka nainen voisi haluta miehensä lopettavan ennen lasten hankkimista.</w:t>
      </w:r>
    </w:p>
    <w:p>
      <w:r>
        <w:rPr>
          <w:b/>
        </w:rPr>
        <w:t xml:space="preserve">Esimerkki 6.1418</w:t>
      </w:r>
    </w:p>
    <w:p>
      <w:r>
        <w:t xml:space="preserve">lisensi, lentokone, tutka, lentoemäntä, kaasu, matkustajat, univormut, matkustajat</w:t>
      </w:r>
    </w:p>
    <w:p>
      <w:r>
        <w:rPr>
          <w:b/>
        </w:rPr>
        <w:t xml:space="preserve">Tulos</w:t>
      </w:r>
    </w:p>
    <w:p>
      <w:r>
        <w:t xml:space="preserve">Nimeä jokin asia, jota ilman liikennelentäjät eivät voi lentää...</w:t>
      </w:r>
    </w:p>
    <w:p>
      <w:r>
        <w:rPr>
          <w:b/>
        </w:rPr>
        <w:t xml:space="preserve">Esimerkki 6.1419</w:t>
      </w:r>
    </w:p>
    <w:p>
      <w:r>
        <w:t xml:space="preserve">Käy vessassa, puhu yleisölle, juo vettä/kahvia, päivitä meikki/hiukset.</w:t>
      </w:r>
    </w:p>
    <w:p>
      <w:r>
        <w:rPr>
          <w:b/>
        </w:rPr>
        <w:t xml:space="preserve">Tulos</w:t>
      </w:r>
    </w:p>
    <w:p>
      <w:r>
        <w:t xml:space="preserve">Kerro jotain, mitä talk show -juontajat tekevät mainoskatkon aikana.</w:t>
      </w:r>
    </w:p>
    <w:p>
      <w:r>
        <w:rPr>
          <w:b/>
        </w:rPr>
        <w:t xml:space="preserve">Esimerkki 6.1420</w:t>
      </w:r>
    </w:p>
    <w:p>
      <w:r>
        <w:t xml:space="preserve">uimari, sukeltaja, hengenpelastaja, hitsaaja, hiihtäjä, lentäjä</w:t>
      </w:r>
    </w:p>
    <w:p>
      <w:r>
        <w:rPr>
          <w:b/>
        </w:rPr>
        <w:t xml:space="preserve">Tulos</w:t>
      </w:r>
    </w:p>
    <w:p>
      <w:r>
        <w:t xml:space="preserve">Nimeä ihmistyyppi, joka saattaa käyttää suojalaseja.</w:t>
      </w:r>
    </w:p>
    <w:p>
      <w:r>
        <w:rPr>
          <w:b/>
        </w:rPr>
        <w:t xml:space="preserve">Esimerkki 6.1421</w:t>
      </w:r>
    </w:p>
    <w:p>
      <w:r>
        <w:t xml:space="preserve">pääsiäinen, äitienpäivä, häät, valmistuminen, valmistujaiset</w:t>
      </w:r>
    </w:p>
    <w:p>
      <w:r>
        <w:rPr>
          <w:b/>
        </w:rPr>
        <w:t xml:space="preserve">Tulos</w:t>
      </w:r>
    </w:p>
    <w:p>
      <w:r>
        <w:t xml:space="preserve">Nimeä korttityyppi, jota näet paljon keväällä.</w:t>
      </w:r>
    </w:p>
    <w:p>
      <w:r>
        <w:rPr>
          <w:b/>
        </w:rPr>
        <w:t xml:space="preserve">Esimerkki 6.1422</w:t>
      </w:r>
    </w:p>
    <w:p>
      <w:r>
        <w:t xml:space="preserve">pölynimuri, luuta, moppi, pölyliina, siivousväline, puhdistusaine</w:t>
      </w:r>
    </w:p>
    <w:p>
      <w:r>
        <w:rPr>
          <w:b/>
        </w:rPr>
        <w:t xml:space="preserve">Tulos</w:t>
      </w:r>
    </w:p>
    <w:p>
      <w:r>
        <w:t xml:space="preserve">nimeä jokin asia, jota taloudenhoitaja käyttää osana työtään.</w:t>
      </w:r>
    </w:p>
    <w:p>
      <w:r>
        <w:rPr>
          <w:b/>
        </w:rPr>
        <w:t xml:space="preserve">Esimerkki 6.1423</w:t>
      </w:r>
    </w:p>
    <w:p>
      <w:r>
        <w:t xml:space="preserve">nukkumaanmenoaikaan, ennen matkaa, ennen kirkkoa, elokuvissa.</w:t>
      </w:r>
    </w:p>
    <w:p>
      <w:r>
        <w:rPr>
          <w:b/>
        </w:rPr>
        <w:t xml:space="preserve">Tulos</w:t>
      </w:r>
    </w:p>
    <w:p>
      <w:r>
        <w:t xml:space="preserve">mainitse tapaus, jossa vanhemmat todennäköisesti kysyvät lapsiltaan, tarvitseeko heidän käydä vessassa.</w:t>
      </w:r>
    </w:p>
    <w:p>
      <w:r>
        <w:rPr>
          <w:b/>
        </w:rPr>
        <w:t xml:space="preserve">Esimerkki 6.1424</w:t>
      </w:r>
    </w:p>
    <w:p>
      <w:r>
        <w:t xml:space="preserve">kokeilla savuketta, viipyä myöhään, värjätä hiukset, karata, hiipiä ulos, puhua takaisin, tatuoida</w:t>
      </w:r>
    </w:p>
    <w:p>
      <w:r>
        <w:rPr>
          <w:b/>
        </w:rPr>
        <w:t xml:space="preserve">Tulos</w:t>
      </w:r>
    </w:p>
    <w:p>
      <w:r>
        <w:t xml:space="preserve">mainitse jotain erityistä, mitä teini voi tehdä, joka osoittaa, että hän kapinoi.</w:t>
      </w:r>
    </w:p>
    <w:p>
      <w:r>
        <w:rPr>
          <w:b/>
        </w:rPr>
        <w:t xml:space="preserve">Esimerkki 6.1425</w:t>
      </w:r>
    </w:p>
    <w:p>
      <w:r>
        <w:t xml:space="preserve">huono sää, sairas, väsynyt, tv:n katselu, kotityöt</w:t>
      </w:r>
    </w:p>
    <w:p>
      <w:r>
        <w:rPr>
          <w:b/>
        </w:rPr>
        <w:t xml:space="preserve">Tulos</w:t>
      </w:r>
    </w:p>
    <w:p>
      <w:r>
        <w:t xml:space="preserve">Kerro syy, miksi jäisit sisälle lauantaina, -</w:t>
      </w:r>
    </w:p>
    <w:p>
      <w:r>
        <w:rPr>
          <w:b/>
        </w:rPr>
        <w:t xml:space="preserve">Esimerkki 6.1426</w:t>
      </w:r>
    </w:p>
    <w:p>
      <w:r>
        <w:t xml:space="preserve">matkustaminen, romantiikan elvyttäminen, pienentäminen, eläkkeelle jääminen, remontti, juhlien järjestäminen, avioero...</w:t>
      </w:r>
    </w:p>
    <w:p>
      <w:r>
        <w:rPr>
          <w:b/>
        </w:rPr>
        <w:t xml:space="preserve">Tulos</w:t>
      </w:r>
    </w:p>
    <w:p>
      <w:r>
        <w:t xml:space="preserve">mainitse jotain, mitä pariskunta usein tekee, kun lapset joutuvat muuttamaan pois.</w:t>
      </w:r>
    </w:p>
    <w:p>
      <w:r>
        <w:rPr>
          <w:b/>
        </w:rPr>
        <w:t xml:space="preserve">Esimerkki 6.1427</w:t>
      </w:r>
    </w:p>
    <w:p>
      <w:r>
        <w:t xml:space="preserve">luen, nukun, katson tv:tä/elokuvia, siivoan.</w:t>
      </w:r>
    </w:p>
    <w:p>
      <w:r>
        <w:rPr>
          <w:b/>
        </w:rPr>
        <w:t xml:space="preserve">Tulos</w:t>
      </w:r>
    </w:p>
    <w:p>
      <w:r>
        <w:t xml:space="preserve">mainitse jotain, mitä voisit tehdä sateisena päivänä...</w:t>
      </w:r>
    </w:p>
    <w:p>
      <w:r>
        <w:rPr>
          <w:b/>
        </w:rPr>
        <w:t xml:space="preserve">Esimerkki 6.1428</w:t>
      </w:r>
    </w:p>
    <w:p>
      <w:r>
        <w:t xml:space="preserve">kesäkuu, toukokuu, heinäkuu, huhtikuu, lokakuu ja marraskuu</w:t>
      </w:r>
    </w:p>
    <w:p>
      <w:r>
        <w:rPr>
          <w:b/>
        </w:rPr>
        <w:t xml:space="preserve">Tulos</w:t>
      </w:r>
    </w:p>
    <w:p>
      <w:r>
        <w:t xml:space="preserve">Nimeä kuukausi, jolloin televisiokanavat alkavat lähettää uusintoja.</w:t>
      </w:r>
    </w:p>
    <w:p>
      <w:r>
        <w:rPr>
          <w:b/>
        </w:rPr>
        <w:t xml:space="preserve">Esimerkki 6.1429</w:t>
      </w:r>
    </w:p>
    <w:p>
      <w:r>
        <w:t xml:space="preserve">raha, heidän sydämensä, tähteet/jälkiruoka, suudelma, tv:n kaukosäädin.</w:t>
      </w:r>
    </w:p>
    <w:p>
      <w:r>
        <w:rPr>
          <w:b/>
        </w:rPr>
        <w:t xml:space="preserve">Tulos</w:t>
      </w:r>
    </w:p>
    <w:p>
      <w:r>
        <w:t xml:space="preserve">Nimeä jokin asia, josta puolisosi on syyttänyt sinua "varastamisesta".</w:t>
      </w:r>
    </w:p>
    <w:p>
      <w:r>
        <w:rPr>
          <w:b/>
        </w:rPr>
        <w:t xml:space="preserve">Esimerkki 6.1430</w:t>
      </w:r>
    </w:p>
    <w:p>
      <w:r>
        <w:t xml:space="preserve">kukkakimppu, kakku, mies, valokuvat, keskipiste, keskipiste</w:t>
      </w:r>
    </w:p>
    <w:p>
      <w:r>
        <w:rPr>
          <w:b/>
        </w:rPr>
        <w:t xml:space="preserve">Tulos</w:t>
      </w:r>
    </w:p>
    <w:p>
      <w:r>
        <w:t xml:space="preserve">Nimeä jotain, mitä nainen voisi viedä kotiin parhaiden ystäviensä häistä...</w:t>
      </w:r>
    </w:p>
    <w:p>
      <w:r>
        <w:rPr>
          <w:b/>
        </w:rPr>
        <w:t xml:space="preserve">Esimerkki 6.1431</w:t>
      </w:r>
    </w:p>
    <w:p>
      <w:r>
        <w:t xml:space="preserve">matkustaa, levätä enemmän, golfata, kalastaa, lukea, puutarha</w:t>
      </w:r>
    </w:p>
    <w:p>
      <w:r>
        <w:rPr>
          <w:b/>
        </w:rPr>
        <w:t xml:space="preserve">Tulos</w:t>
      </w:r>
    </w:p>
    <w:p>
      <w:r>
        <w:t xml:space="preserve">Kerro jotain, mitä ihmiset sanovat ehtivänsä tehdä eläkkeelle jäätyään...</w:t>
      </w:r>
    </w:p>
    <w:p>
      <w:r>
        <w:rPr>
          <w:b/>
        </w:rPr>
        <w:t xml:space="preserve">Esimerkki 6.1432</w:t>
      </w:r>
    </w:p>
    <w:p>
      <w:r>
        <w:t xml:space="preserve">takki, farkut, vyötäröliivit, sukkahousut, lumipuku</w:t>
      </w:r>
    </w:p>
    <w:p>
      <w:r>
        <w:rPr>
          <w:b/>
        </w:rPr>
        <w:t xml:space="preserve">Tulos</w:t>
      </w:r>
    </w:p>
    <w:p>
      <w:r>
        <w:t xml:space="preserve">Nimeä vaatekappale, joka saa sinut tuntemaan, ettet voi liikkua.</w:t>
      </w:r>
    </w:p>
    <w:p>
      <w:r>
        <w:rPr>
          <w:b/>
        </w:rPr>
        <w:t xml:space="preserve">Tulos</w:t>
      </w:r>
    </w:p>
    <w:p>
      <w:r>
        <w:t xml:space="preserve">Nimeä vaatekappale, joka saa sinut tuntemaan, ettet voi liikkua.</w:t>
      </w:r>
    </w:p>
    <w:p>
      <w:r>
        <w:rPr>
          <w:b/>
        </w:rPr>
        <w:t xml:space="preserve">Esimerkki 6.1433</w:t>
      </w:r>
    </w:p>
    <w:p>
      <w:r>
        <w:t xml:space="preserve">olut, ruoka, tytöt, musiikki</w:t>
      </w:r>
    </w:p>
    <w:p>
      <w:r>
        <w:rPr>
          <w:b/>
        </w:rPr>
        <w:t xml:space="preserve">Tulos</w:t>
      </w:r>
    </w:p>
    <w:p>
      <w:r>
        <w:t xml:space="preserve">nimetä jotain youd olisi yllättynyt löytää, että veljeskunnan puolue oli mitään of</w:t>
      </w:r>
    </w:p>
    <w:p>
      <w:r>
        <w:rPr>
          <w:b/>
        </w:rPr>
        <w:t xml:space="preserve">Esimerkki 6.1434</w:t>
      </w:r>
    </w:p>
    <w:p>
      <w:r>
        <w:t xml:space="preserve">brad pitt, george clooney, tom cruise, mel gibson</w:t>
      </w:r>
    </w:p>
    <w:p>
      <w:r>
        <w:rPr>
          <w:b/>
        </w:rPr>
        <w:t xml:space="preserve">Tulos</w:t>
      </w:r>
    </w:p>
    <w:p>
      <w:r>
        <w:t xml:space="preserve">Nimeä hollywoodilainen mies, jolla ei olisi vaikeuksia saada treffejä, jos hän olisi sinkku.</w:t>
      </w:r>
    </w:p>
    <w:p>
      <w:r>
        <w:rPr>
          <w:b/>
        </w:rPr>
        <w:t xml:space="preserve">Esimerkki 6.1435</w:t>
      </w:r>
    </w:p>
    <w:p>
      <w:r>
        <w:t xml:space="preserve">tunnenko minä sinut, hei baby, mikä on sinun merkkisi, fall from heaven, tule tänne usein, mitä kuuluu?</w:t>
      </w:r>
    </w:p>
    <w:p>
      <w:r>
        <w:rPr>
          <w:b/>
        </w:rPr>
        <w:t xml:space="preserve">Tulos</w:t>
      </w:r>
    </w:p>
    <w:p>
      <w:r>
        <w:t xml:space="preserve">nimeä suosittu iskurepliikki</w:t>
      </w:r>
    </w:p>
    <w:p>
      <w:r>
        <w:rPr>
          <w:b/>
        </w:rPr>
        <w:t xml:space="preserve">Esimerkki 6.1436</w:t>
      </w:r>
    </w:p>
    <w:p>
      <w:r>
        <w:t xml:space="preserve">lukea, puhua kännykkään, hyräillä/ viheltää, ajatella, valittaa.</w:t>
      </w:r>
    </w:p>
    <w:p>
      <w:r>
        <w:rPr>
          <w:b/>
        </w:rPr>
        <w:t xml:space="preserve">Tulos</w:t>
      </w:r>
    </w:p>
    <w:p>
      <w:r>
        <w:t xml:space="preserve">nimeä jotain, mitä teet jonossa odottaessasi</w:t>
      </w:r>
    </w:p>
    <w:p>
      <w:r>
        <w:rPr>
          <w:b/>
        </w:rPr>
        <w:t xml:space="preserve">Esimerkki 6.1437</w:t>
      </w:r>
    </w:p>
    <w:p>
      <w:r>
        <w:t xml:space="preserve">ojenna peukalo ulos, pidä kyltti, heiluta, huuda...</w:t>
      </w:r>
    </w:p>
    <w:p>
      <w:r>
        <w:rPr>
          <w:b/>
        </w:rPr>
        <w:t xml:space="preserve">Tulos</w:t>
      </w:r>
    </w:p>
    <w:p>
      <w:r>
        <w:t xml:space="preserve">Kerro jotain, mitä liftari voisi tehdä saadakseen huomiota.</w:t>
      </w:r>
    </w:p>
    <w:p>
      <w:r>
        <w:rPr>
          <w:b/>
        </w:rPr>
        <w:t xml:space="preserve">Esimerkki 6.1438</w:t>
      </w:r>
    </w:p>
    <w:p>
      <w:r>
        <w:t xml:space="preserve">sinkku?, kenen kanssa he ovat, näyttävätkö he yhä hyvältä, ajattelevatko he yhä minua, onko heillä lapsia?, voivatko he hyvin?</w:t>
      </w:r>
    </w:p>
    <w:p>
      <w:r>
        <w:rPr>
          <w:b/>
        </w:rPr>
        <w:t xml:space="preserve">Tulos</w:t>
      </w:r>
    </w:p>
    <w:p>
      <w:r>
        <w:t xml:space="preserve">nimeä jotain, mitä ihmettelet exästä, josta et ole puhunut?</w:t>
      </w:r>
    </w:p>
    <w:p>
      <w:r>
        <w:rPr>
          <w:b/>
        </w:rPr>
        <w:t xml:space="preserve">Esimerkki 6.1439</w:t>
      </w:r>
    </w:p>
    <w:p>
      <w:r>
        <w:t xml:space="preserve">hiiret, karhut, majavat, pesukarhut, rotat, opossumit, kojootit.</w:t>
      </w:r>
    </w:p>
    <w:p>
      <w:r>
        <w:rPr>
          <w:b/>
        </w:rPr>
        <w:t xml:space="preserve">Tulos</w:t>
      </w:r>
    </w:p>
    <w:p>
      <w:r>
        <w:t xml:space="preserve">Nimeä eläin, jolle ihmiset asettavat ansoja.</w:t>
      </w:r>
    </w:p>
    <w:p>
      <w:r>
        <w:rPr>
          <w:b/>
        </w:rPr>
        <w:t xml:space="preserve">Esimerkki 6.1440</w:t>
      </w:r>
    </w:p>
    <w:p>
      <w:r>
        <w:t xml:space="preserve">napit, laastarit, nimi, vetoketju</w:t>
      </w:r>
    </w:p>
    <w:p>
      <w:r>
        <w:rPr>
          <w:b/>
        </w:rPr>
        <w:t xml:space="preserve">Tulos</w:t>
      </w:r>
    </w:p>
    <w:p>
      <w:r>
        <w:t xml:space="preserve">nimeä jotain, joka ommellaan vaatteisiin</w:t>
      </w:r>
    </w:p>
    <w:p>
      <w:r>
        <w:rPr>
          <w:b/>
        </w:rPr>
        <w:t xml:space="preserve">Esimerkki 6.1441</w:t>
      </w:r>
    </w:p>
    <w:p>
      <w:r>
        <w:t xml:space="preserve">ikä, sinkkuna oleminen, tulot, menestys naisten kanssa, ammattinimike, paino.</w:t>
      </w:r>
    </w:p>
    <w:p>
      <w:r>
        <w:rPr>
          <w:b/>
        </w:rPr>
        <w:t xml:space="preserve">Tulos</w:t>
      </w:r>
    </w:p>
    <w:p>
      <w:r>
        <w:t xml:space="preserve">nimeä jotain, mistä miehet valehtelevat eniten</w:t>
      </w:r>
    </w:p>
    <w:p>
      <w:r>
        <w:rPr>
          <w:b/>
        </w:rPr>
        <w:t xml:space="preserve">Esimerkki 6.1442</w:t>
      </w:r>
    </w:p>
    <w:p>
      <w:r>
        <w:t xml:space="preserve">rusetti/nauha, villapaita, timanttikaulus, tutu, pusero</w:t>
      </w:r>
    </w:p>
    <w:p>
      <w:r>
        <w:rPr>
          <w:b/>
        </w:rPr>
        <w:t xml:space="preserve">Tulos</w:t>
      </w:r>
    </w:p>
    <w:p>
      <w:r>
        <w:t xml:space="preserve">nimi, jonka laittaisit villakoiralle, mutta et pitbullille...</w:t>
      </w:r>
    </w:p>
    <w:p>
      <w:r>
        <w:rPr>
          <w:b/>
        </w:rPr>
        <w:t xml:space="preserve">Esimerkki 6.1443</w:t>
      </w:r>
    </w:p>
    <w:p>
      <w:r>
        <w:t xml:space="preserve">lääkäri, uskonnollinen johtaja, lakimies, opettaja, malli/näyttelijä</w:t>
      </w:r>
    </w:p>
    <w:p>
      <w:r>
        <w:rPr>
          <w:b/>
        </w:rPr>
        <w:t xml:space="preserve">Tulos</w:t>
      </w:r>
    </w:p>
    <w:p>
      <w:r>
        <w:t xml:space="preserve">Mainitse ammatti, jossa olisit eniten yllättynyt nähdessäsi jonkun, jolla on tatuointi.</w:t>
      </w:r>
    </w:p>
    <w:p>
      <w:r>
        <w:rPr>
          <w:b/>
        </w:rPr>
        <w:t xml:space="preserve">Esimerkki 6.1444</w:t>
      </w:r>
    </w:p>
    <w:p>
      <w:r>
        <w:t xml:space="preserve">puhelimet, kopiokone, faksi, tulostin, murskain, silppuri</w:t>
      </w:r>
    </w:p>
    <w:p>
      <w:r>
        <w:rPr>
          <w:b/>
        </w:rPr>
        <w:t xml:space="preserve">Tulos</w:t>
      </w:r>
    </w:p>
    <w:p>
      <w:r>
        <w:t xml:space="preserve">nimeä jokin toimistossa oleva asia, joka aiheuttaa paljon melua.</w:t>
      </w:r>
    </w:p>
    <w:p>
      <w:r>
        <w:rPr>
          <w:b/>
        </w:rPr>
        <w:t xml:space="preserve">Esimerkki 6.1445</w:t>
      </w:r>
    </w:p>
    <w:p>
      <w:r>
        <w:t xml:space="preserve">tehdä töitä, maksaa veroja, maksaa laskuja, siivota, pestä hampaat, pyyhkiä itsensä, ruokkia itsensä...</w:t>
      </w:r>
    </w:p>
    <w:p>
      <w:r>
        <w:rPr>
          <w:b/>
        </w:rPr>
        <w:t xml:space="preserve">Tulos</w:t>
      </w:r>
    </w:p>
    <w:p>
      <w:r>
        <w:t xml:space="preserve">Kerro jotain sellaista, mitä aikuisten on tehtävä, mutta vauvojen ei.</w:t>
      </w:r>
    </w:p>
    <w:p>
      <w:r>
        <w:rPr>
          <w:b/>
        </w:rPr>
        <w:t xml:space="preserve">Esimerkki 6.1446</w:t>
      </w:r>
    </w:p>
    <w:p>
      <w:r>
        <w:t xml:space="preserve">kuvia, koruja, vaatteita, kirjeitä</w:t>
      </w:r>
    </w:p>
    <w:p>
      <w:r>
        <w:rPr>
          <w:b/>
        </w:rPr>
        <w:t xml:space="preserve">Tulos</w:t>
      </w:r>
    </w:p>
    <w:p>
      <w:r>
        <w:t xml:space="preserve">Nimeä jotakin, josta voisit päästä eroon, kun aloitat uuden suhteen.</w:t>
      </w:r>
    </w:p>
    <w:p>
      <w:r>
        <w:rPr>
          <w:b/>
        </w:rPr>
        <w:t xml:space="preserve">Esimerkki 6.1447</w:t>
      </w:r>
    </w:p>
    <w:p>
      <w:r>
        <w:t xml:space="preserve">lemmikki, sänky, perhe, tv, tietokone</w:t>
      </w:r>
    </w:p>
    <w:p>
      <w:r>
        <w:rPr>
          <w:b/>
        </w:rPr>
        <w:t xml:space="preserve">Tulos</w:t>
      </w:r>
    </w:p>
    <w:p>
      <w:r>
        <w:t xml:space="preserve">nimeä jotain kotoa, jota saatat kaivata lomalla</w:t>
      </w:r>
    </w:p>
    <w:p>
      <w:r>
        <w:rPr>
          <w:b/>
        </w:rPr>
        <w:t xml:space="preserve">Esimerkki 6.1448</w:t>
      </w:r>
    </w:p>
    <w:p>
      <w:r>
        <w:t xml:space="preserve">seurustelu uudelleen, exän tapaaminen, itku/yksinäisyys, tavaroiden lajittelu</w:t>
      </w:r>
    </w:p>
    <w:p>
      <w:r>
        <w:rPr>
          <w:b/>
        </w:rPr>
        <w:t xml:space="preserve">Tulos</w:t>
      </w:r>
    </w:p>
    <w:p>
      <w:r>
        <w:t xml:space="preserve">Kerro jotain, mitä pelkäät tehdä eron jälkeen.</w:t>
      </w:r>
    </w:p>
    <w:p>
      <w:r>
        <w:rPr>
          <w:b/>
        </w:rPr>
        <w:t xml:space="preserve">Esimerkki 6.1449</w:t>
      </w:r>
    </w:p>
    <w:p>
      <w:r>
        <w:t xml:space="preserve">kalkkuna, karpalokastike, perhepäivällinen, kurpitsapiirakka, kurpitsapiirasta</w:t>
      </w:r>
    </w:p>
    <w:p>
      <w:r>
        <w:rPr>
          <w:b/>
        </w:rPr>
        <w:t xml:space="preserve">Tulos</w:t>
      </w:r>
    </w:p>
    <w:p>
      <w:r>
        <w:t xml:space="preserve">Nimeä jokin asia, jonka ihmiset yhdistävät kiitospäivään.</w:t>
      </w:r>
    </w:p>
    <w:p>
      <w:r>
        <w:rPr>
          <w:b/>
        </w:rPr>
        <w:t xml:space="preserve">Esimerkki 6.1450</w:t>
      </w:r>
    </w:p>
    <w:p>
      <w:r>
        <w:t xml:space="preserve">stetoskooppi, leikepöytä, kuumemittari, käsineet, kynä/kynä, piippari.</w:t>
      </w:r>
    </w:p>
    <w:p>
      <w:r>
        <w:rPr>
          <w:b/>
        </w:rPr>
        <w:t xml:space="preserve">Tulos</w:t>
      </w:r>
    </w:p>
    <w:p>
      <w:r>
        <w:t xml:space="preserve">Nimeä jotain, mitä useimmat lääkärit kantavat mukanaan kierroksilla...</w:t>
      </w:r>
    </w:p>
    <w:p>
      <w:r>
        <w:rPr>
          <w:b/>
        </w:rPr>
        <w:t xml:space="preserve">Esimerkki 6.1451</w:t>
      </w:r>
    </w:p>
    <w:p>
      <w:r>
        <w:t xml:space="preserve">romantiikka, hänen tunteensa, vaatteet, avioliitto, talous, vanhemmuus</w:t>
      </w:r>
    </w:p>
    <w:p>
      <w:r>
        <w:rPr>
          <w:b/>
        </w:rPr>
        <w:t xml:space="preserve">Tulos</w:t>
      </w:r>
    </w:p>
    <w:p>
      <w:r>
        <w:t xml:space="preserve">Mainitse jokin asia, josta monet naiset toivovat miehensä puhuvan.</w:t>
      </w:r>
    </w:p>
    <w:p>
      <w:r>
        <w:rPr>
          <w:b/>
        </w:rPr>
        <w:t xml:space="preserve">Esimerkki 6.1452</w:t>
      </w:r>
    </w:p>
    <w:p>
      <w:r>
        <w:t xml:space="preserve">nuolee sinua, haukkuu, hyppää päällesi, haistelee sinua...</w:t>
      </w:r>
    </w:p>
    <w:p>
      <w:r>
        <w:rPr>
          <w:b/>
        </w:rPr>
        <w:t xml:space="preserve">Tulos</w:t>
      </w:r>
    </w:p>
    <w:p>
      <w:r>
        <w:t xml:space="preserve">Nimeä jokin ärsyttävä asia, jota jotkut koirat tekevät tervehtiessään sinua.</w:t>
      </w:r>
    </w:p>
    <w:p>
      <w:r>
        <w:rPr>
          <w:b/>
        </w:rPr>
        <w:t xml:space="preserve">Esimerkki 6.1453</w:t>
      </w:r>
    </w:p>
    <w:p>
      <w:r>
        <w:t xml:space="preserve">pehmolelu, kultakala, juliste</w:t>
      </w:r>
    </w:p>
    <w:p>
      <w:r>
        <w:rPr>
          <w:b/>
        </w:rPr>
        <w:t xml:space="preserve">Tulos</w:t>
      </w:r>
    </w:p>
    <w:p>
      <w:r>
        <w:t xml:space="preserve">nimeä palkinto, jonka voit voittaa karnevaalipelissä.</w:t>
      </w:r>
    </w:p>
    <w:p>
      <w:r>
        <w:rPr>
          <w:b/>
        </w:rPr>
        <w:t xml:space="preserve">Esimerkki 6.1454</w:t>
      </w:r>
    </w:p>
    <w:p>
      <w:r>
        <w:t xml:space="preserve">ruoka, pääsyliput, matkamuistot, lelut, pysäköintipaikat</w:t>
      </w:r>
    </w:p>
    <w:p>
      <w:r>
        <w:rPr>
          <w:b/>
        </w:rPr>
        <w:t xml:space="preserve">Tulos</w:t>
      </w:r>
    </w:p>
    <w:p>
      <w:r>
        <w:t xml:space="preserve">Nimeä jotain, mistä odotat maksavasi Disneylandissa...</w:t>
      </w:r>
    </w:p>
    <w:p>
      <w:r>
        <w:rPr>
          <w:b/>
        </w:rPr>
        <w:t xml:space="preserve">Esimerkki 6.1455</w:t>
      </w:r>
    </w:p>
    <w:p>
      <w:r>
        <w:t xml:space="preserve">juoda itsensä humalaan, joutua tappeluun, saada iskuja, polttaa tupakkaa...</w:t>
      </w:r>
    </w:p>
    <w:p>
      <w:r>
        <w:rPr>
          <w:b/>
        </w:rPr>
        <w:t xml:space="preserve">Tulos</w:t>
      </w:r>
    </w:p>
    <w:p>
      <w:r>
        <w:t xml:space="preserve">Kerro jotain, joka tapahtuu sinulle todennäköisemmin baarissa.</w:t>
      </w:r>
    </w:p>
    <w:p>
      <w:r>
        <w:rPr>
          <w:b/>
        </w:rPr>
        <w:t xml:space="preserve">Esimerkki 6.1456</w:t>
      </w:r>
    </w:p>
    <w:p>
      <w:r>
        <w:t xml:space="preserve">hod dogeja, vanukasta, pieniä muropaketteja, olutta, limsaa, jogurttia, kananmunia...</w:t>
      </w:r>
    </w:p>
    <w:p>
      <w:r>
        <w:rPr>
          <w:b/>
        </w:rPr>
        <w:t xml:space="preserve">Tulos</w:t>
      </w:r>
    </w:p>
    <w:p>
      <w:r>
        <w:t xml:space="preserve">Nimeä elintarvike, joka toimitetaan vähintään kuuden kappaleen pakkauksissa.</w:t>
      </w:r>
    </w:p>
    <w:p>
      <w:r>
        <w:rPr>
          <w:b/>
        </w:rPr>
        <w:t xml:space="preserve">Esimerkki 6.1457</w:t>
      </w:r>
    </w:p>
    <w:p>
      <w:r>
        <w:t xml:space="preserve">spagaatit, huutaminen, kärrynpyörä, pyramidi, pom pomien käyttö</w:t>
      </w:r>
    </w:p>
    <w:p>
      <w:r>
        <w:rPr>
          <w:b/>
        </w:rPr>
        <w:t xml:space="preserve">Tulos</w:t>
      </w:r>
    </w:p>
    <w:p>
      <w:r>
        <w:t xml:space="preserve">Kerro jotain sellaista, mitä näet cheerleadereiden tekevän ja mikä näyttäisi oudolta, jos ihmiset tekisivät sitä muuten.</w:t>
      </w:r>
    </w:p>
    <w:p>
      <w:r>
        <w:rPr>
          <w:b/>
        </w:rPr>
        <w:t xml:space="preserve">Esimerkki 6.1458</w:t>
      </w:r>
    </w:p>
    <w:p>
      <w:r>
        <w:t xml:space="preserve">koira, lintu, lapset, ihmiset, kala, hevonen, hevonen</w:t>
      </w:r>
    </w:p>
    <w:p>
      <w:r>
        <w:rPr>
          <w:b/>
        </w:rPr>
        <w:t xml:space="preserve">Tulos</w:t>
      </w:r>
    </w:p>
    <w:p>
      <w:r>
        <w:t xml:space="preserve">nimeä jotain, joka tarvitsee ruokaa</w:t>
      </w:r>
    </w:p>
    <w:p>
      <w:r>
        <w:rPr>
          <w:b/>
        </w:rPr>
        <w:t xml:space="preserve">Esimerkki 6.1459</w:t>
      </w:r>
    </w:p>
    <w:p>
      <w:r>
        <w:t xml:space="preserve">auto, televisio, kello, tietokone, kodinkone...</w:t>
      </w:r>
    </w:p>
    <w:p>
      <w:r>
        <w:rPr>
          <w:b/>
        </w:rPr>
        <w:t xml:space="preserve">Tulos</w:t>
      </w:r>
    </w:p>
    <w:p>
      <w:r>
        <w:t xml:space="preserve">nimeä jokin asia, jolle saat takuun</w:t>
      </w:r>
    </w:p>
    <w:p>
      <w:r>
        <w:rPr>
          <w:b/>
        </w:rPr>
        <w:t xml:space="preserve">Esimerkki 6.1460</w:t>
      </w:r>
    </w:p>
    <w:p>
      <w:r>
        <w:t xml:space="preserve">laulaa, päästää kaasuja/räjäyttää, tanssia, leikkiä, vauvapuheita.</w:t>
      </w:r>
    </w:p>
    <w:p>
      <w:r>
        <w:rPr>
          <w:b/>
        </w:rPr>
        <w:t xml:space="preserve">Tulos</w:t>
      </w:r>
    </w:p>
    <w:p>
      <w:r>
        <w:t xml:space="preserve">Kerro jotain, mitä tekisit lasten kuullen, mutta mitä häpeäisit tehdä muiden aikuisten kuullen.</w:t>
      </w:r>
    </w:p>
    <w:p>
      <w:r>
        <w:rPr>
          <w:b/>
        </w:rPr>
        <w:t xml:space="preserve">Esimerkki 6.1461</w:t>
      </w:r>
    </w:p>
    <w:p>
      <w:r>
        <w:t xml:space="preserve">tyra banks, charlize theron, megan fox, pamela anderson, halle barry, brook shields</w:t>
      </w:r>
    </w:p>
    <w:p>
      <w:r>
        <w:rPr>
          <w:b/>
        </w:rPr>
        <w:t xml:space="preserve">Tulos</w:t>
      </w:r>
    </w:p>
    <w:p>
      <w:r>
        <w:t xml:space="preserve">Nimeä näyttelijä, joka on tai oli malli.</w:t>
      </w:r>
    </w:p>
    <w:p>
      <w:r>
        <w:rPr>
          <w:b/>
        </w:rPr>
        <w:t xml:space="preserve">Esimerkki 6.1462</w:t>
      </w:r>
    </w:p>
    <w:p>
      <w:r>
        <w:t xml:space="preserve">rahaa, vaihtovaatteita, välipaloja, purukumia, nenäliinoja.</w:t>
      </w:r>
    </w:p>
    <w:p>
      <w:r>
        <w:rPr>
          <w:b/>
        </w:rPr>
        <w:t xml:space="preserve">Tulos</w:t>
      </w:r>
    </w:p>
    <w:p>
      <w:r>
        <w:t xml:space="preserve">Nimeä jokin asia, jota sinun pitäisi aina pitää mukanasi ylimääräistä lentokoneella lentäessäsi.</w:t>
      </w:r>
    </w:p>
    <w:p>
      <w:r>
        <w:rPr>
          <w:b/>
        </w:rPr>
        <w:t xml:space="preserve">Esimerkki 6.1463</w:t>
      </w:r>
    </w:p>
    <w:p>
      <w:r>
        <w:t xml:space="preserve">vankila, kuollut, helvetti, koditon, roskakori...</w:t>
      </w:r>
    </w:p>
    <w:p>
      <w:r>
        <w:rPr>
          <w:b/>
        </w:rPr>
        <w:t xml:space="preserve">Tulos</w:t>
      </w:r>
    </w:p>
    <w:p>
      <w:r>
        <w:t xml:space="preserve">Nimeä paikka, jonne ihmiset eivät halua päätyä -</w:t>
      </w:r>
    </w:p>
    <w:p>
      <w:r>
        <w:rPr>
          <w:b/>
        </w:rPr>
        <w:t xml:space="preserve">Esimerkki 6.1464</w:t>
      </w:r>
    </w:p>
    <w:p>
      <w:r>
        <w:t xml:space="preserve">biljardi, pokeri, pingispöytä, shakki, pöytätennis, monopoli, ruletti</w:t>
      </w:r>
    </w:p>
    <w:p>
      <w:r>
        <w:rPr>
          <w:b/>
        </w:rPr>
        <w:t xml:space="preserve">Tulos</w:t>
      </w:r>
    </w:p>
    <w:p>
      <w:r>
        <w:t xml:space="preserve">nimeä peli, jossa on tietyntyyppinen pöytä.</w:t>
      </w:r>
    </w:p>
    <w:p>
      <w:r>
        <w:rPr>
          <w:b/>
        </w:rPr>
        <w:t xml:space="preserve">Esimerkki 6.1465</w:t>
      </w:r>
    </w:p>
    <w:p>
      <w:r>
        <w:t xml:space="preserve">seattle, sademetsä, lontoo, florida everglades, oregon</w:t>
      </w:r>
    </w:p>
    <w:p>
      <w:r>
        <w:rPr>
          <w:b/>
        </w:rPr>
        <w:t xml:space="preserve">Tulos</w:t>
      </w:r>
    </w:p>
    <w:p>
      <w:r>
        <w:t xml:space="preserve">Nimeä paikka, jossa on aina sateista</w:t>
      </w:r>
    </w:p>
    <w:p>
      <w:r>
        <w:rPr>
          <w:b/>
        </w:rPr>
        <w:t xml:space="preserve">Esimerkki 6.1466</w:t>
      </w:r>
    </w:p>
    <w:p>
      <w:r>
        <w:t xml:space="preserve">suihku, ylös sängystä, liikunta, aamiaisen tekeminen</w:t>
      </w:r>
    </w:p>
    <w:p>
      <w:r>
        <w:rPr>
          <w:b/>
        </w:rPr>
        <w:t xml:space="preserve">Tulos</w:t>
      </w:r>
    </w:p>
    <w:p>
      <w:r>
        <w:t xml:space="preserve">nimeä osa aamurituaaliasi, johon on vaikea saada energiaa.</w:t>
      </w:r>
    </w:p>
    <w:p>
      <w:r>
        <w:rPr>
          <w:b/>
        </w:rPr>
        <w:t xml:space="preserve">Esimerkki 6.1467</w:t>
      </w:r>
    </w:p>
    <w:p>
      <w:r>
        <w:t xml:space="preserve">kampaa hiukset, käytä hiuslisäkettä, värjää eri värejä, kasvata ne pitkiksi.</w:t>
      </w:r>
    </w:p>
    <w:p>
      <w:r>
        <w:rPr>
          <w:b/>
        </w:rPr>
        <w:t xml:space="preserve">Tulos</w:t>
      </w:r>
    </w:p>
    <w:p>
      <w:r>
        <w:t xml:space="preserve">Kerro jotain, mitä mies, jolla on hyvin vähän hiuksia, tekee näyttääkseen siltä, että hänellä on enemmän...</w:t>
      </w:r>
    </w:p>
    <w:p>
      <w:r>
        <w:rPr>
          <w:b/>
        </w:rPr>
        <w:t xml:space="preserve">Esimerkki 6.1468</w:t>
      </w:r>
    </w:p>
    <w:p>
      <w:r>
        <w:t xml:space="preserve">calvin klein, giorgio armani, tommy hilfiger, versace, donna karan, gucci, ralph lauren.</w:t>
      </w:r>
    </w:p>
    <w:p>
      <w:r>
        <w:rPr>
          <w:b/>
        </w:rPr>
        <w:t xml:space="preserve">Tulos</w:t>
      </w:r>
    </w:p>
    <w:p>
      <w:r>
        <w:t xml:space="preserve">Nimeä vaatemuotoilija, joka on maailmankuulu.</w:t>
      </w:r>
    </w:p>
    <w:p>
      <w:r>
        <w:rPr>
          <w:b/>
        </w:rPr>
        <w:t xml:space="preserve">Esimerkki 6.1469</w:t>
      </w:r>
    </w:p>
    <w:p>
      <w:r>
        <w:t xml:space="preserve">ruokapalvelija, malli, kokki, autojen pesu</w:t>
      </w:r>
    </w:p>
    <w:p>
      <w:r>
        <w:rPr>
          <w:b/>
        </w:rPr>
        <w:t xml:space="preserve">Tulos</w:t>
      </w:r>
    </w:p>
    <w:p>
      <w:r>
        <w:t xml:space="preserve">Nimeä työ, jota monet julkkikset tekivät ennen kuin heistä tuli kuuluisia.</w:t>
      </w:r>
    </w:p>
    <w:p>
      <w:r>
        <w:rPr>
          <w:b/>
        </w:rPr>
        <w:t xml:space="preserve">Esimerkki 6.1470</w:t>
      </w:r>
    </w:p>
    <w:p>
      <w:r>
        <w:t xml:space="preserve">juoda alkoholia, ajaa autoa, äänestää, tupakoida, pelata uhkapelejä, jäädä eläkkeelle.</w:t>
      </w:r>
    </w:p>
    <w:p>
      <w:r>
        <w:rPr>
          <w:b/>
        </w:rPr>
        <w:t xml:space="preserve">Tulos</w:t>
      </w:r>
    </w:p>
    <w:p>
      <w:r>
        <w:t xml:space="preserve">nimeä jokin asia, jota et voi tehdä ennen kuin olet tietyn ikäinen.</w:t>
      </w:r>
    </w:p>
    <w:p>
      <w:r>
        <w:rPr>
          <w:b/>
        </w:rPr>
        <w:t xml:space="preserve">Esimerkki 6.1471</w:t>
      </w:r>
    </w:p>
    <w:p>
      <w:r>
        <w:t xml:space="preserve">hymyillä, suudella, poseerata, pitää kädestä kiinni, pukeutua, syleillä</w:t>
      </w:r>
    </w:p>
    <w:p>
      <w:r>
        <w:rPr>
          <w:b/>
        </w:rPr>
        <w:t xml:space="preserve">Tulos</w:t>
      </w:r>
    </w:p>
    <w:p>
      <w:r>
        <w:t xml:space="preserve">Kerro jotain sellaista, mitä ihmiset tekevät kihlakuvassa, mitä he eivät tee rikoskuvauksessa.</w:t>
      </w:r>
    </w:p>
    <w:p>
      <w:r>
        <w:rPr>
          <w:b/>
        </w:rPr>
        <w:t xml:space="preserve">Esimerkki 6.1472</w:t>
      </w:r>
    </w:p>
    <w:p>
      <w:r>
        <w:t xml:space="preserve">ruoka, juoma, halaus, ystävä, musiikki, television katselu, kylpeminen</w:t>
      </w:r>
    </w:p>
    <w:p>
      <w:r>
        <w:rPr>
          <w:b/>
        </w:rPr>
        <w:t xml:space="preserve">Tulos</w:t>
      </w:r>
    </w:p>
    <w:p>
      <w:r>
        <w:t xml:space="preserve">Nimeä jokin asia, joka saa sinut voimaan paremmin, kun sinulla on huono päivä.</w:t>
      </w:r>
    </w:p>
    <w:p>
      <w:r>
        <w:rPr>
          <w:b/>
        </w:rPr>
        <w:t xml:space="preserve">Esimerkki 6.1473</w:t>
      </w:r>
    </w:p>
    <w:p>
      <w:r>
        <w:t xml:space="preserve">tatuoinnit, lävistykset, hiusten värjäys, kasvomaalaus, parranajo, pitkät hiukset, kasvojen karvoitus.</w:t>
      </w:r>
    </w:p>
    <w:p>
      <w:r>
        <w:rPr>
          <w:b/>
        </w:rPr>
        <w:t xml:space="preserve">Tulos</w:t>
      </w:r>
    </w:p>
    <w:p>
      <w:r>
        <w:t xml:space="preserve">mainitse jotain, mitä miespuolinen rocktähti voisi tehdä näyttääkseen kapinallisemmalta...</w:t>
      </w:r>
    </w:p>
    <w:p>
      <w:r>
        <w:rPr>
          <w:b/>
        </w:rPr>
        <w:t xml:space="preserve">Esimerkki 6.1474</w:t>
      </w:r>
    </w:p>
    <w:p>
      <w:r>
        <w:t xml:space="preserve">lehtien haravointi, kylmä sää, allergiat, sade, koulu alkaa, juominen alkaa aikaisemmin, pimeä tulee aikaisemmin.</w:t>
      </w:r>
    </w:p>
    <w:p>
      <w:r>
        <w:rPr>
          <w:b/>
        </w:rPr>
        <w:t xml:space="preserve">Tulos</w:t>
      </w:r>
    </w:p>
    <w:p>
      <w:r>
        <w:t xml:space="preserve">Nimeä jotain, mitä useimmat ihmiset vihaavat syksyssä</w:t>
      </w:r>
    </w:p>
    <w:p>
      <w:r>
        <w:rPr>
          <w:b/>
        </w:rPr>
        <w:t xml:space="preserve">Esimerkki 6.1475</w:t>
      </w:r>
    </w:p>
    <w:p>
      <w:r>
        <w:t xml:space="preserve">pää, kädet, talo, aurinko, vatsa...</w:t>
      </w:r>
    </w:p>
    <w:p>
      <w:r>
        <w:rPr>
          <w:b/>
        </w:rPr>
        <w:t xml:space="preserve">Tulos</w:t>
      </w:r>
    </w:p>
    <w:p>
      <w:r>
        <w:t xml:space="preserve">Nimeä jokin tietty asia, joka on suhteeton lapsen piirustuksessa.</w:t>
      </w:r>
    </w:p>
    <w:p>
      <w:r>
        <w:rPr>
          <w:b/>
        </w:rPr>
        <w:t xml:space="preserve">Esimerkki 6.1476</w:t>
      </w:r>
    </w:p>
    <w:p>
      <w:r>
        <w:t xml:space="preserve">kalkkuna, eläimet, tyynyt, munat</w:t>
      </w:r>
    </w:p>
    <w:p>
      <w:r>
        <w:rPr>
          <w:b/>
        </w:rPr>
        <w:t xml:space="preserve">Tulos</w:t>
      </w:r>
    </w:p>
    <w:p>
      <w:r>
        <w:t xml:space="preserve">nimeä jotain, joka voidaan täyttää.</w:t>
      </w:r>
    </w:p>
    <w:p>
      <w:r>
        <w:rPr>
          <w:b/>
        </w:rPr>
        <w:t xml:space="preserve">Esimerkki 6.1477</w:t>
      </w:r>
    </w:p>
    <w:p>
      <w:r>
        <w:t xml:space="preserve">Harry Potter, Raamattu, Narnian kronikat, Willy Wonka, Sormusten herra, Pyydystäjä ruispellossa</w:t>
      </w:r>
    </w:p>
    <w:p>
      <w:r>
        <w:rPr>
          <w:b/>
        </w:rPr>
        <w:t xml:space="preserve">Tulos</w:t>
      </w:r>
    </w:p>
    <w:p>
      <w:r>
        <w:t xml:space="preserve">nimeä kirja, jonka haluaisit saada lahjaksi.</w:t>
      </w:r>
    </w:p>
    <w:p>
      <w:r>
        <w:rPr>
          <w:b/>
        </w:rPr>
        <w:t xml:space="preserve">Esimerkki 6.1478</w:t>
      </w:r>
    </w:p>
    <w:p>
      <w:r>
        <w:t xml:space="preserve">mr rogers, bill cosby, kapteeni kenguru, barney</w:t>
      </w:r>
    </w:p>
    <w:p>
      <w:r>
        <w:rPr>
          <w:b/>
        </w:rPr>
        <w:t xml:space="preserve">Tulos</w:t>
      </w:r>
    </w:p>
    <w:p>
      <w:r>
        <w:t xml:space="preserve">nimetkää joku entinen tai nykyinen henkilö, joka tunnetaan lasten televisio-ohjelman juontajana.</w:t>
      </w:r>
    </w:p>
    <w:p>
      <w:r>
        <w:rPr>
          <w:b/>
        </w:rPr>
        <w:t xml:space="preserve">Esimerkki 6.1479</w:t>
      </w:r>
    </w:p>
    <w:p>
      <w:r>
        <w:t xml:space="preserve">purukumi, pohja, nukka, hanat, kantapää, koirankakka...</w:t>
      </w:r>
    </w:p>
    <w:p>
      <w:r>
        <w:rPr>
          <w:b/>
        </w:rPr>
        <w:t xml:space="preserve">Tulos</w:t>
      </w:r>
    </w:p>
    <w:p>
      <w:r>
        <w:t xml:space="preserve">nimetä jotakin kengänpohjasta löytyvää.</w:t>
      </w:r>
    </w:p>
    <w:p>
      <w:r>
        <w:rPr>
          <w:b/>
        </w:rPr>
        <w:t xml:space="preserve">Esimerkki 6.1480</w:t>
      </w:r>
    </w:p>
    <w:p>
      <w:r>
        <w:t xml:space="preserve">joulu, häät, syntymäpäivä, loma, ostosreissu, yökyläily</w:t>
      </w:r>
    </w:p>
    <w:p>
      <w:r>
        <w:rPr>
          <w:b/>
        </w:rPr>
        <w:t xml:space="preserve">Tulos</w:t>
      </w:r>
    </w:p>
    <w:p>
      <w:r>
        <w:t xml:space="preserve">mainitse tilaisuus, jonka vuoksi ihmiset käyttävät usein liikaa rahaa.</w:t>
      </w:r>
    </w:p>
    <w:p>
      <w:r>
        <w:rPr>
          <w:b/>
        </w:rPr>
        <w:t xml:space="preserve">Esimerkki 6.1481</w:t>
      </w:r>
    </w:p>
    <w:p>
      <w:r>
        <w:t xml:space="preserve">parempi palkka, haluan etuja, ei sopimusta, paremmat työajat.</w:t>
      </w:r>
    </w:p>
    <w:p>
      <w:r>
        <w:rPr>
          <w:b/>
        </w:rPr>
        <w:t xml:space="preserve">Tulos</w:t>
      </w:r>
    </w:p>
    <w:p>
      <w:r>
        <w:t xml:space="preserve">mainitse syy, jonka vuoksi työntekijät voisivat lakkoilla</w:t>
      </w:r>
    </w:p>
    <w:p>
      <w:r>
        <w:rPr>
          <w:b/>
        </w:rPr>
        <w:t xml:space="preserve">Esimerkki 6.1482</w:t>
      </w:r>
    </w:p>
    <w:p>
      <w:r>
        <w:t xml:space="preserve">kova tuuli, pimeä taivas/pilvet, raekuurot, sade, sireeni, ukkosmyrsky.</w:t>
      </w:r>
    </w:p>
    <w:p>
      <w:r>
        <w:rPr>
          <w:b/>
        </w:rPr>
        <w:t xml:space="preserve">Tulos</w:t>
      </w:r>
    </w:p>
    <w:p>
      <w:r>
        <w:t xml:space="preserve">nimeä merkki siitä, että tornado on tulossa.</w:t>
      </w:r>
    </w:p>
    <w:p>
      <w:r>
        <w:rPr>
          <w:b/>
        </w:rPr>
        <w:t xml:space="preserve">Esimerkki 6.1483</w:t>
      </w:r>
    </w:p>
    <w:p>
      <w:r>
        <w:t xml:space="preserve">WC-paperi, sukat, ruoka, saippua, sooda</w:t>
      </w:r>
    </w:p>
    <w:p>
      <w:r>
        <w:rPr>
          <w:b/>
        </w:rPr>
        <w:t xml:space="preserve">Tulos</w:t>
      </w:r>
    </w:p>
    <w:p>
      <w:r>
        <w:t xml:space="preserve">nimetä jotain, jota ihmiset ostavat usein suuria määriä tavaratalosta.</w:t>
      </w:r>
    </w:p>
    <w:p>
      <w:r>
        <w:rPr>
          <w:b/>
        </w:rPr>
        <w:t xml:space="preserve">Esimerkki 6.1484</w:t>
      </w:r>
    </w:p>
    <w:p>
      <w:r>
        <w:t xml:space="preserve">tuuba, trumpetti, pasuuna, saksofoni, huilu, säkkipilli.</w:t>
      </w:r>
    </w:p>
    <w:p>
      <w:r>
        <w:rPr>
          <w:b/>
        </w:rPr>
        <w:t xml:space="preserve">Tulos</w:t>
      </w:r>
    </w:p>
    <w:p>
      <w:r>
        <w:t xml:space="preserve">Nimeä bändisoitin, joka vaatii soittajalta hyvät keuhkot.</w:t>
      </w:r>
    </w:p>
    <w:p>
      <w:r>
        <w:rPr>
          <w:b/>
        </w:rPr>
        <w:t xml:space="preserve">Esimerkki 6.1485</w:t>
      </w:r>
    </w:p>
    <w:p>
      <w:r>
        <w:t xml:space="preserve">hyvännäköinen, hyvä urheilija, rikas, kauniisti pukeutunut, ystävällinen</w:t>
      </w:r>
    </w:p>
    <w:p>
      <w:r>
        <w:rPr>
          <w:b/>
        </w:rPr>
        <w:t xml:space="preserve">Tulos</w:t>
      </w:r>
    </w:p>
    <w:p>
      <w:r>
        <w:t xml:space="preserve">mainitse syy, miksi tietty lapsi voi olla suosittu koulussa...</w:t>
      </w:r>
    </w:p>
    <w:p>
      <w:r>
        <w:rPr>
          <w:b/>
        </w:rPr>
        <w:t xml:space="preserve">Esimerkki 6.1486</w:t>
      </w:r>
    </w:p>
    <w:p>
      <w:r>
        <w:t xml:space="preserve">ase, aurinkovarjo, heittohaarukka, keppi, viuhka, hattu</w:t>
      </w:r>
    </w:p>
    <w:p>
      <w:r>
        <w:rPr>
          <w:b/>
        </w:rPr>
        <w:t xml:space="preserve">Tulos</w:t>
      </w:r>
    </w:p>
    <w:p>
      <w:r>
        <w:t xml:space="preserve">Nimeä rekvisiitta, jota saatat pitää kädessäsi "vanhan ajan" valokuvassa messuilla.</w:t>
      </w:r>
    </w:p>
    <w:p>
      <w:r>
        <w:rPr>
          <w:b/>
        </w:rPr>
        <w:t xml:space="preserve">Esimerkki 6.1487</w:t>
      </w:r>
    </w:p>
    <w:p>
      <w:r>
        <w:t xml:space="preserve">mustasukkainen, juo, ei syö, joutuu vahtimaan lapsia, yksinäinen</w:t>
      </w:r>
    </w:p>
    <w:p>
      <w:r>
        <w:rPr>
          <w:b/>
        </w:rPr>
        <w:t xml:space="preserve">Tulos</w:t>
      </w:r>
    </w:p>
    <w:p>
      <w:r>
        <w:t xml:space="preserve">Kerro syy, miksi mies ei ehkä halua vaimonsa viettävän tyttöjen iltaa.</w:t>
      </w:r>
    </w:p>
    <w:p>
      <w:r>
        <w:rPr>
          <w:b/>
        </w:rPr>
        <w:t xml:space="preserve">Esimerkki 6.1488</w:t>
      </w:r>
    </w:p>
    <w:p>
      <w:r>
        <w:t xml:space="preserve">palkka, nimike, työaika, tehtävät, sijainti</w:t>
      </w:r>
    </w:p>
    <w:p>
      <w:r>
        <w:rPr>
          <w:b/>
        </w:rPr>
        <w:t xml:space="preserve">Tulos</w:t>
      </w:r>
    </w:p>
    <w:p>
      <w:r>
        <w:t xml:space="preserve">mainitse jotain, mitä työpaikkailmoituksen pitäisi kertoa työstä.</w:t>
      </w:r>
    </w:p>
    <w:p>
      <w:r>
        <w:rPr>
          <w:b/>
        </w:rPr>
        <w:t xml:space="preserve">Esimerkki 6.1489</w:t>
      </w:r>
    </w:p>
    <w:p>
      <w:r>
        <w:t xml:space="preserve">new york, los angeles, chicago, boston</w:t>
      </w:r>
    </w:p>
    <w:p>
      <w:r>
        <w:rPr>
          <w:b/>
        </w:rPr>
        <w:t xml:space="preserve">Tulos</w:t>
      </w:r>
    </w:p>
    <w:p>
      <w:r>
        <w:t xml:space="preserve">Nimeä yhdysvaltalainen kaupunki, jossa on erittäin aggressiivisia kuljettajia</w:t>
      </w:r>
    </w:p>
    <w:p>
      <w:r>
        <w:rPr>
          <w:b/>
        </w:rPr>
        <w:t xml:space="preserve">Esimerkki 6.1490</w:t>
      </w:r>
    </w:p>
    <w:p>
      <w:r>
        <w:t xml:space="preserve">perheriita, onnenpyörä, hinta on oikea, miljonääri, kieli, jeopardy, diili tai ei diiliä</w:t>
      </w:r>
    </w:p>
    <w:p>
      <w:r>
        <w:rPr>
          <w:b/>
        </w:rPr>
        <w:t xml:space="preserve">Tulos</w:t>
      </w:r>
    </w:p>
    <w:p>
      <w:r>
        <w:t xml:space="preserve">Nimeä tv-peliohjelma, jonka voittamiseen sinulla on mielestäsi hyvät mahdollisuudet.</w:t>
      </w:r>
    </w:p>
    <w:p>
      <w:r>
        <w:rPr>
          <w:b/>
        </w:rPr>
        <w:t xml:space="preserve">Esimerkki 6.1491</w:t>
      </w:r>
    </w:p>
    <w:p>
      <w:r>
        <w:t xml:space="preserve">maito, jäätelö, liha, voi, juusto, kananmunat, vihannekset.</w:t>
      </w:r>
    </w:p>
    <w:p>
      <w:r>
        <w:rPr>
          <w:b/>
        </w:rPr>
        <w:t xml:space="preserve">Tulos</w:t>
      </w:r>
    </w:p>
    <w:p>
      <w:r>
        <w:t xml:space="preserve">Nimeä jokin asia, jota supermarket säilyttää jääkaapissa tai pakastettuna.</w:t>
      </w:r>
    </w:p>
    <w:p>
      <w:r>
        <w:rPr>
          <w:b/>
        </w:rPr>
        <w:t xml:space="preserve">Esimerkki 6.1492</w:t>
      </w:r>
    </w:p>
    <w:p>
      <w:r>
        <w:t xml:space="preserve">appelsiini, vesimeloni, tomaatti, persikka</w:t>
      </w:r>
    </w:p>
    <w:p>
      <w:r>
        <w:rPr>
          <w:b/>
        </w:rPr>
        <w:t xml:space="preserve">Tulos</w:t>
      </w:r>
    </w:p>
    <w:p>
      <w:r>
        <w:t xml:space="preserve">nimeä hedelmä, jota on vaikea syödä sotkeutumatta.</w:t>
      </w:r>
    </w:p>
    <w:p>
      <w:r>
        <w:rPr>
          <w:b/>
        </w:rPr>
        <w:t xml:space="preserve">Esimerkki 6.1493</w:t>
      </w:r>
    </w:p>
    <w:p>
      <w:r>
        <w:t xml:space="preserve">leveät silmät, iso pää, vihreä iho, antennit.</w:t>
      </w:r>
    </w:p>
    <w:p>
      <w:r>
        <w:rPr>
          <w:b/>
        </w:rPr>
        <w:t xml:space="preserve">Tulos</w:t>
      </w:r>
    </w:p>
    <w:p>
      <w:r>
        <w:t xml:space="preserve">Nimeä fyysinen ominaisuus, joka avaruusolennoilla sanotaan olevan.</w:t>
      </w:r>
    </w:p>
    <w:p>
      <w:r>
        <w:rPr>
          <w:b/>
        </w:rPr>
        <w:t xml:space="preserve">Esimerkki 6.1494</w:t>
      </w:r>
    </w:p>
    <w:p>
      <w:r>
        <w:t xml:space="preserve">brad pitt, george clooney, tom cruise, will smith, denzel washington</w:t>
      </w:r>
    </w:p>
    <w:p>
      <w:r>
        <w:rPr>
          <w:b/>
        </w:rPr>
        <w:t xml:space="preserve">Tulos</w:t>
      </w:r>
    </w:p>
    <w:p>
      <w:r>
        <w:t xml:space="preserve">Nimeä julkkis, joka on niin komea, että saisi joulupukin puvun näyttämään seksikkäältä.</w:t>
      </w:r>
    </w:p>
    <w:p>
      <w:r>
        <w:rPr>
          <w:b/>
        </w:rPr>
        <w:t xml:space="preserve">Esimerkki 6.1495</w:t>
      </w:r>
    </w:p>
    <w:p>
      <w:r>
        <w:t xml:space="preserve">hymyile, sano juusto, siirry vasemmalle/oikealle, siirry lähemmäs.</w:t>
      </w:r>
    </w:p>
    <w:p>
      <w:r>
        <w:rPr>
          <w:b/>
        </w:rPr>
        <w:t xml:space="preserve">Tulos</w:t>
      </w:r>
    </w:p>
    <w:p>
      <w:r>
        <w:t xml:space="preserve">nimeä suunta, joka sinulle annetaan, kun otat ryhmäkuvan.</w:t>
      </w:r>
    </w:p>
    <w:p>
      <w:r>
        <w:rPr>
          <w:b/>
        </w:rPr>
        <w:t xml:space="preserve">Esimerkki 6.1496</w:t>
      </w:r>
    </w:p>
    <w:p>
      <w:r>
        <w:t xml:space="preserve">hissi, lentokone, WC, odotushuone, rautatieasema</w:t>
      </w:r>
    </w:p>
    <w:p>
      <w:r>
        <w:rPr>
          <w:b/>
        </w:rPr>
        <w:t xml:space="preserve">Tulos</w:t>
      </w:r>
    </w:p>
    <w:p>
      <w:r>
        <w:t xml:space="preserve">nimeä pieni tila, jossa sinun on pakko jutella tuntemattoman ihmisen kanssa</w:t>
      </w:r>
    </w:p>
    <w:p>
      <w:r>
        <w:rPr>
          <w:b/>
        </w:rPr>
        <w:t xml:space="preserve">Esimerkki 6.1497</w:t>
      </w:r>
    </w:p>
    <w:p>
      <w:r>
        <w:t xml:space="preserve">pasta, leipä, hot dogit, riisi, pop corn, pavut, pannukakut.</w:t>
      </w:r>
    </w:p>
    <w:p>
      <w:r>
        <w:rPr>
          <w:b/>
        </w:rPr>
        <w:t xml:space="preserve">Tulos</w:t>
      </w:r>
    </w:p>
    <w:p>
      <w:r>
        <w:t xml:space="preserve">Nimeä ruoka-aine, joka kasvaa kypsennettäessä.</w:t>
      </w:r>
    </w:p>
    <w:p>
      <w:r>
        <w:rPr>
          <w:b/>
        </w:rPr>
        <w:t xml:space="preserve">Esimerkki 6.1498</w:t>
      </w:r>
    </w:p>
    <w:p>
      <w:r>
        <w:t xml:space="preserve">jalkapallo, pesäpallo, hevosenkengät, frisbee, koripallo.</w:t>
      </w:r>
    </w:p>
    <w:p>
      <w:r>
        <w:rPr>
          <w:b/>
        </w:rPr>
        <w:t xml:space="preserve">Tulos</w:t>
      </w:r>
    </w:p>
    <w:p>
      <w:r>
        <w:t xml:space="preserve">nimeä urheilulaji, jota saatetaan pelata sukukokouksessa.</w:t>
      </w:r>
    </w:p>
    <w:p>
      <w:r>
        <w:rPr>
          <w:b/>
        </w:rPr>
        <w:t xml:space="preserve">Esimerkki 6.1499</w:t>
      </w:r>
    </w:p>
    <w:p>
      <w:r>
        <w:t xml:space="preserve">poppia, kurkkua, parsakaalia, papuja, olutta, retiisejä</w:t>
      </w:r>
    </w:p>
    <w:p>
      <w:r>
        <w:rPr>
          <w:b/>
        </w:rPr>
        <w:t xml:space="preserve">Tulos</w:t>
      </w:r>
    </w:p>
    <w:p>
      <w:r>
        <w:t xml:space="preserve">Nimeä jokin asia, joka saa sinut röyhtäilemään.</w:t>
      </w:r>
    </w:p>
    <w:p>
      <w:r>
        <w:rPr>
          <w:b/>
        </w:rPr>
        <w:t xml:space="preserve">Esimerkki 6.1500</w:t>
      </w:r>
    </w:p>
    <w:p>
      <w:r>
        <w:t xml:space="preserve">lääkäri, kokki, sairaanhoitaja, hammaslääkäri, mekaanikko, ravintolatyöntekijä</w:t>
      </w:r>
    </w:p>
    <w:p>
      <w:r>
        <w:rPr>
          <w:b/>
        </w:rPr>
        <w:t xml:space="preserve">Tulos</w:t>
      </w:r>
    </w:p>
    <w:p>
      <w:r>
        <w:t xml:space="preserve">nimeä joku, jonka on pestävä kätensä usein</w:t>
      </w:r>
    </w:p>
    <w:p>
      <w:r>
        <w:rPr>
          <w:b/>
        </w:rPr>
        <w:t xml:space="preserve">Esimerkki 6.1501</w:t>
      </w:r>
    </w:p>
    <w:p>
      <w:r>
        <w:t xml:space="preserve">hyppynaru, jumpstart, hyppää ylös, hyppäämällä, hyppää ilosta, hyppää luuta, hyppää aseesta</w:t>
      </w:r>
    </w:p>
    <w:p>
      <w:r>
        <w:rPr>
          <w:b/>
        </w:rPr>
        <w:t xml:space="preserve">Tulos</w:t>
      </w:r>
    </w:p>
    <w:p>
      <w:r>
        <w:t xml:space="preserve">Nimeä lause, joka alkaa sanalla "jump".</w:t>
      </w:r>
    </w:p>
    <w:p>
      <w:r>
        <w:rPr>
          <w:b/>
        </w:rPr>
        <w:t xml:space="preserve">Esimerkki 6.1502</w:t>
      </w:r>
    </w:p>
    <w:p>
      <w:r>
        <w:t xml:space="preserve">Bruce Willis, Vin Diesel, Sean Connery, Telly Savalis, Brad Pitt, Danny Devito, Brad Pitt, Danny Devito.</w:t>
      </w:r>
    </w:p>
    <w:p>
      <w:r>
        <w:rPr>
          <w:b/>
        </w:rPr>
        <w:t xml:space="preserve">Tulos</w:t>
      </w:r>
    </w:p>
    <w:p>
      <w:r>
        <w:t xml:space="preserve">Nimeä näyttelijä, joka näyttää paremmalta kaljuna</w:t>
      </w:r>
    </w:p>
    <w:p>
      <w:r>
        <w:rPr>
          <w:b/>
        </w:rPr>
        <w:t xml:space="preserve">Esimerkki 6.1503</w:t>
      </w:r>
    </w:p>
    <w:p>
      <w:r>
        <w:t xml:space="preserve">matkapuhelin, tietokone, televisio, mikroaaltouuni</w:t>
      </w:r>
    </w:p>
    <w:p>
      <w:r>
        <w:rPr>
          <w:b/>
        </w:rPr>
        <w:t xml:space="preserve">Tulos</w:t>
      </w:r>
    </w:p>
    <w:p>
      <w:r>
        <w:t xml:space="preserve">Nimeä elektroninen laite, jota käytät eniten päivässä.</w:t>
      </w:r>
    </w:p>
    <w:p>
      <w:r>
        <w:rPr>
          <w:b/>
        </w:rPr>
        <w:t xml:space="preserve">Esimerkki 6.1504</w:t>
      </w:r>
    </w:p>
    <w:p>
      <w:r>
        <w:t xml:space="preserve">rakentaminen, cowboy, palomies, armeija, maanviljelijä, poliisi</w:t>
      </w:r>
    </w:p>
    <w:p>
      <w:r>
        <w:rPr>
          <w:b/>
        </w:rPr>
        <w:t xml:space="preserve">Tulos</w:t>
      </w:r>
    </w:p>
    <w:p>
      <w:r>
        <w:t xml:space="preserve">Nimeä ammatti, jossa saa käyttää saappaita koko päivän.</w:t>
      </w:r>
    </w:p>
    <w:p>
      <w:r>
        <w:rPr>
          <w:b/>
        </w:rPr>
        <w:t xml:space="preserve">Esimerkki 6.1505</w:t>
      </w:r>
    </w:p>
    <w:p>
      <w:r>
        <w:t xml:space="preserve">40, 50, 30, 60</w:t>
      </w:r>
    </w:p>
    <w:p>
      <w:r>
        <w:rPr>
          <w:b/>
        </w:rPr>
        <w:t xml:space="preserve">Tulos</w:t>
      </w:r>
    </w:p>
    <w:p>
      <w:r>
        <w:t xml:space="preserve">Nimeä ikä, jonka täyttyminen huolestuttaa ihmisiä</w:t>
      </w:r>
    </w:p>
    <w:p>
      <w:r>
        <w:rPr>
          <w:b/>
        </w:rPr>
        <w:t xml:space="preserve">Esimerkki 6.1506</w:t>
      </w:r>
    </w:p>
    <w:p>
      <w:r>
        <w:t xml:space="preserve">palomies, klovni, maanviljelijä, rakennusmies, kalastaja, parturi, metsurimies</w:t>
      </w:r>
    </w:p>
    <w:p>
      <w:r>
        <w:rPr>
          <w:b/>
        </w:rPr>
        <w:t xml:space="preserve">Tulos</w:t>
      </w:r>
    </w:p>
    <w:p>
      <w:r>
        <w:t xml:space="preserve">mainitse ammatti, jossa voit käyttää henkselihousuja.</w:t>
      </w:r>
    </w:p>
    <w:p>
      <w:r>
        <w:rPr>
          <w:b/>
        </w:rPr>
        <w:t xml:space="preserve">Esimerkki 6.1507</w:t>
      </w:r>
    </w:p>
    <w:p>
      <w:r>
        <w:t xml:space="preserve">korkokengät, farkut, mekko/hame, uimapuku, työpuku, saappaat.</w:t>
      </w:r>
    </w:p>
    <w:p>
      <w:r>
        <w:rPr>
          <w:b/>
        </w:rPr>
        <w:t xml:space="preserve">Tulos</w:t>
      </w:r>
    </w:p>
    <w:p>
      <w:r>
        <w:t xml:space="preserve">Nimeä jotain, mitä et koskaan käyttäisi kuntosalilla treenatessasi.</w:t>
      </w:r>
    </w:p>
    <w:p>
      <w:r>
        <w:rPr>
          <w:b/>
        </w:rPr>
        <w:t xml:space="preserve">Esimerkki 6.1508</w:t>
      </w:r>
    </w:p>
    <w:p>
      <w:r>
        <w:t xml:space="preserve">las vegas, hawaii, pariisi, niagra falls</w:t>
      </w:r>
    </w:p>
    <w:p>
      <w:r>
        <w:rPr>
          <w:b/>
        </w:rPr>
        <w:t xml:space="preserve">Tulos</w:t>
      </w:r>
    </w:p>
    <w:p>
      <w:r>
        <w:t xml:space="preserve">Nimeä paikka maailmassa, jossa ihmiset voivat mennä naimisiin.</w:t>
      </w:r>
    </w:p>
    <w:p>
      <w:r>
        <w:rPr>
          <w:b/>
        </w:rPr>
        <w:t xml:space="preserve">Esimerkki 6.1509</w:t>
      </w:r>
    </w:p>
    <w:p>
      <w:r>
        <w:t xml:space="preserve">alusvaatteet, sukat, farkut, solmio, yöpaita...</w:t>
      </w:r>
    </w:p>
    <w:p>
      <w:r>
        <w:rPr>
          <w:b/>
        </w:rPr>
        <w:t xml:space="preserve">Tulos</w:t>
      </w:r>
    </w:p>
    <w:p>
      <w:r>
        <w:t xml:space="preserve">Nimeä vaatekappale, jonka vain siisteyshullu silittäisi.</w:t>
      </w:r>
    </w:p>
    <w:p>
      <w:r>
        <w:rPr>
          <w:b/>
        </w:rPr>
        <w:t xml:space="preserve">Esimerkki 6.1510</w:t>
      </w:r>
    </w:p>
    <w:p>
      <w:r>
        <w:t xml:space="preserve">ovikello, koirien haukkuminen, kissa, sireeni, pilli, pilli</w:t>
      </w:r>
    </w:p>
    <w:p>
      <w:r>
        <w:rPr>
          <w:b/>
        </w:rPr>
        <w:t xml:space="preserve">Tulos</w:t>
      </w:r>
    </w:p>
    <w:p>
      <w:r>
        <w:t xml:space="preserve">Nimeä ääni, joka saa koirasi haukkumaan, kun se kuulee sen televisiosta.</w:t>
      </w:r>
    </w:p>
    <w:p>
      <w:r>
        <w:rPr>
          <w:b/>
        </w:rPr>
        <w:t xml:space="preserve">Esimerkki 6.1511</w:t>
      </w:r>
    </w:p>
    <w:p>
      <w:r>
        <w:t xml:space="preserve">vaatteet, joita ei ole annettu minulle, minua kohdellaan kuin vauvaa, minua kiusataan, minua ei kunnioiteta, en saa huomiota.</w:t>
      </w:r>
    </w:p>
    <w:p>
      <w:r>
        <w:rPr>
          <w:b/>
        </w:rPr>
        <w:t xml:space="preserve">Tulos</w:t>
      </w:r>
    </w:p>
    <w:p>
      <w:r>
        <w:t xml:space="preserve">nimeä varjopuoli, joka liittyy siihen, että on suurperheen nuorin lapsi.</w:t>
      </w:r>
    </w:p>
    <w:p>
      <w:r>
        <w:rPr>
          <w:b/>
        </w:rPr>
        <w:t xml:space="preserve">Esimerkki 6.1512</w:t>
      </w:r>
    </w:p>
    <w:p>
      <w:r>
        <w:t xml:space="preserve">daffy ankka, porky pig, elmer fudd, donald ankka, bugs bunny, sylvester, tweety lintu</w:t>
      </w:r>
    </w:p>
    <w:p>
      <w:r>
        <w:rPr>
          <w:b/>
        </w:rPr>
        <w:t xml:space="preserve">Tulos</w:t>
      </w:r>
    </w:p>
    <w:p>
      <w:r>
        <w:t xml:space="preserve">Nimeä sarjakuvahahmo, jolla on vaikeuksia lausua sanoja.</w:t>
      </w:r>
    </w:p>
    <w:p>
      <w:r>
        <w:rPr>
          <w:b/>
        </w:rPr>
        <w:t xml:space="preserve">Esimerkki 6.1513</w:t>
      </w:r>
    </w:p>
    <w:p>
      <w:r>
        <w:t xml:space="preserve">radio, valot, televisio, tietokone, laskin</w:t>
      </w:r>
    </w:p>
    <w:p>
      <w:r>
        <w:rPr>
          <w:b/>
        </w:rPr>
        <w:t xml:space="preserve">Tulos</w:t>
      </w:r>
    </w:p>
    <w:p>
      <w:r>
        <w:t xml:space="preserve">Nimeä jokin asia, jonka opiskelija saattaa kytkeä päälle opiskellessaan.</w:t>
      </w:r>
    </w:p>
    <w:p>
      <w:r>
        <w:rPr>
          <w:b/>
        </w:rPr>
        <w:t xml:space="preserve">Esimerkki 6.1514</w:t>
      </w:r>
    </w:p>
    <w:p>
      <w:r>
        <w:t xml:space="preserve">jooga, spinning, pilates, tanssiharjoittelu, tae bo</w:t>
      </w:r>
    </w:p>
    <w:p>
      <w:r>
        <w:rPr>
          <w:b/>
        </w:rPr>
        <w:t xml:space="preserve">Tulos</w:t>
      </w:r>
    </w:p>
    <w:p>
      <w:r>
        <w:t xml:space="preserve">Nimeä luokka tarjotaan kuntosaleilla nyt, että ei tarjottu vuosia sitten</w:t>
      </w:r>
    </w:p>
    <w:p>
      <w:r>
        <w:rPr>
          <w:b/>
        </w:rPr>
        <w:t xml:space="preserve">Esimerkki 6.1515</w:t>
      </w:r>
    </w:p>
    <w:p>
      <w:r>
        <w:t xml:space="preserve">luotettavuus, huumorintaju, ystävällisyys, hyvä vuorovaikutustaito, hyvä viestinnän taito</w:t>
      </w:r>
    </w:p>
    <w:p>
      <w:r>
        <w:rPr>
          <w:b/>
        </w:rPr>
        <w:t xml:space="preserve">Tulos</w:t>
      </w:r>
    </w:p>
    <w:p>
      <w:r>
        <w:t xml:space="preserve">Nimeä ominaisuus, joka on tärkeä ystävässä ja vielä tärkeämpi puolisossa.</w:t>
      </w:r>
    </w:p>
    <w:p>
      <w:r>
        <w:rPr>
          <w:b/>
        </w:rPr>
        <w:t xml:space="preserve">Esimerkki 6.1516</w:t>
      </w:r>
    </w:p>
    <w:p>
      <w:r>
        <w:t xml:space="preserve">kirjasto, jumalanpalvelus, pysäköinti, makuuhuone, kylpyhuone, meren rannalla.</w:t>
      </w:r>
    </w:p>
    <w:p>
      <w:r>
        <w:rPr>
          <w:b/>
        </w:rPr>
        <w:t xml:space="preserve">Tulos</w:t>
      </w:r>
    </w:p>
    <w:p>
      <w:r>
        <w:t xml:space="preserve">nimeä jokin paikka, jossa ihmiset käyvät ajattelemassa.</w:t>
      </w:r>
    </w:p>
    <w:p>
      <w:r>
        <w:rPr>
          <w:b/>
        </w:rPr>
        <w:t xml:space="preserve">Esimerkki 6.1517</w:t>
      </w:r>
    </w:p>
    <w:p>
      <w:r>
        <w:t xml:space="preserve">rikkaruohot, lapset, ruoho, hiukset, kasvit, eläimet, eläimet</w:t>
      </w:r>
    </w:p>
    <w:p>
      <w:r>
        <w:rPr>
          <w:b/>
        </w:rPr>
        <w:t xml:space="preserve">Tulos</w:t>
      </w:r>
    </w:p>
    <w:p>
      <w:r>
        <w:t xml:space="preserve">nimeä jotain, joka kasvaa nopeasti</w:t>
      </w:r>
    </w:p>
    <w:p>
      <w:r>
        <w:rPr>
          <w:b/>
        </w:rPr>
        <w:t xml:space="preserve">Esimerkki 6.1518</w:t>
      </w:r>
    </w:p>
    <w:p>
      <w:r>
        <w:t xml:space="preserve">työ, siivous, ruoanlaitto, leikki</w:t>
      </w:r>
    </w:p>
    <w:p>
      <w:r>
        <w:rPr>
          <w:b/>
        </w:rPr>
        <w:t xml:space="preserve">Tulos</w:t>
      </w:r>
    </w:p>
    <w:p>
      <w:r>
        <w:t xml:space="preserve">Kerro jotain, mitä sinun ei pitäisi tehdä syntymäpäivänäsi.</w:t>
      </w:r>
    </w:p>
    <w:p>
      <w:r>
        <w:rPr>
          <w:b/>
        </w:rPr>
        <w:t xml:space="preserve">Esimerkki 6.1519</w:t>
      </w:r>
    </w:p>
    <w:p>
      <w:r>
        <w:t xml:space="preserve">uskonnollinen kirjoitus, sanakirja, pieni musta kirja, päiväkirja, atlas, päiväkirja, päiväkirja</w:t>
      </w:r>
    </w:p>
    <w:p>
      <w:r>
        <w:rPr>
          <w:b/>
        </w:rPr>
        <w:t xml:space="preserve">Tulos</w:t>
      </w:r>
    </w:p>
    <w:p>
      <w:r>
        <w:t xml:space="preserve">nimeä kirja, jota kanniskelet mukanasi tehdäksesi vaikutuksen johonkin toiseen.</w:t>
      </w:r>
    </w:p>
    <w:p>
      <w:r>
        <w:rPr>
          <w:b/>
        </w:rPr>
        <w:t xml:space="preserve">Esimerkki 6.1520</w:t>
      </w:r>
    </w:p>
    <w:p>
      <w:r>
        <w:t xml:space="preserve">vaatteet, ompelu, paperien pito, hiukset, vaipat</w:t>
      </w:r>
    </w:p>
    <w:p>
      <w:r>
        <w:rPr>
          <w:b/>
        </w:rPr>
        <w:t xml:space="preserve">Tulos</w:t>
      </w:r>
    </w:p>
    <w:p>
      <w:r>
        <w:t xml:space="preserve">Nimeä jokin asia, johon ihmiset käyttävät nuppineuloja.</w:t>
      </w:r>
    </w:p>
    <w:p>
      <w:r>
        <w:rPr>
          <w:b/>
        </w:rPr>
        <w:t xml:space="preserve">Esimerkki 6.1521</w:t>
      </w:r>
    </w:p>
    <w:p>
      <w:r>
        <w:t xml:space="preserve">tanssiaiset, kruunajaiset, kauneuskilpailu, kotiinpaluu</w:t>
      </w:r>
    </w:p>
    <w:p>
      <w:r>
        <w:rPr>
          <w:b/>
        </w:rPr>
        <w:t xml:space="preserve">Tulos</w:t>
      </w:r>
    </w:p>
    <w:p>
      <w:r>
        <w:t xml:space="preserve">Nimeä tilanne, jossa joku saatetaan kruunata.</w:t>
      </w:r>
    </w:p>
    <w:p>
      <w:r>
        <w:rPr>
          <w:b/>
        </w:rPr>
        <w:t xml:space="preserve">Esimerkki 6.1522</w:t>
      </w:r>
    </w:p>
    <w:p>
      <w:r>
        <w:t xml:space="preserve">nukkuvat koko päivän, heillä on 9 elämää, runsaasti ruokaa, ei työtä, paljon leikkiaikaa.</w:t>
      </w:r>
    </w:p>
    <w:p>
      <w:r>
        <w:rPr>
          <w:b/>
        </w:rPr>
        <w:t xml:space="preserve">Tulos</w:t>
      </w:r>
    </w:p>
    <w:p>
      <w:r>
        <w:t xml:space="preserve">nimeä tapa, jolla toivoisit elämäsi olevan enemmän kuin kissasi elämä...</w:t>
      </w:r>
    </w:p>
    <w:p>
      <w:r>
        <w:rPr>
          <w:b/>
        </w:rPr>
        <w:t xml:space="preserve">Esimerkki 6.1523</w:t>
      </w:r>
    </w:p>
    <w:p>
      <w:r>
        <w:t xml:space="preserve">talo, hotelli, teatteri, ravintola</w:t>
      </w:r>
    </w:p>
    <w:p>
      <w:r>
        <w:rPr>
          <w:b/>
        </w:rPr>
        <w:t xml:space="preserve">Tulos</w:t>
      </w:r>
    </w:p>
    <w:p>
      <w:r>
        <w:t xml:space="preserve">Nimeä paikka, jossa saatat nähdä parvekkeen</w:t>
      </w:r>
    </w:p>
    <w:p>
      <w:r>
        <w:rPr>
          <w:b/>
        </w:rPr>
        <w:t xml:space="preserve">Esimerkki 6.1524</w:t>
      </w:r>
    </w:p>
    <w:p>
      <w:r>
        <w:t xml:space="preserve">selkä, pohje, jalka, kurkku, silmät</w:t>
      </w:r>
    </w:p>
    <w:p>
      <w:r>
        <w:rPr>
          <w:b/>
        </w:rPr>
        <w:t xml:space="preserve">Tulos</w:t>
      </w:r>
    </w:p>
    <w:p>
      <w:r>
        <w:t xml:space="preserve">Nimeä paikka kehossasi, jota et voi raapia, kun se kutittaa.</w:t>
      </w:r>
    </w:p>
    <w:p>
      <w:r>
        <w:rPr>
          <w:b/>
        </w:rPr>
        <w:t xml:space="preserve">Esimerkki 6.1525</w:t>
      </w:r>
    </w:p>
    <w:p>
      <w:r>
        <w:t xml:space="preserve">ranskanperunat, ketsuppi, rasva, suola, rasva, juoma, lautasliinat.</w:t>
      </w:r>
    </w:p>
    <w:p>
      <w:r>
        <w:rPr>
          <w:b/>
        </w:rPr>
        <w:t xml:space="preserve">Tulos</w:t>
      </w:r>
    </w:p>
    <w:p>
      <w:r>
        <w:t xml:space="preserve">Nimeä jotain, mitä pikaruokaa harvoin saa ilman</w:t>
      </w:r>
    </w:p>
    <w:p>
      <w:r>
        <w:rPr>
          <w:b/>
        </w:rPr>
        <w:t xml:space="preserve">Esimerkki 6.1526</w:t>
      </w:r>
    </w:p>
    <w:p>
      <w:r>
        <w:t xml:space="preserve">ratsastaminen, köydenveto, rodeo</w:t>
      </w:r>
    </w:p>
    <w:p>
      <w:r>
        <w:rPr>
          <w:b/>
        </w:rPr>
        <w:t xml:space="preserve">Tulos</w:t>
      </w:r>
    </w:p>
    <w:p>
      <w:r>
        <w:t xml:space="preserve">Nimeä jotain, missä cowboyt ovat hyviä</w:t>
      </w:r>
    </w:p>
    <w:p>
      <w:r>
        <w:rPr>
          <w:b/>
        </w:rPr>
        <w:t xml:space="preserve">Esimerkki 6.1527</w:t>
      </w:r>
    </w:p>
    <w:p>
      <w:r>
        <w:t xml:space="preserve">pizza, hodari, hampurilainen, spagetti, lihamureke, sloppy joe.</w:t>
      </w:r>
    </w:p>
    <w:p>
      <w:r>
        <w:rPr>
          <w:b/>
        </w:rPr>
        <w:t xml:space="preserve">Tulos</w:t>
      </w:r>
    </w:p>
    <w:p>
      <w:r>
        <w:t xml:space="preserve">Nimeä ateria, jota et koskaan tarjoilisi hienoissa juhlissa...</w:t>
      </w:r>
    </w:p>
    <w:p>
      <w:r>
        <w:rPr>
          <w:b/>
        </w:rPr>
        <w:t xml:space="preserve">Esimerkki 6.1528</w:t>
      </w:r>
    </w:p>
    <w:p>
      <w:r>
        <w:t xml:space="preserve">Soita poliisille, hanki hälytys, liiku, itke, huuda...</w:t>
      </w:r>
    </w:p>
    <w:p>
      <w:r>
        <w:rPr>
          <w:b/>
        </w:rPr>
        <w:t xml:space="preserve">Tulos</w:t>
      </w:r>
    </w:p>
    <w:p>
      <w:r>
        <w:t xml:space="preserve">Kerro jotain, mitä voisit tehdä, kun talosi on ryöstetty.</w:t>
      </w:r>
    </w:p>
    <w:p>
      <w:r>
        <w:rPr>
          <w:b/>
        </w:rPr>
        <w:t xml:space="preserve">Esimerkki 6.1529</w:t>
      </w:r>
    </w:p>
    <w:p>
      <w:r>
        <w:t xml:space="preserve">leikkiä opettajaa/käydä töissä, pukeutua/meikata, mennä lääkäriin, kokata, pitää häät, käyttäytyä kuin äiti/isä.</w:t>
      </w:r>
    </w:p>
    <w:p>
      <w:r>
        <w:rPr>
          <w:b/>
        </w:rPr>
        <w:t xml:space="preserve">Tulos</w:t>
      </w:r>
    </w:p>
    <w:p>
      <w:r>
        <w:t xml:space="preserve">Nimeä aikuisten toiminta, jota lapset tekevät leikkiessään teeskennellessään</w:t>
      </w:r>
    </w:p>
    <w:p>
      <w:r>
        <w:rPr>
          <w:b/>
        </w:rPr>
        <w:t xml:space="preserve">Esimerkki 6.1530</w:t>
      </w:r>
    </w:p>
    <w:p>
      <w:r>
        <w:t xml:space="preserve">lääkäri, lakimies, tiedemies, insinööri, kirjanpitäjä...</w:t>
      </w:r>
    </w:p>
    <w:p>
      <w:r>
        <w:rPr>
          <w:b/>
        </w:rPr>
        <w:t xml:space="preserve">Tulos</w:t>
      </w:r>
    </w:p>
    <w:p>
      <w:r>
        <w:t xml:space="preserve">Nimeä ammatti, jossa pitää olla todella fiksu...</w:t>
      </w:r>
    </w:p>
    <w:p>
      <w:r>
        <w:rPr>
          <w:b/>
        </w:rPr>
        <w:t xml:space="preserve">Esimerkki 6.1531</w:t>
      </w:r>
    </w:p>
    <w:p>
      <w:r>
        <w:t xml:space="preserve">tulipalo, ryöstö, rikkoutuminen, tornado</w:t>
      </w:r>
    </w:p>
    <w:p>
      <w:r>
        <w:rPr>
          <w:b/>
        </w:rPr>
        <w:t xml:space="preserve">Tulos</w:t>
      </w:r>
    </w:p>
    <w:p>
      <w:r>
        <w:t xml:space="preserve">nimetä jotain youd vihaa on tapahtua, kun Housesitting</w:t>
      </w:r>
    </w:p>
    <w:p>
      <w:r>
        <w:rPr>
          <w:b/>
        </w:rPr>
        <w:t xml:space="preserve">Esimerkki 6.1532</w:t>
      </w:r>
    </w:p>
    <w:p>
      <w:r>
        <w:t xml:space="preserve">lounas, reppu</w:t>
      </w:r>
    </w:p>
    <w:p>
      <w:r>
        <w:rPr>
          <w:b/>
        </w:rPr>
        <w:t xml:space="preserve">Tulos</w:t>
      </w:r>
    </w:p>
    <w:p>
      <w:r>
        <w:t xml:space="preserve">nimeä jotain, minkä lapset unohtavat kouluun lähtiessään</w:t>
      </w:r>
    </w:p>
    <w:p>
      <w:r>
        <w:rPr>
          <w:b/>
        </w:rPr>
        <w:t xml:space="preserve">Esimerkki 6.1533</w:t>
      </w:r>
    </w:p>
    <w:p>
      <w:r>
        <w:t xml:space="preserve">supermies, kapteeni amerikka, hämähäkkimies, ihmenainen</w:t>
      </w:r>
    </w:p>
    <w:p>
      <w:r>
        <w:rPr>
          <w:b/>
        </w:rPr>
        <w:t xml:space="preserve">Tulos</w:t>
      </w:r>
    </w:p>
    <w:p>
      <w:r>
        <w:t xml:space="preserve">Nimeä sarjakuvasankari, jolla on punainen, valkoinen ja sininen asu.</w:t>
      </w:r>
    </w:p>
    <w:p>
      <w:r>
        <w:rPr>
          <w:b/>
        </w:rPr>
        <w:t xml:space="preserve">Esimerkki 6.1534</w:t>
      </w:r>
    </w:p>
    <w:p>
      <w:r>
        <w:t xml:space="preserve">makkara, pepperoni, jauheliha, pekoni, kinkku, kana, kananliha</w:t>
      </w:r>
    </w:p>
    <w:p>
      <w:r>
        <w:rPr>
          <w:b/>
        </w:rPr>
        <w:t xml:space="preserve">Tulos</w:t>
      </w:r>
    </w:p>
    <w:p>
      <w:r>
        <w:t xml:space="preserve">Nimeä pizzanpäällinen, jota kasvissyöjä ei koskaan tilaisi.</w:t>
      </w:r>
    </w:p>
    <w:p>
      <w:r>
        <w:rPr>
          <w:b/>
        </w:rPr>
        <w:t xml:space="preserve">Esimerkki 6.1535</w:t>
      </w:r>
    </w:p>
    <w:p>
      <w:r>
        <w:t xml:space="preserve">joululauluja, juhlalauantaita, reeniratsastusta, kastanjoiden paahtamista, lumikenkäkävelyä/-leikkiä</w:t>
      </w:r>
    </w:p>
    <w:p>
      <w:r>
        <w:rPr>
          <w:b/>
        </w:rPr>
        <w:t xml:space="preserve">Tulos</w:t>
      </w:r>
    </w:p>
    <w:p>
      <w:r>
        <w:t xml:space="preserve">Mainitse toiminta, jota kuvataan usein joululauluissa, vaikka ihmiset harvoin tekevät sitä tosielämässä.</w:t>
      </w:r>
    </w:p>
    <w:p>
      <w:r>
        <w:rPr>
          <w:b/>
        </w:rPr>
        <w:t xml:space="preserve">Esimerkki 6.1536</w:t>
      </w:r>
    </w:p>
    <w:p>
      <w:r>
        <w:t xml:space="preserve">tupakointi, kännykkä, lapset, melu</w:t>
      </w:r>
    </w:p>
    <w:p>
      <w:r>
        <w:rPr>
          <w:b/>
        </w:rPr>
        <w:t xml:space="preserve">Tulos</w:t>
      </w:r>
    </w:p>
    <w:p>
      <w:r>
        <w:t xml:space="preserve">mainitse joitakin asioita, jotka ärsyttävät sinua julkisilla paikoilla, kuten ravintoloissa.</w:t>
      </w:r>
    </w:p>
    <w:p>
      <w:r>
        <w:rPr>
          <w:b/>
        </w:rPr>
        <w:t xml:space="preserve">Esimerkki 6.1537</w:t>
      </w:r>
    </w:p>
    <w:p>
      <w:r>
        <w:t xml:space="preserve">rukoile, laula, sulje silmät, laske, puhu, katso ulos.</w:t>
      </w:r>
    </w:p>
    <w:p>
      <w:r>
        <w:rPr>
          <w:b/>
        </w:rPr>
        <w:t xml:space="preserve">Tulos</w:t>
      </w:r>
    </w:p>
    <w:p>
      <w:r>
        <w:t xml:space="preserve">Kerro jotain, mitä hermostunut laskuvarjohyppääjä voisi tehdä häiritäkseen itseään ennen hyppyä.</w:t>
      </w:r>
    </w:p>
    <w:p>
      <w:r>
        <w:rPr>
          <w:b/>
        </w:rPr>
        <w:t xml:space="preserve">Esimerkki 6.1538</w:t>
      </w:r>
    </w:p>
    <w:p>
      <w:r>
        <w:t xml:space="preserve">vesi, kalat, koukut, veneet, madot...</w:t>
      </w:r>
    </w:p>
    <w:p>
      <w:r>
        <w:rPr>
          <w:b/>
        </w:rPr>
        <w:t xml:space="preserve">Tulos</w:t>
      </w:r>
    </w:p>
    <w:p>
      <w:r>
        <w:t xml:space="preserve">Nimeä jokin asia, jota et voi pelätä, jos haluat kalastajaksi...</w:t>
      </w:r>
    </w:p>
    <w:p>
      <w:r>
        <w:rPr>
          <w:b/>
        </w:rPr>
        <w:t xml:space="preserve">Esimerkki 6.1539</w:t>
      </w:r>
    </w:p>
    <w:p>
      <w:r>
        <w:t xml:space="preserve">jerry springer, poliisit, huijarit, yölliset uutiset, amerikan etsityimmät, oprah winfrey, tuomari judy, tuomari judy</w:t>
      </w:r>
    </w:p>
    <w:p>
      <w:r>
        <w:rPr>
          <w:b/>
        </w:rPr>
        <w:t xml:space="preserve">Tulos</w:t>
      </w:r>
    </w:p>
    <w:p>
      <w:r>
        <w:t xml:space="preserve">nimeä tv-ohjelma youd koskaan halua nimesi mainitaan</w:t>
      </w:r>
    </w:p>
    <w:p>
      <w:r>
        <w:rPr>
          <w:b/>
        </w:rPr>
        <w:t xml:space="preserve">Esimerkki 6.1540</w:t>
      </w:r>
    </w:p>
    <w:p>
      <w:r>
        <w:t xml:space="preserve">kuja, viemäri, new york city, roskakori, autotalli, navetta, kellari</w:t>
      </w:r>
    </w:p>
    <w:p>
      <w:r>
        <w:rPr>
          <w:b/>
        </w:rPr>
        <w:t xml:space="preserve">Tulos</w:t>
      </w:r>
    </w:p>
    <w:p>
      <w:r>
        <w:t xml:space="preserve">Nimeä paikka, jossa voi olla paljon rottia.</w:t>
      </w:r>
    </w:p>
    <w:p>
      <w:r>
        <w:rPr>
          <w:b/>
        </w:rPr>
        <w:t xml:space="preserve">Esimerkki 6.1541</w:t>
      </w:r>
    </w:p>
    <w:p>
      <w:r>
        <w:t xml:space="preserve">meikki, hieno hiustenleikkaus, hymy, persoonallisuus, vaatteet, raha, alkoholi.</w:t>
      </w:r>
    </w:p>
    <w:p>
      <w:r>
        <w:rPr>
          <w:b/>
        </w:rPr>
        <w:t xml:space="preserve">Tulos</w:t>
      </w:r>
    </w:p>
    <w:p>
      <w:r>
        <w:t xml:space="preserve">Nimeä jokin asia, joka saa muutoin keskivertoihmisen näyttämään hyvin houkuttelevalta.</w:t>
      </w:r>
    </w:p>
    <w:p>
      <w:r>
        <w:rPr>
          <w:b/>
        </w:rPr>
        <w:t xml:space="preserve">Esimerkki 6.1542</w:t>
      </w:r>
    </w:p>
    <w:p>
      <w:r>
        <w:t xml:space="preserve">valehtelee/kieltää asian, piiloutuu, pyytää anteeksi/tiedotustilaisuus, eroaa.</w:t>
      </w:r>
    </w:p>
    <w:p>
      <w:r>
        <w:rPr>
          <w:b/>
        </w:rPr>
        <w:t xml:space="preserve">Tulos</w:t>
      </w:r>
    </w:p>
    <w:p>
      <w:r>
        <w:t xml:space="preserve">Nimeä jotain, mitä poliitikko tekee, kun hänestä julkaistaan skandaalimaisia uutisia.</w:t>
      </w:r>
    </w:p>
    <w:p>
      <w:r>
        <w:rPr>
          <w:b/>
        </w:rPr>
        <w:t xml:space="preserve">Esimerkki 6.1543</w:t>
      </w:r>
    </w:p>
    <w:p>
      <w:r>
        <w:t xml:space="preserve">huoltoasema, posti, pankki, kirkko, ruokakauppa, baari, poliisiasema.</w:t>
      </w:r>
    </w:p>
    <w:p>
      <w:r>
        <w:rPr>
          <w:b/>
        </w:rPr>
        <w:t xml:space="preserve">Tulos</w:t>
      </w:r>
    </w:p>
    <w:p>
      <w:r>
        <w:t xml:space="preserve">Nimeä jokin asia, joka on yleensä hyvin pienessäkin kaupungissa.</w:t>
      </w:r>
    </w:p>
    <w:p>
      <w:r>
        <w:rPr>
          <w:b/>
        </w:rPr>
        <w:t xml:space="preserve">Esimerkki 6.1544</w:t>
      </w:r>
    </w:p>
    <w:p>
      <w:r>
        <w:t xml:space="preserve">maali/seinäpaperi, puu/huonekalut, käytetty/varastettu auto, vuodevaatteet, vaatteet/henkilöt, ruuvi.</w:t>
      </w:r>
    </w:p>
    <w:p>
      <w:r>
        <w:rPr>
          <w:b/>
        </w:rPr>
        <w:t xml:space="preserve">Tulos</w:t>
      </w:r>
    </w:p>
    <w:p>
      <w:r>
        <w:t xml:space="preserve">nimeä jotain, joka poistetaan.</w:t>
      </w:r>
    </w:p>
    <w:p>
      <w:r>
        <w:rPr>
          <w:b/>
        </w:rPr>
        <w:t xml:space="preserve">Esimerkki 6.1545</w:t>
      </w:r>
    </w:p>
    <w:p>
      <w:r>
        <w:t xml:space="preserve">Tony tiikeri, kapteeni Crunch, Trix jänis, toukaani Sam...</w:t>
      </w:r>
    </w:p>
    <w:p>
      <w:r>
        <w:rPr>
          <w:b/>
        </w:rPr>
        <w:t xml:space="preserve">Tulos</w:t>
      </w:r>
    </w:p>
    <w:p>
      <w:r>
        <w:t xml:space="preserve">Nimeä hahmo, joka on kuuluisa murojen myynnistä.</w:t>
      </w:r>
    </w:p>
    <w:p>
      <w:r>
        <w:rPr>
          <w:b/>
        </w:rPr>
        <w:t xml:space="preserve">Esimerkki 6.1546</w:t>
      </w:r>
    </w:p>
    <w:p>
      <w:r>
        <w:t xml:space="preserve">riisuutuminen, yskiminen, odottaminen, suun avaaminen, kumartuminen, virtsanäyte.</w:t>
      </w:r>
    </w:p>
    <w:p>
      <w:r>
        <w:rPr>
          <w:b/>
        </w:rPr>
        <w:t xml:space="preserve">Tulos</w:t>
      </w:r>
    </w:p>
    <w:p>
      <w:r>
        <w:t xml:space="preserve">mainitse jokin asia, jota sinua saatetaan pyytää tekemään lääkärin vastaanotolla.</w:t>
      </w:r>
    </w:p>
    <w:p>
      <w:r>
        <w:rPr>
          <w:b/>
        </w:rPr>
        <w:t xml:space="preserve">Esimerkki 6.1547</w:t>
      </w:r>
    </w:p>
    <w:p>
      <w:r>
        <w:t xml:space="preserve">urheilutapahtuma, karnevaali, kadunkulma, ranta</w:t>
      </w:r>
    </w:p>
    <w:p>
      <w:r>
        <w:rPr>
          <w:b/>
        </w:rPr>
        <w:t xml:space="preserve">Tulos</w:t>
      </w:r>
    </w:p>
    <w:p>
      <w:r>
        <w:t xml:space="preserve">Nimeä paikka, jossa tarjoillaan usein hot dogeja.</w:t>
      </w:r>
    </w:p>
    <w:p>
      <w:r>
        <w:rPr>
          <w:b/>
        </w:rPr>
        <w:t xml:space="preserve">Esimerkki 6.1548</w:t>
      </w:r>
    </w:p>
    <w:p>
      <w:r>
        <w:t xml:space="preserve">ikä, paino, rakkauselämä</w:t>
      </w:r>
    </w:p>
    <w:p>
      <w:r>
        <w:rPr>
          <w:b/>
        </w:rPr>
        <w:t xml:space="preserve">Tulos</w:t>
      </w:r>
    </w:p>
    <w:p>
      <w:r>
        <w:t xml:space="preserve">mainitse jotain, josta aikuinen nainen saattaisi valehdella, mutta nuori tyttö ei...</w:t>
      </w:r>
    </w:p>
    <w:p>
      <w:r>
        <w:rPr>
          <w:b/>
        </w:rPr>
        <w:t xml:space="preserve">Esimerkki 6.1549</w:t>
      </w:r>
    </w:p>
    <w:p>
      <w:r>
        <w:t xml:space="preserve">olut, likaiset vaatteet, arvosanat, rakas, savukkeet, likaiset astiat.</w:t>
      </w:r>
    </w:p>
    <w:p>
      <w:r>
        <w:rPr>
          <w:b/>
        </w:rPr>
        <w:t xml:space="preserve">Tulos</w:t>
      </w:r>
    </w:p>
    <w:p>
      <w:r>
        <w:t xml:space="preserve">Nimeä jotain, mitä opiskelija saattaisi piilottaa ennen vanhempiensa vierailua...</w:t>
      </w:r>
    </w:p>
    <w:p>
      <w:r>
        <w:rPr>
          <w:b/>
        </w:rPr>
        <w:t xml:space="preserve">Esimerkki 6.1550</w:t>
      </w:r>
    </w:p>
    <w:p>
      <w:r>
        <w:t xml:space="preserve">macy's, saks fifth avenue, bloomingdale's, tiffany's, fao schwartz, barney's</w:t>
      </w:r>
    </w:p>
    <w:p>
      <w:r>
        <w:rPr>
          <w:b/>
        </w:rPr>
        <w:t xml:space="preserve">Tulos</w:t>
      </w:r>
    </w:p>
    <w:p>
      <w:r>
        <w:t xml:space="preserve">Nimeä kuuluisa kauppa New Yorkissa.</w:t>
      </w:r>
    </w:p>
    <w:p>
      <w:r>
        <w:rPr>
          <w:b/>
        </w:rPr>
        <w:t xml:space="preserve">Esimerkki 6.1551</w:t>
      </w:r>
    </w:p>
    <w:p>
      <w:r>
        <w:t xml:space="preserve">vanilja, mänty, mansikka, kaneli, sitruuna, mausteet</w:t>
      </w:r>
    </w:p>
    <w:p>
      <w:r>
        <w:rPr>
          <w:b/>
        </w:rPr>
        <w:t xml:space="preserve">Tulos</w:t>
      </w:r>
    </w:p>
    <w:p>
      <w:r>
        <w:t xml:space="preserve">nimeä suosittu ilmanraikastimen tuoksu</w:t>
      </w:r>
    </w:p>
    <w:p>
      <w:r>
        <w:rPr>
          <w:b/>
        </w:rPr>
        <w:t xml:space="preserve">Esimerkki 6.1552</w:t>
      </w:r>
    </w:p>
    <w:p>
      <w:r>
        <w:t xml:space="preserve">kengät, rintaliivit, hattu, takki, villapaita, puku, puku, puku</w:t>
      </w:r>
    </w:p>
    <w:p>
      <w:r>
        <w:rPr>
          <w:b/>
        </w:rPr>
        <w:t xml:space="preserve">Tulos</w:t>
      </w:r>
    </w:p>
    <w:p>
      <w:r>
        <w:t xml:space="preserve">Nimeä vaatekappale, jota et voi pestä pesukoneessa.</w:t>
      </w:r>
    </w:p>
    <w:p>
      <w:r>
        <w:rPr>
          <w:b/>
        </w:rPr>
        <w:t xml:space="preserve">Esimerkki 6.1553</w:t>
      </w:r>
    </w:p>
    <w:p>
      <w:r>
        <w:t xml:space="preserve">jane fonda, jane lynch, jane krakowski, jane curtain, jane seymore, tarzan's jane</w:t>
      </w:r>
    </w:p>
    <w:p>
      <w:r>
        <w:rPr>
          <w:b/>
        </w:rPr>
        <w:t xml:space="preserve">Tulos</w:t>
      </w:r>
    </w:p>
    <w:p>
      <w:r>
        <w:t xml:space="preserve">Nimeä "Jane", jonka olet nähnyt televisiossa.</w:t>
      </w:r>
    </w:p>
    <w:p>
      <w:r>
        <w:rPr>
          <w:b/>
        </w:rPr>
        <w:t xml:space="preserve">Esimerkki 6.1554</w:t>
      </w:r>
    </w:p>
    <w:p>
      <w:r>
        <w:t xml:space="preserve">kukat, aurinko, uimapuku, ihmiset shortseissa, ötökät, leikkivät lapset...</w:t>
      </w:r>
    </w:p>
    <w:p>
      <w:r>
        <w:rPr>
          <w:b/>
        </w:rPr>
        <w:t xml:space="preserve">Tulos</w:t>
      </w:r>
    </w:p>
    <w:p>
      <w:r>
        <w:t xml:space="preserve">Nimeä jokin asia, jota näet paljon kesällä.</w:t>
      </w:r>
    </w:p>
    <w:p>
      <w:r>
        <w:rPr>
          <w:b/>
        </w:rPr>
        <w:t xml:space="preserve">Esimerkki 6.1555</w:t>
      </w:r>
    </w:p>
    <w:p>
      <w:r>
        <w:t xml:space="preserve">hattu/päänauha, flapper-mekko, helmet, peruukki/peruukki, höyhenet/boa</w:t>
      </w:r>
    </w:p>
    <w:p>
      <w:r>
        <w:rPr>
          <w:b/>
        </w:rPr>
        <w:t xml:space="preserve">Tulos</w:t>
      </w:r>
    </w:p>
    <w:p>
      <w:r>
        <w:t xml:space="preserve">nimeä jotain, mitä käyttäisit 20-luvun juhlissa.</w:t>
      </w:r>
    </w:p>
    <w:p>
      <w:r>
        <w:rPr>
          <w:b/>
        </w:rPr>
        <w:t xml:space="preserve">Esimerkki 6.1556</w:t>
      </w:r>
    </w:p>
    <w:p>
      <w:r>
        <w:t xml:space="preserve">kirjasto/työhuone, pelihuone, biljardihuone, olohuone, kotiteatteri</w:t>
      </w:r>
    </w:p>
    <w:p>
      <w:r>
        <w:rPr>
          <w:b/>
        </w:rPr>
        <w:t xml:space="preserve">Tulos</w:t>
      </w:r>
    </w:p>
    <w:p>
      <w:r>
        <w:t xml:space="preserve">Nimeä huone, joka löytyy kartanosta, mutta ei tavallisesta talosta.</w:t>
      </w:r>
    </w:p>
    <w:p>
      <w:r>
        <w:rPr>
          <w:b/>
        </w:rPr>
        <w:t xml:space="preserve">Esimerkki 6.1557</w:t>
      </w:r>
    </w:p>
    <w:p>
      <w:r>
        <w:t xml:space="preserve">puu, saha, auto, porakone, kirjat, sorvi, vasara</w:t>
      </w:r>
    </w:p>
    <w:p>
      <w:r>
        <w:rPr>
          <w:b/>
        </w:rPr>
        <w:t xml:space="preserve">Tulos</w:t>
      </w:r>
    </w:p>
    <w:p>
      <w:r>
        <w:t xml:space="preserve">Nimeä jotain, mitä saatat nähdä lukion työpajaluokassa (työkalut eivät ole vastaus, ole tarkempi).</w:t>
      </w:r>
    </w:p>
    <w:p>
      <w:r>
        <w:rPr>
          <w:b/>
        </w:rPr>
        <w:t xml:space="preserve">Esimerkki 6.1558</w:t>
      </w:r>
    </w:p>
    <w:p>
      <w:r>
        <w:t xml:space="preserve">35, 25, 21, 18, ei koskaan</w:t>
      </w:r>
    </w:p>
    <w:p>
      <w:r>
        <w:rPr>
          <w:b/>
        </w:rPr>
        <w:t xml:space="preserve">Tulos</w:t>
      </w:r>
    </w:p>
    <w:p>
      <w:r>
        <w:t xml:space="preserve">Nimeä ikä, jolloin ihmiset lakkaavat lainaamasta rahaa vanhemmiltaan.</w:t>
      </w:r>
    </w:p>
    <w:p>
      <w:r>
        <w:rPr>
          <w:b/>
        </w:rPr>
        <w:t xml:space="preserve">Esimerkki 6.1559</w:t>
      </w:r>
    </w:p>
    <w:p>
      <w:r>
        <w:t xml:space="preserve">hatut/huput, leningit/korihameet, peruukit, korsetit.</w:t>
      </w:r>
    </w:p>
    <w:p>
      <w:r>
        <w:rPr>
          <w:b/>
        </w:rPr>
        <w:t xml:space="preserve">Tulos</w:t>
      </w:r>
    </w:p>
    <w:p>
      <w:r>
        <w:t xml:space="preserve">Nimeä jokin asia, jota ihmiset käyttivät 1800-luvulla enemmän kuin nykyään.</w:t>
      </w:r>
    </w:p>
    <w:p>
      <w:r>
        <w:rPr>
          <w:b/>
        </w:rPr>
        <w:t xml:space="preserve">Esimerkki 6.1560</w:t>
      </w:r>
    </w:p>
    <w:p>
      <w:r>
        <w:t xml:space="preserve">pastori, opettaja, lääkäri, työtoveri, terapeutti...</w:t>
      </w:r>
    </w:p>
    <w:p>
      <w:r>
        <w:rPr>
          <w:b/>
        </w:rPr>
        <w:t xml:space="preserve">Tulos</w:t>
      </w:r>
    </w:p>
    <w:p>
      <w:r>
        <w:t xml:space="preserve">nimeä joku muu kuin perheesi ja ystäväsi, jolle uskoutuisit.</w:t>
      </w:r>
    </w:p>
    <w:p>
      <w:r>
        <w:rPr>
          <w:b/>
        </w:rPr>
        <w:t xml:space="preserve">Esimerkki 6.1561</w:t>
      </w:r>
    </w:p>
    <w:p>
      <w:r>
        <w:t xml:space="preserve">paita, kengät, solmio, urheilutakki, housut.</w:t>
      </w:r>
    </w:p>
    <w:p>
      <w:r>
        <w:rPr>
          <w:b/>
        </w:rPr>
        <w:t xml:space="preserve">Tulos</w:t>
      </w:r>
    </w:p>
    <w:p>
      <w:r>
        <w:t xml:space="preserve">Nimeä vaatekappale, jota ravintola saattaa vaatia asiakkailtaan.</w:t>
      </w:r>
    </w:p>
    <w:p>
      <w:r>
        <w:rPr>
          <w:b/>
        </w:rPr>
        <w:t xml:space="preserve">Esimerkki 6.1562</w:t>
      </w:r>
    </w:p>
    <w:p>
      <w:r>
        <w:t xml:space="preserve">hummeri, pihvi, kala, ranskalaiset perunat</w:t>
      </w:r>
    </w:p>
    <w:p>
      <w:r>
        <w:rPr>
          <w:b/>
        </w:rPr>
        <w:t xml:space="preserve">Tulos</w:t>
      </w:r>
    </w:p>
    <w:p>
      <w:r>
        <w:t xml:space="preserve">Nimeä jokin asia, jota et koskaan kokkaa kotona, mutta tilaat, kun syöt ravintolassa.</w:t>
      </w:r>
    </w:p>
    <w:p>
      <w:r>
        <w:rPr>
          <w:b/>
        </w:rPr>
        <w:t xml:space="preserve">Tulos</w:t>
      </w:r>
    </w:p>
    <w:p>
      <w:r>
        <w:t xml:space="preserve">nimeä jotain, jonka tilaat ravintolasta, koska harvoin valmistat sitä kotona.</w:t>
      </w:r>
    </w:p>
    <w:p>
      <w:r>
        <w:rPr>
          <w:b/>
        </w:rPr>
        <w:t xml:space="preserve">Esimerkki 6.1563</w:t>
      </w:r>
    </w:p>
    <w:p>
      <w:r>
        <w:t xml:space="preserve">puhuu liian kovaa, naputtelee kynää/kynää, laulaa, yskii, pureskelee purukumia.</w:t>
      </w:r>
    </w:p>
    <w:p>
      <w:r>
        <w:rPr>
          <w:b/>
        </w:rPr>
        <w:t xml:space="preserve">Tulos</w:t>
      </w:r>
    </w:p>
    <w:p>
      <w:r>
        <w:t xml:space="preserve">Kerro jotain, mitä viereisessä työpisteessäsi istuva työntekijä saattaa tehdä, mikä ärsyttää sinua.</w:t>
      </w:r>
    </w:p>
    <w:p>
      <w:r>
        <w:rPr>
          <w:b/>
        </w:rPr>
        <w:t xml:space="preserve">Esimerkki 6.1564</w:t>
      </w:r>
    </w:p>
    <w:p>
      <w:r>
        <w:t xml:space="preserve">kengännauhojen sitominen, pukeutuminen, syöminen, kylpeminen, kotitehtävien tekeminen.</w:t>
      </w:r>
    </w:p>
    <w:p>
      <w:r>
        <w:rPr>
          <w:b/>
        </w:rPr>
        <w:t xml:space="preserve">Tulos</w:t>
      </w:r>
    </w:p>
    <w:p>
      <w:r>
        <w:t xml:space="preserve">nimeä jokin asia, jonka lapset haluavat tehdä itse, vaikka siihen menisi kauan aikaa.</w:t>
      </w:r>
    </w:p>
    <w:p>
      <w:r>
        <w:rPr>
          <w:b/>
        </w:rPr>
        <w:t xml:space="preserve">Esimerkki 6.1565</w:t>
      </w:r>
    </w:p>
    <w:p>
      <w:r>
        <w:t xml:space="preserve">kissa, hedelmä, pallo, leija</w:t>
      </w:r>
    </w:p>
    <w:p>
      <w:r>
        <w:rPr>
          <w:b/>
        </w:rPr>
        <w:t xml:space="preserve">Tulos</w:t>
      </w:r>
    </w:p>
    <w:p>
      <w:r>
        <w:t xml:space="preserve">Nimeä jotain, mitä saattaisit kiivetä puuhun saadaksesi</w:t>
      </w:r>
    </w:p>
    <w:p>
      <w:r>
        <w:rPr>
          <w:b/>
        </w:rPr>
        <w:t xml:space="preserve">Esimerkki 6.1566</w:t>
      </w:r>
    </w:p>
    <w:p>
      <w:r>
        <w:t xml:space="preserve">kaapissa, vanhempien sängyssä, sängyn alla, kellarissa.</w:t>
      </w:r>
    </w:p>
    <w:p>
      <w:r>
        <w:rPr>
          <w:b/>
        </w:rPr>
        <w:t xml:space="preserve">Tulos</w:t>
      </w:r>
    </w:p>
    <w:p>
      <w:r>
        <w:t xml:space="preserve">nimeä paikka, johon pelokkaat lapset menevät ukkosen aikana.</w:t>
      </w:r>
    </w:p>
    <w:p>
      <w:r>
        <w:rPr>
          <w:b/>
        </w:rPr>
        <w:t xml:space="preserve">Esimerkki 6.1567</w:t>
      </w:r>
    </w:p>
    <w:p>
      <w:r>
        <w:t xml:space="preserve">tulot, ikä, onko hänellä lapsia, hänen nimensä, aiemmat ihmissuhteet.</w:t>
      </w:r>
    </w:p>
    <w:p>
      <w:r>
        <w:rPr>
          <w:b/>
        </w:rPr>
        <w:t xml:space="preserve">Tulos</w:t>
      </w:r>
    </w:p>
    <w:p>
      <w:r>
        <w:t xml:space="preserve">Nimeä jotain, mitä naisen pitäisi tietää miehestä ennen naimisiinmenoa.</w:t>
      </w:r>
    </w:p>
    <w:p>
      <w:r>
        <w:rPr>
          <w:b/>
        </w:rPr>
        <w:t xml:space="preserve">Esimerkki 6.1568</w:t>
      </w:r>
    </w:p>
    <w:p>
      <w:r>
        <w:t xml:space="preserve">ravintola, baari, elokuvateatteri, kellari, kuja</w:t>
      </w:r>
    </w:p>
    <w:p>
      <w:r>
        <w:rPr>
          <w:b/>
        </w:rPr>
        <w:t xml:space="preserve">Tulos</w:t>
      </w:r>
    </w:p>
    <w:p>
      <w:r>
        <w:t xml:space="preserve">nimeä paikka, joka saattaa olla hämärästi valaistu</w:t>
      </w:r>
    </w:p>
    <w:p>
      <w:r>
        <w:rPr>
          <w:b/>
        </w:rPr>
        <w:t xml:space="preserve">Esimerkki 6.1569</w:t>
      </w:r>
    </w:p>
    <w:p>
      <w:r>
        <w:t xml:space="preserve">rock, liha, klubi, luut</w:t>
      </w:r>
    </w:p>
    <w:p>
      <w:r>
        <w:rPr>
          <w:b/>
        </w:rPr>
        <w:t xml:space="preserve">Tulos</w:t>
      </w:r>
    </w:p>
    <w:p>
      <w:r>
        <w:t xml:space="preserve">Nimeä jotain, mitä kuvittelet luolamiesten antaneen tyttöystävilleen.</w:t>
      </w:r>
    </w:p>
    <w:p>
      <w:r>
        <w:rPr>
          <w:b/>
        </w:rPr>
        <w:t xml:space="preserve">Esimerkki 6.1570</w:t>
      </w:r>
    </w:p>
    <w:p>
      <w:r>
        <w:t xml:space="preserve">re boot, kävellä pois, huutaa, kiroilla, -</w:t>
      </w:r>
    </w:p>
    <w:p>
      <w:r>
        <w:rPr>
          <w:b/>
        </w:rPr>
        <w:t xml:space="preserve">Tulos</w:t>
      </w:r>
    </w:p>
    <w:p>
      <w:r>
        <w:t xml:space="preserve">Nimeä jokin asia, jonka teet, kun tietokoneesi jumiutuu.</w:t>
      </w:r>
    </w:p>
    <w:p>
      <w:r>
        <w:rPr>
          <w:b/>
        </w:rPr>
        <w:t xml:space="preserve">Esimerkki 6.1571</w:t>
      </w:r>
    </w:p>
    <w:p>
      <w:r>
        <w:t xml:space="preserve">laskuvarjohyppy, metsästys, lentäminen, kalliokiipeily, autokilpailut, moottoripyöräily</w:t>
      </w:r>
    </w:p>
    <w:p>
      <w:r>
        <w:rPr>
          <w:b/>
        </w:rPr>
        <w:t xml:space="preserve">Tulos</w:t>
      </w:r>
    </w:p>
    <w:p>
      <w:r>
        <w:t xml:space="preserve">Nimeä vaarallinen harrastus, jota et haluaisi kumppanisi harrastavan.</w:t>
      </w:r>
    </w:p>
    <w:p>
      <w:r>
        <w:rPr>
          <w:b/>
        </w:rPr>
        <w:t xml:space="preserve">Esimerkki 6.1572</w:t>
      </w:r>
    </w:p>
    <w:p>
      <w:r>
        <w:t xml:space="preserve">ikkuna, kylpyhuone, uloskäynti, käytävä</w:t>
      </w:r>
    </w:p>
    <w:p>
      <w:r>
        <w:rPr>
          <w:b/>
        </w:rPr>
        <w:t xml:space="preserve">Tulos</w:t>
      </w:r>
    </w:p>
    <w:p>
      <w:r>
        <w:t xml:space="preserve">Nimeä jokin asia, jonka lähellä toivot istumapaikkasi olevan lentokoneessa matkustettaessa.</w:t>
      </w:r>
    </w:p>
    <w:p>
      <w:r>
        <w:rPr>
          <w:b/>
        </w:rPr>
        <w:t xml:space="preserve">Esimerkki 6.1573</w:t>
      </w:r>
    </w:p>
    <w:p>
      <w:r>
        <w:t xml:space="preserve">karhut, delfiinit, leijonat, kotkat, pantterit, coltsit, pässit</w:t>
      </w:r>
    </w:p>
    <w:p>
      <w:r>
        <w:rPr>
          <w:b/>
        </w:rPr>
        <w:t xml:space="preserve">Tulos</w:t>
      </w:r>
    </w:p>
    <w:p>
      <w:r>
        <w:t xml:space="preserve">Nimeä ammattilaisjalkapallojoukkue, joka on nimetty eläimen mukaan.</w:t>
      </w:r>
    </w:p>
    <w:p>
      <w:r>
        <w:rPr>
          <w:b/>
        </w:rPr>
        <w:t xml:space="preserve">Esimerkki 6.1574</w:t>
      </w:r>
    </w:p>
    <w:p>
      <w:r>
        <w:t xml:space="preserve">veri, paini, ruumiit, nimet, vammat, rusketus, rusketus</w:t>
      </w:r>
    </w:p>
    <w:p>
      <w:r>
        <w:rPr>
          <w:b/>
        </w:rPr>
        <w:t xml:space="preserve">Tulos</w:t>
      </w:r>
    </w:p>
    <w:p>
      <w:r>
        <w:t xml:space="preserve">Nimeä jotain, joka on väärennös wwf paini</w:t>
      </w:r>
    </w:p>
    <w:p>
      <w:r>
        <w:rPr>
          <w:b/>
        </w:rPr>
        <w:t xml:space="preserve">Esimerkki 6.1575</w:t>
      </w:r>
    </w:p>
    <w:p>
      <w:r>
        <w:t xml:space="preserve">rahaa, pyyhkeitä, astioita, ruokailuvälineitä.</w:t>
      </w:r>
    </w:p>
    <w:p>
      <w:r>
        <w:rPr>
          <w:b/>
        </w:rPr>
        <w:t xml:space="preserve">Tulos</w:t>
      </w:r>
    </w:p>
    <w:p>
      <w:r>
        <w:t xml:space="preserve">nimeä häälahja, jota morsiuspari ei voi koskaan saada liikaa.</w:t>
      </w:r>
    </w:p>
    <w:p>
      <w:r>
        <w:rPr>
          <w:b/>
        </w:rPr>
        <w:t xml:space="preserve">Esimerkki 6.1576</w:t>
      </w:r>
    </w:p>
    <w:p>
      <w:r>
        <w:t xml:space="preserve">sihteeri, tietojen syöttö, kirjanpitäjä, kirjailija, oikeudenkäyntiavustaja, ohjelmoija...</w:t>
      </w:r>
    </w:p>
    <w:p>
      <w:r>
        <w:rPr>
          <w:b/>
        </w:rPr>
        <w:t xml:space="preserve">Tulos</w:t>
      </w:r>
    </w:p>
    <w:p>
      <w:r>
        <w:t xml:space="preserve">Kerro työ, jota sinun olisi vaikea tehdä, jos et osaisi kirjoittaa hyvin.</w:t>
      </w:r>
    </w:p>
    <w:p>
      <w:r>
        <w:rPr>
          <w:b/>
        </w:rPr>
        <w:t xml:space="preserve">Esimerkki 6.1577</w:t>
      </w:r>
    </w:p>
    <w:p>
      <w:r>
        <w:t xml:space="preserve">radio, vanhemmat</w:t>
      </w:r>
    </w:p>
    <w:p>
      <w:r>
        <w:rPr>
          <w:b/>
        </w:rPr>
        <w:t xml:space="preserve">Tulos</w:t>
      </w:r>
    </w:p>
    <w:p>
      <w:r>
        <w:t xml:space="preserve">Kerro tapa, jolla oppilas saa tietää, että on lumipäivä.</w:t>
      </w:r>
    </w:p>
    <w:p>
      <w:r>
        <w:rPr>
          <w:b/>
        </w:rPr>
        <w:t xml:space="preserve">Esimerkki 6.1578</w:t>
      </w:r>
    </w:p>
    <w:p>
      <w:r>
        <w:t xml:space="preserve">valot, uuni, kahvinkeitin, tv, silitysrauta, silitysrauta</w:t>
      </w:r>
    </w:p>
    <w:p>
      <w:r>
        <w:rPr>
          <w:b/>
        </w:rPr>
        <w:t xml:space="preserve">Tulos</w:t>
      </w:r>
    </w:p>
    <w:p>
      <w:r>
        <w:t xml:space="preserve">Nimeä jokin asia, jota ei pitäisi jättää päälle, kun lähdet ulos.</w:t>
      </w:r>
    </w:p>
    <w:p>
      <w:r>
        <w:rPr>
          <w:b/>
        </w:rPr>
        <w:t xml:space="preserve">Esimerkki 6.1579</w:t>
      </w:r>
    </w:p>
    <w:p>
      <w:r>
        <w:t xml:space="preserve">korvavaha, autokello, mehiläisvaha, kuuma vaha, vahamuseo, vahapaperi, kynttilänvaha</w:t>
      </w:r>
    </w:p>
    <w:p>
      <w:r>
        <w:rPr>
          <w:b/>
        </w:rPr>
        <w:t xml:space="preserve">Tulos</w:t>
      </w:r>
    </w:p>
    <w:p>
      <w:r>
        <w:t xml:space="preserve">nimeä sana, jonka saatat nähdä ennen tai jälkeen sanan vaha.</w:t>
      </w:r>
    </w:p>
    <w:p>
      <w:r>
        <w:rPr>
          <w:b/>
        </w:rPr>
        <w:t xml:space="preserve">Esimerkki 6.1580</w:t>
      </w:r>
    </w:p>
    <w:p>
      <w:r>
        <w:t xml:space="preserve">hyytelö, vanukas, kakku, kakku, piirakka, jäätelö, brownies</w:t>
      </w:r>
    </w:p>
    <w:p>
      <w:r>
        <w:rPr>
          <w:b/>
        </w:rPr>
        <w:t xml:space="preserve">Tulos</w:t>
      </w:r>
    </w:p>
    <w:p>
      <w:r>
        <w:t xml:space="preserve">Nimeä jälkiruoka, jonka löydät jokaisesta kahvilasta...</w:t>
      </w:r>
    </w:p>
    <w:p>
      <w:r>
        <w:rPr>
          <w:b/>
        </w:rPr>
        <w:t xml:space="preserve">Esimerkki 6.1581</w:t>
      </w:r>
    </w:p>
    <w:p>
      <w:r>
        <w:t xml:space="preserve">hirviö, käärme, mätänevä ruoka, hämähäkki, jyrsijä, pöly, ihminen</w:t>
      </w:r>
    </w:p>
    <w:p>
      <w:r>
        <w:rPr>
          <w:b/>
        </w:rPr>
        <w:t xml:space="preserve">Tulos</w:t>
      </w:r>
    </w:p>
    <w:p>
      <w:r>
        <w:t xml:space="preserve">Nimeä jokin asia, jota et haluaisi löytää sänkysi alta.</w:t>
      </w:r>
    </w:p>
    <w:p>
      <w:r>
        <w:rPr>
          <w:b/>
        </w:rPr>
        <w:t xml:space="preserve">Esimerkki 6.1582</w:t>
      </w:r>
    </w:p>
    <w:p>
      <w:r>
        <w:t xml:space="preserve">lakimies, käytettyjen autojen myyjä, poliitikko, vakooja</w:t>
      </w:r>
    </w:p>
    <w:p>
      <w:r>
        <w:rPr>
          <w:b/>
        </w:rPr>
        <w:t xml:space="preserve">Tulos</w:t>
      </w:r>
    </w:p>
    <w:p>
      <w:r>
        <w:t xml:space="preserve">nimi huono työ ihmiselle, joka puhuu aina totta.</w:t>
      </w:r>
    </w:p>
    <w:p>
      <w:r>
        <w:rPr>
          <w:b/>
        </w:rPr>
        <w:t xml:space="preserve">Esimerkki 6.1583</w:t>
      </w:r>
    </w:p>
    <w:p>
      <w:r>
        <w:t xml:space="preserve">halloween-juhlat, ryöstäjä/pakomatkalla, peitetehtävissä oleva vakooja, julkkis, todistajansuojeluohjelma</w:t>
      </w:r>
    </w:p>
    <w:p>
      <w:r>
        <w:rPr>
          <w:b/>
        </w:rPr>
        <w:t xml:space="preserve">Tulos</w:t>
      </w:r>
    </w:p>
    <w:p>
      <w:r>
        <w:t xml:space="preserve">mainitse syy, miksi joku voi käyttää valepukua.</w:t>
      </w:r>
    </w:p>
    <w:p>
      <w:r>
        <w:rPr>
          <w:b/>
        </w:rPr>
        <w:t xml:space="preserve">Esimerkki 6.1584</w:t>
      </w:r>
    </w:p>
    <w:p>
      <w:r>
        <w:t xml:space="preserve">hajuvesi, deodorantti, voide, parranajon jälkeen, suuvesi.</w:t>
      </w:r>
    </w:p>
    <w:p>
      <w:r>
        <w:rPr>
          <w:b/>
        </w:rPr>
        <w:t xml:space="preserve">Tulos</w:t>
      </w:r>
    </w:p>
    <w:p>
      <w:r>
        <w:t xml:space="preserve">Nimeä jotain, jota ihmiset käyttävät tuoksuakseen hyvältä, mutta jota et käyttäisi koiran hajun poistamiseen.</w:t>
      </w:r>
    </w:p>
    <w:p>
      <w:r>
        <w:rPr>
          <w:b/>
        </w:rPr>
        <w:t xml:space="preserve">Esimerkki 6.1585</w:t>
      </w:r>
    </w:p>
    <w:p>
      <w:r>
        <w:t xml:space="preserve">ajokilometrit, kaasu, onko vaurioita, onko se puhdas.</w:t>
      </w:r>
    </w:p>
    <w:p>
      <w:r>
        <w:rPr>
          <w:b/>
        </w:rPr>
        <w:t xml:space="preserve">Tulos</w:t>
      </w:r>
    </w:p>
    <w:p>
      <w:r>
        <w:t xml:space="preserve">mainitse jokin erityinen asia, jonka autovuokraamo tarkistaa, kun palautat autosi.</w:t>
      </w:r>
    </w:p>
    <w:p>
      <w:r>
        <w:rPr>
          <w:b/>
        </w:rPr>
        <w:t xml:space="preserve">Esimerkki 6.1586</w:t>
      </w:r>
    </w:p>
    <w:p>
      <w:r>
        <w:t xml:space="preserve">afganistan, australia, sveitsi, yhdysvallat, amerikka</w:t>
      </w:r>
    </w:p>
    <w:p>
      <w:r>
        <w:rPr>
          <w:b/>
        </w:rPr>
        <w:t xml:space="preserve">Tulos</w:t>
      </w:r>
    </w:p>
    <w:p>
      <w:r>
        <w:t xml:space="preserve">nimeä maa, jonka nimi on hyvin pitkä</w:t>
      </w:r>
    </w:p>
    <w:p>
      <w:r>
        <w:rPr>
          <w:b/>
        </w:rPr>
        <w:t xml:space="preserve">Esimerkki 6.1587</w:t>
      </w:r>
    </w:p>
    <w:p>
      <w:r>
        <w:t xml:space="preserve">huonekalut, korut, kello, posliinit, valokuva, vaatteet.</w:t>
      </w:r>
    </w:p>
    <w:p>
      <w:r>
        <w:rPr>
          <w:b/>
        </w:rPr>
        <w:t xml:space="preserve">Tulos</w:t>
      </w:r>
    </w:p>
    <w:p>
      <w:r>
        <w:t xml:space="preserve">nimeä jokin talossasi oleva asia, joka on periytynyt sukupolvelta toiselle, -</w:t>
      </w:r>
    </w:p>
    <w:p>
      <w:r>
        <w:rPr>
          <w:b/>
        </w:rPr>
        <w:t xml:space="preserve">Esimerkki 6.1588</w:t>
      </w:r>
    </w:p>
    <w:p>
      <w:r>
        <w:t xml:space="preserve">osbournes, brad &amp; angelina, jon &amp; kate, addams family, bonnie &amp; clyde</w:t>
      </w:r>
    </w:p>
    <w:p>
      <w:r>
        <w:rPr>
          <w:b/>
        </w:rPr>
        <w:t xml:space="preserve">Tulos</w:t>
      </w:r>
    </w:p>
    <w:p>
      <w:r>
        <w:t xml:space="preserve">Nimeä kuuluisa entinen tai nykyinen pariskunta, jonka naapurissa et haluaisi asua.</w:t>
      </w:r>
    </w:p>
    <w:p>
      <w:r>
        <w:rPr>
          <w:b/>
        </w:rPr>
        <w:t xml:space="preserve">Esimerkki 6.1589</w:t>
      </w:r>
    </w:p>
    <w:p>
      <w:r>
        <w:t xml:space="preserve">vaatteiden vaihto, suihku, kaasujen poisto, juoksu, venyttely/taivutus, tanssi.</w:t>
      </w:r>
    </w:p>
    <w:p>
      <w:r>
        <w:rPr>
          <w:b/>
        </w:rPr>
        <w:t xml:space="preserve">Tulos</w:t>
      </w:r>
    </w:p>
    <w:p>
      <w:r>
        <w:t xml:space="preserve">Kerro jotain, mitä häpeät tehdä ihmisten edessä kuntosalilla...</w:t>
      </w:r>
    </w:p>
    <w:p>
      <w:r>
        <w:rPr>
          <w:b/>
        </w:rPr>
        <w:t xml:space="preserve">Esimerkki 6.1590</w:t>
      </w:r>
    </w:p>
    <w:p>
      <w:r>
        <w:t xml:space="preserve">pihvi, kananmunat, paahtoleipä, kana, keksejä</w:t>
      </w:r>
    </w:p>
    <w:p>
      <w:r>
        <w:rPr>
          <w:b/>
        </w:rPr>
        <w:t xml:space="preserve">Tulos</w:t>
      </w:r>
    </w:p>
    <w:p>
      <w:r>
        <w:t xml:space="preserve">Nimeä tietty ruoka, jota on vaikea kypsentää hyvin, polttamatta sitä.</w:t>
      </w:r>
    </w:p>
    <w:p>
      <w:r>
        <w:rPr>
          <w:b/>
        </w:rPr>
        <w:t xml:space="preserve">Esimerkki 6.1591</w:t>
      </w:r>
    </w:p>
    <w:p>
      <w:r>
        <w:t xml:space="preserve">posti, kerro vanhemmille, sähköposti, kerro joulupukille, rukoukset, jätä kuusen alle, jätä joulupukin alle</w:t>
      </w:r>
    </w:p>
    <w:p>
      <w:r>
        <w:rPr>
          <w:b/>
        </w:rPr>
        <w:t xml:space="preserve">Tulos</w:t>
      </w:r>
    </w:p>
    <w:p>
      <w:r>
        <w:t xml:space="preserve">nimeä tapa, jolla lapset toimittavat toivelistansa joulupukille.</w:t>
      </w:r>
    </w:p>
    <w:p>
      <w:r>
        <w:rPr>
          <w:b/>
        </w:rPr>
        <w:t xml:space="preserve">Esimerkki 6.1592</w:t>
      </w:r>
    </w:p>
    <w:p>
      <w:r>
        <w:t xml:space="preserve">televisio, tietokone, videopelit, puhelin</w:t>
      </w:r>
    </w:p>
    <w:p>
      <w:r>
        <w:rPr>
          <w:b/>
        </w:rPr>
        <w:t xml:space="preserve">Tulos</w:t>
      </w:r>
    </w:p>
    <w:p>
      <w:r>
        <w:t xml:space="preserve">Nimeä jokin asia, jonka käyttämistä vanhempi voisi rajoittaa lapsensa ajassa.</w:t>
      </w:r>
    </w:p>
    <w:p>
      <w:r>
        <w:rPr>
          <w:b/>
        </w:rPr>
        <w:t xml:space="preserve">Esimerkki 6.1593</w:t>
      </w:r>
    </w:p>
    <w:p>
      <w:r>
        <w:t xml:space="preserve">silmälasit, vesi</w:t>
      </w:r>
    </w:p>
    <w:p>
      <w:r>
        <w:rPr>
          <w:b/>
        </w:rPr>
        <w:t xml:space="preserve">Tulos</w:t>
      </w:r>
    </w:p>
    <w:p>
      <w:r>
        <w:t xml:space="preserve">nimeä jotain, jonka ihmiset jättävät yöpöydälle ennen nukkumaanmenoa.</w:t>
      </w:r>
    </w:p>
    <w:p>
      <w:r>
        <w:rPr>
          <w:b/>
        </w:rPr>
        <w:t xml:space="preserve">Esimerkki 6.1594</w:t>
      </w:r>
    </w:p>
    <w:p>
      <w:r>
        <w:t xml:space="preserve">hirviöt, poliisi, tappajat, autot, pahikset, avaruusolennot, koirat...</w:t>
      </w:r>
    </w:p>
    <w:p>
      <w:r>
        <w:rPr>
          <w:b/>
        </w:rPr>
        <w:t xml:space="preserve">Tulos</w:t>
      </w:r>
    </w:p>
    <w:p>
      <w:r>
        <w:t xml:space="preserve">Nimeä jokin asia, jota ihmiset usein jahtaavat elokuvissa...</w:t>
      </w:r>
    </w:p>
    <w:p>
      <w:r>
        <w:rPr>
          <w:b/>
        </w:rPr>
        <w:t xml:space="preserve">Esimerkki 6.1595</w:t>
      </w:r>
    </w:p>
    <w:p>
      <w:r>
        <w:t xml:space="preserve">tanssi, ruoanlaitto-opetus, tietokonetaidot, laulutunnit, pianonsoitto, auton ajaminen, golf</w:t>
      </w:r>
    </w:p>
    <w:p>
      <w:r>
        <w:rPr>
          <w:b/>
        </w:rPr>
        <w:t xml:space="preserve">Tulos</w:t>
      </w:r>
    </w:p>
    <w:p>
      <w:r>
        <w:t xml:space="preserve">Nimeä jokin asia, jota aikuinen voisi oppia oppimaan oppitunneilla.</w:t>
      </w:r>
    </w:p>
    <w:p>
      <w:r>
        <w:rPr>
          <w:b/>
        </w:rPr>
        <w:t xml:space="preserve">Esimerkki 6.1596</w:t>
      </w:r>
    </w:p>
    <w:p>
      <w:r>
        <w:t xml:space="preserve">ulkona leikkiminen, urheileminen, uiminen, sängystä nouseminen</w:t>
      </w:r>
    </w:p>
    <w:p>
      <w:r>
        <w:rPr>
          <w:b/>
        </w:rPr>
        <w:t xml:space="preserve">Tulos</w:t>
      </w:r>
    </w:p>
    <w:p>
      <w:r>
        <w:t xml:space="preserve">Nimeä jotain, mitä äiti voisi käskeä lapsensa suihkuun sen jälkeen, kun hän on tehnyt...</w:t>
      </w:r>
    </w:p>
    <w:p>
      <w:r>
        <w:rPr>
          <w:b/>
        </w:rPr>
        <w:t xml:space="preserve">Esimerkki 6.1597</w:t>
      </w:r>
    </w:p>
    <w:p>
      <w:r>
        <w:t xml:space="preserve">nimi, uskonto, huoneen väri, lastenhoito, kurinalaisuus</w:t>
      </w:r>
    </w:p>
    <w:p>
      <w:r>
        <w:rPr>
          <w:b/>
        </w:rPr>
        <w:t xml:space="preserve">Tulos</w:t>
      </w:r>
    </w:p>
    <w:p>
      <w:r>
        <w:t xml:space="preserve">nimi, josta uusien vanhempien on sovittava ennen vauvan syntymää.</w:t>
      </w:r>
    </w:p>
    <w:p>
      <w:r>
        <w:rPr>
          <w:b/>
        </w:rPr>
        <w:t xml:space="preserve">Esimerkki 6.1598</w:t>
      </w:r>
    </w:p>
    <w:p>
      <w:r>
        <w:t xml:space="preserve">herätyskello, pöytä, tv/tivo, video/dvd-soitin, herätys/kello, pöytä</w:t>
      </w:r>
    </w:p>
    <w:p>
      <w:r>
        <w:rPr>
          <w:b/>
        </w:rPr>
        <w:t xml:space="preserve">Tulos</w:t>
      </w:r>
    </w:p>
    <w:p>
      <w:r>
        <w:t xml:space="preserve">Nimeä jokin asia talossasi, joka voidaan asettaa.</w:t>
      </w:r>
    </w:p>
    <w:p>
      <w:r>
        <w:rPr>
          <w:b/>
        </w:rPr>
        <w:t xml:space="preserve">Esimerkki 6.1599</w:t>
      </w:r>
    </w:p>
    <w:p>
      <w:r>
        <w:t xml:space="preserve">valat, suudelma käskystä, tanssi, kakun leikkaus, kukkakimpun heitto, morsiuslaulu</w:t>
      </w:r>
    </w:p>
    <w:p>
      <w:r>
        <w:rPr>
          <w:b/>
        </w:rPr>
        <w:t xml:space="preserve">Tulos</w:t>
      </w:r>
    </w:p>
    <w:p>
      <w:r>
        <w:t xml:space="preserve">Nimeä häiden osa, jonka morsian ja sulhanen saattavat tehdä enemmänkin perinteistä kuin omasta tahdostaan.</w:t>
      </w:r>
    </w:p>
    <w:p>
      <w:r>
        <w:rPr>
          <w:b/>
        </w:rPr>
        <w:t xml:space="preserve">Esimerkki 6.1600</w:t>
      </w:r>
    </w:p>
    <w:p>
      <w:r>
        <w:t xml:space="preserve">main, elm, martin l king, vaahtera, vaahtera</w:t>
      </w:r>
    </w:p>
    <w:p>
      <w:r>
        <w:rPr>
          <w:b/>
        </w:rPr>
        <w:t xml:space="preserve">Tulos</w:t>
      </w:r>
    </w:p>
    <w:p>
      <w:r>
        <w:t xml:space="preserve">Nimeä katu, joka löytyy lähes jokaisesta amerikkalaisesta kaupungista...</w:t>
      </w:r>
    </w:p>
    <w:p>
      <w:r>
        <w:rPr>
          <w:b/>
        </w:rPr>
        <w:t xml:space="preserve">Esimerkki 6.1601</w:t>
      </w:r>
    </w:p>
    <w:p>
      <w:r>
        <w:t xml:space="preserve">skittles, m&amp;m, lifesavers, starburst, now &amp; laters, taffy, jolly ranchers.</w:t>
      </w:r>
    </w:p>
    <w:p>
      <w:r>
        <w:rPr>
          <w:b/>
        </w:rPr>
        <w:t xml:space="preserve">Tulos</w:t>
      </w:r>
    </w:p>
    <w:p>
      <w:r>
        <w:t xml:space="preserve">nimeä karkki, jota on eri värejä</w:t>
      </w:r>
    </w:p>
    <w:p>
      <w:r>
        <w:rPr>
          <w:b/>
        </w:rPr>
        <w:t xml:space="preserve">Esimerkki 6.1602</w:t>
      </w:r>
    </w:p>
    <w:p>
      <w:r>
        <w:t xml:space="preserve">hidas liikenne, huono olo, hälytys ei lauennut, autovika</w:t>
      </w:r>
    </w:p>
    <w:p>
      <w:r>
        <w:rPr>
          <w:b/>
        </w:rPr>
        <w:t xml:space="preserve">Tulos</w:t>
      </w:r>
    </w:p>
    <w:p>
      <w:r>
        <w:t xml:space="preserve">mainitse tekosyy, jota pomot ovat luultavasti kyllästyneet kuulemaan myöhästyneiltä työntekijöiltä.</w:t>
      </w:r>
    </w:p>
    <w:p>
      <w:r>
        <w:rPr>
          <w:b/>
        </w:rPr>
        <w:t xml:space="preserve">Esimerkki 6.1603</w:t>
      </w:r>
    </w:p>
    <w:p>
      <w:r>
        <w:t xml:space="preserve">bing crosby, nat king cole</w:t>
      </w:r>
    </w:p>
    <w:p>
      <w:r>
        <w:rPr>
          <w:b/>
        </w:rPr>
        <w:t xml:space="preserve">Tulos</w:t>
      </w:r>
    </w:p>
    <w:p>
      <w:r>
        <w:t xml:space="preserve">nimeä klassisten lomastandardien laulaja.</w:t>
      </w:r>
    </w:p>
    <w:p>
      <w:r>
        <w:rPr>
          <w:b/>
        </w:rPr>
        <w:t xml:space="preserve">Esimerkki 6.1604</w:t>
      </w:r>
    </w:p>
    <w:p>
      <w:r>
        <w:t xml:space="preserve">irtoaa, pituus, solmut, liian kireä, liian tiukka</w:t>
      </w:r>
    </w:p>
    <w:p>
      <w:r>
        <w:rPr>
          <w:b/>
        </w:rPr>
        <w:t xml:space="preserve">Tulos</w:t>
      </w:r>
    </w:p>
    <w:p>
      <w:r>
        <w:t xml:space="preserve">Mainitse valitus, joka koskee kenkiä, joissa on nauhat...</w:t>
      </w:r>
    </w:p>
    <w:p>
      <w:r>
        <w:rPr>
          <w:b/>
        </w:rPr>
        <w:t xml:space="preserve">Esimerkki 6.1605</w:t>
      </w:r>
    </w:p>
    <w:p>
      <w:r>
        <w:t xml:space="preserve">auto, varallisuus, talo, lapset, vartalo, uudet vaatteet, rikkaruohot/ korut.</w:t>
      </w:r>
    </w:p>
    <w:p>
      <w:r>
        <w:rPr>
          <w:b/>
        </w:rPr>
        <w:t xml:space="preserve">Tulos</w:t>
      </w:r>
    </w:p>
    <w:p>
      <w:r>
        <w:t xml:space="preserve">nimeä jotain, jota ihmiset haluavat esitellä</w:t>
      </w:r>
    </w:p>
    <w:p>
      <w:r>
        <w:rPr>
          <w:b/>
        </w:rPr>
        <w:t xml:space="preserve">Esimerkki 6.1606</w:t>
      </w:r>
    </w:p>
    <w:p>
      <w:r>
        <w:t xml:space="preserve">Onko sinulla kotitehtäviä?, Millaiset arvosanasi ovat?, Millainen päiväsi oli?, Mitä opit?, Milloin on kokeesi?</w:t>
      </w:r>
    </w:p>
    <w:p>
      <w:r>
        <w:rPr>
          <w:b/>
        </w:rPr>
        <w:t xml:space="preserve">Tulos</w:t>
      </w:r>
    </w:p>
    <w:p>
      <w:r>
        <w:t xml:space="preserve">mainitse jotain, mitä aikuiset aina kysyvät lapsilta koulusta</w:t>
      </w:r>
    </w:p>
    <w:p>
      <w:r>
        <w:rPr>
          <w:b/>
        </w:rPr>
        <w:t xml:space="preserve">Esimerkki 6.1607</w:t>
      </w:r>
    </w:p>
    <w:p>
      <w:r>
        <w:t xml:space="preserve">jalat, alapää, rinta, kainalot, selkä, jalat.</w:t>
      </w:r>
    </w:p>
    <w:p>
      <w:r>
        <w:rPr>
          <w:b/>
        </w:rPr>
        <w:t xml:space="preserve">Tulos</w:t>
      </w:r>
    </w:p>
    <w:p>
      <w:r>
        <w:t xml:space="preserve">nimeä kehon osa, johon ihmiset ripottelevat jauhetta.</w:t>
      </w:r>
    </w:p>
    <w:p>
      <w:r>
        <w:rPr>
          <w:b/>
        </w:rPr>
        <w:t xml:space="preserve">Esimerkki 6.1608</w:t>
      </w:r>
    </w:p>
    <w:p>
      <w:r>
        <w:t xml:space="preserve">jumalanpalveluspaikka, hautajaiset, luokka, kirjasto, sympatia, ruumishuone, tuomioistuin</w:t>
      </w:r>
    </w:p>
    <w:p>
      <w:r>
        <w:rPr>
          <w:b/>
        </w:rPr>
        <w:t xml:space="preserve">Tulos</w:t>
      </w:r>
    </w:p>
    <w:p>
      <w:r>
        <w:t xml:space="preserve">Mainitse jokin paikka, jossa saattaisit olla ja jossa olisi sopimatonta nauraa ääneen.</w:t>
      </w:r>
    </w:p>
    <w:p>
      <w:r>
        <w:rPr>
          <w:b/>
        </w:rPr>
        <w:t xml:space="preserve">Esimerkki 6.1609</w:t>
      </w:r>
    </w:p>
    <w:p>
      <w:r>
        <w:t xml:space="preserve">väsynyt, sairas, krapulainen, stressaantunut, tietokoneongelmia</w:t>
      </w:r>
    </w:p>
    <w:p>
      <w:r>
        <w:rPr>
          <w:b/>
        </w:rPr>
        <w:t xml:space="preserve">Tulos</w:t>
      </w:r>
    </w:p>
    <w:p>
      <w:r>
        <w:t xml:space="preserve">Kerro syy, miksi saatat olla töissä tavallista vähemmän tuottava.</w:t>
      </w:r>
    </w:p>
    <w:p>
      <w:r>
        <w:rPr>
          <w:b/>
        </w:rPr>
        <w:t xml:space="preserve">Esimerkki 6.1610</w:t>
      </w:r>
    </w:p>
    <w:p>
      <w:r>
        <w:t xml:space="preserve">uinti, patikointi</w:t>
      </w:r>
    </w:p>
    <w:p>
      <w:r>
        <w:rPr>
          <w:b/>
        </w:rPr>
        <w:t xml:space="preserve">Tulos</w:t>
      </w:r>
    </w:p>
    <w:p>
      <w:r>
        <w:t xml:space="preserve">Nimeä aktiviteetti, jota lapset tekevät päiväleirillä.</w:t>
      </w:r>
    </w:p>
    <w:p>
      <w:r>
        <w:rPr>
          <w:b/>
        </w:rPr>
        <w:t xml:space="preserve">Esimerkki 6.1611</w:t>
      </w:r>
    </w:p>
    <w:p>
      <w:r>
        <w:t xml:space="preserve">riidellä/neuvontaa, hallita rahaa, kasvattaa lapsia, suunnitella häitä, ostaa talon.</w:t>
      </w:r>
    </w:p>
    <w:p>
      <w:r>
        <w:rPr>
          <w:b/>
        </w:rPr>
        <w:t xml:space="preserve">Tulos</w:t>
      </w:r>
    </w:p>
    <w:p>
      <w:r>
        <w:t xml:space="preserve">Nimeä jotain stressaavaa, jota pariskunnat tekevät yhdessä</w:t>
      </w:r>
    </w:p>
    <w:p>
      <w:r>
        <w:rPr>
          <w:b/>
        </w:rPr>
        <w:t xml:space="preserve">Esimerkki 6.1612</w:t>
      </w:r>
    </w:p>
    <w:p>
      <w:r>
        <w:t xml:space="preserve">aurinkopaneelit, hyvä eristys, tehokkaat sähköpatterit, uudet ikkunat.</w:t>
      </w:r>
    </w:p>
    <w:p>
      <w:r>
        <w:rPr>
          <w:b/>
        </w:rPr>
        <w:t xml:space="preserve">Tulos</w:t>
      </w:r>
    </w:p>
    <w:p>
      <w:r>
        <w:t xml:space="preserve">nimeä jokin asia, joka voi tehdä asunnosta energiatehokkaan.</w:t>
      </w:r>
    </w:p>
    <w:p>
      <w:r>
        <w:rPr>
          <w:b/>
        </w:rPr>
        <w:t xml:space="preserve">Esimerkki 6.1613</w:t>
      </w:r>
    </w:p>
    <w:p>
      <w:r>
        <w:t xml:space="preserve">suuhuuhtelu, suu pois, suusta suuhun, suupala, suusuojus/suukappale</w:t>
      </w:r>
    </w:p>
    <w:p>
      <w:r>
        <w:rPr>
          <w:b/>
        </w:rPr>
        <w:t xml:space="preserve">Tulos</w:t>
      </w:r>
    </w:p>
    <w:p>
      <w:r>
        <w:t xml:space="preserve">nimeä sana tai lause, joka alkaa sanalla "suu".</w:t>
      </w:r>
    </w:p>
    <w:p>
      <w:r>
        <w:rPr>
          <w:b/>
        </w:rPr>
        <w:t xml:space="preserve">Esimerkki 6.1614</w:t>
      </w:r>
    </w:p>
    <w:p>
      <w:r>
        <w:t xml:space="preserve">hattu, shortsit, minihame, toppi, korut, meikki.</w:t>
      </w:r>
    </w:p>
    <w:p>
      <w:r>
        <w:rPr>
          <w:b/>
        </w:rPr>
        <w:t xml:space="preserve">Tulos</w:t>
      </w:r>
    </w:p>
    <w:p>
      <w:r>
        <w:t xml:space="preserve">Mainitse jokin asia, jonka käyttämistä koulu voi kieltää oppilailta.</w:t>
      </w:r>
    </w:p>
    <w:p>
      <w:r>
        <w:rPr>
          <w:b/>
        </w:rPr>
        <w:t xml:space="preserve">Esimerkki 6.1615</w:t>
      </w:r>
    </w:p>
    <w:p>
      <w:r>
        <w:t xml:space="preserve">maito, ruoka, lapset, yllätys</w:t>
      </w:r>
    </w:p>
    <w:p>
      <w:r>
        <w:rPr>
          <w:b/>
        </w:rPr>
        <w:t xml:space="preserve">Tulos</w:t>
      </w:r>
    </w:p>
    <w:p>
      <w:r>
        <w:t xml:space="preserve">Nimeä jokin asia, joka voidaan pilata.</w:t>
      </w:r>
    </w:p>
    <w:p>
      <w:r>
        <w:rPr>
          <w:b/>
        </w:rPr>
        <w:t xml:space="preserve">Esimerkki 6.1616</w:t>
      </w:r>
    </w:p>
    <w:p>
      <w:r>
        <w:t xml:space="preserve">lauletaan joululauluja, käydään kirkossa, juhlitaan, syödään, koristellaan kuusi, käydään perheen luona, paketoidaan lahjoja.</w:t>
      </w:r>
    </w:p>
    <w:p>
      <w:r>
        <w:rPr>
          <w:b/>
        </w:rPr>
        <w:t xml:space="preserve">Tulos</w:t>
      </w:r>
    </w:p>
    <w:p>
      <w:r>
        <w:t xml:space="preserve">Nimeä toiminta, jota ihmiset tekevät jouluaattona.</w:t>
      </w:r>
    </w:p>
    <w:p>
      <w:r>
        <w:rPr>
          <w:b/>
        </w:rPr>
        <w:t xml:space="preserve">Esimerkki 6.1617</w:t>
      </w:r>
    </w:p>
    <w:p>
      <w:r>
        <w:t xml:space="preserve">kärrynpyörä, kuperkeikka, voltti, voltti, tasapainopalkki.</w:t>
      </w:r>
    </w:p>
    <w:p>
      <w:r>
        <w:rPr>
          <w:b/>
        </w:rPr>
        <w:t xml:space="preserve">Tulos</w:t>
      </w:r>
    </w:p>
    <w:p>
      <w:r>
        <w:t xml:space="preserve">Nimeä voimisteluliike, jonka lähes jokainen lapsi osaa.</w:t>
      </w:r>
    </w:p>
    <w:p>
      <w:r>
        <w:rPr>
          <w:b/>
        </w:rPr>
        <w:t xml:space="preserve">Esimerkki 6.1618</w:t>
      </w:r>
    </w:p>
    <w:p>
      <w:r>
        <w:t xml:space="preserve">sanakirja, tietosanakirja, tesaurus, atlas</w:t>
      </w:r>
    </w:p>
    <w:p>
      <w:r>
        <w:rPr>
          <w:b/>
        </w:rPr>
        <w:t xml:space="preserve">Tulos</w:t>
      </w:r>
    </w:p>
    <w:p>
      <w:r>
        <w:t xml:space="preserve">nimeä kirja, jota opiskelijat pitävät käsillä.</w:t>
      </w:r>
    </w:p>
    <w:p>
      <w:r>
        <w:rPr>
          <w:b/>
        </w:rPr>
        <w:t xml:space="preserve">Esimerkki 6.1619</w:t>
      </w:r>
    </w:p>
    <w:p>
      <w:r>
        <w:t xml:space="preserve">talo, seesami, ovi, mieli, kirja, kausi, baari, baari</w:t>
      </w:r>
    </w:p>
    <w:p>
      <w:r>
        <w:rPr>
          <w:b/>
        </w:rPr>
        <w:t xml:space="preserve">Tulos</w:t>
      </w:r>
    </w:p>
    <w:p>
      <w:r>
        <w:t xml:space="preserve">nimeä lause, joka alkaa sanalla "open".</w:t>
      </w:r>
    </w:p>
    <w:p>
      <w:r>
        <w:rPr>
          <w:b/>
        </w:rPr>
        <w:t xml:space="preserve">Esimerkki 6.1620</w:t>
      </w:r>
    </w:p>
    <w:p>
      <w:r>
        <w:t xml:space="preserve">lihoa paljon, treenata, treenata, käydä Japanissa.</w:t>
      </w:r>
    </w:p>
    <w:p>
      <w:r>
        <w:rPr>
          <w:b/>
        </w:rPr>
        <w:t xml:space="preserve">Tulos</w:t>
      </w:r>
    </w:p>
    <w:p>
      <w:r>
        <w:t xml:space="preserve">Kerro jotain, mitä keskivertoihmisen pitäisi tehdä, jos hän haluaisi olla sumopainija...</w:t>
      </w:r>
    </w:p>
    <w:p>
      <w:r>
        <w:rPr>
          <w:b/>
        </w:rPr>
        <w:t xml:space="preserve">Esimerkki 6.1621</w:t>
      </w:r>
    </w:p>
    <w:p>
      <w:r>
        <w:t xml:space="preserve">merirosvot, aarre, papukaija, merirosvolippu, miekka, lankku, rommi</w:t>
      </w:r>
    </w:p>
    <w:p>
      <w:r>
        <w:rPr>
          <w:b/>
        </w:rPr>
        <w:t xml:space="preserve">Tulos</w:t>
      </w:r>
    </w:p>
    <w:p>
      <w:r>
        <w:t xml:space="preserve">Nimeä jotain, mitä odotat löytäväsi merirosvolaivasta.</w:t>
      </w:r>
    </w:p>
    <w:p>
      <w:r>
        <w:rPr>
          <w:b/>
        </w:rPr>
        <w:t xml:space="preserve">Esimerkki 6.1622</w:t>
      </w:r>
    </w:p>
    <w:p>
      <w:r>
        <w:t xml:space="preserve">kuuma, myrskyisä/väkivaltainen, kylmä/jäykkä, aurinkoinen, synkkä, jäinen.</w:t>
      </w:r>
    </w:p>
    <w:p>
      <w:r>
        <w:rPr>
          <w:b/>
        </w:rPr>
        <w:t xml:space="preserve">Tulos</w:t>
      </w:r>
    </w:p>
    <w:p>
      <w:r>
        <w:t xml:space="preserve">Nimeä säätermi, joka voi kuvata myös vaimoasi.</w:t>
      </w:r>
    </w:p>
    <w:p>
      <w:r>
        <w:rPr>
          <w:b/>
        </w:rPr>
        <w:t xml:space="preserve">Esimerkki 6.1623</w:t>
      </w:r>
    </w:p>
    <w:p>
      <w:r>
        <w:t xml:space="preserve">united, american, southwest, delta</w:t>
      </w:r>
    </w:p>
    <w:p>
      <w:r>
        <w:rPr>
          <w:b/>
        </w:rPr>
        <w:t xml:space="preserve">Tulos</w:t>
      </w:r>
    </w:p>
    <w:p>
      <w:r>
        <w:t xml:space="preserve">Nimeä lentoyhtiö, jolla voit lentää melkein minne tahansa Yhdysvalloissa...</w:t>
      </w:r>
    </w:p>
    <w:p>
      <w:r>
        <w:rPr>
          <w:b/>
        </w:rPr>
        <w:t xml:space="preserve">Esimerkki 6.1624</w:t>
      </w:r>
    </w:p>
    <w:p>
      <w:r>
        <w:t xml:space="preserve">lippikset, baseball, t-paidat, ilmaisliput, baseball-kortit, tarrat, nimikirjoitukset.</w:t>
      </w:r>
    </w:p>
    <w:p>
      <w:r>
        <w:rPr>
          <w:b/>
        </w:rPr>
        <w:t xml:space="preserve">Tulos</w:t>
      </w:r>
    </w:p>
    <w:p>
      <w:r>
        <w:t xml:space="preserve">nimeä jotain, joka jaetaan ilmaiseksi fanien houkuttelemiseksi baseball-pelissä...</w:t>
      </w:r>
    </w:p>
    <w:p>
      <w:r>
        <w:rPr>
          <w:b/>
        </w:rPr>
        <w:t xml:space="preserve">Esimerkki 6.1625</w:t>
      </w:r>
    </w:p>
    <w:p>
      <w:r>
        <w:t xml:space="preserve">rengas, hiukset, sooda, olut</w:t>
      </w:r>
    </w:p>
    <w:p>
      <w:r>
        <w:rPr>
          <w:b/>
        </w:rPr>
        <w:t xml:space="preserve">Tulos</w:t>
      </w:r>
    </w:p>
    <w:p>
      <w:r>
        <w:t xml:space="preserve">Nimeä jokin asia, jota yrität estää latteutta tulemasta tyhjäksi.</w:t>
      </w:r>
    </w:p>
    <w:p>
      <w:r>
        <w:rPr>
          <w:b/>
        </w:rPr>
        <w:t xml:space="preserve">Esimerkki 6.1626</w:t>
      </w:r>
    </w:p>
    <w:p>
      <w:r>
        <w:t xml:space="preserve">äiti, sisarus, ex</w:t>
      </w:r>
    </w:p>
    <w:p>
      <w:r>
        <w:rPr>
          <w:b/>
        </w:rPr>
        <w:t xml:space="preserve">Tulos</w:t>
      </w:r>
    </w:p>
    <w:p>
      <w:r>
        <w:t xml:space="preserve">nimetä henkilö, joka youd koskaan luottaa asettaa sinut sokkotreffeille asti</w:t>
      </w:r>
    </w:p>
    <w:p>
      <w:r>
        <w:rPr>
          <w:b/>
        </w:rPr>
        <w:t xml:space="preserve">Esimerkki 6.1627</w:t>
      </w:r>
    </w:p>
    <w:p>
      <w:r>
        <w:t xml:space="preserve">tietokone, raha, kirja, auto, polkupyörä, puhelin, ipod...</w:t>
      </w:r>
    </w:p>
    <w:p>
      <w:r>
        <w:rPr>
          <w:b/>
        </w:rPr>
        <w:t xml:space="preserve">Tulos</w:t>
      </w:r>
    </w:p>
    <w:p>
      <w:r>
        <w:t xml:space="preserve">Nimeä jotain, mitä korkeakouluopiskelijoilta varastetaan kampuksella?</w:t>
      </w:r>
    </w:p>
    <w:p>
      <w:r>
        <w:rPr>
          <w:b/>
        </w:rPr>
        <w:t xml:space="preserve">Esimerkki 6.1628</w:t>
      </w:r>
    </w:p>
    <w:p>
      <w:r>
        <w:t xml:space="preserve">käytä kännykkää, ota päiväunia, surffaa internetissä, tupakoi, chattaile verkossa.</w:t>
      </w:r>
    </w:p>
    <w:p>
      <w:r>
        <w:rPr>
          <w:b/>
        </w:rPr>
        <w:t xml:space="preserve">Tulos</w:t>
      </w:r>
    </w:p>
    <w:p>
      <w:r>
        <w:t xml:space="preserve">Kerro jotain, mitä teet töissä, vaikka tiedät, ettei sinun pitäisi tehdä niin.</w:t>
      </w:r>
    </w:p>
    <w:p>
      <w:r>
        <w:rPr>
          <w:b/>
        </w:rPr>
        <w:t xml:space="preserve">Esimerkki 6.1629</w:t>
      </w:r>
    </w:p>
    <w:p>
      <w:r>
        <w:t xml:space="preserve">collie, pelastaa ihmisiä, fiksu, tulee aina kotiin, Timmyn omistama, tyttökoira.</w:t>
      </w:r>
    </w:p>
    <w:p>
      <w:r>
        <w:rPr>
          <w:b/>
        </w:rPr>
        <w:t xml:space="preserve">Tulos</w:t>
      </w:r>
    </w:p>
    <w:p>
      <w:r>
        <w:t xml:space="preserve">Nimeä jotain, minkä kaikki tietävät koirasta "lassie".</w:t>
      </w:r>
    </w:p>
    <w:p>
      <w:r>
        <w:rPr>
          <w:b/>
        </w:rPr>
        <w:t xml:space="preserve">Esimerkki 6.1630</w:t>
      </w:r>
    </w:p>
    <w:p>
      <w:r>
        <w:t xml:space="preserve">puhelinmyyjät, lakimiehet, laskujen kerääjät, äiti, tyttöystävä, pellepuhelimet, poikaystävä</w:t>
      </w:r>
    </w:p>
    <w:p>
      <w:r>
        <w:rPr>
          <w:b/>
        </w:rPr>
        <w:t xml:space="preserve">Tulos</w:t>
      </w:r>
    </w:p>
    <w:p>
      <w:r>
        <w:t xml:space="preserve">Nimeä joku, jonka toivot, ettei hän soittaisi niin usein...</w:t>
      </w:r>
    </w:p>
    <w:p>
      <w:r>
        <w:rPr>
          <w:b/>
        </w:rPr>
        <w:t xml:space="preserve">Esimerkki 6.1631</w:t>
      </w:r>
    </w:p>
    <w:p>
      <w:r>
        <w:t xml:space="preserve">töykeä pomo, liian stressaava, huono palkka, pitkät työajat/aikataulu, vaarallinen.</w:t>
      </w:r>
    </w:p>
    <w:p>
      <w:r>
        <w:rPr>
          <w:b/>
        </w:rPr>
        <w:t xml:space="preserve">Tulos</w:t>
      </w:r>
    </w:p>
    <w:p>
      <w:r>
        <w:t xml:space="preserve">mainitse jokin asia, joka saisi sinut irtisanoutumaan työstäsi heti ensimmäisenä päivänäsi...</w:t>
      </w:r>
    </w:p>
    <w:p>
      <w:r>
        <w:rPr>
          <w:b/>
        </w:rPr>
        <w:t xml:space="preserve">Esimerkki 6.1632</w:t>
      </w:r>
    </w:p>
    <w:p>
      <w:r>
        <w:t xml:space="preserve">salainen palvelu, kännykkä, raha, ensimmäinen nainen, assistentti</w:t>
      </w:r>
    </w:p>
    <w:p>
      <w:r>
        <w:rPr>
          <w:b/>
        </w:rPr>
        <w:t xml:space="preserve">Tulos</w:t>
      </w:r>
    </w:p>
    <w:p>
      <w:r>
        <w:t xml:space="preserve">nimeä jotakin, joka presidentillä on luultavasti mukanaan kaikkialla, minne hän menee?</w:t>
      </w:r>
    </w:p>
    <w:p>
      <w:r>
        <w:rPr>
          <w:b/>
        </w:rPr>
        <w:t xml:space="preserve">Esimerkki 6.1633</w:t>
      </w:r>
    </w:p>
    <w:p>
      <w:r>
        <w:t xml:space="preserve">juoksu, steppitanssi, kävely, moppaaminen, hyppiminen...</w:t>
      </w:r>
    </w:p>
    <w:p>
      <w:r>
        <w:rPr>
          <w:b/>
        </w:rPr>
        <w:t xml:space="preserve">Tulos</w:t>
      </w:r>
    </w:p>
    <w:p>
      <w:r>
        <w:t xml:space="preserve">Nimeä jokin asia, jota Tuhkimon olisi vaikea tehdä lasikengissään...</w:t>
      </w:r>
    </w:p>
    <w:p>
      <w:r>
        <w:rPr>
          <w:b/>
        </w:rPr>
        <w:t xml:space="preserve">Esimerkki 6.1634</w:t>
      </w:r>
    </w:p>
    <w:p>
      <w:r>
        <w:t xml:space="preserve">liivit, saappaat, käsineet, vyö, liivi, takki, takki</w:t>
      </w:r>
    </w:p>
    <w:p>
      <w:r>
        <w:rPr>
          <w:b/>
        </w:rPr>
        <w:t xml:space="preserve">Tulos</w:t>
      </w:r>
    </w:p>
    <w:p>
      <w:r>
        <w:t xml:space="preserve">Nimeä jokin cowboyn käyttämä nahasta valmistettu vaatekappale.</w:t>
      </w:r>
    </w:p>
    <w:p>
      <w:r>
        <w:rPr>
          <w:b/>
        </w:rPr>
        <w:t xml:space="preserve">Esimerkki 6.1635</w:t>
      </w:r>
    </w:p>
    <w:p>
      <w:r>
        <w:t xml:space="preserve">lentää, taistella, pidättää pahiksia, nostaa raskaita painoja...</w:t>
      </w:r>
    </w:p>
    <w:p>
      <w:r>
        <w:rPr>
          <w:b/>
        </w:rPr>
        <w:t xml:space="preserve">Tulos</w:t>
      </w:r>
    </w:p>
    <w:p>
      <w:r>
        <w:t xml:space="preserve">Kerro jokin asia, jota supersankari ei pystyisi tekemään.</w:t>
      </w:r>
    </w:p>
    <w:p>
      <w:r>
        <w:rPr>
          <w:b/>
        </w:rPr>
        <w:t xml:space="preserve">Esimerkki 6.1636</w:t>
      </w:r>
    </w:p>
    <w:p>
      <w:r>
        <w:t xml:space="preserve">teeskentele sairastuvasi, loukkaannut, lääkärintodistus, jätä tunti väliin, unohda jumppavaatteet...</w:t>
      </w:r>
    </w:p>
    <w:p>
      <w:r>
        <w:rPr>
          <w:b/>
        </w:rPr>
        <w:t xml:space="preserve">Tulos</w:t>
      </w:r>
    </w:p>
    <w:p>
      <w:r>
        <w:t xml:space="preserve">Kerro jotain, mitä lapsi voisi tehdä päästäkseen pois liikuntatunnilta...</w:t>
      </w:r>
    </w:p>
    <w:p>
      <w:r>
        <w:rPr>
          <w:b/>
        </w:rPr>
        <w:t xml:space="preserve">Esimerkki 6.1637</w:t>
      </w:r>
    </w:p>
    <w:p>
      <w:r>
        <w:t xml:space="preserve">tupakoida, juoda alkoholia, kiroilla, syödä, ajaa, työskennellä, juoruilla.</w:t>
      </w:r>
    </w:p>
    <w:p>
      <w:r>
        <w:rPr>
          <w:b/>
        </w:rPr>
        <w:t xml:space="preserve">Tulos</w:t>
      </w:r>
    </w:p>
    <w:p>
      <w:r>
        <w:t xml:space="preserve">Nimeä jotain, mitä et haluaisi lastesi tekevän kuten sinä.</w:t>
      </w:r>
    </w:p>
    <w:p>
      <w:r>
        <w:rPr>
          <w:b/>
        </w:rPr>
        <w:t xml:space="preserve">Esimerkki 6.1638</w:t>
      </w:r>
    </w:p>
    <w:p>
      <w:r>
        <w:t xml:space="preserve">lady gaga, kuninkaalliset/prinsessa diana, first lady, koira/lady ja kulkuri</w:t>
      </w:r>
    </w:p>
    <w:p>
      <w:r>
        <w:rPr>
          <w:b/>
        </w:rPr>
        <w:t xml:space="preserve">Tulos</w:t>
      </w:r>
    </w:p>
    <w:p>
      <w:r>
        <w:t xml:space="preserve">Nimeä henkilö tai hahmo, jota kutsutaan nimellä "lady".</w:t>
      </w:r>
    </w:p>
    <w:p>
      <w:r>
        <w:rPr>
          <w:b/>
        </w:rPr>
        <w:t xml:space="preserve">Esimerkki 6.1639</w:t>
      </w:r>
    </w:p>
    <w:p>
      <w:r>
        <w:t xml:space="preserve">puree, liikkuu paljon, huutaa, ei harjaa, puhuu, sylkee, sulkee suunsa.</w:t>
      </w:r>
    </w:p>
    <w:p>
      <w:r>
        <w:rPr>
          <w:b/>
        </w:rPr>
        <w:t xml:space="preserve">Tulos</w:t>
      </w:r>
    </w:p>
    <w:p>
      <w:r>
        <w:t xml:space="preserve">Kerro jotain, mitä potilas voisi tehdä, joka saisi hammaslääkärin valittamaan...</w:t>
      </w:r>
    </w:p>
    <w:p>
      <w:r>
        <w:rPr>
          <w:b/>
        </w:rPr>
        <w:t xml:space="preserve">Esimerkki 6.1640</w:t>
      </w:r>
    </w:p>
    <w:p>
      <w:r>
        <w:t xml:space="preserve">viinipullo, kynttilöitä, kermavaahtoa, mansikoita, shampanjaa, ostereita, kukkia.</w:t>
      </w:r>
    </w:p>
    <w:p>
      <w:r>
        <w:rPr>
          <w:b/>
        </w:rPr>
        <w:t xml:space="preserve">Tulos</w:t>
      </w:r>
    </w:p>
    <w:p>
      <w:r>
        <w:t xml:space="preserve">nimeä jotain, mitä saatat löytää henkilön ostoskorista, jos hän suunnittelee romanttista illallista.</w:t>
      </w:r>
    </w:p>
    <w:p>
      <w:r>
        <w:rPr>
          <w:b/>
        </w:rPr>
        <w:t xml:space="preserve">Esimerkki 6.1641</w:t>
      </w:r>
    </w:p>
    <w:p>
      <w:r>
        <w:t xml:space="preserve">silmät, vaatteet, kädet, hymy, horoskooppimerkki</w:t>
      </w:r>
    </w:p>
    <w:p>
      <w:r>
        <w:rPr>
          <w:b/>
        </w:rPr>
        <w:t xml:space="preserve">Tulos</w:t>
      </w:r>
    </w:p>
    <w:p>
      <w:r>
        <w:t xml:space="preserve">mainitse jokin asia, jonka ihmiset uskovat kertovan paljon ihmisestä.</w:t>
      </w:r>
    </w:p>
    <w:p>
      <w:r>
        <w:rPr>
          <w:b/>
        </w:rPr>
        <w:t xml:space="preserve">Esimerkki 6.1642</w:t>
      </w:r>
    </w:p>
    <w:p>
      <w:r>
        <w:t xml:space="preserve">vesi, lanta, puu, muta, kaktus, kivet, hiekka</w:t>
      </w:r>
    </w:p>
    <w:p>
      <w:r>
        <w:rPr>
          <w:b/>
        </w:rPr>
        <w:t xml:space="preserve">Tulos</w:t>
      </w:r>
    </w:p>
    <w:p>
      <w:r>
        <w:t xml:space="preserve">Nimeä jokin paikka, johon et haluaisi laskeutua laskuvarjohyppäämisen jälkeen.</w:t>
      </w:r>
    </w:p>
    <w:p>
      <w:r>
        <w:rPr>
          <w:b/>
        </w:rPr>
        <w:t xml:space="preserve">Esimerkki 6.1643</w:t>
      </w:r>
    </w:p>
    <w:p>
      <w:r>
        <w:t xml:space="preserve">kastiketta, voita, perunamuusia, hyytelöä, hunajaa</w:t>
      </w:r>
    </w:p>
    <w:p>
      <w:r>
        <w:rPr>
          <w:b/>
        </w:rPr>
        <w:t xml:space="preserve">Tulos</w:t>
      </w:r>
    </w:p>
    <w:p>
      <w:r>
        <w:t xml:space="preserve">nimeä jotain, jota ihmiset tarjoilevat keksien kanssa.</w:t>
      </w:r>
    </w:p>
    <w:p>
      <w:r>
        <w:rPr>
          <w:b/>
        </w:rPr>
        <w:t xml:space="preserve">Esimerkki 6.1644</w:t>
      </w:r>
    </w:p>
    <w:p>
      <w:r>
        <w:t xml:space="preserve">kissa, koira, lehmä, sika</w:t>
      </w:r>
    </w:p>
    <w:p>
      <w:r>
        <w:rPr>
          <w:b/>
        </w:rPr>
        <w:t xml:space="preserve">Tulos</w:t>
      </w:r>
    </w:p>
    <w:p>
      <w:r>
        <w:t xml:space="preserve">Nimeä eläin, joka kävelee neljällä jalalla, mutta ei voi antaa kyytiä.</w:t>
      </w:r>
    </w:p>
    <w:p>
      <w:r>
        <w:rPr>
          <w:b/>
        </w:rPr>
        <w:t xml:space="preserve">Esimerkki 6.1645</w:t>
      </w:r>
    </w:p>
    <w:p>
      <w:r>
        <w:t xml:space="preserve">alennus, lähikauppa, ruokakauppa, apteekki, huoltoasema, tavaratalo, lelukauppa, lelukauppa</w:t>
      </w:r>
    </w:p>
    <w:p>
      <w:r>
        <w:rPr>
          <w:b/>
        </w:rPr>
        <w:t xml:space="preserve">Tulos</w:t>
      </w:r>
    </w:p>
    <w:p>
      <w:r>
        <w:t xml:space="preserve">Nimeä kauppa, joka on aina auki myös joulupäivänä.</w:t>
      </w:r>
    </w:p>
    <w:p>
      <w:r>
        <w:rPr>
          <w:b/>
        </w:rPr>
        <w:t xml:space="preserve">Esimerkki 6.1646</w:t>
      </w:r>
    </w:p>
    <w:p>
      <w:r>
        <w:t xml:space="preserve">wal mart, starbucks, home depot, mcdonald's, barnes &amp; noble.</w:t>
      </w:r>
    </w:p>
    <w:p>
      <w:r>
        <w:rPr>
          <w:b/>
        </w:rPr>
        <w:t xml:space="preserve">Tulos</w:t>
      </w:r>
    </w:p>
    <w:p>
      <w:r>
        <w:t xml:space="preserve">Nimeä ketjuliike, joka on ajanut monet pikkukaupat konkurssiin...</w:t>
      </w:r>
    </w:p>
    <w:p>
      <w:r>
        <w:rPr>
          <w:b/>
        </w:rPr>
        <w:t xml:space="preserve">Esimerkki 6.1647</w:t>
      </w:r>
    </w:p>
    <w:p>
      <w:r>
        <w:t xml:space="preserve">tökkii silmiä, läpsäisee, nauraa, potkaisee, puree, lyö päähän, hassuja ääniä...</w:t>
      </w:r>
    </w:p>
    <w:p>
      <w:r>
        <w:rPr>
          <w:b/>
        </w:rPr>
        <w:t xml:space="preserve">Tulos</w:t>
      </w:r>
    </w:p>
    <w:p>
      <w:r>
        <w:t xml:space="preserve">nimetä jotain kolme stooges tehdä kun taistelevat että youd olisi yllättynyt nähdä pro nyrkkeilijä tehdä</w:t>
      </w:r>
    </w:p>
    <w:p>
      <w:r>
        <w:rPr>
          <w:b/>
        </w:rPr>
        <w:t xml:space="preserve">Esimerkki 6.1648</w:t>
      </w:r>
    </w:p>
    <w:p>
      <w:r>
        <w:t xml:space="preserve">kurpitsa, uuni, piirakkavuoka, mausteet, haihdutettu maito</w:t>
      </w:r>
    </w:p>
    <w:p>
      <w:r>
        <w:rPr>
          <w:b/>
        </w:rPr>
        <w:t xml:space="preserve">Tulos</w:t>
      </w:r>
    </w:p>
    <w:p>
      <w:r>
        <w:t xml:space="preserve">nimeä jotain, mitä käytät kurpitsapiirakan leipomiseen.</w:t>
      </w:r>
    </w:p>
    <w:p>
      <w:r>
        <w:rPr>
          <w:b/>
        </w:rPr>
        <w:t xml:space="preserve">Esimerkki 6.1649</w:t>
      </w:r>
    </w:p>
    <w:p>
      <w:r>
        <w:t xml:space="preserve">täyte, karpalokastike, kurpitsapiirasta, bataatti, jamssi</w:t>
      </w:r>
    </w:p>
    <w:p>
      <w:r>
        <w:rPr>
          <w:b/>
        </w:rPr>
        <w:t xml:space="preserve">Tulos</w:t>
      </w:r>
    </w:p>
    <w:p>
      <w:r>
        <w:t xml:space="preserve">Nimeä ruoka, jota syöt kiitospäivänä, mutta et koko muuna aikana vuodessa.</w:t>
      </w:r>
    </w:p>
    <w:p>
      <w:r>
        <w:rPr>
          <w:b/>
        </w:rPr>
        <w:t xml:space="preserve">Esimerkki 6.1650</w:t>
      </w:r>
    </w:p>
    <w:p>
      <w:r>
        <w:t xml:space="preserve">kenkäpareja, sukkapareja, paitoja.</w:t>
      </w:r>
    </w:p>
    <w:p>
      <w:r>
        <w:rPr>
          <w:b/>
        </w:rPr>
        <w:t xml:space="preserve">Tulos</w:t>
      </w:r>
    </w:p>
    <w:p>
      <w:r>
        <w:t xml:space="preserve">Nimeä vaatekappale, jota useimmilla ihmisillä on 10 kappaletta.</w:t>
      </w:r>
    </w:p>
    <w:p>
      <w:r>
        <w:rPr>
          <w:b/>
        </w:rPr>
        <w:t xml:space="preserve">Esimerkki 6.1651</w:t>
      </w:r>
    </w:p>
    <w:p>
      <w:r>
        <w:t xml:space="preserve">joulupukki, vanhemmat, isovanhemmat, ystävät, kirjekaveri, presidentti</w:t>
      </w:r>
    </w:p>
    <w:p>
      <w:r>
        <w:rPr>
          <w:b/>
        </w:rPr>
        <w:t xml:space="preserve">Tulos</w:t>
      </w:r>
    </w:p>
    <w:p>
      <w:r>
        <w:t xml:space="preserve">nimetä joku, jolle lapset kirjoittavat kirjeitä.</w:t>
      </w:r>
    </w:p>
    <w:p>
      <w:r>
        <w:rPr>
          <w:b/>
        </w:rPr>
        <w:t xml:space="preserve">Esimerkki 6.1652</w:t>
      </w:r>
    </w:p>
    <w:p>
      <w:r>
        <w:t xml:space="preserve">palkka/raha, postikortti, paketti/lahja, aikakauslehti, kirje, kuponkeja.</w:t>
      </w:r>
    </w:p>
    <w:p>
      <w:r>
        <w:rPr>
          <w:b/>
        </w:rPr>
        <w:t xml:space="preserve">Tulos</w:t>
      </w:r>
    </w:p>
    <w:p>
      <w:r>
        <w:t xml:space="preserve">nimeä jotain erityistä, joka on hauska saada postissa...</w:t>
      </w:r>
    </w:p>
    <w:p>
      <w:r>
        <w:rPr>
          <w:b/>
        </w:rPr>
        <w:t xml:space="preserve">Esimerkki 6.1653</w:t>
      </w:r>
    </w:p>
    <w:p>
      <w:r>
        <w:t xml:space="preserve">ruokamyrkytys, juominen, joku oksentaa, flunssa, lääke, vuoristorata, vuoristorata</w:t>
      </w:r>
    </w:p>
    <w:p>
      <w:r>
        <w:rPr>
          <w:b/>
        </w:rPr>
        <w:t xml:space="preserve">Tulos</w:t>
      </w:r>
    </w:p>
    <w:p>
      <w:r>
        <w:t xml:space="preserve">Nimeä jokin asia, joka saattaa oksennuttaa.</w:t>
      </w:r>
    </w:p>
    <w:p>
      <w:r>
        <w:rPr>
          <w:b/>
        </w:rPr>
        <w:t xml:space="preserve">Esimerkki 6.1654</w:t>
      </w:r>
    </w:p>
    <w:p>
      <w:r>
        <w:t xml:space="preserve">urheilu, kurottautuminen, halailu, kalliokiipeily, kattojen maalaaminen, hehkulamppujen vaihtaminen</w:t>
      </w:r>
    </w:p>
    <w:p>
      <w:r>
        <w:rPr>
          <w:b/>
        </w:rPr>
        <w:t xml:space="preserve">Tulos</w:t>
      </w:r>
    </w:p>
    <w:p>
      <w:r>
        <w:t xml:space="preserve">Nimeä jokin asia, jossa henkilö, jolla on erityisen pitkät kädet, olisi hyvä...</w:t>
      </w:r>
    </w:p>
    <w:p>
      <w:r>
        <w:rPr>
          <w:b/>
        </w:rPr>
        <w:t xml:space="preserve">Esimerkki 6.1655</w:t>
      </w:r>
    </w:p>
    <w:p>
      <w:r>
        <w:t xml:space="preserve">elokuva, albumi, kirja</w:t>
      </w:r>
    </w:p>
    <w:p>
      <w:r>
        <w:rPr>
          <w:b/>
        </w:rPr>
        <w:t xml:space="preserve">Tulos</w:t>
      </w:r>
    </w:p>
    <w:p>
      <w:r>
        <w:t xml:space="preserve">nimeä jokin asia, jota julkkis voisi mennä talk show'hun mainostamaan.</w:t>
      </w:r>
    </w:p>
    <w:p>
      <w:r>
        <w:rPr>
          <w:b/>
        </w:rPr>
        <w:t xml:space="preserve">Esimerkki 6.1656</w:t>
      </w:r>
    </w:p>
    <w:p>
      <w:r>
        <w:t xml:space="preserve">jailhouse rock, viva las vegas, blue hawaii, love me tender, tytöt tytöt tytöt, kuningas creole</w:t>
      </w:r>
    </w:p>
    <w:p>
      <w:r>
        <w:rPr>
          <w:b/>
        </w:rPr>
        <w:t xml:space="preserve">Tulos</w:t>
      </w:r>
    </w:p>
    <w:p>
      <w:r>
        <w:t xml:space="preserve">nimeä suosittu Elvis Presley elokuva</w:t>
      </w:r>
    </w:p>
    <w:p>
      <w:r>
        <w:rPr>
          <w:b/>
        </w:rPr>
        <w:t xml:space="preserve">Esimerkki 6.1657</w:t>
      </w:r>
    </w:p>
    <w:p>
      <w:r>
        <w:t xml:space="preserve">syöttäjä, sieppari, lyhytsyöttöpelaaja, ykköspelaaja</w:t>
      </w:r>
    </w:p>
    <w:p>
      <w:r>
        <w:rPr>
          <w:b/>
        </w:rPr>
        <w:t xml:space="preserve">Tulos</w:t>
      </w:r>
    </w:p>
    <w:p>
      <w:r>
        <w:t xml:space="preserve">Mikä on vaikein pelipaikka baseball-joukkueessa?</w:t>
      </w:r>
    </w:p>
    <w:p>
      <w:r>
        <w:rPr>
          <w:b/>
        </w:rPr>
        <w:t xml:space="preserve">Esimerkki 6.1658</w:t>
      </w:r>
    </w:p>
    <w:p>
      <w:r>
        <w:t xml:space="preserve">dumbo, viidakkokirja</w:t>
      </w:r>
    </w:p>
    <w:p>
      <w:r>
        <w:rPr>
          <w:b/>
        </w:rPr>
        <w:t xml:space="preserve">Tulos</w:t>
      </w:r>
    </w:p>
    <w:p>
      <w:r>
        <w:t xml:space="preserve">Nimeä elokuva, jossa on mukana norsu.</w:t>
      </w:r>
    </w:p>
    <w:p>
      <w:r>
        <w:rPr>
          <w:b/>
        </w:rPr>
        <w:t xml:space="preserve">Esimerkki 6.1659</w:t>
      </w:r>
    </w:p>
    <w:p>
      <w:r>
        <w:t xml:space="preserve">kokata, siivota, polttaa sisällä, soittaa kovaa musiikkia, kävellä alasti, pestä pyykkiä.</w:t>
      </w:r>
    </w:p>
    <w:p>
      <w:r>
        <w:rPr>
          <w:b/>
        </w:rPr>
        <w:t xml:space="preserve">Tulos</w:t>
      </w:r>
    </w:p>
    <w:p>
      <w:r>
        <w:t xml:space="preserve">nimeä jotain, mitä teet kotona, mutta et hotellissa asuessasi.</w:t>
      </w:r>
    </w:p>
    <w:p>
      <w:r>
        <w:rPr>
          <w:b/>
        </w:rPr>
        <w:t xml:space="preserve">Esimerkki 6.1660</w:t>
      </w:r>
    </w:p>
    <w:p>
      <w:r>
        <w:t xml:space="preserve">tasmanialainen paholainen, mikki hiiri, pupu, pepe le pew, tiejuoksija, wile e coyote</w:t>
      </w:r>
    </w:p>
    <w:p>
      <w:r>
        <w:rPr>
          <w:b/>
        </w:rPr>
        <w:t xml:space="preserve">Tulos</w:t>
      </w:r>
    </w:p>
    <w:p>
      <w:r>
        <w:t xml:space="preserve">Nimeä kuuluisa sarjakuvaeläin, jota et haluaisi kotiisi, jos se olisi oikea.</w:t>
      </w:r>
    </w:p>
    <w:p>
      <w:r>
        <w:rPr>
          <w:b/>
        </w:rPr>
        <w:t xml:space="preserve">Esimerkki 6.1661</w:t>
      </w:r>
    </w:p>
    <w:p>
      <w:r>
        <w:t xml:space="preserve">jumalanpalveluspaikka, baari, huvipuisto, juhlat, ranta</w:t>
      </w:r>
    </w:p>
    <w:p>
      <w:r>
        <w:rPr>
          <w:b/>
        </w:rPr>
        <w:t xml:space="preserve">Tulos</w:t>
      </w:r>
    </w:p>
    <w:p>
      <w:r>
        <w:t xml:space="preserve">Nimeä paikka, jossa kaikki tuntuvat olevan hyvällä tuulella.</w:t>
      </w:r>
    </w:p>
    <w:p>
      <w:r>
        <w:rPr>
          <w:b/>
        </w:rPr>
        <w:t xml:space="preserve">Esimerkki 6.1662</w:t>
      </w:r>
    </w:p>
    <w:p>
      <w:r>
        <w:t xml:space="preserve">elton john, liberace, prince, elvis, boy george, dennis rodman, michael jackson</w:t>
      </w:r>
    </w:p>
    <w:p>
      <w:r>
        <w:rPr>
          <w:b/>
        </w:rPr>
        <w:t xml:space="preserve">Tulos</w:t>
      </w:r>
    </w:p>
    <w:p>
      <w:r>
        <w:t xml:space="preserve">Nimeä miespuolinen esiintyjä menneisyydestä tai nykyisyydestä, joka on tunnettu törkeistä vaatteistaan.</w:t>
      </w:r>
    </w:p>
    <w:p>
      <w:r>
        <w:rPr>
          <w:b/>
        </w:rPr>
        <w:t xml:space="preserve">Esimerkki 6.1663</w:t>
      </w:r>
    </w:p>
    <w:p>
      <w:r>
        <w:t xml:space="preserve">kello, puhuminen, huutaminen, nauraminen, sisäänkasvaneet varpaankynnet, kännykät...</w:t>
      </w:r>
    </w:p>
    <w:p>
      <w:r>
        <w:rPr>
          <w:b/>
        </w:rPr>
        <w:t xml:space="preserve">Tulos</w:t>
      </w:r>
    </w:p>
    <w:p>
      <w:r>
        <w:t xml:space="preserve">Nimeä ääni, jota kuulet paljon lukion käytävällä...</w:t>
      </w:r>
    </w:p>
    <w:p>
      <w:r>
        <w:rPr>
          <w:b/>
        </w:rPr>
        <w:t xml:space="preserve">Esimerkki 6.1664</w:t>
      </w:r>
    </w:p>
    <w:p>
      <w:r>
        <w:t xml:space="preserve">lemmikkieläimet, ylimääräiset kilot, velka, pallo &amp; ketju, ylimääräiset kilot, velkaantuminen</w:t>
      </w:r>
    </w:p>
    <w:p>
      <w:r>
        <w:rPr>
          <w:b/>
        </w:rPr>
        <w:t xml:space="preserve">Tulos</w:t>
      </w:r>
    </w:p>
    <w:p>
      <w:r>
        <w:t xml:space="preserve">Nimeä jotain, mistä miehesi haluaisi päästä eroon.</w:t>
      </w:r>
    </w:p>
    <w:p>
      <w:r>
        <w:rPr>
          <w:b/>
        </w:rPr>
        <w:t xml:space="preserve">Esimerkki 6.1665</w:t>
      </w:r>
    </w:p>
    <w:p>
      <w:r>
        <w:t xml:space="preserve">elokuvateatteri, tanssi, häät, ravintola, baari, baari</w:t>
      </w:r>
    </w:p>
    <w:p>
      <w:r>
        <w:rPr>
          <w:b/>
        </w:rPr>
        <w:t xml:space="preserve">Tulos</w:t>
      </w:r>
    </w:p>
    <w:p>
      <w:r>
        <w:t xml:space="preserve">mainitse paikka, jonne moni ei mielellään menisi ilman seuralaista...</w:t>
      </w:r>
    </w:p>
    <w:p>
      <w:r>
        <w:rPr>
          <w:b/>
        </w:rPr>
        <w:t xml:space="preserve">Esimerkki 6.1666</w:t>
      </w:r>
    </w:p>
    <w:p>
      <w:r>
        <w:t xml:space="preserve">paino, suhteet, seurusteluhistoria, menot, todellinen ikä, salasanat, päiväkirja</w:t>
      </w:r>
    </w:p>
    <w:p>
      <w:r>
        <w:rPr>
          <w:b/>
        </w:rPr>
        <w:t xml:space="preserve">Tulos</w:t>
      </w:r>
    </w:p>
    <w:p>
      <w:r>
        <w:t xml:space="preserve">nimeä jotain, joka pitäisi aina pitää salassa jopa kumppanilta...</w:t>
      </w:r>
    </w:p>
    <w:p>
      <w:r>
        <w:rPr>
          <w:b/>
        </w:rPr>
        <w:t xml:space="preserve">Esimerkki 6.1667</w:t>
      </w:r>
    </w:p>
    <w:p>
      <w:r>
        <w:t xml:space="preserve">raha, työ, romantiikka, muoti, vanhemmuus, ihmissuhteet, suhteet</w:t>
      </w:r>
    </w:p>
    <w:p>
      <w:r>
        <w:rPr>
          <w:b/>
        </w:rPr>
        <w:t xml:space="preserve">Tulos</w:t>
      </w:r>
    </w:p>
    <w:p>
      <w:r>
        <w:t xml:space="preserve">Nimeä aihe, jossa luotat kumppanisi neuvoihin.</w:t>
      </w:r>
    </w:p>
    <w:p>
      <w:r>
        <w:rPr>
          <w:b/>
        </w:rPr>
        <w:t xml:space="preserve">Esimerkki 6.1668</w:t>
      </w:r>
    </w:p>
    <w:p>
      <w:r>
        <w:t xml:space="preserve">puut, roskakori, kasvit, keinu, sateenvarjo, tuolit, tuolit</w:t>
      </w:r>
    </w:p>
    <w:p>
      <w:r>
        <w:rPr>
          <w:b/>
        </w:rPr>
        <w:t xml:space="preserve">Tulos</w:t>
      </w:r>
    </w:p>
    <w:p>
      <w:r>
        <w:t xml:space="preserve">Nimeä jokin asia, joka kaatuu, kun tuulee kovasti.</w:t>
      </w:r>
    </w:p>
    <w:p>
      <w:r>
        <w:rPr>
          <w:b/>
        </w:rPr>
        <w:t xml:space="preserve">Esimerkki 6.1669</w:t>
      </w:r>
    </w:p>
    <w:p>
      <w:r>
        <w:t xml:space="preserve">musiikki, kynttilät, valaistus, ruoka</w:t>
      </w:r>
    </w:p>
    <w:p>
      <w:r>
        <w:rPr>
          <w:b/>
        </w:rPr>
        <w:t xml:space="preserve">Tulos</w:t>
      </w:r>
    </w:p>
    <w:p>
      <w:r>
        <w:t xml:space="preserve">nimeä kodin tunnelmanluoja, johon kiinnität enemmän huomiota, jos yrität tehdä vaikutuksen treffikumppaniin.</w:t>
      </w:r>
    </w:p>
    <w:p>
      <w:r>
        <w:rPr>
          <w:b/>
        </w:rPr>
        <w:t xml:space="preserve">Esimerkki 6.1670</w:t>
      </w:r>
    </w:p>
    <w:p>
      <w:r>
        <w:t xml:space="preserve">puhdistaa, maustaa, leikata, tappaa, nyppiä, nylkeä, nylkeä, täyttää...</w:t>
      </w:r>
    </w:p>
    <w:p>
      <w:r>
        <w:rPr>
          <w:b/>
        </w:rPr>
        <w:t xml:space="preserve">Tulos</w:t>
      </w:r>
    </w:p>
    <w:p>
      <w:r>
        <w:t xml:space="preserve">nimeä jotain, mitä teet kanalle ennen sen kypsentämistä?</w:t>
      </w:r>
    </w:p>
    <w:p>
      <w:r>
        <w:rPr>
          <w:b/>
        </w:rPr>
        <w:t xml:space="preserve">Esimerkki 6.1671</w:t>
      </w:r>
    </w:p>
    <w:p>
      <w:r>
        <w:t xml:space="preserve">maapähkinät, doonsbury, garfield, blondie, boondocks, beetle bailey</w:t>
      </w:r>
    </w:p>
    <w:p>
      <w:r>
        <w:rPr>
          <w:b/>
        </w:rPr>
        <w:t xml:space="preserve">Tulos</w:t>
      </w:r>
    </w:p>
    <w:p>
      <w:r>
        <w:t xml:space="preserve">Nimeä sarjakuva, jota näet lähes kaikissa sanomalehdissä.</w:t>
      </w:r>
    </w:p>
    <w:p>
      <w:r>
        <w:rPr>
          <w:b/>
        </w:rPr>
        <w:t xml:space="preserve">Esimerkki 6.1672</w:t>
      </w:r>
    </w:p>
    <w:p>
      <w:r>
        <w:t xml:space="preserve">viulu, huilu, harppu, piano, saksofoni4kitara, kitara, kitara</w:t>
      </w:r>
    </w:p>
    <w:p>
      <w:r>
        <w:rPr>
          <w:b/>
        </w:rPr>
        <w:t xml:space="preserve">Tulos</w:t>
      </w:r>
    </w:p>
    <w:p>
      <w:r>
        <w:t xml:space="preserve">Nimeä soitin, joka on rauhoittava.</w:t>
      </w:r>
    </w:p>
    <w:p>
      <w:r>
        <w:rPr>
          <w:b/>
        </w:rPr>
        <w:t xml:space="preserve">Esimerkki 6.1673</w:t>
      </w:r>
    </w:p>
    <w:p>
      <w:r>
        <w:t xml:space="preserve">sihisee, raapii, juoksee, hyppää, hyökkää, kaartaa selkäänsä...</w:t>
      </w:r>
    </w:p>
    <w:p>
      <w:r>
        <w:rPr>
          <w:b/>
        </w:rPr>
        <w:t xml:space="preserve">Tulos</w:t>
      </w:r>
    </w:p>
    <w:p>
      <w:r>
        <w:t xml:space="preserve">Nimeä jotain, mitä kissa todennäköisesti tekisi, jos se kokisi olevansa uhattuna.</w:t>
      </w:r>
    </w:p>
    <w:p>
      <w:r>
        <w:rPr>
          <w:b/>
        </w:rPr>
        <w:t xml:space="preserve">Esimerkki 6.1674</w:t>
      </w:r>
    </w:p>
    <w:p>
      <w:r>
        <w:t xml:space="preserve">veitsi, haarukka, hampaat, pihvikastike</w:t>
      </w:r>
    </w:p>
    <w:p>
      <w:r>
        <w:rPr>
          <w:b/>
        </w:rPr>
        <w:t xml:space="preserve">Tulos</w:t>
      </w:r>
    </w:p>
    <w:p>
      <w:r>
        <w:t xml:space="preserve">nimeä jotain, mitä tarvitset pihvin syömiseen.</w:t>
      </w:r>
    </w:p>
    <w:p>
      <w:r>
        <w:rPr>
          <w:b/>
        </w:rPr>
        <w:t xml:space="preserve">Esimerkki 6.1675</w:t>
      </w:r>
    </w:p>
    <w:p>
      <w:r>
        <w:t xml:space="preserve">jälki-istunto, nurkassa seisominen, erottaminen, viivojen kirjoittaminen, rehtorin kanslia, ei välituntia.</w:t>
      </w:r>
    </w:p>
    <w:p>
      <w:r>
        <w:rPr>
          <w:b/>
        </w:rPr>
        <w:t xml:space="preserve">Tulos</w:t>
      </w:r>
    </w:p>
    <w:p>
      <w:r>
        <w:t xml:space="preserve">Nimeä rangaistus, jonka huonosti käyttäytyvä lapsi voi saada koulussa.</w:t>
      </w:r>
    </w:p>
    <w:p>
      <w:r>
        <w:rPr>
          <w:b/>
        </w:rPr>
        <w:t xml:space="preserve">Esimerkki 6.1676</w:t>
      </w:r>
    </w:p>
    <w:p>
      <w:r>
        <w:t xml:space="preserve">a1-kastike, teriyakikastike, bbq-kastike, soijakastike, tobasco, ketsuppi</w:t>
      </w:r>
    </w:p>
    <w:p>
      <w:r>
        <w:rPr>
          <w:b/>
        </w:rPr>
        <w:t xml:space="preserve">Tulos</w:t>
      </w:r>
    </w:p>
    <w:p>
      <w:r>
        <w:t xml:space="preserve">nimeä kastike, jota laitetaan lihan päälle.</w:t>
      </w:r>
    </w:p>
    <w:p>
      <w:r>
        <w:rPr>
          <w:b/>
        </w:rPr>
        <w:t xml:space="preserve">Esimerkki 6.1677</w:t>
      </w:r>
    </w:p>
    <w:p>
      <w:r>
        <w:t xml:space="preserve">kattilat ja pannut, lusikat, lasit, lankavispilä, luuta, tehosekoitin.</w:t>
      </w:r>
    </w:p>
    <w:p>
      <w:r>
        <w:rPr>
          <w:b/>
        </w:rPr>
        <w:t xml:space="preserve">Tulos</w:t>
      </w:r>
    </w:p>
    <w:p>
      <w:r>
        <w:t xml:space="preserve">Nimeä jokin keittiössäsi oleva esine, jota käyttäisit soittimena.</w:t>
      </w:r>
    </w:p>
    <w:p>
      <w:r>
        <w:rPr>
          <w:b/>
        </w:rPr>
        <w:t xml:space="preserve">Esimerkki 6.1678</w:t>
      </w:r>
    </w:p>
    <w:p>
      <w:r>
        <w:t xml:space="preserve">pissaa ulkona, nukkuu missä tahansa, pyydystää ruokaa, pitää paljon meteliä.</w:t>
      </w:r>
    </w:p>
    <w:p>
      <w:r>
        <w:rPr>
          <w:b/>
        </w:rPr>
        <w:t xml:space="preserve">Tulos</w:t>
      </w:r>
    </w:p>
    <w:p>
      <w:r>
        <w:t xml:space="preserve">Mainitse jotain sellaista, mitä koirat pystyvät aina tekemään ja mitä ihmiset pystyvät tekemään vain retkeilymatkoilla.</w:t>
      </w:r>
    </w:p>
    <w:p>
      <w:r>
        <w:rPr>
          <w:b/>
        </w:rPr>
        <w:t xml:space="preserve">Esimerkki 6.1679</w:t>
      </w:r>
    </w:p>
    <w:p>
      <w:r>
        <w:t xml:space="preserve">rikas, varakas, miljonääri, rikas, rikas, rikas, rikas, miljonääri, miljardööri</w:t>
      </w:r>
    </w:p>
    <w:p>
      <w:r>
        <w:rPr>
          <w:b/>
        </w:rPr>
        <w:t xml:space="preserve">Tulos</w:t>
      </w:r>
    </w:p>
    <w:p>
      <w:r>
        <w:t xml:space="preserve">nimeä termi youd käyttää joku, jolla on paljon rahaa</w:t>
      </w:r>
    </w:p>
    <w:p>
      <w:r>
        <w:rPr>
          <w:b/>
        </w:rPr>
        <w:t xml:space="preserve">Esimerkki 6.1680</w:t>
      </w:r>
    </w:p>
    <w:p>
      <w:r>
        <w:t xml:space="preserve">vanhemmat, puoliso, ehdonalaisvalvoja, lapset</w:t>
      </w:r>
    </w:p>
    <w:p>
      <w:r>
        <w:rPr>
          <w:b/>
        </w:rPr>
        <w:t xml:space="preserve">Tulos</w:t>
      </w:r>
    </w:p>
    <w:p>
      <w:r>
        <w:t xml:space="preserve">Nimeä joku tietty henkilö pankkiryöstäjän elämässä, jonka hän ei halua saavan tietää laittomasta toiminnastaan.</w:t>
      </w:r>
    </w:p>
    <w:p>
      <w:r>
        <w:rPr>
          <w:b/>
        </w:rPr>
        <w:t xml:space="preserve">Esimerkki 6.1681</w:t>
      </w:r>
    </w:p>
    <w:p>
      <w:r>
        <w:t xml:space="preserve">imurointi, tiskaaminen, pyykinpesu, ruohonleikkuu...</w:t>
      </w:r>
    </w:p>
    <w:p>
      <w:r>
        <w:rPr>
          <w:b/>
        </w:rPr>
        <w:t xml:space="preserve">Tulos</w:t>
      </w:r>
    </w:p>
    <w:p>
      <w:r>
        <w:t xml:space="preserve">nimeä tietty askare, jota et voi tehdä ilman, että pitää kovaa meteliä.</w:t>
      </w:r>
    </w:p>
    <w:p>
      <w:r>
        <w:rPr>
          <w:b/>
        </w:rPr>
        <w:t xml:space="preserve">Esimerkki 6.1682</w:t>
      </w:r>
    </w:p>
    <w:p>
      <w:r>
        <w:t xml:space="preserve">keksien myyminen, kadonnut, karkki tai kepponen, sanomalehti</w:t>
      </w:r>
    </w:p>
    <w:p>
      <w:r>
        <w:rPr>
          <w:b/>
        </w:rPr>
        <w:t xml:space="preserve">Tulos</w:t>
      </w:r>
    </w:p>
    <w:p>
      <w:r>
        <w:t xml:space="preserve">Kerro syy, miksi tuntematon lapsi voisi tulla ovellesi.</w:t>
      </w:r>
    </w:p>
    <w:p>
      <w:r>
        <w:rPr>
          <w:b/>
        </w:rPr>
        <w:t xml:space="preserve">Esimerkki 6.1683</w:t>
      </w:r>
    </w:p>
    <w:p>
      <w:r>
        <w:t xml:space="preserve">Jay Leno, Jerry Seinfeld, Steve Martin, Jimmy Darante, Bob Hope, Adam Sandler, Jimmy Darante, Bob Hope, Adam Sandler.</w:t>
      </w:r>
    </w:p>
    <w:p>
      <w:r>
        <w:rPr>
          <w:b/>
        </w:rPr>
        <w:t xml:space="preserve">Tulos</w:t>
      </w:r>
    </w:p>
    <w:p>
      <w:r>
        <w:t xml:space="preserve">Nimeä koomikko, jonka nenä on suurempi kuin hänen kykynsä.</w:t>
      </w:r>
    </w:p>
    <w:p>
      <w:r>
        <w:rPr>
          <w:b/>
        </w:rPr>
        <w:t xml:space="preserve">Esimerkki 6.1684</w:t>
      </w:r>
    </w:p>
    <w:p>
      <w:r>
        <w:t xml:space="preserve">puhuminen, lupausten antaminen, kätteleminen, hymyileminen, vauvojen suuteleminen, vastustajan loukkaaminen, vilkuttaminen.</w:t>
      </w:r>
    </w:p>
    <w:p>
      <w:r>
        <w:rPr>
          <w:b/>
        </w:rPr>
        <w:t xml:space="preserve">Tulos</w:t>
      </w:r>
    </w:p>
    <w:p>
      <w:r>
        <w:t xml:space="preserve">Kerro jotain, mitä näet ehdokkaan tekevän tv-kampanjamainoksissa.</w:t>
      </w:r>
    </w:p>
    <w:p>
      <w:r>
        <w:rPr>
          <w:b/>
        </w:rPr>
        <w:t xml:space="preserve">Esimerkki 6.1685</w:t>
      </w:r>
    </w:p>
    <w:p>
      <w:r>
        <w:t xml:space="preserve">joulupukki, puu, lumiukko</w:t>
      </w:r>
    </w:p>
    <w:p>
      <w:r>
        <w:rPr>
          <w:b/>
        </w:rPr>
        <w:t xml:space="preserve">Tulos</w:t>
      </w:r>
    </w:p>
    <w:p>
      <w:r>
        <w:t xml:space="preserve">nimeä kuva, joka voisi olla joulupaperissa.</w:t>
      </w:r>
    </w:p>
    <w:p>
      <w:r>
        <w:rPr>
          <w:b/>
        </w:rPr>
        <w:t xml:space="preserve">Esimerkki 6.1686</w:t>
      </w:r>
    </w:p>
    <w:p>
      <w:r>
        <w:t xml:space="preserve">auto, matkapuhelin</w:t>
      </w:r>
    </w:p>
    <w:p>
      <w:r>
        <w:rPr>
          <w:b/>
        </w:rPr>
        <w:t xml:space="preserve">Tulos</w:t>
      </w:r>
    </w:p>
    <w:p>
      <w:r>
        <w:t xml:space="preserve">Nimeä jokin ostamasi laite, jossa on kello.</w:t>
      </w:r>
    </w:p>
    <w:p>
      <w:r>
        <w:rPr>
          <w:b/>
        </w:rPr>
        <w:t xml:space="preserve">Esimerkki 6.1687</w:t>
      </w:r>
    </w:p>
    <w:p>
      <w:r>
        <w:t xml:space="preserve">cheerleaderit, pelaajat</w:t>
      </w:r>
    </w:p>
    <w:p>
      <w:r>
        <w:rPr>
          <w:b/>
        </w:rPr>
        <w:t xml:space="preserve">Tulos</w:t>
      </w:r>
    </w:p>
    <w:p>
      <w:r>
        <w:t xml:space="preserve">Nimeä jokin asia, jonka näkisit jokaisessa yliopistojalkapallo-ottelussa.</w:t>
      </w:r>
    </w:p>
    <w:p>
      <w:r>
        <w:rPr>
          <w:b/>
        </w:rPr>
        <w:t xml:space="preserve">Esimerkki 6.1688</w:t>
      </w:r>
    </w:p>
    <w:p>
      <w:r>
        <w:t xml:space="preserve">kotitehtävät, raportti</w:t>
      </w:r>
    </w:p>
    <w:p>
      <w:r>
        <w:rPr>
          <w:b/>
        </w:rPr>
        <w:t xml:space="preserve">Tulos</w:t>
      </w:r>
    </w:p>
    <w:p>
      <w:r>
        <w:t xml:space="preserve">nimeä jotain, jonka lapset tuovat koulusta kotiin.</w:t>
      </w:r>
    </w:p>
    <w:p>
      <w:r>
        <w:rPr>
          <w:b/>
        </w:rPr>
        <w:t xml:space="preserve">Esimerkki 6.1689</w:t>
      </w:r>
    </w:p>
    <w:p>
      <w:r>
        <w:t xml:space="preserve">suuri muuri, ruoka/riisi, vuoden 2008 olympialaiset, pingis, tee, elektroniikka, jättiläispandat, jättiläispandat</w:t>
      </w:r>
    </w:p>
    <w:p>
      <w:r>
        <w:rPr>
          <w:b/>
        </w:rPr>
        <w:t xml:space="preserve">Tulos</w:t>
      </w:r>
    </w:p>
    <w:p>
      <w:r>
        <w:t xml:space="preserve">nimeä jotain, josta Kiina on kuuluisa.</w:t>
      </w:r>
    </w:p>
    <w:p>
      <w:r>
        <w:rPr>
          <w:b/>
        </w:rPr>
        <w:t xml:space="preserve">Esimerkki 6.1690</w:t>
      </w:r>
    </w:p>
    <w:p>
      <w:r>
        <w:t xml:space="preserve">pulp fiction, matrix, kuudes aisti, kuudes aisti</w:t>
      </w:r>
    </w:p>
    <w:p>
      <w:r>
        <w:rPr>
          <w:b/>
        </w:rPr>
        <w:t xml:space="preserve">Tulos</w:t>
      </w:r>
    </w:p>
    <w:p>
      <w:r>
        <w:t xml:space="preserve">Nimeä elokuva, jonka juonessa oli enemmän käänteitä kuin korkkiruuvissa...</w:t>
      </w:r>
    </w:p>
    <w:p>
      <w:r>
        <w:rPr>
          <w:b/>
        </w:rPr>
        <w:t xml:space="preserve">Esimerkki 6.1691</w:t>
      </w:r>
    </w:p>
    <w:p>
      <w:r>
        <w:t xml:space="preserve">siivooja, hotellivirkailija</w:t>
      </w:r>
    </w:p>
    <w:p>
      <w:r>
        <w:rPr>
          <w:b/>
        </w:rPr>
        <w:t xml:space="preserve">Tulos</w:t>
      </w:r>
    </w:p>
    <w:p>
      <w:r>
        <w:t xml:space="preserve">nimeä joku, joka saattaa koputtaa hotellihuoneesi oveen.</w:t>
      </w:r>
    </w:p>
    <w:p>
      <w:r>
        <w:rPr>
          <w:b/>
        </w:rPr>
        <w:t xml:space="preserve">Esimerkki 6.1692</w:t>
      </w:r>
    </w:p>
    <w:p>
      <w:r>
        <w:t xml:space="preserve">auto, talo, puoliso, lemmikkieläin, jääkaappi</w:t>
      </w:r>
    </w:p>
    <w:p>
      <w:r>
        <w:rPr>
          <w:b/>
        </w:rPr>
        <w:t xml:space="preserve">Tulos</w:t>
      </w:r>
    </w:p>
    <w:p>
      <w:r>
        <w:t xml:space="preserve">Nimeä jokin asia, jota useimmilla ihmisillä on vain yksi.</w:t>
      </w:r>
    </w:p>
    <w:p>
      <w:r>
        <w:rPr>
          <w:b/>
        </w:rPr>
        <w:t xml:space="preserve">Esimerkki 6.1693</w:t>
      </w:r>
    </w:p>
    <w:p>
      <w:r>
        <w:t xml:space="preserve">shoppailla, kylpeä, valittaa, käydä kampaajalla, siivota koti</w:t>
      </w:r>
    </w:p>
    <w:p>
      <w:r>
        <w:rPr>
          <w:b/>
        </w:rPr>
        <w:t xml:space="preserve">Tulos</w:t>
      </w:r>
    </w:p>
    <w:p>
      <w:r>
        <w:t xml:space="preserve">Nimeä jokin asia, jota naiset tekevät vähintään kaksi kertaa enemmän kuin miehet.</w:t>
      </w:r>
    </w:p>
    <w:p>
      <w:r>
        <w:rPr>
          <w:b/>
        </w:rPr>
        <w:t xml:space="preserve">Esimerkki 6.1694</w:t>
      </w:r>
    </w:p>
    <w:p>
      <w:r>
        <w:t xml:space="preserve">koripallo, koripallo</w:t>
      </w:r>
    </w:p>
    <w:p>
      <w:r>
        <w:rPr>
          <w:b/>
        </w:rPr>
        <w:t xml:space="preserve">Tulos</w:t>
      </w:r>
    </w:p>
    <w:p>
      <w:r>
        <w:t xml:space="preserve">nimeä sana tai lause, joka sisältää sanan "kori".</w:t>
      </w:r>
    </w:p>
    <w:p>
      <w:r>
        <w:rPr>
          <w:b/>
        </w:rPr>
        <w:t xml:space="preserve">Esimerkki 6.1695</w:t>
      </w:r>
    </w:p>
    <w:p>
      <w:r>
        <w:t xml:space="preserve">garth brooks, kenny rogers</w:t>
      </w:r>
    </w:p>
    <w:p>
      <w:r>
        <w:rPr>
          <w:b/>
        </w:rPr>
        <w:t xml:space="preserve">Tulos</w:t>
      </w:r>
    </w:p>
    <w:p>
      <w:r>
        <w:t xml:space="preserve">Nimeä kuuluisa country-laulaja, joka on elossa tai kuollut.</w:t>
      </w:r>
    </w:p>
    <w:p>
      <w:r>
        <w:rPr>
          <w:b/>
        </w:rPr>
        <w:t xml:space="preserve">Esimerkki 6.1696</w:t>
      </w:r>
    </w:p>
    <w:p>
      <w:r>
        <w:t xml:space="preserve">golf, keilailu</w:t>
      </w:r>
    </w:p>
    <w:p>
      <w:r>
        <w:rPr>
          <w:b/>
        </w:rPr>
        <w:t xml:space="preserve">Tulos</w:t>
      </w:r>
    </w:p>
    <w:p>
      <w:r>
        <w:t xml:space="preserve">Nimeä vähiten loukkaava urheilulaji, jos unohdat deodoranttisi...</w:t>
      </w:r>
    </w:p>
    <w:p>
      <w:r>
        <w:rPr>
          <w:b/>
        </w:rPr>
        <w:t xml:space="preserve">Esimerkki 6.1697</w:t>
      </w:r>
    </w:p>
    <w:p>
      <w:r>
        <w:t xml:space="preserve">hiukset, liha</w:t>
      </w:r>
    </w:p>
    <w:p>
      <w:r>
        <w:rPr>
          <w:b/>
        </w:rPr>
        <w:t xml:space="preserve">Tulos</w:t>
      </w:r>
    </w:p>
    <w:p>
      <w:r>
        <w:t xml:space="preserve">nimeä jotain, jota ihmiset leikkaavat.</w:t>
      </w:r>
    </w:p>
    <w:p>
      <w:r>
        <w:rPr>
          <w:b/>
        </w:rPr>
        <w:t xml:space="preserve">Esimerkki 6.1698</w:t>
      </w:r>
    </w:p>
    <w:p>
      <w:r>
        <w:t xml:space="preserve">kortit, koriste</w:t>
      </w:r>
    </w:p>
    <w:p>
      <w:r>
        <w:rPr>
          <w:b/>
        </w:rPr>
        <w:t xml:space="preserve">Tulos</w:t>
      </w:r>
    </w:p>
    <w:p>
      <w:r>
        <w:t xml:space="preserve">nimetä lahja, jonka lapset luovat koulussa ja antavat vanhemmilleen.</w:t>
      </w:r>
    </w:p>
    <w:p>
      <w:r>
        <w:rPr>
          <w:b/>
        </w:rPr>
        <w:t xml:space="preserve">Esimerkki 6.1699</w:t>
      </w:r>
    </w:p>
    <w:p>
      <w:r>
        <w:t xml:space="preserve">roskat, paperi</w:t>
      </w:r>
    </w:p>
    <w:p>
      <w:r>
        <w:rPr>
          <w:b/>
        </w:rPr>
        <w:t xml:space="preserve">Tulos</w:t>
      </w:r>
    </w:p>
    <w:p>
      <w:r>
        <w:t xml:space="preserve">Nimeä jokin asia, jonka ihmiset heittävät pois joka päivä.</w:t>
      </w:r>
    </w:p>
    <w:p>
      <w:r>
        <w:rPr>
          <w:b/>
        </w:rPr>
        <w:t xml:space="preserve">Esimerkki 6.1700</w:t>
      </w:r>
    </w:p>
    <w:p>
      <w:r>
        <w:t xml:space="preserve">valas, hylje</w:t>
      </w:r>
    </w:p>
    <w:p>
      <w:r>
        <w:rPr>
          <w:b/>
        </w:rPr>
        <w:t xml:space="preserve">Tulos</w:t>
      </w:r>
    </w:p>
    <w:p>
      <w:r>
        <w:t xml:space="preserve">Nimeä eläin, jonka näkisit Sea Worldissä...</w:t>
      </w:r>
    </w:p>
    <w:p>
      <w:r>
        <w:rPr>
          <w:b/>
        </w:rPr>
        <w:t xml:space="preserve">Esimerkki 6.1701</w:t>
      </w:r>
    </w:p>
    <w:p>
      <w:r>
        <w:t xml:space="preserve">lakimies, politiikka, myynti, lääkäri, tietokoneet, pörssimeklari</w:t>
      </w:r>
    </w:p>
    <w:p>
      <w:r>
        <w:rPr>
          <w:b/>
        </w:rPr>
        <w:t xml:space="preserve">Tulos</w:t>
      </w:r>
    </w:p>
    <w:p>
      <w:r>
        <w:t xml:space="preserve">Nimeä ammatti, joka houkuttelee kunnianhimoisia ihmisiä.</w:t>
      </w:r>
    </w:p>
    <w:p>
      <w:r>
        <w:rPr>
          <w:b/>
        </w:rPr>
        <w:t xml:space="preserve">Esimerkki 6.1702</w:t>
      </w:r>
    </w:p>
    <w:p>
      <w:r>
        <w:t xml:space="preserve">punainen puku, parta, hattu</w:t>
      </w:r>
    </w:p>
    <w:p>
      <w:r>
        <w:rPr>
          <w:b/>
        </w:rPr>
        <w:t xml:space="preserve">Tulos</w:t>
      </w:r>
    </w:p>
    <w:p>
      <w:r>
        <w:t xml:space="preserve">Nimeä jotain, mitä tarvitset pukeutuaksesi joulupukiksi.</w:t>
      </w:r>
    </w:p>
    <w:p>
      <w:r>
        <w:rPr>
          <w:b/>
        </w:rPr>
        <w:t xml:space="preserve">Esimerkki 6.1703</w:t>
      </w:r>
    </w:p>
    <w:p>
      <w:r>
        <w:t xml:space="preserve">amerikkalainen, sveitsiläinen, cheddar</w:t>
      </w:r>
    </w:p>
    <w:p>
      <w:r>
        <w:rPr>
          <w:b/>
        </w:rPr>
        <w:t xml:space="preserve">Tulos</w:t>
      </w:r>
    </w:p>
    <w:p>
      <w:r>
        <w:t xml:space="preserve">nimeä paras juustotyyppi juustohampurilaisen päälle.</w:t>
      </w:r>
    </w:p>
    <w:p>
      <w:r>
        <w:rPr>
          <w:b/>
        </w:rPr>
        <w:t xml:space="preserve">Esimerkki 6.1704</w:t>
      </w:r>
    </w:p>
    <w:p>
      <w:r>
        <w:t xml:space="preserve">tolppa, köysi</w:t>
      </w:r>
    </w:p>
    <w:p>
      <w:r>
        <w:rPr>
          <w:b/>
        </w:rPr>
        <w:t xml:space="preserve">Tulos</w:t>
      </w:r>
    </w:p>
    <w:p>
      <w:r>
        <w:t xml:space="preserve">nimeä jotakin, mitä jokainen köysikävijä tarvitsee tehdäkseen työnsä.</w:t>
      </w:r>
    </w:p>
    <w:p>
      <w:r>
        <w:rPr>
          <w:b/>
        </w:rPr>
        <w:t xml:space="preserve">Esimerkki 6.1705</w:t>
      </w:r>
    </w:p>
    <w:p>
      <w:r>
        <w:t xml:space="preserve">turvaistuin, lelut</w:t>
      </w:r>
    </w:p>
    <w:p>
      <w:r>
        <w:rPr>
          <w:b/>
        </w:rPr>
        <w:t xml:space="preserve">Tulos</w:t>
      </w:r>
    </w:p>
    <w:p>
      <w:r>
        <w:t xml:space="preserve">Nimeä jokin auton takapenkillä nähtävä asia, joka kertoo, että heillä on lapsia.</w:t>
      </w:r>
    </w:p>
    <w:p>
      <w:r>
        <w:rPr>
          <w:b/>
        </w:rPr>
        <w:t xml:space="preserve">Esimerkki 6.1706</w:t>
      </w:r>
    </w:p>
    <w:p>
      <w:r>
        <w:t xml:space="preserve">hattara, popcorn</w:t>
      </w:r>
    </w:p>
    <w:p>
      <w:r>
        <w:rPr>
          <w:b/>
        </w:rPr>
        <w:t xml:space="preserve">Tulos</w:t>
      </w:r>
    </w:p>
    <w:p>
      <w:r>
        <w:t xml:space="preserve">Nimeä ruoka, jota sirkuksessa tarjoillaan.</w:t>
      </w:r>
    </w:p>
    <w:p>
      <w:r>
        <w:rPr>
          <w:b/>
        </w:rPr>
        <w:t xml:space="preserve">Esimerkki 6.1707</w:t>
      </w:r>
    </w:p>
    <w:p>
      <w:r>
        <w:t xml:space="preserve">pölynimuri, kodinkone, porakone, keittoastiat, kokki, kuntopyörä, moppi, kuntosalijäsenyys</w:t>
      </w:r>
    </w:p>
    <w:p>
      <w:r>
        <w:rPr>
          <w:b/>
        </w:rPr>
        <w:t xml:space="preserve">Tulos</w:t>
      </w:r>
    </w:p>
    <w:p>
      <w:r>
        <w:t xml:space="preserve">Mainitse lahja, jonka mies antaisi vaimolleen ja jota tämä voisi pitää loukkauksena.</w:t>
      </w:r>
    </w:p>
    <w:p>
      <w:r>
        <w:rPr>
          <w:b/>
        </w:rPr>
        <w:t xml:space="preserve">Esimerkki 6.1708</w:t>
      </w:r>
    </w:p>
    <w:p>
      <w:r>
        <w:t xml:space="preserve">kissa, apina, koira, hiiri, mangusti</w:t>
      </w:r>
    </w:p>
    <w:p>
      <w:r>
        <w:rPr>
          <w:b/>
        </w:rPr>
        <w:t xml:space="preserve">Tulos</w:t>
      </w:r>
    </w:p>
    <w:p>
      <w:r>
        <w:t xml:space="preserve">nimeä ilkikurinen eläin.</w:t>
      </w:r>
    </w:p>
    <w:p>
      <w:r>
        <w:rPr>
          <w:b/>
        </w:rPr>
        <w:t xml:space="preserve">Esimerkki 6.1709</w:t>
      </w:r>
    </w:p>
    <w:p>
      <w:r>
        <w:t xml:space="preserve">vesirokko, flunssa</w:t>
      </w:r>
    </w:p>
    <w:p>
      <w:r>
        <w:rPr>
          <w:b/>
        </w:rPr>
        <w:t xml:space="preserve">Tulos</w:t>
      </w:r>
    </w:p>
    <w:p>
      <w:r>
        <w:t xml:space="preserve">Nimeä sairaus, jonka lapset antavat toisilleen.</w:t>
      </w:r>
    </w:p>
    <w:p>
      <w:r>
        <w:rPr>
          <w:b/>
        </w:rPr>
        <w:t xml:space="preserve">Esimerkki 6.1710</w:t>
      </w:r>
    </w:p>
    <w:p>
      <w:r>
        <w:t xml:space="preserve">joulu, uusi vuosi</w:t>
      </w:r>
    </w:p>
    <w:p>
      <w:r>
        <w:rPr>
          <w:b/>
        </w:rPr>
        <w:t xml:space="preserve">Tulos</w:t>
      </w:r>
    </w:p>
    <w:p>
      <w:r>
        <w:t xml:space="preserve">Nimeä pahin juhlapäivä, jolloin on syntynyt.</w:t>
      </w:r>
    </w:p>
    <w:p>
      <w:r>
        <w:rPr>
          <w:b/>
        </w:rPr>
        <w:t xml:space="preserve">Esimerkki 6.1711</w:t>
      </w:r>
    </w:p>
    <w:p>
      <w:r>
        <w:t xml:space="preserve">juominen, flirttailu</w:t>
      </w:r>
    </w:p>
    <w:p>
      <w:r>
        <w:rPr>
          <w:b/>
        </w:rPr>
        <w:t xml:space="preserve">Tulos</w:t>
      </w:r>
    </w:p>
    <w:p>
      <w:r>
        <w:t xml:space="preserve">Kerro jotain, mitä mies voisi tehdä baarissa ja mistä hän joutuisi todennäköisesti vaikeuksiin töissä.</w:t>
      </w:r>
    </w:p>
    <w:p>
      <w:r>
        <w:rPr>
          <w:b/>
        </w:rPr>
        <w:t xml:space="preserve">Esimerkki 6.1712</w:t>
      </w:r>
    </w:p>
    <w:p>
      <w:r>
        <w:t xml:space="preserve">joulu, syntymäpäivä</w:t>
      </w:r>
    </w:p>
    <w:p>
      <w:r>
        <w:rPr>
          <w:b/>
        </w:rPr>
        <w:t xml:space="preserve">Tulos</w:t>
      </w:r>
    </w:p>
    <w:p>
      <w:r>
        <w:t xml:space="preserve">nimeä jotain, jota ihmiset odottavat innolla koko vuoden.</w:t>
      </w:r>
    </w:p>
    <w:p>
      <w:r>
        <w:rPr>
          <w:b/>
        </w:rPr>
        <w:t xml:space="preserve">Esimerkki 6.1713</w:t>
      </w:r>
    </w:p>
    <w:p>
      <w:r>
        <w:t xml:space="preserve">hiusten muotoilu, kokki</w:t>
      </w:r>
    </w:p>
    <w:p>
      <w:r>
        <w:rPr>
          <w:b/>
        </w:rPr>
        <w:t xml:space="preserve">Tulos</w:t>
      </w:r>
    </w:p>
    <w:p>
      <w:r>
        <w:t xml:space="preserve">Kerro jotain sellaista, mitä ammattilainen tekee puolestasi ja mitä et voi tehdä samalla tavalla itse.</w:t>
      </w:r>
    </w:p>
    <w:p>
      <w:r>
        <w:rPr>
          <w:b/>
        </w:rPr>
        <w:t xml:space="preserve">Esimerkki 6.1714</w:t>
      </w:r>
    </w:p>
    <w:p>
      <w:r>
        <w:t xml:space="preserve">hovimestari, kattokruunu</w:t>
      </w:r>
    </w:p>
    <w:p>
      <w:r>
        <w:rPr>
          <w:b/>
        </w:rPr>
        <w:t xml:space="preserve">Tulos</w:t>
      </w:r>
    </w:p>
    <w:p>
      <w:r>
        <w:t xml:space="preserve">nimi, jonka luultavasti löydät useimmista kartanoista.</w:t>
      </w:r>
    </w:p>
    <w:p>
      <w:r>
        <w:rPr>
          <w:b/>
        </w:rPr>
        <w:t xml:space="preserve">Tulos</w:t>
      </w:r>
    </w:p>
    <w:p>
      <w:r>
        <w:t xml:space="preserve">nimi, joka löytyy todennäköisesti useimmista kartanoista.</w:t>
      </w:r>
    </w:p>
    <w:p>
      <w:r>
        <w:rPr>
          <w:b/>
        </w:rPr>
        <w:t xml:space="preserve">Esimerkki 6.1715</w:t>
      </w:r>
    </w:p>
    <w:p>
      <w:r>
        <w:t xml:space="preserve">puhelin, syödä</w:t>
      </w:r>
    </w:p>
    <w:p>
      <w:r>
        <w:rPr>
          <w:b/>
        </w:rPr>
        <w:t xml:space="preserve">Tulos</w:t>
      </w:r>
    </w:p>
    <w:p>
      <w:r>
        <w:t xml:space="preserve">Mainitse jokin asia, jota ihmiset tekevät ajaessaan, vaikka tietävät, ettei pitäisi.</w:t>
      </w:r>
    </w:p>
    <w:p>
      <w:r>
        <w:rPr>
          <w:b/>
        </w:rPr>
        <w:t xml:space="preserve">Esimerkki 6.1716</w:t>
      </w:r>
    </w:p>
    <w:p>
      <w:r>
        <w:t xml:space="preserve">huono käytös, älykäs</w:t>
      </w:r>
    </w:p>
    <w:p>
      <w:r>
        <w:rPr>
          <w:b/>
        </w:rPr>
        <w:t xml:space="preserve">Tulos</w:t>
      </w:r>
    </w:p>
    <w:p>
      <w:r>
        <w:t xml:space="preserve">Kerro syy, miksi lapsi saatetaan siirtää luokan eteen...</w:t>
      </w:r>
    </w:p>
    <w:p>
      <w:r>
        <w:rPr>
          <w:b/>
        </w:rPr>
        <w:t xml:space="preserve">Esimerkki 6.1717</w:t>
      </w:r>
    </w:p>
    <w:p>
      <w:r>
        <w:t xml:space="preserve">korjaa hiukset, meikki</w:t>
      </w:r>
    </w:p>
    <w:p>
      <w:r>
        <w:rPr>
          <w:b/>
        </w:rPr>
        <w:t xml:space="preserve">Tulos</w:t>
      </w:r>
    </w:p>
    <w:p>
      <w:r>
        <w:t xml:space="preserve">Kerro, mitä malli tekee varmistaakseen, että hän näyttää juuri oikealta suurta valokuvaa varten.</w:t>
      </w:r>
    </w:p>
    <w:p>
      <w:r>
        <w:rPr>
          <w:b/>
        </w:rPr>
        <w:t xml:space="preserve">Esimerkki 6.1718</w:t>
      </w:r>
    </w:p>
    <w:p>
      <w:r>
        <w:t xml:space="preserve">kuntoilulaite, keittiötarvikkeet, siivousvälineet, tai-bo, foreman grilli, laihdutustuotteet, pölynimurit</w:t>
      </w:r>
    </w:p>
    <w:p>
      <w:r>
        <w:rPr>
          <w:b/>
        </w:rPr>
        <w:t xml:space="preserve">Tulos</w:t>
      </w:r>
    </w:p>
    <w:p>
      <w:r>
        <w:t xml:space="preserve">Nimeä tuote, jota myydään mainosohjelmissa.</w:t>
      </w:r>
    </w:p>
    <w:p>
      <w:r>
        <w:rPr>
          <w:b/>
        </w:rPr>
        <w:t xml:space="preserve">Esimerkki 6.1719</w:t>
      </w:r>
    </w:p>
    <w:p>
      <w:r>
        <w:t xml:space="preserve">florida, hawaii, nevada</w:t>
      </w:r>
    </w:p>
    <w:p>
      <w:r>
        <w:rPr>
          <w:b/>
        </w:rPr>
        <w:t xml:space="preserve">Tulos</w:t>
      </w:r>
    </w:p>
    <w:p>
      <w:r>
        <w:t xml:space="preserve">Nimeä valtio, joka houkuttelee paljon turisteja.</w:t>
      </w:r>
    </w:p>
    <w:p>
      <w:r>
        <w:rPr>
          <w:b/>
        </w:rPr>
        <w:t xml:space="preserve">Esimerkki 6.1720</w:t>
      </w:r>
    </w:p>
    <w:p>
      <w:r>
        <w:t xml:space="preserve">shoppailu, perhe kaupungilla, matkailu</w:t>
      </w:r>
    </w:p>
    <w:p>
      <w:r>
        <w:rPr>
          <w:b/>
        </w:rPr>
        <w:t xml:space="preserve">Tulos</w:t>
      </w:r>
    </w:p>
    <w:p>
      <w:r>
        <w:t xml:space="preserve">Nimeä jokin juhlapyhiin liittyvä stressin aiheuttava asia.</w:t>
      </w:r>
    </w:p>
    <w:p>
      <w:r>
        <w:rPr>
          <w:b/>
        </w:rPr>
        <w:t xml:space="preserve">Esimerkki 6.1721</w:t>
      </w:r>
    </w:p>
    <w:p>
      <w:r>
        <w:t xml:space="preserve">tutkinto, salkku</w:t>
      </w:r>
    </w:p>
    <w:p>
      <w:r>
        <w:rPr>
          <w:b/>
        </w:rPr>
        <w:t xml:space="preserve">Tulos</w:t>
      </w:r>
    </w:p>
    <w:p>
      <w:r>
        <w:t xml:space="preserve">mainitse jotain, mitä tarvitset, jos haluat asianajajaksi...</w:t>
      </w:r>
    </w:p>
    <w:p>
      <w:r>
        <w:rPr>
          <w:b/>
        </w:rPr>
        <w:t xml:space="preserve">Esimerkki 6.1722</w:t>
      </w:r>
    </w:p>
    <w:p>
      <w:r>
        <w:t xml:space="preserve">sombrero, pinata</w:t>
      </w:r>
    </w:p>
    <w:p>
      <w:r>
        <w:rPr>
          <w:b/>
        </w:rPr>
        <w:t xml:space="preserve">Tulos</w:t>
      </w:r>
    </w:p>
    <w:p>
      <w:r>
        <w:t xml:space="preserve">nimeä lahja, jonka saattaisit tuoda mukanasi Meksikosta.</w:t>
      </w:r>
    </w:p>
    <w:p>
      <w:r>
        <w:rPr>
          <w:b/>
        </w:rPr>
        <w:t xml:space="preserve">Esimerkki 6.1723</w:t>
      </w:r>
    </w:p>
    <w:p>
      <w:r>
        <w:t xml:space="preserve">teltta, jalat</w:t>
      </w:r>
    </w:p>
    <w:p>
      <w:r>
        <w:rPr>
          <w:b/>
        </w:rPr>
        <w:t xml:space="preserve">Tulos</w:t>
      </w:r>
    </w:p>
    <w:p>
      <w:r>
        <w:t xml:space="preserve">Kerro jotain, mitä et haluaisi unohtaa, jos olisit menossa telttailemaan...</w:t>
      </w:r>
    </w:p>
    <w:p>
      <w:r>
        <w:rPr>
          <w:b/>
        </w:rPr>
        <w:t xml:space="preserve">Esimerkki 6.1724</w:t>
      </w:r>
    </w:p>
    <w:p>
      <w:r>
        <w:t xml:space="preserve">ötökät, rikkaruohot, koirat</w:t>
      </w:r>
    </w:p>
    <w:p>
      <w:r>
        <w:rPr>
          <w:b/>
        </w:rPr>
        <w:t xml:space="preserve">Tulos</w:t>
      </w:r>
    </w:p>
    <w:p>
      <w:r>
        <w:t xml:space="preserve">mainitse jokin asia, joka saattaa ärsyttää puutarhuria.</w:t>
      </w:r>
    </w:p>
    <w:p>
      <w:r>
        <w:rPr>
          <w:b/>
        </w:rPr>
        <w:t xml:space="preserve">Esimerkki 6.1725</w:t>
      </w:r>
    </w:p>
    <w:p>
      <w:r>
        <w:t xml:space="preserve">hyytelö, keitto</w:t>
      </w:r>
    </w:p>
    <w:p>
      <w:r>
        <w:rPr>
          <w:b/>
        </w:rPr>
        <w:t xml:space="preserve">Tulos</w:t>
      </w:r>
    </w:p>
    <w:p>
      <w:r>
        <w:t xml:space="preserve">Nimeä ruoka, jota sinun ei tarvitse pureskella nielaistaksesi.</w:t>
      </w:r>
    </w:p>
    <w:p>
      <w:r>
        <w:rPr>
          <w:b/>
        </w:rPr>
        <w:t xml:space="preserve">Esimerkki 6.1726</w:t>
      </w:r>
    </w:p>
    <w:p>
      <w:r>
        <w:t xml:space="preserve">mansikat, kaviaari</w:t>
      </w:r>
    </w:p>
    <w:p>
      <w:r>
        <w:rPr>
          <w:b/>
        </w:rPr>
        <w:t xml:space="preserve">Tulos</w:t>
      </w:r>
    </w:p>
    <w:p>
      <w:r>
        <w:t xml:space="preserve">Nimeä ruoka, jota ihmiset syövät usein samppanjan kanssa</w:t>
      </w:r>
    </w:p>
    <w:p>
      <w:r>
        <w:rPr>
          <w:b/>
        </w:rPr>
        <w:t xml:space="preserve">Esimerkki 6.1727</w:t>
      </w:r>
    </w:p>
    <w:p>
      <w:r>
        <w:t xml:space="preserve">babe ruth, mickey mantle</w:t>
      </w:r>
    </w:p>
    <w:p>
      <w:r>
        <w:rPr>
          <w:b/>
        </w:rPr>
        <w:t xml:space="preserve">Tulos</w:t>
      </w:r>
    </w:p>
    <w:p>
      <w:r>
        <w:t xml:space="preserve">Nimeä joku kuuluisa, joka pelasi New York Yankeesissa.</w:t>
      </w:r>
    </w:p>
    <w:p>
      <w:r>
        <w:rPr>
          <w:b/>
        </w:rPr>
        <w:t xml:space="preserve">Esimerkki 6.1728</w:t>
      </w:r>
    </w:p>
    <w:p>
      <w:r>
        <w:t xml:space="preserve">saksa, usa</w:t>
      </w:r>
    </w:p>
    <w:p>
      <w:r>
        <w:rPr>
          <w:b/>
        </w:rPr>
        <w:t xml:space="preserve">Tulos</w:t>
      </w:r>
    </w:p>
    <w:p>
      <w:r>
        <w:t xml:space="preserve">Nimeä maa, joka on tunnettu automerkistään.</w:t>
      </w:r>
    </w:p>
    <w:p>
      <w:r>
        <w:rPr>
          <w:b/>
        </w:rPr>
        <w:t xml:space="preserve">Tulos</w:t>
      </w:r>
    </w:p>
    <w:p>
      <w:r>
        <w:t xml:space="preserve">Nimeä maa, joka osallistui toiseen maailmansotaan.</w:t>
      </w:r>
    </w:p>
    <w:p>
      <w:r>
        <w:rPr>
          <w:b/>
        </w:rPr>
        <w:t xml:space="preserve">Esimerkki 6.1729</w:t>
      </w:r>
    </w:p>
    <w:p>
      <w:r>
        <w:t xml:space="preserve">luu, frisbee</w:t>
      </w:r>
    </w:p>
    <w:p>
      <w:r>
        <w:rPr>
          <w:b/>
        </w:rPr>
        <w:t xml:space="preserve">Tulos</w:t>
      </w:r>
    </w:p>
    <w:p>
      <w:r>
        <w:t xml:space="preserve">nimeä jotain, jota koirat hakevat.</w:t>
      </w:r>
    </w:p>
    <w:p>
      <w:r>
        <w:rPr>
          <w:b/>
        </w:rPr>
        <w:t xml:space="preserve">Esimerkki 6.1730</w:t>
      </w:r>
    </w:p>
    <w:p>
      <w:r>
        <w:t xml:space="preserve">terminator, die hard, rambo</w:t>
      </w:r>
    </w:p>
    <w:p>
      <w:r>
        <w:rPr>
          <w:b/>
        </w:rPr>
        <w:t xml:space="preserve">Tulos</w:t>
      </w:r>
    </w:p>
    <w:p>
      <w:r>
        <w:t xml:space="preserve">Nimeä elokuva, jossa on enemmän toimintaa kuin dialogia.</w:t>
      </w:r>
    </w:p>
    <w:p>
      <w:r>
        <w:rPr>
          <w:b/>
        </w:rPr>
        <w:t xml:space="preserve">Esimerkki 6.1731</w:t>
      </w:r>
    </w:p>
    <w:p>
      <w:r>
        <w:t xml:space="preserve">vanhemmat, kello</w:t>
      </w:r>
    </w:p>
    <w:p>
      <w:r>
        <w:rPr>
          <w:b/>
        </w:rPr>
        <w:t xml:space="preserve">Tulos</w:t>
      </w:r>
    </w:p>
    <w:p>
      <w:r>
        <w:t xml:space="preserve">Nimeä vanhempiesi talon vanhin esine.</w:t>
      </w:r>
    </w:p>
    <w:p>
      <w:r>
        <w:rPr>
          <w:b/>
        </w:rPr>
        <w:t xml:space="preserve">Esimerkki 6.1732</w:t>
      </w:r>
    </w:p>
    <w:p>
      <w:r>
        <w:t xml:space="preserve">lähetä meille vastauksesi!, tanssi</w:t>
      </w:r>
    </w:p>
    <w:p>
      <w:r>
        <w:rPr>
          <w:b/>
        </w:rPr>
        <w:t xml:space="preserve">Tulos</w:t>
      </w:r>
    </w:p>
    <w:p>
      <w:r>
        <w:t xml:space="preserve">Kerro jokin asia, jota et malta odottaa juhlissa.</w:t>
      </w:r>
    </w:p>
    <w:p>
      <w:r>
        <w:rPr>
          <w:b/>
        </w:rPr>
        <w:t xml:space="preserve">Esimerkki 6.1733</w:t>
      </w:r>
    </w:p>
    <w:p>
      <w:r>
        <w:t xml:space="preserve">siivilä, sveitsiläinen juusto</w:t>
      </w:r>
    </w:p>
    <w:p>
      <w:r>
        <w:rPr>
          <w:b/>
        </w:rPr>
        <w:t xml:space="preserve">Tulos</w:t>
      </w:r>
    </w:p>
    <w:p>
      <w:r>
        <w:t xml:space="preserve">Nimeä jokin asia, jossa on reikiä.</w:t>
      </w:r>
    </w:p>
    <w:p>
      <w:r>
        <w:rPr>
          <w:b/>
        </w:rPr>
        <w:t xml:space="preserve">Esimerkki 6.1734</w:t>
      </w:r>
    </w:p>
    <w:p>
      <w:r>
        <w:t xml:space="preserve">Kalifornia, Florida, Havaiji, Havaiji</w:t>
      </w:r>
    </w:p>
    <w:p>
      <w:r>
        <w:rPr>
          <w:b/>
        </w:rPr>
        <w:t xml:space="preserve">Tulos</w:t>
      </w:r>
    </w:p>
    <w:p>
      <w:r>
        <w:t xml:space="preserve">Nimeä paikka, jossa on aina aurinkoista.</w:t>
      </w:r>
    </w:p>
    <w:p>
      <w:r>
        <w:rPr>
          <w:b/>
        </w:rPr>
        <w:t xml:space="preserve">Esimerkki 6.1735</w:t>
      </w:r>
    </w:p>
    <w:p>
      <w:r>
        <w:t xml:space="preserve">käydä ostoksilla, kuunnella musiikkia, syödä, juoda alkoholia, itkeä...</w:t>
      </w:r>
    </w:p>
    <w:p>
      <w:r>
        <w:rPr>
          <w:b/>
        </w:rPr>
        <w:t xml:space="preserve">Tulos</w:t>
      </w:r>
    </w:p>
    <w:p>
      <w:r>
        <w:t xml:space="preserve">Kerro jotain, mitä teet, kun olet masentunut ja mikä saa sinut voimaan paremmin.</w:t>
      </w:r>
    </w:p>
    <w:p>
      <w:r>
        <w:rPr>
          <w:b/>
        </w:rPr>
        <w:t xml:space="preserve">Esimerkki 6.1736</w:t>
      </w:r>
    </w:p>
    <w:p>
      <w:r>
        <w:t xml:space="preserve">lähetä meille vastauksesi!, miley cyrus, justin beiber</w:t>
      </w:r>
    </w:p>
    <w:p>
      <w:r>
        <w:rPr>
          <w:b/>
        </w:rPr>
        <w:t xml:space="preserve">Tulos</w:t>
      </w:r>
    </w:p>
    <w:p>
      <w:r>
        <w:t xml:space="preserve">Nimeä artisti, jota vanhemmat saattavat pitää huonona vaikutteena.</w:t>
      </w:r>
    </w:p>
    <w:p>
      <w:r>
        <w:rPr>
          <w:b/>
        </w:rPr>
        <w:t xml:space="preserve">Esimerkki 6.1737</w:t>
      </w:r>
    </w:p>
    <w:p>
      <w:r>
        <w:t xml:space="preserve">sisustaa, palkata ihmisiä</w:t>
      </w:r>
    </w:p>
    <w:p>
      <w:r>
        <w:rPr>
          <w:b/>
        </w:rPr>
        <w:t xml:space="preserve">Tulos</w:t>
      </w:r>
    </w:p>
    <w:p>
      <w:r>
        <w:t xml:space="preserve">Kerro, mitä tavaratalon on tehtävä valmistautuakseen joulusesonkiin.</w:t>
      </w:r>
    </w:p>
    <w:p>
      <w:r>
        <w:rPr>
          <w:b/>
        </w:rPr>
        <w:t xml:space="preserve">Esimerkki 6.1738</w:t>
      </w:r>
    </w:p>
    <w:p>
      <w:r>
        <w:t xml:space="preserve">raha, neuvot, lahjat</w:t>
      </w:r>
    </w:p>
    <w:p>
      <w:r>
        <w:rPr>
          <w:b/>
        </w:rPr>
        <w:t xml:space="preserve">Tulos</w:t>
      </w:r>
    </w:p>
    <w:p>
      <w:r>
        <w:t xml:space="preserve">nimeä jotain, jonka vanhempasi yhä antavat sinulle.</w:t>
      </w:r>
    </w:p>
    <w:p>
      <w:r>
        <w:rPr>
          <w:b/>
        </w:rPr>
        <w:t xml:space="preserve">Esimerkki 6.1739</w:t>
      </w:r>
    </w:p>
    <w:p>
      <w:r>
        <w:t xml:space="preserve">siivet, lähetä meille vastauksesi!</w:t>
      </w:r>
    </w:p>
    <w:p>
      <w:r>
        <w:rPr>
          <w:b/>
        </w:rPr>
        <w:t xml:space="preserve">Tulos</w:t>
      </w:r>
    </w:p>
    <w:p>
      <w:r>
        <w:t xml:space="preserve">Nimeä jotain sellaista, mitä linnuilla on ja ihmisillä ei ole.</w:t>
      </w:r>
    </w:p>
    <w:p>
      <w:r>
        <w:rPr>
          <w:b/>
        </w:rPr>
        <w:t xml:space="preserve">Esimerkki 6.1740</w:t>
      </w:r>
    </w:p>
    <w:p>
      <w:r>
        <w:t xml:space="preserve">auto, poni</w:t>
      </w:r>
    </w:p>
    <w:p>
      <w:r>
        <w:rPr>
          <w:b/>
        </w:rPr>
        <w:t xml:space="preserve">Tulos</w:t>
      </w:r>
    </w:p>
    <w:p>
      <w:r>
        <w:t xml:space="preserve">Mainitse lahja, jota tyttö voisi pyytää ja jota useimmat vanhemmat eivät koskaan antaisi.</w:t>
      </w:r>
    </w:p>
    <w:p>
      <w:r>
        <w:rPr>
          <w:b/>
        </w:rPr>
        <w:t xml:space="preserve">Esimerkki 6.1741</w:t>
      </w:r>
    </w:p>
    <w:p>
      <w:r>
        <w:t xml:space="preserve">louis armstrong, dizzy gallespie</w:t>
      </w:r>
    </w:p>
    <w:p>
      <w:r>
        <w:rPr>
          <w:b/>
        </w:rPr>
        <w:t xml:space="preserve">Tulos</w:t>
      </w:r>
    </w:p>
    <w:p>
      <w:r>
        <w:t xml:space="preserve">Nimeä joku, joka on kuuluisa trumpetin soittamisesta.</w:t>
      </w:r>
    </w:p>
    <w:p>
      <w:r>
        <w:rPr>
          <w:b/>
        </w:rPr>
        <w:t xml:space="preserve">Esimerkki 6.1742</w:t>
      </w:r>
    </w:p>
    <w:p>
      <w:r>
        <w:t xml:space="preserve">shoppailu, pyykinpesu, kirkossa käynti, kuntoilu/juoksu, siivous.</w:t>
      </w:r>
    </w:p>
    <w:p>
      <w:r>
        <w:rPr>
          <w:b/>
        </w:rPr>
        <w:t xml:space="preserve">Tulos</w:t>
      </w:r>
    </w:p>
    <w:p>
      <w:r>
        <w:t xml:space="preserve">Mainitse jokin asia, jota teet keskimäärin kerran viikossa.</w:t>
      </w:r>
    </w:p>
    <w:p>
      <w:r>
        <w:rPr>
          <w:b/>
        </w:rPr>
        <w:t xml:space="preserve">Esimerkki 6.1743</w:t>
      </w:r>
    </w:p>
    <w:p>
      <w:r>
        <w:t xml:space="preserve">madonna, cher</w:t>
      </w:r>
    </w:p>
    <w:p>
      <w:r>
        <w:rPr>
          <w:b/>
        </w:rPr>
        <w:t xml:space="preserve">Tulos</w:t>
      </w:r>
    </w:p>
    <w:p>
      <w:r>
        <w:t xml:space="preserve">Nimeä julkkis, joka tunnetaan usein tai aina vain yhdellä nimellä.</w:t>
      </w:r>
    </w:p>
    <w:p>
      <w:r>
        <w:rPr>
          <w:b/>
        </w:rPr>
        <w:t xml:space="preserve">Esimerkki 6.1744</w:t>
      </w:r>
    </w:p>
    <w:p>
      <w:r>
        <w:t xml:space="preserve">colorado, alaska, michigan</w:t>
      </w:r>
    </w:p>
    <w:p>
      <w:r>
        <w:rPr>
          <w:b/>
        </w:rPr>
        <w:t xml:space="preserve">Tulos</w:t>
      </w:r>
    </w:p>
    <w:p>
      <w:r>
        <w:t xml:space="preserve">Nimeä osavaltio, jossa sataa lunta.</w:t>
      </w:r>
    </w:p>
    <w:p>
      <w:r>
        <w:rPr>
          <w:b/>
        </w:rPr>
        <w:t xml:space="preserve">Esimerkki 6.1745</w:t>
      </w:r>
    </w:p>
    <w:p>
      <w:r>
        <w:t xml:space="preserve">hihna, kakkakauha</w:t>
      </w:r>
    </w:p>
    <w:p>
      <w:r>
        <w:rPr>
          <w:b/>
        </w:rPr>
        <w:t xml:space="preserve">Tulos</w:t>
      </w:r>
    </w:p>
    <w:p>
      <w:r>
        <w:t xml:space="preserve">nimeä jotain, jonka saatat ottaa mukaasi, kun ulkoilutat koiraasi.</w:t>
      </w:r>
    </w:p>
    <w:p>
      <w:r>
        <w:rPr>
          <w:b/>
        </w:rPr>
        <w:t xml:space="preserve">Esimerkki 6.1746</w:t>
      </w:r>
    </w:p>
    <w:p>
      <w:r>
        <w:t xml:space="preserve">Lähetä meille vastauksesi!, torjunta-aine, sanomalehti, sanomalehti</w:t>
      </w:r>
    </w:p>
    <w:p>
      <w:r>
        <w:rPr>
          <w:b/>
        </w:rPr>
        <w:t xml:space="preserve">Tulos</w:t>
      </w:r>
    </w:p>
    <w:p>
      <w:r>
        <w:t xml:space="preserve">Nimeä jotain, jota ihmiset käyttävät ei-toivottujen hyönteisten tappamiseen.</w:t>
      </w:r>
    </w:p>
    <w:p>
      <w:r>
        <w:rPr>
          <w:b/>
        </w:rPr>
        <w:t xml:space="preserve">Esimerkki 6.1747</w:t>
      </w:r>
    </w:p>
    <w:p>
      <w:r>
        <w:t xml:space="preserve">valot, ilmastointilaite, hiustenkuivaaja, henkilö, sulakerasia</w:t>
      </w:r>
    </w:p>
    <w:p>
      <w:r>
        <w:rPr>
          <w:b/>
        </w:rPr>
        <w:t xml:space="preserve">Tulos</w:t>
      </w:r>
    </w:p>
    <w:p>
      <w:r>
        <w:t xml:space="preserve">Nimeä jokin, joka voi räjäyttää sulakkeen.</w:t>
      </w:r>
    </w:p>
    <w:p>
      <w:r>
        <w:rPr>
          <w:b/>
        </w:rPr>
        <w:t xml:space="preserve">Esimerkki 6.1748</w:t>
      </w:r>
    </w:p>
    <w:p>
      <w:r>
        <w:t xml:space="preserve">pehmolelu, makuupussi</w:t>
      </w:r>
    </w:p>
    <w:p>
      <w:r>
        <w:rPr>
          <w:b/>
        </w:rPr>
        <w:t xml:space="preserve">Tulos</w:t>
      </w:r>
    </w:p>
    <w:p>
      <w:r>
        <w:t xml:space="preserve">nimeä jotain, mitä 8-vuotias voisi tuoda mukanaan, kun hän yöpyy mummolassa.</w:t>
      </w:r>
    </w:p>
    <w:p>
      <w:r>
        <w:rPr>
          <w:b/>
        </w:rPr>
        <w:t xml:space="preserve">Esimerkki 6.1749</w:t>
      </w:r>
    </w:p>
    <w:p>
      <w:r>
        <w:t xml:space="preserve">appivanhemmat, vanhemmat, pomo, sisarukset, työtoverit...</w:t>
      </w:r>
    </w:p>
    <w:p>
      <w:r>
        <w:rPr>
          <w:b/>
        </w:rPr>
        <w:t xml:space="preserve">Tulos</w:t>
      </w:r>
    </w:p>
    <w:p>
      <w:r>
        <w:t xml:space="preserve">Nimeä joku, jolle sinun on pakko ostaa joululahja.</w:t>
      </w:r>
    </w:p>
    <w:p>
      <w:r>
        <w:rPr>
          <w:b/>
        </w:rPr>
        <w:t xml:space="preserve">Esimerkki 6.1750</w:t>
      </w:r>
    </w:p>
    <w:p>
      <w:r>
        <w:t xml:space="preserve">lohi, miekkakala</w:t>
      </w:r>
    </w:p>
    <w:p>
      <w:r>
        <w:rPr>
          <w:b/>
        </w:rPr>
        <w:t xml:space="preserve">Tulos</w:t>
      </w:r>
    </w:p>
    <w:p>
      <w:r>
        <w:t xml:space="preserve">Nimeä kalalaji, jota ihmiset tilaavat hienoissa ravintoloissa.</w:t>
      </w:r>
    </w:p>
    <w:p>
      <w:r>
        <w:rPr>
          <w:b/>
        </w:rPr>
        <w:t xml:space="preserve">Esimerkki 6.1751</w:t>
      </w:r>
    </w:p>
    <w:p>
      <w:r>
        <w:t xml:space="preserve">hiusnauha, hiuslakka, kampa, rullaimet, nuppineula, kukat.</w:t>
      </w:r>
    </w:p>
    <w:p>
      <w:r>
        <w:rPr>
          <w:b/>
        </w:rPr>
        <w:t xml:space="preserve">Tulos</w:t>
      </w:r>
    </w:p>
    <w:p>
      <w:r>
        <w:t xml:space="preserve">Nimeä jotain, mitä nainen voi laittaa hiuksiinsa.</w:t>
      </w:r>
    </w:p>
    <w:p>
      <w:r>
        <w:rPr>
          <w:b/>
        </w:rPr>
        <w:t xml:space="preserve">Esimerkki 6.1752</w:t>
      </w:r>
    </w:p>
    <w:p>
      <w:r>
        <w:t xml:space="preserve">tietokone, dvd-soitin, auto, työkalut, videopelit, tölkinavaaja, purkinavaaja</w:t>
      </w:r>
    </w:p>
    <w:p>
      <w:r>
        <w:rPr>
          <w:b/>
        </w:rPr>
        <w:t xml:space="preserve">Tulos</w:t>
      </w:r>
    </w:p>
    <w:p>
      <w:r>
        <w:t xml:space="preserve">nimeä jotain, jonka käyttäminen voi olla turhauttavaa ensimmäistä kertaa.</w:t>
      </w:r>
    </w:p>
    <w:p>
      <w:r>
        <w:rPr>
          <w:b/>
        </w:rPr>
        <w:t xml:space="preserve">Esimerkki 6.1753</w:t>
      </w:r>
    </w:p>
    <w:p>
      <w:r>
        <w:t xml:space="preserve">pastori, raamattuja, penkit</w:t>
      </w:r>
    </w:p>
    <w:p>
      <w:r>
        <w:rPr>
          <w:b/>
        </w:rPr>
        <w:t xml:space="preserve">Tulos</w:t>
      </w:r>
    </w:p>
    <w:p>
      <w:r>
        <w:t xml:space="preserve">Nimeä jokin asia, jota kirkko ei voisi tehdä ilman</w:t>
      </w:r>
    </w:p>
    <w:p>
      <w:r>
        <w:rPr>
          <w:b/>
        </w:rPr>
        <w:t xml:space="preserve">Esimerkki 6.1754</w:t>
      </w:r>
    </w:p>
    <w:p>
      <w:r>
        <w:t xml:space="preserve">suojalasit, kypärä, sadetakki, käsineet</w:t>
      </w:r>
    </w:p>
    <w:p>
      <w:r>
        <w:rPr>
          <w:b/>
        </w:rPr>
        <w:t xml:space="preserve">Tulos</w:t>
      </w:r>
    </w:p>
    <w:p>
      <w:r>
        <w:t xml:space="preserve">nimitä jotain, jota ihmiset käyttävät suojaksi:</w:t>
      </w:r>
    </w:p>
    <w:p>
      <w:r>
        <w:rPr>
          <w:b/>
        </w:rPr>
        <w:t xml:space="preserve">Esimerkki 6.1755</w:t>
      </w:r>
    </w:p>
    <w:p>
      <w:r>
        <w:t xml:space="preserve">lasten kasvatus, näytteleminen</w:t>
      </w:r>
    </w:p>
    <w:p>
      <w:r>
        <w:rPr>
          <w:b/>
        </w:rPr>
        <w:t xml:space="preserve">Tulos</w:t>
      </w:r>
    </w:p>
    <w:p>
      <w:r>
        <w:t xml:space="preserve">Nimeä jokin asia, josta Demi Moorella on enemmän kokemusta kuin Aston Kutcherilla.</w:t>
      </w:r>
    </w:p>
    <w:p>
      <w:r>
        <w:rPr>
          <w:b/>
        </w:rPr>
        <w:t xml:space="preserve">Esimerkki 6.1756</w:t>
      </w:r>
    </w:p>
    <w:p>
      <w:r>
        <w:t xml:space="preserve">auto, lemmikki</w:t>
      </w:r>
    </w:p>
    <w:p>
      <w:r>
        <w:rPr>
          <w:b/>
        </w:rPr>
        <w:t xml:space="preserve">Tulos</w:t>
      </w:r>
    </w:p>
    <w:p>
      <w:r>
        <w:t xml:space="preserve">Nimeä jokin omistamasi asia, joka aiheuttaa sinulle harmia.</w:t>
      </w:r>
    </w:p>
    <w:p>
      <w:r>
        <w:rPr>
          <w:b/>
        </w:rPr>
        <w:t xml:space="preserve">Esimerkki 6.1757</w:t>
      </w:r>
    </w:p>
    <w:p>
      <w:r>
        <w:t xml:space="preserve">auto, tietokone, televisio/kaukosäädin, vartaloni, pesukone, kännykkä/puhelin.</w:t>
      </w:r>
    </w:p>
    <w:p>
      <w:r>
        <w:rPr>
          <w:b/>
        </w:rPr>
        <w:t xml:space="preserve">Tulos</w:t>
      </w:r>
    </w:p>
    <w:p>
      <w:r>
        <w:t xml:space="preserve">Nimeä jotain, jonka toivoisit toimivan paremmin.</w:t>
      </w:r>
    </w:p>
    <w:p>
      <w:r>
        <w:rPr>
          <w:b/>
        </w:rPr>
        <w:t xml:space="preserve">Esimerkki 6.1758</w:t>
      </w:r>
    </w:p>
    <w:p>
      <w:r>
        <w:t xml:space="preserve">calista flockhart, sally field</w:t>
      </w:r>
    </w:p>
    <w:p>
      <w:r>
        <w:rPr>
          <w:b/>
        </w:rPr>
        <w:t xml:space="preserve">Tulos</w:t>
      </w:r>
    </w:p>
    <w:p>
      <w:r>
        <w:t xml:space="preserve">Nimeä näyttelijä, jonka pitäisi lihoa muutama kilo.</w:t>
      </w:r>
    </w:p>
    <w:p>
      <w:r>
        <w:rPr>
          <w:b/>
        </w:rPr>
        <w:t xml:space="preserve">Esimerkki 6.1759</w:t>
      </w:r>
    </w:p>
    <w:p>
      <w:r>
        <w:t xml:space="preserve">jumalanpalveluspaikka, koulu</w:t>
      </w:r>
    </w:p>
    <w:p>
      <w:r>
        <w:rPr>
          <w:b/>
        </w:rPr>
        <w:t xml:space="preserve">Tulos</w:t>
      </w:r>
    </w:p>
    <w:p>
      <w:r>
        <w:t xml:space="preserve">Nimeä julkinen paikka, jossa voisit laulaa ääneen muiden ihmisten kanssa...</w:t>
      </w:r>
    </w:p>
    <w:p>
      <w:r>
        <w:rPr>
          <w:b/>
        </w:rPr>
        <w:t xml:space="preserve">Esimerkki 6.1760</w:t>
      </w:r>
    </w:p>
    <w:p>
      <w:r>
        <w:t xml:space="preserve">lähetä meille vastauksesi!, lelut</w:t>
      </w:r>
    </w:p>
    <w:p>
      <w:r>
        <w:rPr>
          <w:b/>
        </w:rPr>
        <w:t xml:space="preserve">Tulos</w:t>
      </w:r>
    </w:p>
    <w:p>
      <w:r>
        <w:t xml:space="preserve">nimeä jotakin, joka voisi olla lastenhuoneessa.</w:t>
      </w:r>
    </w:p>
    <w:p>
      <w:r>
        <w:rPr>
          <w:b/>
        </w:rPr>
        <w:t xml:space="preserve">Esimerkki 6.1761</w:t>
      </w:r>
    </w:p>
    <w:p>
      <w:r>
        <w:t xml:space="preserve">valamiespalvelu, työ, kotityöt/kotityöt, ongelmat, valhe.</w:t>
      </w:r>
    </w:p>
    <w:p>
      <w:r>
        <w:rPr>
          <w:b/>
        </w:rPr>
        <w:t xml:space="preserve">Tulos</w:t>
      </w:r>
    </w:p>
    <w:p>
      <w:r>
        <w:t xml:space="preserve">nimeä jokin asia, josta kaikki yrittävät päästä eroon.</w:t>
      </w:r>
    </w:p>
    <w:p>
      <w:r>
        <w:rPr>
          <w:b/>
        </w:rPr>
        <w:t xml:space="preserve">Esimerkki 6.1762</w:t>
      </w:r>
    </w:p>
    <w:p>
      <w:r>
        <w:t xml:space="preserve">kananmunat, makaroni ja juusto</w:t>
      </w:r>
    </w:p>
    <w:p>
      <w:r>
        <w:rPr>
          <w:b/>
        </w:rPr>
        <w:t xml:space="preserve">Tulos</w:t>
      </w:r>
    </w:p>
    <w:p>
      <w:r>
        <w:t xml:space="preserve">Nimeä ensimmäinen ruoka, jota ihmiset oppivat valmistamaan.</w:t>
      </w:r>
    </w:p>
    <w:p>
      <w:r>
        <w:rPr>
          <w:b/>
        </w:rPr>
        <w:t xml:space="preserve">Esimerkki 6.1763</w:t>
      </w:r>
    </w:p>
    <w:p>
      <w:r>
        <w:t xml:space="preserve">juhlat, autotallimyynti, kadonnut lemmikki, konsertit, etsintäkuulutettu, kadonnut henkilö, kadonnut henkilö</w:t>
      </w:r>
    </w:p>
    <w:p>
      <w:r>
        <w:rPr>
          <w:b/>
        </w:rPr>
        <w:t xml:space="preserve">Tulos</w:t>
      </w:r>
    </w:p>
    <w:p>
      <w:r>
        <w:t xml:space="preserve">nimeä jokin asia, jonka vuoksi ihmiset julkaisevat esitteitä.</w:t>
      </w:r>
    </w:p>
    <w:p>
      <w:r>
        <w:rPr>
          <w:b/>
        </w:rPr>
        <w:t xml:space="preserve">Esimerkki 6.1764</w:t>
      </w:r>
    </w:p>
    <w:p>
      <w:r>
        <w:t xml:space="preserve">vapaudenpatsas, empire state building (Empire State Building)</w:t>
      </w:r>
    </w:p>
    <w:p>
      <w:r>
        <w:rPr>
          <w:b/>
        </w:rPr>
        <w:t xml:space="preserve">Tulos</w:t>
      </w:r>
    </w:p>
    <w:p>
      <w:r>
        <w:t xml:space="preserve">mainitse jotain, mitä saatat nähdä esitteessä, jossa mainostetaan matkaa New Yorkiin.</w:t>
      </w:r>
    </w:p>
    <w:p>
      <w:r>
        <w:rPr>
          <w:b/>
        </w:rPr>
        <w:t xml:space="preserve">Esimerkki 6.1765</w:t>
      </w:r>
    </w:p>
    <w:p>
      <w:r>
        <w:t xml:space="preserve">Jeopardy, uutiset, Sesamkatu, 60 minuuttia...</w:t>
      </w:r>
    </w:p>
    <w:p>
      <w:r>
        <w:rPr>
          <w:b/>
        </w:rPr>
        <w:t xml:space="preserve">Tulos</w:t>
      </w:r>
    </w:p>
    <w:p>
      <w:r>
        <w:t xml:space="preserve">Nimeä tv-ohjelma, josta voit oppia eniten.</w:t>
      </w:r>
    </w:p>
    <w:p>
      <w:r>
        <w:rPr>
          <w:b/>
        </w:rPr>
        <w:t xml:space="preserve">Esimerkki 6.1766</w:t>
      </w:r>
    </w:p>
    <w:p>
      <w:r>
        <w:t xml:space="preserve">hattu, lähetä meille vastauksesi!</w:t>
      </w:r>
    </w:p>
    <w:p>
      <w:r>
        <w:rPr>
          <w:b/>
        </w:rPr>
        <w:t xml:space="preserve">Tulos</w:t>
      </w:r>
    </w:p>
    <w:p>
      <w:r>
        <w:t xml:space="preserve">nimeä jotain, jonka laitat päähäsi.</w:t>
      </w:r>
    </w:p>
    <w:p>
      <w:r>
        <w:rPr>
          <w:b/>
        </w:rPr>
        <w:t xml:space="preserve">Esimerkki 6.1767</w:t>
      </w:r>
    </w:p>
    <w:p>
      <w:r>
        <w:t xml:space="preserve">ei pysty seisomaan, epäselvä</w:t>
      </w:r>
    </w:p>
    <w:p>
      <w:r>
        <w:rPr>
          <w:b/>
        </w:rPr>
        <w:t xml:space="preserve">Tulos</w:t>
      </w:r>
    </w:p>
    <w:p>
      <w:r>
        <w:t xml:space="preserve">nimeä merkki siitä, että keskustelukumppanisi on humalassa.</w:t>
      </w:r>
    </w:p>
    <w:p>
      <w:r>
        <w:rPr>
          <w:b/>
        </w:rPr>
        <w:t xml:space="preserve">Esimerkki 6.1768</w:t>
      </w:r>
    </w:p>
    <w:p>
      <w:r>
        <w:t xml:space="preserve">lähetä meille vastauksesi!, syntymäpäivä</w:t>
      </w:r>
    </w:p>
    <w:p>
      <w:r>
        <w:rPr>
          <w:b/>
        </w:rPr>
        <w:t xml:space="preserve">Tulos</w:t>
      </w:r>
    </w:p>
    <w:p>
      <w:r>
        <w:t xml:space="preserve">mainitse tosielämän tilanne, jossa ihmiset saattavat spontaanisti alkaa laulaa.</w:t>
      </w:r>
    </w:p>
    <w:p>
      <w:r>
        <w:rPr>
          <w:b/>
        </w:rPr>
        <w:t xml:space="preserve">Esimerkki 6.1769</w:t>
      </w:r>
    </w:p>
    <w:p>
      <w:r>
        <w:t xml:space="preserve">karhu, hai</w:t>
      </w:r>
    </w:p>
    <w:p>
      <w:r>
        <w:rPr>
          <w:b/>
        </w:rPr>
        <w:t xml:space="preserve">Tulos</w:t>
      </w:r>
    </w:p>
    <w:p>
      <w:r>
        <w:t xml:space="preserve">Nimeä eläin, jota ihmiset pelkäävät.</w:t>
      </w:r>
    </w:p>
    <w:p>
      <w:r>
        <w:rPr>
          <w:b/>
        </w:rPr>
        <w:t xml:space="preserve">Esimerkki 6.1770</w:t>
      </w:r>
    </w:p>
    <w:p>
      <w:r>
        <w:t xml:space="preserve">auto, raha</w:t>
      </w:r>
    </w:p>
    <w:p>
      <w:r>
        <w:rPr>
          <w:b/>
        </w:rPr>
        <w:t xml:space="preserve">Tulos</w:t>
      </w:r>
    </w:p>
    <w:p>
      <w:r>
        <w:t xml:space="preserve">nimi hyvä lahja jollekin, joka on juuri valmistunut yliopistosta.</w:t>
      </w:r>
    </w:p>
    <w:p>
      <w:r>
        <w:rPr>
          <w:b/>
        </w:rPr>
        <w:t xml:space="preserve">Esimerkki 6.1771</w:t>
      </w:r>
    </w:p>
    <w:p>
      <w:r>
        <w:t xml:space="preserve">pää, selkä, lihas, jalka, mustelma, kaula, niska</w:t>
      </w:r>
    </w:p>
    <w:p>
      <w:r>
        <w:rPr>
          <w:b/>
        </w:rPr>
        <w:t xml:space="preserve">Tulos</w:t>
      </w:r>
    </w:p>
    <w:p>
      <w:r>
        <w:t xml:space="preserve">Nimeä jokin asia, jota hierotaan, kun siihen sattuu.</w:t>
      </w:r>
    </w:p>
    <w:p>
      <w:r>
        <w:rPr>
          <w:b/>
        </w:rPr>
        <w:t xml:space="preserve">Esimerkki 6.1772</w:t>
      </w:r>
    </w:p>
    <w:p>
      <w:r>
        <w:t xml:space="preserve">öljy, akut</w:t>
      </w:r>
    </w:p>
    <w:p>
      <w:r>
        <w:rPr>
          <w:b/>
        </w:rPr>
        <w:t xml:space="preserve">Tulos</w:t>
      </w:r>
    </w:p>
    <w:p>
      <w:r>
        <w:t xml:space="preserve">nimeä jokin tietty tuote, jota autovaraosaliike myy paljon.</w:t>
      </w:r>
    </w:p>
    <w:p>
      <w:r>
        <w:rPr>
          <w:b/>
        </w:rPr>
        <w:t xml:space="preserve">Esimerkki 6.1773</w:t>
      </w:r>
    </w:p>
    <w:p>
      <w:r>
        <w:t xml:space="preserve">kissanpentu, roskakori, pylly</w:t>
      </w:r>
    </w:p>
    <w:p>
      <w:r>
        <w:rPr>
          <w:b/>
        </w:rPr>
        <w:t xml:space="preserve">Tulos</w:t>
      </w:r>
    </w:p>
    <w:p>
      <w:r>
        <w:t xml:space="preserve">Nimeä jotain, mitä saatat nähdä pimeällä kujalla.</w:t>
      </w:r>
    </w:p>
    <w:p>
      <w:r>
        <w:rPr>
          <w:b/>
        </w:rPr>
        <w:t xml:space="preserve">Esimerkki 6.1774</w:t>
      </w:r>
    </w:p>
    <w:p>
      <w:r>
        <w:t xml:space="preserve">taskut, purkki</w:t>
      </w:r>
    </w:p>
    <w:p>
      <w:r>
        <w:rPr>
          <w:b/>
        </w:rPr>
        <w:t xml:space="preserve">Tulos</w:t>
      </w:r>
    </w:p>
    <w:p>
      <w:r>
        <w:t xml:space="preserve">Nimeä paikka, jossa ihmiset säilyttävät pikkurahoja.</w:t>
      </w:r>
    </w:p>
    <w:p>
      <w:r>
        <w:rPr>
          <w:b/>
        </w:rPr>
        <w:t xml:space="preserve">Esimerkki 6.1775</w:t>
      </w:r>
    </w:p>
    <w:p>
      <w:r>
        <w:t xml:space="preserve">lapsen syntymä, vuosipäivä, hääpäivä</w:t>
      </w:r>
    </w:p>
    <w:p>
      <w:r>
        <w:rPr>
          <w:b/>
        </w:rPr>
        <w:t xml:space="preserve">Tulos</w:t>
      </w:r>
    </w:p>
    <w:p>
      <w:r>
        <w:t xml:space="preserve">nimeä erityinen päivä, jolloin mies on hyvin ylpeä vaimostaan.</w:t>
      </w:r>
    </w:p>
    <w:p>
      <w:r>
        <w:rPr>
          <w:b/>
        </w:rPr>
        <w:t xml:space="preserve">Esimerkki 6.1776</w:t>
      </w:r>
    </w:p>
    <w:p>
      <w:r>
        <w:t xml:space="preserve">jäniksenjalka, nelilehtinen apila, penni, dollarin seteli, hevosenkenkä, hevoskaura.</w:t>
      </w:r>
    </w:p>
    <w:p>
      <w:r>
        <w:rPr>
          <w:b/>
        </w:rPr>
        <w:t xml:space="preserve">Tulos</w:t>
      </w:r>
    </w:p>
    <w:p>
      <w:r>
        <w:t xml:space="preserve">nimeä jotain, josta ihmiset pitävät kiinni, koska sanovat sen olevan onnekas.</w:t>
      </w:r>
    </w:p>
    <w:p>
      <w:r>
        <w:rPr>
          <w:b/>
        </w:rPr>
        <w:t xml:space="preserve">Esimerkki 6.1777</w:t>
      </w:r>
    </w:p>
    <w:p>
      <w:r>
        <w:t xml:space="preserve">nukkua/norkoilla, lukea, katsoa tv:tä/elokuvaa, käydä ostoskeskuksessa, rakastella, kotityöt.</w:t>
      </w:r>
    </w:p>
    <w:p>
      <w:r>
        <w:rPr>
          <w:b/>
        </w:rPr>
        <w:t xml:space="preserve">Tulos</w:t>
      </w:r>
    </w:p>
    <w:p>
      <w:r>
        <w:t xml:space="preserve">Nimeä ensimmäinen asia, jonka ajattelet tekeväsi sadepäivänä.</w:t>
      </w:r>
    </w:p>
    <w:p>
      <w:r>
        <w:rPr>
          <w:b/>
        </w:rPr>
        <w:t xml:space="preserve">Esimerkki 6.1778</w:t>
      </w:r>
    </w:p>
    <w:p>
      <w:r>
        <w:t xml:space="preserve">vaatteita, sukkia, kirjoja, koulutarvikkeita, kylpyamme, pyjama, hiiltä...</w:t>
      </w:r>
    </w:p>
    <w:p>
      <w:r>
        <w:rPr>
          <w:b/>
        </w:rPr>
        <w:t xml:space="preserve">Tulos</w:t>
      </w:r>
    </w:p>
    <w:p>
      <w:r>
        <w:t xml:space="preserve">Nimeä lahja, jota lapset vihaavat saada.</w:t>
      </w:r>
    </w:p>
    <w:p>
      <w:r>
        <w:rPr>
          <w:b/>
        </w:rPr>
        <w:t xml:space="preserve">Esimerkki 6.1779</w:t>
      </w:r>
    </w:p>
    <w:p>
      <w:r>
        <w:t xml:space="preserve">kokata aterian, suudella sinua, keksejä, rakastaa sinua, pestä pyykkiä, harjata hiukseni.</w:t>
      </w:r>
    </w:p>
    <w:p>
      <w:r>
        <w:rPr>
          <w:b/>
        </w:rPr>
        <w:t xml:space="preserve">Tulos</w:t>
      </w:r>
    </w:p>
    <w:p>
      <w:r>
        <w:t xml:space="preserve">nimeä jokin asia, jonka tekemiseen äitisi ei ole koskaan liian vanha.</w:t>
      </w:r>
    </w:p>
    <w:p>
      <w:r>
        <w:rPr>
          <w:b/>
        </w:rPr>
        <w:t xml:space="preserve">Esimerkki 6.1780</w:t>
      </w:r>
    </w:p>
    <w:p>
      <w:r>
        <w:t xml:space="preserve">lasit, maljakot, korut, posliinitavarat, pullot</w:t>
      </w:r>
    </w:p>
    <w:p>
      <w:r>
        <w:rPr>
          <w:b/>
        </w:rPr>
        <w:t xml:space="preserve">Tulos</w:t>
      </w:r>
    </w:p>
    <w:p>
      <w:r>
        <w:t xml:space="preserve">nimeä jotain, jonka voisi laittaa laatikkoon, jossa on merkintä hauras.</w:t>
      </w:r>
    </w:p>
    <w:p>
      <w:r>
        <w:rPr>
          <w:b/>
        </w:rPr>
        <w:t xml:space="preserve">Esimerkki 6.1781</w:t>
      </w:r>
    </w:p>
    <w:p>
      <w:r>
        <w:t xml:space="preserve">lentokone, bussi, maailmanpyörä, vuoristorata, vene/laiva, juna/metrotie, hissi.</w:t>
      </w:r>
    </w:p>
    <w:p>
      <w:r>
        <w:rPr>
          <w:b/>
        </w:rPr>
        <w:t xml:space="preserve">Tulos</w:t>
      </w:r>
    </w:p>
    <w:p>
      <w:r>
        <w:t xml:space="preserve">Nimeä jokin, jonka kyydissä et haluaisi olla, kun se hajoaa.</w:t>
      </w:r>
    </w:p>
    <w:p>
      <w:r>
        <w:rPr>
          <w:b/>
        </w:rPr>
        <w:t xml:space="preserve">Esimerkki 6.1782</w:t>
      </w:r>
    </w:p>
    <w:p>
      <w:r>
        <w:t xml:space="preserve">hunaja, rakastava, aviomies, vaimo, vauva, komea</w:t>
      </w:r>
    </w:p>
    <w:p>
      <w:r>
        <w:rPr>
          <w:b/>
        </w:rPr>
        <w:t xml:space="preserve">Tulos</w:t>
      </w:r>
    </w:p>
    <w:p>
      <w:r>
        <w:t xml:space="preserve">nimeä suosittu sana kuvaamaan puolisoasi.</w:t>
      </w:r>
    </w:p>
    <w:p>
      <w:r>
        <w:rPr>
          <w:b/>
        </w:rPr>
        <w:t xml:space="preserve">Esimerkki 6.1783</w:t>
      </w:r>
    </w:p>
    <w:p>
      <w:r>
        <w:t xml:space="preserve">hammasharja, pyyhe, partakone, pesuallas, saippua, deodorantti.</w:t>
      </w:r>
    </w:p>
    <w:p>
      <w:r>
        <w:rPr>
          <w:b/>
        </w:rPr>
        <w:t xml:space="preserve">Tulos</w:t>
      </w:r>
    </w:p>
    <w:p>
      <w:r>
        <w:t xml:space="preserve">Nimeä jokin kylpyhuoneessa oleva asia, josta miehillä ja vaimoilla on omat kylpyhuoneensa.</w:t>
      </w:r>
    </w:p>
    <w:p>
      <w:r>
        <w:rPr>
          <w:b/>
        </w:rPr>
        <w:t xml:space="preserve">Esimerkki 6.1784</w:t>
      </w:r>
    </w:p>
    <w:p>
      <w:r>
        <w:t xml:space="preserve">lapset, luokittelu, käyttäytyminen, raha, vanhemmat, vanhemmat</w:t>
      </w:r>
    </w:p>
    <w:p>
      <w:r>
        <w:rPr>
          <w:b/>
        </w:rPr>
        <w:t xml:space="preserve">Tulos</w:t>
      </w:r>
    </w:p>
    <w:p>
      <w:r>
        <w:t xml:space="preserve">mainitse jotain, mitä opettajat vihaavat työssään.</w:t>
      </w:r>
    </w:p>
    <w:p>
      <w:r>
        <w:rPr>
          <w:b/>
        </w:rPr>
        <w:t xml:space="preserve">Esimerkki 6.1785</w:t>
      </w:r>
    </w:p>
    <w:p>
      <w:r>
        <w:t xml:space="preserve">auto/taksi, metro/juna, kotona, bussi, hissi</w:t>
      </w:r>
    </w:p>
    <w:p>
      <w:r>
        <w:rPr>
          <w:b/>
        </w:rPr>
        <w:t xml:space="preserve">Tulos</w:t>
      </w:r>
    </w:p>
    <w:p>
      <w:r>
        <w:t xml:space="preserve">Nimeä paikka, jossa vauvoja on syntynyt, kun äiti ei ole ehtinyt ajoissa sairaalaan.</w:t>
      </w:r>
    </w:p>
    <w:p>
      <w:r>
        <w:rPr>
          <w:b/>
        </w:rPr>
        <w:t xml:space="preserve">Esimerkki 6.1786</w:t>
      </w:r>
    </w:p>
    <w:p>
      <w:r>
        <w:t xml:space="preserve">autokorjaamo, kemiallinen pesula, valokuvat, kopiopaikka, varastointi, varastotilat</w:t>
      </w:r>
    </w:p>
    <w:p>
      <w:r>
        <w:rPr>
          <w:b/>
        </w:rPr>
        <w:t xml:space="preserve">Tulos</w:t>
      </w:r>
    </w:p>
    <w:p>
      <w:r>
        <w:t xml:space="preserve">Nimeä yritys, jossa saatat jättää jotain ja noutaa sen myöhemmin.</w:t>
      </w:r>
    </w:p>
    <w:p>
      <w:r>
        <w:rPr>
          <w:b/>
        </w:rPr>
        <w:t xml:space="preserve">Esimerkki 6.1787</w:t>
      </w:r>
    </w:p>
    <w:p>
      <w:r>
        <w:t xml:space="preserve">lattia, auto, hotellin sänky, parakki, teltta, sohva</w:t>
      </w:r>
    </w:p>
    <w:p>
      <w:r>
        <w:rPr>
          <w:b/>
        </w:rPr>
        <w:t xml:space="preserve">Tulos</w:t>
      </w:r>
    </w:p>
    <w:p>
      <w:r>
        <w:t xml:space="preserve">Nimeä epämukavin paikka, jossa olet koskaan nukkunut.</w:t>
      </w:r>
    </w:p>
    <w:p>
      <w:r>
        <w:rPr>
          <w:b/>
        </w:rPr>
        <w:t xml:space="preserve">Esimerkki 6.1788</w:t>
      </w:r>
    </w:p>
    <w:p>
      <w:r>
        <w:t xml:space="preserve">auto, nurmikko, uima-allas, ei mitään, raha, koira</w:t>
      </w:r>
    </w:p>
    <w:p>
      <w:r>
        <w:rPr>
          <w:b/>
        </w:rPr>
        <w:t xml:space="preserve">Tulos</w:t>
      </w:r>
    </w:p>
    <w:p>
      <w:r>
        <w:t xml:space="preserve">Kerro jotain, mitä naapurillasi on, josta olet kateellinen.</w:t>
      </w:r>
    </w:p>
    <w:p>
      <w:r>
        <w:rPr>
          <w:b/>
        </w:rPr>
        <w:t xml:space="preserve">Esimerkki 6.1789</w:t>
      </w:r>
    </w:p>
    <w:p>
      <w:r>
        <w:t xml:space="preserve">koira, myyrä, murmeli, orava, maaorava</w:t>
      </w:r>
    </w:p>
    <w:p>
      <w:r>
        <w:rPr>
          <w:b/>
        </w:rPr>
        <w:t xml:space="preserve">Tulos</w:t>
      </w:r>
    </w:p>
    <w:p>
      <w:r>
        <w:t xml:space="preserve">Nimeä eläin, joka on todella hyvä kaivamaan.</w:t>
      </w:r>
    </w:p>
    <w:p>
      <w:r>
        <w:rPr>
          <w:b/>
        </w:rPr>
        <w:t xml:space="preserve">Esimerkki 6.1790</w:t>
      </w:r>
    </w:p>
    <w:p>
      <w:r>
        <w:t xml:space="preserve">lemmikkieläimet/eläimet, raha, ruoka/suklaa, autot, urheilu.</w:t>
      </w:r>
    </w:p>
    <w:p>
      <w:r>
        <w:rPr>
          <w:b/>
        </w:rPr>
        <w:t xml:space="preserve">Tulos</w:t>
      </w:r>
    </w:p>
    <w:p>
      <w:r>
        <w:t xml:space="preserve">Nimeä jokin asia, jota ihmiset näyttävät rakastavan enemmän kuin ihmisiä.</w:t>
      </w:r>
    </w:p>
    <w:p>
      <w:r>
        <w:rPr>
          <w:b/>
        </w:rPr>
        <w:t xml:space="preserve">Esimerkki 6.1791</w:t>
      </w:r>
    </w:p>
    <w:p>
      <w:r>
        <w:t xml:space="preserve">viini, kukka, mansikat, peitot, peitot</w:t>
      </w:r>
    </w:p>
    <w:p>
      <w:r>
        <w:rPr>
          <w:b/>
        </w:rPr>
        <w:t xml:space="preserve">Tulos</w:t>
      </w:r>
    </w:p>
    <w:p>
      <w:r>
        <w:t xml:space="preserve">nimeä jotakin, mitä voisit ottaa mukaan romanttiselle piknikille.</w:t>
      </w:r>
    </w:p>
    <w:p>
      <w:r>
        <w:rPr>
          <w:b/>
        </w:rPr>
        <w:t xml:space="preserve">Esimerkki 6.1792</w:t>
      </w:r>
    </w:p>
    <w:p>
      <w:r>
        <w:t xml:space="preserve">melu, ihmiset, lentokoneet, liikenne</w:t>
      </w:r>
    </w:p>
    <w:p>
      <w:r>
        <w:rPr>
          <w:b/>
        </w:rPr>
        <w:t xml:space="preserve">Tulos</w:t>
      </w:r>
    </w:p>
    <w:p>
      <w:r>
        <w:t xml:space="preserve">Kerro syy, miksi ihmiset eivät halua asua lentokentän vieressä.</w:t>
      </w:r>
    </w:p>
    <w:p>
      <w:r>
        <w:rPr>
          <w:b/>
        </w:rPr>
        <w:t xml:space="preserve">Esimerkki 6.1793</w:t>
      </w:r>
    </w:p>
    <w:p>
      <w:r>
        <w:t xml:space="preserve">vatsa, pakarat, reidet, rinta, käsivarret, lonkat</w:t>
      </w:r>
    </w:p>
    <w:p>
      <w:r>
        <w:rPr>
          <w:b/>
        </w:rPr>
        <w:t xml:space="preserve">Tulos</w:t>
      </w:r>
    </w:p>
    <w:p>
      <w:r>
        <w:t xml:space="preserve">nimeä kehosi muhkein osa.</w:t>
      </w:r>
    </w:p>
    <w:p>
      <w:r>
        <w:rPr>
          <w:b/>
        </w:rPr>
        <w:t xml:space="preserve">Esimerkki 6.1794</w:t>
      </w:r>
    </w:p>
    <w:p>
      <w:r>
        <w:t xml:space="preserve">se laulaa, wardr'b malfunctn, se tanssii, se puhuu hiljaa...</w:t>
      </w:r>
    </w:p>
    <w:p>
      <w:r>
        <w:rPr>
          <w:b/>
        </w:rPr>
        <w:t xml:space="preserve">Tulos</w:t>
      </w:r>
    </w:p>
    <w:p>
      <w:r>
        <w:t xml:space="preserve">Kerro jotain, mitä Janet Jackson -nukke tekee.</w:t>
      </w:r>
    </w:p>
    <w:p>
      <w:r>
        <w:rPr>
          <w:b/>
        </w:rPr>
        <w:t xml:space="preserve">Esimerkki 6.1795</w:t>
      </w:r>
    </w:p>
    <w:p>
      <w:r>
        <w:t xml:space="preserve">pizza, hampurilainen, pihvi, jäätelö, hodari.</w:t>
      </w:r>
    </w:p>
    <w:p>
      <w:r>
        <w:rPr>
          <w:b/>
        </w:rPr>
        <w:t xml:space="preserve">Tulos</w:t>
      </w:r>
    </w:p>
    <w:p>
      <w:r>
        <w:t xml:space="preserve">Nimeä ruoka, jota lapset haluavat omansa, vaikka he eivät pystyisi syömään koko annosta loppuun.</w:t>
      </w:r>
    </w:p>
    <w:p>
      <w:r>
        <w:rPr>
          <w:b/>
        </w:rPr>
        <w:t xml:space="preserve">Esimerkki 6.1796</w:t>
      </w:r>
    </w:p>
    <w:p>
      <w:r>
        <w:t xml:space="preserve">barack obama, bill gates, donald trump, angelina jolie, hillary clinton, michelle obama, barack obama, bill gates, angelina jolie</w:t>
      </w:r>
    </w:p>
    <w:p>
      <w:r>
        <w:rPr>
          <w:b/>
        </w:rPr>
        <w:t xml:space="preserve">Tulos</w:t>
      </w:r>
    </w:p>
    <w:p>
      <w:r>
        <w:t xml:space="preserve">Nimeä joku amerikkalainen, jolla on enemmän valtaa kuin Oprahilla.</w:t>
      </w:r>
    </w:p>
    <w:p>
      <w:r>
        <w:rPr>
          <w:b/>
        </w:rPr>
        <w:t xml:space="preserve">Esimerkki 6.1797</w:t>
      </w:r>
    </w:p>
    <w:p>
      <w:r>
        <w:t xml:space="preserve">kylpyhuone, talo, keittiö, lattia, olohuone, vaatteet</w:t>
      </w:r>
    </w:p>
    <w:p>
      <w:r>
        <w:rPr>
          <w:b/>
        </w:rPr>
        <w:t xml:space="preserve">Tulos</w:t>
      </w:r>
    </w:p>
    <w:p>
      <w:r>
        <w:t xml:space="preserve">Nimeä jotain, jonka toivot olevan puhdas, kun vieraat tulevat yllättäen.</w:t>
      </w:r>
    </w:p>
    <w:p>
      <w:r>
        <w:rPr>
          <w:b/>
        </w:rPr>
        <w:t xml:space="preserve">Esimerkki 6.1798</w:t>
      </w:r>
    </w:p>
    <w:p>
      <w:r>
        <w:t xml:space="preserve">kahvi, tee, martini, suklaamaito, Kool-aid, Tang</w:t>
      </w:r>
    </w:p>
    <w:p>
      <w:r>
        <w:rPr>
          <w:b/>
        </w:rPr>
        <w:t xml:space="preserve">Tulos</w:t>
      </w:r>
    </w:p>
    <w:p>
      <w:r>
        <w:t xml:space="preserve">Nimeä juoma, jota saatat sekoittaa.</w:t>
      </w:r>
    </w:p>
    <w:p>
      <w:r>
        <w:rPr>
          <w:b/>
        </w:rPr>
        <w:t xml:space="preserve">Esimerkki 6.1799</w:t>
      </w:r>
    </w:p>
    <w:p>
      <w:r>
        <w:t xml:space="preserve">dippi, kastike, kastike, kala, pihvi, suola, suola</w:t>
      </w:r>
    </w:p>
    <w:p>
      <w:r>
        <w:rPr>
          <w:b/>
        </w:rPr>
        <w:t xml:space="preserve">Tulos</w:t>
      </w:r>
    </w:p>
    <w:p>
      <w:r>
        <w:t xml:space="preserve">Nimeä jotain, mitä sinulla on sipsien kanssa.</w:t>
      </w:r>
    </w:p>
    <w:p>
      <w:r>
        <w:rPr>
          <w:b/>
        </w:rPr>
        <w:t xml:space="preserve">Esimerkki 6.1800</w:t>
      </w:r>
    </w:p>
    <w:p>
      <w:r>
        <w:t xml:space="preserve">ranta, hawaii, pariisi, kirkko, kirkko</w:t>
      </w:r>
    </w:p>
    <w:p>
      <w:r>
        <w:rPr>
          <w:b/>
        </w:rPr>
        <w:t xml:space="preserve">Tulos</w:t>
      </w:r>
    </w:p>
    <w:p>
      <w:r>
        <w:t xml:space="preserve">nimeä romanttisin paikka mennä naimisiin.</w:t>
      </w:r>
    </w:p>
    <w:p>
      <w:r>
        <w:rPr>
          <w:b/>
        </w:rPr>
        <w:t xml:space="preserve">Esimerkki 6.1801</w:t>
      </w:r>
    </w:p>
    <w:p>
      <w:r>
        <w:t xml:space="preserve">Tammi, mänty, kirsikka, vaahtera, setri, mahonki.</w:t>
      </w:r>
    </w:p>
    <w:p>
      <w:r>
        <w:rPr>
          <w:b/>
        </w:rPr>
        <w:t xml:space="preserve">Tulos</w:t>
      </w:r>
    </w:p>
    <w:p>
      <w:r>
        <w:t xml:space="preserve">nimeä puu, jota käytetään huonekalujen valmistukseen.</w:t>
      </w:r>
    </w:p>
    <w:p>
      <w:r>
        <w:rPr>
          <w:b/>
        </w:rPr>
        <w:t xml:space="preserve">Esimerkki 6.1802</w:t>
      </w:r>
    </w:p>
    <w:p>
      <w:r>
        <w:t xml:space="preserve">juoksumatolla, kuntoilemalla, nostamalla painoja...</w:t>
      </w:r>
    </w:p>
    <w:p>
      <w:r>
        <w:rPr>
          <w:b/>
        </w:rPr>
        <w:t xml:space="preserve">Tulos</w:t>
      </w:r>
    </w:p>
    <w:p>
      <w:r>
        <w:t xml:space="preserve">Mainitse jotain, mitä voit tehdä kuntosalilla.</w:t>
      </w:r>
    </w:p>
    <w:p>
      <w:r>
        <w:rPr>
          <w:b/>
        </w:rPr>
        <w:t xml:space="preserve">Esimerkki 6.1803</w:t>
      </w:r>
    </w:p>
    <w:p>
      <w:r>
        <w:t xml:space="preserve">vanilja, suklaa</w:t>
      </w:r>
    </w:p>
    <w:p>
      <w:r>
        <w:rPr>
          <w:b/>
        </w:rPr>
        <w:t xml:space="preserve">Tulos</w:t>
      </w:r>
    </w:p>
    <w:p>
      <w:r>
        <w:t xml:space="preserve">Nimeä maku, jonka löydät mistä tahansa jäätelökaupasta.</w:t>
      </w:r>
    </w:p>
    <w:p>
      <w:r>
        <w:rPr>
          <w:b/>
        </w:rPr>
        <w:t xml:space="preserve">Esimerkki 6.1804</w:t>
      </w:r>
    </w:p>
    <w:p>
      <w:r>
        <w:t xml:space="preserve">poliisi, pomo, yleisö, ministeri, tuomari</w:t>
      </w:r>
    </w:p>
    <w:p>
      <w:r>
        <w:rPr>
          <w:b/>
        </w:rPr>
        <w:t xml:space="preserve">Tulos</w:t>
      </w:r>
    </w:p>
    <w:p>
      <w:r>
        <w:t xml:space="preserve">Nimeä joku, jonka edessä ihmiset hermostuvat.</w:t>
      </w:r>
    </w:p>
    <w:p>
      <w:r>
        <w:rPr>
          <w:b/>
        </w:rPr>
        <w:t xml:space="preserve">Esimerkki 6.1805</w:t>
      </w:r>
    </w:p>
    <w:p>
      <w:r>
        <w:t xml:space="preserve">tomaatit, mansikat, salaatit, vesimelonit, kurkut, omenat.</w:t>
      </w:r>
    </w:p>
    <w:p>
      <w:r>
        <w:rPr>
          <w:b/>
        </w:rPr>
        <w:t xml:space="preserve">Tulos</w:t>
      </w:r>
    </w:p>
    <w:p>
      <w:r>
        <w:t xml:space="preserve">Nimeä jokin kesäsalaatissa mahdollisesti esiintyvä ainesosa.</w:t>
      </w:r>
    </w:p>
    <w:p>
      <w:r>
        <w:rPr>
          <w:b/>
        </w:rPr>
        <w:t xml:space="preserve">Esimerkki 6.1806</w:t>
      </w:r>
    </w:p>
    <w:p>
      <w:r>
        <w:t xml:space="preserve">lapset, lompakko, rahat, matkapuhelin, avaimet, kamera, passi, matkatavarat.</w:t>
      </w:r>
    </w:p>
    <w:p>
      <w:r>
        <w:rPr>
          <w:b/>
        </w:rPr>
        <w:t xml:space="preserve">Tulos</w:t>
      </w:r>
    </w:p>
    <w:p>
      <w:r>
        <w:t xml:space="preserve">Nimeä jokin asia, jota pidät erityisen tarkasti silmällä matkan aikana, koska pelkäät sen menettävän.</w:t>
      </w:r>
    </w:p>
    <w:p>
      <w:r>
        <w:rPr>
          <w:b/>
        </w:rPr>
        <w:t xml:space="preserve">Esimerkki 6.1807</w:t>
      </w:r>
    </w:p>
    <w:p>
      <w:r>
        <w:t xml:space="preserve">hänen saappaansa, aseensa, hattunsa, hevosensa, kannuksensa...</w:t>
      </w:r>
    </w:p>
    <w:p>
      <w:r>
        <w:rPr>
          <w:b/>
        </w:rPr>
        <w:t xml:space="preserve">Tulos</w:t>
      </w:r>
    </w:p>
    <w:p>
      <w:r>
        <w:t xml:space="preserve">nimeä jotakin, jonka kanssa oikea cowboy haluaisi tulla haudatuksi kuollessaan.</w:t>
      </w:r>
    </w:p>
    <w:p>
      <w:r>
        <w:rPr>
          <w:b/>
        </w:rPr>
        <w:t xml:space="preserve">Esimerkki 6.1808</w:t>
      </w:r>
    </w:p>
    <w:p>
      <w:r>
        <w:t xml:space="preserve">käärme, hämähäkki, piikkisika, ahma, koala, fretti...</w:t>
      </w:r>
    </w:p>
    <w:p>
      <w:r>
        <w:rPr>
          <w:b/>
        </w:rPr>
        <w:t xml:space="preserve">Tulos</w:t>
      </w:r>
    </w:p>
    <w:p>
      <w:r>
        <w:t xml:space="preserve">Nimeä eläin, jota on pelottava pitää kädessä.</w:t>
      </w:r>
    </w:p>
    <w:p>
      <w:r>
        <w:rPr>
          <w:b/>
        </w:rPr>
        <w:t xml:space="preserve">Esimerkki 6.1809</w:t>
      </w:r>
    </w:p>
    <w:p>
      <w:r>
        <w:t xml:space="preserve">linkoushuippu, pesukone, maa, kuivausrumpu, pyörät</w:t>
      </w:r>
    </w:p>
    <w:p>
      <w:r>
        <w:rPr>
          <w:b/>
        </w:rPr>
        <w:t xml:space="preserve">Tulos</w:t>
      </w:r>
    </w:p>
    <w:p>
      <w:r>
        <w:t xml:space="preserve">nimeä jokin, joka pyörii.</w:t>
      </w:r>
    </w:p>
    <w:p>
      <w:r>
        <w:rPr>
          <w:b/>
        </w:rPr>
        <w:t xml:space="preserve">Esimerkki 6.1810</w:t>
      </w:r>
    </w:p>
    <w:p>
      <w:r>
        <w:t xml:space="preserve">eläimet, tv, televisio, vauvat</w:t>
      </w:r>
    </w:p>
    <w:p>
      <w:r>
        <w:rPr>
          <w:b/>
        </w:rPr>
        <w:t xml:space="preserve">Tulos</w:t>
      </w:r>
    </w:p>
    <w:p>
      <w:r>
        <w:t xml:space="preserve">Nimeä jokin asia, jolle ihmiset huutavat, mutta joka ei voi huutaa takaisin.</w:t>
      </w:r>
    </w:p>
    <w:p>
      <w:r>
        <w:rPr>
          <w:b/>
        </w:rPr>
        <w:t xml:space="preserve">Esimerkki 6.1811</w:t>
      </w:r>
    </w:p>
    <w:p>
      <w:r>
        <w:t xml:space="preserve">elefantti, kirahvi, lehmä, virtahevonen</w:t>
      </w:r>
    </w:p>
    <w:p>
      <w:r>
        <w:rPr>
          <w:b/>
        </w:rPr>
        <w:t xml:space="preserve">Tulos</w:t>
      </w:r>
    </w:p>
    <w:p>
      <w:r>
        <w:t xml:space="preserve">Nimeä Nooan arkissa ollut eläin, joka vei paljon tilaa.</w:t>
      </w:r>
    </w:p>
    <w:p>
      <w:r>
        <w:rPr>
          <w:b/>
        </w:rPr>
        <w:t xml:space="preserve">Esimerkki 6.1812</w:t>
      </w:r>
    </w:p>
    <w:p>
      <w:r>
        <w:t xml:space="preserve">vuoristorata, lentokone, hevonen, moottoripyörä, maailmanpyörä, härkä</w:t>
      </w:r>
    </w:p>
    <w:p>
      <w:r>
        <w:rPr>
          <w:b/>
        </w:rPr>
        <w:t xml:space="preserve">Tulos</w:t>
      </w:r>
    </w:p>
    <w:p>
      <w:r>
        <w:t xml:space="preserve">Nimeä jokin asia, jolla ihmiset pelkäävät ratsastaa.</w:t>
      </w:r>
    </w:p>
    <w:p>
      <w:r>
        <w:rPr>
          <w:b/>
        </w:rPr>
        <w:t xml:space="preserve">Esimerkki 6.1813</w:t>
      </w:r>
    </w:p>
    <w:p>
      <w:r>
        <w:t xml:space="preserve">mrs fields, betty crocker, famous amos, isoäiti, keebler, pillsbury</w:t>
      </w:r>
    </w:p>
    <w:p>
      <w:r>
        <w:rPr>
          <w:b/>
        </w:rPr>
        <w:t xml:space="preserve">Tulos</w:t>
      </w:r>
    </w:p>
    <w:p>
      <w:r>
        <w:t xml:space="preserve">Nimeä joku, joka on tunnettu kekseistään.</w:t>
      </w:r>
    </w:p>
    <w:p>
      <w:r>
        <w:rPr>
          <w:b/>
        </w:rPr>
        <w:t xml:space="preserve">Esimerkki 6.1814</w:t>
      </w:r>
    </w:p>
    <w:p>
      <w:r>
        <w:t xml:space="preserve">työpaikka, baari, sairaala, ostoskeskus, kirkko, vankila</w:t>
      </w:r>
    </w:p>
    <w:p>
      <w:r>
        <w:rPr>
          <w:b/>
        </w:rPr>
        <w:t xml:space="preserve">Tulos</w:t>
      </w:r>
    </w:p>
    <w:p>
      <w:r>
        <w:t xml:space="preserve">nimi jossain, missä ihmiset ovat, kun he sanovat: "Minun on päästävä pois tästä paikasta."</w:t>
      </w:r>
    </w:p>
    <w:p>
      <w:r>
        <w:rPr>
          <w:b/>
        </w:rPr>
        <w:t xml:space="preserve">Esimerkki 6.1815</w:t>
      </w:r>
    </w:p>
    <w:p>
      <w:r>
        <w:t xml:space="preserve">viinirypäleet, omenat, mansikat, päärynät.</w:t>
      </w:r>
    </w:p>
    <w:p>
      <w:r>
        <w:rPr>
          <w:b/>
        </w:rPr>
        <w:t xml:space="preserve">Tulos</w:t>
      </w:r>
    </w:p>
    <w:p>
      <w:r>
        <w:t xml:space="preserve">Nimeä hedelmä, jota ihmiset syövät juuston kanssa.</w:t>
      </w:r>
    </w:p>
    <w:p>
      <w:r>
        <w:rPr>
          <w:b/>
        </w:rPr>
        <w:t xml:space="preserve">Esimerkki 6.1816</w:t>
      </w:r>
    </w:p>
    <w:p>
      <w:r>
        <w:t xml:space="preserve">tietokone/internet, matkapuhelin</w:t>
      </w:r>
    </w:p>
    <w:p>
      <w:r>
        <w:rPr>
          <w:b/>
        </w:rPr>
        <w:t xml:space="preserve">Tulos</w:t>
      </w:r>
    </w:p>
    <w:p>
      <w:r>
        <w:t xml:space="preserve">Nimeä jokin teknologia, jota ihmiset vihaavat, mutta jota he tarvitsevat.</w:t>
      </w:r>
    </w:p>
    <w:p>
      <w:r>
        <w:rPr>
          <w:b/>
        </w:rPr>
        <w:t xml:space="preserve">Esimerkki 6.1817</w:t>
      </w:r>
    </w:p>
    <w:p>
      <w:r>
        <w:t xml:space="preserve">koulu, raha, hygienia, ulkonäkö, terveys, perhe, perhe</w:t>
      </w:r>
    </w:p>
    <w:p>
      <w:r>
        <w:rPr>
          <w:b/>
        </w:rPr>
        <w:t xml:space="preserve">Tulos</w:t>
      </w:r>
    </w:p>
    <w:p>
      <w:r>
        <w:t xml:space="preserve">Nimeä jokin asia, josta vanhemmat sanovat lapsilleen, että heidän pitäisi välittää enemmän.</w:t>
      </w:r>
    </w:p>
    <w:p>
      <w:r>
        <w:rPr>
          <w:b/>
        </w:rPr>
        <w:t xml:space="preserve">Esimerkki 6.1818</w:t>
      </w:r>
    </w:p>
    <w:p>
      <w:r>
        <w:t xml:space="preserve">oprah, maury povich, dr. phil, jerry springer, montel williams</w:t>
      </w:r>
    </w:p>
    <w:p>
      <w:r>
        <w:rPr>
          <w:b/>
        </w:rPr>
        <w:t xml:space="preserve">Tulos</w:t>
      </w:r>
    </w:p>
    <w:p>
      <w:r>
        <w:t xml:space="preserve">Nimeä keskusteluohjelma, jossa ainakin yksi vieraista päätyy aina itkemään.</w:t>
      </w:r>
    </w:p>
    <w:p>
      <w:r>
        <w:rPr>
          <w:b/>
        </w:rPr>
        <w:t xml:space="preserve">Esimerkki 6.1819</w:t>
      </w:r>
    </w:p>
    <w:p>
      <w:r>
        <w:t xml:space="preserve">hiukset, hampaat, koira, kissa</w:t>
      </w:r>
    </w:p>
    <w:p>
      <w:r>
        <w:rPr>
          <w:b/>
        </w:rPr>
        <w:t xml:space="preserve">Tulos</w:t>
      </w:r>
    </w:p>
    <w:p>
      <w:r>
        <w:t xml:space="preserve">nimeä jokin tietty asia, jota harjataan.</w:t>
      </w:r>
    </w:p>
    <w:p>
      <w:r>
        <w:rPr>
          <w:b/>
        </w:rPr>
        <w:t xml:space="preserve">Esimerkki 6.1820</w:t>
      </w:r>
    </w:p>
    <w:p>
      <w:r>
        <w:t xml:space="preserve">valehtelu, huono asenne, puhelinsoitto, myöhästyminen, sopimaton pukeutuminen.</w:t>
      </w:r>
    </w:p>
    <w:p>
      <w:r>
        <w:rPr>
          <w:b/>
        </w:rPr>
        <w:t xml:space="preserve">Tulos</w:t>
      </w:r>
    </w:p>
    <w:p>
      <w:r>
        <w:t xml:space="preserve">mainitse jotain, mitä voisit kysyä työhaastattelussa.</w:t>
      </w:r>
    </w:p>
    <w:p>
      <w:r>
        <w:rPr>
          <w:b/>
        </w:rPr>
        <w:t xml:space="preserve">Esimerkki 6.1821</w:t>
      </w:r>
    </w:p>
    <w:p>
      <w:r>
        <w:t xml:space="preserve">ruoka, vesi, taskulamppu, lapset, radio.</w:t>
      </w:r>
    </w:p>
    <w:p>
      <w:r>
        <w:rPr>
          <w:b/>
        </w:rPr>
        <w:t xml:space="preserve">Tulos</w:t>
      </w:r>
    </w:p>
    <w:p>
      <w:r>
        <w:t xml:space="preserve">nimeä jotain, jonka ihmiset ottavat mukaansa kellariin, kun tornado on tulossa.</w:t>
      </w:r>
    </w:p>
    <w:p>
      <w:r>
        <w:rPr>
          <w:b/>
        </w:rPr>
        <w:t xml:space="preserve">Esimerkki 6.1822</w:t>
      </w:r>
    </w:p>
    <w:p>
      <w:r>
        <w:t xml:space="preserve">luotettava, uskollisuus, rakastava, persoonallisuus, kunnioittava, luonteenomainen</w:t>
      </w:r>
    </w:p>
    <w:p>
      <w:r>
        <w:rPr>
          <w:b/>
        </w:rPr>
        <w:t xml:space="preserve">Tulos</w:t>
      </w:r>
    </w:p>
    <w:p>
      <w:r>
        <w:t xml:space="preserve">nimeä ominaisuus, joka on tärkeä puolisossa.</w:t>
      </w:r>
    </w:p>
    <w:p>
      <w:r>
        <w:rPr>
          <w:b/>
        </w:rPr>
        <w:t xml:space="preserve">Esimerkki 6.1823</w:t>
      </w:r>
    </w:p>
    <w:p>
      <w:r>
        <w:t xml:space="preserve">auto, kengät, vaatteet, suihku, sänky</w:t>
      </w:r>
    </w:p>
    <w:p>
      <w:r>
        <w:rPr>
          <w:b/>
        </w:rPr>
        <w:t xml:space="preserve">Tulos</w:t>
      </w:r>
    </w:p>
    <w:p>
      <w:r>
        <w:t xml:space="preserve">Nimeä jokin, johon Shaquille O'Nealin on vaikea sopeutua.</w:t>
      </w:r>
    </w:p>
    <w:p>
      <w:r>
        <w:rPr>
          <w:b/>
        </w:rPr>
        <w:t xml:space="preserve">Esimerkki 6.1824</w:t>
      </w:r>
    </w:p>
    <w:p>
      <w:r>
        <w:t xml:space="preserve">laihtua, oppia instrumenttia, oppia kieltä, lopettaa tupakointi, uusi ura</w:t>
      </w:r>
    </w:p>
    <w:p>
      <w:r>
        <w:rPr>
          <w:b/>
        </w:rPr>
        <w:t xml:space="preserve">Tulos</w:t>
      </w:r>
    </w:p>
    <w:p>
      <w:r>
        <w:t xml:space="preserve">nimeä yleinen uudenvuodenlupaus.</w:t>
      </w:r>
    </w:p>
    <w:p>
      <w:r>
        <w:rPr>
          <w:b/>
        </w:rPr>
        <w:t xml:space="preserve">Esimerkki 6.1825</w:t>
      </w:r>
    </w:p>
    <w:p>
      <w:r>
        <w:t xml:space="preserve">vaatteet, juomat, ihmiset, ranskalaiset</w:t>
      </w:r>
    </w:p>
    <w:p>
      <w:r>
        <w:rPr>
          <w:b/>
        </w:rPr>
        <w:t xml:space="preserve">Tulos</w:t>
      </w:r>
    </w:p>
    <w:p>
      <w:r>
        <w:t xml:space="preserve">nimeä jotain, jota on saatavana pienenä, keskikokoisena ja suurena.</w:t>
      </w:r>
    </w:p>
    <w:p>
      <w:r>
        <w:rPr>
          <w:b/>
        </w:rPr>
        <w:t xml:space="preserve">Esimerkki 6.1826</w:t>
      </w:r>
    </w:p>
    <w:p>
      <w:r>
        <w:t xml:space="preserve">elintarvikkeet, wc-paperi, maito, bensiini</w:t>
      </w:r>
    </w:p>
    <w:p>
      <w:r>
        <w:rPr>
          <w:b/>
        </w:rPr>
        <w:t xml:space="preserve">Tulos</w:t>
      </w:r>
    </w:p>
    <w:p>
      <w:r>
        <w:t xml:space="preserve">nimeä jokin usein ostamasi tuote.</w:t>
      </w:r>
    </w:p>
    <w:p>
      <w:r>
        <w:rPr>
          <w:b/>
        </w:rPr>
        <w:t xml:space="preserve">Esimerkki 6.1827</w:t>
      </w:r>
    </w:p>
    <w:p>
      <w:r>
        <w:t xml:space="preserve">jonon katkaiseminen, ruoan avaaminen/syöminen, kärryyn paiskautuminen, kärryn jättäminen, ruoan käsitteleminen.</w:t>
      </w:r>
    </w:p>
    <w:p>
      <w:r>
        <w:rPr>
          <w:b/>
        </w:rPr>
        <w:t xml:space="preserve">Tulos</w:t>
      </w:r>
    </w:p>
    <w:p>
      <w:r>
        <w:t xml:space="preserve">Kerro jotain, mitä ajattelemattomat ihmiset tekevät supermarketissa.</w:t>
      </w:r>
    </w:p>
    <w:p>
      <w:r>
        <w:rPr>
          <w:b/>
        </w:rPr>
        <w:t xml:space="preserve">Esimerkki 6.1828</w:t>
      </w:r>
    </w:p>
    <w:p>
      <w:r>
        <w:t xml:space="preserve">valot, televisio</w:t>
      </w:r>
    </w:p>
    <w:p>
      <w:r>
        <w:rPr>
          <w:b/>
        </w:rPr>
        <w:t xml:space="preserve">Tulos</w:t>
      </w:r>
    </w:p>
    <w:p>
      <w:r>
        <w:t xml:space="preserve">Nimeä jokin asia, jonka ihmiset kytkevät pois päältä ennen nukkumaanmenoa.</w:t>
      </w:r>
    </w:p>
    <w:p>
      <w:r>
        <w:rPr>
          <w:b/>
        </w:rPr>
        <w:t xml:space="preserve">Esimerkki 6.1829</w:t>
      </w:r>
    </w:p>
    <w:p>
      <w:r>
        <w:t xml:space="preserve">ajaa hitaasti, vihreät valot, katkaisee heidän tiensä, tervehtii, tiellä.</w:t>
      </w:r>
    </w:p>
    <w:p>
      <w:r>
        <w:rPr>
          <w:b/>
        </w:rPr>
        <w:t xml:space="preserve">Tulos</w:t>
      </w:r>
    </w:p>
    <w:p>
      <w:r>
        <w:t xml:space="preserve">Kerro syy, miksi ihmiset saattavat torvea sinulle.</w:t>
      </w:r>
    </w:p>
    <w:p>
      <w:r>
        <w:rPr>
          <w:b/>
        </w:rPr>
        <w:t xml:space="preserve">Esimerkki 6.1830</w:t>
      </w:r>
    </w:p>
    <w:p>
      <w:r>
        <w:t xml:space="preserve">silmälappu, hattu, huivi, saappaat, jalkajalat</w:t>
      </w:r>
    </w:p>
    <w:p>
      <w:r>
        <w:rPr>
          <w:b/>
        </w:rPr>
        <w:t xml:space="preserve">Tulos</w:t>
      </w:r>
    </w:p>
    <w:p>
      <w:r>
        <w:t xml:space="preserve">nimeä jokin mauton merirosvojen vaatetus.</w:t>
      </w:r>
    </w:p>
    <w:p>
      <w:r>
        <w:rPr>
          <w:b/>
        </w:rPr>
        <w:t xml:space="preserve">Esimerkki 6.1831</w:t>
      </w:r>
    </w:p>
    <w:p>
      <w:r>
        <w:t xml:space="preserve">puita, käärmeitä, kukkia, apinoita, eksoottisia lintuja, alligaattoreita...</w:t>
      </w:r>
    </w:p>
    <w:p>
      <w:r>
        <w:rPr>
          <w:b/>
        </w:rPr>
        <w:t xml:space="preserve">Tulos</w:t>
      </w:r>
    </w:p>
    <w:p>
      <w:r>
        <w:t xml:space="preserve">Nimeä jotain, mitä voisit nähdä, jos olisit Amazonin metsässä.</w:t>
      </w:r>
    </w:p>
    <w:p>
      <w:r>
        <w:rPr>
          <w:b/>
        </w:rPr>
        <w:t xml:space="preserve">Esimerkki 6.1832</w:t>
      </w:r>
    </w:p>
    <w:p>
      <w:r>
        <w:t xml:space="preserve">talo, auto, uima-allas, vene</w:t>
      </w:r>
    </w:p>
    <w:p>
      <w:r>
        <w:rPr>
          <w:b/>
        </w:rPr>
        <w:t xml:space="preserve">Tulos</w:t>
      </w:r>
    </w:p>
    <w:p>
      <w:r>
        <w:t xml:space="preserve">Mainitse jokin omistamasi asia, jonka ylläpitäminen vaatii paljon rahaa.</w:t>
      </w:r>
    </w:p>
    <w:p>
      <w:r>
        <w:rPr>
          <w:b/>
        </w:rPr>
        <w:t xml:space="preserve">Esimerkki 6.1833</w:t>
      </w:r>
    </w:p>
    <w:p>
      <w:r>
        <w:t xml:space="preserve">perunat, kana, kala, kalkkuna, juusto, suolakurkut</w:t>
      </w:r>
    </w:p>
    <w:p>
      <w:r>
        <w:rPr>
          <w:b/>
        </w:rPr>
        <w:t xml:space="preserve">Tulos</w:t>
      </w:r>
    </w:p>
    <w:p>
      <w:r>
        <w:t xml:space="preserve">Nimeä ruoka, jonka voit friteerata.</w:t>
      </w:r>
    </w:p>
    <w:p>
      <w:r>
        <w:rPr>
          <w:b/>
        </w:rPr>
        <w:t xml:space="preserve">Esimerkki 6.1834</w:t>
      </w:r>
    </w:p>
    <w:p>
      <w:r>
        <w:t xml:space="preserve">nenä, rinta, kasvot, vatsa</w:t>
      </w:r>
    </w:p>
    <w:p>
      <w:r>
        <w:rPr>
          <w:b/>
        </w:rPr>
        <w:t xml:space="preserve">Tulos</w:t>
      </w:r>
    </w:p>
    <w:p>
      <w:r>
        <w:t xml:space="preserve">Nimeä jokin kehon osa, jota plastiikkakirurgia voisi mahdollisesti parantaa.</w:t>
      </w:r>
    </w:p>
    <w:p>
      <w:r>
        <w:rPr>
          <w:b/>
        </w:rPr>
        <w:t xml:space="preserve">Esimerkki 6.1835</w:t>
      </w:r>
    </w:p>
    <w:p>
      <w:r>
        <w:t xml:space="preserve">vaatteet, hiukset</w:t>
      </w:r>
    </w:p>
    <w:p>
      <w:r>
        <w:rPr>
          <w:b/>
        </w:rPr>
        <w:t xml:space="preserve">Tulos</w:t>
      </w:r>
    </w:p>
    <w:p>
      <w:r>
        <w:t xml:space="preserve">Nimeä jotain, joka haisee savulle, kun tulet baarista kotiin.</w:t>
      </w:r>
    </w:p>
    <w:p>
      <w:r>
        <w:rPr>
          <w:b/>
        </w:rPr>
        <w:t xml:space="preserve">Esimerkki 6.1836</w:t>
      </w:r>
    </w:p>
    <w:p>
      <w:r>
        <w:t xml:space="preserve">hampaat, kahvi, pippuri, liha</w:t>
      </w:r>
    </w:p>
    <w:p>
      <w:r>
        <w:rPr>
          <w:b/>
        </w:rPr>
        <w:t xml:space="preserve">Tulos</w:t>
      </w:r>
    </w:p>
    <w:p>
      <w:r>
        <w:t xml:space="preserve">nimeä jotain erityistä, jota ihmiset jauhavat.</w:t>
      </w:r>
    </w:p>
    <w:p>
      <w:r>
        <w:rPr>
          <w:b/>
        </w:rPr>
        <w:t xml:space="preserve">Esimerkki 6.1837</w:t>
      </w:r>
    </w:p>
    <w:p>
      <w:r>
        <w:t xml:space="preserve">ovet lukittu, herätyskello, valot pois päältä, liesi</w:t>
      </w:r>
    </w:p>
    <w:p>
      <w:r>
        <w:rPr>
          <w:b/>
        </w:rPr>
        <w:t xml:space="preserve">Tulos</w:t>
      </w:r>
    </w:p>
    <w:p>
      <w:r>
        <w:t xml:space="preserve">nimeä jotain, jonka tarkistat ennen nukkumaanmenoa.</w:t>
      </w:r>
    </w:p>
    <w:p>
      <w:r>
        <w:rPr>
          <w:b/>
        </w:rPr>
        <w:t xml:space="preserve">Esimerkki 6.1838</w:t>
      </w:r>
    </w:p>
    <w:p>
      <w:r>
        <w:t xml:space="preserve">hautausmaa, häät, kirkko, sairaala, elokuvat</w:t>
      </w:r>
    </w:p>
    <w:p>
      <w:r>
        <w:rPr>
          <w:b/>
        </w:rPr>
        <w:t xml:space="preserve">Tulos</w:t>
      </w:r>
    </w:p>
    <w:p>
      <w:r>
        <w:t xml:space="preserve">Nimeä paikka, jossa saatat nähdä jonkun itkevän.</w:t>
      </w:r>
    </w:p>
    <w:p>
      <w:r>
        <w:rPr>
          <w:b/>
        </w:rPr>
        <w:t xml:space="preserve">Esimerkki 6.1839</w:t>
      </w:r>
    </w:p>
    <w:p>
      <w:r>
        <w:t xml:space="preserve">pää, käsi, nenä, jalka, niska, selkä</w:t>
      </w:r>
    </w:p>
    <w:p>
      <w:r>
        <w:rPr>
          <w:b/>
        </w:rPr>
        <w:t xml:space="preserve">Tulos</w:t>
      </w:r>
    </w:p>
    <w:p>
      <w:r>
        <w:t xml:space="preserve">nimeä kehon osa, joka kirjoitetaan neljällä kirjaimella.</w:t>
      </w:r>
    </w:p>
    <w:p>
      <w:r>
        <w:rPr>
          <w:b/>
        </w:rPr>
        <w:t xml:space="preserve">Esimerkki 6.1840</w:t>
      </w:r>
    </w:p>
    <w:p>
      <w:r>
        <w:t xml:space="preserve">hakulaite, radio, kirves, kypärä, palopuku, saappaat, vesi, virkamerkki.</w:t>
      </w:r>
    </w:p>
    <w:p>
      <w:r>
        <w:rPr>
          <w:b/>
        </w:rPr>
        <w:t xml:space="preserve">Tulos</w:t>
      </w:r>
    </w:p>
    <w:p>
      <w:r>
        <w:t xml:space="preserve">Nimeä jokin asia, jota palomies pitää aina mukanaan.</w:t>
      </w:r>
    </w:p>
    <w:p>
      <w:r>
        <w:rPr>
          <w:b/>
        </w:rPr>
        <w:t xml:space="preserve">Esimerkki 6.1841</w:t>
      </w:r>
    </w:p>
    <w:p>
      <w:r>
        <w:t xml:space="preserve">pullo, huomio, äidit, paljon rakkautta, helistin, hymyilevät kasvot.</w:t>
      </w:r>
    </w:p>
    <w:p>
      <w:r>
        <w:rPr>
          <w:b/>
        </w:rPr>
        <w:t xml:space="preserve">Tulos</w:t>
      </w:r>
    </w:p>
    <w:p>
      <w:r>
        <w:t xml:space="preserve">Nimeä jokin asia, joka näyttää tekevän vauvat hyvin onnellisiksi.</w:t>
      </w:r>
    </w:p>
    <w:p>
      <w:r>
        <w:rPr>
          <w:b/>
        </w:rPr>
        <w:t xml:space="preserve">Esimerkki 6.1842</w:t>
      </w:r>
    </w:p>
    <w:p>
      <w:r>
        <w:t xml:space="preserve">torakat, termiitit, luteet, hiiret, muurahaiset</w:t>
      </w:r>
    </w:p>
    <w:p>
      <w:r>
        <w:rPr>
          <w:b/>
        </w:rPr>
        <w:t xml:space="preserve">Tulos</w:t>
      </w:r>
    </w:p>
    <w:p>
      <w:r>
        <w:t xml:space="preserve">nimetä jotain, joka voi saastuttaa talon.</w:t>
      </w:r>
    </w:p>
    <w:p>
      <w:r>
        <w:rPr>
          <w:b/>
        </w:rPr>
        <w:t xml:space="preserve">Esimerkki 6.1843</w:t>
      </w:r>
    </w:p>
    <w:p>
      <w:r>
        <w:t xml:space="preserve">elokuvat, linja-auto, ravintola, lentokone, kirkko, toimisto</w:t>
      </w:r>
    </w:p>
    <w:p>
      <w:r>
        <w:rPr>
          <w:b/>
        </w:rPr>
        <w:t xml:space="preserve">Tulos</w:t>
      </w:r>
    </w:p>
    <w:p>
      <w:r>
        <w:t xml:space="preserve">Nimeä paikka, jossa takanasi oleva henkilö häiritsee sinua joskus.</w:t>
      </w:r>
    </w:p>
    <w:p>
      <w:r>
        <w:rPr>
          <w:b/>
        </w:rPr>
        <w:t xml:space="preserve">Esimerkki 6.1844</w:t>
      </w:r>
    </w:p>
    <w:p>
      <w:r>
        <w:t xml:space="preserve">uinti, rusketus, lentopallo, pihatyöt, veneily</w:t>
      </w:r>
    </w:p>
    <w:p>
      <w:r>
        <w:rPr>
          <w:b/>
        </w:rPr>
        <w:t xml:space="preserve">Tulos</w:t>
      </w:r>
    </w:p>
    <w:p>
      <w:r>
        <w:t xml:space="preserve">Nimeä aktiviteetti, joka saattaa polttaa sinut auringossa.</w:t>
      </w:r>
    </w:p>
    <w:p>
      <w:r>
        <w:rPr>
          <w:b/>
        </w:rPr>
        <w:t xml:space="preserve">Esimerkki 6.1845</w:t>
      </w:r>
    </w:p>
    <w:p>
      <w:r>
        <w:t xml:space="preserve">klementiini, appelsiinit, banaani, plantain, omenat, persikka, kiivi.</w:t>
      </w:r>
    </w:p>
    <w:p>
      <w:r>
        <w:rPr>
          <w:b/>
        </w:rPr>
        <w:t xml:space="preserve">Tulos</w:t>
      </w:r>
    </w:p>
    <w:p>
      <w:r>
        <w:t xml:space="preserve">nimeä hedelmä, jolla on kuori.</w:t>
      </w:r>
    </w:p>
    <w:p>
      <w:r>
        <w:rPr>
          <w:b/>
        </w:rPr>
        <w:t xml:space="preserve">Esimerkki 6.1846</w:t>
      </w:r>
    </w:p>
    <w:p>
      <w:r>
        <w:t xml:space="preserve">new york, new orleans, washington dc, chicago, detroit, san francisco</w:t>
      </w:r>
    </w:p>
    <w:p>
      <w:r>
        <w:rPr>
          <w:b/>
        </w:rPr>
        <w:t xml:space="preserve">Tulos</w:t>
      </w:r>
    </w:p>
    <w:p>
      <w:r>
        <w:t xml:space="preserve">Nimeä suuri yhdysvaltalainen kaupunki, jonka pormestarilla on suuria päänvaivoja.</w:t>
      </w:r>
    </w:p>
    <w:p>
      <w:r>
        <w:rPr>
          <w:b/>
        </w:rPr>
        <w:t xml:space="preserve">Esimerkki 6.1847</w:t>
      </w:r>
    </w:p>
    <w:p>
      <w:r>
        <w:t xml:space="preserve">suklaa, jäätelö, salaatti, keksit, murot/kaurapuuro, hedelmät/tail mix</w:t>
      </w:r>
    </w:p>
    <w:p>
      <w:r>
        <w:rPr>
          <w:b/>
        </w:rPr>
        <w:t xml:space="preserve">Tulos</w:t>
      </w:r>
    </w:p>
    <w:p>
      <w:r>
        <w:t xml:space="preserve">Nimeä ruoka, johon mantelit sopivat hyvin.</w:t>
      </w:r>
    </w:p>
    <w:p>
      <w:r>
        <w:rPr>
          <w:b/>
        </w:rPr>
        <w:t xml:space="preserve">Esimerkki 6.1848</w:t>
      </w:r>
    </w:p>
    <w:p>
      <w:r>
        <w:t xml:space="preserve">luu, pallo, hampaat, kieli, postinkantaja</w:t>
      </w:r>
    </w:p>
    <w:p>
      <w:r>
        <w:rPr>
          <w:b/>
        </w:rPr>
        <w:t xml:space="preserve">Tulos</w:t>
      </w:r>
    </w:p>
    <w:p>
      <w:r>
        <w:t xml:space="preserve">nimeä jotain, mitä koiralla voi olla suussaan.</w:t>
      </w:r>
    </w:p>
    <w:p>
      <w:r>
        <w:rPr>
          <w:b/>
        </w:rPr>
        <w:t xml:space="preserve">Esimerkki 6.1849</w:t>
      </w:r>
    </w:p>
    <w:p>
      <w:r>
        <w:t xml:space="preserve">katso pois, ei vastaa, haukottelee, väsynyt, nukahtaa</w:t>
      </w:r>
    </w:p>
    <w:p>
      <w:r>
        <w:rPr>
          <w:b/>
        </w:rPr>
        <w:t xml:space="preserve">Tulos</w:t>
      </w:r>
    </w:p>
    <w:p>
      <w:r>
        <w:t xml:space="preserve">nimeä tapa, jolla voit kertoa, että keskustelukumppanisi on menettämässä mielenkiintonsa.</w:t>
      </w:r>
    </w:p>
    <w:p>
      <w:r>
        <w:rPr>
          <w:b/>
        </w:rPr>
        <w:t xml:space="preserve">Esimerkki 6.1850</w:t>
      </w:r>
    </w:p>
    <w:p>
      <w:r>
        <w:t xml:space="preserve">auto, vaatteet/kengät, videopeli, tietokone</w:t>
      </w:r>
    </w:p>
    <w:p>
      <w:r>
        <w:rPr>
          <w:b/>
        </w:rPr>
        <w:t xml:space="preserve">Tulos</w:t>
      </w:r>
    </w:p>
    <w:p>
      <w:r>
        <w:t xml:space="preserve">Nimeä jokin asia, jonka teinipoika haluaa vanhempiensa ostavan hänelle.</w:t>
      </w:r>
    </w:p>
    <w:p>
      <w:r>
        <w:rPr>
          <w:b/>
        </w:rPr>
        <w:t xml:space="preserve">Esimerkki 6.1851</w:t>
      </w:r>
    </w:p>
    <w:p>
      <w:r>
        <w:t xml:space="preserve">kengät, uimapuku, hiukset, silmät, pakarat, shortsit, alusvaatteet.</w:t>
      </w:r>
    </w:p>
    <w:p>
      <w:r>
        <w:rPr>
          <w:b/>
        </w:rPr>
        <w:t xml:space="preserve">Tulos</w:t>
      </w:r>
    </w:p>
    <w:p>
      <w:r>
        <w:t xml:space="preserve">Nimeä jokin asia, jota ihmiset inhoavat hiekoitushiekassa.</w:t>
      </w:r>
    </w:p>
    <w:p>
      <w:r>
        <w:rPr>
          <w:b/>
        </w:rPr>
        <w:t xml:space="preserve">Esimerkki 6.1852</w:t>
      </w:r>
    </w:p>
    <w:p>
      <w:r>
        <w:t xml:space="preserve">Ystävät, Simpsonit, M.A.S.H., Laki ja järjestys, Cosby Show, Family Feud...</w:t>
      </w:r>
    </w:p>
    <w:p>
      <w:r>
        <w:rPr>
          <w:b/>
        </w:rPr>
        <w:t xml:space="preserve">Tulos</w:t>
      </w:r>
    </w:p>
    <w:p>
      <w:r>
        <w:t xml:space="preserve">Nimeä pitkäaikainen tv-sarja.</w:t>
      </w:r>
    </w:p>
    <w:p>
      <w:r>
        <w:rPr>
          <w:b/>
        </w:rPr>
        <w:t xml:space="preserve">Esimerkki 6.1853</w:t>
      </w:r>
    </w:p>
    <w:p>
      <w:r>
        <w:t xml:space="preserve">valehtelet, kiroilet, puhut vastaan, juot, poltat, varastat...</w:t>
      </w:r>
    </w:p>
    <w:p>
      <w:r>
        <w:rPr>
          <w:b/>
        </w:rPr>
        <w:t xml:space="preserve">Tulos</w:t>
      </w:r>
    </w:p>
    <w:p>
      <w:r>
        <w:t xml:space="preserve">Kerro jotain, mitä sekä aikuiset että lapset tekevät joutuakseen vaikeuksiin vanhempiensa kanssa.</w:t>
      </w:r>
    </w:p>
    <w:p>
      <w:r>
        <w:rPr>
          <w:b/>
        </w:rPr>
        <w:t xml:space="preserve">Esimerkki 6.1854</w:t>
      </w:r>
    </w:p>
    <w:p>
      <w:r>
        <w:t xml:space="preserve">pysyvä, kivulias</w:t>
      </w:r>
    </w:p>
    <w:p>
      <w:r>
        <w:rPr>
          <w:b/>
        </w:rPr>
        <w:t xml:space="preserve">Tulos</w:t>
      </w:r>
    </w:p>
    <w:p>
      <w:r>
        <w:t xml:space="preserve">nimeä tatuoinnin haittapuoli.</w:t>
      </w:r>
    </w:p>
    <w:p>
      <w:r>
        <w:rPr>
          <w:b/>
        </w:rPr>
        <w:t xml:space="preserve">Esimerkki 6.1855</w:t>
      </w:r>
    </w:p>
    <w:p>
      <w:r>
        <w:t xml:space="preserve">televisio/kaukosäädin, kylpyhuone, lelut, päivällinen/jälkiruoka, tietokone, sänky/peitot, vanhempien huomio.</w:t>
      </w:r>
    </w:p>
    <w:p>
      <w:r>
        <w:rPr>
          <w:b/>
        </w:rPr>
        <w:t xml:space="preserve">Tulos</w:t>
      </w:r>
    </w:p>
    <w:p>
      <w:r>
        <w:t xml:space="preserve">Nimeä jokin asia, josta sisarukset syyttävät toisiaan.</w:t>
      </w:r>
    </w:p>
    <w:p>
      <w:r>
        <w:rPr>
          <w:b/>
        </w:rPr>
        <w:t xml:space="preserve">Esimerkki 6.1856</w:t>
      </w:r>
    </w:p>
    <w:p>
      <w:r>
        <w:t xml:space="preserve">tiskata astiat, leikata nurmikko, siivota makuuhuone, viedä roskat, hoitaa lemmikkejä</w:t>
      </w:r>
    </w:p>
    <w:p>
      <w:r>
        <w:rPr>
          <w:b/>
        </w:rPr>
        <w:t xml:space="preserve">Tulos</w:t>
      </w:r>
    </w:p>
    <w:p>
      <w:r>
        <w:t xml:space="preserve">Kerro jotain, mitä lapsen on ehkä tehtävä ansaitakseen viikkorahansa.</w:t>
      </w:r>
    </w:p>
    <w:p>
      <w:r>
        <w:rPr>
          <w:b/>
        </w:rPr>
        <w:t xml:space="preserve">Tulos</w:t>
      </w:r>
    </w:p>
    <w:p>
      <w:r>
        <w:t xml:space="preserve">mainitse jotain erityistä, mitä lapsi voi tehdä ansaitakseen viikkorahansa.</w:t>
      </w:r>
    </w:p>
    <w:p>
      <w:r>
        <w:rPr>
          <w:b/>
        </w:rPr>
        <w:t xml:space="preserve">Esimerkki 6.1857</w:t>
      </w:r>
    </w:p>
    <w:p>
      <w:r>
        <w:t xml:space="preserve">cowboy-hattu, cowboy-saappaat, lenkkarit, kannukset.</w:t>
      </w:r>
    </w:p>
    <w:p>
      <w:r>
        <w:rPr>
          <w:b/>
        </w:rPr>
        <w:t xml:space="preserve">Tulos</w:t>
      </w:r>
    </w:p>
    <w:p>
      <w:r>
        <w:t xml:space="preserve">nimeä jotain, mitä cowboy voisi käyttää.</w:t>
      </w:r>
    </w:p>
    <w:p>
      <w:r>
        <w:rPr>
          <w:b/>
        </w:rPr>
        <w:t xml:space="preserve">Esimerkki 6.1858</w:t>
      </w:r>
    </w:p>
    <w:p>
      <w:r>
        <w:t xml:space="preserve">muroja, sipsejä, pähkinöitä, crunchie-patukka, selleri, omena</w:t>
      </w:r>
    </w:p>
    <w:p>
      <w:r>
        <w:rPr>
          <w:b/>
        </w:rPr>
        <w:t xml:space="preserve">Tulos</w:t>
      </w:r>
    </w:p>
    <w:p>
      <w:r>
        <w:t xml:space="preserve">Nimeä ruoka, joka on rapea.</w:t>
      </w:r>
    </w:p>
    <w:p>
      <w:r>
        <w:rPr>
          <w:b/>
        </w:rPr>
        <w:t xml:space="preserve">Esimerkki 6.1859</w:t>
      </w:r>
    </w:p>
    <w:p>
      <w:r>
        <w:t xml:space="preserve">rahaa, bensiiniä, ruokaa, vaatteita</w:t>
      </w:r>
    </w:p>
    <w:p>
      <w:r>
        <w:rPr>
          <w:b/>
        </w:rPr>
        <w:t xml:space="preserve">Tulos</w:t>
      </w:r>
    </w:p>
    <w:p>
      <w:r>
        <w:t xml:space="preserve">Kerro jotain, mitä haluaisit voittaa elinikäisen toimituksen.</w:t>
      </w:r>
    </w:p>
    <w:p>
      <w:r>
        <w:rPr>
          <w:b/>
        </w:rPr>
        <w:t xml:space="preserve">Esimerkki 6.1860</w:t>
      </w:r>
    </w:p>
    <w:p>
      <w:r>
        <w:t xml:space="preserve">florida, kalifornia, hawaii, etelä-carolina, texas, teksas</w:t>
      </w:r>
    </w:p>
    <w:p>
      <w:r>
        <w:rPr>
          <w:b/>
        </w:rPr>
        <w:t xml:space="preserve">Tulos</w:t>
      </w:r>
    </w:p>
    <w:p>
      <w:r>
        <w:t xml:space="preserve">Nimeä yhdysvaltalainen osavaltio, jossa on paljon rantoja.</w:t>
      </w:r>
    </w:p>
    <w:p>
      <w:r>
        <w:rPr>
          <w:b/>
        </w:rPr>
        <w:t xml:space="preserve">Esimerkki 6.1861</w:t>
      </w:r>
    </w:p>
    <w:p>
      <w:r>
        <w:t xml:space="preserve">univormu, hame, mekko, nauhat, tunika, hattu.</w:t>
      </w:r>
    </w:p>
    <w:p>
      <w:r>
        <w:rPr>
          <w:b/>
        </w:rPr>
        <w:t xml:space="preserve">Tulos</w:t>
      </w:r>
    </w:p>
    <w:p>
      <w:r>
        <w:t xml:space="preserve">Nimeä jotain, mitä koulutyttö käyttää.</w:t>
      </w:r>
    </w:p>
    <w:p>
      <w:r>
        <w:rPr>
          <w:b/>
        </w:rPr>
        <w:t xml:space="preserve">Esimerkki 6.1862</w:t>
      </w:r>
    </w:p>
    <w:p>
      <w:r>
        <w:t xml:space="preserve">matematiikka, luonnontieteet, liikunta, historia, lukeminen, tietokoneet</w:t>
      </w:r>
    </w:p>
    <w:p>
      <w:r>
        <w:rPr>
          <w:b/>
        </w:rPr>
        <w:t xml:space="preserve">Tulos</w:t>
      </w:r>
    </w:p>
    <w:p>
      <w:r>
        <w:t xml:space="preserve">Nimeä kouluaine, jota useimmat vanhemmat eivät voisi auttaa lastaan.</w:t>
      </w:r>
    </w:p>
    <w:p>
      <w:r>
        <w:rPr>
          <w:b/>
        </w:rPr>
        <w:t xml:space="preserve">Esimerkki 6.1863</w:t>
      </w:r>
    </w:p>
    <w:p>
      <w:r>
        <w:t xml:space="preserve">auto, talo, hiukset, kasvot, vartalo, vaatteet, piha...</w:t>
      </w:r>
    </w:p>
    <w:p>
      <w:r>
        <w:rPr>
          <w:b/>
        </w:rPr>
        <w:t xml:space="preserve">Tulos</w:t>
      </w:r>
    </w:p>
    <w:p>
      <w:r>
        <w:t xml:space="preserve">Mainitse jokin oma esineesi, jonka kunnossa pitäminen maksaa paljon rahaa:</w:t>
      </w:r>
    </w:p>
    <w:p>
      <w:r>
        <w:rPr>
          <w:b/>
        </w:rPr>
        <w:t xml:space="preserve">Esimerkki 6.1864</w:t>
      </w:r>
    </w:p>
    <w:p>
      <w:r>
        <w:t xml:space="preserve">likainen, haisee, ei vessapaperia, ei saippuaa, pieni, ei paperipyyhkeitä.</w:t>
      </w:r>
    </w:p>
    <w:p>
      <w:r>
        <w:rPr>
          <w:b/>
        </w:rPr>
        <w:t xml:space="preserve">Tulos</w:t>
      </w:r>
    </w:p>
    <w:p>
      <w:r>
        <w:t xml:space="preserve">Kerro jotain, mitä ihmiset vihaavat julkisissa vessoissa.</w:t>
      </w:r>
    </w:p>
    <w:p>
      <w:r>
        <w:rPr>
          <w:b/>
        </w:rPr>
        <w:t xml:space="preserve">Esimerkki 6.1865</w:t>
      </w:r>
    </w:p>
    <w:p>
      <w:r>
        <w:t xml:space="preserve">pastakastike, juusto, lihapullat, kana</w:t>
      </w:r>
    </w:p>
    <w:p>
      <w:r>
        <w:rPr>
          <w:b/>
        </w:rPr>
        <w:t xml:space="preserve">Tulos</w:t>
      </w:r>
    </w:p>
    <w:p>
      <w:r>
        <w:t xml:space="preserve">nimeä jotain, jota ihmiset laittavat pastan päälle.</w:t>
      </w:r>
    </w:p>
    <w:p>
      <w:r>
        <w:rPr>
          <w:b/>
        </w:rPr>
        <w:t xml:space="preserve">Esimerkki 6.1866</w:t>
      </w:r>
    </w:p>
    <w:p>
      <w:r>
        <w:t xml:space="preserve">huutaa, itkeä, pyörtyä, pissata, hikoilla, täristä, hiukset nousevat pystyyn.</w:t>
      </w:r>
    </w:p>
    <w:p>
      <w:r>
        <w:rPr>
          <w:b/>
        </w:rPr>
        <w:t xml:space="preserve">Tulos</w:t>
      </w:r>
    </w:p>
    <w:p>
      <w:r>
        <w:t xml:space="preserve">Nimeä reaktio, jonka joku saattaisi saada, jos hän todella pelästyisi.</w:t>
      </w:r>
    </w:p>
    <w:p>
      <w:r>
        <w:rPr>
          <w:b/>
        </w:rPr>
        <w:t xml:space="preserve">Esimerkki 6.1867</w:t>
      </w:r>
    </w:p>
    <w:p>
      <w:r>
        <w:t xml:space="preserve">puku, morsiusneidot, kukat, appivanhemmat, vastaanotto, kustannukset, kutsut</w:t>
      </w:r>
    </w:p>
    <w:p>
      <w:r>
        <w:rPr>
          <w:b/>
        </w:rPr>
        <w:t xml:space="preserve">Tulos</w:t>
      </w:r>
    </w:p>
    <w:p>
      <w:r>
        <w:t xml:space="preserve">nimeä jotain sellaista häissään, johon sulhasehdokkaalla ei ole mitään sananvaltaa.</w:t>
      </w:r>
    </w:p>
    <w:p>
      <w:r>
        <w:rPr>
          <w:b/>
        </w:rPr>
        <w:t xml:space="preserve">Esimerkki 6.1868</w:t>
      </w:r>
    </w:p>
    <w:p>
      <w:r>
        <w:t xml:space="preserve">tuo ystävä, kuplia/kylpyöljyä, sytytä kynttilöitä, ruusun terälehtiä, juo viiniä, syö hedelmiä.</w:t>
      </w:r>
    </w:p>
    <w:p>
      <w:r>
        <w:rPr>
          <w:b/>
        </w:rPr>
        <w:t xml:space="preserve">Tulos</w:t>
      </w:r>
    </w:p>
    <w:p>
      <w:r>
        <w:t xml:space="preserve">nimeä tapa tehdä kylpemisestä seksikäs kokemus.</w:t>
      </w:r>
    </w:p>
    <w:p>
      <w:r>
        <w:rPr>
          <w:b/>
        </w:rPr>
        <w:t xml:space="preserve">Esimerkki 6.1869</w:t>
      </w:r>
    </w:p>
    <w:p>
      <w:r>
        <w:t xml:space="preserve">lautaset, solvaukset, ruukut, kengät, ruoka, maljakot</w:t>
      </w:r>
    </w:p>
    <w:p>
      <w:r>
        <w:rPr>
          <w:b/>
        </w:rPr>
        <w:t xml:space="preserve">Tulos</w:t>
      </w:r>
    </w:p>
    <w:p>
      <w:r>
        <w:t xml:space="preserve">nimeä jotain, mitä vihaiset vaimot heittelevät miehilleen.</w:t>
      </w:r>
    </w:p>
    <w:p>
      <w:r>
        <w:rPr>
          <w:b/>
        </w:rPr>
        <w:t xml:space="preserve">Esimerkki 6.1870</w:t>
      </w:r>
    </w:p>
    <w:p>
      <w:r>
        <w:t xml:space="preserve">puhelin, sähkö, kaapeli, sanomalehti, posti</w:t>
      </w:r>
    </w:p>
    <w:p>
      <w:r>
        <w:rPr>
          <w:b/>
        </w:rPr>
        <w:t xml:space="preserve">Tulos</w:t>
      </w:r>
    </w:p>
    <w:p>
      <w:r>
        <w:t xml:space="preserve">nimeä palvelu, jonka ihmiset peruvat muuttaessaan.</w:t>
      </w:r>
    </w:p>
    <w:p>
      <w:r>
        <w:rPr>
          <w:b/>
        </w:rPr>
        <w:t xml:space="preserve">Esimerkki 6.1871</w:t>
      </w:r>
    </w:p>
    <w:p>
      <w:r>
        <w:t xml:space="preserve">polttaa pizzaa, väärä täytteenä</w:t>
      </w:r>
    </w:p>
    <w:p>
      <w:r>
        <w:rPr>
          <w:b/>
        </w:rPr>
        <w:t xml:space="preserve">Tulos</w:t>
      </w:r>
    </w:p>
    <w:p>
      <w:r>
        <w:t xml:space="preserve">Kerro virhe, jonka pizzakokki saattaa tehdä ensimmäisenä työpäivänään.</w:t>
      </w:r>
    </w:p>
    <w:p>
      <w:r>
        <w:rPr>
          <w:b/>
        </w:rPr>
        <w:t xml:space="preserve">Esimerkki 6.1872</w:t>
      </w:r>
    </w:p>
    <w:p>
      <w:r>
        <w:t xml:space="preserve">simpukankuoret, vesi, hiekka, hait, varjo, hengenpelastaja</w:t>
      </w:r>
    </w:p>
    <w:p>
      <w:r>
        <w:rPr>
          <w:b/>
        </w:rPr>
        <w:t xml:space="preserve">Tulos</w:t>
      </w:r>
    </w:p>
    <w:p>
      <w:r>
        <w:t xml:space="preserve">Nimeä jotain, mitä ihmiset etsivät rannalta.</w:t>
      </w:r>
    </w:p>
    <w:p>
      <w:r>
        <w:rPr>
          <w:b/>
        </w:rPr>
        <w:t xml:space="preserve">Esimerkki 6.1873</w:t>
      </w:r>
    </w:p>
    <w:p>
      <w:r>
        <w:t xml:space="preserve">huutaa, pyörtyä, suudella häntä, itkeä, pyytää nimikirjoitusta, hymyillä, kikattaa paljon</w:t>
      </w:r>
    </w:p>
    <w:p>
      <w:r>
        <w:rPr>
          <w:b/>
        </w:rPr>
        <w:t xml:space="preserve">Tulos</w:t>
      </w:r>
    </w:p>
    <w:p>
      <w:r>
        <w:t xml:space="preserve">Kerro jotain, mitä teinityttö voisi tehdä, jos hän tapaisi Leonardo Dicaprion henkilökohtaisesti.</w:t>
      </w:r>
    </w:p>
    <w:p>
      <w:r>
        <w:rPr>
          <w:b/>
        </w:rPr>
        <w:t xml:space="preserve">Esimerkki 6.1874</w:t>
      </w:r>
    </w:p>
    <w:p>
      <w:r>
        <w:t xml:space="preserve">keitto, murot, jäätelö, perunamuusi</w:t>
      </w:r>
    </w:p>
    <w:p>
      <w:r>
        <w:rPr>
          <w:b/>
        </w:rPr>
        <w:t xml:space="preserve">Tulos</w:t>
      </w:r>
    </w:p>
    <w:p>
      <w:r>
        <w:t xml:space="preserve">nimeä jotain, jota syöt lusikalla.</w:t>
      </w:r>
    </w:p>
    <w:p>
      <w:r>
        <w:rPr>
          <w:b/>
        </w:rPr>
        <w:t xml:space="preserve">Tulos</w:t>
      </w:r>
    </w:p>
    <w:p>
      <w:r>
        <w:t xml:space="preserve">nimeä ruoka, jota syöt lusikalla.</w:t>
      </w:r>
    </w:p>
    <w:p>
      <w:r>
        <w:rPr>
          <w:b/>
        </w:rPr>
        <w:t xml:space="preserve">Esimerkki 6.1875</w:t>
      </w:r>
    </w:p>
    <w:p>
      <w:r>
        <w:t xml:space="preserve">laulaa, tanssia</w:t>
      </w:r>
    </w:p>
    <w:p>
      <w:r>
        <w:rPr>
          <w:b/>
        </w:rPr>
        <w:t xml:space="preserve">Tulos</w:t>
      </w:r>
    </w:p>
    <w:p>
      <w:r>
        <w:t xml:space="preserve">nimeä jotain, mitä henkilö voisi tehdä kykyjenetsintäkilpailussa.</w:t>
      </w:r>
    </w:p>
    <w:p>
      <w:r>
        <w:rPr>
          <w:b/>
        </w:rPr>
        <w:t xml:space="preserve">Esimerkki 6.1876</w:t>
      </w:r>
    </w:p>
    <w:p>
      <w:r>
        <w:t xml:space="preserve">käärmeet, haisunäädät, rotat, hämähäkit, alligaattorit, hyttyset, torakat.</w:t>
      </w:r>
    </w:p>
    <w:p>
      <w:r>
        <w:rPr>
          <w:b/>
        </w:rPr>
        <w:t xml:space="preserve">Tulos</w:t>
      </w:r>
    </w:p>
    <w:p>
      <w:r>
        <w:t xml:space="preserve">Nimeä eläin, jonka ihmiset toivovat olevan olemassa.</w:t>
      </w:r>
    </w:p>
    <w:p>
      <w:r>
        <w:rPr>
          <w:b/>
        </w:rPr>
        <w:t xml:space="preserve">Esimerkki 6.1877</w:t>
      </w:r>
    </w:p>
    <w:p>
      <w:r>
        <w:t xml:space="preserve">raha, ihmissuhteet, työt, eläimet</w:t>
      </w:r>
    </w:p>
    <w:p>
      <w:r>
        <w:rPr>
          <w:b/>
        </w:rPr>
        <w:t xml:space="preserve">Tulos</w:t>
      </w:r>
    </w:p>
    <w:p>
      <w:r>
        <w:t xml:space="preserve">Nimeä jokin asia, josta ihmisten on vaikea pitää kiinni.</w:t>
      </w:r>
    </w:p>
    <w:p>
      <w:r>
        <w:rPr>
          <w:b/>
        </w:rPr>
        <w:t xml:space="preserve">Esimerkki 6.1878</w:t>
      </w:r>
    </w:p>
    <w:p>
      <w:r>
        <w:t xml:space="preserve">rahaa, hän rakastaa häntä, turvallisuus, on kaikki hänen atte..., persoonallisuus</w:t>
      </w:r>
    </w:p>
    <w:p>
      <w:r>
        <w:rPr>
          <w:b/>
        </w:rPr>
        <w:t xml:space="preserve">Tulos</w:t>
      </w:r>
    </w:p>
    <w:p>
      <w:r>
        <w:t xml:space="preserve">Nimeä syy, miksi kaunis nainen menee naimisiin epämiellyttävän miehen kanssa.</w:t>
      </w:r>
    </w:p>
    <w:p>
      <w:r>
        <w:rPr>
          <w:b/>
        </w:rPr>
        <w:t xml:space="preserve">Esimerkki 6.1879</w:t>
      </w:r>
    </w:p>
    <w:p>
      <w:r>
        <w:t xml:space="preserve">huomioida, huomata, vanhemmat, äiti, tietoisuus, arvosanat, huomio, isä, figuurit, leikkikalut, ankat, nuket, televisio, lelut, täytetyt eläimet, kumiankat, urheilu, jalkapallo, juoksurata, televisio, pelit, ottelut, jääkiekko, pesäpallo, koripallo, kenttä, yleisurheilu, jalkapallo, golf, kilpailut, koulut, akateemiset, arvosanat, tissit, putki, putki, televisiossa, taaloja, käteistä, rikkauksia, valuuttaa, varallisuutta, rahaa, rahaa, kolikoita.</w:t>
      </w:r>
    </w:p>
    <w:p>
      <w:r>
        <w:rPr>
          <w:b/>
        </w:rPr>
        <w:t xml:space="preserve">Tulos</w:t>
      </w:r>
    </w:p>
    <w:p>
      <w:r>
        <w:t xml:space="preserve">nimeä jokin asia, josta sisarukset kilpailevat.</w:t>
      </w:r>
    </w:p>
    <w:p>
      <w:r>
        <w:rPr>
          <w:b/>
        </w:rPr>
        <w:t xml:space="preserve">Esimerkki 6.1880</w:t>
      </w:r>
    </w:p>
    <w:p>
      <w:r>
        <w:t xml:space="preserve">hyttynen, torakka, kärpänen, hämähäkki, muurahainen, mehiläinen</w:t>
      </w:r>
    </w:p>
    <w:p>
      <w:r>
        <w:rPr>
          <w:b/>
        </w:rPr>
        <w:t xml:space="preserve">Tulos</w:t>
      </w:r>
    </w:p>
    <w:p>
      <w:r>
        <w:t xml:space="preserve">nimeä hyönteinen, joka todella häiritsee sinua.</w:t>
      </w:r>
    </w:p>
    <w:p>
      <w:r>
        <w:rPr>
          <w:b/>
        </w:rPr>
        <w:t xml:space="preserve">Esimerkki 6.1881</w:t>
      </w:r>
    </w:p>
    <w:p>
      <w:r>
        <w:t xml:space="preserve">viinirypäleet, mansikat, kirsikat, mustikat, luumut.</w:t>
      </w:r>
    </w:p>
    <w:p>
      <w:r>
        <w:rPr>
          <w:b/>
        </w:rPr>
        <w:t xml:space="preserve">Tulos</w:t>
      </w:r>
    </w:p>
    <w:p>
      <w:r>
        <w:t xml:space="preserve">nimeä hedelmä, joka mahtuu suuhusi kokonaisena.</w:t>
      </w:r>
    </w:p>
    <w:p>
      <w:r>
        <w:rPr>
          <w:b/>
        </w:rPr>
        <w:t xml:space="preserve">Esimerkki 6.1882</w:t>
      </w:r>
    </w:p>
    <w:p>
      <w:r>
        <w:t xml:space="preserve">kultaa, alkoholia, miekka, silmälasit, papukaija</w:t>
      </w:r>
    </w:p>
    <w:p>
      <w:r>
        <w:rPr>
          <w:b/>
        </w:rPr>
        <w:t xml:space="preserve">Tulos</w:t>
      </w:r>
    </w:p>
    <w:p>
      <w:r>
        <w:t xml:space="preserve">Nimeä jotain, joka olisi hyvä lahja merirosvolle.</w:t>
      </w:r>
    </w:p>
    <w:p>
      <w:r>
        <w:rPr>
          <w:b/>
        </w:rPr>
        <w:t xml:space="preserve">Esimerkki 6.1883</w:t>
      </w:r>
    </w:p>
    <w:p>
      <w:r>
        <w:t xml:space="preserve">vancouver, calgary, sochi, salt lake city, turino</w:t>
      </w:r>
    </w:p>
    <w:p>
      <w:r>
        <w:rPr>
          <w:b/>
        </w:rPr>
        <w:t xml:space="preserve">Tulos</w:t>
      </w:r>
    </w:p>
    <w:p>
      <w:r>
        <w:t xml:space="preserve">Nimeä kaupunki, joka on isännöinyt talviolympialaisia.</w:t>
      </w:r>
    </w:p>
    <w:p>
      <w:r>
        <w:rPr>
          <w:b/>
        </w:rPr>
        <w:t xml:space="preserve">Esimerkki 6.1884</w:t>
      </w:r>
    </w:p>
    <w:p>
      <w:r>
        <w:t xml:space="preserve">vesi, henkilö/lenkkeilijä, nenä, auto/kuorma-auto.</w:t>
      </w:r>
    </w:p>
    <w:p>
      <w:r>
        <w:rPr>
          <w:b/>
        </w:rPr>
        <w:t xml:space="preserve">Tulos</w:t>
      </w:r>
    </w:p>
    <w:p>
      <w:r>
        <w:t xml:space="preserve">nimeä jotain, jota kuvataan juoksuksi.</w:t>
      </w:r>
    </w:p>
    <w:p>
      <w:r>
        <w:rPr>
          <w:b/>
        </w:rPr>
        <w:t xml:space="preserve">Esimerkki 6.1885</w:t>
      </w:r>
    </w:p>
    <w:p>
      <w:r>
        <w:t xml:space="preserve">sormet, silmät, otsat, nenät, kaula</w:t>
      </w:r>
    </w:p>
    <w:p>
      <w:r>
        <w:rPr>
          <w:b/>
        </w:rPr>
        <w:t xml:space="preserve">Tulos</w:t>
      </w:r>
    </w:p>
    <w:p>
      <w:r>
        <w:t xml:space="preserve">Nimeä ruumiinosa, joka rypistyy.</w:t>
      </w:r>
    </w:p>
    <w:p>
      <w:r>
        <w:rPr>
          <w:b/>
        </w:rPr>
        <w:t xml:space="preserve">Tulos</w:t>
      </w:r>
    </w:p>
    <w:p>
      <w:r>
        <w:t xml:space="preserve">Nimeä jokin kehon osa, joka alkaa rypistyä iän myötä.</w:t>
      </w:r>
    </w:p>
    <w:p>
      <w:r>
        <w:rPr>
          <w:b/>
        </w:rPr>
        <w:t xml:space="preserve">Esimerkki 6.1886</w:t>
      </w:r>
    </w:p>
    <w:p>
      <w:r>
        <w:t xml:space="preserve">kiroilla, piereskellä, röyhtäistä, kaivaa nenää, nauraa, polttaa...</w:t>
      </w:r>
    </w:p>
    <w:p>
      <w:r>
        <w:rPr>
          <w:b/>
        </w:rPr>
        <w:t xml:space="preserve">Tulos</w:t>
      </w:r>
    </w:p>
    <w:p>
      <w:r>
        <w:t xml:space="preserve">Kerro jotain, mitä ei saisi tehdä kuningattaren edessä.</w:t>
      </w:r>
    </w:p>
    <w:p>
      <w:r>
        <w:rPr>
          <w:b/>
        </w:rPr>
        <w:t xml:space="preserve">Esimerkki 6.1887</w:t>
      </w:r>
    </w:p>
    <w:p>
      <w:r>
        <w:t xml:space="preserve">nauhat, kuminauhat, kaulaliinat, ponnariniitit</w:t>
      </w:r>
    </w:p>
    <w:p>
      <w:r>
        <w:rPr>
          <w:b/>
        </w:rPr>
        <w:t xml:space="preserve">Tulos</w:t>
      </w:r>
    </w:p>
    <w:p>
      <w:r>
        <w:t xml:space="preserve">Nimeä jokin asia, jota naiset käyttävät pitämään hiuksiaan paikallaan:</w:t>
      </w:r>
    </w:p>
    <w:p>
      <w:r>
        <w:rPr>
          <w:b/>
        </w:rPr>
        <w:t xml:space="preserve">Esimerkki 6.1888</w:t>
      </w:r>
    </w:p>
    <w:p>
      <w:r>
        <w:t xml:space="preserve">keittiönpöytä, kylpyhuone, juna/metro, kahvila.</w:t>
      </w:r>
    </w:p>
    <w:p>
      <w:r>
        <w:rPr>
          <w:b/>
        </w:rPr>
        <w:t xml:space="preserve">Tulos</w:t>
      </w:r>
    </w:p>
    <w:p>
      <w:r>
        <w:t xml:space="preserve">Nimeä paikka, jossa ihmiset lukevat mielellään aamun sanomalehteä.</w:t>
      </w:r>
    </w:p>
    <w:p>
      <w:r>
        <w:rPr>
          <w:b/>
        </w:rPr>
        <w:t xml:space="preserve">Esimerkki 6.1889</w:t>
      </w:r>
    </w:p>
    <w:p>
      <w:r>
        <w:t xml:space="preserve">jalkapallo, jääkiekko, jalkapallo, paini, rodeo</w:t>
      </w:r>
    </w:p>
    <w:p>
      <w:r>
        <w:rPr>
          <w:b/>
        </w:rPr>
        <w:t xml:space="preserve">Tulos</w:t>
      </w:r>
    </w:p>
    <w:p>
      <w:r>
        <w:t xml:space="preserve">Nimeä urheilulaji, jossa on riehakkaita katsojia:</w:t>
      </w:r>
    </w:p>
    <w:p>
      <w:r>
        <w:rPr>
          <w:b/>
        </w:rPr>
        <w:t xml:space="preserve">Esimerkki 6.1890</w:t>
      </w:r>
    </w:p>
    <w:p>
      <w:r>
        <w:t xml:space="preserve">voi, hilloa, maapähkinävoi, bakteerit, flunssa, voita</w:t>
      </w:r>
    </w:p>
    <w:p>
      <w:r>
        <w:rPr>
          <w:b/>
        </w:rPr>
        <w:t xml:space="preserve">Tulos</w:t>
      </w:r>
    </w:p>
    <w:p>
      <w:r>
        <w:t xml:space="preserve">nimeä jotain, jota voisit levittää.</w:t>
      </w:r>
    </w:p>
    <w:p>
      <w:r>
        <w:rPr>
          <w:b/>
        </w:rPr>
        <w:t xml:space="preserve">Tulos</w:t>
      </w:r>
    </w:p>
    <w:p>
      <w:r>
        <w:t xml:space="preserve">nimeä jotain, jota levität.</w:t>
      </w:r>
    </w:p>
    <w:p>
      <w:r>
        <w:rPr>
          <w:b/>
        </w:rPr>
        <w:t xml:space="preserve">Esimerkki 6.1891</w:t>
      </w:r>
    </w:p>
    <w:p>
      <w:r>
        <w:t xml:space="preserve">hai, valas, tonnikala, lohi, monni, miekkakala.</w:t>
      </w:r>
    </w:p>
    <w:p>
      <w:r>
        <w:rPr>
          <w:b/>
        </w:rPr>
        <w:t xml:space="preserve">Tulos</w:t>
      </w:r>
    </w:p>
    <w:p>
      <w:r>
        <w:t xml:space="preserve">Nimeä kalalaji, jota olisi mahdotonta niellä kokonaisena.</w:t>
      </w:r>
    </w:p>
    <w:p>
      <w:r>
        <w:rPr>
          <w:b/>
        </w:rPr>
        <w:t xml:space="preserve">Esimerkki 6.1892</w:t>
      </w:r>
    </w:p>
    <w:p>
      <w:r>
        <w:t xml:space="preserve">rehellisyys, huumori, kärsivällisyys, myötätuntoinen, luottamus, ahkera, älykkyys, iloinen</w:t>
      </w:r>
    </w:p>
    <w:p>
      <w:r>
        <w:rPr>
          <w:b/>
        </w:rPr>
        <w:t xml:space="preserve">Tulos</w:t>
      </w:r>
    </w:p>
    <w:p>
      <w:r>
        <w:t xml:space="preserve">nimeä ominaisuus, jota ihailet muissa.</w:t>
      </w:r>
    </w:p>
    <w:p>
      <w:r>
        <w:rPr>
          <w:b/>
        </w:rPr>
        <w:t xml:space="preserve">Esimerkki 6.1893</w:t>
      </w:r>
    </w:p>
    <w:p>
      <w:r>
        <w:t xml:space="preserve">croissantit, escargot, crepes, creme brulee, patonki...</w:t>
      </w:r>
    </w:p>
    <w:p>
      <w:r>
        <w:rPr>
          <w:b/>
        </w:rPr>
        <w:t xml:space="preserve">Tulos</w:t>
      </w:r>
    </w:p>
    <w:p>
      <w:r>
        <w:t xml:space="preserve">Nimeä ranskalainen ruoka.</w:t>
      </w:r>
    </w:p>
    <w:p>
      <w:r>
        <w:rPr>
          <w:b/>
        </w:rPr>
        <w:t xml:space="preserve">Esimerkki 6.1894</w:t>
      </w:r>
    </w:p>
    <w:p>
      <w:r>
        <w:t xml:space="preserve">super mario, sonic, lara croft, luigi, pac-man</w:t>
      </w:r>
    </w:p>
    <w:p>
      <w:r>
        <w:rPr>
          <w:b/>
        </w:rPr>
        <w:t xml:space="preserve">Tulos</w:t>
      </w:r>
    </w:p>
    <w:p>
      <w:r>
        <w:t xml:space="preserve">nimeä kuuluisa videopelihahmo.</w:t>
      </w:r>
    </w:p>
    <w:p>
      <w:r>
        <w:rPr>
          <w:b/>
        </w:rPr>
        <w:t xml:space="preserve">Esimerkki 6.1895</w:t>
      </w:r>
    </w:p>
    <w:p>
      <w:r>
        <w:t xml:space="preserve">suudelma, imetys, pieru, röyhtäily, pissaaminen</w:t>
      </w:r>
    </w:p>
    <w:p>
      <w:r>
        <w:rPr>
          <w:b/>
        </w:rPr>
        <w:t xml:space="preserve">Tulos</w:t>
      </w:r>
    </w:p>
    <w:p>
      <w:r>
        <w:t xml:space="preserve">nimeä jokin asia, jonka tekeminen julkisesti on mielestäsi sallittua, mutta jota muut paheksuvat.</w:t>
      </w:r>
    </w:p>
    <w:p>
      <w:r>
        <w:rPr>
          <w:b/>
        </w:rPr>
        <w:t xml:space="preserve">Esimerkki 6.1896</w:t>
      </w:r>
    </w:p>
    <w:p>
      <w:r>
        <w:t xml:space="preserve">ranskalaiset perunat, hampurilaiset, sipsit, karkkipatukka, voileivät, hodari</w:t>
      </w:r>
    </w:p>
    <w:p>
      <w:r>
        <w:rPr>
          <w:b/>
        </w:rPr>
        <w:t xml:space="preserve">Tulos</w:t>
      </w:r>
    </w:p>
    <w:p>
      <w:r>
        <w:t xml:space="preserve">Nimeä ruoka, jota on helppo syödä ajon aikana.</w:t>
      </w:r>
    </w:p>
    <w:p>
      <w:r>
        <w:rPr>
          <w:b/>
        </w:rPr>
        <w:t xml:space="preserve">Esimerkki 6.1897</w:t>
      </w:r>
    </w:p>
    <w:p>
      <w:r>
        <w:t xml:space="preserve">käveleminen, ajaminen, kylpyhuone, syöminen, laskujen maksaminen, pukeutuminen, pyykinpesu</w:t>
      </w:r>
    </w:p>
    <w:p>
      <w:r>
        <w:rPr>
          <w:b/>
        </w:rPr>
        <w:t xml:space="preserve">Tulos</w:t>
      </w:r>
    </w:p>
    <w:p>
      <w:r>
        <w:t xml:space="preserve">nimeä jotakin, jota useimmat vanhemmat eivät malta odottaa, että heidän lapsensa alkaa tehdä itse.</w:t>
      </w:r>
    </w:p>
    <w:p>
      <w:r>
        <w:rPr>
          <w:b/>
        </w:rPr>
        <w:t xml:space="preserve">Esimerkki 6.1898</w:t>
      </w:r>
    </w:p>
    <w:p>
      <w:r>
        <w:t xml:space="preserve">kaivaa hampaita, käyttää hammaslankaa, purra kynsiä, imeä sormia, viheltää, syödä...</w:t>
      </w:r>
    </w:p>
    <w:p>
      <w:r>
        <w:rPr>
          <w:b/>
        </w:rPr>
        <w:t xml:space="preserve">Tulos</w:t>
      </w:r>
    </w:p>
    <w:p>
      <w:r>
        <w:t xml:space="preserve">Nimeä jokin asia, jonka vuoksi ihmiset pistävät sormensa suuhunsa.</w:t>
      </w:r>
    </w:p>
    <w:p>
      <w:r>
        <w:rPr>
          <w:b/>
        </w:rPr>
        <w:t xml:space="preserve">Esimerkki 6.1899</w:t>
      </w:r>
    </w:p>
    <w:p>
      <w:r>
        <w:t xml:space="preserve">letku, luuta, tikkaat, harja, vesi, sieni</w:t>
      </w:r>
    </w:p>
    <w:p>
      <w:r>
        <w:rPr>
          <w:b/>
        </w:rPr>
        <w:t xml:space="preserve">Tulos</w:t>
      </w:r>
    </w:p>
    <w:p>
      <w:r>
        <w:t xml:space="preserve">Nimeä jotain, mitä tarvitset lemmikkinorsun pesemiseen.</w:t>
      </w:r>
    </w:p>
    <w:p>
      <w:r>
        <w:rPr>
          <w:b/>
        </w:rPr>
        <w:t xml:space="preserve">Esimerkki 6.1900</w:t>
      </w:r>
    </w:p>
    <w:p>
      <w:r>
        <w:t xml:space="preserve">kirkko, elokuva, sairaala, koti, tuomioistuin, lentokone...</w:t>
      </w:r>
    </w:p>
    <w:p>
      <w:r>
        <w:rPr>
          <w:b/>
        </w:rPr>
        <w:t xml:space="preserve">Tulos</w:t>
      </w:r>
    </w:p>
    <w:p>
      <w:r>
        <w:t xml:space="preserve">Mainitse paikka, jossa käyt ja jossa suljet kännykkäsi.</w:t>
      </w:r>
    </w:p>
    <w:p>
      <w:r>
        <w:rPr>
          <w:b/>
        </w:rPr>
        <w:t xml:space="preserve">Esimerkki 6.1901</w:t>
      </w:r>
    </w:p>
    <w:p>
      <w:r>
        <w:t xml:space="preserve">pukeudu, suihku, parranajo, päivitä ansioluettelo, harjoittelu</w:t>
      </w:r>
    </w:p>
    <w:p>
      <w:r>
        <w:rPr>
          <w:b/>
        </w:rPr>
        <w:t xml:space="preserve">Tulos</w:t>
      </w:r>
    </w:p>
    <w:p>
      <w:r>
        <w:t xml:space="preserve">Mainitse jotain, mitä ihmiset usein tekevät ennen työhaastatteluun menoa.</w:t>
      </w:r>
    </w:p>
    <w:p>
      <w:r>
        <w:rPr>
          <w:b/>
        </w:rPr>
        <w:t xml:space="preserve">Esimerkki 6.1902</w:t>
      </w:r>
    </w:p>
    <w:p>
      <w:r>
        <w:t xml:space="preserve">paloauto, paloauto, stop-merkki, merkki, autot, pakettiautot, pakettiautot, kuorma-autot, maasturit, ajoneuvot, autot, reunakivi, paloposti, paloposti, paloposti, hydrantti</w:t>
      </w:r>
    </w:p>
    <w:p>
      <w:r>
        <w:rPr>
          <w:b/>
        </w:rPr>
        <w:t xml:space="preserve">Tulos</w:t>
      </w:r>
    </w:p>
    <w:p>
      <w:r>
        <w:t xml:space="preserve">nimeä jotain, joka on yleensä maalattu punaiseksi.</w:t>
      </w:r>
    </w:p>
    <w:p>
      <w:r>
        <w:rPr>
          <w:b/>
        </w:rPr>
        <w:t xml:space="preserve">Esimerkki 6.1903</w:t>
      </w:r>
    </w:p>
    <w:p>
      <w:r>
        <w:t xml:space="preserve">pinnasänky, vaipat, nallekarhut, vaihtopöytä, matkapuhelin</w:t>
      </w:r>
    </w:p>
    <w:p>
      <w:r>
        <w:rPr>
          <w:b/>
        </w:rPr>
        <w:t xml:space="preserve">Tulos</w:t>
      </w:r>
    </w:p>
    <w:p>
      <w:r>
        <w:t xml:space="preserve">nimeä jotain, mitä voit nähdä vauvan huoneessa.</w:t>
      </w:r>
    </w:p>
    <w:p>
      <w:r>
        <w:rPr>
          <w:b/>
        </w:rPr>
        <w:t xml:space="preserve">Esimerkki 6.1904</w:t>
      </w:r>
    </w:p>
    <w:p>
      <w:r>
        <w:t xml:space="preserve">ei bensaa, hyvä liikunta, ei tyhjää/helppo korjata, ei tarvitse ilmastointijärjestelmää.</w:t>
      </w:r>
    </w:p>
    <w:p>
      <w:r>
        <w:rPr>
          <w:b/>
        </w:rPr>
        <w:t xml:space="preserve">Tulos</w:t>
      </w:r>
    </w:p>
    <w:p>
      <w:r>
        <w:t xml:space="preserve">Kerro yksi etu, joka liittyy Fred Flintstonen autolla ajamiseen sinun autosi sijasta.</w:t>
      </w:r>
    </w:p>
    <w:p>
      <w:r>
        <w:rPr>
          <w:b/>
        </w:rPr>
        <w:t xml:space="preserve">Esimerkki 6.1905</w:t>
      </w:r>
    </w:p>
    <w:p>
      <w:r>
        <w:t xml:space="preserve">koira söi sen, unohdin, sairaus, väsynyt, jäi kouluun, unohtui</w:t>
      </w:r>
    </w:p>
    <w:p>
      <w:r>
        <w:rPr>
          <w:b/>
        </w:rPr>
        <w:t xml:space="preserve">Tulos</w:t>
      </w:r>
    </w:p>
    <w:p>
      <w:r>
        <w:t xml:space="preserve">Mainitse tekosyy, jota lapset käyttävät, kun he eivät tee läksyjään.</w:t>
      </w:r>
    </w:p>
    <w:p>
      <w:r>
        <w:rPr>
          <w:b/>
        </w:rPr>
        <w:t xml:space="preserve">Esimerkki 6.1906</w:t>
      </w:r>
    </w:p>
    <w:p>
      <w:r>
        <w:t xml:space="preserve">häät, syntymäpäivät, syntymä, urheilu, olympialaiset, syntymäpäivä</w:t>
      </w:r>
    </w:p>
    <w:p>
      <w:r>
        <w:rPr>
          <w:b/>
        </w:rPr>
        <w:t xml:space="preserve">Tulos</w:t>
      </w:r>
    </w:p>
    <w:p>
      <w:r>
        <w:t xml:space="preserve">nimeä tapahtuma, jonka haluat ehkä tallentaa videolle.</w:t>
      </w:r>
    </w:p>
    <w:p>
      <w:r>
        <w:rPr>
          <w:b/>
        </w:rPr>
        <w:t xml:space="preserve">Esimerkki 6.1907</w:t>
      </w:r>
    </w:p>
    <w:p>
      <w:r>
        <w:t xml:space="preserve">rekisteriote, vakuutuskortti, omistajan käsikirja, kartta, taskulamppu</w:t>
      </w:r>
    </w:p>
    <w:p>
      <w:r>
        <w:rPr>
          <w:b/>
        </w:rPr>
        <w:t xml:space="preserve">Tulos</w:t>
      </w:r>
    </w:p>
    <w:p>
      <w:r>
        <w:t xml:space="preserve">nimeä jotakin, jonka saatat löytää autosi hansikaslokerosta.</w:t>
      </w:r>
    </w:p>
    <w:p>
      <w:r>
        <w:rPr>
          <w:b/>
        </w:rPr>
        <w:t xml:space="preserve">Esimerkki 6.1908</w:t>
      </w:r>
    </w:p>
    <w:p>
      <w:r>
        <w:t xml:space="preserve">kolmipyörä, polkupyörä, skootteri, hevonen, rullalauta</w:t>
      </w:r>
    </w:p>
    <w:p>
      <w:r>
        <w:rPr>
          <w:b/>
        </w:rPr>
        <w:t xml:space="preserve">Tulos</w:t>
      </w:r>
    </w:p>
    <w:p>
      <w:r>
        <w:t xml:space="preserve">Nimeä jotain, jonka kyydissä motoristi näyttäisi hölmöltä.</w:t>
      </w:r>
    </w:p>
    <w:p>
      <w:r>
        <w:rPr>
          <w:b/>
        </w:rPr>
        <w:t xml:space="preserve">Esimerkki 6.1909</w:t>
      </w:r>
    </w:p>
    <w:p>
      <w:r>
        <w:t xml:space="preserve">aurinko, liesi, takka, patteri, lämmitin, auton moottori</w:t>
      </w:r>
    </w:p>
    <w:p>
      <w:r>
        <w:rPr>
          <w:b/>
        </w:rPr>
        <w:t xml:space="preserve">Tulos</w:t>
      </w:r>
    </w:p>
    <w:p>
      <w:r>
        <w:t xml:space="preserve">nimeä jokin lämpöä tuottava asia:</w:t>
      </w:r>
    </w:p>
    <w:p>
      <w:r>
        <w:rPr>
          <w:b/>
        </w:rPr>
        <w:t xml:space="preserve">Esimerkki 6.1910</w:t>
      </w:r>
    </w:p>
    <w:p>
      <w:r>
        <w:t xml:space="preserve">enemmän tilaa, ilmaiset juomat, suuri istuin</w:t>
      </w:r>
    </w:p>
    <w:p>
      <w:r>
        <w:rPr>
          <w:b/>
        </w:rPr>
        <w:t xml:space="preserve">Tulos</w:t>
      </w:r>
    </w:p>
    <w:p>
      <w:r>
        <w:t xml:space="preserve">Kerro syy, miksi ensimmäinen luokka on parempi kuin turistiluokka.</w:t>
      </w:r>
    </w:p>
    <w:p>
      <w:r>
        <w:rPr>
          <w:b/>
        </w:rPr>
        <w:t xml:space="preserve">Esimerkki 6.1911</w:t>
      </w:r>
    </w:p>
    <w:p>
      <w:r>
        <w:t xml:space="preserve">jonkun sylissä, keinutuolissa, lattialla, keinussa, keinuhevosella...</w:t>
      </w:r>
    </w:p>
    <w:p>
      <w:r>
        <w:rPr>
          <w:b/>
        </w:rPr>
        <w:t xml:space="preserve">Tulos</w:t>
      </w:r>
    </w:p>
    <w:p>
      <w:r>
        <w:t xml:space="preserve">Nimeä jokin asia, jonka päällä rakastit istua pienenä lapsena:</w:t>
      </w:r>
    </w:p>
    <w:p>
      <w:r>
        <w:rPr>
          <w:b/>
        </w:rPr>
        <w:t xml:space="preserve">Esimerkki 6.1912</w:t>
      </w:r>
    </w:p>
    <w:p>
      <w:r>
        <w:t xml:space="preserve">pikkuliiga, jalkapallo, tennis, jääkiekko</w:t>
      </w:r>
    </w:p>
    <w:p>
      <w:r>
        <w:rPr>
          <w:b/>
        </w:rPr>
        <w:t xml:space="preserve">Tulos</w:t>
      </w:r>
    </w:p>
    <w:p>
      <w:r>
        <w:t xml:space="preserve">Nimeä urheilulaji, jota pikkulapsi voisi harrastaa.</w:t>
      </w:r>
    </w:p>
    <w:p>
      <w:r>
        <w:rPr>
          <w:b/>
        </w:rPr>
        <w:t xml:space="preserve">Esimerkki 6.1913</w:t>
      </w:r>
    </w:p>
    <w:p>
      <w:r>
        <w:t xml:space="preserve">kyyhkynen, varikset, kotka, papukaija, pingviinit</w:t>
      </w:r>
    </w:p>
    <w:p>
      <w:r>
        <w:rPr>
          <w:b/>
        </w:rPr>
        <w:t xml:space="preserve">Tulos</w:t>
      </w:r>
    </w:p>
    <w:p>
      <w:r>
        <w:t xml:space="preserve">Nimeä lintu, jota ihmiset eivät yleensä syö.</w:t>
      </w:r>
    </w:p>
    <w:p>
      <w:r>
        <w:rPr>
          <w:b/>
        </w:rPr>
        <w:t xml:space="preserve">Esimerkki 6.1914</w:t>
      </w:r>
    </w:p>
    <w:p>
      <w:r>
        <w:t xml:space="preserve">elintarvikkeet, liha, pakasteet, aikakauslehdet, maitotuotteet, viljatuotteet.</w:t>
      </w:r>
    </w:p>
    <w:p>
      <w:r>
        <w:rPr>
          <w:b/>
        </w:rPr>
        <w:t xml:space="preserve">Tulos</w:t>
      </w:r>
    </w:p>
    <w:p>
      <w:r>
        <w:t xml:space="preserve">Nimeä supermarketin käytävä, jossa vietät paljon aikaa.</w:t>
      </w:r>
    </w:p>
    <w:p>
      <w:r>
        <w:rPr>
          <w:b/>
        </w:rPr>
        <w:t xml:space="preserve">Esimerkki 6.1915</w:t>
      </w:r>
    </w:p>
    <w:p>
      <w:r>
        <w:t xml:space="preserve">sade, alastomuus, roskat, hait</w:t>
      </w:r>
    </w:p>
    <w:p>
      <w:r>
        <w:rPr>
          <w:b/>
        </w:rPr>
        <w:t xml:space="preserve">Tulos</w:t>
      </w:r>
    </w:p>
    <w:p>
      <w:r>
        <w:t xml:space="preserve">Nimeä jotain, mitä et haluaisi nähdä rannalla?</w:t>
      </w:r>
    </w:p>
    <w:p>
      <w:r>
        <w:rPr>
          <w:b/>
        </w:rPr>
        <w:t xml:space="preserve">Esimerkki 6.1916</w:t>
      </w:r>
    </w:p>
    <w:p>
      <w:r>
        <w:t xml:space="preserve">liikenne, se on pitkä, ajaminen, herääminen, huono sää</w:t>
      </w:r>
    </w:p>
    <w:p>
      <w:r>
        <w:rPr>
          <w:b/>
        </w:rPr>
        <w:t xml:space="preserve">Tulos</w:t>
      </w:r>
    </w:p>
    <w:p>
      <w:r>
        <w:t xml:space="preserve">Kerro jotain, mitä vihaat aamumatkassasi.</w:t>
      </w:r>
    </w:p>
    <w:p>
      <w:r>
        <w:rPr>
          <w:b/>
        </w:rPr>
        <w:t xml:space="preserve">Esimerkki 6.1917</w:t>
      </w:r>
    </w:p>
    <w:p>
      <w:r>
        <w:t xml:space="preserve">lasi, munat, sydän, perunalastut, oksat, perunanlastut</w:t>
      </w:r>
    </w:p>
    <w:p>
      <w:r>
        <w:rPr>
          <w:b/>
        </w:rPr>
        <w:t xml:space="preserve">Tulos</w:t>
      </w:r>
    </w:p>
    <w:p>
      <w:r>
        <w:t xml:space="preserve">nimeä jotain, joka rikkoutuu helposti.</w:t>
      </w:r>
    </w:p>
    <w:p>
      <w:r>
        <w:rPr>
          <w:b/>
        </w:rPr>
        <w:t xml:space="preserve">Esimerkki 6.1918</w:t>
      </w:r>
    </w:p>
    <w:p>
      <w:r>
        <w:t xml:space="preserve">elokuva/televisio, avioliitto/rakkaus, elämä, hyvä kirja/juttu, maailma, juhla, juhlat</w:t>
      </w:r>
    </w:p>
    <w:p>
      <w:r>
        <w:rPr>
          <w:b/>
        </w:rPr>
        <w:t xml:space="preserve">Tulos</w:t>
      </w:r>
    </w:p>
    <w:p>
      <w:r>
        <w:t xml:space="preserve">Nimeä jokin asia, jonka loppumista ihmiset eivät halua nähdä.</w:t>
      </w:r>
    </w:p>
    <w:p>
      <w:r>
        <w:rPr>
          <w:b/>
        </w:rPr>
        <w:t xml:space="preserve">Esimerkki 6.1919</w:t>
      </w:r>
    </w:p>
    <w:p>
      <w:r>
        <w:t xml:space="preserve">rengas, ilmapallo, pallo, lihakset</w:t>
      </w:r>
    </w:p>
    <w:p>
      <w:r>
        <w:rPr>
          <w:b/>
        </w:rPr>
        <w:t xml:space="preserve">Tulos</w:t>
      </w:r>
    </w:p>
    <w:p>
      <w:r>
        <w:t xml:space="preserve">Nimeä jokin asia, joka saa sinut innostumaan.</w:t>
      </w:r>
    </w:p>
    <w:p>
      <w:r>
        <w:rPr>
          <w:b/>
        </w:rPr>
        <w:t xml:space="preserve">Esimerkki 6.1920</w:t>
      </w:r>
    </w:p>
    <w:p>
      <w:r>
        <w:t xml:space="preserve">skorpioni, jousimies, kalat, kauris...</w:t>
      </w:r>
    </w:p>
    <w:p>
      <w:r>
        <w:rPr>
          <w:b/>
        </w:rPr>
        <w:t xml:space="preserve">Tulos</w:t>
      </w:r>
    </w:p>
    <w:p>
      <w:r>
        <w:t xml:space="preserve">nimeä astrologinen merkki.</w:t>
      </w:r>
    </w:p>
    <w:p>
      <w:r>
        <w:rPr>
          <w:b/>
        </w:rPr>
        <w:t xml:space="preserve">Esimerkki 6.1921</w:t>
      </w:r>
    </w:p>
    <w:p>
      <w:r>
        <w:t xml:space="preserve">vanhemmat, puolisot, pomo, sisarukset, valmentaja...</w:t>
      </w:r>
    </w:p>
    <w:p>
      <w:r>
        <w:rPr>
          <w:b/>
        </w:rPr>
        <w:t xml:space="preserve">Tulos</w:t>
      </w:r>
    </w:p>
    <w:p>
      <w:r>
        <w:t xml:space="preserve">nimeä joku, jota saattaisit komennella.</w:t>
      </w:r>
    </w:p>
    <w:p>
      <w:r>
        <w:rPr>
          <w:b/>
        </w:rPr>
        <w:t xml:space="preserve">Esimerkki 6.1922</w:t>
      </w:r>
    </w:p>
    <w:p>
      <w:r>
        <w:t xml:space="preserve">resepti, pullo, bensatankki, sooda, kahvikuppi...</w:t>
      </w:r>
    </w:p>
    <w:p>
      <w:r>
        <w:rPr>
          <w:b/>
        </w:rPr>
        <w:t xml:space="preserve">Tulos</w:t>
      </w:r>
    </w:p>
    <w:p>
      <w:r>
        <w:t xml:space="preserve">nimeä jotain, jonka täytät uudelleen.</w:t>
      </w:r>
    </w:p>
    <w:p>
      <w:r>
        <w:rPr>
          <w:b/>
        </w:rPr>
        <w:t xml:space="preserve">Esimerkki 6.1923</w:t>
      </w:r>
    </w:p>
    <w:p>
      <w:r>
        <w:t xml:space="preserve">asunto, vuokra, asuntolaina, vesilaitos, vesivoima, sähkö, lämpö, teho, juokseva vesi, yleishyödylliset palvelut, pennut, koiranpennut, kissanpennut, kissanpennut, eläimet, lemmikkieläimet, hamsterit, marsut, gerbiilit, kissaeläimet, koiraeläimet, koirahiiret, kissat, koirat, talletukset, vuokrasuhde, vuokrasopimus, vuokrasopimus, vuokrasopimuksen pituus, torakat, kovakuoriaiset, termiitit, kärpäset, hämähäkit, mehiläiset, torakat, ötökät, punkit, hyönteiset, hyönteiset.</w:t>
      </w:r>
    </w:p>
    <w:p>
      <w:r>
        <w:rPr>
          <w:b/>
        </w:rPr>
        <w:t xml:space="preserve">Tulos</w:t>
      </w:r>
    </w:p>
    <w:p>
      <w:r>
        <w:t xml:space="preserve">mainitse jotain, mitä voisit kysyä vuokranantajalta ennen asunnon vuokraamista.</w:t>
      </w:r>
    </w:p>
    <w:p>
      <w:r>
        <w:rPr>
          <w:b/>
        </w:rPr>
        <w:t xml:space="preserve">Esimerkki 6.1924</w:t>
      </w:r>
    </w:p>
    <w:p>
      <w:r>
        <w:t xml:space="preserve">yökerho/baari, makuuhuone, ranta, juhlat/häät, juhlat/häät</w:t>
      </w:r>
    </w:p>
    <w:p>
      <w:r>
        <w:rPr>
          <w:b/>
        </w:rPr>
        <w:t xml:space="preserve">Tulos</w:t>
      </w:r>
    </w:p>
    <w:p>
      <w:r>
        <w:t xml:space="preserve">nimeä paikka, jossa naiset pukeutuvat seksikkäästi.</w:t>
      </w:r>
    </w:p>
    <w:p>
      <w:r>
        <w:rPr>
          <w:b/>
        </w:rPr>
        <w:t xml:space="preserve">Esimerkki 6.1925</w:t>
      </w:r>
    </w:p>
    <w:p>
      <w:r>
        <w:t xml:space="preserve">uimapuku, shortsit, sandaalit, toppatakit</w:t>
      </w:r>
    </w:p>
    <w:p>
      <w:r>
        <w:rPr>
          <w:b/>
        </w:rPr>
        <w:t xml:space="preserve">Tulos</w:t>
      </w:r>
    </w:p>
    <w:p>
      <w:r>
        <w:t xml:space="preserve">nimeä jotain, jota voisit käyttää kesällä, mutta talvella.</w:t>
      </w:r>
    </w:p>
    <w:p>
      <w:r>
        <w:rPr>
          <w:b/>
        </w:rPr>
        <w:t xml:space="preserve">Esimerkki 6.1926</w:t>
      </w:r>
    </w:p>
    <w:p>
      <w:r>
        <w:t xml:space="preserve">paitoja, ruoka, alkoholi, liput, cd-levyt</w:t>
      </w:r>
    </w:p>
    <w:p>
      <w:r>
        <w:rPr>
          <w:b/>
        </w:rPr>
        <w:t xml:space="preserve">Tulos</w:t>
      </w:r>
    </w:p>
    <w:p>
      <w:r>
        <w:t xml:space="preserve">Nimeä jotain, jota myydään konserteissa ja joka on liian kallista.</w:t>
      </w:r>
    </w:p>
    <w:p>
      <w:r>
        <w:rPr>
          <w:b/>
        </w:rPr>
        <w:t xml:space="preserve">Esimerkki 6.1927</w:t>
      </w:r>
    </w:p>
    <w:p>
      <w:r>
        <w:t xml:space="preserve">olympialaiset, superbowl, maailmanmestaruuskilpailut, pallon pudotus, karnevaali...</w:t>
      </w:r>
    </w:p>
    <w:p>
      <w:r>
        <w:rPr>
          <w:b/>
        </w:rPr>
        <w:t xml:space="preserve">Tulos</w:t>
      </w:r>
    </w:p>
    <w:p>
      <w:r>
        <w:t xml:space="preserve">Nimeä jokin asia, jota ihmiset ympäri maailmaa voisivat matkustaa katsomaan.</w:t>
      </w:r>
    </w:p>
    <w:p>
      <w:r>
        <w:rPr>
          <w:b/>
        </w:rPr>
        <w:t xml:space="preserve">Esimerkki 6.1928</w:t>
      </w:r>
    </w:p>
    <w:p>
      <w:r>
        <w:t xml:space="preserve">lehmä, kana, sika, kani, lammas, peura, kauris.</w:t>
      </w:r>
    </w:p>
    <w:p>
      <w:r>
        <w:rPr>
          <w:b/>
        </w:rPr>
        <w:t xml:space="preserve">Tulos</w:t>
      </w:r>
    </w:p>
    <w:p>
      <w:r>
        <w:t xml:space="preserve">Nimeä eläin, jota syömme ja joka ei koskaan söisi meitä.</w:t>
      </w:r>
    </w:p>
    <w:p>
      <w:r>
        <w:rPr>
          <w:b/>
        </w:rPr>
        <w:t xml:space="preserve">Esimerkki 6.1929</w:t>
      </w:r>
    </w:p>
    <w:p>
      <w:r>
        <w:t xml:space="preserve">macy's, saks fifth avenue, bloomingdale's, lord &amp; taylor, neiman marcus, nordstrom</w:t>
      </w:r>
    </w:p>
    <w:p>
      <w:r>
        <w:rPr>
          <w:b/>
        </w:rPr>
        <w:t xml:space="preserve">Tulos</w:t>
      </w:r>
    </w:p>
    <w:p>
      <w:r>
        <w:t xml:space="preserve">nimeä loistelias tavaratalo.</w:t>
      </w:r>
    </w:p>
    <w:p>
      <w:r>
        <w:rPr>
          <w:b/>
        </w:rPr>
        <w:t xml:space="preserve">Esimerkki 6.1930</w:t>
      </w:r>
    </w:p>
    <w:p>
      <w:r>
        <w:t xml:space="preserve">puita, käärme, apina, alligaattori, pantteri, viidakko</w:t>
      </w:r>
    </w:p>
    <w:p>
      <w:r>
        <w:rPr>
          <w:b/>
        </w:rPr>
        <w:t xml:space="preserve">Tulos</w:t>
      </w:r>
    </w:p>
    <w:p>
      <w:r>
        <w:t xml:space="preserve">Nimeä jotain, mitä saatat nähdä amazonissa (aminal ei ole vastaus, ole tarkka).</w:t>
      </w:r>
    </w:p>
    <w:p>
      <w:r>
        <w:rPr>
          <w:b/>
        </w:rPr>
        <w:t xml:space="preserve">Esimerkki 6.1931</w:t>
      </w:r>
    </w:p>
    <w:p>
      <w:r>
        <w:t xml:space="preserve">pankkitili, lompakko, purkki, varastot.</w:t>
      </w:r>
    </w:p>
    <w:p>
      <w:r>
        <w:rPr>
          <w:b/>
        </w:rPr>
        <w:t xml:space="preserve">Tulos</w:t>
      </w:r>
    </w:p>
    <w:p>
      <w:r>
        <w:t xml:space="preserve">nimeä jotain, johon ihmiset laittavat rahaa.</w:t>
      </w:r>
    </w:p>
    <w:p>
      <w:r>
        <w:rPr>
          <w:b/>
        </w:rPr>
        <w:t xml:space="preserve">Esimerkki 6.1932</w:t>
      </w:r>
    </w:p>
    <w:p>
      <w:r>
        <w:t xml:space="preserve">auto, viini, vaatteet, juusto, isovanhemmat</w:t>
      </w:r>
    </w:p>
    <w:p>
      <w:r>
        <w:rPr>
          <w:b/>
        </w:rPr>
        <w:t xml:space="preserve">Tulos</w:t>
      </w:r>
    </w:p>
    <w:p>
      <w:r>
        <w:t xml:space="preserve">Nimeä jotain, joka voidaan luokitella vintage-tuotteeksi.</w:t>
      </w:r>
    </w:p>
    <w:p>
      <w:r>
        <w:rPr>
          <w:b/>
        </w:rPr>
        <w:t xml:space="preserve">Esimerkki 6.1933</w:t>
      </w:r>
    </w:p>
    <w:p>
      <w:r>
        <w:t xml:space="preserve">paidat, lautasliinat, lasit, posket, peilit...</w:t>
      </w:r>
    </w:p>
    <w:p>
      <w:r>
        <w:rPr>
          <w:b/>
        </w:rPr>
        <w:t xml:space="preserve">Tulos</w:t>
      </w:r>
    </w:p>
    <w:p>
      <w:r>
        <w:t xml:space="preserve">Nimeä jokin asia, johon naiset jättävät huulipunajälkiä.</w:t>
      </w:r>
    </w:p>
    <w:p>
      <w:r>
        <w:rPr>
          <w:b/>
        </w:rPr>
        <w:t xml:space="preserve">Esimerkki 6.1934</w:t>
      </w:r>
    </w:p>
    <w:p>
      <w:r>
        <w:t xml:space="preserve">lemmikki, lelut, valokuva, kirja, kuori</w:t>
      </w:r>
    </w:p>
    <w:p>
      <w:r>
        <w:rPr>
          <w:b/>
        </w:rPr>
        <w:t xml:space="preserve">Tulos</w:t>
      </w:r>
    </w:p>
    <w:p>
      <w:r>
        <w:t xml:space="preserve">nimeä jokin asia, jonka lapsi voisi viedä kouluun näytettäväksi ja kerrottavaksi.</w:t>
      </w:r>
    </w:p>
    <w:p>
      <w:r>
        <w:rPr>
          <w:b/>
        </w:rPr>
        <w:t xml:space="preserve">Esimerkki 6.1935</w:t>
      </w:r>
    </w:p>
    <w:p>
      <w:r>
        <w:t xml:space="preserve">ajaa, syödä, puhua, mennä naimisiin</w:t>
      </w:r>
    </w:p>
    <w:p>
      <w:r>
        <w:rPr>
          <w:b/>
        </w:rPr>
        <w:t xml:space="preserve">Tulos</w:t>
      </w:r>
    </w:p>
    <w:p>
      <w:r>
        <w:t xml:space="preserve">Nimeä jokin asia, jota jotkut ihmiset tekevät mielestäsi aivan liian nopeasti.</w:t>
      </w:r>
    </w:p>
    <w:p>
      <w:r>
        <w:rPr>
          <w:b/>
        </w:rPr>
        <w:t xml:space="preserve">Esimerkki 6.1936</w:t>
      </w:r>
    </w:p>
    <w:p>
      <w:r>
        <w:t xml:space="preserve">Likainen Harry, hyvä..paha..ruma, anteeksiantamaton, nyrkillinen dollareita, Bronco Billy, Hang 'em high</w:t>
      </w:r>
    </w:p>
    <w:p>
      <w:r>
        <w:rPr>
          <w:b/>
        </w:rPr>
        <w:t xml:space="preserve">Tulos</w:t>
      </w:r>
    </w:p>
    <w:p>
      <w:r>
        <w:t xml:space="preserve">Nimeä elokuva, jossa Clint Eastwood oli joko cowboy tai poliisi.</w:t>
      </w:r>
    </w:p>
    <w:p>
      <w:r>
        <w:rPr>
          <w:b/>
        </w:rPr>
        <w:t xml:space="preserve">Esimerkki 6.1937</w:t>
      </w:r>
    </w:p>
    <w:p>
      <w:r>
        <w:t xml:space="preserve">ikääntyminen, painovoima, sää, arpajaiset, arpajaiset</w:t>
      </w:r>
    </w:p>
    <w:p>
      <w:r>
        <w:rPr>
          <w:b/>
        </w:rPr>
        <w:t xml:space="preserve">Tulos</w:t>
      </w:r>
    </w:p>
    <w:p>
      <w:r>
        <w:t xml:space="preserve">nimeä jotain, johon ihmiset eivät voi vaikuttaa.</w:t>
      </w:r>
    </w:p>
    <w:p>
      <w:r>
        <w:rPr>
          <w:b/>
        </w:rPr>
        <w:t xml:space="preserve">Esimerkki 6.1938</w:t>
      </w:r>
    </w:p>
    <w:p>
      <w:r>
        <w:t xml:space="preserve">kananuudeli, tomaatti, naudanliha, kana ja riisi, sienikermaviili, kasvisruoka</w:t>
      </w:r>
    </w:p>
    <w:p>
      <w:r>
        <w:rPr>
          <w:b/>
        </w:rPr>
        <w:t xml:space="preserve">Tulos</w:t>
      </w:r>
    </w:p>
    <w:p>
      <w:r>
        <w:t xml:space="preserve">Nimeä suosikkimakusi Cambellin keitosta.</w:t>
      </w:r>
    </w:p>
    <w:p>
      <w:r>
        <w:rPr>
          <w:b/>
        </w:rPr>
        <w:t xml:space="preserve">Esimerkki 6.1939</w:t>
      </w:r>
    </w:p>
    <w:p>
      <w:r>
        <w:t xml:space="preserve">likainen, ruoka, ei mitään, kaikki, vanhemmuustaidot, lemmikit, lemmikkieläimet</w:t>
      </w:r>
    </w:p>
    <w:p>
      <w:r>
        <w:rPr>
          <w:b/>
        </w:rPr>
        <w:t xml:space="preserve">Tulos</w:t>
      </w:r>
    </w:p>
    <w:p>
      <w:r>
        <w:t xml:space="preserve">Mainitse jokin asia, josta anoppisi valittaa vieraillessaan luonasi.</w:t>
      </w:r>
    </w:p>
    <w:p>
      <w:r>
        <w:rPr>
          <w:b/>
        </w:rPr>
        <w:t xml:space="preserve">Esimerkki 6.1940</w:t>
      </w:r>
    </w:p>
    <w:p>
      <w:r>
        <w:t xml:space="preserve">korut, raamattu, vaatteet, huonekalut, valokuva, omaisuus, kiinteistö</w:t>
      </w:r>
    </w:p>
    <w:p>
      <w:r>
        <w:rPr>
          <w:b/>
        </w:rPr>
        <w:t xml:space="preserve">Tulos</w:t>
      </w:r>
    </w:p>
    <w:p>
      <w:r>
        <w:t xml:space="preserve">nimeä jotain, joka siirtyy sukupolvelta toiselle.</w:t>
      </w:r>
    </w:p>
    <w:p>
      <w:r>
        <w:rPr>
          <w:b/>
        </w:rPr>
        <w:t xml:space="preserve">Esimerkki 6.1941</w:t>
      </w:r>
    </w:p>
    <w:p>
      <w:r>
        <w:t xml:space="preserve">televisio, putki, televisiossa, tv, boob tube, boombox, kaiutin, stereo, sub woofer, ghetto blaster, radio, jalopy, ajoneuvo, kuorma-auto, auto, pakettiauto, puhelin, puhelin, matkapuhelin, kännykkä, matkapuhelin, torakat, mehiläiset, ötökät, torakat, termiitit, kärpäset, hyönteiset, punkit, hämähäkit, kovakuoriaiset</w:t>
      </w:r>
    </w:p>
    <w:p>
      <w:r>
        <w:rPr>
          <w:b/>
        </w:rPr>
        <w:t xml:space="preserve">Tulos</w:t>
      </w:r>
    </w:p>
    <w:p>
      <w:r>
        <w:t xml:space="preserve">nimeä jokin, jossa on antenni.</w:t>
      </w:r>
    </w:p>
    <w:p>
      <w:r>
        <w:rPr>
          <w:b/>
        </w:rPr>
        <w:t xml:space="preserve">Esimerkki 6.1942</w:t>
      </w:r>
    </w:p>
    <w:p>
      <w:r>
        <w:t xml:space="preserve">unilääke/lääke, hyvä patja, yrttitee, tyyny, alkoholi.</w:t>
      </w:r>
    </w:p>
    <w:p>
      <w:r>
        <w:rPr>
          <w:b/>
        </w:rPr>
        <w:t xml:space="preserve">Tulos</w:t>
      </w:r>
    </w:p>
    <w:p>
      <w:r>
        <w:t xml:space="preserve">Nimeä jotain, jonka ihmiset ostavat auttaakseen heitä nukkumaan paremmin.</w:t>
      </w:r>
    </w:p>
    <w:p>
      <w:r>
        <w:rPr>
          <w:b/>
        </w:rPr>
        <w:t xml:space="preserve">Esimerkki 6.1943</w:t>
      </w:r>
    </w:p>
    <w:p>
      <w:r>
        <w:t xml:space="preserve">kirkko, psykiatri, perhe, heidän makuuhuoneensa...</w:t>
      </w:r>
    </w:p>
    <w:p>
      <w:r>
        <w:rPr>
          <w:b/>
        </w:rPr>
        <w:t xml:space="preserve">Tulos</w:t>
      </w:r>
    </w:p>
    <w:p>
      <w:r>
        <w:t xml:space="preserve">Nimeä paikka, jonne ihmiset menevät, kun heillä on ongelmia.</w:t>
      </w:r>
    </w:p>
    <w:p>
      <w:r>
        <w:rPr>
          <w:b/>
        </w:rPr>
        <w:t xml:space="preserve">Esimerkki 6.1944</w:t>
      </w:r>
    </w:p>
    <w:p>
      <w:r>
        <w:t xml:space="preserve">porakone, hammasharja, hammaslääkäri, hampaat, hammaslääkärin tuoli</w:t>
      </w:r>
    </w:p>
    <w:p>
      <w:r>
        <w:rPr>
          <w:b/>
        </w:rPr>
        <w:t xml:space="preserve">Tulos</w:t>
      </w:r>
    </w:p>
    <w:p>
      <w:r>
        <w:t xml:space="preserve">nimeä jotain, mitä saatat nähdä hammaslääkärissä.</w:t>
      </w:r>
    </w:p>
    <w:p>
      <w:r>
        <w:rPr>
          <w:b/>
        </w:rPr>
        <w:t xml:space="preserve">Esimerkki 6.1945</w:t>
      </w:r>
    </w:p>
    <w:p>
      <w:r>
        <w:t xml:space="preserve">toinen häämatka, hieno illallinen, suuret juhlat, timantti, viini, lupausten uusiminen</w:t>
      </w:r>
    </w:p>
    <w:p>
      <w:r>
        <w:rPr>
          <w:b/>
        </w:rPr>
        <w:t xml:space="preserve">Tulos</w:t>
      </w:r>
    </w:p>
    <w:p>
      <w:r>
        <w:t xml:space="preserve">Nimeä jokin asia, johon pariskunta voisi käyttää rahaa viisikymmenvuotisjuhlansa kunniaksi.</w:t>
      </w:r>
    </w:p>
    <w:p>
      <w:r>
        <w:rPr>
          <w:b/>
        </w:rPr>
        <w:t xml:space="preserve">Esimerkki 6.1946</w:t>
      </w:r>
    </w:p>
    <w:p>
      <w:r>
        <w:t xml:space="preserve">parranajo, vaha, laser, karvanpoistovoide</w:t>
      </w:r>
    </w:p>
    <w:p>
      <w:r>
        <w:rPr>
          <w:b/>
        </w:rPr>
        <w:t xml:space="preserve">Tulos</w:t>
      </w:r>
    </w:p>
    <w:p>
      <w:r>
        <w:t xml:space="preserve">nimeä tapa poistaa hiukset.</w:t>
      </w:r>
    </w:p>
    <w:p>
      <w:r>
        <w:rPr>
          <w:b/>
        </w:rPr>
        <w:t xml:space="preserve">Esimerkki 6.1947</w:t>
      </w:r>
    </w:p>
    <w:p>
      <w:r>
        <w:t xml:space="preserve">kenttä, ruoho, kannot, pelaajat, pallo, maila, maila</w:t>
      </w:r>
    </w:p>
    <w:p>
      <w:r>
        <w:rPr>
          <w:b/>
        </w:rPr>
        <w:t xml:space="preserve">Tulos</w:t>
      </w:r>
    </w:p>
    <w:p>
      <w:r>
        <w:t xml:space="preserve">Nimeä jokin krikettikentältä löytyvä esine.</w:t>
      </w:r>
    </w:p>
    <w:p>
      <w:r>
        <w:rPr>
          <w:b/>
        </w:rPr>
        <w:t xml:space="preserve">Esimerkki 6.1948</w:t>
      </w:r>
    </w:p>
    <w:p>
      <w:r>
        <w:t xml:space="preserve">ajaminen, avioliitto, metsästys, kalastus, lääketiede, hiusten leikkaus...</w:t>
      </w:r>
    </w:p>
    <w:p>
      <w:r>
        <w:rPr>
          <w:b/>
        </w:rPr>
        <w:t xml:space="preserve">Tulos</w:t>
      </w:r>
    </w:p>
    <w:p>
      <w:r>
        <w:t xml:space="preserve">nimetä jotain, mitä henkilö ei voi laillisesti tehdä ilman lupaa.</w:t>
      </w:r>
    </w:p>
    <w:p>
      <w:r>
        <w:rPr>
          <w:b/>
        </w:rPr>
        <w:t xml:space="preserve">Esimerkki 6.1949</w:t>
      </w:r>
    </w:p>
    <w:p>
      <w:r>
        <w:t xml:space="preserve">asu, meikki, käsilaukku, avaimet, kännykkä, hajuvesi...</w:t>
      </w:r>
    </w:p>
    <w:p>
      <w:r>
        <w:rPr>
          <w:b/>
        </w:rPr>
        <w:t xml:space="preserve">Tulos</w:t>
      </w:r>
    </w:p>
    <w:p>
      <w:r>
        <w:t xml:space="preserve">mainitse jotain, mitä nuorempi sisko saattaisi salata, jos hän ei haluaisi isosiskonsa menevän treffeille.</w:t>
      </w:r>
    </w:p>
    <w:p>
      <w:r>
        <w:rPr>
          <w:b/>
        </w:rPr>
        <w:t xml:space="preserve">Esimerkki 6.1950</w:t>
      </w:r>
    </w:p>
    <w:p>
      <w:r>
        <w:t xml:space="preserve">kenny mccormick, eric cartman, kokki, timmy burch, stan marsh, butters, kenny mccormick, eric cartman, timmy burch, stan marsh, butters</w:t>
      </w:r>
    </w:p>
    <w:p>
      <w:r>
        <w:rPr>
          <w:b/>
        </w:rPr>
        <w:t xml:space="preserve">Tulos</w:t>
      </w:r>
    </w:p>
    <w:p>
      <w:r>
        <w:t xml:space="preserve">Nimeä South Park -sarjan hahmo.</w:t>
      </w:r>
    </w:p>
    <w:p>
      <w:r>
        <w:rPr>
          <w:b/>
        </w:rPr>
        <w:t xml:space="preserve">Esimerkki 6.1951</w:t>
      </w:r>
    </w:p>
    <w:p>
      <w:r>
        <w:t xml:space="preserve">nypd sininen, poliisit, csi</w:t>
      </w:r>
    </w:p>
    <w:p>
      <w:r>
        <w:rPr>
          <w:b/>
        </w:rPr>
        <w:t xml:space="preserve">Tulos</w:t>
      </w:r>
    </w:p>
    <w:p>
      <w:r>
        <w:t xml:space="preserve">Nimeä tv-sarja, joka kertoo poliisista.</w:t>
      </w:r>
    </w:p>
    <w:p>
      <w:r>
        <w:rPr>
          <w:b/>
        </w:rPr>
        <w:t xml:space="preserve">Esimerkki 6.1952</w:t>
      </w:r>
    </w:p>
    <w:p>
      <w:r>
        <w:t xml:space="preserve">raha, laskujen maksaminen, lapset, verot, työ</w:t>
      </w:r>
    </w:p>
    <w:p>
      <w:r>
        <w:rPr>
          <w:b/>
        </w:rPr>
        <w:t xml:space="preserve">Tulos</w:t>
      </w:r>
    </w:p>
    <w:p>
      <w:r>
        <w:t xml:space="preserve">nimeä jotain, josta ihmiset ovat huolissaan.</w:t>
      </w:r>
    </w:p>
    <w:p>
      <w:r>
        <w:rPr>
          <w:b/>
        </w:rPr>
        <w:t xml:space="preserve">Esimerkki 6.1953</w:t>
      </w:r>
    </w:p>
    <w:p>
      <w:r>
        <w:t xml:space="preserve">laulaminen, tanssiminen, puhuminen, hymyileminen, mallintaminen, tervehtiminen, suuteleminen, joustaminen.</w:t>
      </w:r>
    </w:p>
    <w:p>
      <w:r>
        <w:rPr>
          <w:b/>
        </w:rPr>
        <w:t xml:space="preserve">Tulos</w:t>
      </w:r>
    </w:p>
    <w:p>
      <w:r>
        <w:t xml:space="preserve">nimeä jotain, mitä ihmiset harjoittelevat peiliin.</w:t>
      </w:r>
    </w:p>
    <w:p>
      <w:r>
        <w:rPr>
          <w:b/>
        </w:rPr>
        <w:t xml:space="preserve">Esimerkki 6.1954</w:t>
      </w:r>
    </w:p>
    <w:p>
      <w:r>
        <w:t xml:space="preserve">työ, ei mitään, rakkaus, perhe, talo, terveys</w:t>
      </w:r>
    </w:p>
    <w:p>
      <w:r>
        <w:rPr>
          <w:b/>
        </w:rPr>
        <w:t xml:space="preserve">Tulos</w:t>
      </w:r>
    </w:p>
    <w:p>
      <w:r>
        <w:t xml:space="preserve">Nimeä jotain, jonka vaihtaisit maineeseen ja omaisuuteen.</w:t>
      </w:r>
    </w:p>
    <w:p>
      <w:r>
        <w:rPr>
          <w:b/>
        </w:rPr>
        <w:t xml:space="preserve">Esimerkki 6.1955</w:t>
      </w:r>
    </w:p>
    <w:p>
      <w:r>
        <w:t xml:space="preserve">piirretykset, elokuvat, puisto, lelut, uinti, yökyläily, yökyläily</w:t>
      </w:r>
    </w:p>
    <w:p>
      <w:r>
        <w:rPr>
          <w:b/>
        </w:rPr>
        <w:t xml:space="preserve">Tulos</w:t>
      </w:r>
    </w:p>
    <w:p>
      <w:r>
        <w:t xml:space="preserve">Kerro jotain, mitä lapset haluavat tehdä lauantaisin.</w:t>
      </w:r>
    </w:p>
    <w:p>
      <w:r>
        <w:rPr>
          <w:b/>
        </w:rPr>
        <w:t xml:space="preserve">Esimerkki 6.1956</w:t>
      </w:r>
    </w:p>
    <w:p>
      <w:r>
        <w:t xml:space="preserve">vasara, jakoavain, ruuvimeisseli, ruohonleikkuri, harava, saha</w:t>
      </w:r>
    </w:p>
    <w:p>
      <w:r>
        <w:rPr>
          <w:b/>
        </w:rPr>
        <w:t xml:space="preserve">Tulos</w:t>
      </w:r>
    </w:p>
    <w:p>
      <w:r>
        <w:t xml:space="preserve">Nimeä tavallinen työkalu, jonka saatat löytää autotallista.</w:t>
      </w:r>
    </w:p>
    <w:p>
      <w:r>
        <w:rPr>
          <w:b/>
        </w:rPr>
        <w:t xml:space="preserve">Esimerkki 6.1957</w:t>
      </w:r>
    </w:p>
    <w:p>
      <w:r>
        <w:t xml:space="preserve">siivota ne, nukkua, pestä kasvot/suihku, lukea, hieroa/pyyhkiä silmät, urheilla, suudella, katsoa televisiota.</w:t>
      </w:r>
    </w:p>
    <w:p>
      <w:r>
        <w:rPr>
          <w:b/>
        </w:rPr>
        <w:t xml:space="preserve">Tulos</w:t>
      </w:r>
    </w:p>
    <w:p>
      <w:r>
        <w:t xml:space="preserve">Nimeä jokin asia, jota varten ihmiset poistavat silmälasit.</w:t>
      </w:r>
    </w:p>
    <w:p>
      <w:r>
        <w:rPr>
          <w:b/>
        </w:rPr>
        <w:t xml:space="preserve">Esimerkki 6.1958</w:t>
      </w:r>
    </w:p>
    <w:p>
      <w:r>
        <w:t xml:space="preserve">posti, kauppa, pankki, sairaala, pesula, lentokenttä, koulu, koulu</w:t>
      </w:r>
    </w:p>
    <w:p>
      <w:r>
        <w:rPr>
          <w:b/>
        </w:rPr>
        <w:t xml:space="preserve">Tulos</w:t>
      </w:r>
    </w:p>
    <w:p>
      <w:r>
        <w:t xml:space="preserve">Nimeä paikka, jonka eteen ihmiset pysäköivät kahdesti minuutiksi:</w:t>
      </w:r>
    </w:p>
    <w:p>
      <w:r>
        <w:rPr>
          <w:b/>
        </w:rPr>
        <w:t xml:space="preserve">Esimerkki 6.1959</w:t>
      </w:r>
    </w:p>
    <w:p>
      <w:r>
        <w:t xml:space="preserve">shampoo, saippua, vesi, harja, hanskat, pyyhe, amme.</w:t>
      </w:r>
    </w:p>
    <w:p>
      <w:r>
        <w:rPr>
          <w:b/>
        </w:rPr>
        <w:t xml:space="preserve">Tulos</w:t>
      </w:r>
    </w:p>
    <w:p>
      <w:r>
        <w:t xml:space="preserve">nimeä jotain, jota tarvitset, kun kylvetät koirasi.</w:t>
      </w:r>
    </w:p>
    <w:p>
      <w:r>
        <w:rPr>
          <w:b/>
        </w:rPr>
        <w:t xml:space="preserve">Esimerkki 6.1960</w:t>
      </w:r>
    </w:p>
    <w:p>
      <w:r>
        <w:t xml:space="preserve">malli, näyttelijä, asianajaja, myyntimies</w:t>
      </w:r>
    </w:p>
    <w:p>
      <w:r>
        <w:rPr>
          <w:b/>
        </w:rPr>
        <w:t xml:space="preserve">Tulos</w:t>
      </w:r>
    </w:p>
    <w:p>
      <w:r>
        <w:t xml:space="preserve">Nimeä ammatti, jossa mies voi hyödyntää ulkonäköään.</w:t>
      </w:r>
    </w:p>
    <w:p>
      <w:r>
        <w:rPr>
          <w:b/>
        </w:rPr>
        <w:t xml:space="preserve">Esimerkki 6.1961</w:t>
      </w:r>
    </w:p>
    <w:p>
      <w:r>
        <w:t xml:space="preserve">jääkiekko, taitoluistelu, curling, kelkkailu, kelkkailu</w:t>
      </w:r>
    </w:p>
    <w:p>
      <w:r>
        <w:rPr>
          <w:b/>
        </w:rPr>
        <w:t xml:space="preserve">Tulos</w:t>
      </w:r>
    </w:p>
    <w:p>
      <w:r>
        <w:t xml:space="preserve">Nimeä urheilulaji, joka tarvitsee jäätä.</w:t>
      </w:r>
    </w:p>
    <w:p>
      <w:r>
        <w:rPr>
          <w:b/>
        </w:rPr>
        <w:t xml:space="preserve">Esimerkki 6.1962</w:t>
      </w:r>
    </w:p>
    <w:p>
      <w:r>
        <w:t xml:space="preserve">koira, huono sää, pakettien kuljettaminen, ei ketään kotona, lukittu aita, ei ketään kotona, huono sää</w:t>
      </w:r>
    </w:p>
    <w:p>
      <w:r>
        <w:rPr>
          <w:b/>
        </w:rPr>
        <w:t xml:space="preserve">Tulos</w:t>
      </w:r>
    </w:p>
    <w:p>
      <w:r>
        <w:t xml:space="preserve">Nimeä jokin asia, joka vaikeuttaa postinkantajan työtä postin jakamisessa.</w:t>
      </w:r>
    </w:p>
    <w:p>
      <w:r>
        <w:rPr>
          <w:b/>
        </w:rPr>
        <w:t xml:space="preserve">Esimerkki 6.1963</w:t>
      </w:r>
    </w:p>
    <w:p>
      <w:r>
        <w:t xml:space="preserve">sormus, lapsi, loma, kello, vaatteet, heidän sydämensä</w:t>
      </w:r>
    </w:p>
    <w:p>
      <w:r>
        <w:rPr>
          <w:b/>
        </w:rPr>
        <w:t xml:space="preserve">Tulos</w:t>
      </w:r>
    </w:p>
    <w:p>
      <w:r>
        <w:t xml:space="preserve">Nimeä lahja, jota olet saanut puolisoltasi ja jota arvostat eniten.</w:t>
      </w:r>
    </w:p>
    <w:p>
      <w:r>
        <w:rPr>
          <w:b/>
        </w:rPr>
        <w:t xml:space="preserve">Esimerkki 6.1964</w:t>
      </w:r>
    </w:p>
    <w:p>
      <w:r>
        <w:t xml:space="preserve">windows, näppäimistöt, näyttö, internet, videopelit, näppäimistöt, videopelit</w:t>
      </w:r>
    </w:p>
    <w:p>
      <w:r>
        <w:rPr>
          <w:b/>
        </w:rPr>
        <w:t xml:space="preserve">Tulos</w:t>
      </w:r>
    </w:p>
    <w:p>
      <w:r>
        <w:t xml:space="preserve">nimetä jotain tietokoneelta löytyvää.</w:t>
      </w:r>
    </w:p>
    <w:p>
      <w:r>
        <w:rPr>
          <w:b/>
        </w:rPr>
        <w:t xml:space="preserve">Esimerkki 6.1965</w:t>
      </w:r>
    </w:p>
    <w:p>
      <w:r>
        <w:t xml:space="preserve">vesi, puut, hiekka, kamelit</w:t>
      </w:r>
    </w:p>
    <w:p>
      <w:r>
        <w:rPr>
          <w:b/>
        </w:rPr>
        <w:t xml:space="preserve">Tulos</w:t>
      </w:r>
    </w:p>
    <w:p>
      <w:r>
        <w:t xml:space="preserve">nimeä jotain, jonka löydät keidakkeesta.</w:t>
      </w:r>
    </w:p>
    <w:p>
      <w:r>
        <w:rPr>
          <w:b/>
        </w:rPr>
        <w:t xml:space="preserve">Esimerkki 6.1966</w:t>
      </w:r>
    </w:p>
    <w:p>
      <w:r>
        <w:t xml:space="preserve">hiuslakka, ilmanraikastin, spray-maali, deodorantti, kermavaahto.</w:t>
      </w:r>
    </w:p>
    <w:p>
      <w:r>
        <w:rPr>
          <w:b/>
        </w:rPr>
        <w:t xml:space="preserve">Tulos</w:t>
      </w:r>
    </w:p>
    <w:p>
      <w:r>
        <w:t xml:space="preserve">nimeä jokin aerosolipurkissa oleva tuote?</w:t>
      </w:r>
    </w:p>
    <w:p>
      <w:r>
        <w:rPr>
          <w:b/>
        </w:rPr>
        <w:t xml:space="preserve">Esimerkki 6.1967</w:t>
      </w:r>
    </w:p>
    <w:p>
      <w:r>
        <w:t xml:space="preserve">kylpyhuone, keittiö, makuuhuone</w:t>
      </w:r>
    </w:p>
    <w:p>
      <w:r>
        <w:rPr>
          <w:b/>
        </w:rPr>
        <w:t xml:space="preserve">Tulos</w:t>
      </w:r>
    </w:p>
    <w:p>
      <w:r>
        <w:t xml:space="preserve">Nimeä perheiden kodin huone, josta todennäköisimmin löydät ilmanraikastimen.</w:t>
      </w:r>
    </w:p>
    <w:p>
      <w:r>
        <w:rPr>
          <w:b/>
        </w:rPr>
        <w:t xml:space="preserve">Esimerkki 6.1968</w:t>
      </w:r>
    </w:p>
    <w:p>
      <w:r>
        <w:t xml:space="preserve">opiskelu, juhliminen, internet/keskustelu, videopelit, työ, television katselu</w:t>
      </w:r>
    </w:p>
    <w:p>
      <w:r>
        <w:rPr>
          <w:b/>
        </w:rPr>
        <w:t xml:space="preserve">Tulos</w:t>
      </w:r>
    </w:p>
    <w:p>
      <w:r>
        <w:t xml:space="preserve">Kerro jotain, mitä opiskelija voisi tehdä koko yön nukkumisen sijasta.</w:t>
      </w:r>
    </w:p>
    <w:p>
      <w:r>
        <w:rPr>
          <w:b/>
        </w:rPr>
        <w:t xml:space="preserve">Esimerkki 6.1969</w:t>
      </w:r>
    </w:p>
    <w:p>
      <w:r>
        <w:t xml:space="preserve">hattu, huivi, tupee, takki</w:t>
      </w:r>
    </w:p>
    <w:p>
      <w:r>
        <w:rPr>
          <w:b/>
        </w:rPr>
        <w:t xml:space="preserve">Tulos</w:t>
      </w:r>
    </w:p>
    <w:p>
      <w:r>
        <w:t xml:space="preserve">Nimeä jotain, joka saattaa tuulisella säällä puhaltaa sinusta pois.</w:t>
      </w:r>
    </w:p>
    <w:p>
      <w:r>
        <w:rPr>
          <w:b/>
        </w:rPr>
        <w:t xml:space="preserve">Esimerkki 6.1970</w:t>
      </w:r>
    </w:p>
    <w:p>
      <w:r>
        <w:t xml:space="preserve">hiusten laittaminen, kylpeminen, valmistautuminen, ostokset, siivoaminen, rakastaminen...</w:t>
      </w:r>
    </w:p>
    <w:p>
      <w:r>
        <w:rPr>
          <w:b/>
        </w:rPr>
        <w:t xml:space="preserve">Tulos</w:t>
      </w:r>
    </w:p>
    <w:p>
      <w:r>
        <w:t xml:space="preserve">Nimeä jokin asia, jonka tekemiseen naiset käyttävät mielellään enemmän aikaa kuin miehet.</w:t>
      </w:r>
    </w:p>
    <w:p>
      <w:r>
        <w:rPr>
          <w:b/>
        </w:rPr>
        <w:t xml:space="preserve">Esimerkki 6.1971</w:t>
      </w:r>
    </w:p>
    <w:p>
      <w:r>
        <w:t xml:space="preserve">purukumi, pohja, lika, koirankakka, takki.</w:t>
      </w:r>
    </w:p>
    <w:p>
      <w:r>
        <w:rPr>
          <w:b/>
        </w:rPr>
        <w:t xml:space="preserve">Tulos</w:t>
      </w:r>
    </w:p>
    <w:p>
      <w:r>
        <w:t xml:space="preserve">Nimeä jotain, mitä saatat löytää kengänpohjasta.</w:t>
      </w:r>
    </w:p>
    <w:p>
      <w:r>
        <w:rPr>
          <w:b/>
        </w:rPr>
        <w:t xml:space="preserve">Esimerkki 6.1972</w:t>
      </w:r>
    </w:p>
    <w:p>
      <w:r>
        <w:t xml:space="preserve">superman, superkulho, supermarket, super liima, superintendentti, supersize, supertähti, supersize, superstar</w:t>
      </w:r>
    </w:p>
    <w:p>
      <w:r>
        <w:rPr>
          <w:b/>
        </w:rPr>
        <w:t xml:space="preserve">Tulos</w:t>
      </w:r>
    </w:p>
    <w:p>
      <w:r>
        <w:t xml:space="preserve">nimeä jotain, jossa on sana "super".</w:t>
      </w:r>
    </w:p>
    <w:p>
      <w:r>
        <w:rPr>
          <w:b/>
        </w:rPr>
        <w:t xml:space="preserve">Esimerkki 6.1973</w:t>
      </w:r>
    </w:p>
    <w:p>
      <w:r>
        <w:t xml:space="preserve">nukkumaanmeno, kenkien sitominen/taivuttelu, käveleminen</w:t>
      </w:r>
    </w:p>
    <w:p>
      <w:r>
        <w:rPr>
          <w:b/>
        </w:rPr>
        <w:t xml:space="preserve">Tulos</w:t>
      </w:r>
    </w:p>
    <w:p>
      <w:r>
        <w:t xml:space="preserve">Mainitse jokin asia, jota odottavan äidin voi olla vaikea tehdä viimeisen raskauskuukauden aikana.</w:t>
      </w:r>
    </w:p>
    <w:p>
      <w:r>
        <w:rPr>
          <w:b/>
        </w:rPr>
        <w:t xml:space="preserve">Esimerkki 6.1974</w:t>
      </w:r>
    </w:p>
    <w:p>
      <w:r>
        <w:t xml:space="preserve">apina, leijona, norsu, kotikissa, koira, karhu, tiikeri.</w:t>
      </w:r>
    </w:p>
    <w:p>
      <w:r>
        <w:rPr>
          <w:b/>
        </w:rPr>
        <w:t xml:space="preserve">Tulos</w:t>
      </w:r>
    </w:p>
    <w:p>
      <w:r>
        <w:t xml:space="preserve">Nimeä eläin, joka voisi hallita maailmaa, jos se olisi yhtä älykäs kuin ihminen.</w:t>
      </w:r>
    </w:p>
    <w:p>
      <w:r>
        <w:rPr>
          <w:b/>
        </w:rPr>
        <w:t xml:space="preserve">Esimerkki 6.1975</w:t>
      </w:r>
    </w:p>
    <w:p>
      <w:r>
        <w:t xml:space="preserve">työpaikka, hänen exänsä nimi, piiloutua vanhemmilta, treffeille meno, häntä nolottaa, kirjoitusvirhe, nimi</w:t>
      </w:r>
    </w:p>
    <w:p>
      <w:r>
        <w:rPr>
          <w:b/>
        </w:rPr>
        <w:t xml:space="preserve">Tulos</w:t>
      </w:r>
    </w:p>
    <w:p>
      <w:r>
        <w:t xml:space="preserve">Kerro syy, miksi nuori mies yrittäisi peittää tatuointinsa.</w:t>
      </w:r>
    </w:p>
    <w:p>
      <w:r>
        <w:rPr>
          <w:b/>
        </w:rPr>
        <w:t xml:space="preserve">Esimerkki 6.1976</w:t>
      </w:r>
    </w:p>
    <w:p>
      <w:r>
        <w:t xml:space="preserve">kruununjalokivet, kulta, kuningatar, hänen rahansa</w:t>
      </w:r>
    </w:p>
    <w:p>
      <w:r>
        <w:rPr>
          <w:b/>
        </w:rPr>
        <w:t xml:space="preserve">Tulos</w:t>
      </w:r>
    </w:p>
    <w:p>
      <w:r>
        <w:t xml:space="preserve">nimi, jonka kanssa kuningas voisi vaatia haudattavaksi.</w:t>
      </w:r>
    </w:p>
    <w:p>
      <w:r>
        <w:rPr>
          <w:b/>
        </w:rPr>
        <w:t xml:space="preserve">Esimerkki 6.1977</w:t>
      </w:r>
    </w:p>
    <w:p>
      <w:r>
        <w:t xml:space="preserve">saluuna, karjatila, rodeo, texas, ampumaradalla</w:t>
      </w:r>
    </w:p>
    <w:p>
      <w:r>
        <w:rPr>
          <w:b/>
        </w:rPr>
        <w:t xml:space="preserve">Tulos</w:t>
      </w:r>
    </w:p>
    <w:p>
      <w:r>
        <w:t xml:space="preserve">Nimeä paikka, jossa cowboyt hengailevat.</w:t>
      </w:r>
    </w:p>
    <w:p>
      <w:r>
        <w:rPr>
          <w:b/>
        </w:rPr>
        <w:t xml:space="preserve">Esimerkki 6.1978</w:t>
      </w:r>
    </w:p>
    <w:p>
      <w:r>
        <w:t xml:space="preserve">rintaliivit, käsilaukku/taskukirja, mekko/puku, kengät.</w:t>
      </w:r>
    </w:p>
    <w:p>
      <w:r>
        <w:rPr>
          <w:b/>
        </w:rPr>
        <w:t xml:space="preserve">Tulos</w:t>
      </w:r>
    </w:p>
    <w:p>
      <w:r>
        <w:t xml:space="preserve">Nimeä jotain, jossa naisilla on hihna.</w:t>
      </w:r>
    </w:p>
    <w:p>
      <w:r>
        <w:rPr>
          <w:b/>
        </w:rPr>
        <w:t xml:space="preserve">Esimerkki 6.1979</w:t>
      </w:r>
    </w:p>
    <w:p>
      <w:r>
        <w:t xml:space="preserve">lentokoneet, junat, valo, luodit, ääni</w:t>
      </w:r>
    </w:p>
    <w:p>
      <w:r>
        <w:rPr>
          <w:b/>
        </w:rPr>
        <w:t xml:space="preserve">Tulos</w:t>
      </w:r>
    </w:p>
    <w:p>
      <w:r>
        <w:t xml:space="preserve">nimeä jokin, joka liikkuu suurella nopeudella.</w:t>
      </w:r>
    </w:p>
    <w:p>
      <w:r>
        <w:rPr>
          <w:b/>
        </w:rPr>
        <w:t xml:space="preserve">Esimerkki 6.1980</w:t>
      </w:r>
    </w:p>
    <w:p>
      <w:r>
        <w:t xml:space="preserve">golf, kalastus, matkailu, neulominen, puutarhanhoito</w:t>
      </w:r>
    </w:p>
    <w:p>
      <w:r>
        <w:rPr>
          <w:b/>
        </w:rPr>
        <w:t xml:space="preserve">Tulos</w:t>
      </w:r>
    </w:p>
    <w:p>
      <w:r>
        <w:t xml:space="preserve">Mainitse harrastus, jonka ihmiset aloittavat eläkkeelle jäätyään.</w:t>
      </w:r>
    </w:p>
    <w:p>
      <w:r>
        <w:rPr>
          <w:b/>
        </w:rPr>
        <w:t xml:space="preserve">Esimerkki 6.1981</w:t>
      </w:r>
    </w:p>
    <w:p>
      <w:r>
        <w:t xml:space="preserve">raha, supervoimat, erilaiset hiukset, hyvä ulkonäkö, erilaiset silmät, älykkyys</w:t>
      </w:r>
    </w:p>
    <w:p>
      <w:r>
        <w:rPr>
          <w:b/>
        </w:rPr>
        <w:t xml:space="preserve">Tulos</w:t>
      </w:r>
    </w:p>
    <w:p>
      <w:r>
        <w:t xml:space="preserve">Nimeä jokin asia, jonka toivoisit syntymäsi aikana saaneesi.</w:t>
      </w:r>
    </w:p>
    <w:p>
      <w:r>
        <w:rPr>
          <w:b/>
        </w:rPr>
        <w:t xml:space="preserve">Esimerkki 6.1982</w:t>
      </w:r>
    </w:p>
    <w:p>
      <w:r>
        <w:t xml:space="preserve">euston, paddington, oxfordin sirkus, tottenham, victoria</w:t>
      </w:r>
    </w:p>
    <w:p>
      <w:r>
        <w:rPr>
          <w:b/>
        </w:rPr>
        <w:t xml:space="preserve">Tulos</w:t>
      </w:r>
    </w:p>
    <w:p>
      <w:r>
        <w:t xml:space="preserve">Nimeä lontoolainen metroasema.</w:t>
      </w:r>
    </w:p>
    <w:p>
      <w:r>
        <w:rPr>
          <w:b/>
        </w:rPr>
        <w:t xml:space="preserve">Esimerkki 6.1983</w:t>
      </w:r>
    </w:p>
    <w:p>
      <w:r>
        <w:t xml:space="preserve">lääkäri, sairaanhoitaja, opettaja, poliisi, tuomari, äiti, äiti</w:t>
      </w:r>
    </w:p>
    <w:p>
      <w:r>
        <w:rPr>
          <w:b/>
        </w:rPr>
        <w:t xml:space="preserve">Tulos</w:t>
      </w:r>
    </w:p>
    <w:p>
      <w:r>
        <w:t xml:space="preserve">Nimeä ammatti, jota ei voisi koskaan korvata koneella.</w:t>
      </w:r>
    </w:p>
    <w:p>
      <w:r>
        <w:rPr>
          <w:b/>
        </w:rPr>
        <w:t xml:space="preserve">Esimerkki 6.1984</w:t>
      </w:r>
    </w:p>
    <w:p>
      <w:r>
        <w:t xml:space="preserve">sormus, mies, mekko, työpaikka, raha/pankkitili, verikoe, toivon kirstu.</w:t>
      </w:r>
    </w:p>
    <w:p>
      <w:r>
        <w:rPr>
          <w:b/>
        </w:rPr>
        <w:t xml:space="preserve">Tulos</w:t>
      </w:r>
    </w:p>
    <w:p>
      <w:r>
        <w:t xml:space="preserve">nimeä jotain, mitä naisella on oltava ennen naimisiin menoa.</w:t>
      </w:r>
    </w:p>
    <w:p>
      <w:r>
        <w:rPr>
          <w:b/>
        </w:rPr>
        <w:t xml:space="preserve">Esimerkki 6.1985</w:t>
      </w:r>
    </w:p>
    <w:p>
      <w:r>
        <w:t xml:space="preserve">kirjanpitäjä, insinööri, pankkiiri, tiedemies, kassanhoitaja, opettaja, arkkitehti.</w:t>
      </w:r>
    </w:p>
    <w:p>
      <w:r>
        <w:rPr>
          <w:b/>
        </w:rPr>
        <w:t xml:space="preserve">Tulos</w:t>
      </w:r>
    </w:p>
    <w:p>
      <w:r>
        <w:t xml:space="preserve">Mainitse ammatti, jota jonkun pitäisi välttää, jos hän on huono matematiikassa.</w:t>
      </w:r>
    </w:p>
    <w:p>
      <w:r>
        <w:rPr>
          <w:b/>
        </w:rPr>
        <w:t xml:space="preserve">Esimerkki 6.1986</w:t>
      </w:r>
    </w:p>
    <w:p>
      <w:r>
        <w:t xml:space="preserve">tanssiminen, suuteleminen, kävely/juokseminen, koripallon pelaaminen, nyrkkeily/taistelu, rakastelu.</w:t>
      </w:r>
    </w:p>
    <w:p>
      <w:r>
        <w:rPr>
          <w:b/>
        </w:rPr>
        <w:t xml:space="preserve">Tulos</w:t>
      </w:r>
    </w:p>
    <w:p>
      <w:r>
        <w:t xml:space="preserve">Nimeä jokin asia, jonka tekeminen lyhyelle ihmiselle voi olla vaikeaa pitkän ihmisen kanssa.</w:t>
      </w:r>
    </w:p>
    <w:p>
      <w:r>
        <w:rPr>
          <w:b/>
        </w:rPr>
        <w:t xml:space="preserve">Esimerkki 6.1987</w:t>
      </w:r>
    </w:p>
    <w:p>
      <w:r>
        <w:t xml:space="preserve">kylpyhuone/wc, puhelin, pankkiautomaatti, auto, pesukone/kuivausrumpu, bensapumppu, kaasupumppu</w:t>
      </w:r>
    </w:p>
    <w:p>
      <w:r>
        <w:rPr>
          <w:b/>
        </w:rPr>
        <w:t xml:space="preserve">Tulos</w:t>
      </w:r>
    </w:p>
    <w:p>
      <w:r>
        <w:t xml:space="preserve">nimeä jotain, jota odotat, koska joku muu käyttää sitä.</w:t>
      </w:r>
    </w:p>
    <w:p>
      <w:r>
        <w:rPr>
          <w:b/>
        </w:rPr>
        <w:t xml:space="preserve">Esimerkki 6.1988</w:t>
      </w:r>
    </w:p>
    <w:p>
      <w:r>
        <w:t xml:space="preserve">lääkäri/hammaslääkäri, hiukset kammattu/leikattu, poseeraaminen valokuvassa, kirkko, kurinpalautus, autoilu/autoilu</w:t>
      </w:r>
    </w:p>
    <w:p>
      <w:r>
        <w:rPr>
          <w:b/>
        </w:rPr>
        <w:t xml:space="preserve">Tulos</w:t>
      </w:r>
    </w:p>
    <w:p>
      <w:r>
        <w:t xml:space="preserve">mainitse erityinen syy, jonka vuoksi lapsi määrättäisiin pysymään paikallaan.</w:t>
      </w:r>
    </w:p>
    <w:p>
      <w:r>
        <w:rPr>
          <w:b/>
        </w:rPr>
        <w:t xml:space="preserve">Esimerkki 6.1989</w:t>
      </w:r>
    </w:p>
    <w:p>
      <w:r>
        <w:t xml:space="preserve">pallo, pyyhe/huopa, tuoli, sateenvarjo, sateenvarjo.</w:t>
      </w:r>
    </w:p>
    <w:p>
      <w:r>
        <w:rPr>
          <w:b/>
        </w:rPr>
        <w:t xml:space="preserve">Tulos</w:t>
      </w:r>
    </w:p>
    <w:p>
      <w:r>
        <w:t xml:space="preserve">Nimeä jotain, mitä ihmiset ostavat rannalle, jossa on sana "ranta".</w:t>
      </w:r>
    </w:p>
    <w:p>
      <w:r>
        <w:rPr>
          <w:b/>
        </w:rPr>
        <w:t xml:space="preserve">Esimerkki 6.1990</w:t>
      </w:r>
    </w:p>
    <w:p>
      <w:r>
        <w:t xml:space="preserve">juustokakku, jäätelö, hampurilainen, pizza, suklaa, ranskalaiset perunat</w:t>
      </w:r>
    </w:p>
    <w:p>
      <w:r>
        <w:rPr>
          <w:b/>
        </w:rPr>
        <w:t xml:space="preserve">Tulos</w:t>
      </w:r>
    </w:p>
    <w:p>
      <w:r>
        <w:t xml:space="preserve">Nimeä ruoka, joka voi saada hymyn kasvoillesi ja viisi ylimääräistä kiloa vaa'alle.</w:t>
      </w:r>
    </w:p>
    <w:p>
      <w:r>
        <w:rPr>
          <w:b/>
        </w:rPr>
        <w:t xml:space="preserve">Esimerkki 6.1991</w:t>
      </w:r>
    </w:p>
    <w:p>
      <w:r>
        <w:t xml:space="preserve">golf, keilaus, uinti, metsästys</w:t>
      </w:r>
    </w:p>
    <w:p>
      <w:r>
        <w:rPr>
          <w:b/>
        </w:rPr>
        <w:t xml:space="preserve">Tulos</w:t>
      </w:r>
    </w:p>
    <w:p>
      <w:r>
        <w:t xml:space="preserve">Nimeä urheilulaji, jota voi pelata yksi henkilö.</w:t>
      </w:r>
    </w:p>
    <w:p>
      <w:r>
        <w:rPr>
          <w:b/>
        </w:rPr>
        <w:t xml:space="preserve">Esimerkki 6.1992</w:t>
      </w:r>
    </w:p>
    <w:p>
      <w:r>
        <w:t xml:space="preserve">nenä kasvoi, jäi kiinni valehtelusta, muuttui pojaksi, valas nielaisi hänet.</w:t>
      </w:r>
    </w:p>
    <w:p>
      <w:r>
        <w:rPr>
          <w:b/>
        </w:rPr>
        <w:t xml:space="preserve">Tulos</w:t>
      </w:r>
    </w:p>
    <w:p>
      <w:r>
        <w:t xml:space="preserve">Kerro jotain, joka tapahtui Pinocchiolle.</w:t>
      </w:r>
    </w:p>
    <w:p>
      <w:r>
        <w:rPr>
          <w:b/>
        </w:rPr>
        <w:t xml:space="preserve">Esimerkki 6.1993</w:t>
      </w:r>
    </w:p>
    <w:p>
      <w:r>
        <w:t xml:space="preserve">piilottaa/poistua huoneesta, haudata kasvot, kääntyä poispäin, rypistää otsaa</w:t>
      </w:r>
    </w:p>
    <w:p>
      <w:r>
        <w:rPr>
          <w:b/>
        </w:rPr>
        <w:t xml:space="preserve">Tulos</w:t>
      </w:r>
    </w:p>
    <w:p>
      <w:r>
        <w:t xml:space="preserve">Kerro jotain, mitä ihmiset tekevät välttääkseen valokuvien ottamisen.</w:t>
      </w:r>
    </w:p>
    <w:p>
      <w:r>
        <w:rPr>
          <w:b/>
        </w:rPr>
        <w:t xml:space="preserve">Esimerkki 6.1994</w:t>
      </w:r>
    </w:p>
    <w:p>
      <w:r>
        <w:t xml:space="preserve">sade, valhe, ansa, liikenne, verkko, verkko</w:t>
      </w:r>
    </w:p>
    <w:p>
      <w:r>
        <w:rPr>
          <w:b/>
        </w:rPr>
        <w:t xml:space="preserve">Tulos</w:t>
      </w:r>
    </w:p>
    <w:p>
      <w:r>
        <w:t xml:space="preserve">nimeä jokin asia, johon henkilö voi jäädä kiinni.</w:t>
      </w:r>
    </w:p>
    <w:p>
      <w:r>
        <w:rPr>
          <w:b/>
        </w:rPr>
        <w:t xml:space="preserve">Esimerkki 6.1995</w:t>
      </w:r>
    </w:p>
    <w:p>
      <w:r>
        <w:t xml:space="preserve">laulaa, nyrkkeillä/taistella, tehdä taika-/sirkustemppuja, tanssia, komediaa, soittaa instrumenttia.</w:t>
      </w:r>
    </w:p>
    <w:p>
      <w:r>
        <w:rPr>
          <w:b/>
        </w:rPr>
        <w:t xml:space="preserve">Tulos</w:t>
      </w:r>
    </w:p>
    <w:p>
      <w:r>
        <w:t xml:space="preserve">Nimeä lahjakkuus, jota on tuskallista katsella amatöörin tekemänä.</w:t>
      </w:r>
    </w:p>
    <w:p>
      <w:r>
        <w:rPr>
          <w:b/>
        </w:rPr>
        <w:t xml:space="preserve">Esimerkki 6.1996</w:t>
      </w:r>
    </w:p>
    <w:p>
      <w:r>
        <w:t xml:space="preserve">hillary clinton, oprah winfrey, michelle obama, sarah palin, angelina jolie</w:t>
      </w:r>
    </w:p>
    <w:p>
      <w:r>
        <w:rPr>
          <w:b/>
        </w:rPr>
        <w:t xml:space="preserve">Tulos</w:t>
      </w:r>
    </w:p>
    <w:p>
      <w:r>
        <w:t xml:space="preserve">nimeä vahva naispuolinen julkisuuden henkilö.</w:t>
      </w:r>
    </w:p>
    <w:p>
      <w:r>
        <w:rPr>
          <w:b/>
        </w:rPr>
        <w:t xml:space="preserve">Esimerkki 6.1997</w:t>
      </w:r>
    </w:p>
    <w:p>
      <w:r>
        <w:t xml:space="preserve">vesi, auringonvalo, multa, juuret</w:t>
      </w:r>
    </w:p>
    <w:p>
      <w:r>
        <w:rPr>
          <w:b/>
        </w:rPr>
        <w:t xml:space="preserve">Tulos</w:t>
      </w:r>
    </w:p>
    <w:p>
      <w:r>
        <w:t xml:space="preserve">nimeä jotain, mitä kasvit tarvitsevat kasvaakseen</w:t>
      </w:r>
    </w:p>
    <w:p>
      <w:r>
        <w:rPr>
          <w:b/>
        </w:rPr>
        <w:t xml:space="preserve">Esimerkki 6.1998</w:t>
      </w:r>
    </w:p>
    <w:p>
      <w:r>
        <w:t xml:space="preserve">jeopardy, 60 minuuttia, er, frasier...</w:t>
      </w:r>
    </w:p>
    <w:p>
      <w:r>
        <w:rPr>
          <w:b/>
        </w:rPr>
        <w:t xml:space="preserve">Tulos</w:t>
      </w:r>
    </w:p>
    <w:p>
      <w:r>
        <w:t xml:space="preserve">Nimeä älykkäille ihmisille suunnattu tv-sarja.</w:t>
      </w:r>
    </w:p>
    <w:p>
      <w:r>
        <w:rPr>
          <w:b/>
        </w:rPr>
        <w:t xml:space="preserve">Esimerkki 6.1999</w:t>
      </w:r>
    </w:p>
    <w:p>
      <w:r>
        <w:t xml:space="preserve">kiitospäivä, pääsiäinen, työpäivä, muistopäivä</w:t>
      </w:r>
    </w:p>
    <w:p>
      <w:r>
        <w:rPr>
          <w:b/>
        </w:rPr>
        <w:t xml:space="preserve">Tulos</w:t>
      </w:r>
    </w:p>
    <w:p>
      <w:r>
        <w:t xml:space="preserve">nimeä juhlapäivä, joka osuu tietylle viikonpäivälle.</w:t>
      </w:r>
    </w:p>
    <w:p>
      <w:r>
        <w:rPr>
          <w:b/>
        </w:rPr>
        <w:t xml:space="preserve">Esimerkki 6.2000</w:t>
      </w:r>
    </w:p>
    <w:p>
      <w:r>
        <w:t xml:space="preserve">puhua, seksi</w:t>
      </w:r>
    </w:p>
    <w:p>
      <w:r>
        <w:rPr>
          <w:b/>
        </w:rPr>
        <w:t xml:space="preserve">Tulos</w:t>
      </w:r>
    </w:p>
    <w:p>
      <w:r>
        <w:t xml:space="preserve">Nimeä jokin asia, jota pariskuntien pitäisi tehdä säännöllisesti yhdessä, jotta he pysyisivät yhteydessä toisiinsa.</w:t>
      </w:r>
    </w:p>
    <w:p>
      <w:r>
        <w:rPr>
          <w:b/>
        </w:rPr>
        <w:t xml:space="preserve">Esimerkki 6.2001</w:t>
      </w:r>
    </w:p>
    <w:p>
      <w:r>
        <w:t xml:space="preserve">kengät, rintaliivit, housut, paita, korut.</w:t>
      </w:r>
    </w:p>
    <w:p>
      <w:r>
        <w:rPr>
          <w:b/>
        </w:rPr>
        <w:t xml:space="preserve">Tulos</w:t>
      </w:r>
    </w:p>
    <w:p>
      <w:r>
        <w:t xml:space="preserve">nimeä jotain erityistä, jonka otat pois, kun pääset kotiin, jotta olosi on mukavampi.</w:t>
      </w:r>
    </w:p>
    <w:p>
      <w:r>
        <w:rPr>
          <w:b/>
        </w:rPr>
        <w:t xml:space="preserve">Esimerkki 6.2002</w:t>
      </w:r>
    </w:p>
    <w:p>
      <w:r>
        <w:t xml:space="preserve">vanhemmat, puoliso, ystävä, lapset, sisarukset, isovanhemmat.</w:t>
      </w:r>
    </w:p>
    <w:p>
      <w:r>
        <w:rPr>
          <w:b/>
        </w:rPr>
        <w:t xml:space="preserve">Tulos</w:t>
      </w:r>
    </w:p>
    <w:p>
      <w:r>
        <w:t xml:space="preserve">nimeä joku, joka kehuskelee puolestasi.</w:t>
      </w:r>
    </w:p>
    <w:p>
      <w:r>
        <w:rPr>
          <w:b/>
        </w:rPr>
        <w:t xml:space="preserve">Esimerkki 6.2003</w:t>
      </w:r>
    </w:p>
    <w:p>
      <w:r>
        <w:t xml:space="preserve">matkapuhelin, lompakko, laukku, käsilaukku, takki, sateenvarjo</w:t>
      </w:r>
    </w:p>
    <w:p>
      <w:r>
        <w:rPr>
          <w:b/>
        </w:rPr>
        <w:t xml:space="preserve">Tulos</w:t>
      </w:r>
    </w:p>
    <w:p>
      <w:r>
        <w:t xml:space="preserve">nimeä jotain, jonka ihmiset jättävät vahingossa taksiin.</w:t>
      </w:r>
    </w:p>
    <w:p>
      <w:r>
        <w:rPr>
          <w:b/>
        </w:rPr>
        <w:t xml:space="preserve">Esimerkki 6.2004</w:t>
      </w:r>
    </w:p>
    <w:p>
      <w:r>
        <w:t xml:space="preserve">dick tracy, dick van dyke, dick clark, dick nixon, dick cheney, andy dick</w:t>
      </w:r>
    </w:p>
    <w:p>
      <w:r>
        <w:rPr>
          <w:b/>
        </w:rPr>
        <w:t xml:space="preserve">Tulos</w:t>
      </w:r>
    </w:p>
    <w:p>
      <w:r>
        <w:t xml:space="preserve">Nimeä todellinen tai fiktiivinen henkilö, jonka nimessä on "mulkku".</w:t>
      </w:r>
    </w:p>
    <w:p>
      <w:r>
        <w:rPr>
          <w:b/>
        </w:rPr>
        <w:t xml:space="preserve">Esimerkki 6.2005</w:t>
      </w:r>
    </w:p>
    <w:p>
      <w:r>
        <w:t xml:space="preserve">siivilä, raastin, juusto, pesuallas</w:t>
      </w:r>
    </w:p>
    <w:p>
      <w:r>
        <w:rPr>
          <w:b/>
        </w:rPr>
        <w:t xml:space="preserve">Tulos</w:t>
      </w:r>
    </w:p>
    <w:p>
      <w:r>
        <w:t xml:space="preserve">Nimeä jokin keittiössäsi oleva asia, joka on täynnä reikiä.</w:t>
      </w:r>
    </w:p>
    <w:p>
      <w:r>
        <w:rPr>
          <w:b/>
        </w:rPr>
        <w:t xml:space="preserve">Esimerkki 6.2006</w:t>
      </w:r>
    </w:p>
    <w:p>
      <w:r>
        <w:t xml:space="preserve">sakset, hiustenkuivaaja, harja, kihartimen, hiuslakka, shampoo</w:t>
      </w:r>
    </w:p>
    <w:p>
      <w:r>
        <w:rPr>
          <w:b/>
        </w:rPr>
        <w:t xml:space="preserve">Tulos</w:t>
      </w:r>
    </w:p>
    <w:p>
      <w:r>
        <w:t xml:space="preserve">nimeä jotain, mitä kampaaja käyttää</w:t>
      </w:r>
    </w:p>
    <w:p>
      <w:r>
        <w:rPr>
          <w:b/>
        </w:rPr>
        <w:t xml:space="preserve">Esimerkki 6.2007</w:t>
      </w:r>
    </w:p>
    <w:p>
      <w:r>
        <w:t xml:space="preserve">sipsejä, hot dog, nachoja, pizzaa, kanansiipiä, popcornia.</w:t>
      </w:r>
    </w:p>
    <w:p>
      <w:r>
        <w:rPr>
          <w:b/>
        </w:rPr>
        <w:t xml:space="preserve">Tulos</w:t>
      </w:r>
    </w:p>
    <w:p>
      <w:r>
        <w:t xml:space="preserve">Nimeä ruoka, jonka todennäköisesti löydät Super Bowl -juhlista.</w:t>
      </w:r>
    </w:p>
    <w:p>
      <w:r>
        <w:rPr>
          <w:b/>
        </w:rPr>
        <w:t xml:space="preserve">Esimerkki 6.2008</w:t>
      </w:r>
    </w:p>
    <w:p>
      <w:r>
        <w:t xml:space="preserve">detroit red wings, new york rangers, chicago blackhawks, pittsburg penguins, boston bruins</w:t>
      </w:r>
    </w:p>
    <w:p>
      <w:r>
        <w:rPr>
          <w:b/>
        </w:rPr>
        <w:t xml:space="preserve">Tulos</w:t>
      </w:r>
    </w:p>
    <w:p>
      <w:r>
        <w:t xml:space="preserve">Nimeä jääkiekkojoukkue, jolla on valtava kannattajakunta.</w:t>
      </w:r>
    </w:p>
    <w:p>
      <w:r>
        <w:rPr>
          <w:b/>
        </w:rPr>
        <w:t xml:space="preserve">Esimerkki 6.2009</w:t>
      </w:r>
    </w:p>
    <w:p>
      <w:r>
        <w:t xml:space="preserve">kokeet, valmistuminen, kotitehtävät, vertaispaineet, opiskelemaan meno</w:t>
      </w:r>
    </w:p>
    <w:p>
      <w:r>
        <w:rPr>
          <w:b/>
        </w:rPr>
        <w:t xml:space="preserve">Tulos</w:t>
      </w:r>
    </w:p>
    <w:p>
      <w:r>
        <w:t xml:space="preserve">Nimeä jokin asia, josta lukiolaiset näkevät painajaisia.</w:t>
      </w:r>
    </w:p>
    <w:p>
      <w:r>
        <w:rPr>
          <w:b/>
        </w:rPr>
        <w:t xml:space="preserve">Esimerkki 6.2010</w:t>
      </w:r>
    </w:p>
    <w:p>
      <w:r>
        <w:t xml:space="preserve">kauko-ohjattava auto, lelujuna, polkupyörä, toimintafiguuri, videopelijärjestelmä.</w:t>
      </w:r>
    </w:p>
    <w:p>
      <w:r>
        <w:rPr>
          <w:b/>
        </w:rPr>
        <w:t xml:space="preserve">Tulos</w:t>
      </w:r>
    </w:p>
    <w:p>
      <w:r>
        <w:t xml:space="preserve">Nimeä lapsen lelu, jota isä voisi toivoa itselleen.</w:t>
      </w:r>
    </w:p>
    <w:p>
      <w:r>
        <w:rPr>
          <w:b/>
        </w:rPr>
        <w:t xml:space="preserve">Esimerkki 6.2011</w:t>
      </w:r>
    </w:p>
    <w:p>
      <w:r>
        <w:t xml:space="preserve">linnut, leija, mehiläiset, riippuliituri, kuumailmapallo...</w:t>
      </w:r>
    </w:p>
    <w:p>
      <w:r>
        <w:rPr>
          <w:b/>
        </w:rPr>
        <w:t xml:space="preserve">Tulos</w:t>
      </w:r>
    </w:p>
    <w:p>
      <w:r>
        <w:t xml:space="preserve">Nimeä jokin, joka lentää, mutta jossa ei ole moottoria.</w:t>
      </w:r>
    </w:p>
    <w:p>
      <w:r>
        <w:rPr>
          <w:b/>
        </w:rPr>
        <w:t xml:space="preserve">Esimerkki 6.2012</w:t>
      </w:r>
    </w:p>
    <w:p>
      <w:r>
        <w:t xml:space="preserve">kylpyhuoneessa, sängyssä/makuuhuoneessa, puistossa, kirjastossa, liikenteessä/autolla</w:t>
      </w:r>
    </w:p>
    <w:p>
      <w:r>
        <w:rPr>
          <w:b/>
        </w:rPr>
        <w:t xml:space="preserve">Tulos</w:t>
      </w:r>
    </w:p>
    <w:p>
      <w:r>
        <w:t xml:space="preserve">Nimeä jokin paikka, jossa ihmiset sanovat ajattelevansa parhaiten.</w:t>
      </w:r>
    </w:p>
    <w:p>
      <w:r>
        <w:rPr>
          <w:b/>
        </w:rPr>
        <w:t xml:space="preserve">Esimerkki 6.2013</w:t>
      </w:r>
    </w:p>
    <w:p>
      <w:r>
        <w:t xml:space="preserve">tuloverot, joulukauppa, lääkäri/hammaslääkäri, kevätsiivous, jouluostokset</w:t>
      </w:r>
    </w:p>
    <w:p>
      <w:r>
        <w:rPr>
          <w:b/>
        </w:rPr>
        <w:t xml:space="preserve">Tulos</w:t>
      </w:r>
    </w:p>
    <w:p>
      <w:r>
        <w:t xml:space="preserve">Kerro jokin asia, jota ihmiset tekevät kerran vuodessa ja jota he pelkäävät.</w:t>
      </w:r>
    </w:p>
    <w:p>
      <w:r>
        <w:rPr>
          <w:b/>
        </w:rPr>
        <w:t xml:space="preserve">Esimerkki 6.2014</w:t>
      </w:r>
    </w:p>
    <w:p>
      <w:r>
        <w:t xml:space="preserve">pizza, posti, paperi, maito, ruoka, huonekalut, kukat...</w:t>
      </w:r>
    </w:p>
    <w:p>
      <w:r>
        <w:rPr>
          <w:b/>
        </w:rPr>
        <w:t xml:space="preserve">Tulos</w:t>
      </w:r>
    </w:p>
    <w:p>
      <w:r>
        <w:t xml:space="preserve">nimeä jotain, jota ihmiset toimittavat työkseen.</w:t>
      </w:r>
    </w:p>
    <w:p>
      <w:r>
        <w:rPr>
          <w:b/>
        </w:rPr>
        <w:t xml:space="preserve">Esimerkki 6.2015</w:t>
      </w:r>
    </w:p>
    <w:p>
      <w:r>
        <w:t xml:space="preserve">keksejä/ruokaa, rahaa, vaatteita, kondomeja</w:t>
      </w:r>
    </w:p>
    <w:p>
      <w:r>
        <w:rPr>
          <w:b/>
        </w:rPr>
        <w:t xml:space="preserve">Tulos</w:t>
      </w:r>
    </w:p>
    <w:p>
      <w:r>
        <w:t xml:space="preserve">nimeä jotain, jonka äiti voisi sisällyttää hoitopakettiin pojalleen, joka on opiskelemassa.</w:t>
      </w:r>
    </w:p>
    <w:p>
      <w:r>
        <w:rPr>
          <w:b/>
        </w:rPr>
        <w:t xml:space="preserve">Esimerkki 6.2016</w:t>
      </w:r>
    </w:p>
    <w:p>
      <w:r>
        <w:t xml:space="preserve">vanhemmat, raha, ruoka, lelut</w:t>
      </w:r>
    </w:p>
    <w:p>
      <w:r>
        <w:rPr>
          <w:b/>
        </w:rPr>
        <w:t xml:space="preserve">Tulos</w:t>
      </w:r>
    </w:p>
    <w:p>
      <w:r>
        <w:t xml:space="preserve">nimetä jotain, mitä lapset usein pitävät itsestäänselvyytenä.</w:t>
      </w:r>
    </w:p>
    <w:p>
      <w:r>
        <w:rPr>
          <w:b/>
        </w:rPr>
        <w:t xml:space="preserve">Esimerkki 6.2017</w:t>
      </w:r>
    </w:p>
    <w:p>
      <w:r>
        <w:t xml:space="preserve">puu, polkupyörä, patja, matkatavarat, sukset, surffilauta</w:t>
      </w:r>
    </w:p>
    <w:p>
      <w:r>
        <w:rPr>
          <w:b/>
        </w:rPr>
        <w:t xml:space="preserve">Tulos</w:t>
      </w:r>
    </w:p>
    <w:p>
      <w:r>
        <w:t xml:space="preserve">Nimeä jotain, jonka saatat nähdä sidottuna jonkun auton katolle.</w:t>
      </w:r>
    </w:p>
    <w:p>
      <w:r>
        <w:rPr>
          <w:b/>
        </w:rPr>
        <w:t xml:space="preserve">Esimerkki 6.2018</w:t>
      </w:r>
    </w:p>
    <w:p>
      <w:r>
        <w:t xml:space="preserve">korut/kellot, soittimet, kamera, dvd, radio, televisio, posliinit/astiat.</w:t>
      </w:r>
    </w:p>
    <w:p>
      <w:r>
        <w:rPr>
          <w:b/>
        </w:rPr>
        <w:t xml:space="preserve">Tulos</w:t>
      </w:r>
    </w:p>
    <w:p>
      <w:r>
        <w:t xml:space="preserve">Nimeä esine, jonka ihmiset tuovat panttilainaamoon.</w:t>
      </w:r>
    </w:p>
    <w:p>
      <w:r>
        <w:rPr>
          <w:b/>
        </w:rPr>
        <w:t xml:space="preserve">Esimerkki 6.2019</w:t>
      </w:r>
    </w:p>
    <w:p>
      <w:r>
        <w:t xml:space="preserve">reppu, paita, lapsi, tyhjiö</w:t>
      </w:r>
    </w:p>
    <w:p>
      <w:r>
        <w:rPr>
          <w:b/>
        </w:rPr>
        <w:t xml:space="preserve">Tulos</w:t>
      </w:r>
    </w:p>
    <w:p>
      <w:r>
        <w:t xml:space="preserve">nimeä jotain, jota saatat kantaa selässäsi.</w:t>
      </w:r>
    </w:p>
    <w:p>
      <w:r>
        <w:rPr>
          <w:b/>
        </w:rPr>
        <w:t xml:space="preserve">Esimerkki 6.2020</w:t>
      </w:r>
    </w:p>
    <w:p>
      <w:r>
        <w:t xml:space="preserve">nukkumaanmeno, sähkönsäästö, ulosmeno, piiloutuminen vierailijoilta, lomalla, on päiväsaika</w:t>
      </w:r>
    </w:p>
    <w:p>
      <w:r>
        <w:rPr>
          <w:b/>
        </w:rPr>
        <w:t xml:space="preserve">Tulos</w:t>
      </w:r>
    </w:p>
    <w:p>
      <w:r>
        <w:t xml:space="preserve">Kerro syy, miksi joku sammuttaa kaikki valot talossaan.</w:t>
      </w:r>
    </w:p>
    <w:p>
      <w:r>
        <w:rPr>
          <w:b/>
        </w:rPr>
        <w:t xml:space="preserve">Esimerkki 6.2021</w:t>
      </w:r>
    </w:p>
    <w:p>
      <w:r>
        <w:t xml:space="preserve">hait, delfiinit, kilpikonnat, hylkeet, valaat, rauskut, pingviinit.</w:t>
      </w:r>
    </w:p>
    <w:p>
      <w:r>
        <w:rPr>
          <w:b/>
        </w:rPr>
        <w:t xml:space="preserve">Tulos</w:t>
      </w:r>
    </w:p>
    <w:p>
      <w:r>
        <w:t xml:space="preserve">Nimeä eläin, jonka saatat nähdä akvaariossa.</w:t>
      </w:r>
    </w:p>
    <w:p>
      <w:r>
        <w:rPr>
          <w:b/>
        </w:rPr>
        <w:t xml:space="preserve">Esimerkki 6.2022</w:t>
      </w:r>
    </w:p>
    <w:p>
      <w:r>
        <w:t xml:space="preserve">beatles, rolling stones, kiss, led zeppelin, ac, the who, u2, pinkfloyd, pinkfloyd</w:t>
      </w:r>
    </w:p>
    <w:p>
      <w:r>
        <w:rPr>
          <w:b/>
        </w:rPr>
        <w:t xml:space="preserve">Tulos</w:t>
      </w:r>
    </w:p>
    <w:p>
      <w:r>
        <w:t xml:space="preserve">Nimeä legendaarinen rockyhtye.</w:t>
      </w:r>
    </w:p>
    <w:p>
      <w:r>
        <w:rPr>
          <w:b/>
        </w:rPr>
        <w:t xml:space="preserve">Esimerkki 6.2023</w:t>
      </w:r>
    </w:p>
    <w:p>
      <w:r>
        <w:t xml:space="preserve">lehmät, lampaat, pellot, oravat, linnut, lammet, puut</w:t>
      </w:r>
    </w:p>
    <w:p>
      <w:r>
        <w:rPr>
          <w:b/>
        </w:rPr>
        <w:t xml:space="preserve">Tulos</w:t>
      </w:r>
    </w:p>
    <w:p>
      <w:r>
        <w:t xml:space="preserve">Nimeä jotain, mitä löydät Britannian maaseudulta.</w:t>
      </w:r>
    </w:p>
    <w:p>
      <w:r>
        <w:rPr>
          <w:b/>
        </w:rPr>
        <w:t xml:space="preserve">Esimerkki 6.2024</w:t>
      </w:r>
    </w:p>
    <w:p>
      <w:r>
        <w:t xml:space="preserve">konsertit, elokuvat, urheilutapahtumat, lentomatkat, arpajaisliput</w:t>
      </w:r>
    </w:p>
    <w:p>
      <w:r>
        <w:rPr>
          <w:b/>
        </w:rPr>
        <w:t xml:space="preserve">Tulos</w:t>
      </w:r>
    </w:p>
    <w:p>
      <w:r>
        <w:t xml:space="preserve">nimeä jokin asia, jonka vuoksi ostat lipun.</w:t>
      </w:r>
    </w:p>
    <w:p>
      <w:r>
        <w:rPr>
          <w:b/>
        </w:rPr>
        <w:t xml:space="preserve">Esimerkki 6.2025</w:t>
      </w:r>
    </w:p>
    <w:p>
      <w:r>
        <w:t xml:space="preserve">ostoskärryt, lastenrattaat, kottikärryt, ruohonleikkuri, matkalaukku, pölynimuri.</w:t>
      </w:r>
    </w:p>
    <w:p>
      <w:r>
        <w:rPr>
          <w:b/>
        </w:rPr>
        <w:t xml:space="preserve">Tulos</w:t>
      </w:r>
    </w:p>
    <w:p>
      <w:r>
        <w:t xml:space="preserve">Nimeä jotain, jota ihmiset työntävät ja jossa on pyörät.</w:t>
      </w:r>
    </w:p>
    <w:p>
      <w:r>
        <w:rPr>
          <w:b/>
        </w:rPr>
        <w:t xml:space="preserve">Esimerkki 6.2026</w:t>
      </w:r>
    </w:p>
    <w:p>
      <w:r>
        <w:t xml:space="preserve">vaatteet, verhot, maali, huonekalut, matot, liinavaatteet</w:t>
      </w:r>
    </w:p>
    <w:p>
      <w:r>
        <w:rPr>
          <w:b/>
        </w:rPr>
        <w:t xml:space="preserve">Tulos</w:t>
      </w:r>
    </w:p>
    <w:p>
      <w:r>
        <w:t xml:space="preserve">Nimeä jokin talossasi oleva asia, joka on haalistunut.</w:t>
      </w:r>
    </w:p>
    <w:p>
      <w:r>
        <w:rPr>
          <w:b/>
        </w:rPr>
        <w:t xml:space="preserve">Esimerkki 6.2027</w:t>
      </w:r>
    </w:p>
    <w:p>
      <w:r>
        <w:t xml:space="preserve">Kalifornia, Florida, New York, Hawaii, Kansas, Louisiana, New York, Havaiji</w:t>
      </w:r>
    </w:p>
    <w:p>
      <w:r>
        <w:rPr>
          <w:b/>
        </w:rPr>
        <w:t xml:space="preserve">Tulos</w:t>
      </w:r>
    </w:p>
    <w:p>
      <w:r>
        <w:t xml:space="preserve">Nimeä valtio, jossa katastrofi voi iskeä milloin tahansa.</w:t>
      </w:r>
    </w:p>
    <w:p>
      <w:r>
        <w:rPr>
          <w:b/>
        </w:rPr>
        <w:t xml:space="preserve">Esimerkki 6.2028</w:t>
      </w:r>
    </w:p>
    <w:p>
      <w:r>
        <w:t xml:space="preserve">paista se, mausta se, leivo se, piilota se, kastiketta</w:t>
      </w:r>
    </w:p>
    <w:p>
      <w:r>
        <w:rPr>
          <w:b/>
        </w:rPr>
        <w:t xml:space="preserve">Tulos</w:t>
      </w:r>
    </w:p>
    <w:p>
      <w:r>
        <w:t xml:space="preserve">Kerro jotain, mitä voit tehdä kalalle, jotta nirsoilija voisi pitää siitä.</w:t>
      </w:r>
    </w:p>
    <w:p>
      <w:r>
        <w:rPr>
          <w:b/>
        </w:rPr>
        <w:t xml:space="preserve">Esimerkki 6.2029</w:t>
      </w:r>
    </w:p>
    <w:p>
      <w:r>
        <w:t xml:space="preserve">kampaa hiukset, hiukset, harjata hiukset, meikata, virnistää, hymyillä, hymyillä, voide, ripsiväri, kosteusvoide, meikata, rouge, ihonhoito, saippua, huulipuna, kosmetiikka, peittää, voide, luomiväri, eyeliner, poskipuna, kasvosaippua, säätiö, osti vaatteita, uusia vaatteita, ostaa vaatteita, vaatteita, ostaa vaatteita, heijastavat pinnat, heijastin, peilissä, peilissä, peili, peilililasi, katso peiliin, katso peiliin</w:t>
      </w:r>
    </w:p>
    <w:p>
      <w:r>
        <w:rPr>
          <w:b/>
        </w:rPr>
        <w:t xml:space="preserve">Tulos</w:t>
      </w:r>
    </w:p>
    <w:p>
      <w:r>
        <w:t xml:space="preserve">Kerro jotain, mitä ihmiset tekevät ennen kuin heistä otetaan kuva.</w:t>
      </w:r>
    </w:p>
    <w:p>
      <w:r>
        <w:rPr>
          <w:b/>
        </w:rPr>
        <w:t xml:space="preserve">Esimerkki 6.2030</w:t>
      </w:r>
    </w:p>
    <w:p>
      <w:r>
        <w:t xml:space="preserve">laulaminen, punokset</w:t>
      </w:r>
    </w:p>
    <w:p>
      <w:r>
        <w:rPr>
          <w:b/>
        </w:rPr>
        <w:t xml:space="preserve">Tulos</w:t>
      </w:r>
    </w:p>
    <w:p>
      <w:r>
        <w:t xml:space="preserve">Kerro jokin asia, josta Willie Nelson on kuuluisa.</w:t>
      </w:r>
    </w:p>
    <w:p>
      <w:r>
        <w:rPr>
          <w:b/>
        </w:rPr>
        <w:t xml:space="preserve">Esimerkki 6.2031</w:t>
      </w:r>
    </w:p>
    <w:p>
      <w:r>
        <w:t xml:space="preserve">ribsit, kana, hampurilaiset, hodari, perunasalaatti, pihvi, paistetut pavut.</w:t>
      </w:r>
    </w:p>
    <w:p>
      <w:r>
        <w:rPr>
          <w:b/>
        </w:rPr>
        <w:t xml:space="preserve">Tulos</w:t>
      </w:r>
    </w:p>
    <w:p>
      <w:r>
        <w:t xml:space="preserve">Nimeä ruoka, jota usein tarjotaan grillijuhlissa.</w:t>
      </w:r>
    </w:p>
    <w:p>
      <w:r>
        <w:rPr>
          <w:b/>
        </w:rPr>
        <w:t xml:space="preserve">Tulos</w:t>
      </w:r>
    </w:p>
    <w:p>
      <w:r>
        <w:t xml:space="preserve">Nimeä ruoka, jota voit löytää grillijuhlista.</w:t>
      </w:r>
    </w:p>
    <w:p>
      <w:r>
        <w:rPr>
          <w:b/>
        </w:rPr>
        <w:t xml:space="preserve">Esimerkki 6.2032</w:t>
      </w:r>
    </w:p>
    <w:p>
      <w:r>
        <w:t xml:space="preserve">ystävänpäivä, vuosipäivä, riidan jälkeen, äitienpäivä, syntymäpäivä, syntymäpäivä</w:t>
      </w:r>
    </w:p>
    <w:p>
      <w:r>
        <w:rPr>
          <w:b/>
        </w:rPr>
        <w:t xml:space="preserve">Tulos</w:t>
      </w:r>
    </w:p>
    <w:p>
      <w:r>
        <w:t xml:space="preserve">nimeä tilaisuus, jolloin miehet ostavat ruusuja.</w:t>
      </w:r>
    </w:p>
    <w:p>
      <w:r>
        <w:rPr>
          <w:b/>
        </w:rPr>
        <w:t xml:space="preserve">Esimerkki 6.2033</w:t>
      </w:r>
    </w:p>
    <w:p>
      <w:r>
        <w:t xml:space="preserve">auto, lentokone, laiva, hissi, bussi, metro/juna.</w:t>
      </w:r>
    </w:p>
    <w:p>
      <w:r>
        <w:rPr>
          <w:b/>
        </w:rPr>
        <w:t xml:space="preserve">Tulos</w:t>
      </w:r>
    </w:p>
    <w:p>
      <w:r>
        <w:t xml:space="preserve">Nimeä jokin, jossa et haluaisi olla, kun se hajoaa.</w:t>
      </w:r>
    </w:p>
    <w:p>
      <w:r>
        <w:rPr>
          <w:b/>
        </w:rPr>
        <w:t xml:space="preserve">Esimerkki 6.2034</w:t>
      </w:r>
    </w:p>
    <w:p>
      <w:r>
        <w:t xml:space="preserve">perheriita, hinta on oikea, onnenpyörä, jeopardy, diili tai ei diiliä</w:t>
      </w:r>
    </w:p>
    <w:p>
      <w:r>
        <w:rPr>
          <w:b/>
        </w:rPr>
        <w:t xml:space="preserve">Tulos</w:t>
      </w:r>
    </w:p>
    <w:p>
      <w:r>
        <w:t xml:space="preserve">Nimeä suosittu tv-peliohjelma.</w:t>
      </w:r>
    </w:p>
    <w:p>
      <w:r>
        <w:rPr>
          <w:b/>
        </w:rPr>
        <w:t xml:space="preserve">Esimerkki 6.2035</w:t>
      </w:r>
    </w:p>
    <w:p>
      <w:r>
        <w:t xml:space="preserve">rahaa, kauniita naisia, täydelliset hiukset, vaatteet, timantti, henkivartija...</w:t>
      </w:r>
    </w:p>
    <w:p>
      <w:r>
        <w:rPr>
          <w:b/>
        </w:rPr>
        <w:t xml:space="preserve">Tulos</w:t>
      </w:r>
    </w:p>
    <w:p>
      <w:r>
        <w:t xml:space="preserve">Kerro jotain, mitä et koskaan näkisi Donald Trumpin ilman.</w:t>
      </w:r>
    </w:p>
    <w:p>
      <w:r>
        <w:rPr>
          <w:b/>
        </w:rPr>
        <w:t xml:space="preserve">Esimerkki 6.2036</w:t>
      </w:r>
    </w:p>
    <w:p>
      <w:r>
        <w:t xml:space="preserve">ulkonäkö, vaimo, raha, hiusraja, auto</w:t>
      </w:r>
    </w:p>
    <w:p>
      <w:r>
        <w:rPr>
          <w:b/>
        </w:rPr>
        <w:t xml:space="preserve">Tulos</w:t>
      </w:r>
    </w:p>
    <w:p>
      <w:r>
        <w:t xml:space="preserve">mainitse jotain sellaista, joka saattaa tehdä muut miehet mustasukkaisiksi.</w:t>
      </w:r>
    </w:p>
    <w:p>
      <w:r>
        <w:rPr>
          <w:b/>
        </w:rPr>
        <w:t xml:space="preserve">Esimerkki 6.2037</w:t>
      </w:r>
    </w:p>
    <w:p>
      <w:r>
        <w:t xml:space="preserve">käteinen shekki/pankki, ulkona syöminen/juominen, shoppailu, laskujen maksaminen</w:t>
      </w:r>
    </w:p>
    <w:p>
      <w:r>
        <w:rPr>
          <w:b/>
        </w:rPr>
        <w:t xml:space="preserve">Tulos</w:t>
      </w:r>
    </w:p>
    <w:p>
      <w:r>
        <w:t xml:space="preserve">Kerro jotain, mitä ihmiset tekevät palkkapäivänä.</w:t>
      </w:r>
    </w:p>
    <w:p>
      <w:r>
        <w:rPr>
          <w:b/>
        </w:rPr>
        <w:t xml:space="preserve">Esimerkki 6.2038</w:t>
      </w:r>
    </w:p>
    <w:p>
      <w:r>
        <w:t xml:space="preserve">silmien siirto, terävät kulmakarvat, hymy, otsa kurtussa, hampaat, asenne...</w:t>
      </w:r>
    </w:p>
    <w:p>
      <w:r>
        <w:rPr>
          <w:b/>
        </w:rPr>
        <w:t xml:space="preserve">Tulos</w:t>
      </w:r>
    </w:p>
    <w:p>
      <w:r>
        <w:t xml:space="preserve">nimeä henkilöstä jotakin, joka saa hänet näyttämään pahalta.</w:t>
      </w:r>
    </w:p>
    <w:p>
      <w:r>
        <w:rPr>
          <w:b/>
        </w:rPr>
        <w:t xml:space="preserve">Esimerkki 6.2039</w:t>
      </w:r>
    </w:p>
    <w:p>
      <w:r>
        <w:t xml:space="preserve">ilmoitukset, urheilu, etusivu, sarjakuvat, liike-elämä, matkailu</w:t>
      </w:r>
    </w:p>
    <w:p>
      <w:r>
        <w:rPr>
          <w:b/>
        </w:rPr>
        <w:t xml:space="preserve">Tulos</w:t>
      </w:r>
    </w:p>
    <w:p>
      <w:r>
        <w:t xml:space="preserve">Nimeä sanomalehden osa, jonka lukemiseen ihmiset käyttävät eniten aikaa.</w:t>
      </w:r>
    </w:p>
    <w:p>
      <w:r>
        <w:rPr>
          <w:b/>
        </w:rPr>
        <w:t xml:space="preserve">Esimerkki 6.2040</w:t>
      </w:r>
    </w:p>
    <w:p>
      <w:r>
        <w:t xml:space="preserve">tottelevainen, uskollinen/uskollinen, hellä/rakastava, iloinen, hiljainen, kerjääminen</w:t>
      </w:r>
    </w:p>
    <w:p>
      <w:r>
        <w:rPr>
          <w:b/>
        </w:rPr>
        <w:t xml:space="preserve">Tulos</w:t>
      </w:r>
    </w:p>
    <w:p>
      <w:r>
        <w:t xml:space="preserve">Kerro yksi tapa, jolla toivoisit puolisosi olevan enemmän koirasi kaltainen.</w:t>
      </w:r>
    </w:p>
    <w:p>
      <w:r>
        <w:rPr>
          <w:b/>
        </w:rPr>
        <w:t xml:space="preserve">Esimerkki 6.2041</w:t>
      </w:r>
    </w:p>
    <w:p>
      <w:r>
        <w:t xml:space="preserve">talo, auto, loma, terveydenhoito, bensiini, koulutus/opiskelu.</w:t>
      </w:r>
    </w:p>
    <w:p>
      <w:r>
        <w:rPr>
          <w:b/>
        </w:rPr>
        <w:t xml:space="preserve">Tulos</w:t>
      </w:r>
    </w:p>
    <w:p>
      <w:r>
        <w:t xml:space="preserve">Mainitse jotain sellaista, johon ei nykyään ole varaa edes keskiluokkaisilla ihmisillä.</w:t>
      </w:r>
    </w:p>
    <w:p>
      <w:r>
        <w:rPr>
          <w:b/>
        </w:rPr>
        <w:t xml:space="preserve">Esimerkki 6.2042</w:t>
      </w:r>
    </w:p>
    <w:p>
      <w:r>
        <w:t xml:space="preserve">ravintola/pöytä, elokuva/teatteri, kirkko, lääkäri/sairaala, hissi, bussipysäkki, bussipysäkki</w:t>
      </w:r>
    </w:p>
    <w:p>
      <w:r>
        <w:rPr>
          <w:b/>
        </w:rPr>
        <w:t xml:space="preserve">Tulos</w:t>
      </w:r>
    </w:p>
    <w:p>
      <w:r>
        <w:t xml:space="preserve">Nimeä jokin paikka, jossa on erityisen häiritsevää, jos joku yskii lähellä.</w:t>
      </w:r>
    </w:p>
    <w:p>
      <w:r>
        <w:rPr>
          <w:b/>
        </w:rPr>
        <w:t xml:space="preserve">Esimerkki 6.2043</w:t>
      </w:r>
    </w:p>
    <w:p>
      <w:r>
        <w:t xml:space="preserve">george washinton, abraham lincoln, martin luther king jr, thomas jefferson, christopher columbus</w:t>
      </w:r>
    </w:p>
    <w:p>
      <w:r>
        <w:rPr>
          <w:b/>
        </w:rPr>
        <w:t xml:space="preserve">Tulos</w:t>
      </w:r>
    </w:p>
    <w:p>
      <w:r>
        <w:t xml:space="preserve">Nimeä Amerikan historian tärkein henkilö.</w:t>
      </w:r>
    </w:p>
    <w:p>
      <w:r>
        <w:rPr>
          <w:b/>
        </w:rPr>
        <w:t xml:space="preserve">Esimerkki 6.2044</w:t>
      </w:r>
    </w:p>
    <w:p>
      <w:r>
        <w:t xml:space="preserve">juorut, laskut/rahat, ostokset, työ/työpaikka, miten päivä meni, lapset, ruoka/ruoanlaitto.</w:t>
      </w:r>
    </w:p>
    <w:p>
      <w:r>
        <w:rPr>
          <w:b/>
        </w:rPr>
        <w:t xml:space="preserve">Tulos</w:t>
      </w:r>
    </w:p>
    <w:p>
      <w:r>
        <w:t xml:space="preserve">mainitse keskustelunaihe, jolla vaimot kyllästyttävät miehiään.</w:t>
      </w:r>
    </w:p>
    <w:p>
      <w:r>
        <w:rPr>
          <w:b/>
        </w:rPr>
        <w:t xml:space="preserve">Esimerkki 6.2045</w:t>
      </w:r>
    </w:p>
    <w:p>
      <w:r>
        <w:t xml:space="preserve">rotta, ötökät, vesi, murtovaras, käärme, kissa, kuollut ruumis</w:t>
      </w:r>
    </w:p>
    <w:p>
      <w:r>
        <w:rPr>
          <w:b/>
        </w:rPr>
        <w:t xml:space="preserve">Tulos</w:t>
      </w:r>
    </w:p>
    <w:p>
      <w:r>
        <w:t xml:space="preserve">Nimeä jotain, mitä et haluaisi löytää kellaristasi.</w:t>
      </w:r>
    </w:p>
    <w:p>
      <w:r>
        <w:rPr>
          <w:b/>
        </w:rPr>
        <w:t xml:space="preserve">Esimerkki 6.2046</w:t>
      </w:r>
    </w:p>
    <w:p>
      <w:r>
        <w:t xml:space="preserve">viikset, hattu, silmälasit, naamio, parta, peruukki, balaclava</w:t>
      </w:r>
    </w:p>
    <w:p>
      <w:r>
        <w:rPr>
          <w:b/>
        </w:rPr>
        <w:t xml:space="preserve">Tulos</w:t>
      </w:r>
    </w:p>
    <w:p>
      <w:r>
        <w:t xml:space="preserve">nimittää jotain, jota mies voi käyttää naamioidakseen itsensä.</w:t>
      </w:r>
    </w:p>
    <w:p>
      <w:r>
        <w:rPr>
          <w:b/>
        </w:rPr>
        <w:t xml:space="preserve">Esimerkki 6.2047</w:t>
      </w:r>
    </w:p>
    <w:p>
      <w:r>
        <w:t xml:space="preserve">ompelu, ruoanlaitto, jooga, puutarhanhoito, scrap booking, sairaanhoitaja, käsityöt.</w:t>
      </w:r>
    </w:p>
    <w:p>
      <w:r>
        <w:rPr>
          <w:b/>
        </w:rPr>
        <w:t xml:space="preserve">Tulos</w:t>
      </w:r>
    </w:p>
    <w:p>
      <w:r>
        <w:t xml:space="preserve">Nimeä harrastus, joka on perinteisesti ollut naisten harrastus, mutta nykyään sitä harrastavat myös miehet.</w:t>
      </w:r>
    </w:p>
    <w:p>
      <w:r>
        <w:rPr>
          <w:b/>
        </w:rPr>
        <w:t xml:space="preserve">Esimerkki 6.2048</w:t>
      </w:r>
    </w:p>
    <w:p>
      <w:r>
        <w:t xml:space="preserve">pujotin, hiuslakka</w:t>
      </w:r>
    </w:p>
    <w:p>
      <w:r>
        <w:rPr>
          <w:b/>
        </w:rPr>
        <w:t xml:space="preserve">Tulos</w:t>
      </w:r>
    </w:p>
    <w:p>
      <w:r>
        <w:t xml:space="preserve">Nimeä jotain, mitä naiset saattavat laittaa hiuksiinsa.</w:t>
      </w:r>
    </w:p>
    <w:p>
      <w:r>
        <w:rPr>
          <w:b/>
        </w:rPr>
        <w:t xml:space="preserve">Esimerkki 6.2049</w:t>
      </w:r>
    </w:p>
    <w:p>
      <w:r>
        <w:t xml:space="preserve">rsvp, byob, ei vieraita, ei lahjoja, musta solmio</w:t>
      </w:r>
    </w:p>
    <w:p>
      <w:r>
        <w:rPr>
          <w:b/>
        </w:rPr>
        <w:t xml:space="preserve">Tulos</w:t>
      </w:r>
    </w:p>
    <w:p>
      <w:r>
        <w:t xml:space="preserve">mainitse jotain erityistä, jota voisit pyytää kutsussa.</w:t>
      </w:r>
    </w:p>
    <w:p>
      <w:r>
        <w:rPr>
          <w:b/>
        </w:rPr>
        <w:t xml:space="preserve">Esimerkki 6.2050</w:t>
      </w:r>
    </w:p>
    <w:p>
      <w:r>
        <w:t xml:space="preserve">hermostua, uusia koe, juoda, syödä, -</w:t>
      </w:r>
    </w:p>
    <w:p>
      <w:r>
        <w:rPr>
          <w:b/>
        </w:rPr>
        <w:t xml:space="preserve">Tulos</w:t>
      </w:r>
    </w:p>
    <w:p>
      <w:r>
        <w:t xml:space="preserve">Kerro jotain, mitä saatat tehdä saatuasi huonon arvosanan kokeesta.</w:t>
      </w:r>
    </w:p>
    <w:p>
      <w:r>
        <w:rPr>
          <w:b/>
        </w:rPr>
        <w:t xml:space="preserve">Esimerkki 6.2051</w:t>
      </w:r>
    </w:p>
    <w:p>
      <w:r>
        <w:t xml:space="preserve">työtarjous, televisio, ateriat, radio, ehdotus, ehdotus</w:t>
      </w:r>
    </w:p>
    <w:p>
      <w:r>
        <w:rPr>
          <w:b/>
        </w:rPr>
        <w:t xml:space="preserve">Tulos</w:t>
      </w:r>
    </w:p>
    <w:p>
      <w:r>
        <w:t xml:space="preserve">nimeä jotain, josta saattaisit kieltäytyä.</w:t>
      </w:r>
    </w:p>
    <w:p>
      <w:r>
        <w:rPr>
          <w:b/>
        </w:rPr>
        <w:t xml:space="preserve">Esimerkki 6.2052</w:t>
      </w:r>
    </w:p>
    <w:p>
      <w:r>
        <w:t xml:space="preserve">raskaus, rakkaus, työ, arpajaiset, eläkkeelle jääminen</w:t>
      </w:r>
    </w:p>
    <w:p>
      <w:r>
        <w:rPr>
          <w:b/>
        </w:rPr>
        <w:t xml:space="preserve">Tulos</w:t>
      </w:r>
    </w:p>
    <w:p>
      <w:r>
        <w:t xml:space="preserve">nimeä jotain, jonka jätät sattuman varaan.</w:t>
      </w:r>
    </w:p>
    <w:p>
      <w:r>
        <w:rPr>
          <w:b/>
        </w:rPr>
        <w:t xml:space="preserve">Esimerkki 6.2053</w:t>
      </w:r>
    </w:p>
    <w:p>
      <w:r>
        <w:t xml:space="preserve">sirkat, kuorsaus, sateen putoaminen, hanan tippuminen, koiran haukkuminen, aallot, liikenne, kellon tikitys...</w:t>
      </w:r>
    </w:p>
    <w:p>
      <w:r>
        <w:rPr>
          <w:b/>
        </w:rPr>
        <w:t xml:space="preserve">Tulos</w:t>
      </w:r>
    </w:p>
    <w:p>
      <w:r>
        <w:t xml:space="preserve">Nimeä ääni, jonka kuuntelemiseksi ihmiset valvovat koko yön.</w:t>
      </w:r>
    </w:p>
    <w:p>
      <w:r>
        <w:rPr>
          <w:b/>
        </w:rPr>
        <w:t xml:space="preserve">Esimerkki 6.2054</w:t>
      </w:r>
    </w:p>
    <w:p>
      <w:r>
        <w:t xml:space="preserve">auto hajosi, ei rahaa, nousi seisomaan, riita, kaatunut juoma</w:t>
      </w:r>
    </w:p>
    <w:p>
      <w:r>
        <w:rPr>
          <w:b/>
        </w:rPr>
        <w:t xml:space="preserve">Tulos</w:t>
      </w:r>
    </w:p>
    <w:p>
      <w:r>
        <w:t xml:space="preserve">Kerro jotain, mikä voi mennä pieleen treffeillä.</w:t>
      </w:r>
    </w:p>
    <w:p>
      <w:r>
        <w:rPr>
          <w:b/>
        </w:rPr>
        <w:t xml:space="preserve">Esimerkki 6.2055</w:t>
      </w:r>
    </w:p>
    <w:p>
      <w:r>
        <w:t xml:space="preserve">kiitospäivä, pääsiäinen, työpäivä, pitkäperjantai</w:t>
      </w:r>
    </w:p>
    <w:p>
      <w:r>
        <w:rPr>
          <w:b/>
        </w:rPr>
        <w:t xml:space="preserve">Tulos</w:t>
      </w:r>
    </w:p>
    <w:p>
      <w:r>
        <w:t xml:space="preserve">Nimeä juhlapäivä, joka osuu joka vuosi samalle viikonpäivälle.</w:t>
      </w:r>
    </w:p>
    <w:p>
      <w:r>
        <w:rPr>
          <w:b/>
        </w:rPr>
        <w:t xml:space="preserve">Esimerkki 6.2056</w:t>
      </w:r>
    </w:p>
    <w:p>
      <w:r>
        <w:t xml:space="preserve">korvakorut, sormukset, rintaliivit, kello, kaulakoru, rannekoru, käsilaukku, huulipuna.</w:t>
      </w:r>
    </w:p>
    <w:p>
      <w:r>
        <w:rPr>
          <w:b/>
        </w:rPr>
        <w:t xml:space="preserve">Tulos</w:t>
      </w:r>
    </w:p>
    <w:p>
      <w:r>
        <w:t xml:space="preserve">nimi asuste, jota lähes jokainen nainen käyttää.</w:t>
      </w:r>
    </w:p>
    <w:p>
      <w:r>
        <w:rPr>
          <w:b/>
        </w:rPr>
        <w:t xml:space="preserve">Esimerkki 6.2057</w:t>
      </w:r>
    </w:p>
    <w:p>
      <w:r>
        <w:t xml:space="preserve">pitopalvelu, musiikin soittaminen, valokuvien ottaminen, kukkien tarjoaminen, suunnittelu, kakun tekeminen, koristelu.</w:t>
      </w:r>
    </w:p>
    <w:p>
      <w:r>
        <w:rPr>
          <w:b/>
        </w:rPr>
        <w:t xml:space="preserve">Tulos</w:t>
      </w:r>
    </w:p>
    <w:p>
      <w:r>
        <w:t xml:space="preserve">Kerro jokin asia, jonka tekemiseen sinut saatetaan palkata häitä varten.</w:t>
      </w:r>
    </w:p>
    <w:p>
      <w:r>
        <w:rPr>
          <w:b/>
        </w:rPr>
        <w:t xml:space="preserve">Esimerkki 6.2058</w:t>
      </w:r>
    </w:p>
    <w:p>
      <w:r>
        <w:t xml:space="preserve">matkapuhelin, kannettava tietokone, internet, mikroaaltouuni</w:t>
      </w:r>
    </w:p>
    <w:p>
      <w:r>
        <w:rPr>
          <w:b/>
        </w:rPr>
        <w:t xml:space="preserve">Tulos</w:t>
      </w:r>
    </w:p>
    <w:p>
      <w:r>
        <w:t xml:space="preserve">Nimeä 1900-luvun tärkein keksintö.</w:t>
      </w:r>
    </w:p>
    <w:p>
      <w:r>
        <w:rPr>
          <w:b/>
        </w:rPr>
        <w:t xml:space="preserve">Esimerkki 6.2059</w:t>
      </w:r>
    </w:p>
    <w:p>
      <w:r>
        <w:t xml:space="preserve">kättele, suutele, jaa juomaa, lähellä sairasta, ulkona kylmässä, ota lääkettä.</w:t>
      </w:r>
    </w:p>
    <w:p>
      <w:r>
        <w:rPr>
          <w:b/>
        </w:rPr>
        <w:t xml:space="preserve">Tulos</w:t>
      </w:r>
    </w:p>
    <w:p>
      <w:r>
        <w:t xml:space="preserve">Nimeä jokin asia, jota vilustumista pelkäävät ihmiset kieltäytyvät tekemästä.</w:t>
      </w:r>
    </w:p>
    <w:p>
      <w:r>
        <w:rPr>
          <w:b/>
        </w:rPr>
        <w:t xml:space="preserve">Esimerkki 6.2060</w:t>
      </w:r>
    </w:p>
    <w:p>
      <w:r>
        <w:t xml:space="preserve">lapsuus, koulu, musiikki, juhlapyhät, menneet rakkaudet, häät, menneisyys</w:t>
      </w:r>
    </w:p>
    <w:p>
      <w:r>
        <w:rPr>
          <w:b/>
        </w:rPr>
        <w:t xml:space="preserve">Tulos</w:t>
      </w:r>
    </w:p>
    <w:p>
      <w:r>
        <w:t xml:space="preserve">Nimeä jokin asia, josta ihmiset nostalgisoituvat.</w:t>
      </w:r>
    </w:p>
    <w:p>
      <w:r>
        <w:rPr>
          <w:b/>
        </w:rPr>
        <w:t xml:space="preserve">Esimerkki 6.2061</w:t>
      </w:r>
    </w:p>
    <w:p>
      <w:r>
        <w:t xml:space="preserve">hiukset, kärpänen/kuoriainen, lasi, hammas</w:t>
      </w:r>
    </w:p>
    <w:p>
      <w:r>
        <w:rPr>
          <w:b/>
        </w:rPr>
        <w:t xml:space="preserve">Tulos</w:t>
      </w:r>
    </w:p>
    <w:p>
      <w:r>
        <w:t xml:space="preserve">Mainitse jokin asia, jonka olet löytänyt ruoasta ravintolassa ja valittanut siitä ravintolapäällikölle.</w:t>
      </w:r>
    </w:p>
    <w:p>
      <w:r>
        <w:rPr>
          <w:b/>
        </w:rPr>
        <w:t xml:space="preserve">Esimerkki 6.2062</w:t>
      </w:r>
    </w:p>
    <w:p>
      <w:r>
        <w:t xml:space="preserve">thomas edison, benjamin franklin</w:t>
      </w:r>
    </w:p>
    <w:p>
      <w:r>
        <w:rPr>
          <w:b/>
        </w:rPr>
        <w:t xml:space="preserve">Tulos</w:t>
      </w:r>
    </w:p>
    <w:p>
      <w:r>
        <w:t xml:space="preserve">Nimeä keksijä, josta lapset oppivat koulussa.</w:t>
      </w:r>
    </w:p>
    <w:p>
      <w:r>
        <w:rPr>
          <w:b/>
        </w:rPr>
        <w:t xml:space="preserve">Esimerkki 6.2063</w:t>
      </w:r>
    </w:p>
    <w:p>
      <w:r>
        <w:t xml:space="preserve">5'8, 6', 5'7, 5'10, 5'9, 5', 6'1, heitä pidemmät.</w:t>
      </w:r>
    </w:p>
    <w:p>
      <w:r>
        <w:rPr>
          <w:b/>
        </w:rPr>
        <w:t xml:space="preserve">Tulos</w:t>
      </w:r>
    </w:p>
    <w:p>
      <w:r>
        <w:t xml:space="preserve">Nimeä pituus, jolloin miehet pitävät naista pitkänä.</w:t>
      </w:r>
    </w:p>
    <w:p>
      <w:r>
        <w:rPr>
          <w:b/>
        </w:rPr>
        <w:t xml:space="preserve">Esimerkki 6.2064</w:t>
      </w:r>
    </w:p>
    <w:p>
      <w:r>
        <w:t xml:space="preserve">putkimies, kaapelimies, postinkantaja, uima-altaan siivooja, siivooja</w:t>
      </w:r>
    </w:p>
    <w:p>
      <w:r>
        <w:rPr>
          <w:b/>
        </w:rPr>
        <w:t xml:space="preserve">Tulos</w:t>
      </w:r>
    </w:p>
    <w:p>
      <w:r>
        <w:t xml:space="preserve">Nimeä ammatti, joka saattaisi kiinnostaa tylsistynyttä kotiäitiä.</w:t>
      </w:r>
    </w:p>
    <w:p>
      <w:r>
        <w:rPr>
          <w:b/>
        </w:rPr>
        <w:t xml:space="preserve">Esimerkki 6.2065</w:t>
      </w:r>
    </w:p>
    <w:p>
      <w:r>
        <w:t xml:space="preserve">matematiikka, historia, luonnontieteet, maantiede, englanti, tietokoneet.</w:t>
      </w:r>
    </w:p>
    <w:p>
      <w:r>
        <w:rPr>
          <w:b/>
        </w:rPr>
        <w:t xml:space="preserve">Tulos</w:t>
      </w:r>
    </w:p>
    <w:p>
      <w:r>
        <w:t xml:space="preserve">Mainitse oppiaine, jossa viidesluokkalainen voi olla sinua fiksumpi.</w:t>
      </w:r>
    </w:p>
    <w:p>
      <w:r>
        <w:rPr>
          <w:b/>
        </w:rPr>
        <w:t xml:space="preserve">Esimerkki 6.2066</w:t>
      </w:r>
    </w:p>
    <w:p>
      <w:r>
        <w:t xml:space="preserve">stereot, vanteet, merkki, napapiirteet, moottori</w:t>
      </w:r>
    </w:p>
    <w:p>
      <w:r>
        <w:rPr>
          <w:b/>
        </w:rPr>
        <w:t xml:space="preserve">Tulos</w:t>
      </w:r>
    </w:p>
    <w:p>
      <w:r>
        <w:t xml:space="preserve">Nimeä auton osa, jonka varkaat usein varastavat.</w:t>
      </w:r>
    </w:p>
    <w:p>
      <w:r>
        <w:rPr>
          <w:b/>
        </w:rPr>
        <w:t xml:space="preserve">Esimerkki 6.2067</w:t>
      </w:r>
    </w:p>
    <w:p>
      <w:r>
        <w:t xml:space="preserve">risti, pappi, alttari, penkki, raamattu, kynttilät</w:t>
      </w:r>
    </w:p>
    <w:p>
      <w:r>
        <w:rPr>
          <w:b/>
        </w:rPr>
        <w:t xml:space="preserve">Tulos</w:t>
      </w:r>
    </w:p>
    <w:p>
      <w:r>
        <w:t xml:space="preserve">nimeä jotain, mitä näkisit kirkossa.</w:t>
      </w:r>
    </w:p>
    <w:p>
      <w:r>
        <w:rPr>
          <w:b/>
        </w:rPr>
        <w:t xml:space="preserve">Esimerkki 6.2068</w:t>
      </w:r>
    </w:p>
    <w:p>
      <w:r>
        <w:t xml:space="preserve">lääkäri, lakimies, opettaja, hammaslääkäri, kirjanpitäjä</w:t>
      </w:r>
    </w:p>
    <w:p>
      <w:r>
        <w:rPr>
          <w:b/>
        </w:rPr>
        <w:t xml:space="preserve">Tulos</w:t>
      </w:r>
    </w:p>
    <w:p>
      <w:r>
        <w:t xml:space="preserve">nimeä ammattihenkilö, jota kaikki konsultoivat ennemmin tai myöhemmin.</w:t>
      </w:r>
    </w:p>
    <w:p>
      <w:r>
        <w:rPr>
          <w:b/>
        </w:rPr>
        <w:t xml:space="preserve">Esimerkki 6.2069</w:t>
      </w:r>
    </w:p>
    <w:p>
      <w:r>
        <w:t xml:space="preserve">grillaus, frisbee, pihatyöt, liikunta, rusketus, leikkiminen</w:t>
      </w:r>
    </w:p>
    <w:p>
      <w:r>
        <w:rPr>
          <w:b/>
        </w:rPr>
        <w:t xml:space="preserve">Tulos</w:t>
      </w:r>
    </w:p>
    <w:p>
      <w:r>
        <w:t xml:space="preserve">Nimeä jotain, mitä ihmiset tekevät takapihallaan.</w:t>
      </w:r>
    </w:p>
    <w:p>
      <w:r>
        <w:rPr>
          <w:b/>
        </w:rPr>
        <w:t xml:space="preserve">Esimerkki 6.2070</w:t>
      </w:r>
    </w:p>
    <w:p>
      <w:r>
        <w:t xml:space="preserve">hymyilevä, kruunu päässään, vilkuttelu, samat kysymykset, ihmiset, matkailu, matkustaminen</w:t>
      </w:r>
    </w:p>
    <w:p>
      <w:r>
        <w:rPr>
          <w:b/>
        </w:rPr>
        <w:t xml:space="preserve">Tulos</w:t>
      </w:r>
    </w:p>
    <w:p>
      <w:r>
        <w:t xml:space="preserve">Nimeä jokin asia, johon miss America on todennäköisesti todella kyllästynyt valtakautensa loppuun mennessä.</w:t>
      </w:r>
    </w:p>
    <w:p>
      <w:r>
        <w:rPr>
          <w:b/>
        </w:rPr>
        <w:t xml:space="preserve">Esimerkki 6.2071</w:t>
      </w:r>
    </w:p>
    <w:p>
      <w:r>
        <w:t xml:space="preserve">auto, vaatteet, keittiön lattia, vartalo, pyyhkeet, kylpyhuone, astiat</w:t>
      </w:r>
    </w:p>
    <w:p>
      <w:r>
        <w:rPr>
          <w:b/>
        </w:rPr>
        <w:t xml:space="preserve">Tulos</w:t>
      </w:r>
    </w:p>
    <w:p>
      <w:r>
        <w:t xml:space="preserve">nimeä jotain, joka ei pysy puhtaana pitkään pesun jälkeen:</w:t>
      </w:r>
    </w:p>
    <w:p>
      <w:r>
        <w:rPr>
          <w:b/>
        </w:rPr>
        <w:t xml:space="preserve">Esimerkki 6.2072</w:t>
      </w:r>
    </w:p>
    <w:p>
      <w:r>
        <w:t xml:space="preserve">juoma, tarina, valvoa pidempään, välipala</w:t>
      </w:r>
    </w:p>
    <w:p>
      <w:r>
        <w:rPr>
          <w:b/>
        </w:rPr>
        <w:t xml:space="preserve">Tulos</w:t>
      </w:r>
    </w:p>
    <w:p>
      <w:r>
        <w:t xml:space="preserve">nimetä jotain, jota lapset anelevat vanhemmilta nukkumaan mennessä.</w:t>
      </w:r>
    </w:p>
    <w:p>
      <w:r>
        <w:rPr>
          <w:b/>
        </w:rPr>
        <w:t xml:space="preserve">Esimerkki 6.2073</w:t>
      </w:r>
    </w:p>
    <w:p>
      <w:r>
        <w:t xml:space="preserve">heinäkuun 4. päivä, muistopäivä</w:t>
      </w:r>
    </w:p>
    <w:p>
      <w:r>
        <w:rPr>
          <w:b/>
        </w:rPr>
        <w:t xml:space="preserve">Tulos</w:t>
      </w:r>
    </w:p>
    <w:p>
      <w:r>
        <w:t xml:space="preserve">Nimeä yksi isänmaallisena pidetty juhlapäivä.</w:t>
      </w:r>
    </w:p>
    <w:p>
      <w:r>
        <w:rPr>
          <w:b/>
        </w:rPr>
        <w:t xml:space="preserve">Esimerkki 6.2074</w:t>
      </w:r>
    </w:p>
    <w:p>
      <w:r>
        <w:t xml:space="preserve">hengenpelastaja, postinkantaja, postinkantaja, urheilija, liikunnanopettaja</w:t>
      </w:r>
    </w:p>
    <w:p>
      <w:r>
        <w:rPr>
          <w:b/>
        </w:rPr>
        <w:t xml:space="preserve">Tulos</w:t>
      </w:r>
    </w:p>
    <w:p>
      <w:r>
        <w:t xml:space="preserve">Nimeä ammatti, jossa ihmiset käyttävät töissä shortseja.</w:t>
      </w:r>
    </w:p>
    <w:p>
      <w:r>
        <w:rPr>
          <w:b/>
        </w:rPr>
        <w:t xml:space="preserve">Esimerkki 6.2075</w:t>
      </w:r>
    </w:p>
    <w:p>
      <w:r>
        <w:t xml:space="preserve">koira, linnut, kissa, norsu, apina, kilpikonna</w:t>
      </w:r>
    </w:p>
    <w:p>
      <w:r>
        <w:rPr>
          <w:b/>
        </w:rPr>
        <w:t xml:space="preserve">Tulos</w:t>
      </w:r>
    </w:p>
    <w:p>
      <w:r>
        <w:t xml:space="preserve">Nimeä eläin, joka kykenee sitoutumaan pysyvämmin kuin ihminen.</w:t>
      </w:r>
    </w:p>
    <w:p>
      <w:r>
        <w:rPr>
          <w:b/>
        </w:rPr>
        <w:t xml:space="preserve">Esimerkki 6.2076</w:t>
      </w:r>
    </w:p>
    <w:p>
      <w:r>
        <w:t xml:space="preserve">haisunäätä, kakka, hiki, roskat</w:t>
      </w:r>
    </w:p>
    <w:p>
      <w:r>
        <w:rPr>
          <w:b/>
        </w:rPr>
        <w:t xml:space="preserve">Tulos</w:t>
      </w:r>
    </w:p>
    <w:p>
      <w:r>
        <w:t xml:space="preserve">Nimeä tuoksu, jonka et haluaisi hajuveden tuoksuvan.</w:t>
      </w:r>
    </w:p>
    <w:p>
      <w:r>
        <w:rPr>
          <w:b/>
        </w:rPr>
        <w:t xml:space="preserve">Esimerkki 6.2077</w:t>
      </w:r>
    </w:p>
    <w:p>
      <w:r>
        <w:t xml:space="preserve">kotona, töissä, puhelimessa, ystävän luona, internetissä.</w:t>
      </w:r>
    </w:p>
    <w:p>
      <w:r>
        <w:rPr>
          <w:b/>
        </w:rPr>
        <w:t xml:space="preserve">Tulos</w:t>
      </w:r>
    </w:p>
    <w:p>
      <w:r>
        <w:t xml:space="preserve">nimeä paikka, jossa valitat eniten.</w:t>
      </w:r>
    </w:p>
    <w:p>
      <w:r>
        <w:rPr>
          <w:b/>
        </w:rPr>
        <w:t xml:space="preserve">Esimerkki 6.2078</w:t>
      </w:r>
    </w:p>
    <w:p>
      <w:r>
        <w:t xml:space="preserve">Will Smith, Julia Roberts, Tom Hanks, George Clooney, Edward Norton, Will Ferrell, Matthew McC..., Nicholas Cage.</w:t>
      </w:r>
    </w:p>
    <w:p>
      <w:r>
        <w:rPr>
          <w:b/>
        </w:rPr>
        <w:t xml:space="preserve">Tulos</w:t>
      </w:r>
    </w:p>
    <w:p>
      <w:r>
        <w:t xml:space="preserve">Nimeä yksi tähti, jonka elokuvat katsot, vaikka arvostelut olisivat kuinka huonoja.</w:t>
      </w:r>
    </w:p>
    <w:p>
      <w:r>
        <w:rPr>
          <w:b/>
        </w:rPr>
        <w:t xml:space="preserve">Esimerkki 6.2079</w:t>
      </w:r>
    </w:p>
    <w:p>
      <w:r>
        <w:t xml:space="preserve">alligaattori, sammakko, käärme, krokotiili, monsteri</w:t>
      </w:r>
    </w:p>
    <w:p>
      <w:r>
        <w:rPr>
          <w:b/>
        </w:rPr>
        <w:t xml:space="preserve">Tulos</w:t>
      </w:r>
    </w:p>
    <w:p>
      <w:r>
        <w:t xml:space="preserve">Nimeä eläinlaji, jonka saatat nähdä suolla.</w:t>
      </w:r>
    </w:p>
    <w:p>
      <w:r>
        <w:rPr>
          <w:b/>
        </w:rPr>
        <w:t xml:space="preserve">Esimerkki 6.2080</w:t>
      </w:r>
    </w:p>
    <w:p>
      <w:r>
        <w:t xml:space="preserve">autot, wasabi, sushi, sashimi, videonauhurit, stereot, videokamerat, radiot, walkmenit, ipodit, boom boxit, ghetto blasterit, vempaimet, elektroniikka, ajoneuvot, pakettiautot, kuorma-autot, maasturit, autot, paini, sumopaini, bushido, samurai, pearl harbor, satama, satama</w:t>
      </w:r>
    </w:p>
    <w:p>
      <w:r>
        <w:rPr>
          <w:b/>
        </w:rPr>
        <w:t xml:space="preserve">Tulos</w:t>
      </w:r>
    </w:p>
    <w:p>
      <w:r>
        <w:t xml:space="preserve">mainitse jokin asia, josta Japani on kuuluisa.</w:t>
      </w:r>
    </w:p>
    <w:p>
      <w:r>
        <w:rPr>
          <w:b/>
        </w:rPr>
        <w:t xml:space="preserve">Esimerkki 6.2081</w:t>
      </w:r>
    </w:p>
    <w:p>
      <w:r>
        <w:t xml:space="preserve">kokata heille, pestä pyykkiä/silitystä, lainata heille rahaa, tehdä ostoksia heille, laulaa heille, antaa autokyytiä.</w:t>
      </w:r>
    </w:p>
    <w:p>
      <w:r>
        <w:rPr>
          <w:b/>
        </w:rPr>
        <w:t xml:space="preserve">Tulos</w:t>
      </w:r>
    </w:p>
    <w:p>
      <w:r>
        <w:t xml:space="preserve">Kerro jotain, mitä aikuiset miehet pyytävät yhä äidiltään.</w:t>
      </w:r>
    </w:p>
    <w:p>
      <w:r>
        <w:rPr>
          <w:b/>
        </w:rPr>
        <w:t xml:space="preserve">Esimerkki 6.2082</w:t>
      </w:r>
    </w:p>
    <w:p>
      <w:r>
        <w:t xml:space="preserve">silmät, nenä, hiukset, hymy</w:t>
      </w:r>
    </w:p>
    <w:p>
      <w:r>
        <w:rPr>
          <w:b/>
        </w:rPr>
        <w:t xml:space="preserve">Tulos</w:t>
      </w:r>
    </w:p>
    <w:p>
      <w:r>
        <w:t xml:space="preserve">nimeä fyysinen ominaisuus, joka tekee selväksi, että kaksi ihmistä on sukua toisilleen.</w:t>
      </w:r>
    </w:p>
    <w:p>
      <w:r>
        <w:rPr>
          <w:b/>
        </w:rPr>
        <w:t xml:space="preserve">Esimerkki 6.2083</w:t>
      </w:r>
    </w:p>
    <w:p>
      <w:r>
        <w:t xml:space="preserve">veripankki, spermapankki, elintarvikepankki, jokipankki</w:t>
      </w:r>
    </w:p>
    <w:p>
      <w:r>
        <w:rPr>
          <w:b/>
        </w:rPr>
        <w:t xml:space="preserve">Tulos</w:t>
      </w:r>
    </w:p>
    <w:p>
      <w:r>
        <w:t xml:space="preserve">Nimeä pankki, joka ei myy rahaa.</w:t>
      </w:r>
    </w:p>
    <w:p>
      <w:r>
        <w:rPr>
          <w:b/>
        </w:rPr>
        <w:t xml:space="preserve">Esimerkki 6.2084</w:t>
      </w:r>
    </w:p>
    <w:p>
      <w:r>
        <w:t xml:space="preserve">Eiffel-torni, Pariisi, romantiikka, ruoka, viini, Pariisi</w:t>
      </w:r>
    </w:p>
    <w:p>
      <w:r>
        <w:rPr>
          <w:b/>
        </w:rPr>
        <w:t xml:space="preserve">Tulos</w:t>
      </w:r>
    </w:p>
    <w:p>
      <w:r>
        <w:t xml:space="preserve">Kerro jokin asia, joka tulee mieleesi, kun ajattelet Ranskaa.</w:t>
      </w:r>
    </w:p>
    <w:p>
      <w:r>
        <w:rPr>
          <w:b/>
        </w:rPr>
        <w:t xml:space="preserve">Esimerkki 6.2085</w:t>
      </w:r>
    </w:p>
    <w:p>
      <w:r>
        <w:t xml:space="preserve">hai, piraija, ankerias, barrakuda...</w:t>
      </w:r>
    </w:p>
    <w:p>
      <w:r>
        <w:rPr>
          <w:b/>
        </w:rPr>
        <w:t xml:space="preserve">Tulos</w:t>
      </w:r>
    </w:p>
    <w:p>
      <w:r>
        <w:t xml:space="preserve">Nimeä kala, jota pelkäät.</w:t>
      </w:r>
    </w:p>
    <w:p>
      <w:r>
        <w:rPr>
          <w:b/>
        </w:rPr>
        <w:t xml:space="preserve">Esimerkki 6.2086</w:t>
      </w:r>
    </w:p>
    <w:p>
      <w:r>
        <w:t xml:space="preserve">stetoskooppi, valkoinen takki, potilaat, lääkkeet, lateksikäsineet</w:t>
      </w:r>
    </w:p>
    <w:p>
      <w:r>
        <w:rPr>
          <w:b/>
        </w:rPr>
        <w:t xml:space="preserve">Tulos</w:t>
      </w:r>
    </w:p>
    <w:p>
      <w:r>
        <w:t xml:space="preserve">nimeä jotain, mitä lääkärillä voi olla.</w:t>
      </w:r>
    </w:p>
    <w:p>
      <w:r>
        <w:rPr>
          <w:b/>
        </w:rPr>
        <w:t xml:space="preserve">Esimerkki 6.2087</w:t>
      </w:r>
    </w:p>
    <w:p>
      <w:r>
        <w:t xml:space="preserve">Hae sanomalehti, vie roskat, hae posti, kastele nurmikko, ulkoiluta/hoitele koiraa, puhu naapurin kanssa, anna lapsille lounas.</w:t>
      </w:r>
    </w:p>
    <w:p>
      <w:r>
        <w:rPr>
          <w:b/>
        </w:rPr>
        <w:t xml:space="preserve">Tulos</w:t>
      </w:r>
    </w:p>
    <w:p>
      <w:r>
        <w:t xml:space="preserve">Nimeä jokin asia, jota menet ulos kylpytakissasi tekemään.</w:t>
      </w:r>
    </w:p>
    <w:p>
      <w:r>
        <w:rPr>
          <w:b/>
        </w:rPr>
        <w:t xml:space="preserve">Esimerkki 6.2088</w:t>
      </w:r>
    </w:p>
    <w:p>
      <w:r>
        <w:t xml:space="preserve">kraken, merikäärme, kyklooppi, valas, lohikäärme...</w:t>
      </w:r>
    </w:p>
    <w:p>
      <w:r>
        <w:rPr>
          <w:b/>
        </w:rPr>
        <w:t xml:space="preserve">Tulos</w:t>
      </w:r>
    </w:p>
    <w:p>
      <w:r>
        <w:t xml:space="preserve">Nimeä hirviö, jota Sinbad olisi metsästänyt.</w:t>
      </w:r>
    </w:p>
    <w:p>
      <w:r>
        <w:rPr>
          <w:b/>
        </w:rPr>
        <w:t xml:space="preserve">Esimerkki 6.2089</w:t>
      </w:r>
    </w:p>
    <w:p>
      <w:r>
        <w:t xml:space="preserve">avioliitto, avioliiton solmiminen, auton ostaminen, talon ostaminen, college, yrityksen avaaminen, auton ostaminen</w:t>
      </w:r>
    </w:p>
    <w:p>
      <w:r>
        <w:rPr>
          <w:b/>
        </w:rPr>
        <w:t xml:space="preserve">Tulos</w:t>
      </w:r>
    </w:p>
    <w:p>
      <w:r>
        <w:t xml:space="preserve">Kerro syy, miksi ihmiset ottavat lainaa.</w:t>
      </w:r>
    </w:p>
    <w:p>
      <w:r>
        <w:rPr>
          <w:b/>
        </w:rPr>
        <w:t xml:space="preserve">Esimerkki 6.2090</w:t>
      </w:r>
    </w:p>
    <w:p>
      <w:r>
        <w:t xml:space="preserve">stetoskooppi, skalpelli/veitsi, lämpömittari, tyyny, neula.</w:t>
      </w:r>
    </w:p>
    <w:p>
      <w:r>
        <w:rPr>
          <w:b/>
        </w:rPr>
        <w:t xml:space="preserve">Tulos</w:t>
      </w:r>
    </w:p>
    <w:p>
      <w:r>
        <w:t xml:space="preserve">nimeä jotain, mitä lääkäri saattaa pitää kädessään.</w:t>
      </w:r>
    </w:p>
    <w:p>
      <w:r>
        <w:rPr>
          <w:b/>
        </w:rPr>
        <w:t xml:space="preserve">Esimerkki 6.2091</w:t>
      </w:r>
    </w:p>
    <w:p>
      <w:r>
        <w:t xml:space="preserve">pasta, tomaatit, munakoiso, juusto, pastakastike, rottia</w:t>
      </w:r>
    </w:p>
    <w:p>
      <w:r>
        <w:rPr>
          <w:b/>
        </w:rPr>
        <w:t xml:space="preserve">Tulos</w:t>
      </w:r>
    </w:p>
    <w:p>
      <w:r>
        <w:t xml:space="preserve">nimeä ratatouillen ainesosa.</w:t>
      </w:r>
    </w:p>
    <w:p>
      <w:r>
        <w:rPr>
          <w:b/>
        </w:rPr>
        <w:t xml:space="preserve">Esimerkki 6.2092</w:t>
      </w:r>
    </w:p>
    <w:p>
      <w:r>
        <w:t xml:space="preserve">hummeri, pihvi, viini</w:t>
      </w:r>
    </w:p>
    <w:p>
      <w:r>
        <w:rPr>
          <w:b/>
        </w:rPr>
        <w:t xml:space="preserve">Tulos</w:t>
      </w:r>
    </w:p>
    <w:p>
      <w:r>
        <w:t xml:space="preserve">nimeä ravintolan ruokalistalla oleva kallis tuote.</w:t>
      </w:r>
    </w:p>
    <w:p>
      <w:r>
        <w:rPr>
          <w:b/>
        </w:rPr>
        <w:t xml:space="preserve">Esimerkki 6.2093</w:t>
      </w:r>
    </w:p>
    <w:p>
      <w:r>
        <w:t xml:space="preserve">punaiset hiukset, hauska, naimisissa desi arnaz, rakastan Lucya, näyttelijätär</w:t>
      </w:r>
    </w:p>
    <w:p>
      <w:r>
        <w:rPr>
          <w:b/>
        </w:rPr>
        <w:t xml:space="preserve">Tulos</w:t>
      </w:r>
    </w:p>
    <w:p>
      <w:r>
        <w:t xml:space="preserve">Kerro jotain, minkä useimmat ihmiset tietävät Lucille Ballista.</w:t>
      </w:r>
    </w:p>
    <w:p>
      <w:r>
        <w:rPr>
          <w:b/>
        </w:rPr>
        <w:t xml:space="preserve">Esimerkki 6.2094</w:t>
      </w:r>
    </w:p>
    <w:p>
      <w:r>
        <w:t xml:space="preserve">bussi, raha, koira, taksi, lapsi, pallo...</w:t>
      </w:r>
    </w:p>
    <w:p>
      <w:r>
        <w:rPr>
          <w:b/>
        </w:rPr>
        <w:t xml:space="preserve">Tulos</w:t>
      </w:r>
    </w:p>
    <w:p>
      <w:r>
        <w:t xml:space="preserve">Nimeä jokin asia, jonka perässä joku saattaa juosta.</w:t>
      </w:r>
    </w:p>
    <w:p>
      <w:r>
        <w:rPr>
          <w:b/>
        </w:rPr>
        <w:t xml:space="preserve">Esimerkki 6.2095</w:t>
      </w:r>
    </w:p>
    <w:p>
      <w:r>
        <w:t xml:space="preserve">i spy, etana bug, rekisterikilven peli, löytää aakkoset, 20 kysymystä</w:t>
      </w:r>
    </w:p>
    <w:p>
      <w:r>
        <w:rPr>
          <w:b/>
        </w:rPr>
        <w:t xml:space="preserve">Tulos</w:t>
      </w:r>
    </w:p>
    <w:p>
      <w:r>
        <w:t xml:space="preserve">Nimeä peli, jota perheet pelaavat automatkoilla.</w:t>
      </w:r>
    </w:p>
    <w:p>
      <w:r>
        <w:rPr>
          <w:b/>
        </w:rPr>
        <w:t xml:space="preserve">Esimerkki 6.2096</w:t>
      </w:r>
    </w:p>
    <w:p>
      <w:r>
        <w:t xml:space="preserve">pallo, keilapallo, lyöntipallo, biljardipallo, biljardipallo, rantapallo, koripallo, muna, keltuainen, maapallo</w:t>
      </w:r>
    </w:p>
    <w:p>
      <w:r>
        <w:rPr>
          <w:b/>
        </w:rPr>
        <w:t xml:space="preserve">Tulos</w:t>
      </w:r>
    </w:p>
    <w:p>
      <w:r>
        <w:t xml:space="preserve">Nimeä jotain, johon voisit verrata kaljun miehen päätä.</w:t>
      </w:r>
    </w:p>
    <w:p>
      <w:r>
        <w:rPr>
          <w:b/>
        </w:rPr>
        <w:t xml:space="preserve">Esimerkki 6.2097</w:t>
      </w:r>
    </w:p>
    <w:p>
      <w:r>
        <w:t xml:space="preserve">likainen, väkivalta, vaarallinen, merisairaus</w:t>
      </w:r>
    </w:p>
    <w:p>
      <w:r>
        <w:rPr>
          <w:b/>
        </w:rPr>
        <w:t xml:space="preserve">Tulos</w:t>
      </w:r>
    </w:p>
    <w:p>
      <w:r>
        <w:t xml:space="preserve">Kerro syy, miksi nainen ei pitäisi merirosvojen elämästä.</w:t>
      </w:r>
    </w:p>
    <w:p>
      <w:r>
        <w:rPr>
          <w:b/>
        </w:rPr>
        <w:t xml:space="preserve">Esimerkki 6.2098</w:t>
      </w:r>
    </w:p>
    <w:p>
      <w:r>
        <w:t xml:space="preserve">oprah winfrey, katie couric, dr. phil, presidentti, rachael ray, ellen degeneres, sean hannity, sean hannity</w:t>
      </w:r>
    </w:p>
    <w:p>
      <w:r>
        <w:rPr>
          <w:b/>
        </w:rPr>
        <w:t xml:space="preserve">Tulos</w:t>
      </w:r>
    </w:p>
    <w:p>
      <w:r>
        <w:t xml:space="preserve">Nimeä joku, jonka tunnet, koska hän on televisiossa joka päivä.</w:t>
      </w:r>
    </w:p>
    <w:p>
      <w:r>
        <w:rPr>
          <w:b/>
        </w:rPr>
        <w:t xml:space="preserve">Esimerkki 6.2099</w:t>
      </w:r>
    </w:p>
    <w:p>
      <w:r>
        <w:t xml:space="preserve">linnut, lentokoneet, perhonen, lentää, mehiläiset, leija, leijaa</w:t>
      </w:r>
    </w:p>
    <w:p>
      <w:r>
        <w:rPr>
          <w:b/>
        </w:rPr>
        <w:t xml:space="preserve">Tulos</w:t>
      </w:r>
    </w:p>
    <w:p>
      <w:r>
        <w:t xml:space="preserve">nimeä jotain, joka lentää.</w:t>
      </w:r>
    </w:p>
    <w:p>
      <w:r>
        <w:rPr>
          <w:b/>
        </w:rPr>
        <w:t xml:space="preserve">Esimerkki 6.2100</w:t>
      </w:r>
    </w:p>
    <w:p>
      <w:r>
        <w:t xml:space="preserve">dakota, amerikka, napa, carolina, puisto, keskusta, puisto</w:t>
      </w:r>
    </w:p>
    <w:p>
      <w:r>
        <w:rPr>
          <w:b/>
        </w:rPr>
        <w:t xml:space="preserve">Tulos</w:t>
      </w:r>
    </w:p>
    <w:p>
      <w:r>
        <w:t xml:space="preserve">nimeä paikka, joka alkaa sanalla "etelä".</w:t>
      </w:r>
    </w:p>
    <w:p>
      <w:r>
        <w:rPr>
          <w:b/>
        </w:rPr>
        <w:t xml:space="preserve">Esimerkki 6.2101</w:t>
      </w:r>
    </w:p>
    <w:p>
      <w:r>
        <w:t xml:space="preserve">vehnä, sotilaat, raha, villa, vegemite, ruoka, lampaat</w:t>
      </w:r>
    </w:p>
    <w:p>
      <w:r>
        <w:rPr>
          <w:b/>
        </w:rPr>
        <w:t xml:space="preserve">Tulos</w:t>
      </w:r>
    </w:p>
    <w:p>
      <w:r>
        <w:t xml:space="preserve">Nimeä jotain, mitä Australia lähettää muihin maihin.</w:t>
      </w:r>
    </w:p>
    <w:p>
      <w:r>
        <w:rPr>
          <w:b/>
        </w:rPr>
        <w:t xml:space="preserve">Esimerkki 6.2102</w:t>
      </w:r>
    </w:p>
    <w:p>
      <w:r>
        <w:t xml:space="preserve">syödä popcornia, katsoa elokuvaa, suudella, nukkua, puhua, nauraa</w:t>
      </w:r>
    </w:p>
    <w:p>
      <w:r>
        <w:rPr>
          <w:b/>
        </w:rPr>
        <w:t xml:space="preserve">Tulos</w:t>
      </w:r>
    </w:p>
    <w:p>
      <w:r>
        <w:t xml:space="preserve">Kerro jotain, mitä ihmiset tekevät elokuvissa.</w:t>
      </w:r>
    </w:p>
    <w:p>
      <w:r>
        <w:rPr>
          <w:b/>
        </w:rPr>
        <w:t xml:space="preserve">Esimerkki 6.2103</w:t>
      </w:r>
    </w:p>
    <w:p>
      <w:r>
        <w:t xml:space="preserve">paloletku, kirves, happisäiliö, virkamerkki, tikkaat, sammutin</w:t>
      </w:r>
    </w:p>
    <w:p>
      <w:r>
        <w:rPr>
          <w:b/>
        </w:rPr>
        <w:t xml:space="preserve">Tulos</w:t>
      </w:r>
    </w:p>
    <w:p>
      <w:r>
        <w:t xml:space="preserve">Kerro jotain sellaista, mitä palomiehet kantavat mukanaan ja mitä tavalliset ihmiset eivät.</w:t>
      </w:r>
    </w:p>
    <w:p>
      <w:r>
        <w:rPr>
          <w:b/>
        </w:rPr>
        <w:t xml:space="preserve">Esimerkki 6.2104</w:t>
      </w:r>
    </w:p>
    <w:p>
      <w:r>
        <w:t xml:space="preserve">alennus, ei työtä</w:t>
      </w:r>
    </w:p>
    <w:p>
      <w:r>
        <w:rPr>
          <w:b/>
        </w:rPr>
        <w:t xml:space="preserve">Tulos</w:t>
      </w:r>
    </w:p>
    <w:p>
      <w:r>
        <w:t xml:space="preserve">mainitse yksi etu, joka liittyy eläkeläisyyteen</w:t>
      </w:r>
    </w:p>
    <w:p>
      <w:r>
        <w:rPr>
          <w:b/>
        </w:rPr>
        <w:t xml:space="preserve">Esimerkki 6.2105</w:t>
      </w:r>
    </w:p>
    <w:p>
      <w:r>
        <w:t xml:space="preserve">karhu, haisunäätä, leijona, susi, kissa, toinen koira, pesukarhu, puuma...</w:t>
      </w:r>
    </w:p>
    <w:p>
      <w:r>
        <w:rPr>
          <w:b/>
        </w:rPr>
        <w:t xml:space="preserve">Tulos</w:t>
      </w:r>
    </w:p>
    <w:p>
      <w:r>
        <w:t xml:space="preserve">Nimeä eläin, jonka kanssa et haluaisi koirasi joutuvan tappeluun.</w:t>
      </w:r>
    </w:p>
    <w:p>
      <w:r>
        <w:rPr>
          <w:b/>
        </w:rPr>
        <w:t xml:space="preserve">Esimerkki 6.2106</w:t>
      </w:r>
    </w:p>
    <w:p>
      <w:r>
        <w:t xml:space="preserve">jankees, giants, jet, knicks</w:t>
      </w:r>
    </w:p>
    <w:p>
      <w:r>
        <w:rPr>
          <w:b/>
        </w:rPr>
        <w:t xml:space="preserve">Tulos</w:t>
      </w:r>
    </w:p>
    <w:p>
      <w:r>
        <w:t xml:space="preserve">Nimeä newyorkilainen ammattilaisurheilujoukkue.</w:t>
      </w:r>
    </w:p>
    <w:p>
      <w:r>
        <w:rPr>
          <w:b/>
        </w:rPr>
        <w:t xml:space="preserve">Esimerkki 6.2107</w:t>
      </w:r>
    </w:p>
    <w:p>
      <w:r>
        <w:t xml:space="preserve">pesukone ja kuivausrumpu, uuni, huonekalut, laatikot, polkupyörä, joulukoristeita.</w:t>
      </w:r>
    </w:p>
    <w:p>
      <w:r>
        <w:rPr>
          <w:b/>
        </w:rPr>
        <w:t xml:space="preserve">Tulos</w:t>
      </w:r>
    </w:p>
    <w:p>
      <w:r>
        <w:t xml:space="preserve">nimeä jotain, jota ihmiset pitävät kellarissa.</w:t>
      </w:r>
    </w:p>
    <w:p>
      <w:r>
        <w:rPr>
          <w:b/>
        </w:rPr>
        <w:t xml:space="preserve">Esimerkki 6.2108</w:t>
      </w:r>
    </w:p>
    <w:p>
      <w:r>
        <w:t xml:space="preserve">raha, arvovalta, auktoriteetti, mukava toimisto, hieno auto, enemmän vapaata aikaa</w:t>
      </w:r>
    </w:p>
    <w:p>
      <w:r>
        <w:rPr>
          <w:b/>
        </w:rPr>
        <w:t xml:space="preserve">Tulos</w:t>
      </w:r>
    </w:p>
    <w:p>
      <w:r>
        <w:t xml:space="preserve">Nimeä jotain, mitä pomolla on ja mitä työntekijä voisi kadehtia.</w:t>
      </w:r>
    </w:p>
    <w:p>
      <w:r>
        <w:rPr>
          <w:b/>
        </w:rPr>
        <w:t xml:space="preserve">Esimerkki 6.2109</w:t>
      </w:r>
    </w:p>
    <w:p>
      <w:r>
        <w:t xml:space="preserve">kärryt, lastenrattaat, pölynimuri, ruohonleikkuri</w:t>
      </w:r>
    </w:p>
    <w:p>
      <w:r>
        <w:rPr>
          <w:b/>
        </w:rPr>
        <w:t xml:space="preserve">Tulos</w:t>
      </w:r>
    </w:p>
    <w:p>
      <w:r>
        <w:t xml:space="preserve">nimeä jotain, jota ihmiset työntävät ympäriinsä.</w:t>
      </w:r>
    </w:p>
    <w:p>
      <w:r>
        <w:rPr>
          <w:b/>
        </w:rPr>
        <w:t xml:space="preserve">Tulos</w:t>
      </w:r>
    </w:p>
    <w:p>
      <w:r>
        <w:t xml:space="preserve">nimeä jotain, jota liikutat ympäriinsä.</w:t>
      </w:r>
    </w:p>
    <w:p>
      <w:r>
        <w:rPr>
          <w:b/>
        </w:rPr>
        <w:t xml:space="preserve">Tulos</w:t>
      </w:r>
    </w:p>
    <w:p>
      <w:r>
        <w:t xml:space="preserve">nimeä jotain, jota työnnät.</w:t>
      </w:r>
    </w:p>
    <w:p>
      <w:r>
        <w:rPr>
          <w:b/>
        </w:rPr>
        <w:t xml:space="preserve">Esimerkki 6.2110</w:t>
      </w:r>
    </w:p>
    <w:p>
      <w:r>
        <w:t xml:space="preserve">kani, rotta, kissa, hamsteri, koira.</w:t>
      </w:r>
    </w:p>
    <w:p>
      <w:r>
        <w:rPr>
          <w:b/>
        </w:rPr>
        <w:t xml:space="preserve">Tulos</w:t>
      </w:r>
    </w:p>
    <w:p>
      <w:r>
        <w:t xml:space="preserve">Nimeä eläin, joka näyttää olevan olemassa vain lisääntyäkseen ja lisääntyäkseen.</w:t>
      </w:r>
    </w:p>
    <w:p>
      <w:r>
        <w:rPr>
          <w:b/>
        </w:rPr>
        <w:t xml:space="preserve">Esimerkki 6.2111</w:t>
      </w:r>
    </w:p>
    <w:p>
      <w:r>
        <w:t xml:space="preserve">pöytä, lemmikkieläin, tuoli, sänky, hyönteinen, sohva</w:t>
      </w:r>
    </w:p>
    <w:p>
      <w:r>
        <w:rPr>
          <w:b/>
        </w:rPr>
        <w:t xml:space="preserve">Tulos</w:t>
      </w:r>
    </w:p>
    <w:p>
      <w:r>
        <w:t xml:space="preserve">Nimeä jokin talossasi oleva nelijalkainen eläin.</w:t>
      </w:r>
    </w:p>
    <w:p>
      <w:r>
        <w:rPr>
          <w:b/>
        </w:rPr>
        <w:t xml:space="preserve">Esimerkki 6.2112</w:t>
      </w:r>
    </w:p>
    <w:p>
      <w:r>
        <w:t xml:space="preserve">vaatteet, levysoitin</w:t>
      </w:r>
    </w:p>
    <w:p>
      <w:r>
        <w:rPr>
          <w:b/>
        </w:rPr>
        <w:t xml:space="preserve">Tulos</w:t>
      </w:r>
    </w:p>
    <w:p>
      <w:r>
        <w:t xml:space="preserve">Kerro jokin aiemmin saamasi lahja, joka tuntuu nyt todella vanhanaikaiselta.</w:t>
      </w:r>
    </w:p>
    <w:p>
      <w:r>
        <w:rPr>
          <w:b/>
        </w:rPr>
        <w:t xml:space="preserve">Esimerkki 6.2113</w:t>
      </w:r>
    </w:p>
    <w:p>
      <w:r>
        <w:t xml:space="preserve">pää ulos ikkunasta, haukkua, nukkua, housut, oksentaa...</w:t>
      </w:r>
    </w:p>
    <w:p>
      <w:r>
        <w:rPr>
          <w:b/>
        </w:rPr>
        <w:t xml:space="preserve">Tulos</w:t>
      </w:r>
    </w:p>
    <w:p>
      <w:r>
        <w:t xml:space="preserve">Nimeä jotain, mitä koirat tekevät autossa ajettaessa.</w:t>
      </w:r>
    </w:p>
    <w:p>
      <w:r>
        <w:rPr>
          <w:b/>
        </w:rPr>
        <w:t xml:space="preserve">Esimerkki 6.2114</w:t>
      </w:r>
    </w:p>
    <w:p>
      <w:r>
        <w:t xml:space="preserve">rinta, käsivarret</w:t>
      </w:r>
    </w:p>
    <w:p>
      <w:r>
        <w:rPr>
          <w:b/>
        </w:rPr>
        <w:t xml:space="preserve">Tulos</w:t>
      </w:r>
    </w:p>
    <w:p>
      <w:r>
        <w:t xml:space="preserve">Nimeä jokin kehon osa, jota laiha mies haluaisi harjoittaa ja vahvistaa.</w:t>
      </w:r>
    </w:p>
    <w:p>
      <w:r>
        <w:rPr>
          <w:b/>
        </w:rPr>
        <w:t xml:space="preserve">Esimerkki 6.2115</w:t>
      </w:r>
    </w:p>
    <w:p>
      <w:r>
        <w:t xml:space="preserve">spandex-housut, naamio, viitta</w:t>
      </w:r>
    </w:p>
    <w:p>
      <w:r>
        <w:rPr>
          <w:b/>
        </w:rPr>
        <w:t xml:space="preserve">Tulos</w:t>
      </w:r>
    </w:p>
    <w:p>
      <w:r>
        <w:t xml:space="preserve">Kerro jotain sellaista, mitä supersankarilla on päällään, mutta useimmilla miehillä ei ole.</w:t>
      </w:r>
    </w:p>
    <w:p>
      <w:r>
        <w:rPr>
          <w:b/>
        </w:rPr>
        <w:t xml:space="preserve">Esimerkki 6.2116</w:t>
      </w:r>
    </w:p>
    <w:p>
      <w:r>
        <w:t xml:space="preserve">etelä-afrikka, meksiko, jamaika, brasilia, australia, irak</w:t>
      </w:r>
    </w:p>
    <w:p>
      <w:r>
        <w:rPr>
          <w:b/>
        </w:rPr>
        <w:t xml:space="preserve">Tulos</w:t>
      </w:r>
    </w:p>
    <w:p>
      <w:r>
        <w:t xml:space="preserve">Nimeä maa, jossa on kuuma ympäri vuoden.</w:t>
      </w:r>
    </w:p>
    <w:p>
      <w:r>
        <w:rPr>
          <w:b/>
        </w:rPr>
        <w:t xml:space="preserve">Esimerkki 6.2117</w:t>
      </w:r>
    </w:p>
    <w:p>
      <w:r>
        <w:t xml:space="preserve">rapsuttelevat, syövät/banaaneja, hakkaavat rintaansa, murisevat/meluavat, hoitavat toisiaan, hyppivät ympäriinsä.</w:t>
      </w:r>
    </w:p>
    <w:p>
      <w:r>
        <w:rPr>
          <w:b/>
        </w:rPr>
        <w:t xml:space="preserve">Tulos</w:t>
      </w:r>
    </w:p>
    <w:p>
      <w:r>
        <w:t xml:space="preserve">Nimeä jotain, mitä gorillat tekevät koko päivän.</w:t>
      </w:r>
    </w:p>
    <w:p>
      <w:r>
        <w:rPr>
          <w:b/>
        </w:rPr>
        <w:t xml:space="preserve">Esimerkki 6.2118</w:t>
      </w:r>
    </w:p>
    <w:p>
      <w:r>
        <w:t xml:space="preserve">roskakori, kissat, pahvi</w:t>
      </w:r>
    </w:p>
    <w:p>
      <w:r>
        <w:rPr>
          <w:b/>
        </w:rPr>
        <w:t xml:space="preserve">Tulos</w:t>
      </w:r>
    </w:p>
    <w:p>
      <w:r>
        <w:t xml:space="preserve">Nimeä jotain, mitä saatat nähdä kujalla.</w:t>
      </w:r>
    </w:p>
    <w:p>
      <w:r>
        <w:rPr>
          <w:b/>
        </w:rPr>
        <w:t xml:space="preserve">Esimerkki 6.2119</w:t>
      </w:r>
    </w:p>
    <w:p>
      <w:r>
        <w:t xml:space="preserve">haamu, hämähäkinseitit, veri, noita, luurangot, hirviöt</w:t>
      </w:r>
    </w:p>
    <w:p>
      <w:r>
        <w:rPr>
          <w:b/>
        </w:rPr>
        <w:t xml:space="preserve">Tulos</w:t>
      </w:r>
    </w:p>
    <w:p>
      <w:r>
        <w:t xml:space="preserve">nimeä jotakin, jonka löytäisit kummitustalosta.</w:t>
      </w:r>
    </w:p>
    <w:p>
      <w:r>
        <w:rPr>
          <w:b/>
        </w:rPr>
        <w:t xml:space="preserve">Esimerkki 6.2120</w:t>
      </w:r>
    </w:p>
    <w:p>
      <w:r>
        <w:t xml:space="preserve">frisbee, pallo, kissa, leija, lehdet, sanomalehti...</w:t>
      </w:r>
    </w:p>
    <w:p>
      <w:r>
        <w:rPr>
          <w:b/>
        </w:rPr>
        <w:t xml:space="preserve">Tulos</w:t>
      </w:r>
    </w:p>
    <w:p>
      <w:r>
        <w:t xml:space="preserve">nimi jokin jää vahingossa kiinni katolle:</w:t>
      </w:r>
    </w:p>
    <w:p>
      <w:r>
        <w:rPr>
          <w:b/>
        </w:rPr>
        <w:t xml:space="preserve">Esimerkki 6.2121</w:t>
      </w:r>
    </w:p>
    <w:p>
      <w:r>
        <w:t xml:space="preserve">vaja, uima-allas, koppi, pergola, autotalli, grillikatos, ulkogrilli</w:t>
      </w:r>
    </w:p>
    <w:p>
      <w:r>
        <w:rPr>
          <w:b/>
        </w:rPr>
        <w:t xml:space="preserve">Tulos</w:t>
      </w:r>
    </w:p>
    <w:p>
      <w:r>
        <w:t xml:space="preserve">Nimeä jotain, mitä ihmiset rakentavat takapihoilleen.</w:t>
      </w:r>
    </w:p>
    <w:p>
      <w:r>
        <w:rPr>
          <w:b/>
        </w:rPr>
        <w:t xml:space="preserve">Esimerkki 6.2122</w:t>
      </w:r>
    </w:p>
    <w:p>
      <w:r>
        <w:t xml:space="preserve">rahaa, koruja, vaatteita/kenkiä, uusi auto, lisää seksiä, apua talossa, ostoksille menoa.</w:t>
      </w:r>
    </w:p>
    <w:p>
      <w:r>
        <w:rPr>
          <w:b/>
        </w:rPr>
        <w:t xml:space="preserve">Tulos</w:t>
      </w:r>
    </w:p>
    <w:p>
      <w:r>
        <w:t xml:space="preserve">Kerro jokin asia, jota mies inhoaa kuulla vaimonsa sanovan haluavansa.</w:t>
      </w:r>
    </w:p>
    <w:p>
      <w:r>
        <w:rPr>
          <w:b/>
        </w:rPr>
        <w:t xml:space="preserve">Esimerkki 6.2123</w:t>
      </w:r>
    </w:p>
    <w:p>
      <w:r>
        <w:t xml:space="preserve">oprah, brad pitt, george clooney, denzel washington, beyonce, johnny depp</w:t>
      </w:r>
    </w:p>
    <w:p>
      <w:r>
        <w:rPr>
          <w:b/>
        </w:rPr>
        <w:t xml:space="preserve">Tulos</w:t>
      </w:r>
    </w:p>
    <w:p>
      <w:r>
        <w:t xml:space="preserve">Nimeä julkkis, jonka kanssa haluaisit mennä illalliselle.</w:t>
      </w:r>
    </w:p>
    <w:p>
      <w:r>
        <w:rPr>
          <w:b/>
        </w:rPr>
        <w:t xml:space="preserve">Esimerkki 6.2124</w:t>
      </w:r>
    </w:p>
    <w:p>
      <w:r>
        <w:t xml:space="preserve">Kanada, Intia, Australia, Jamaika, Hongkong, Kanada, Intia, Australia, Jamaika ja Hongkong</w:t>
      </w:r>
    </w:p>
    <w:p>
      <w:r>
        <w:rPr>
          <w:b/>
        </w:rPr>
        <w:t xml:space="preserve">Tulos</w:t>
      </w:r>
    </w:p>
    <w:p>
      <w:r>
        <w:t xml:space="preserve">Nimeä entinen brittiläinen siirtomaa, joka ei ole Amerikan yhdysvallat.</w:t>
      </w:r>
    </w:p>
    <w:p>
      <w:r>
        <w:rPr>
          <w:b/>
        </w:rPr>
        <w:t xml:space="preserve">Esimerkki 6.2125</w:t>
      </w:r>
    </w:p>
    <w:p>
      <w:r>
        <w:t xml:space="preserve">13, 18, 16, 14, 21, 15, 12</w:t>
      </w:r>
    </w:p>
    <w:p>
      <w:r>
        <w:rPr>
          <w:b/>
        </w:rPr>
        <w:t xml:space="preserve">Tulos</w:t>
      </w:r>
    </w:p>
    <w:p>
      <w:r>
        <w:t xml:space="preserve">nimeä ikä, jolloin mies ei enää halua, että häntä kutsutaan "pojaksi".</w:t>
      </w:r>
    </w:p>
    <w:p>
      <w:r>
        <w:rPr>
          <w:b/>
        </w:rPr>
        <w:t xml:space="preserve">Esimerkki 6.2126</w:t>
      </w:r>
    </w:p>
    <w:p>
      <w:r>
        <w:t xml:space="preserve">puisto, eläintarha, huvipuisto, elokuvateatteri, ostoskeskus, pikaruokaravintola, uimaranta.</w:t>
      </w:r>
    </w:p>
    <w:p>
      <w:r>
        <w:rPr>
          <w:b/>
        </w:rPr>
        <w:t xml:space="preserve">Tulos</w:t>
      </w:r>
    </w:p>
    <w:p>
      <w:r>
        <w:t xml:space="preserve">Nimeä paikka, johon lapset rukoilevat vanhempiaan viemään heidät.</w:t>
      </w:r>
    </w:p>
    <w:p>
      <w:r>
        <w:rPr>
          <w:b/>
        </w:rPr>
        <w:t xml:space="preserve">Esimerkki 6.2127</w:t>
      </w:r>
    </w:p>
    <w:p>
      <w:r>
        <w:t xml:space="preserve">los angeles, new york, las vegas, pariisi, san francisco, honolulu</w:t>
      </w:r>
    </w:p>
    <w:p>
      <w:r>
        <w:rPr>
          <w:b/>
        </w:rPr>
        <w:t xml:space="preserve">Tulos</w:t>
      </w:r>
    </w:p>
    <w:p>
      <w:r>
        <w:t xml:space="preserve">Nimeä kaupunki, jonne ihmiset menevät seuraamaan unelmiaan.</w:t>
      </w:r>
    </w:p>
    <w:p>
      <w:r>
        <w:rPr>
          <w:b/>
        </w:rPr>
        <w:t xml:space="preserve">Esimerkki 6.2128</w:t>
      </w:r>
    </w:p>
    <w:p>
      <w:r>
        <w:t xml:space="preserve">suukko, leluja, rahaa, ruokaa</w:t>
      </w:r>
    </w:p>
    <w:p>
      <w:r>
        <w:rPr>
          <w:b/>
        </w:rPr>
        <w:t xml:space="preserve">Tulos</w:t>
      </w:r>
    </w:p>
    <w:p>
      <w:r>
        <w:t xml:space="preserve">Nimeä jotain, jonka antaisit lapsellesi, mutta et pomollesi.</w:t>
      </w:r>
    </w:p>
    <w:p>
      <w:r>
        <w:rPr>
          <w:b/>
        </w:rPr>
        <w:t xml:space="preserve">Esimerkki 6.2129</w:t>
      </w:r>
    </w:p>
    <w:p>
      <w:r>
        <w:t xml:space="preserve">kalkkuna, pasta, paahtopaisti, lihamureke, chili, keitto.</w:t>
      </w:r>
    </w:p>
    <w:p>
      <w:r>
        <w:rPr>
          <w:b/>
        </w:rPr>
        <w:t xml:space="preserve">Tulos</w:t>
      </w:r>
    </w:p>
    <w:p>
      <w:r>
        <w:t xml:space="preserve">Nimeä ruoka, josta jää tähteitä pariksi päiväksi:</w:t>
      </w:r>
    </w:p>
    <w:p>
      <w:r>
        <w:rPr>
          <w:b/>
        </w:rPr>
        <w:t xml:space="preserve">Esimerkki 6.2130</w:t>
      </w:r>
    </w:p>
    <w:p>
      <w:r>
        <w:t xml:space="preserve">maissihiutaleet, cheerios, kaurahiutaleet, riisi krispies, huurteiset hiutaleet, wheaties, captain crunch, vehnäsilppu, trix</w:t>
      </w:r>
    </w:p>
    <w:p>
      <w:r>
        <w:rPr>
          <w:b/>
        </w:rPr>
        <w:t xml:space="preserve">Tulos</w:t>
      </w:r>
    </w:p>
    <w:p>
      <w:r>
        <w:t xml:space="preserve">Nimeä muro, joka oli olemassa, kun olit lapsi, ja joka on edelleen olemassa:</w:t>
      </w:r>
    </w:p>
    <w:p>
      <w:r>
        <w:rPr>
          <w:b/>
        </w:rPr>
        <w:t xml:space="preserve">Esimerkki 6.2131</w:t>
      </w:r>
    </w:p>
    <w:p>
      <w:r>
        <w:t xml:space="preserve">lintu, urheilutapahtuma, naapurit, tähdet, konsertti</w:t>
      </w:r>
    </w:p>
    <w:p>
      <w:r>
        <w:rPr>
          <w:b/>
        </w:rPr>
        <w:t xml:space="preserve">Tulos</w:t>
      </w:r>
    </w:p>
    <w:p>
      <w:r>
        <w:t xml:space="preserve">Nimeä jokin asia, jota voisit katsella kiikareilla.</w:t>
      </w:r>
    </w:p>
    <w:p>
      <w:r>
        <w:rPr>
          <w:b/>
        </w:rPr>
        <w:t xml:space="preserve">Esimerkki 6.2132</w:t>
      </w:r>
    </w:p>
    <w:p>
      <w:r>
        <w:t xml:space="preserve">ruokaostokset, lasten kuskaaminen, pyykinpesu, laskujen maksaminen.</w:t>
      </w:r>
    </w:p>
    <w:p>
      <w:r>
        <w:rPr>
          <w:b/>
        </w:rPr>
        <w:t xml:space="preserve">Tulos</w:t>
      </w:r>
    </w:p>
    <w:p>
      <w:r>
        <w:t xml:space="preserve">Nimeä jokin tehtävä, jota tunnut aina tekevän.</w:t>
      </w:r>
    </w:p>
    <w:p>
      <w:r>
        <w:rPr>
          <w:b/>
        </w:rPr>
        <w:t xml:space="preserve">Esimerkki 6.2133</w:t>
      </w:r>
    </w:p>
    <w:p>
      <w:r>
        <w:t xml:space="preserve">kukat, ruoho</w:t>
      </w:r>
    </w:p>
    <w:p>
      <w:r>
        <w:rPr>
          <w:b/>
        </w:rPr>
        <w:t xml:space="preserve">Tulos</w:t>
      </w:r>
    </w:p>
    <w:p>
      <w:r>
        <w:t xml:space="preserve">Nimeä jokin asia, jonka tuoksua haluat haistella naapurustossasi kesällä.</w:t>
      </w:r>
    </w:p>
    <w:p>
      <w:r>
        <w:rPr>
          <w:b/>
        </w:rPr>
        <w:t xml:space="preserve">Esimerkki 6.2134</w:t>
      </w:r>
    </w:p>
    <w:p>
      <w:r>
        <w:t xml:space="preserve">viinirypäleet, tomaatit, myrkkymuratti, mansikat, karhunvatukat, lehdet.</w:t>
      </w:r>
    </w:p>
    <w:p>
      <w:r>
        <w:rPr>
          <w:b/>
        </w:rPr>
        <w:t xml:space="preserve">Tulos</w:t>
      </w:r>
    </w:p>
    <w:p>
      <w:r>
        <w:t xml:space="preserve">nimeä jokin, joka kasvaa köynnöksen varassa.</w:t>
      </w:r>
    </w:p>
    <w:p>
      <w:r>
        <w:rPr>
          <w:b/>
        </w:rPr>
        <w:t xml:space="preserve">Esimerkki 6.2135</w:t>
      </w:r>
    </w:p>
    <w:p>
      <w:r>
        <w:t xml:space="preserve">texas, wisconsin, nebraska, iowa, oklahoma, kansas</w:t>
      </w:r>
    </w:p>
    <w:p>
      <w:r>
        <w:rPr>
          <w:b/>
        </w:rPr>
        <w:t xml:space="preserve">Tulos</w:t>
      </w:r>
    </w:p>
    <w:p>
      <w:r>
        <w:t xml:space="preserve">Nimeä osavaltio, jossa on luultavasti enemmän lehmiä kuin ihmisiä.</w:t>
      </w:r>
    </w:p>
    <w:p>
      <w:r>
        <w:rPr>
          <w:b/>
        </w:rPr>
        <w:t xml:space="preserve">Esimerkki 6.2136</w:t>
      </w:r>
    </w:p>
    <w:p>
      <w:r>
        <w:t xml:space="preserve">pankki/a.t.m., ostoskeskukset/kaupat, pimeä katu/kuja, kotona, metro/juna</w:t>
      </w:r>
    </w:p>
    <w:p>
      <w:r>
        <w:rPr>
          <w:b/>
        </w:rPr>
        <w:t xml:space="preserve">Tulos</w:t>
      </w:r>
    </w:p>
    <w:p>
      <w:r>
        <w:t xml:space="preserve">Nimeä paikka, jossa ihmisten pitäisi olla varuillaan ryöstäjien varalta.</w:t>
      </w:r>
    </w:p>
    <w:p>
      <w:r>
        <w:rPr>
          <w:b/>
        </w:rPr>
        <w:t xml:space="preserve">Esimerkki 6.2137</w:t>
      </w:r>
    </w:p>
    <w:p>
      <w:r>
        <w:t xml:space="preserve">juustokakku, suklaakakku, mustametsäkakku, porkkanakakku</w:t>
      </w:r>
    </w:p>
    <w:p>
      <w:r>
        <w:rPr>
          <w:b/>
        </w:rPr>
        <w:t xml:space="preserve">Tulos</w:t>
      </w:r>
    </w:p>
    <w:p>
      <w:r>
        <w:t xml:space="preserve">nimi tyyppi on kakku.</w:t>
      </w:r>
    </w:p>
    <w:p>
      <w:r>
        <w:rPr>
          <w:b/>
        </w:rPr>
        <w:t xml:space="preserve">Esimerkki 6.2138</w:t>
      </w:r>
    </w:p>
    <w:p>
      <w:r>
        <w:t xml:space="preserve">niin luuletko osaavasi tanssia, seuraava amerikkalainen, American's Got Talent, Tanssii tähtien kanssa, Nashville Star, Amerikan seuraava huippumalli</w:t>
      </w:r>
    </w:p>
    <w:p>
      <w:r>
        <w:rPr>
          <w:b/>
        </w:rPr>
        <w:t xml:space="preserve">Tulos</w:t>
      </w:r>
    </w:p>
    <w:p>
      <w:r>
        <w:t xml:space="preserve">Nimeä tv-ohjelma, joka on American Idolin klooni.</w:t>
      </w:r>
    </w:p>
    <w:p>
      <w:r>
        <w:rPr>
          <w:b/>
        </w:rPr>
        <w:t xml:space="preserve">Esimerkki 6.2139</w:t>
      </w:r>
    </w:p>
    <w:p>
      <w:r>
        <w:t xml:space="preserve">ihmiset, puhelin, wc, vaihteet</w:t>
      </w:r>
    </w:p>
    <w:p>
      <w:r>
        <w:rPr>
          <w:b/>
        </w:rPr>
        <w:t xml:space="preserve">Tulos</w:t>
      </w:r>
    </w:p>
    <w:p>
      <w:r>
        <w:t xml:space="preserve">nimeä jotain, joka voidaan ottaa käyttöön.</w:t>
      </w:r>
    </w:p>
    <w:p>
      <w:r>
        <w:rPr>
          <w:b/>
        </w:rPr>
        <w:t xml:space="preserve">Esimerkki 6.2140</w:t>
      </w:r>
    </w:p>
    <w:p>
      <w:r>
        <w:t xml:space="preserve">italia, ranska, englanti ja espanja</w:t>
      </w:r>
    </w:p>
    <w:p>
      <w:r>
        <w:rPr>
          <w:b/>
        </w:rPr>
        <w:t xml:space="preserve">Tulos</w:t>
      </w:r>
    </w:p>
    <w:p>
      <w:r>
        <w:t xml:space="preserve">Nimeä maa, jossa juodaan paljon viiniä.</w:t>
      </w:r>
    </w:p>
    <w:p>
      <w:r>
        <w:rPr>
          <w:b/>
        </w:rPr>
        <w:t xml:space="preserve">Esimerkki 6.2141</w:t>
      </w:r>
    </w:p>
    <w:p>
      <w:r>
        <w:t xml:space="preserve">hänen rakkauselämänsä, hänen seksivideonsa, uransa/elokuvansa, vartalonsa/leikkauksensa, ikänsä, rahansa.</w:t>
      </w:r>
    </w:p>
    <w:p>
      <w:r>
        <w:rPr>
          <w:b/>
        </w:rPr>
        <w:t xml:space="preserve">Tulos</w:t>
      </w:r>
    </w:p>
    <w:p>
      <w:r>
        <w:t xml:space="preserve">Kerro jokin asia, josta haastattelijat aina kysyvät Paris Hiltonilta.</w:t>
      </w:r>
    </w:p>
    <w:p>
      <w:r>
        <w:rPr>
          <w:b/>
        </w:rPr>
        <w:t xml:space="preserve">Esimerkki 6.2142</w:t>
      </w:r>
    </w:p>
    <w:p>
      <w:r>
        <w:t xml:space="preserve">hissi, komero, lentokone, ruuhkainen huone, baari, vankila, tietokonetomografia...</w:t>
      </w:r>
    </w:p>
    <w:p>
      <w:r>
        <w:rPr>
          <w:b/>
        </w:rPr>
        <w:t xml:space="preserve">Tulos</w:t>
      </w:r>
    </w:p>
    <w:p>
      <w:r>
        <w:t xml:space="preserve">Nimeä paikka, jossa ihmiset saattavat tuntea klaustrofobiaa.</w:t>
      </w:r>
    </w:p>
    <w:p>
      <w:r>
        <w:rPr>
          <w:b/>
        </w:rPr>
        <w:t xml:space="preserve">Esimerkki 6.2143</w:t>
      </w:r>
    </w:p>
    <w:p>
      <w:r>
        <w:t xml:space="preserve">kala, linna, kalanruoka, suodatin</w:t>
      </w:r>
    </w:p>
    <w:p>
      <w:r>
        <w:rPr>
          <w:b/>
        </w:rPr>
        <w:t xml:space="preserve">Tulos</w:t>
      </w:r>
    </w:p>
    <w:p>
      <w:r>
        <w:t xml:space="preserve">nimeä jotain, mitä saatat löytää akvaariosta.</w:t>
      </w:r>
    </w:p>
    <w:p>
      <w:r>
        <w:rPr>
          <w:b/>
        </w:rPr>
        <w:t xml:space="preserve">Esimerkki 6.2144</w:t>
      </w:r>
    </w:p>
    <w:p>
      <w:r>
        <w:t xml:space="preserve">sano juusto, hymyile, äiti</w:t>
      </w:r>
    </w:p>
    <w:p>
      <w:r>
        <w:rPr>
          <w:b/>
        </w:rPr>
        <w:t xml:space="preserve">Tulos</w:t>
      </w:r>
    </w:p>
    <w:p>
      <w:r>
        <w:t xml:space="preserve">nimeä jotain, mitä sanot ihmisille, kun otat heistä kuvan.</w:t>
      </w:r>
    </w:p>
    <w:p>
      <w:r>
        <w:rPr>
          <w:b/>
        </w:rPr>
        <w:t xml:space="preserve">Esimerkki 6.2145</w:t>
      </w:r>
    </w:p>
    <w:p>
      <w:r>
        <w:t xml:space="preserve">kirkko, työ, koti, koulu, päivähoito</w:t>
      </w:r>
    </w:p>
    <w:p>
      <w:r>
        <w:rPr>
          <w:b/>
        </w:rPr>
        <w:t xml:space="preserve">Tulos</w:t>
      </w:r>
    </w:p>
    <w:p>
      <w:r>
        <w:t xml:space="preserve">nimeä paikka, jossa ei saa koskaan käyttää rumaa kieltä.</w:t>
      </w:r>
    </w:p>
    <w:p>
      <w:r>
        <w:rPr>
          <w:b/>
        </w:rPr>
        <w:t xml:space="preserve">Esimerkki 6.2146</w:t>
      </w:r>
    </w:p>
    <w:p>
      <w:r>
        <w:t xml:space="preserve">chihuahua, villakoira, pitbull, dobermannipinseri, pekingeesiläinen.</w:t>
      </w:r>
    </w:p>
    <w:p>
      <w:r>
        <w:rPr>
          <w:b/>
        </w:rPr>
        <w:t xml:space="preserve">Tulos</w:t>
      </w:r>
    </w:p>
    <w:p>
      <w:r>
        <w:t xml:space="preserve">Nimeä koirarotu, jota voit kuvailla vain ärsyttäväksi:</w:t>
      </w:r>
    </w:p>
    <w:p>
      <w:r>
        <w:rPr>
          <w:b/>
        </w:rPr>
        <w:t xml:space="preserve">Esimerkki 6.2147</w:t>
      </w:r>
    </w:p>
    <w:p>
      <w:r>
        <w:t xml:space="preserve">lapset käyttäytyvät huonosti, matala palkka, vanhemmat myöhästelevät/työtunteja, sotkuinen koti.</w:t>
      </w:r>
    </w:p>
    <w:p>
      <w:r>
        <w:rPr>
          <w:b/>
        </w:rPr>
        <w:t xml:space="preserve">Tulos</w:t>
      </w:r>
    </w:p>
    <w:p>
      <w:r>
        <w:t xml:space="preserve">Kerro syy, miksi lapsenvahti voisi vannoa, ettei tule enää koskaan takaisin.</w:t>
      </w:r>
    </w:p>
    <w:p>
      <w:r>
        <w:rPr>
          <w:b/>
        </w:rPr>
        <w:t xml:space="preserve">Esimerkki 6.2148</w:t>
      </w:r>
    </w:p>
    <w:p>
      <w:r>
        <w:t xml:space="preserve">hammashoito, huulet halkeilevat, kipu, syöpä, surullinen olo, auringonpolttama</w:t>
      </w:r>
    </w:p>
    <w:p>
      <w:r>
        <w:rPr>
          <w:b/>
        </w:rPr>
        <w:t xml:space="preserve">Tulos</w:t>
      </w:r>
    </w:p>
    <w:p>
      <w:r>
        <w:t xml:space="preserve">mainitse syy, miksi hymyily voi sattua.</w:t>
      </w:r>
    </w:p>
    <w:p>
      <w:r>
        <w:rPr>
          <w:b/>
        </w:rPr>
        <w:t xml:space="preserve">Esimerkki 6.2149</w:t>
      </w:r>
    </w:p>
    <w:p>
      <w:r>
        <w:t xml:space="preserve">kynttilät, savukkeet, grilli, tuli, sytytysvalo, grilli, tulipalo</w:t>
      </w:r>
    </w:p>
    <w:p>
      <w:r>
        <w:rPr>
          <w:b/>
        </w:rPr>
        <w:t xml:space="preserve">Tulos</w:t>
      </w:r>
    </w:p>
    <w:p>
      <w:r>
        <w:t xml:space="preserve">nimeä jotain, jonka voisit sytyttää tulitikulla.</w:t>
      </w:r>
    </w:p>
    <w:p>
      <w:r>
        <w:rPr>
          <w:b/>
        </w:rPr>
        <w:t xml:space="preserve">Esimerkki 6.2150</w:t>
      </w:r>
    </w:p>
    <w:p>
      <w:r>
        <w:t xml:space="preserve">talo, uusi auto, eläkkeelle jääminen, vene, loma, linna</w:t>
      </w:r>
    </w:p>
    <w:p>
      <w:r>
        <w:rPr>
          <w:b/>
        </w:rPr>
        <w:t xml:space="preserve">Tulos</w:t>
      </w:r>
    </w:p>
    <w:p>
      <w:r>
        <w:t xml:space="preserve">Nimeä jokin asia, johon et usko, että sinulla ei ole koskaan varaa.</w:t>
      </w:r>
    </w:p>
    <w:p>
      <w:r>
        <w:rPr>
          <w:b/>
        </w:rPr>
        <w:t xml:space="preserve">Esimerkki 6.2151</w:t>
      </w:r>
    </w:p>
    <w:p>
      <w:r>
        <w:t xml:space="preserve">kirkko, työpaikka, koulu, elokuvateatteri, ranta, puisto, ostoskeskus.</w:t>
      </w:r>
    </w:p>
    <w:p>
      <w:r>
        <w:rPr>
          <w:b/>
        </w:rPr>
        <w:t xml:space="preserve">Tulos</w:t>
      </w:r>
    </w:p>
    <w:p>
      <w:r>
        <w:t xml:space="preserve">nimeä eräänlainen paikka, jossa ihmiset antavat huomionsa harhailla.</w:t>
      </w:r>
    </w:p>
    <w:p>
      <w:r>
        <w:rPr>
          <w:b/>
        </w:rPr>
        <w:t xml:space="preserve">Esimerkki 6.2152</w:t>
      </w:r>
    </w:p>
    <w:p>
      <w:r>
        <w:t xml:space="preserve">sairaanhoitaja, opettaja, poliisi, kirjanpitäjä</w:t>
      </w:r>
    </w:p>
    <w:p>
      <w:r>
        <w:rPr>
          <w:b/>
        </w:rPr>
        <w:t xml:space="preserve">Tulos</w:t>
      </w:r>
    </w:p>
    <w:p>
      <w:r>
        <w:t xml:space="preserve">Nimeä ammatti, jonka työntekijät ovat liian kofeiinipitoisia.</w:t>
      </w:r>
    </w:p>
    <w:p>
      <w:r>
        <w:rPr>
          <w:b/>
        </w:rPr>
        <w:t xml:space="preserve">Esimerkki 6.2153</w:t>
      </w:r>
    </w:p>
    <w:p>
      <w:r>
        <w:t xml:space="preserve">kaktuksia, hiekkaa, käärmeitä, kameleita...</w:t>
      </w:r>
    </w:p>
    <w:p>
      <w:r>
        <w:rPr>
          <w:b/>
        </w:rPr>
        <w:t xml:space="preserve">Tulos</w:t>
      </w:r>
    </w:p>
    <w:p>
      <w:r>
        <w:t xml:space="preserve">Nimeä jotain, mitä saatat löytää aavikolta.</w:t>
      </w:r>
    </w:p>
    <w:p>
      <w:r>
        <w:rPr>
          <w:b/>
        </w:rPr>
        <w:t xml:space="preserve">Esimerkki 6.2154</w:t>
      </w:r>
    </w:p>
    <w:p>
      <w:r>
        <w:t xml:space="preserve">nenä, munat, hana, kastike, jäätelö...</w:t>
      </w:r>
    </w:p>
    <w:p>
      <w:r>
        <w:rPr>
          <w:b/>
        </w:rPr>
        <w:t xml:space="preserve">Tulos</w:t>
      </w:r>
    </w:p>
    <w:p>
      <w:r>
        <w:t xml:space="preserve">nimeä jotain, joka voi olla "juoksevaa".</w:t>
      </w:r>
    </w:p>
    <w:p>
      <w:r>
        <w:rPr>
          <w:b/>
        </w:rPr>
        <w:t xml:space="preserve">Esimerkki 6.2155</w:t>
      </w:r>
    </w:p>
    <w:p>
      <w:r>
        <w:t xml:space="preserve">hiukset, energia/voimakkuus, hampaat, ruokahalu, kärsivällisyys.</w:t>
      </w:r>
    </w:p>
    <w:p>
      <w:r>
        <w:rPr>
          <w:b/>
        </w:rPr>
        <w:t xml:space="preserve">Tulos</w:t>
      </w:r>
    </w:p>
    <w:p>
      <w:r>
        <w:t xml:space="preserve">Nimeä jokin asia, jota ihmisillä on vähemmän iän myötä.</w:t>
      </w:r>
    </w:p>
    <w:p>
      <w:r>
        <w:rPr>
          <w:b/>
        </w:rPr>
        <w:t xml:space="preserve">Esimerkki 6.2156</w:t>
      </w:r>
    </w:p>
    <w:p>
      <w:r>
        <w:t xml:space="preserve">käärme, iguaani, gekko, kameleontti, alligaattori</w:t>
      </w:r>
    </w:p>
    <w:p>
      <w:r>
        <w:rPr>
          <w:b/>
        </w:rPr>
        <w:t xml:space="preserve">Tulos</w:t>
      </w:r>
    </w:p>
    <w:p>
      <w:r>
        <w:t xml:space="preserve">Nimeä matelija, jota ihmiset pitävät lemmikkinä [ei "lisko", tarkenna].</w:t>
      </w:r>
    </w:p>
    <w:p>
      <w:r>
        <w:rPr>
          <w:b/>
        </w:rPr>
        <w:t xml:space="preserve">Esimerkki 6.2157</w:t>
      </w:r>
    </w:p>
    <w:p>
      <w:r>
        <w:t xml:space="preserve">rintaliivihihihna, vetoketju/lukko, nappi, korkokengät, korulukko, korusolki</w:t>
      </w:r>
    </w:p>
    <w:p>
      <w:r>
        <w:rPr>
          <w:b/>
        </w:rPr>
        <w:t xml:space="preserve">Tulos</w:t>
      </w:r>
    </w:p>
    <w:p>
      <w:r>
        <w:t xml:space="preserve">Nimeä vaatekappale, jonka nainen ei haluaisi rikkoutuvan treffeillä.</w:t>
      </w:r>
    </w:p>
    <w:p>
      <w:r>
        <w:rPr>
          <w:b/>
        </w:rPr>
        <w:t xml:space="preserve">Esimerkki 6.2158</w:t>
      </w:r>
    </w:p>
    <w:p>
      <w:r>
        <w:t xml:space="preserve">abraham lincoln, john kennedy, f.d.r., george washington</w:t>
      </w:r>
    </w:p>
    <w:p>
      <w:r>
        <w:rPr>
          <w:b/>
        </w:rPr>
        <w:t xml:space="preserve">Tulos</w:t>
      </w:r>
    </w:p>
    <w:p>
      <w:r>
        <w:t xml:space="preserve">Nimeä entinen presidentti, jota olisit äänestänyt, jos olisit elänyt tuolloin.</w:t>
      </w:r>
    </w:p>
    <w:p>
      <w:r>
        <w:rPr>
          <w:b/>
        </w:rPr>
        <w:t xml:space="preserve">Esimerkki 6.2159</w:t>
      </w:r>
    </w:p>
    <w:p>
      <w:r>
        <w:t xml:space="preserve">valitse puhelin, osoita, valitse nenä, kirjoita, paina painiketta.</w:t>
      </w:r>
    </w:p>
    <w:p>
      <w:r>
        <w:rPr>
          <w:b/>
        </w:rPr>
        <w:t xml:space="preserve">Tulos</w:t>
      </w:r>
    </w:p>
    <w:p>
      <w:r>
        <w:t xml:space="preserve">nimeä jotain, jonka teet käyttämällä vain yhtä sormea.</w:t>
      </w:r>
    </w:p>
    <w:p>
      <w:r>
        <w:rPr>
          <w:b/>
        </w:rPr>
        <w:t xml:space="preserve">Esimerkki 6.2160</w:t>
      </w:r>
    </w:p>
    <w:p>
      <w:r>
        <w:t xml:space="preserve">ihmiset, talo, tuoli, ovi, sänky, auto...</w:t>
      </w:r>
    </w:p>
    <w:p>
      <w:r>
        <w:rPr>
          <w:b/>
        </w:rPr>
        <w:t xml:space="preserve">Tulos</w:t>
      </w:r>
    </w:p>
    <w:p>
      <w:r>
        <w:t xml:space="preserve">nimeä jotain, joka narisee, kun se vanhenee.</w:t>
      </w:r>
    </w:p>
    <w:p>
      <w:r>
        <w:rPr>
          <w:b/>
        </w:rPr>
        <w:t xml:space="preserve">Esimerkki 6.2161</w:t>
      </w:r>
    </w:p>
    <w:p>
      <w:r>
        <w:t xml:space="preserve">kassatyöntekijä, varastotyöntekijä, pussittaja, lihakauppias</w:t>
      </w:r>
    </w:p>
    <w:p>
      <w:r>
        <w:rPr>
          <w:b/>
        </w:rPr>
        <w:t xml:space="preserve">Tulos</w:t>
      </w:r>
    </w:p>
    <w:p>
      <w:r>
        <w:t xml:space="preserve">nimeä työpaikka supermarketissa.</w:t>
      </w:r>
    </w:p>
    <w:p>
      <w:r>
        <w:rPr>
          <w:b/>
        </w:rPr>
        <w:t xml:space="preserve">Esimerkki 6.2162</w:t>
      </w:r>
    </w:p>
    <w:p>
      <w:r>
        <w:t xml:space="preserve">kuumaa ruokaa, kynttilöitä, pilli, voikukkia, ilmapalloja...</w:t>
      </w:r>
    </w:p>
    <w:p>
      <w:r>
        <w:rPr>
          <w:b/>
        </w:rPr>
        <w:t xml:space="preserve">Tulos</w:t>
      </w:r>
    </w:p>
    <w:p>
      <w:r>
        <w:t xml:space="preserve">nimeä jotain, johon puhallat.</w:t>
      </w:r>
    </w:p>
    <w:p>
      <w:r>
        <w:rPr>
          <w:b/>
        </w:rPr>
        <w:t xml:space="preserve">Esimerkki 6.2163</w:t>
      </w:r>
    </w:p>
    <w:p>
      <w:r>
        <w:t xml:space="preserve">ota vitamiineja, älä tupakoi, käy lääkärissä, syö hyvin, älä juo, harrasta liikuntaa.</w:t>
      </w:r>
    </w:p>
    <w:p>
      <w:r>
        <w:rPr>
          <w:b/>
        </w:rPr>
        <w:t xml:space="preserve">Tulos</w:t>
      </w:r>
    </w:p>
    <w:p>
      <w:r>
        <w:t xml:space="preserve">Kerro, mitä raskaana oleva nainen tekee varmistaakseen, että vauva on terve.</w:t>
      </w:r>
    </w:p>
    <w:p>
      <w:r>
        <w:rPr>
          <w:b/>
        </w:rPr>
        <w:t xml:space="preserve">Esimerkki 6.2164</w:t>
      </w:r>
    </w:p>
    <w:p>
      <w:r>
        <w:t xml:space="preserve">kalat, kaasu, vesi, öljy, propaani</w:t>
      </w:r>
    </w:p>
    <w:p>
      <w:r>
        <w:rPr>
          <w:b/>
        </w:rPr>
        <w:t xml:space="preserve">Tulos</w:t>
      </w:r>
    </w:p>
    <w:p>
      <w:r>
        <w:t xml:space="preserve">nimeä jokin, jota pidetään "säiliössä".</w:t>
      </w:r>
    </w:p>
    <w:p>
      <w:r>
        <w:rPr>
          <w:b/>
        </w:rPr>
        <w:t xml:space="preserve">Esimerkki 6.2165</w:t>
      </w:r>
    </w:p>
    <w:p>
      <w:r>
        <w:t xml:space="preserve">laihdutus, plastiikkakirurgia, uusi hiustyyli, treeni, botox, uudet vaatteet</w:t>
      </w:r>
    </w:p>
    <w:p>
      <w:r>
        <w:rPr>
          <w:b/>
        </w:rPr>
        <w:t xml:space="preserve">Tulos</w:t>
      </w:r>
    </w:p>
    <w:p>
      <w:r>
        <w:t xml:space="preserve">Kerro jotain dramaattista, mitä voisit tehdä valmistautuaksesi lukion luokkakokoukseen.</w:t>
      </w:r>
    </w:p>
    <w:p>
      <w:r>
        <w:rPr>
          <w:b/>
        </w:rPr>
        <w:t xml:space="preserve">Esimerkki 6.2166</w:t>
      </w:r>
    </w:p>
    <w:p>
      <w:r>
        <w:t xml:space="preserve">korut/kello, hiukset, hampaat, rintakehä, turkki, kukat, kynnet.</w:t>
      </w:r>
    </w:p>
    <w:p>
      <w:r>
        <w:rPr>
          <w:b/>
        </w:rPr>
        <w:t xml:space="preserve">Tulos</w:t>
      </w:r>
    </w:p>
    <w:p>
      <w:r>
        <w:t xml:space="preserve">Nimeä jokin asia, joka monilla ihmisillä on ja joka on väärennös.</w:t>
      </w:r>
    </w:p>
    <w:p>
      <w:r>
        <w:rPr>
          <w:b/>
        </w:rPr>
        <w:t xml:space="preserve">Esimerkki 6.2167</w:t>
      </w:r>
    </w:p>
    <w:p>
      <w:r>
        <w:t xml:space="preserve">itke, vedä vessanpöntöstä alas, hautaa se, hautajaiset/seremonia, osta uusi.</w:t>
      </w:r>
    </w:p>
    <w:p>
      <w:r>
        <w:rPr>
          <w:b/>
        </w:rPr>
        <w:t xml:space="preserve">Tulos</w:t>
      </w:r>
    </w:p>
    <w:p>
      <w:r>
        <w:t xml:space="preserve">Kerro, mitä lapset tekevät, kun heidän lemmikkikalansa kultakala kuolee.</w:t>
      </w:r>
    </w:p>
    <w:p>
      <w:r>
        <w:rPr>
          <w:b/>
        </w:rPr>
        <w:t xml:space="preserve">Esimerkki 6.2168</w:t>
      </w:r>
    </w:p>
    <w:p>
      <w:r>
        <w:t xml:space="preserve">käytöstavat, perhereseptit, neulominen/ompelu, sukuhistoria, äidinkieli, sukukieli</w:t>
      </w:r>
    </w:p>
    <w:p>
      <w:r>
        <w:rPr>
          <w:b/>
        </w:rPr>
        <w:t xml:space="preserve">Tulos</w:t>
      </w:r>
    </w:p>
    <w:p>
      <w:r>
        <w:t xml:space="preserve">mainitse jotain, mitä isoäiti haluaisi lastenlastensa oppivan.</w:t>
      </w:r>
    </w:p>
    <w:p>
      <w:r>
        <w:rPr>
          <w:b/>
        </w:rPr>
        <w:t xml:space="preserve">Tulos</w:t>
      </w:r>
    </w:p>
    <w:p>
      <w:r>
        <w:t xml:space="preserve">nimeä jotain, jonka isoäiti haluaisi lastenlastensa oppivan.</w:t>
      </w:r>
    </w:p>
    <w:p>
      <w:r>
        <w:rPr>
          <w:b/>
        </w:rPr>
        <w:t xml:space="preserve">Esimerkki 6.2169</w:t>
      </w:r>
    </w:p>
    <w:p>
      <w:r>
        <w:t xml:space="preserve">kumartaa, teidän korkeutenne, sir/maam, teidän majesteettinne, kumartaa, käpertyä</w:t>
      </w:r>
    </w:p>
    <w:p>
      <w:r>
        <w:rPr>
          <w:b/>
        </w:rPr>
        <w:t xml:space="preserve">Tulos</w:t>
      </w:r>
    </w:p>
    <w:p>
      <w:r>
        <w:t xml:space="preserve">Nimeä tapa, jolla ystäväsi alkaisivat tervehtiä sinua, jos sinusta tulisi kuninkaallisen perheen jäsen.</w:t>
      </w:r>
    </w:p>
    <w:p>
      <w:r>
        <w:rPr>
          <w:b/>
        </w:rPr>
        <w:t xml:space="preserve">Esimerkki 6.2170</w:t>
      </w:r>
    </w:p>
    <w:p>
      <w:r>
        <w:t xml:space="preserve">kahvia, teetä, kuumaa kaakaota, omenasiideriä</w:t>
      </w:r>
    </w:p>
    <w:p>
      <w:r>
        <w:rPr>
          <w:b/>
        </w:rPr>
        <w:t xml:space="preserve">Tulos</w:t>
      </w:r>
    </w:p>
    <w:p>
      <w:r>
        <w:t xml:space="preserve">nimi juoma, joka tarjoillaan kuumana.</w:t>
      </w:r>
    </w:p>
    <w:p>
      <w:r>
        <w:rPr>
          <w:b/>
        </w:rPr>
        <w:t xml:space="preserve">Esimerkki 6.2171</w:t>
      </w:r>
    </w:p>
    <w:p>
      <w:r>
        <w:t xml:space="preserve">appelsiini, banaani, peruna, omena, porkkana, päärynä.</w:t>
      </w:r>
    </w:p>
    <w:p>
      <w:r>
        <w:rPr>
          <w:b/>
        </w:rPr>
        <w:t xml:space="preserve">Tulos</w:t>
      </w:r>
    </w:p>
    <w:p>
      <w:r>
        <w:t xml:space="preserve">Nimeä jokin kuorimasi asia (ole tarkempi kuin hedelmä).</w:t>
      </w:r>
    </w:p>
    <w:p>
      <w:r>
        <w:rPr>
          <w:b/>
        </w:rPr>
        <w:t xml:space="preserve">Esimerkki 6.2172</w:t>
      </w:r>
    </w:p>
    <w:p>
      <w:r>
        <w:t xml:space="preserve">kylpeä, lue, nuku, juo, katso tv:tä...</w:t>
      </w:r>
    </w:p>
    <w:p>
      <w:r>
        <w:rPr>
          <w:b/>
        </w:rPr>
        <w:t xml:space="preserve">Tulos</w:t>
      </w:r>
    </w:p>
    <w:p>
      <w:r>
        <w:t xml:space="preserve">Kerro, mitä teet rentoutuaksesi, kun tunnet olosi stressaantuneeksi.</w:t>
      </w:r>
    </w:p>
    <w:p>
      <w:r>
        <w:rPr>
          <w:b/>
        </w:rPr>
        <w:t xml:space="preserve">Esimerkki 6.2173</w:t>
      </w:r>
    </w:p>
    <w:p>
      <w:r>
        <w:t xml:space="preserve">haastattelut, kokeet, julkinen puhuminen, lääkärit, korkeudet, neulat</w:t>
      </w:r>
    </w:p>
    <w:p>
      <w:r>
        <w:rPr>
          <w:b/>
        </w:rPr>
        <w:t xml:space="preserve">Tulos</w:t>
      </w:r>
    </w:p>
    <w:p>
      <w:r>
        <w:t xml:space="preserve">mainitse jokin asia, joka saattaa hermostuttaa sinua.</w:t>
      </w:r>
    </w:p>
    <w:p>
      <w:r>
        <w:rPr>
          <w:b/>
        </w:rPr>
        <w:t xml:space="preserve">Esimerkki 6.2174</w:t>
      </w:r>
    </w:p>
    <w:p>
      <w:r>
        <w:t xml:space="preserve">vyö/vyötärö, rintaliivit, tv-antennit, turvavyö, istuin, selkäranka, vakuutukset.</w:t>
      </w:r>
    </w:p>
    <w:p>
      <w:r>
        <w:rPr>
          <w:b/>
        </w:rPr>
        <w:t xml:space="preserve">Tulos</w:t>
      </w:r>
    </w:p>
    <w:p>
      <w:r>
        <w:t xml:space="preserve">nimeä jokin asia, jota mukautetaan.</w:t>
      </w:r>
    </w:p>
    <w:p>
      <w:r>
        <w:rPr>
          <w:b/>
        </w:rPr>
        <w:t xml:space="preserve">Esimerkki 6.2175</w:t>
      </w:r>
    </w:p>
    <w:p>
      <w:r>
        <w:t xml:space="preserve">kylpyamme, vesikannu, uima-allas, kuppi, ilmapallo.</w:t>
      </w:r>
    </w:p>
    <w:p>
      <w:r>
        <w:rPr>
          <w:b/>
        </w:rPr>
        <w:t xml:space="preserve">Tulos</w:t>
      </w:r>
    </w:p>
    <w:p>
      <w:r>
        <w:t xml:space="preserve">nimi jokin, jonka täytät vedellä.</w:t>
      </w:r>
    </w:p>
    <w:p>
      <w:r>
        <w:rPr>
          <w:b/>
        </w:rPr>
        <w:t xml:space="preserve">Esimerkki 6.2176</w:t>
      </w:r>
    </w:p>
    <w:p>
      <w:r>
        <w:t xml:space="preserve">new york, miami, las vegas, orlando, chicago, los angeles</w:t>
      </w:r>
    </w:p>
    <w:p>
      <w:r>
        <w:rPr>
          <w:b/>
        </w:rPr>
        <w:t xml:space="preserve">Tulos</w:t>
      </w:r>
    </w:p>
    <w:p>
      <w:r>
        <w:t xml:space="preserve">Nimeä kaupunki, jossa haluaisit asua.</w:t>
      </w:r>
    </w:p>
    <w:p>
      <w:r>
        <w:rPr>
          <w:b/>
        </w:rPr>
        <w:t xml:space="preserve">Tulos</w:t>
      </w:r>
    </w:p>
    <w:p>
      <w:r>
        <w:t xml:space="preserve">Nimeä kaupunki, jossa haluaisit asua.</w:t>
      </w:r>
    </w:p>
    <w:p>
      <w:r>
        <w:rPr>
          <w:b/>
        </w:rPr>
        <w:t xml:space="preserve">Esimerkki 6.2177</w:t>
      </w:r>
    </w:p>
    <w:p>
      <w:r>
        <w:t xml:space="preserve">trampoliini, sänky, hyppylauta, pomppulinna</w:t>
      </w:r>
    </w:p>
    <w:p>
      <w:r>
        <w:rPr>
          <w:b/>
        </w:rPr>
        <w:t xml:space="preserve">Tulos</w:t>
      </w:r>
    </w:p>
    <w:p>
      <w:r>
        <w:t xml:space="preserve">nimeä jotain, johon hyppäät.</w:t>
      </w:r>
    </w:p>
    <w:p>
      <w:r>
        <w:rPr>
          <w:b/>
        </w:rPr>
        <w:t xml:space="preserve">Esimerkki 6.2178</w:t>
      </w:r>
    </w:p>
    <w:p>
      <w:r>
        <w:t xml:space="preserve">ostoskeskus, ruokakauppa, työpaikka, vanhempien talo, juhlat, lääkärin vastaanotto, ystävien talo</w:t>
      </w:r>
    </w:p>
    <w:p>
      <w:r>
        <w:rPr>
          <w:b/>
        </w:rPr>
        <w:t xml:space="preserve">Tulos</w:t>
      </w:r>
    </w:p>
    <w:p>
      <w:r>
        <w:t xml:space="preserve">Mainitse paikka, jossa vietät aina enemmän aikaa kuin olet suunnitellut.</w:t>
      </w:r>
    </w:p>
    <w:p>
      <w:r>
        <w:rPr>
          <w:b/>
        </w:rPr>
        <w:t xml:space="preserve">Esimerkki 6.2179</w:t>
      </w:r>
    </w:p>
    <w:p>
      <w:r>
        <w:t xml:space="preserve">kameleontti, lehdet, taivas, silmät, hiukset</w:t>
      </w:r>
    </w:p>
    <w:p>
      <w:r>
        <w:rPr>
          <w:b/>
        </w:rPr>
        <w:t xml:space="preserve">Tulos</w:t>
      </w:r>
    </w:p>
    <w:p>
      <w:r>
        <w:t xml:space="preserve">nimeä jotain, joka muuttaa väriä.</w:t>
      </w:r>
    </w:p>
    <w:p>
      <w:r>
        <w:rPr>
          <w:b/>
        </w:rPr>
        <w:t xml:space="preserve">Esimerkki 6.2180</w:t>
      </w:r>
    </w:p>
    <w:p>
      <w:r>
        <w:t xml:space="preserve">sipsejä, popcornia, pähkinöitä, rinkeleitä, omenoita.</w:t>
      </w:r>
    </w:p>
    <w:p>
      <w:r>
        <w:rPr>
          <w:b/>
        </w:rPr>
        <w:t xml:space="preserve">Tulos</w:t>
      </w:r>
    </w:p>
    <w:p>
      <w:r>
        <w:t xml:space="preserve">Nimeä jotain, jota ihmiset pitävät välipalana.</w:t>
      </w:r>
    </w:p>
    <w:p>
      <w:r>
        <w:rPr>
          <w:b/>
        </w:rPr>
        <w:t xml:space="preserve">Esimerkki 6.2181</w:t>
      </w:r>
    </w:p>
    <w:p>
      <w:r>
        <w:t xml:space="preserve">sukulainen, lääkäri, verottaja, poliisi, pomo, ystävä, ystävä</w:t>
      </w:r>
    </w:p>
    <w:p>
      <w:r>
        <w:rPr>
          <w:b/>
        </w:rPr>
        <w:t xml:space="preserve">Tulos</w:t>
      </w:r>
    </w:p>
    <w:p>
      <w:r>
        <w:t xml:space="preserve">Nimeä joku, jolta inhoat saada huonoja uutisia.</w:t>
      </w:r>
    </w:p>
    <w:p>
      <w:r>
        <w:rPr>
          <w:b/>
        </w:rPr>
        <w:t xml:space="preserve">Esimerkki 6.2182</w:t>
      </w:r>
    </w:p>
    <w:p>
      <w:r>
        <w:t xml:space="preserve">liikenne, hissi, muta, lumimyrsky, parisuhde, laskut/velat</w:t>
      </w:r>
    </w:p>
    <w:p>
      <w:r>
        <w:rPr>
          <w:b/>
        </w:rPr>
        <w:t xml:space="preserve">Tulos</w:t>
      </w:r>
    </w:p>
    <w:p>
      <w:r>
        <w:t xml:space="preserve">nimeä jokin asia, johon ihmiset jäävät jumiin.</w:t>
      </w:r>
    </w:p>
    <w:p>
      <w:r>
        <w:rPr>
          <w:b/>
        </w:rPr>
        <w:t xml:space="preserve">Esimerkki 6.2183</w:t>
      </w:r>
    </w:p>
    <w:p>
      <w:r>
        <w:t xml:space="preserve">raha, vessapaperi, rakkaus, aika, ystävät, bensiini</w:t>
      </w:r>
    </w:p>
    <w:p>
      <w:r>
        <w:rPr>
          <w:b/>
        </w:rPr>
        <w:t xml:space="preserve">Tulos</w:t>
      </w:r>
    </w:p>
    <w:p>
      <w:r>
        <w:t xml:space="preserve">Nimeä jokin asia, jonka toivot, ettei se koskaan lopu.</w:t>
      </w:r>
    </w:p>
    <w:p>
      <w:r>
        <w:rPr>
          <w:b/>
        </w:rPr>
        <w:t xml:space="preserve">Esimerkki 6.2184</w:t>
      </w:r>
    </w:p>
    <w:p>
      <w:r>
        <w:t xml:space="preserve">puhuminen/nalkuttaminen, shoppailu, television katselu, lukeminen</w:t>
      </w:r>
    </w:p>
    <w:p>
      <w:r>
        <w:rPr>
          <w:b/>
        </w:rPr>
        <w:t xml:space="preserve">Tulos</w:t>
      </w:r>
    </w:p>
    <w:p>
      <w:r>
        <w:t xml:space="preserve">Nimeä jokin asia, jota naiset voivat tehdä tuntikausia.</w:t>
      </w:r>
    </w:p>
    <w:p>
      <w:r>
        <w:rPr>
          <w:b/>
        </w:rPr>
        <w:t xml:space="preserve">Esimerkki 6.2185</w:t>
      </w:r>
    </w:p>
    <w:p>
      <w:r>
        <w:t xml:space="preserve">leipä, hodari, riisi, pasta, kakku, popcornit</w:t>
      </w:r>
    </w:p>
    <w:p>
      <w:r>
        <w:rPr>
          <w:b/>
        </w:rPr>
        <w:t xml:space="preserve">Tulos</w:t>
      </w:r>
    </w:p>
    <w:p>
      <w:r>
        <w:t xml:space="preserve">Nimeä ruoka-aine, joka kasvaa kypsennettäessä.</w:t>
      </w:r>
    </w:p>
    <w:p>
      <w:r>
        <w:rPr>
          <w:b/>
        </w:rPr>
        <w:t xml:space="preserve">Esimerkki 6.2186</w:t>
      </w:r>
    </w:p>
    <w:p>
      <w:r>
        <w:t xml:space="preserve">lukea, nukkua, kuunnella musiikkia, pelata pelejä, laulaa.</w:t>
      </w:r>
    </w:p>
    <w:p>
      <w:r>
        <w:rPr>
          <w:b/>
        </w:rPr>
        <w:t xml:space="preserve">Tulos</w:t>
      </w:r>
    </w:p>
    <w:p>
      <w:r>
        <w:t xml:space="preserve">Mainitse jotain, mitä ihmiset saattavat tehdä ajanvietteeksi matkoilla.</w:t>
      </w:r>
    </w:p>
    <w:p>
      <w:r>
        <w:rPr>
          <w:b/>
        </w:rPr>
        <w:t xml:space="preserve">Esimerkki 6.2187</w:t>
      </w:r>
    </w:p>
    <w:p>
      <w:r>
        <w:t xml:space="preserve">puisto, rakentaminen, konsertti, leirintäalue, urheilutapahtuma, paraati, messut</w:t>
      </w:r>
    </w:p>
    <w:p>
      <w:r>
        <w:rPr>
          <w:b/>
        </w:rPr>
        <w:t xml:space="preserve">Tulos</w:t>
      </w:r>
    </w:p>
    <w:p>
      <w:r>
        <w:t xml:space="preserve">Nimeä paikka, jossa saatat nähdä porealtaan.</w:t>
      </w:r>
    </w:p>
    <w:p>
      <w:r>
        <w:rPr>
          <w:b/>
        </w:rPr>
        <w:t xml:space="preserve">Esimerkki 6.2188</w:t>
      </w:r>
    </w:p>
    <w:p>
      <w:r>
        <w:t xml:space="preserve">auto, tv</w:t>
      </w:r>
    </w:p>
    <w:p>
      <w:r>
        <w:rPr>
          <w:b/>
        </w:rPr>
        <w:t xml:space="preserve">Tulos</w:t>
      </w:r>
    </w:p>
    <w:p>
      <w:r>
        <w:t xml:space="preserve">nimeä jotain, jota testaisit ennen käytetyn ostamista.</w:t>
      </w:r>
    </w:p>
    <w:p>
      <w:r>
        <w:rPr>
          <w:b/>
        </w:rPr>
        <w:t xml:space="preserve">Esimerkki 6.2189</w:t>
      </w:r>
    </w:p>
    <w:p>
      <w:r>
        <w:t xml:space="preserve">lainata/lainata rahaa, vahtia lapsia, ajaa/antaa kyydin, vahtia kotia/lemmikkiä, auttaa muuttamaan.</w:t>
      </w:r>
    </w:p>
    <w:p>
      <w:r>
        <w:rPr>
          <w:b/>
        </w:rPr>
        <w:t xml:space="preserve">Tulos</w:t>
      </w:r>
    </w:p>
    <w:p>
      <w:r>
        <w:t xml:space="preserve">nimeä palvelus, jonka ystävät tekevät ystävilleen.</w:t>
      </w:r>
    </w:p>
    <w:p>
      <w:r>
        <w:rPr>
          <w:b/>
        </w:rPr>
        <w:t xml:space="preserve">Esimerkki 6.2190</w:t>
      </w:r>
    </w:p>
    <w:p>
      <w:r>
        <w:t xml:space="preserve">uskollisuudenjulistus, liputus, rukous, työ, hymnin laulaminen...</w:t>
      </w:r>
    </w:p>
    <w:p>
      <w:r>
        <w:rPr>
          <w:b/>
        </w:rPr>
        <w:t xml:space="preserve">Tulos</w:t>
      </w:r>
    </w:p>
    <w:p>
      <w:r>
        <w:t xml:space="preserve">Kerro jotain, mitä ihmiset tekevät päivittäin osoittaakseen isänmaallisuuttaan.</w:t>
      </w:r>
    </w:p>
    <w:p>
      <w:r>
        <w:rPr>
          <w:b/>
        </w:rPr>
        <w:t xml:space="preserve">Esimerkki 6.2191</w:t>
      </w:r>
    </w:p>
    <w:p>
      <w:r>
        <w:t xml:space="preserve">maito, wc-paperi, raha, bensiini, sokeri, aika</w:t>
      </w:r>
    </w:p>
    <w:p>
      <w:r>
        <w:rPr>
          <w:b/>
        </w:rPr>
        <w:t xml:space="preserve">Tulos</w:t>
      </w:r>
    </w:p>
    <w:p>
      <w:r>
        <w:t xml:space="preserve">nimeä jokin asia, joka saattaa loppua.</w:t>
      </w:r>
    </w:p>
    <w:p>
      <w:r>
        <w:rPr>
          <w:b/>
        </w:rPr>
        <w:t xml:space="preserve">Esimerkki 6.2192</w:t>
      </w:r>
    </w:p>
    <w:p>
      <w:r>
        <w:t xml:space="preserve">tietokone, piano, puhelin, kirjoituskone</w:t>
      </w:r>
    </w:p>
    <w:p>
      <w:r>
        <w:rPr>
          <w:b/>
        </w:rPr>
        <w:t xml:space="preserve">Tulos</w:t>
      </w:r>
    </w:p>
    <w:p>
      <w:r>
        <w:t xml:space="preserve">nimeä jotain, jossa on näppäimistö.</w:t>
      </w:r>
    </w:p>
    <w:p>
      <w:r>
        <w:rPr>
          <w:b/>
        </w:rPr>
        <w:t xml:space="preserve">Esimerkki 6.2193</w:t>
      </w:r>
    </w:p>
    <w:p>
      <w:r>
        <w:t xml:space="preserve">vuosipäivä, ystävänpäivä, hänen syntymäpäivänsä, riidan jälkeen</w:t>
      </w:r>
    </w:p>
    <w:p>
      <w:r>
        <w:rPr>
          <w:b/>
        </w:rPr>
        <w:t xml:space="preserve">Tulos</w:t>
      </w:r>
    </w:p>
    <w:p>
      <w:r>
        <w:t xml:space="preserve">mainitse tilaisuus, jolloin aviomiehen pitäisi lähettää vaimolleen kukkia.</w:t>
      </w:r>
    </w:p>
    <w:p>
      <w:r>
        <w:rPr>
          <w:b/>
        </w:rPr>
        <w:t xml:space="preserve">Esimerkki 6.2194</w:t>
      </w:r>
    </w:p>
    <w:p>
      <w:r>
        <w:t xml:space="preserve">kynnysmatto, kiven alla, kukkaruukku, naapurissa, laatikko</w:t>
      </w:r>
    </w:p>
    <w:p>
      <w:r>
        <w:rPr>
          <w:b/>
        </w:rPr>
        <w:t xml:space="preserve">Tulos</w:t>
      </w:r>
    </w:p>
    <w:p>
      <w:r>
        <w:t xml:space="preserve">nimeä paikka, jossa saatat säilyttää vara-avainta.</w:t>
      </w:r>
    </w:p>
    <w:p>
      <w:r>
        <w:rPr>
          <w:b/>
        </w:rPr>
        <w:t xml:space="preserve">Esimerkki 6.2195</w:t>
      </w:r>
    </w:p>
    <w:p>
      <w:r>
        <w:t xml:space="preserve">värjäävät hiuksensa, ottavat tatuoinnin, ottavat lävistyksen, -</w:t>
      </w:r>
    </w:p>
    <w:p>
      <w:r>
        <w:rPr>
          <w:b/>
        </w:rPr>
        <w:t xml:space="preserve">Tulos</w:t>
      </w:r>
    </w:p>
    <w:p>
      <w:r>
        <w:t xml:space="preserve">Mainitse jokin asia, jota teini-ikäiset tekevät ulkonäölleen todennäköisemmin kuin heidän vanhempansa.</w:t>
      </w:r>
    </w:p>
    <w:p>
      <w:r>
        <w:rPr>
          <w:b/>
        </w:rPr>
        <w:t xml:space="preserve">Esimerkki 6.2196</w:t>
      </w:r>
    </w:p>
    <w:p>
      <w:r>
        <w:t xml:space="preserve">tuoli, wc, sohva/sohva, lattia, pöytä.</w:t>
      </w:r>
    </w:p>
    <w:p>
      <w:r>
        <w:rPr>
          <w:b/>
        </w:rPr>
        <w:t xml:space="preserve">Tulos</w:t>
      </w:r>
    </w:p>
    <w:p>
      <w:r>
        <w:t xml:space="preserve">Nimeä jokin asia talossasi, jota et ehkä haluaisi sumopainijan käyttävän.</w:t>
      </w:r>
    </w:p>
    <w:p>
      <w:r>
        <w:rPr>
          <w:b/>
        </w:rPr>
        <w:t xml:space="preserve">Esimerkki 6.2197</w:t>
      </w:r>
    </w:p>
    <w:p>
      <w:r>
        <w:t xml:space="preserve">pasta, pihvi, hampurilaiset, kana, perunat/ranskalaiset.</w:t>
      </w:r>
    </w:p>
    <w:p>
      <w:r>
        <w:rPr>
          <w:b/>
        </w:rPr>
        <w:t xml:space="preserve">Tulos</w:t>
      </w:r>
    </w:p>
    <w:p>
      <w:r>
        <w:t xml:space="preserve">Nimeä ruoka, jota voit valmistaa yhtä hyvin kuin useimmissa ravintoloissa.</w:t>
      </w:r>
    </w:p>
    <w:p>
      <w:r>
        <w:rPr>
          <w:b/>
        </w:rPr>
        <w:t xml:space="preserve">Esimerkki 6.2198</w:t>
      </w:r>
    </w:p>
    <w:p>
      <w:r>
        <w:t xml:space="preserve">lehmä, hevonen, peura, puhveli, vuohi, lammas</w:t>
      </w:r>
    </w:p>
    <w:p>
      <w:r>
        <w:rPr>
          <w:b/>
        </w:rPr>
        <w:t xml:space="preserve">Tulos</w:t>
      </w:r>
    </w:p>
    <w:p>
      <w:r>
        <w:t xml:space="preserve">nimeä eläin, joka laiduntaa.</w:t>
      </w:r>
    </w:p>
    <w:p>
      <w:r>
        <w:rPr>
          <w:b/>
        </w:rPr>
        <w:t xml:space="preserve">Esimerkki 6.2199</w:t>
      </w:r>
    </w:p>
    <w:p>
      <w:r>
        <w:t xml:space="preserve">pizza, leipä, piirakka, juusto, kakku, vesimeloni</w:t>
      </w:r>
    </w:p>
    <w:p>
      <w:r>
        <w:rPr>
          <w:b/>
        </w:rPr>
        <w:t xml:space="preserve">Tulos</w:t>
      </w:r>
    </w:p>
    <w:p>
      <w:r>
        <w:t xml:space="preserve">nimi jotain, jota syötte viipaleen kerrallaan.</w:t>
      </w:r>
    </w:p>
    <w:p>
      <w:r>
        <w:rPr>
          <w:b/>
        </w:rPr>
        <w:t xml:space="preserve">Esimerkki 6.2200</w:t>
      </w:r>
    </w:p>
    <w:p>
      <w:r>
        <w:t xml:space="preserve">sears, jc pennys, j. crew, victoria's secret, neiman marcus</w:t>
      </w:r>
    </w:p>
    <w:p>
      <w:r>
        <w:rPr>
          <w:b/>
        </w:rPr>
        <w:t xml:space="preserve">Tulos</w:t>
      </w:r>
    </w:p>
    <w:p>
      <w:r>
        <w:t xml:space="preserve">Nimeä kauppa, joka on tunnettu kuvastostaan.</w:t>
      </w:r>
    </w:p>
    <w:p>
      <w:r>
        <w:rPr>
          <w:b/>
        </w:rPr>
        <w:t xml:space="preserve">Esimerkki 6.2201</w:t>
      </w:r>
    </w:p>
    <w:p>
      <w:r>
        <w:t xml:space="preserve">leikkiä, mahtua pieniin paikkoihin, kärrynpyörä, nukkua päiväunia, kiukutella.</w:t>
      </w:r>
    </w:p>
    <w:p>
      <w:r>
        <w:rPr>
          <w:b/>
        </w:rPr>
        <w:t xml:space="preserve">Tulos</w:t>
      </w:r>
    </w:p>
    <w:p>
      <w:r>
        <w:t xml:space="preserve">Kerro jotain sellaista, mitä lapset osaavat tehdä, mutta aikuiset eivät.</w:t>
      </w:r>
    </w:p>
    <w:p>
      <w:r>
        <w:rPr>
          <w:b/>
        </w:rPr>
        <w:t xml:space="preserve">Esimerkki 6.2202</w:t>
      </w:r>
    </w:p>
    <w:p>
      <w:r>
        <w:t xml:space="preserve">kivet, lelu, kukat, jalka, sprinkleri, puutarhaletku</w:t>
      </w:r>
    </w:p>
    <w:p>
      <w:r>
        <w:rPr>
          <w:b/>
        </w:rPr>
        <w:t xml:space="preserve">Tulos</w:t>
      </w:r>
    </w:p>
    <w:p>
      <w:r>
        <w:t xml:space="preserve">nimeä jotain, jonka päälle ruohonleikkuri saattaa vahingossa kaatua.</w:t>
      </w:r>
    </w:p>
    <w:p>
      <w:r>
        <w:rPr>
          <w:b/>
        </w:rPr>
        <w:t xml:space="preserve">Esimerkki 6.2203</w:t>
      </w:r>
    </w:p>
    <w:p>
      <w:r>
        <w:t xml:space="preserve">kirvesmies, rakennusmies, putkimies, muurari, sähköasentaja.</w:t>
      </w:r>
    </w:p>
    <w:p>
      <w:r>
        <w:rPr>
          <w:b/>
        </w:rPr>
        <w:t xml:space="preserve">Tulos</w:t>
      </w:r>
    </w:p>
    <w:p>
      <w:r>
        <w:t xml:space="preserve">nimeä ammattihenkilö, joka auttaa talon rakentamisessa.</w:t>
      </w:r>
    </w:p>
    <w:p>
      <w:r>
        <w:rPr>
          <w:b/>
        </w:rPr>
        <w:t xml:space="preserve">Esimerkki 6.2204</w:t>
      </w:r>
    </w:p>
    <w:p>
      <w:r>
        <w:t xml:space="preserve">tim allen, tim robbins, tiny tim, tiny tim</w:t>
      </w:r>
    </w:p>
    <w:p>
      <w:r>
        <w:rPr>
          <w:b/>
        </w:rPr>
        <w:t xml:space="preserve">Tulos</w:t>
      </w:r>
    </w:p>
    <w:p>
      <w:r>
        <w:t xml:space="preserve">Nimeä kuuluisa mies nimeltä Tim.</w:t>
      </w:r>
    </w:p>
    <w:p>
      <w:r>
        <w:rPr>
          <w:b/>
        </w:rPr>
        <w:t xml:space="preserve">Esimerkki 6.2205</w:t>
      </w:r>
    </w:p>
    <w:p>
      <w:r>
        <w:t xml:space="preserve">lehmät, siat, lampaat, hevoset, traktori...</w:t>
      </w:r>
    </w:p>
    <w:p>
      <w:r>
        <w:rPr>
          <w:b/>
        </w:rPr>
        <w:t xml:space="preserve">Tulos</w:t>
      </w:r>
    </w:p>
    <w:p>
      <w:r>
        <w:t xml:space="preserve">nimi asia, jonka näkee maatilalla.</w:t>
      </w:r>
    </w:p>
    <w:p>
      <w:r>
        <w:rPr>
          <w:b/>
        </w:rPr>
        <w:t xml:space="preserve">Esimerkki 6.2206</w:t>
      </w:r>
    </w:p>
    <w:p>
      <w:r>
        <w:t xml:space="preserve">kiinteä, pehmeä, kokkareinen, kova, litteä</w:t>
      </w:r>
    </w:p>
    <w:p>
      <w:r>
        <w:rPr>
          <w:b/>
        </w:rPr>
        <w:t xml:space="preserve">Tulos</w:t>
      </w:r>
    </w:p>
    <w:p>
      <w:r>
        <w:t xml:space="preserve">Kerro sana, jolla kuvailisit patjaasi ja joka voisi kuvata myös jonkun toisen vartaloa.</w:t>
      </w:r>
    </w:p>
    <w:p>
      <w:r>
        <w:rPr>
          <w:b/>
        </w:rPr>
        <w:t xml:space="preserve">Esimerkki 6.2207</w:t>
      </w:r>
    </w:p>
    <w:p>
      <w:r>
        <w:t xml:space="preserve">oranssi, punainen, keltainen</w:t>
      </w:r>
    </w:p>
    <w:p>
      <w:r>
        <w:rPr>
          <w:b/>
        </w:rPr>
        <w:t xml:space="preserve">Tulos</w:t>
      </w:r>
    </w:p>
    <w:p>
      <w:r>
        <w:t xml:space="preserve">nimi väri lehdet muuttuvat syksyllä</w:t>
      </w:r>
    </w:p>
    <w:p>
      <w:r>
        <w:rPr>
          <w:b/>
        </w:rPr>
        <w:t xml:space="preserve">Esimerkki 6.2208</w:t>
      </w:r>
    </w:p>
    <w:p>
      <w:r>
        <w:t xml:space="preserve">sylvester stal, clint eastwood, mike tyson, arnold schwar..., john wayne, steven seagal, muhammad ali</w:t>
      </w:r>
    </w:p>
    <w:p>
      <w:r>
        <w:rPr>
          <w:b/>
        </w:rPr>
        <w:t xml:space="preserve">Tulos</w:t>
      </w:r>
    </w:p>
    <w:p>
      <w:r>
        <w:t xml:space="preserve">Nimeä kuuluisa kova jätkä, joka todella kestää iskuja.</w:t>
      </w:r>
    </w:p>
    <w:p>
      <w:r>
        <w:rPr>
          <w:b/>
        </w:rPr>
        <w:t xml:space="preserve">Esimerkki 6.2209</w:t>
      </w:r>
    </w:p>
    <w:p>
      <w:r>
        <w:t xml:space="preserve">televisio, jääkaappi, kylpyhuone, keittiö, sänky</w:t>
      </w:r>
    </w:p>
    <w:p>
      <w:r>
        <w:rPr>
          <w:b/>
        </w:rPr>
        <w:t xml:space="preserve">Tulos</w:t>
      </w:r>
    </w:p>
    <w:p>
      <w:r>
        <w:t xml:space="preserve">nimi jotain, joka löytyy jokaisesta kodista.</w:t>
      </w:r>
    </w:p>
    <w:p>
      <w:r>
        <w:rPr>
          <w:b/>
        </w:rPr>
        <w:t xml:space="preserve">Esimerkki 6.2210</w:t>
      </w:r>
    </w:p>
    <w:p>
      <w:r>
        <w:t xml:space="preserve">osteri, vesi, hyytelö, jäätelö, olut, hunaja</w:t>
      </w:r>
    </w:p>
    <w:p>
      <w:r>
        <w:rPr>
          <w:b/>
        </w:rPr>
        <w:t xml:space="preserve">Tulos</w:t>
      </w:r>
    </w:p>
    <w:p>
      <w:r>
        <w:t xml:space="preserve">nimeä jotain, joka liukuu helposti kurkusta alas.</w:t>
      </w:r>
    </w:p>
    <w:p>
      <w:r>
        <w:rPr>
          <w:b/>
        </w:rPr>
        <w:t xml:space="preserve">Esimerkki 6.2211</w:t>
      </w:r>
    </w:p>
    <w:p>
      <w:r>
        <w:t xml:space="preserve">kylmyys, hyönteiset, kuivuus, raekuurot.</w:t>
      </w:r>
    </w:p>
    <w:p>
      <w:r>
        <w:rPr>
          <w:b/>
        </w:rPr>
        <w:t xml:space="preserve">Tulos</w:t>
      </w:r>
    </w:p>
    <w:p>
      <w:r>
        <w:t xml:space="preserve">Nimeä jokin viljelykasvien kannalta tuhoisa asia:</w:t>
      </w:r>
    </w:p>
    <w:p>
      <w:r>
        <w:rPr>
          <w:b/>
        </w:rPr>
        <w:t xml:space="preserve">Esimerkki 6.2212</w:t>
      </w:r>
    </w:p>
    <w:p>
      <w:r>
        <w:t xml:space="preserve">kypärä, saappaat, tulenkestävä takki, happinaamari</w:t>
      </w:r>
    </w:p>
    <w:p>
      <w:r>
        <w:rPr>
          <w:b/>
        </w:rPr>
        <w:t xml:space="preserve">Tulos</w:t>
      </w:r>
    </w:p>
    <w:p>
      <w:r>
        <w:t xml:space="preserve">nimeä jotain, mitä palomiehet käyttävät.</w:t>
      </w:r>
    </w:p>
    <w:p>
      <w:r>
        <w:rPr>
          <w:b/>
        </w:rPr>
        <w:t xml:space="preserve">Esimerkki 6.2213</w:t>
      </w:r>
    </w:p>
    <w:p>
      <w:r>
        <w:t xml:space="preserve">ankka, hylje, alligaattori, kilpikonna, sammakko, virtahepo...</w:t>
      </w:r>
    </w:p>
    <w:p>
      <w:r>
        <w:rPr>
          <w:b/>
        </w:rPr>
        <w:t xml:space="preserve">Tulos</w:t>
      </w:r>
    </w:p>
    <w:p>
      <w:r>
        <w:t xml:space="preserve">Nimeä eläin, joka viettää yhtä paljon aikaa vedessä kuin maalla.</w:t>
      </w:r>
    </w:p>
    <w:p>
      <w:r>
        <w:rPr>
          <w:b/>
        </w:rPr>
        <w:t xml:space="preserve">Esimerkki 6.2214</w:t>
      </w:r>
    </w:p>
    <w:p>
      <w:r>
        <w:t xml:space="preserve">syödä, harjata hampaat, herätä, käydä suihkussa, hengittää, käyttää kylpyhuonetta, pukeutua, nukkua.</w:t>
      </w:r>
    </w:p>
    <w:p>
      <w:r>
        <w:rPr>
          <w:b/>
        </w:rPr>
        <w:t xml:space="preserve">Tulos</w:t>
      </w:r>
    </w:p>
    <w:p>
      <w:r>
        <w:t xml:space="preserve">nimeä jokin asia, jota teet joka päivä elämässäsi:</w:t>
      </w:r>
    </w:p>
    <w:p>
      <w:r>
        <w:rPr>
          <w:b/>
        </w:rPr>
        <w:t xml:space="preserve">Esimerkki 6.2215</w:t>
      </w:r>
    </w:p>
    <w:p>
      <w:r>
        <w:t xml:space="preserve">ruoka, vesi</w:t>
      </w:r>
    </w:p>
    <w:p>
      <w:r>
        <w:rPr>
          <w:b/>
        </w:rPr>
        <w:t xml:space="preserve">Tulos</w:t>
      </w:r>
    </w:p>
    <w:p>
      <w:r>
        <w:t xml:space="preserve">nimeä jotain, jota vanhemmat kehottavat lapsiaan olemaan tuhlaamatta.</w:t>
      </w:r>
    </w:p>
    <w:p>
      <w:r>
        <w:rPr>
          <w:b/>
        </w:rPr>
        <w:t xml:space="preserve">Esimerkki 6.2216</w:t>
      </w:r>
    </w:p>
    <w:p>
      <w:r>
        <w:t xml:space="preserve">isot kengät, punainen nenä, ilmapallot, torvi</w:t>
      </w:r>
    </w:p>
    <w:p>
      <w:r>
        <w:rPr>
          <w:b/>
        </w:rPr>
        <w:t xml:space="preserve">Tulos</w:t>
      </w:r>
    </w:p>
    <w:p>
      <w:r>
        <w:t xml:space="preserve">Nimeä jotain, mikä klovnilla on.</w:t>
      </w:r>
    </w:p>
    <w:p>
      <w:r>
        <w:rPr>
          <w:b/>
        </w:rPr>
        <w:t xml:space="preserve">Esimerkki 6.2217</w:t>
      </w:r>
    </w:p>
    <w:p>
      <w:r>
        <w:t xml:space="preserve">perheenjäsen, paras ystävä, palvelija, huono suunnittelu, huijaamisesta kiinni jääminen, työpäivällinen</w:t>
      </w:r>
    </w:p>
    <w:p>
      <w:r>
        <w:rPr>
          <w:b/>
        </w:rPr>
        <w:t xml:space="preserve">Tulos</w:t>
      </w:r>
    </w:p>
    <w:p>
      <w:r>
        <w:t xml:space="preserve">Kerro syy, miksi vaimosi ja rakastajattaresi voisivat olla samalla kiitospäivän illallisella.</w:t>
      </w:r>
    </w:p>
    <w:p>
      <w:r>
        <w:rPr>
          <w:b/>
        </w:rPr>
        <w:t xml:space="preserve">Esimerkki 6.2218</w:t>
      </w:r>
    </w:p>
    <w:p>
      <w:r>
        <w:t xml:space="preserve">vasikka, vasikka, vasikka, vasikka, selkäänpuukottaja, vasikka, vasikka, vasikoija</w:t>
      </w:r>
    </w:p>
    <w:p>
      <w:r>
        <w:rPr>
          <w:b/>
        </w:rPr>
        <w:t xml:space="preserve">Tulos</w:t>
      </w:r>
    </w:p>
    <w:p>
      <w:r>
        <w:t xml:space="preserve">nimi slangitermi jollekin, joka kertoo kaverista.</w:t>
      </w:r>
    </w:p>
    <w:p>
      <w:r>
        <w:rPr>
          <w:b/>
        </w:rPr>
        <w:t xml:space="preserve">Esimerkki 6.2219</w:t>
      </w:r>
    </w:p>
    <w:p>
      <w:r>
        <w:t xml:space="preserve">sohva, potilaat, tutkintotodistus, todistus, kirjat, kuva, kuva</w:t>
      </w:r>
    </w:p>
    <w:p>
      <w:r>
        <w:rPr>
          <w:b/>
        </w:rPr>
        <w:t xml:space="preserve">Tulos</w:t>
      </w:r>
    </w:p>
    <w:p>
      <w:r>
        <w:t xml:space="preserve">Nimeä jotain sellaista, mitä voisit odottaa näkeväsi psykiatrin vastaanotolla.</w:t>
      </w:r>
    </w:p>
    <w:p>
      <w:r>
        <w:rPr>
          <w:b/>
        </w:rPr>
        <w:t xml:space="preserve">Esimerkki 6.2220</w:t>
      </w:r>
    </w:p>
    <w:p>
      <w:r>
        <w:t xml:space="preserve">wc:ssä, lattialla, keittiössä, käsilaukussa, taskussa, autotallissa...</w:t>
      </w:r>
    </w:p>
    <w:p>
      <w:r>
        <w:rPr>
          <w:b/>
        </w:rPr>
        <w:t xml:space="preserve">Tulos</w:t>
      </w:r>
    </w:p>
    <w:p>
      <w:r>
        <w:t xml:space="preserve">nimeä paikka, jossa et haluaisi säilyttää hammasharjaasi.</w:t>
      </w:r>
    </w:p>
    <w:p>
      <w:r>
        <w:rPr>
          <w:b/>
        </w:rPr>
        <w:t xml:space="preserve">Esimerkki 6.2221</w:t>
      </w:r>
    </w:p>
    <w:p>
      <w:r>
        <w:t xml:space="preserve">lego, palikat, rakennuspalikat, rakennuspalikat, pystysarja, sarja, puuhastelulelut, lelut, lincoln logs, hirsimökki, hirsimökki</w:t>
      </w:r>
    </w:p>
    <w:p>
      <w:r>
        <w:rPr>
          <w:b/>
        </w:rPr>
        <w:t xml:space="preserve">Tulos</w:t>
      </w:r>
    </w:p>
    <w:p>
      <w:r>
        <w:t xml:space="preserve">nimi loistava lelu lapselle, joka pitää rakentamisesta.</w:t>
      </w:r>
    </w:p>
    <w:p>
      <w:r>
        <w:rPr>
          <w:b/>
        </w:rPr>
        <w:t xml:space="preserve">Esimerkki 6.2222</w:t>
      </w:r>
    </w:p>
    <w:p>
      <w:r>
        <w:t xml:space="preserve">eläinlääkäri, eläintenhoito/kylpylä, kennel, eläinsuoja.</w:t>
      </w:r>
    </w:p>
    <w:p>
      <w:r>
        <w:rPr>
          <w:b/>
        </w:rPr>
        <w:t xml:space="preserve">Tulos</w:t>
      </w:r>
    </w:p>
    <w:p>
      <w:r>
        <w:t xml:space="preserve">Nimeä paikka, jonne koirat vihaavat mennä.</w:t>
      </w:r>
    </w:p>
    <w:p>
      <w:r>
        <w:rPr>
          <w:b/>
        </w:rPr>
        <w:t xml:space="preserve">Esimerkki 6.2223</w:t>
      </w:r>
    </w:p>
    <w:p>
      <w:r>
        <w:t xml:space="preserve">monopoli, scrabble, tammi, shakki, parcheesi, life</w:t>
      </w:r>
    </w:p>
    <w:p>
      <w:r>
        <w:rPr>
          <w:b/>
        </w:rPr>
        <w:t xml:space="preserve">Tulos</w:t>
      </w:r>
    </w:p>
    <w:p>
      <w:r>
        <w:t xml:space="preserve">Nimeä lautapeli, jonka pelaamiseen et ole koskaan liian vanha.</w:t>
      </w:r>
    </w:p>
    <w:p>
      <w:r>
        <w:rPr>
          <w:b/>
        </w:rPr>
        <w:t xml:space="preserve">Esimerkki 6.2224</w:t>
      </w:r>
    </w:p>
    <w:p>
      <w:r>
        <w:t xml:space="preserve">hanskat, shortsit/trenssit, suukappale, kypärä/päähine</w:t>
      </w:r>
    </w:p>
    <w:p>
      <w:r>
        <w:rPr>
          <w:b/>
        </w:rPr>
        <w:t xml:space="preserve">Tulos</w:t>
      </w:r>
    </w:p>
    <w:p>
      <w:r>
        <w:t xml:space="preserve">nimeä nyrkkeilyvaruste.</w:t>
      </w:r>
    </w:p>
    <w:p>
      <w:r>
        <w:rPr>
          <w:b/>
        </w:rPr>
        <w:t xml:space="preserve">Esimerkki 6.2225</w:t>
      </w:r>
    </w:p>
    <w:p>
      <w:r>
        <w:t xml:space="preserve">Raamattu, sanakirja, puhelinluettelo, keittokirja...</w:t>
      </w:r>
    </w:p>
    <w:p>
      <w:r>
        <w:rPr>
          <w:b/>
        </w:rPr>
        <w:t xml:space="preserve">Tulos</w:t>
      </w:r>
    </w:p>
    <w:p>
      <w:r>
        <w:t xml:space="preserve">mainitse kirja, johon ihmiset viittaavat usein.</w:t>
      </w:r>
    </w:p>
    <w:p>
      <w:r>
        <w:rPr>
          <w:b/>
        </w:rPr>
        <w:t xml:space="preserve">Esimerkki 6.2226</w:t>
      </w:r>
    </w:p>
    <w:p>
      <w:r>
        <w:t xml:space="preserve">uinti, retkeily, urheilu, lukeminen, työnteko, telttailu</w:t>
      </w:r>
    </w:p>
    <w:p>
      <w:r>
        <w:rPr>
          <w:b/>
        </w:rPr>
        <w:t xml:space="preserve">Tulos</w:t>
      </w:r>
    </w:p>
    <w:p>
      <w:r>
        <w:t xml:space="preserve">Mainitse jokin asia, jota vanhempi voisi yrittää saada lapsensa kokeilemaan kesällä.</w:t>
      </w:r>
    </w:p>
    <w:p>
      <w:r>
        <w:rPr>
          <w:b/>
        </w:rPr>
        <w:t xml:space="preserve">Esimerkki 6.2227</w:t>
      </w:r>
    </w:p>
    <w:p>
      <w:r>
        <w:t xml:space="preserve">keksit, kakku, tikkarit, tee, ruoka, suklaa, juoma, juomat</w:t>
      </w:r>
    </w:p>
    <w:p>
      <w:r>
        <w:rPr>
          <w:b/>
        </w:rPr>
        <w:t xml:space="preserve">Tulos</w:t>
      </w:r>
    </w:p>
    <w:p>
      <w:r>
        <w:t xml:space="preserve">Mainitse jotain, mitä mummot tarjoavat sinulle, kun käyt heidän luonaan.</w:t>
      </w:r>
    </w:p>
    <w:p>
      <w:r>
        <w:rPr>
          <w:b/>
        </w:rPr>
        <w:t xml:space="preserve">Esimerkki 6.2228</w:t>
      </w:r>
    </w:p>
    <w:p>
      <w:r>
        <w:t xml:space="preserve">pannukakku, patja, sivu, muna, raha, hampurilainen</w:t>
      </w:r>
    </w:p>
    <w:p>
      <w:r>
        <w:rPr>
          <w:b/>
        </w:rPr>
        <w:t xml:space="preserve">Tulos</w:t>
      </w:r>
    </w:p>
    <w:p>
      <w:r>
        <w:t xml:space="preserve">nimeä jokin tietty asia, jonka käännät.</w:t>
      </w:r>
    </w:p>
    <w:p>
      <w:r>
        <w:rPr>
          <w:b/>
        </w:rPr>
        <w:t xml:space="preserve">Esimerkki 6.2229</w:t>
      </w:r>
    </w:p>
    <w:p>
      <w:r>
        <w:t xml:space="preserve">martini, margarita, viini, samppanja, olut</w:t>
      </w:r>
    </w:p>
    <w:p>
      <w:r>
        <w:rPr>
          <w:b/>
        </w:rPr>
        <w:t xml:space="preserve">Tulos</w:t>
      </w:r>
    </w:p>
    <w:p>
      <w:r>
        <w:t xml:space="preserve">nimeä juoma, joka tarjoillaan omassa erityisessä lasissaan.</w:t>
      </w:r>
    </w:p>
    <w:p>
      <w:r>
        <w:rPr>
          <w:b/>
        </w:rPr>
        <w:t xml:space="preserve">Esimerkki 6.2230</w:t>
      </w:r>
    </w:p>
    <w:p>
      <w:r>
        <w:t xml:space="preserve">koripallo, jääkiekko, jalkapallo, jalkapallo, pesäpallo.</w:t>
      </w:r>
    </w:p>
    <w:p>
      <w:r>
        <w:rPr>
          <w:b/>
        </w:rPr>
        <w:t xml:space="preserve">Tulos</w:t>
      </w:r>
    </w:p>
    <w:p>
      <w:r>
        <w:t xml:space="preserve">Nimeä urheilulaji, jonka fanit hyökkäävät urheilijoiden kimppuun.</w:t>
      </w:r>
    </w:p>
    <w:p>
      <w:r>
        <w:rPr>
          <w:b/>
        </w:rPr>
        <w:t xml:space="preserve">Esimerkki 6.2231</w:t>
      </w:r>
    </w:p>
    <w:p>
      <w:r>
        <w:t xml:space="preserve">voi, huhut, pöpöt, maapähkinävoi, hillo, tuorejuusto, valheet, majoneesi</w:t>
      </w:r>
    </w:p>
    <w:p>
      <w:r>
        <w:rPr>
          <w:b/>
        </w:rPr>
        <w:t xml:space="preserve">Tulos</w:t>
      </w:r>
    </w:p>
    <w:p>
      <w:r>
        <w:t xml:space="preserve">nimeä jotain, jota ihmiset levittävät:</w:t>
      </w:r>
    </w:p>
    <w:p>
      <w:r>
        <w:rPr>
          <w:b/>
        </w:rPr>
        <w:t xml:space="preserve">Esimerkki 6.2232</w:t>
      </w:r>
    </w:p>
    <w:p>
      <w:r>
        <w:t xml:space="preserve">katie holmes, kate smith, kate hepburn, katie couric, kate hudson, kate jackson, kate winslet, kate middleton, katy perry, katie hepburn, katie hudson, kate jackson, kate winslet</w:t>
      </w:r>
    </w:p>
    <w:p>
      <w:r>
        <w:rPr>
          <w:b/>
        </w:rPr>
        <w:t xml:space="preserve">Tulos</w:t>
      </w:r>
    </w:p>
    <w:p>
      <w:r>
        <w:t xml:space="preserve">Nimeä kuuluisa Kate tai Katie.</w:t>
      </w:r>
    </w:p>
    <w:p>
      <w:r>
        <w:rPr>
          <w:b/>
        </w:rPr>
        <w:t xml:space="preserve">Esimerkki 6.2233</w:t>
      </w:r>
    </w:p>
    <w:p>
      <w:r>
        <w:t xml:space="preserve">myötätunto, kauneus, huumori, sivistynyt, rehellisyys.</w:t>
      </w:r>
    </w:p>
    <w:p>
      <w:r>
        <w:rPr>
          <w:b/>
        </w:rPr>
        <w:t xml:space="preserve">Tulos</w:t>
      </w:r>
    </w:p>
    <w:p>
      <w:r>
        <w:t xml:space="preserve">Mainitse jokin ominaisuus, jota pidät ihmisissä toivottavana.</w:t>
      </w:r>
    </w:p>
    <w:p>
      <w:r>
        <w:rPr>
          <w:b/>
        </w:rPr>
        <w:t xml:space="preserve">Esimerkki 6.2234</w:t>
      </w:r>
    </w:p>
    <w:p>
      <w:r>
        <w:t xml:space="preserve">lehmä, sika, ankka, kana</w:t>
      </w:r>
    </w:p>
    <w:p>
      <w:r>
        <w:rPr>
          <w:b/>
        </w:rPr>
        <w:t xml:space="preserve">Tulos</w:t>
      </w:r>
    </w:p>
    <w:p>
      <w:r>
        <w:t xml:space="preserve">Nimeä eläin, joka vanhalla Macdonaldilla on tilallaan.</w:t>
      </w:r>
    </w:p>
    <w:p>
      <w:r>
        <w:rPr>
          <w:b/>
        </w:rPr>
        <w:t xml:space="preserve">Tulos</w:t>
      </w:r>
    </w:p>
    <w:p>
      <w:r>
        <w:t xml:space="preserve">Nimeä eläin, jonka saatat nähdä vanhalla McDonald'sin maatilalla.</w:t>
      </w:r>
    </w:p>
    <w:p>
      <w:r>
        <w:rPr>
          <w:b/>
        </w:rPr>
        <w:t xml:space="preserve">Esimerkki 6.2235</w:t>
      </w:r>
    </w:p>
    <w:p>
      <w:r>
        <w:t xml:space="preserve">peura, onnettomuus, poliisi, lapset, lapset</w:t>
      </w:r>
    </w:p>
    <w:p>
      <w:r>
        <w:rPr>
          <w:b/>
        </w:rPr>
        <w:t xml:space="preserve">Tulos</w:t>
      </w:r>
    </w:p>
    <w:p>
      <w:r>
        <w:t xml:space="preserve">Nimeä jokin asia, jonka henkilö näkee ajaessaan ja joka saa hänet hidastamaan vauhtia.</w:t>
      </w:r>
    </w:p>
    <w:p>
      <w:r>
        <w:rPr>
          <w:b/>
        </w:rPr>
        <w:t xml:space="preserve">Esimerkki 6.2236</w:t>
      </w:r>
    </w:p>
    <w:p>
      <w:r>
        <w:t xml:space="preserve">jalkapallo, koripallo, jalkapallo, tennis, pesäpallo, jääkiekko.</w:t>
      </w:r>
    </w:p>
    <w:p>
      <w:r>
        <w:rPr>
          <w:b/>
        </w:rPr>
        <w:t xml:space="preserve">Tulos</w:t>
      </w:r>
    </w:p>
    <w:p>
      <w:r>
        <w:t xml:space="preserve">Mainitse urheilulaji, jonka pelaaminen edellyttää hyvää kuntoa.</w:t>
      </w:r>
    </w:p>
    <w:p>
      <w:r>
        <w:rPr>
          <w:b/>
        </w:rPr>
        <w:t xml:space="preserve">Esimerkki 6.2237</w:t>
      </w:r>
    </w:p>
    <w:p>
      <w:r>
        <w:t xml:space="preserve">urheilu, autot, hänen työnsä, mikä tahansa, tietokoneet, sää</w:t>
      </w:r>
    </w:p>
    <w:p>
      <w:r>
        <w:rPr>
          <w:b/>
        </w:rPr>
        <w:t xml:space="preserve">Tulos</w:t>
      </w:r>
    </w:p>
    <w:p>
      <w:r>
        <w:t xml:space="preserve">Nimeä jokin asia, josta nainen teeskentelee olevansa kiinnostunut keskustellakseen miehen kanssa, josta hän on kiinnostunut.</w:t>
      </w:r>
    </w:p>
    <w:p>
      <w:r>
        <w:rPr>
          <w:b/>
        </w:rPr>
        <w:t xml:space="preserve">Esimerkki 6.2238</w:t>
      </w:r>
    </w:p>
    <w:p>
      <w:r>
        <w:t xml:space="preserve">käsilaukku/lompakko, avaimet, auto, lapset</w:t>
      </w:r>
    </w:p>
    <w:p>
      <w:r>
        <w:rPr>
          <w:b/>
        </w:rPr>
        <w:t xml:space="preserve">Tulos</w:t>
      </w:r>
    </w:p>
    <w:p>
      <w:r>
        <w:t xml:space="preserve">Kerro jotain, mitä et haluaisi menettää ostoskeskuksessa.</w:t>
      </w:r>
    </w:p>
    <w:p>
      <w:r>
        <w:rPr>
          <w:b/>
        </w:rPr>
        <w:t xml:space="preserve">Esimerkki 6.2239</w:t>
      </w:r>
    </w:p>
    <w:p>
      <w:r>
        <w:t xml:space="preserve">koira, kissa, sika, kettu, rotta, rotta.</w:t>
      </w:r>
    </w:p>
    <w:p>
      <w:r>
        <w:rPr>
          <w:b/>
        </w:rPr>
        <w:t xml:space="preserve">Tulos</w:t>
      </w:r>
    </w:p>
    <w:p>
      <w:r>
        <w:t xml:space="preserve">nimeä eläin, jonka nimessä on vain 3 kirjainta.</w:t>
      </w:r>
    </w:p>
    <w:p>
      <w:r>
        <w:rPr>
          <w:b/>
        </w:rPr>
        <w:t xml:space="preserve">Esimerkki 6.2240</w:t>
      </w:r>
    </w:p>
    <w:p>
      <w:r>
        <w:t xml:space="preserve">mustekala, valas, delfiini, hai, merenneito...</w:t>
      </w:r>
    </w:p>
    <w:p>
      <w:r>
        <w:rPr>
          <w:b/>
        </w:rPr>
        <w:t xml:space="preserve">Tulos</w:t>
      </w:r>
    </w:p>
    <w:p>
      <w:r>
        <w:t xml:space="preserve">Nimeä merenelävä, jonka kanssa merirosvo voisi ystävystyä.</w:t>
      </w:r>
    </w:p>
    <w:p>
      <w:r>
        <w:rPr>
          <w:b/>
        </w:rPr>
        <w:t xml:space="preserve">Esimerkki 6.2241</w:t>
      </w:r>
    </w:p>
    <w:p>
      <w:r>
        <w:t xml:space="preserve">texas, new york, alabama, massachusetts, virginia, pennsylvania</w:t>
      </w:r>
    </w:p>
    <w:p>
      <w:r>
        <w:rPr>
          <w:b/>
        </w:rPr>
        <w:t xml:space="preserve">Tulos</w:t>
      </w:r>
    </w:p>
    <w:p>
      <w:r>
        <w:t xml:space="preserve">Nimeä osavaltio, jossa on mielestäsi eniten isänmaallisia amerikkalaisia.</w:t>
      </w:r>
    </w:p>
    <w:p>
      <w:r>
        <w:rPr>
          <w:b/>
        </w:rPr>
        <w:t xml:space="preserve">Esimerkki 6.2242</w:t>
      </w:r>
    </w:p>
    <w:p>
      <w:r>
        <w:t xml:space="preserve">kahvia, keittoa, pizzaa, teetä, kaakaota</w:t>
      </w:r>
    </w:p>
    <w:p>
      <w:r>
        <w:rPr>
          <w:b/>
        </w:rPr>
        <w:t xml:space="preserve">Tulos</w:t>
      </w:r>
    </w:p>
    <w:p>
      <w:r>
        <w:t xml:space="preserve">Nimeä jokin asia, joka on parempi kuumana.</w:t>
      </w:r>
    </w:p>
    <w:p>
      <w:r>
        <w:rPr>
          <w:b/>
        </w:rPr>
        <w:t xml:space="preserve">Esimerkki 6.2243</w:t>
      </w:r>
    </w:p>
    <w:p>
      <w:r>
        <w:t xml:space="preserve">linja-auto, puoliperävaunu, limusiini, pakettiauto, maasturi, matkailuauto, traktorin perävaunu</w:t>
      </w:r>
    </w:p>
    <w:p>
      <w:r>
        <w:rPr>
          <w:b/>
        </w:rPr>
        <w:t xml:space="preserve">Tulos</w:t>
      </w:r>
    </w:p>
    <w:p>
      <w:r>
        <w:t xml:space="preserve">Nimeä ajoneuvotyyppi, jota et haluaisi pysäköidä rinnakkain.</w:t>
      </w:r>
    </w:p>
    <w:p>
      <w:r>
        <w:rPr>
          <w:b/>
        </w:rPr>
        <w:t xml:space="preserve">Esimerkki 6.2244</w:t>
      </w:r>
    </w:p>
    <w:p>
      <w:r>
        <w:t xml:space="preserve">pelastusliivit, kalastusvälineet, ruoka, kylmälaukku, alkoholi, aurinkovoide</w:t>
      </w:r>
    </w:p>
    <w:p>
      <w:r>
        <w:rPr>
          <w:b/>
        </w:rPr>
        <w:t xml:space="preserve">Tulos</w:t>
      </w:r>
    </w:p>
    <w:p>
      <w:r>
        <w:t xml:space="preserve">nimeä jotain, mitä ihmiset tuovat veneisiin.</w:t>
      </w:r>
    </w:p>
    <w:p>
      <w:r>
        <w:rPr>
          <w:b/>
        </w:rPr>
        <w:t xml:space="preserve">Esimerkki 6.2245</w:t>
      </w:r>
    </w:p>
    <w:p>
      <w:r>
        <w:t xml:space="preserve">elvis, elvis presley, presley, sinatra, frank sinatra, frank sinatra</w:t>
      </w:r>
    </w:p>
    <w:p>
      <w:r>
        <w:rPr>
          <w:b/>
        </w:rPr>
        <w:t xml:space="preserve">Tulos</w:t>
      </w:r>
    </w:p>
    <w:p>
      <w:r>
        <w:t xml:space="preserve">Nimeä esiintyjä tai yhtye, jonka musiikki tuntuu ulottuvan yli sukupolvien.</w:t>
      </w:r>
    </w:p>
    <w:p>
      <w:r>
        <w:rPr>
          <w:b/>
        </w:rPr>
        <w:t xml:space="preserve">Esimerkki 6.2246</w:t>
      </w:r>
    </w:p>
    <w:p>
      <w:r>
        <w:t xml:space="preserve">tehdä hunajaa, ne pistävät, on mehiläiskuningatar, pisto tappaa mehiläisen.</w:t>
      </w:r>
    </w:p>
    <w:p>
      <w:r>
        <w:rPr>
          <w:b/>
        </w:rPr>
        <w:t xml:space="preserve">Tulos</w:t>
      </w:r>
    </w:p>
    <w:p>
      <w:r>
        <w:t xml:space="preserve">Kerro jotain, mitä tiedät mehiläisistä.</w:t>
      </w:r>
    </w:p>
    <w:p>
      <w:r>
        <w:rPr>
          <w:b/>
        </w:rPr>
        <w:t xml:space="preserve">Esimerkki 6.2247</w:t>
      </w:r>
    </w:p>
    <w:p>
      <w:r>
        <w:t xml:space="preserve">postimerkit, postimerkkikone, postikortit, postilaatikko, kirjekuori, laatikot</w:t>
      </w:r>
    </w:p>
    <w:p>
      <w:r>
        <w:rPr>
          <w:b/>
        </w:rPr>
        <w:t xml:space="preserve">Tulos</w:t>
      </w:r>
    </w:p>
    <w:p>
      <w:r>
        <w:t xml:space="preserve">nimeä jotain, jonka löydät postitoimiston aulasta.</w:t>
      </w:r>
    </w:p>
    <w:p>
      <w:r>
        <w:rPr>
          <w:b/>
        </w:rPr>
        <w:t xml:space="preserve">Esimerkki 6.2248</w:t>
      </w:r>
    </w:p>
    <w:p>
      <w:r>
        <w:t xml:space="preserve">kantaa sukunimeä, leikkiä, siirtää perintöä, olla samanlainen kuin he, ego, elää sijaiskärsijänä.</w:t>
      </w:r>
    </w:p>
    <w:p>
      <w:r>
        <w:rPr>
          <w:b/>
        </w:rPr>
        <w:t xml:space="preserve">Tulos</w:t>
      </w:r>
    </w:p>
    <w:p>
      <w:r>
        <w:t xml:space="preserve">mainitse syy, miksi isät haluavat poikia.</w:t>
      </w:r>
    </w:p>
    <w:p>
      <w:r>
        <w:rPr>
          <w:b/>
        </w:rPr>
        <w:t xml:space="preserve">Esimerkki 6.2249</w:t>
      </w:r>
    </w:p>
    <w:p>
      <w:r>
        <w:t xml:space="preserve">härkä, matadori, punainen viitta, veri, väkijoukko...</w:t>
      </w:r>
    </w:p>
    <w:p>
      <w:r>
        <w:rPr>
          <w:b/>
        </w:rPr>
        <w:t xml:space="preserve">Tulos</w:t>
      </w:r>
    </w:p>
    <w:p>
      <w:r>
        <w:t xml:space="preserve">Nimeä jotain, mitä näkisit härkätaistelussa.</w:t>
      </w:r>
    </w:p>
    <w:p>
      <w:r>
        <w:rPr>
          <w:b/>
        </w:rPr>
        <w:t xml:space="preserve">Esimerkki 6.2250</w:t>
      </w:r>
    </w:p>
    <w:p>
      <w:r>
        <w:t xml:space="preserve">lääkäri, mekaanikko, rakennusmies, kirjanpitäjä, tiedemies, poliisi</w:t>
      </w:r>
    </w:p>
    <w:p>
      <w:r>
        <w:rPr>
          <w:b/>
        </w:rPr>
        <w:t xml:space="preserve">Tulos</w:t>
      </w:r>
    </w:p>
    <w:p>
      <w:r>
        <w:t xml:space="preserve">Nimeä ammatti, jossa et koskaan halua kuulla heidän sanovan "uh oh".</w:t>
      </w:r>
    </w:p>
    <w:p>
      <w:r>
        <w:rPr>
          <w:b/>
        </w:rPr>
        <w:t xml:space="preserve">Esimerkki 6.2251</w:t>
      </w:r>
    </w:p>
    <w:p>
      <w:r>
        <w:t xml:space="preserve">tehdä temppuja, purra häntä, juosta karkuun, kuolla, tirskua hänen päällään</w:t>
      </w:r>
    </w:p>
    <w:p>
      <w:r>
        <w:rPr>
          <w:b/>
        </w:rPr>
        <w:t xml:space="preserve">Tulos</w:t>
      </w:r>
    </w:p>
    <w:p>
      <w:r>
        <w:t xml:space="preserve">Kerro jotain, mitä haluaisit nähdä Paris Hilton-koiran tekevän.</w:t>
      </w:r>
    </w:p>
    <w:p>
      <w:r>
        <w:rPr>
          <w:b/>
        </w:rPr>
        <w:t xml:space="preserve">Esimerkki 6.2252</w:t>
      </w:r>
    </w:p>
    <w:p>
      <w:r>
        <w:t xml:space="preserve">Nähdään, adios, näkemiin, myöhemmin, heiluttaen, hei hei, hei hei.</w:t>
      </w:r>
    </w:p>
    <w:p>
      <w:r>
        <w:rPr>
          <w:b/>
        </w:rPr>
        <w:t xml:space="preserve">Tulos</w:t>
      </w:r>
    </w:p>
    <w:p>
      <w:r>
        <w:t xml:space="preserve">nimeä toinen tapa sanoa "hyvästi".</w:t>
      </w:r>
    </w:p>
    <w:p>
      <w:r>
        <w:rPr>
          <w:b/>
        </w:rPr>
        <w:t xml:space="preserve">Esimerkki 6.2253</w:t>
      </w:r>
    </w:p>
    <w:p>
      <w:r>
        <w:t xml:space="preserve">aggressiivinen/väkivaltainen, humalainen, äänekäs/vastenmielinen, häiriköivä joukkue.</w:t>
      </w:r>
    </w:p>
    <w:p>
      <w:r>
        <w:rPr>
          <w:b/>
        </w:rPr>
        <w:t xml:space="preserve">Tulos</w:t>
      </w:r>
    </w:p>
    <w:p>
      <w:r>
        <w:t xml:space="preserve">Kerro syy, miksi fani saatetaan potkia ulos urheilutapahtumasta.</w:t>
      </w:r>
    </w:p>
    <w:p>
      <w:r>
        <w:rPr>
          <w:b/>
        </w:rPr>
        <w:t xml:space="preserve">Esimerkki 6.2254</w:t>
      </w:r>
    </w:p>
    <w:p>
      <w:r>
        <w:t xml:space="preserve">tennispallo, tennismaila, tennismaila, lahjakkuus, vastustaja</w:t>
      </w:r>
    </w:p>
    <w:p>
      <w:r>
        <w:rPr>
          <w:b/>
        </w:rPr>
        <w:t xml:space="preserve">Tulos</w:t>
      </w:r>
    </w:p>
    <w:p>
      <w:r>
        <w:t xml:space="preserve">nimeä jotain, mikä tennispelaajalla on.</w:t>
      </w:r>
    </w:p>
    <w:p>
      <w:r>
        <w:rPr>
          <w:b/>
        </w:rPr>
        <w:t xml:space="preserve">Esimerkki 6.2255</w:t>
      </w:r>
    </w:p>
    <w:p>
      <w:r>
        <w:t xml:space="preserve">vesi, lanta, puut, muta, kaktus, kivet, hiekka.</w:t>
      </w:r>
    </w:p>
    <w:p>
      <w:r>
        <w:rPr>
          <w:b/>
        </w:rPr>
        <w:t xml:space="preserve">Tulos</w:t>
      </w:r>
    </w:p>
    <w:p>
      <w:r>
        <w:t xml:space="preserve">Kerro jokin asia, johon et haluaisi laskeutua laskuvarjohyppäämisen jälkeen.</w:t>
      </w:r>
    </w:p>
    <w:p>
      <w:r>
        <w:rPr>
          <w:b/>
        </w:rPr>
        <w:t xml:space="preserve">Esimerkki 6.2256</w:t>
      </w:r>
    </w:p>
    <w:p>
      <w:r>
        <w:t xml:space="preserve">auringonvalo, valkosipuli, krusifiksi, puupaalut, pyhä vesi, peilit.</w:t>
      </w:r>
    </w:p>
    <w:p>
      <w:r>
        <w:rPr>
          <w:b/>
        </w:rPr>
        <w:t xml:space="preserve">Tulos</w:t>
      </w:r>
    </w:p>
    <w:p>
      <w:r>
        <w:t xml:space="preserve">Nimeä jokin asia, jota vampyyrit vihaavat.</w:t>
      </w:r>
    </w:p>
    <w:p>
      <w:r>
        <w:rPr>
          <w:b/>
        </w:rPr>
        <w:t xml:space="preserve">Esimerkki 6.2257</w:t>
      </w:r>
    </w:p>
    <w:p>
      <w:r>
        <w:t xml:space="preserve">koira, peura, kissat, haisunäätä, käärmeet, käärmeet.</w:t>
      </w:r>
    </w:p>
    <w:p>
      <w:r>
        <w:rPr>
          <w:b/>
        </w:rPr>
        <w:t xml:space="preserve">Tulos</w:t>
      </w:r>
    </w:p>
    <w:p>
      <w:r>
        <w:t xml:space="preserve">Nimeä eläin, jota ihmiset eivät yleensä syö.</w:t>
      </w:r>
    </w:p>
    <w:p>
      <w:r>
        <w:rPr>
          <w:b/>
        </w:rPr>
        <w:t xml:space="preserve">Tulos</w:t>
      </w:r>
    </w:p>
    <w:p>
      <w:r>
        <w:t xml:space="preserve">Kertokaa minulle eläin, jota ihmiset eivät yleensä halua syödä.</w:t>
      </w:r>
    </w:p>
    <w:p>
      <w:r>
        <w:rPr>
          <w:b/>
        </w:rPr>
        <w:t xml:space="preserve">Tulos</w:t>
      </w:r>
    </w:p>
    <w:p>
      <w:r>
        <w:t xml:space="preserve">Kerro minulle eläin, jota ihmiset eivät yleensä syö.</w:t>
      </w:r>
    </w:p>
    <w:p>
      <w:r>
        <w:rPr>
          <w:b/>
        </w:rPr>
        <w:t xml:space="preserve">Esimerkki 6.2258</w:t>
      </w:r>
    </w:p>
    <w:p>
      <w:r>
        <w:t xml:space="preserve">apinatangot, liukumäki, keinu, karuselli, keinu</w:t>
      </w:r>
    </w:p>
    <w:p>
      <w:r>
        <w:rPr>
          <w:b/>
        </w:rPr>
        <w:t xml:space="preserve">Tulos</w:t>
      </w:r>
    </w:p>
    <w:p>
      <w:r>
        <w:t xml:space="preserve">Nimeä jokin lasten leikkiväline, jota käyttämällä vanhemmat todennäköisesti satuttaisivat itsensä.</w:t>
      </w:r>
    </w:p>
    <w:p>
      <w:r>
        <w:rPr>
          <w:b/>
        </w:rPr>
        <w:t xml:space="preserve">Esimerkki 6.2259</w:t>
      </w:r>
    </w:p>
    <w:p>
      <w:r>
        <w:t xml:space="preserve">kananpoikia, hot dogeja, jälkiruoka, kinkkua.</w:t>
      </w:r>
    </w:p>
    <w:p>
      <w:r>
        <w:rPr>
          <w:b/>
        </w:rPr>
        <w:t xml:space="preserve">Tulos</w:t>
      </w:r>
    </w:p>
    <w:p>
      <w:r>
        <w:t xml:space="preserve">Nimeä ruoka, jota lapsi voisi haluta kalkkunan sijasta kiitospäivänä.</w:t>
      </w:r>
    </w:p>
    <w:p>
      <w:r>
        <w:rPr>
          <w:b/>
        </w:rPr>
        <w:t xml:space="preserve">Esimerkki 6.2260</w:t>
      </w:r>
    </w:p>
    <w:p>
      <w:r>
        <w:t xml:space="preserve">vanhemmat, puoliso, sisarukset, lapset</w:t>
      </w:r>
    </w:p>
    <w:p>
      <w:r>
        <w:rPr>
          <w:b/>
        </w:rPr>
        <w:t xml:space="preserve">Tulos</w:t>
      </w:r>
    </w:p>
    <w:p>
      <w:r>
        <w:t xml:space="preserve">nimeä joku, joka voisi olla hätäkontaktisi.</w:t>
      </w:r>
    </w:p>
    <w:p>
      <w:r>
        <w:rPr>
          <w:b/>
        </w:rPr>
        <w:t xml:space="preserve">Esimerkki 6.2261</w:t>
      </w:r>
    </w:p>
    <w:p>
      <w:r>
        <w:t xml:space="preserve">nopeusrajoitukset, pikaruokaravintolat, huoltoasemat, julkiset vessat, uloskäynnit, hotellit.</w:t>
      </w:r>
    </w:p>
    <w:p>
      <w:r>
        <w:rPr>
          <w:b/>
        </w:rPr>
        <w:t xml:space="preserve">Tulos</w:t>
      </w:r>
    </w:p>
    <w:p>
      <w:r>
        <w:t xml:space="preserve">nimeä jotain, jonka saatat nähdä kyltissä maantiellä.</w:t>
      </w:r>
    </w:p>
    <w:p>
      <w:r>
        <w:rPr>
          <w:b/>
        </w:rPr>
        <w:t xml:space="preserve">Esimerkki 6.2262</w:t>
      </w:r>
    </w:p>
    <w:p>
      <w:r>
        <w:t xml:space="preserve">kala, platypus, krokotiili, ankerias, majava, käärme</w:t>
      </w:r>
    </w:p>
    <w:p>
      <w:r>
        <w:rPr>
          <w:b/>
        </w:rPr>
        <w:t xml:space="preserve">Tulos</w:t>
      </w:r>
    </w:p>
    <w:p>
      <w:r>
        <w:t xml:space="preserve">Nimeä eläin, joka elää joessa.</w:t>
      </w:r>
    </w:p>
    <w:p>
      <w:r>
        <w:rPr>
          <w:b/>
        </w:rPr>
        <w:t xml:space="preserve">Esimerkki 6.2263</w:t>
      </w:r>
    </w:p>
    <w:p>
      <w:r>
        <w:t xml:space="preserve">housut, rikkaruohot/kasvit, alushousut, sukat, sukkahousut, vetoketju.</w:t>
      </w:r>
    </w:p>
    <w:p>
      <w:r>
        <w:rPr>
          <w:b/>
        </w:rPr>
        <w:t xml:space="preserve">Tulos</w:t>
      </w:r>
    </w:p>
    <w:p>
      <w:r>
        <w:t xml:space="preserve">nimeä jotain, jonka ihmiset nostavat esiin.</w:t>
      </w:r>
    </w:p>
    <w:p>
      <w:r>
        <w:rPr>
          <w:b/>
        </w:rPr>
        <w:t xml:space="preserve">Esimerkki 6.2264</w:t>
      </w:r>
    </w:p>
    <w:p>
      <w:r>
        <w:t xml:space="preserve">susi, timberwolf, rottweiler, pentu, pooch, pit bull, mutt, sekarotuinen, cur, koira, kojootti, kojootti, lapsi, lapsi, jälkeläinen, vastasyntynyt, pikkulapsi, baby</w:t>
      </w:r>
    </w:p>
    <w:p>
      <w:r>
        <w:rPr>
          <w:b/>
        </w:rPr>
        <w:t xml:space="preserve">Tulos</w:t>
      </w:r>
    </w:p>
    <w:p>
      <w:r>
        <w:t xml:space="preserve">nimeä jokin, joka ulvoo.</w:t>
      </w:r>
    </w:p>
    <w:p>
      <w:r>
        <w:rPr>
          <w:b/>
        </w:rPr>
        <w:t xml:space="preserve">Esimerkki 6.2265</w:t>
      </w:r>
    </w:p>
    <w:p>
      <w:r>
        <w:t xml:space="preserve">siivet, nokat, höyhenet, kynnet.</w:t>
      </w:r>
    </w:p>
    <w:p>
      <w:r>
        <w:rPr>
          <w:b/>
        </w:rPr>
        <w:t xml:space="preserve">Tulos</w:t>
      </w:r>
    </w:p>
    <w:p>
      <w:r>
        <w:t xml:space="preserve">nimeä jotain, mitä linnuilla on.</w:t>
      </w:r>
    </w:p>
    <w:p>
      <w:r>
        <w:rPr>
          <w:b/>
        </w:rPr>
        <w:t xml:space="preserve">Esimerkki 6.2266</w:t>
      </w:r>
    </w:p>
    <w:p>
      <w:r>
        <w:t xml:space="preserve">kärpänen, hyttynen, perhonen, mehiläinen, yöperhonen, heinäsirkka.</w:t>
      </w:r>
    </w:p>
    <w:p>
      <w:r>
        <w:rPr>
          <w:b/>
        </w:rPr>
        <w:t xml:space="preserve">Tulos</w:t>
      </w:r>
    </w:p>
    <w:p>
      <w:r>
        <w:t xml:space="preserve">Nimeä hyönteinen, joka osaa lentää.</w:t>
      </w:r>
    </w:p>
    <w:p>
      <w:r>
        <w:rPr>
          <w:b/>
        </w:rPr>
        <w:t xml:space="preserve">Esimerkki 6.2267</w:t>
      </w:r>
    </w:p>
    <w:p>
      <w:r>
        <w:t xml:space="preserve">liikunta, kävellä, nähdä, kumartua, muistaa, laihduttaa</w:t>
      </w:r>
    </w:p>
    <w:p>
      <w:r>
        <w:rPr>
          <w:b/>
        </w:rPr>
        <w:t xml:space="preserve">Tulos</w:t>
      </w:r>
    </w:p>
    <w:p>
      <w:r>
        <w:t xml:space="preserve">nimeä jokin asia, joka on vaikeampi tehdä, mitä vanhemmaksi tulet.</w:t>
      </w:r>
    </w:p>
    <w:p>
      <w:r>
        <w:rPr>
          <w:b/>
        </w:rPr>
        <w:t xml:space="preserve">Esimerkki 6.2268</w:t>
      </w:r>
    </w:p>
    <w:p>
      <w:r>
        <w:t xml:space="preserve">uhkapelaaminen, kaunis sää, viihde, paljon rahaa, kirkkaat valot, elinkustannukset</w:t>
      </w:r>
    </w:p>
    <w:p>
      <w:r>
        <w:rPr>
          <w:b/>
        </w:rPr>
        <w:t xml:space="preserve">Tulos</w:t>
      </w:r>
    </w:p>
    <w:p>
      <w:r>
        <w:t xml:space="preserve">Kerro syy, miksi joku voisi sanoa rakastavansa asumista Las Vegasissa.</w:t>
      </w:r>
    </w:p>
    <w:p>
      <w:r>
        <w:rPr>
          <w:b/>
        </w:rPr>
        <w:t xml:space="preserve">Esimerkki 6.2269</w:t>
      </w:r>
    </w:p>
    <w:p>
      <w:r>
        <w:t xml:space="preserve">vaatteet/kengät, auto, ravintolakoppi, parkkipaikka, pysäköintipaikka.</w:t>
      </w:r>
    </w:p>
    <w:p>
      <w:r>
        <w:rPr>
          <w:b/>
        </w:rPr>
        <w:t xml:space="preserve">Tulos</w:t>
      </w:r>
    </w:p>
    <w:p>
      <w:r>
        <w:t xml:space="preserve">nimeä jotain, johon ihmisten on pakko ahtautua.</w:t>
      </w:r>
    </w:p>
    <w:p>
      <w:r>
        <w:rPr>
          <w:b/>
        </w:rPr>
        <w:t xml:space="preserve">Esimerkki 6.2270</w:t>
      </w:r>
    </w:p>
    <w:p>
      <w:r>
        <w:t xml:space="preserve">sähköposti, postilaatikko, aika, sääennuste, facebook</w:t>
      </w:r>
    </w:p>
    <w:p>
      <w:r>
        <w:rPr>
          <w:b/>
        </w:rPr>
        <w:t xml:space="preserve">Tulos</w:t>
      </w:r>
    </w:p>
    <w:p>
      <w:r>
        <w:t xml:space="preserve">nimeä jokin asia, jonka tarkistat päivittäin.</w:t>
      </w:r>
    </w:p>
    <w:p>
      <w:r>
        <w:rPr>
          <w:b/>
        </w:rPr>
        <w:t xml:space="preserve">Esimerkki 6.2271</w:t>
      </w:r>
    </w:p>
    <w:p>
      <w:r>
        <w:t xml:space="preserve">kävele/lähde, hengitä syvään, polta tupakka, sovi/pyydä anteeksi, laske kymmeneen.</w:t>
      </w:r>
    </w:p>
    <w:p>
      <w:r>
        <w:rPr>
          <w:b/>
        </w:rPr>
        <w:t xml:space="preserve">Tulos</w:t>
      </w:r>
    </w:p>
    <w:p>
      <w:r>
        <w:t xml:space="preserve">Kerro jotain erityistä, mitä ihmiset tekevät rauhoittuakseen riidan jälkeen.</w:t>
      </w:r>
    </w:p>
    <w:p>
      <w:r>
        <w:rPr>
          <w:b/>
        </w:rPr>
        <w:t xml:space="preserve">Esimerkki 6.2272</w:t>
      </w:r>
    </w:p>
    <w:p>
      <w:r>
        <w:t xml:space="preserve">puhelin, jääkaappi, valaisin, kello, mikroaaltouuni, leivänpaahdin, leivänpaahdin</w:t>
      </w:r>
    </w:p>
    <w:p>
      <w:r>
        <w:rPr>
          <w:b/>
        </w:rPr>
        <w:t xml:space="preserve">Tulos</w:t>
      </w:r>
    </w:p>
    <w:p>
      <w:r>
        <w:t xml:space="preserve">nimeä jokin kodissasi oleva laite, jonka jätät koko ajan kytkettynä verkkovirtaan.</w:t>
      </w:r>
    </w:p>
    <w:p>
      <w:r>
        <w:rPr>
          <w:b/>
        </w:rPr>
        <w:t xml:space="preserve">Esimerkki 6.2273</w:t>
      </w:r>
    </w:p>
    <w:p>
      <w:r>
        <w:t xml:space="preserve">popcornia, keksejä, rinkeleitä, suklaapatukoita, maapähkinöitä.</w:t>
      </w:r>
    </w:p>
    <w:p>
      <w:r>
        <w:rPr>
          <w:b/>
        </w:rPr>
        <w:t xml:space="preserve">Tulos</w:t>
      </w:r>
    </w:p>
    <w:p>
      <w:r>
        <w:t xml:space="preserve">Nimeä välipala, jota saatat pitää työpöydälläsi.</w:t>
      </w:r>
    </w:p>
    <w:p>
      <w:r>
        <w:rPr>
          <w:b/>
        </w:rPr>
        <w:t xml:space="preserve">Esimerkki 6.2274</w:t>
      </w:r>
    </w:p>
    <w:p>
      <w:r>
        <w:t xml:space="preserve">hidas, jäädyttää</w:t>
      </w:r>
    </w:p>
    <w:p>
      <w:r>
        <w:rPr>
          <w:b/>
        </w:rPr>
        <w:t xml:space="preserve">Tulos</w:t>
      </w:r>
    </w:p>
    <w:p>
      <w:r>
        <w:t xml:space="preserve">Mainitse valitus, jota ihmiset valittavat tietokoneistaan.</w:t>
      </w:r>
    </w:p>
    <w:p>
      <w:r>
        <w:rPr>
          <w:b/>
        </w:rPr>
        <w:t xml:space="preserve">Esimerkki 6.2275</w:t>
      </w:r>
    </w:p>
    <w:p>
      <w:r>
        <w:t xml:space="preserve">vesi, veitsi</w:t>
      </w:r>
    </w:p>
    <w:p>
      <w:r>
        <w:rPr>
          <w:b/>
        </w:rPr>
        <w:t xml:space="preserve">Tulos</w:t>
      </w:r>
    </w:p>
    <w:p>
      <w:r>
        <w:t xml:space="preserve">Nimeä jokin muu pyöräilijän mukana kulkeva asia kuin polkupyörä.</w:t>
      </w:r>
    </w:p>
    <w:p>
      <w:r>
        <w:rPr>
          <w:b/>
        </w:rPr>
        <w:t xml:space="preserve">Esimerkki 6.2276</w:t>
      </w:r>
    </w:p>
    <w:p>
      <w:r>
        <w:t xml:space="preserve">ravintola, leipomo/keksipuoti, karkkikauppa/karkkivalmistaja, jäätelökauppa</w:t>
      </w:r>
    </w:p>
    <w:p>
      <w:r>
        <w:rPr>
          <w:b/>
        </w:rPr>
        <w:t xml:space="preserve">Tulos</w:t>
      </w:r>
    </w:p>
    <w:p>
      <w:r>
        <w:t xml:space="preserve">Kerro työpaikka, jossa voisit todella lihoa.</w:t>
      </w:r>
    </w:p>
    <w:p>
      <w:r>
        <w:rPr>
          <w:b/>
        </w:rPr>
        <w:t xml:space="preserve">Esimerkki 6.2277</w:t>
      </w:r>
    </w:p>
    <w:p>
      <w:r>
        <w:t xml:space="preserve">matkustaminen/loma, rikastua/säästää rahaa, jäädä eläkkeelle, treenata/laihtua, hypätä laskuvarjolla, erota, käydä koulun loppuun.</w:t>
      </w:r>
    </w:p>
    <w:p>
      <w:r>
        <w:rPr>
          <w:b/>
        </w:rPr>
        <w:t xml:space="preserve">Tulos</w:t>
      </w:r>
    </w:p>
    <w:p>
      <w:r>
        <w:t xml:space="preserve">Mainitse jotain, jonka monet ihmiset aikovat tehdä joskus, mutta harva tekee sitä koskaan.</w:t>
      </w:r>
    </w:p>
    <w:p>
      <w:r>
        <w:rPr>
          <w:b/>
        </w:rPr>
        <w:t xml:space="preserve">Esimerkki 6.2278</w:t>
      </w:r>
    </w:p>
    <w:p>
      <w:r>
        <w:t xml:space="preserve">kasvot, elokuvat, vitsit, ihmiset nauravat, hauskat äänet, vaikutelmat</w:t>
      </w:r>
    </w:p>
    <w:p>
      <w:r>
        <w:rPr>
          <w:b/>
        </w:rPr>
        <w:t xml:space="preserve">Tulos</w:t>
      </w:r>
    </w:p>
    <w:p>
      <w:r>
        <w:t xml:space="preserve">Kerro jotain, mitä Jim Carrey osaa tehdä.</w:t>
      </w:r>
    </w:p>
    <w:p>
      <w:r>
        <w:rPr>
          <w:b/>
        </w:rPr>
        <w:t xml:space="preserve">Esimerkki 6.2279</w:t>
      </w:r>
    </w:p>
    <w:p>
      <w:r>
        <w:t xml:space="preserve">kultakala, sardiini, guppy, minnow, sardelli.</w:t>
      </w:r>
    </w:p>
    <w:p>
      <w:r>
        <w:rPr>
          <w:b/>
        </w:rPr>
        <w:t xml:space="preserve">Tulos</w:t>
      </w:r>
    </w:p>
    <w:p>
      <w:r>
        <w:t xml:space="preserve">Nimeä kalalaji, jonka joku voisi niellä kokonaisena.</w:t>
      </w:r>
    </w:p>
    <w:p>
      <w:r>
        <w:rPr>
          <w:b/>
        </w:rPr>
        <w:t xml:space="preserve">Esimerkki 6.2280</w:t>
      </w:r>
    </w:p>
    <w:p>
      <w:r>
        <w:t xml:space="preserve">kana, kastike, suklaa</w:t>
      </w:r>
    </w:p>
    <w:p>
      <w:r>
        <w:rPr>
          <w:b/>
        </w:rPr>
        <w:t xml:space="preserve">Tulos</w:t>
      </w:r>
    </w:p>
    <w:p>
      <w:r>
        <w:t xml:space="preserve">Nimeä ruoka, jota nuolet sormiltasi.</w:t>
      </w:r>
    </w:p>
    <w:p>
      <w:r>
        <w:rPr>
          <w:b/>
        </w:rPr>
        <w:t xml:space="preserve">Esimerkki 6.2281</w:t>
      </w:r>
    </w:p>
    <w:p>
      <w:r>
        <w:t xml:space="preserve">ystävät, pomo, opettaja, lääkäri, kumppani, papisto</w:t>
      </w:r>
    </w:p>
    <w:p>
      <w:r>
        <w:rPr>
          <w:b/>
        </w:rPr>
        <w:t xml:space="preserve">Tulos</w:t>
      </w:r>
    </w:p>
    <w:p>
      <w:r>
        <w:t xml:space="preserve">muilta kuin perheenjäseniltäsi, keneltä ottaisit vastaan kritiikkiä?</w:t>
      </w:r>
    </w:p>
    <w:p>
      <w:r>
        <w:rPr>
          <w:b/>
        </w:rPr>
        <w:t xml:space="preserve">Esimerkki 6.2282</w:t>
      </w:r>
    </w:p>
    <w:p>
      <w:r>
        <w:t xml:space="preserve">kännykkä, radio, kukko, aurinko, kissa/koira</w:t>
      </w:r>
    </w:p>
    <w:p>
      <w:r>
        <w:rPr>
          <w:b/>
        </w:rPr>
        <w:t xml:space="preserve">Tulos</w:t>
      </w:r>
    </w:p>
    <w:p>
      <w:r>
        <w:t xml:space="preserve">Millä muulla kuin herätyskellolla ihmiset heräävät?</w:t>
      </w:r>
    </w:p>
    <w:p>
      <w:r>
        <w:rPr>
          <w:b/>
        </w:rPr>
        <w:t xml:space="preserve">Esimerkki 6.2283</w:t>
      </w:r>
    </w:p>
    <w:p>
      <w:r>
        <w:t xml:space="preserve">luottokortti, laina, koulu, asunnon vuokraus, vakuutukset</w:t>
      </w:r>
    </w:p>
    <w:p>
      <w:r>
        <w:rPr>
          <w:b/>
        </w:rPr>
        <w:t xml:space="preserve">Tulos</w:t>
      </w:r>
    </w:p>
    <w:p>
      <w:r>
        <w:t xml:space="preserve">muu kuin työn nimi jotain, jota varten täytät hakemuksen.</w:t>
      </w:r>
    </w:p>
    <w:p>
      <w:r>
        <w:rPr>
          <w:b/>
        </w:rPr>
        <w:t xml:space="preserve">Esimerkki 6.2284</w:t>
      </w:r>
    </w:p>
    <w:p>
      <w:r>
        <w:t xml:space="preserve">pahaa kielenkäyttöä, hyppäämistä esineistä, huutamista, tavaroiden heittelyä.</w:t>
      </w:r>
    </w:p>
    <w:p>
      <w:r>
        <w:rPr>
          <w:b/>
        </w:rPr>
        <w:t xml:space="preserve">Tulos</w:t>
      </w:r>
    </w:p>
    <w:p>
      <w:r>
        <w:t xml:space="preserve">Mitä muuta ammattilaispainija tekee kuin tappelee, ja mitä sellaista lapsi tekisi, jonka kopioimisesta hän joutuisi vaikeuksiin?</w:t>
      </w:r>
    </w:p>
    <w:p>
      <w:r>
        <w:rPr>
          <w:b/>
        </w:rPr>
        <w:t xml:space="preserve">Esimerkki 6.2285</w:t>
      </w:r>
    </w:p>
    <w:p>
      <w:r>
        <w:t xml:space="preserve">jääkiekko, paini, jalkapallo</w:t>
      </w:r>
    </w:p>
    <w:p>
      <w:r>
        <w:rPr>
          <w:b/>
        </w:rPr>
        <w:t xml:space="preserve">Tulos</w:t>
      </w:r>
    </w:p>
    <w:p>
      <w:r>
        <w:t xml:space="preserve">Nimeä muu kuin nyrkkeily urheilulaji, jossa voit todennäköisesti nähdä urheilijoiden taistelevat</w:t>
      </w:r>
    </w:p>
    <w:p>
      <w:r>
        <w:rPr>
          <w:b/>
        </w:rPr>
        <w:t xml:space="preserve">Esimerkki 6.2286</w:t>
      </w:r>
    </w:p>
    <w:p>
      <w:r>
        <w:t xml:space="preserve">sytytin, tikut, sytytinkivi, sytytysnesteet</w:t>
      </w:r>
    </w:p>
    <w:p>
      <w:r>
        <w:rPr>
          <w:b/>
        </w:rPr>
        <w:t xml:space="preserve">Tulos</w:t>
      </w:r>
    </w:p>
    <w:p>
      <w:r>
        <w:t xml:space="preserve">Nimeä tulitikkuja lukuun ottamatta jokin muu asia, jota ihmiset käyttävät tulen sytyttämiseen.</w:t>
      </w:r>
    </w:p>
    <w:p>
      <w:r>
        <w:rPr>
          <w:b/>
        </w:rPr>
        <w:t xml:space="preserve">Esimerkki 6.2287</w:t>
      </w:r>
    </w:p>
    <w:p>
      <w:r>
        <w:t xml:space="preserve">5, 1, 10, 8, 7, 3, 2</w:t>
      </w:r>
    </w:p>
    <w:p>
      <w:r>
        <w:rPr>
          <w:b/>
        </w:rPr>
        <w:t xml:space="preserve">Tulos</w:t>
      </w:r>
    </w:p>
    <w:p>
      <w:r>
        <w:t xml:space="preserve">asteikolla 1-10, kuinka onnellinen toivot exäsi olevan elämäänsä?</w:t>
      </w:r>
    </w:p>
    <w:p>
      <w:r>
        <w:rPr>
          <w:b/>
        </w:rPr>
        <w:t xml:space="preserve">Esimerkki 6.2288</w:t>
      </w:r>
    </w:p>
    <w:p>
      <w:r>
        <w:t xml:space="preserve">sijainti, eteneminen, edut, työympäristö, pomo, tylsistynyt, työtunnit</w:t>
      </w:r>
    </w:p>
    <w:p>
      <w:r>
        <w:rPr>
          <w:b/>
        </w:rPr>
        <w:t xml:space="preserve">Tulos</w:t>
      </w:r>
    </w:p>
    <w:p>
      <w:r>
        <w:t xml:space="preserve">Kerro jokin muu syy, miksi vaihtaisit työpaikkaa rahan lisäksi.</w:t>
      </w:r>
    </w:p>
    <w:p>
      <w:r>
        <w:rPr>
          <w:b/>
        </w:rPr>
        <w:t xml:space="preserve">Esimerkki 6.2289</w:t>
      </w:r>
    </w:p>
    <w:p>
      <w:r>
        <w:t xml:space="preserve">elokuvan repliikit, puhelinnumero, nimi, vitsi, unelma, muisto</w:t>
      </w:r>
    </w:p>
    <w:p>
      <w:r>
        <w:rPr>
          <w:b/>
        </w:rPr>
        <w:t xml:space="preserve">Tulos</w:t>
      </w:r>
    </w:p>
    <w:p>
      <w:r>
        <w:t xml:space="preserve">muuta kuin kappaleen nimi, joka jää päähäsi.</w:t>
      </w:r>
    </w:p>
    <w:p>
      <w:r>
        <w:rPr>
          <w:b/>
        </w:rPr>
        <w:t xml:space="preserve">Esimerkki 6.2290</w:t>
      </w:r>
    </w:p>
    <w:p>
      <w:r>
        <w:t xml:space="preserve">Jay Leno, Jerry Springer, David Letterman, Oprah Winfrey, Wayne Brady, Wayne Brady</w:t>
      </w:r>
    </w:p>
    <w:p>
      <w:r>
        <w:rPr>
          <w:b/>
        </w:rPr>
        <w:t xml:space="preserve">Tulos</w:t>
      </w:r>
    </w:p>
    <w:p>
      <w:r>
        <w:t xml:space="preserve">Missä keskusteluohjelmissa on hauskin juontaja?</w:t>
      </w:r>
    </w:p>
    <w:p>
      <w:r>
        <w:rPr>
          <w:b/>
        </w:rPr>
        <w:t xml:space="preserve">Esimerkki 6.2291</w:t>
      </w:r>
    </w:p>
    <w:p>
      <w:r>
        <w:t xml:space="preserve">elvis presley, mick jagger, bruce springsteen, jon bon jovi, tommy lee</w:t>
      </w:r>
    </w:p>
    <w:p>
      <w:r>
        <w:rPr>
          <w:b/>
        </w:rPr>
        <w:t xml:space="preserve">Tulos</w:t>
      </w:r>
    </w:p>
    <w:p>
      <w:r>
        <w:t xml:space="preserve">menneisyyden tai nykyisyyden rock n'rollin supertähti.</w:t>
      </w:r>
    </w:p>
    <w:p>
      <w:r>
        <w:rPr>
          <w:b/>
        </w:rPr>
        <w:t xml:space="preserve">Esimerkki 6.2292</w:t>
      </w:r>
    </w:p>
    <w:p>
      <w:r>
        <w:t xml:space="preserve">sesamkatu, mr rogersin naapurusto, barney, dora the explorer</w:t>
      </w:r>
    </w:p>
    <w:p>
      <w:r>
        <w:rPr>
          <w:b/>
        </w:rPr>
        <w:t xml:space="preserve">Tulos</w:t>
      </w:r>
    </w:p>
    <w:p>
      <w:r>
        <w:t xml:space="preserve">menneisyys tai nykyisyys, nimeä lapsille suunnattu tv-ohjelma.</w:t>
      </w:r>
    </w:p>
    <w:p>
      <w:r>
        <w:rPr>
          <w:b/>
        </w:rPr>
        <w:t xml:space="preserve">Esimerkki 6.2293</w:t>
      </w:r>
    </w:p>
    <w:p>
      <w:r>
        <w:t xml:space="preserve">martin, james dean, jones, anderson, cain, howard dean, jimmy dean, jimmy dean</w:t>
      </w:r>
    </w:p>
    <w:p>
      <w:r>
        <w:rPr>
          <w:b/>
        </w:rPr>
        <w:t xml:space="preserve">Tulos</w:t>
      </w:r>
    </w:p>
    <w:p>
      <w:r>
        <w:t xml:space="preserve">menneisyys tai nykyisyys, nimeä julkkis nimeltä "dean".</w:t>
      </w:r>
    </w:p>
    <w:p>
      <w:r>
        <w:rPr>
          <w:b/>
        </w:rPr>
        <w:t xml:space="preserve">Esimerkki 6.2294</w:t>
      </w:r>
    </w:p>
    <w:p>
      <w:r>
        <w:t xml:space="preserve">prinsessa diana, tuhkimo, grace kelly, lumivalkoinen, unikeko, unikeko kaunotar</w:t>
      </w:r>
    </w:p>
    <w:p>
      <w:r>
        <w:rPr>
          <w:b/>
        </w:rPr>
        <w:t xml:space="preserve">Tulos</w:t>
      </w:r>
    </w:p>
    <w:p>
      <w:r>
        <w:t xml:space="preserve">todellinen tai kuvitteellinen, nimeä joku, joka meni naimisiin prinssin kanssa.</w:t>
      </w:r>
    </w:p>
    <w:p>
      <w:r>
        <w:rPr>
          <w:b/>
        </w:rPr>
        <w:t xml:space="preserve">Esimerkki 6.2295</w:t>
      </w:r>
    </w:p>
    <w:p>
      <w:r>
        <w:t xml:space="preserve">Simpsonit, Bushin perhe, Osbournen perhe, Addamsin perhe, Jacksonit, Brady Bunch...</w:t>
      </w:r>
    </w:p>
    <w:p>
      <w:r>
        <w:rPr>
          <w:b/>
        </w:rPr>
        <w:t xml:space="preserve">Tulos</w:t>
      </w:r>
    </w:p>
    <w:p>
      <w:r>
        <w:t xml:space="preserve">todellinen tai kuvitteellinen, nimeä kuuluisa perhe, jonka haluaisit nähdä perheriidassa.</w:t>
      </w:r>
    </w:p>
    <w:p>
      <w:r>
        <w:rPr>
          <w:b/>
        </w:rPr>
        <w:t xml:space="preserve">Esimerkki 6.2296</w:t>
      </w:r>
    </w:p>
    <w:p>
      <w:r>
        <w:t xml:space="preserve">bo derek, bo jackson, beau bridges, bo duke/"hazzard", bo diddley</w:t>
      </w:r>
    </w:p>
    <w:p>
      <w:r>
        <w:rPr>
          <w:b/>
        </w:rPr>
        <w:t xml:space="preserve">Tulos</w:t>
      </w:r>
    </w:p>
    <w:p>
      <w:r>
        <w:t xml:space="preserve">todellinen tai ei, nimeä kuuluisa bo.</w:t>
      </w:r>
    </w:p>
    <w:p>
      <w:r>
        <w:rPr>
          <w:b/>
        </w:rPr>
        <w:t xml:space="preserve">Esimerkki 6.2297</w:t>
      </w:r>
    </w:p>
    <w:p>
      <w:r>
        <w:t xml:space="preserve">stringit, korkokengät, rintaliivit, liivit, kireät housut.</w:t>
      </w:r>
    </w:p>
    <w:p>
      <w:r>
        <w:rPr>
          <w:b/>
        </w:rPr>
        <w:t xml:space="preserve">Tulos</w:t>
      </w:r>
    </w:p>
    <w:p>
      <w:r>
        <w:t xml:space="preserve">jotain, mitä naiset käyttävät ollakseen seksikkäitä ja joka on todella epämukava.</w:t>
      </w:r>
    </w:p>
    <w:p>
      <w:r>
        <w:rPr>
          <w:b/>
        </w:rPr>
        <w:t xml:space="preserve">Esimerkki 6.2298</w:t>
      </w:r>
    </w:p>
    <w:p>
      <w:r>
        <w:t xml:space="preserve">polkupyörä, vuoristorata, luistinlauta, hevonen, kelkka</w:t>
      </w:r>
    </w:p>
    <w:p>
      <w:r>
        <w:rPr>
          <w:b/>
        </w:rPr>
        <w:t xml:space="preserve">Tulos</w:t>
      </w:r>
    </w:p>
    <w:p>
      <w:r>
        <w:t xml:space="preserve">Kerro minulle jotain, jolla lapset ajavat helposti, mutta aikuinen ei uskalla ajaa.</w:t>
      </w:r>
    </w:p>
    <w:p>
      <w:r>
        <w:rPr>
          <w:b/>
        </w:rPr>
        <w:t xml:space="preserve">Esimerkki 6.2299</w:t>
      </w:r>
    </w:p>
    <w:p>
      <w:r>
        <w:t xml:space="preserve">käärme, kissa, rotta, kyyhkynen, ihminen, koira, peura</w:t>
      </w:r>
    </w:p>
    <w:p>
      <w:r>
        <w:rPr>
          <w:b/>
        </w:rPr>
        <w:t xml:space="preserve">Tulos</w:t>
      </w:r>
    </w:p>
    <w:p>
      <w:r>
        <w:t xml:space="preserve">he ovat kloonanneet lampaan nimellä olento, jota ei saisi koskaan kloonata, koska niitä on jo liikaa.</w:t>
      </w:r>
    </w:p>
    <w:p>
      <w:r>
        <w:rPr>
          <w:b/>
        </w:rPr>
        <w:t xml:space="preserve">Esimerkki 6.2300</w:t>
      </w:r>
    </w:p>
    <w:p>
      <w:r>
        <w:t xml:space="preserve">kuorma-autonkuljettaja, lentäjä, linja-autonkuljettaja</w:t>
      </w:r>
    </w:p>
    <w:p>
      <w:r>
        <w:rPr>
          <w:b/>
        </w:rPr>
        <w:t xml:space="preserve">Tulos</w:t>
      </w:r>
    </w:p>
    <w:p>
      <w:r>
        <w:t xml:space="preserve">Kertokaa minulle ammatti, jossa nukahtaminen työssä voisi olla katastrofaalista.</w:t>
      </w:r>
    </w:p>
    <w:p>
      <w:r>
        <w:rPr>
          <w:b/>
        </w:rPr>
        <w:t xml:space="preserve">Esimerkki 6.2301</w:t>
      </w:r>
    </w:p>
    <w:p>
      <w:r>
        <w:t xml:space="preserve">uinti/ ranta, lämmin sää, enemmän aurinkoa, perheloma</w:t>
      </w:r>
    </w:p>
    <w:p>
      <w:r>
        <w:rPr>
          <w:b/>
        </w:rPr>
        <w:t xml:space="preserve">Tulos</w:t>
      </w:r>
    </w:p>
    <w:p>
      <w:r>
        <w:t xml:space="preserve">Kerro minulle jotain kesästä, jota odotat eniten?</w:t>
      </w:r>
    </w:p>
    <w:p>
      <w:r>
        <w:rPr>
          <w:b/>
        </w:rPr>
        <w:t xml:space="preserve">Esimerkki 6.2302</w:t>
      </w:r>
    </w:p>
    <w:p>
      <w:r>
        <w:t xml:space="preserve">polkimet, istuin, pyörät, ohjaustanko, ketju, kello, jarrut.</w:t>
      </w:r>
    </w:p>
    <w:p>
      <w:r>
        <w:rPr>
          <w:b/>
        </w:rPr>
        <w:t xml:space="preserve">Tulos</w:t>
      </w:r>
    </w:p>
    <w:p>
      <w:r>
        <w:t xml:space="preserve">Kerro minulle polkupyörän osa, jota ilman olisi vaikea ajaa.</w:t>
      </w:r>
    </w:p>
    <w:p>
      <w:r>
        <w:rPr>
          <w:b/>
        </w:rPr>
        <w:t xml:space="preserve">Esimerkki 6.2303</w:t>
      </w:r>
    </w:p>
    <w:p>
      <w:r>
        <w:t xml:space="preserve">40, 30, 45, 35, 25, 50, 29</w:t>
      </w:r>
    </w:p>
    <w:p>
      <w:r>
        <w:rPr>
          <w:b/>
        </w:rPr>
        <w:t xml:space="preserve">Tulos</w:t>
      </w:r>
    </w:p>
    <w:p>
      <w:r>
        <w:t xml:space="preserve">Kerro ikä, jolloin mies voi alkaa menettää hiuksiaan (vain numeerisesti).</w:t>
      </w:r>
    </w:p>
    <w:p>
      <w:r>
        <w:rPr>
          <w:b/>
        </w:rPr>
        <w:t xml:space="preserve">Esimerkki 6.2304</w:t>
      </w:r>
    </w:p>
    <w:p>
      <w:r>
        <w:t xml:space="preserve">puu, kivi, töyssy, ihmiset, kaikki/aita, pysäköity auto</w:t>
      </w:r>
    </w:p>
    <w:p>
      <w:r>
        <w:rPr>
          <w:b/>
        </w:rPr>
        <w:t xml:space="preserve">Tulos</w:t>
      </w:r>
    </w:p>
    <w:p>
      <w:r>
        <w:t xml:space="preserve">Kerro minulle jotain, mihin yrität välttää törmäämistä mäkeä mäkeä alas kelkkaillessasi?</w:t>
      </w:r>
    </w:p>
    <w:p>
      <w:r>
        <w:rPr>
          <w:b/>
        </w:rPr>
        <w:t xml:space="preserve">Esimerkki 6.2305</w:t>
      </w:r>
    </w:p>
    <w:p>
      <w:r>
        <w:t xml:space="preserve">puku/tux, korsetti, kengät, limusiini</w:t>
      </w:r>
    </w:p>
    <w:p>
      <w:r>
        <w:rPr>
          <w:b/>
        </w:rPr>
        <w:t xml:space="preserve">Tulos</w:t>
      </w:r>
    </w:p>
    <w:p>
      <w:r>
        <w:t xml:space="preserve">Kerro minulle jotain, mitä voisit ostaa tanssiaisiin</w:t>
      </w:r>
    </w:p>
    <w:p>
      <w:r>
        <w:rPr>
          <w:b/>
        </w:rPr>
        <w:t xml:space="preserve">Esimerkki 6.2306</w:t>
      </w:r>
    </w:p>
    <w:p>
      <w:r>
        <w:t xml:space="preserve">pelata palloa, kalastaa/metsästää, ajaa partaansa, ajaa autoa, ajaa pyörällä, käydä vessassa.</w:t>
      </w:r>
    </w:p>
    <w:p>
      <w:r>
        <w:rPr>
          <w:b/>
        </w:rPr>
        <w:t xml:space="preserve">Tulos</w:t>
      </w:r>
    </w:p>
    <w:p>
      <w:r>
        <w:t xml:space="preserve">Kerro minulle jotain, mitä mies opettaa pojalleen.</w:t>
      </w:r>
    </w:p>
    <w:p>
      <w:r>
        <w:rPr>
          <w:b/>
        </w:rPr>
        <w:t xml:space="preserve">Esimerkki 6.2307</w:t>
      </w:r>
    </w:p>
    <w:p>
      <w:r>
        <w:t xml:space="preserve">istuminen liian kauan, vessan tarve, nälkä, tylsistynyt, lämpötila</w:t>
      </w:r>
    </w:p>
    <w:p>
      <w:r>
        <w:rPr>
          <w:b/>
        </w:rPr>
        <w:t xml:space="preserve">Tulos</w:t>
      </w:r>
    </w:p>
    <w:p>
      <w:r>
        <w:t xml:space="preserve">Kerro minulle jotain, mistä lapsi voisi valittaa automatkalla.</w:t>
      </w:r>
    </w:p>
    <w:p>
      <w:r>
        <w:rPr>
          <w:b/>
        </w:rPr>
        <w:t xml:space="preserve">Esimerkki 6.2308</w:t>
      </w:r>
    </w:p>
    <w:p>
      <w:r>
        <w:t xml:space="preserve">$30, $25, $35, $20, $40, $50, $15</w:t>
      </w:r>
    </w:p>
    <w:p>
      <w:r>
        <w:rPr>
          <w:b/>
        </w:rPr>
        <w:t xml:space="preserve">Tulos</w:t>
      </w:r>
    </w:p>
    <w:p>
      <w:r>
        <w:t xml:space="preserve">Kerro minulle, kuinka paljon huone halpamotellista maksaa. (käytä rahamuotoa $0.00)</w:t>
      </w:r>
    </w:p>
    <w:p>
      <w:r>
        <w:rPr>
          <w:b/>
        </w:rPr>
        <w:t xml:space="preserve">Esimerkki 6.2309</w:t>
      </w:r>
    </w:p>
    <w:p>
      <w:r>
        <w:t xml:space="preserve">puhelin, korut/kello, hammasharja, kampa/hiusharja, avaimet, silmälasit, rahat.</w:t>
      </w:r>
    </w:p>
    <w:p>
      <w:r>
        <w:rPr>
          <w:b/>
        </w:rPr>
        <w:t xml:space="preserve">Tulos</w:t>
      </w:r>
    </w:p>
    <w:p>
      <w:r>
        <w:t xml:space="preserve">Kerro minulle jotain, jonka olet vahingossa pudottanut vessanpönttöön.</w:t>
      </w:r>
    </w:p>
    <w:p>
      <w:r>
        <w:rPr>
          <w:b/>
        </w:rPr>
        <w:t xml:space="preserve">Esimerkki 6.2310</w:t>
      </w:r>
    </w:p>
    <w:p>
      <w:r>
        <w:t xml:space="preserve">avioliitto, lapsen saaminen, kokkaus/resepti, testi, vauva</w:t>
      </w:r>
    </w:p>
    <w:p>
      <w:r>
        <w:rPr>
          <w:b/>
        </w:rPr>
        <w:t xml:space="preserve">Tulos</w:t>
      </w:r>
    </w:p>
    <w:p>
      <w:r>
        <w:t xml:space="preserve">Kerro minulle jotain, jonka toivot olevan helpompi tehdä toisella kerralla.</w:t>
      </w:r>
    </w:p>
    <w:p>
      <w:r>
        <w:rPr>
          <w:b/>
        </w:rPr>
        <w:t xml:space="preserve">Esimerkki 6.2311</w:t>
      </w:r>
    </w:p>
    <w:p>
      <w:r>
        <w:t xml:space="preserve">pissaa ulkona, nuolee, juo vessasta, syö tähteitä, juoksee vapaana.</w:t>
      </w:r>
    </w:p>
    <w:p>
      <w:r>
        <w:rPr>
          <w:b/>
        </w:rPr>
        <w:t xml:space="preserve">Tulos</w:t>
      </w:r>
    </w:p>
    <w:p>
      <w:r>
        <w:t xml:space="preserve">Kerro minulle jotain, mitä antaisit koirasi tehdä, mutta et lapsesi.</w:t>
      </w:r>
    </w:p>
    <w:p>
      <w:r>
        <w:rPr>
          <w:b/>
        </w:rPr>
        <w:t xml:space="preserve">Esimerkki 6.2312</w:t>
      </w:r>
    </w:p>
    <w:p>
      <w:r>
        <w:t xml:space="preserve">13, 16, 12, 15, 14, 18</w:t>
      </w:r>
    </w:p>
    <w:p>
      <w:r>
        <w:rPr>
          <w:b/>
        </w:rPr>
        <w:t xml:space="preserve">Tulos</w:t>
      </w:r>
    </w:p>
    <w:p>
      <w:r>
        <w:t xml:space="preserve">Kerro ikä, jolloin tyttö lakkaa kertomasta vanhemmilleen kaiken (vain numeerisesti).</w:t>
      </w:r>
    </w:p>
    <w:p>
      <w:r>
        <w:rPr>
          <w:b/>
        </w:rPr>
        <w:t xml:space="preserve">Esimerkki 6.2313</w:t>
      </w:r>
    </w:p>
    <w:p>
      <w:r>
        <w:t xml:space="preserve">kärttyisä, unelias, hölmö, häveliäs</w:t>
      </w:r>
    </w:p>
    <w:p>
      <w:r>
        <w:rPr>
          <w:b/>
        </w:rPr>
        <w:t xml:space="preserve">Tulos</w:t>
      </w:r>
    </w:p>
    <w:p>
      <w:r>
        <w:t xml:space="preserve">Kerro minulle, kenellä seitsemästä kääpiöstä olisi vaikeinta löytää treffikumppani.</w:t>
      </w:r>
    </w:p>
    <w:p>
      <w:r>
        <w:rPr>
          <w:b/>
        </w:rPr>
        <w:t xml:space="preserve">Esimerkki 6.2314</w:t>
      </w:r>
    </w:p>
    <w:p>
      <w:r>
        <w:t xml:space="preserve">hedelmät/vihannekset, vaatteet, leipä, tyyny, liinavaatteet</w:t>
      </w:r>
    </w:p>
    <w:p>
      <w:r>
        <w:rPr>
          <w:b/>
        </w:rPr>
        <w:t xml:space="preserve">Tulos</w:t>
      </w:r>
    </w:p>
    <w:p>
      <w:r>
        <w:t xml:space="preserve">Kerro minulle jotain, mitä tunnet ennen kuin ostat sen</w:t>
      </w:r>
    </w:p>
    <w:p>
      <w:r>
        <w:rPr>
          <w:b/>
        </w:rPr>
        <w:t xml:space="preserve">Esimerkki 6.2315</w:t>
      </w:r>
    </w:p>
    <w:p>
      <w:r>
        <w:t xml:space="preserve">baari, koti, ravintola, elokuva</w:t>
      </w:r>
    </w:p>
    <w:p>
      <w:r>
        <w:rPr>
          <w:b/>
        </w:rPr>
        <w:t xml:space="preserve">Tulos</w:t>
      </w:r>
    </w:p>
    <w:p>
      <w:r>
        <w:t xml:space="preserve">Kertokaa minulle paikka, jonne ihmiset voisivat mennä perjantaina töiden jälkeen...</w:t>
      </w:r>
    </w:p>
    <w:p>
      <w:r>
        <w:rPr>
          <w:b/>
        </w:rPr>
        <w:t xml:space="preserve">Esimerkki 6.2316</w:t>
      </w:r>
    </w:p>
    <w:p>
      <w:r>
        <w:t xml:space="preserve">jyrsijä, sirkka, käärme, hirviö, kärpänen, hyttynen</w:t>
      </w:r>
    </w:p>
    <w:p>
      <w:r>
        <w:rPr>
          <w:b/>
        </w:rPr>
        <w:t xml:space="preserve">Tulos</w:t>
      </w:r>
    </w:p>
    <w:p>
      <w:r>
        <w:t xml:space="preserve">Kerro minulle olento, jota et haluaisi kuulla huoneessasi yöllä.</w:t>
      </w:r>
    </w:p>
    <w:p>
      <w:r>
        <w:rPr>
          <w:b/>
        </w:rPr>
        <w:t xml:space="preserve">Esimerkki 6.2317</w:t>
      </w:r>
    </w:p>
    <w:p>
      <w:r>
        <w:t xml:space="preserve">kiinnitä turvavyö, käynnistä auto, sulje auton ovi, laita avaimet virtalukkoon, lukitse ovet, kiinnitä peilit, istu alas.</w:t>
      </w:r>
    </w:p>
    <w:p>
      <w:r>
        <w:rPr>
          <w:b/>
        </w:rPr>
        <w:t xml:space="preserve">Tulos</w:t>
      </w:r>
    </w:p>
    <w:p>
      <w:r>
        <w:t xml:space="preserve">Kerro, mitä teet ensimmäisenä, kun nouset autoosi.</w:t>
      </w:r>
    </w:p>
    <w:p>
      <w:r>
        <w:rPr>
          <w:b/>
        </w:rPr>
        <w:t xml:space="preserve">Esimerkki 6.2318</w:t>
      </w:r>
    </w:p>
    <w:p>
      <w:r>
        <w:t xml:space="preserve">liikunta, syöminen, puhuminen, työ, uni</w:t>
      </w:r>
    </w:p>
    <w:p>
      <w:r>
        <w:rPr>
          <w:b/>
        </w:rPr>
        <w:t xml:space="preserve">Tulos</w:t>
      </w:r>
    </w:p>
    <w:p>
      <w:r>
        <w:t xml:space="preserve">Kerro minulle toiminta, jota joidenkin ihmisten käsketään tehdä enemmän ja toisten vähemmän.</w:t>
      </w:r>
    </w:p>
    <w:p>
      <w:r>
        <w:rPr>
          <w:b/>
        </w:rPr>
        <w:t xml:space="preserve">Esimerkki 6.2319</w:t>
      </w:r>
    </w:p>
    <w:p>
      <w:r>
        <w:t xml:space="preserve">rakastunut, raskaana, vakaus, vihreä kortti</w:t>
      </w:r>
    </w:p>
    <w:p>
      <w:r>
        <w:rPr>
          <w:b/>
        </w:rPr>
        <w:t xml:space="preserve">Tulos</w:t>
      </w:r>
    </w:p>
    <w:p>
      <w:r>
        <w:t xml:space="preserve">Kerro minulle syy, miksi ihmiset menevät naimisiin</w:t>
      </w:r>
    </w:p>
    <w:p>
      <w:r>
        <w:rPr>
          <w:b/>
        </w:rPr>
        <w:t xml:space="preserve">Esimerkki 6.2320</w:t>
      </w:r>
    </w:p>
    <w:p>
      <w:r>
        <w:t xml:space="preserve">hame/mekko, housut, shortsit, hiukset</w:t>
      </w:r>
    </w:p>
    <w:p>
      <w:r>
        <w:rPr>
          <w:b/>
        </w:rPr>
        <w:t xml:space="preserve">Tulos</w:t>
      </w:r>
    </w:p>
    <w:p>
      <w:r>
        <w:t xml:space="preserve">Kerro minulle jotain, mitä vihaat pukeutua liian lyhyeen</w:t>
      </w:r>
    </w:p>
    <w:p>
      <w:r>
        <w:rPr>
          <w:b/>
        </w:rPr>
        <w:t xml:space="preserve">Esimerkki 6.2321</w:t>
      </w:r>
    </w:p>
    <w:p>
      <w:r>
        <w:t xml:space="preserve">tiger woods, michael jordan, babe ruth, kobe bryant, brett favre</w:t>
      </w:r>
    </w:p>
    <w:p>
      <w:r>
        <w:rPr>
          <w:b/>
        </w:rPr>
        <w:t xml:space="preserve">Tulos</w:t>
      </w:r>
    </w:p>
    <w:p>
      <w:r>
        <w:t xml:space="preserve">Kerro minulle urheilija, jonka mukaan ihmiset nimeävät lemmikkinsä.</w:t>
      </w:r>
    </w:p>
    <w:p>
      <w:r>
        <w:rPr>
          <w:b/>
        </w:rPr>
        <w:t xml:space="preserve">Esimerkki 6.2322</w:t>
      </w:r>
    </w:p>
    <w:p>
      <w:r>
        <w:t xml:space="preserve">hiukset, kynnet</w:t>
      </w:r>
    </w:p>
    <w:p>
      <w:r>
        <w:rPr>
          <w:b/>
        </w:rPr>
        <w:t xml:space="preserve">Tulos</w:t>
      </w:r>
    </w:p>
    <w:p>
      <w:r>
        <w:t xml:space="preserve">Kerro minulle jokin asia, jonka toivoisit lopettavan kasvamisen, jotta sinun ei tarvitsisi käsitellä sitä?</w:t>
      </w:r>
    </w:p>
    <w:p>
      <w:r>
        <w:rPr>
          <w:b/>
        </w:rPr>
        <w:t xml:space="preserve">Esimerkki 6.2323</w:t>
      </w:r>
    </w:p>
    <w:p>
      <w:r>
        <w:t xml:space="preserve">stetoskooppi, laboratoriotakki</w:t>
      </w:r>
    </w:p>
    <w:p>
      <w:r>
        <w:rPr>
          <w:b/>
        </w:rPr>
        <w:t xml:space="preserve">Tulos</w:t>
      </w:r>
    </w:p>
    <w:p>
      <w:r>
        <w:t xml:space="preserve">Kerro minulle jotain, mitä näet lääkärin elokuvassa yleensä käyttävän.</w:t>
      </w:r>
    </w:p>
    <w:p>
      <w:r>
        <w:rPr>
          <w:b/>
        </w:rPr>
        <w:t xml:space="preserve">Esimerkki 6.2324</w:t>
      </w:r>
    </w:p>
    <w:p>
      <w:r>
        <w:t xml:space="preserve">$50, 100</w:t>
      </w:r>
    </w:p>
    <w:p>
      <w:r>
        <w:rPr>
          <w:b/>
        </w:rPr>
        <w:t xml:space="preserve">Tulos</w:t>
      </w:r>
    </w:p>
    <w:p>
      <w:r>
        <w:t xml:space="preserve">Kerro minulle, kuinka paljon rahaa mies odottaa käyttävänsä treffeihin.</w:t>
      </w:r>
    </w:p>
    <w:p>
      <w:r>
        <w:rPr>
          <w:b/>
        </w:rPr>
        <w:t xml:space="preserve">Esimerkki 6.2325</w:t>
      </w:r>
    </w:p>
    <w:p>
      <w:r>
        <w:t xml:space="preserve">6, 7</w:t>
      </w:r>
    </w:p>
    <w:p>
      <w:r>
        <w:rPr>
          <w:b/>
        </w:rPr>
        <w:t xml:space="preserve">Tulos</w:t>
      </w:r>
    </w:p>
    <w:p>
      <w:r>
        <w:t xml:space="preserve">Kerro minulle, kuinka monta ihmistä mahtuu mukavasti pakettiautoon. #</w:t>
      </w:r>
    </w:p>
    <w:p>
      <w:r>
        <w:rPr>
          <w:b/>
        </w:rPr>
        <w:t xml:space="preserve">Esimerkki 6.2326</w:t>
      </w:r>
    </w:p>
    <w:p>
      <w:r>
        <w:t xml:space="preserve">asui 7 kääpiön kanssa, kaunis, söi myrkkyomenan, Disney-hahmo, meni naimisiin prinssin kanssa.</w:t>
      </w:r>
    </w:p>
    <w:p>
      <w:r>
        <w:rPr>
          <w:b/>
        </w:rPr>
        <w:t xml:space="preserve">Tulos</w:t>
      </w:r>
    </w:p>
    <w:p>
      <w:r>
        <w:t xml:space="preserve">Kerro minulle jotakin lumivalkoisesta.</w:t>
      </w:r>
    </w:p>
    <w:p>
      <w:r>
        <w:rPr>
          <w:b/>
        </w:rPr>
        <w:t xml:space="preserve">Esimerkki 6.2327</w:t>
      </w:r>
    </w:p>
    <w:p>
      <w:r>
        <w:t xml:space="preserve">tulot/työpaikka, luottotiedot, ikä, rikosrekisteriote.</w:t>
      </w:r>
    </w:p>
    <w:p>
      <w:r>
        <w:rPr>
          <w:b/>
        </w:rPr>
        <w:t xml:space="preserve">Tulos</w:t>
      </w:r>
    </w:p>
    <w:p>
      <w:r>
        <w:t xml:space="preserve">Kerro minulle jotain sellaista, josta henkilö saattaisi valehdella lainahakemuksessa.</w:t>
      </w:r>
    </w:p>
    <w:p>
      <w:r>
        <w:rPr>
          <w:b/>
        </w:rPr>
        <w:t xml:space="preserve">Esimerkki 6.2328</w:t>
      </w:r>
    </w:p>
    <w:p>
      <w:r>
        <w:t xml:space="preserve">menettää kodin, kustantaja, carson's side, tähtihaku, hauska, hauska</w:t>
      </w:r>
    </w:p>
    <w:p>
      <w:r>
        <w:rPr>
          <w:b/>
        </w:rPr>
        <w:t xml:space="preserve">Tulos</w:t>
      </w:r>
    </w:p>
    <w:p>
      <w:r>
        <w:t xml:space="preserve">Kerro minulle jotain, mitä tiedät Ed McMahonista.</w:t>
      </w:r>
    </w:p>
    <w:p>
      <w:r>
        <w:rPr>
          <w:b/>
        </w:rPr>
        <w:t xml:space="preserve">Esimerkki 6.2329</w:t>
      </w:r>
    </w:p>
    <w:p>
      <w:r>
        <w:t xml:space="preserve">ikkunapaikka, käytäväpaikka, ensimmäinen luokka, ateria, väliseinäpaikka, väliseinäpaikka</w:t>
      </w:r>
    </w:p>
    <w:p>
      <w:r>
        <w:rPr>
          <w:b/>
        </w:rPr>
        <w:t xml:space="preserve">Tulos</w:t>
      </w:r>
    </w:p>
    <w:p>
      <w:r>
        <w:t xml:space="preserve">Kertokaa minulle eräs erityistoive, jonka ihmiset esittävät varatessaan lentoja.</w:t>
      </w:r>
    </w:p>
    <w:p>
      <w:r>
        <w:rPr>
          <w:b/>
        </w:rPr>
        <w:t xml:space="preserve">Esimerkki 6.2330</w:t>
      </w:r>
    </w:p>
    <w:p>
      <w:r>
        <w:t xml:space="preserve">tupakointi, kynsien pureskelu, alkoholin juominen, uhkapelaaminen.</w:t>
      </w:r>
    </w:p>
    <w:p>
      <w:r>
        <w:rPr>
          <w:b/>
        </w:rPr>
        <w:t xml:space="preserve">Tulos</w:t>
      </w:r>
    </w:p>
    <w:p>
      <w:r>
        <w:t xml:space="preserve">Kerro minulle paha tapa, jota on vaikea lopettaa.</w:t>
      </w:r>
    </w:p>
    <w:p>
      <w:r>
        <w:rPr>
          <w:b/>
        </w:rPr>
        <w:t xml:space="preserve">Esimerkki 6.2331</w:t>
      </w:r>
    </w:p>
    <w:p>
      <w:r>
        <w:t xml:space="preserve">jäivät kotiin, juopottelivat, seurustelivat, pelasivat uhkapeliä ja hukkasivat rahaa.</w:t>
      </w:r>
    </w:p>
    <w:p>
      <w:r>
        <w:rPr>
          <w:b/>
        </w:rPr>
        <w:t xml:space="preserve">Tulos</w:t>
      </w:r>
    </w:p>
    <w:p>
      <w:r>
        <w:t xml:space="preserve">Kerro minulle jotain, mitä vihaat myöntää tehneesi lauantai-iltana.</w:t>
      </w:r>
    </w:p>
    <w:p>
      <w:r>
        <w:rPr>
          <w:b/>
        </w:rPr>
        <w:t xml:space="preserve">Esimerkki 6.2332</w:t>
      </w:r>
    </w:p>
    <w:p>
      <w:r>
        <w:t xml:space="preserve">liekit, humalainen lentäjä, pommi, terroristit, aseet, itkevä vauva...</w:t>
      </w:r>
    </w:p>
    <w:p>
      <w:r>
        <w:rPr>
          <w:b/>
        </w:rPr>
        <w:t xml:space="preserve">Tulos</w:t>
      </w:r>
    </w:p>
    <w:p>
      <w:r>
        <w:t xml:space="preserve">Kerro minulle jotain, mitä et haluaisi nähdä lentokoneessa.</w:t>
      </w:r>
    </w:p>
    <w:p>
      <w:r>
        <w:rPr>
          <w:b/>
        </w:rPr>
        <w:t xml:space="preserve">Tulos</w:t>
      </w:r>
    </w:p>
    <w:p>
      <w:r>
        <w:t xml:space="preserve">Kerro minulle jotain, mitä et haluaisi nähdä lentokoneeseen noustessasi.</w:t>
      </w:r>
    </w:p>
    <w:p>
      <w:r>
        <w:rPr>
          <w:b/>
        </w:rPr>
        <w:t xml:space="preserve">Esimerkki 6.2333</w:t>
      </w:r>
    </w:p>
    <w:p>
      <w:r>
        <w:t xml:space="preserve">televisio/elokuvavideo, ystävät, koulu/päivähoito, muut vanhemmat, huonovointisuus, musiikki/musiikkivideo</w:t>
      </w:r>
    </w:p>
    <w:p>
      <w:r>
        <w:rPr>
          <w:b/>
        </w:rPr>
        <w:t xml:space="preserve">Tulos</w:t>
      </w:r>
    </w:p>
    <w:p>
      <w:r>
        <w:t xml:space="preserve">Kerro minulle jotain, mitä vanhemmat syyttävät lastensa huonosta käytöksestä.</w:t>
      </w:r>
    </w:p>
    <w:p>
      <w:r>
        <w:rPr>
          <w:b/>
        </w:rPr>
        <w:t xml:space="preserve">Esimerkki 6.2334</w:t>
      </w:r>
    </w:p>
    <w:p>
      <w:r>
        <w:t xml:space="preserve">työpaikka, lähellä perhettä, ilmasto, halvemmat asunnot, alhaisemmat verot.</w:t>
      </w:r>
    </w:p>
    <w:p>
      <w:r>
        <w:rPr>
          <w:b/>
        </w:rPr>
        <w:t xml:space="preserve">Tulos</w:t>
      </w:r>
    </w:p>
    <w:p>
      <w:r>
        <w:t xml:space="preserve">Kerro minulle syy, miksi joku voisi muuttaa toiseen osavaltioon.</w:t>
      </w:r>
    </w:p>
    <w:p>
      <w:r>
        <w:rPr>
          <w:b/>
        </w:rPr>
        <w:t xml:space="preserve">Esimerkki 6.2335</w:t>
      </w:r>
    </w:p>
    <w:p>
      <w:r>
        <w:t xml:space="preserve">lääkäri/hammaslääkäri, parturi/kampaaja, hieroja, sairaanhoitaja, räätäli/vaatetus, manikyristi</w:t>
      </w:r>
    </w:p>
    <w:p>
      <w:r>
        <w:rPr>
          <w:b/>
        </w:rPr>
        <w:t xml:space="preserve">Tulos</w:t>
      </w:r>
    </w:p>
    <w:p>
      <w:r>
        <w:t xml:space="preserve">Kerro minulle ammatti, jossa sinun on koskettava asiakkaita.</w:t>
      </w:r>
    </w:p>
    <w:p>
      <w:r>
        <w:rPr>
          <w:b/>
        </w:rPr>
        <w:t xml:space="preserve">Esimerkki 6.2336</w:t>
      </w:r>
    </w:p>
    <w:p>
      <w:r>
        <w:t xml:space="preserve">on äänekäs, sotkuinen, kuorsaa, puhelias, järjestää juhlia.</w:t>
      </w:r>
    </w:p>
    <w:p>
      <w:r>
        <w:rPr>
          <w:b/>
        </w:rPr>
        <w:t xml:space="preserve">Tulos</w:t>
      </w:r>
    </w:p>
    <w:p>
      <w:r>
        <w:t xml:space="preserve">Kerro minulle jotain, mitä vihaat kämppiksissä.</w:t>
      </w:r>
    </w:p>
    <w:p>
      <w:r>
        <w:rPr>
          <w:b/>
        </w:rPr>
        <w:t xml:space="preserve">Esimerkki 6.2337</w:t>
      </w:r>
    </w:p>
    <w:p>
      <w:r>
        <w:t xml:space="preserve">itkeä, nukkua, syödä, kuunnella musiikkia, soittaa ystävälle.</w:t>
      </w:r>
    </w:p>
    <w:p>
      <w:r>
        <w:rPr>
          <w:b/>
        </w:rPr>
        <w:t xml:space="preserve">Tulos</w:t>
      </w:r>
    </w:p>
    <w:p>
      <w:r>
        <w:t xml:space="preserve">Kerro minulle jotain, mitä voit tehdä, jos olet alakuloinen.</w:t>
      </w:r>
    </w:p>
    <w:p>
      <w:r>
        <w:rPr>
          <w:b/>
        </w:rPr>
        <w:t xml:space="preserve">Esimerkki 6.2338</w:t>
      </w:r>
    </w:p>
    <w:p>
      <w:r>
        <w:t xml:space="preserve">sairaanhoitaja, lääkäri</w:t>
      </w:r>
    </w:p>
    <w:p>
      <w:r>
        <w:rPr>
          <w:b/>
        </w:rPr>
        <w:t xml:space="preserve">Tulos</w:t>
      </w:r>
    </w:p>
    <w:p>
      <w:r>
        <w:t xml:space="preserve">Kerro minulle hyvä työ sellaiselle, joka pitää ihmisten hoitamisesta.</w:t>
      </w:r>
    </w:p>
    <w:p>
      <w:r>
        <w:rPr>
          <w:b/>
        </w:rPr>
        <w:t xml:space="preserve">Esimerkki 6.2339</w:t>
      </w:r>
    </w:p>
    <w:p>
      <w:r>
        <w:t xml:space="preserve">new york, los angeles, las vegas, chicago</w:t>
      </w:r>
    </w:p>
    <w:p>
      <w:r>
        <w:rPr>
          <w:b/>
        </w:rPr>
        <w:t xml:space="preserve">Tulos</w:t>
      </w:r>
    </w:p>
    <w:p>
      <w:r>
        <w:t xml:space="preserve">Kerro minulle paikka Yhdysvalloissa, jonne ihmiset menevät seuraamaan unelmiaan.</w:t>
      </w:r>
    </w:p>
    <w:p>
      <w:r>
        <w:rPr>
          <w:b/>
        </w:rPr>
        <w:t xml:space="preserve">Esimerkki 6.2340</w:t>
      </w:r>
    </w:p>
    <w:p>
      <w:r>
        <w:t xml:space="preserve">henkilö/arkku, aarre, lemmikkieläin, kasvit/juuret, koiranluut, kirves/konflikti, aikakapseli</w:t>
      </w:r>
    </w:p>
    <w:p>
      <w:r>
        <w:rPr>
          <w:b/>
        </w:rPr>
        <w:t xml:space="preserve">Tulos</w:t>
      </w:r>
    </w:p>
    <w:p>
      <w:r>
        <w:t xml:space="preserve">Kerro minulle jotain, joka haudataan.</w:t>
      </w:r>
    </w:p>
    <w:p>
      <w:r>
        <w:rPr>
          <w:b/>
        </w:rPr>
        <w:t xml:space="preserve">Esimerkki 6.2341</w:t>
      </w:r>
    </w:p>
    <w:p>
      <w:r>
        <w:t xml:space="preserve">pitkä, rehellinen, presidentti, vapauttaja, raha, parta, parta</w:t>
      </w:r>
    </w:p>
    <w:p>
      <w:r>
        <w:rPr>
          <w:b/>
        </w:rPr>
        <w:t xml:space="preserve">Tulos</w:t>
      </w:r>
    </w:p>
    <w:p>
      <w:r>
        <w:t xml:space="preserve">Kerro minulle sana, jota käyttäisit kuvaillessasi Abraham Lincolnia.</w:t>
      </w:r>
    </w:p>
    <w:p>
      <w:r>
        <w:rPr>
          <w:b/>
        </w:rPr>
        <w:t xml:space="preserve">Esimerkki 6.2342</w:t>
      </w:r>
    </w:p>
    <w:p>
      <w:r>
        <w:t xml:space="preserve">jukeboxi, tarjoilijat, piirakat, jakkarat</w:t>
      </w:r>
    </w:p>
    <w:p>
      <w:r>
        <w:rPr>
          <w:b/>
        </w:rPr>
        <w:t xml:space="preserve">Tulos</w:t>
      </w:r>
    </w:p>
    <w:p>
      <w:r>
        <w:t xml:space="preserve">Kerro minulle jotain, mitä saatat nähdä pikkukaupungin kuppilassa.</w:t>
      </w:r>
    </w:p>
    <w:p>
      <w:r>
        <w:rPr>
          <w:b/>
        </w:rPr>
        <w:t xml:space="preserve">Esimerkki 6.2343</w:t>
      </w:r>
    </w:p>
    <w:p>
      <w:r>
        <w:t xml:space="preserve">omena, banaani, tomaatti, appelsiini, mansikka, vesimeloni.</w:t>
      </w:r>
    </w:p>
    <w:p>
      <w:r>
        <w:rPr>
          <w:b/>
        </w:rPr>
        <w:t xml:space="preserve">Tulos</w:t>
      </w:r>
    </w:p>
    <w:p>
      <w:r>
        <w:t xml:space="preserve">maailman ykkösruoka-aine on hedelmä. mikä se on?</w:t>
      </w:r>
    </w:p>
    <w:p>
      <w:r>
        <w:rPr>
          <w:b/>
        </w:rPr>
        <w:t xml:space="preserve">Esimerkki 6.2344</w:t>
      </w:r>
    </w:p>
    <w:p>
      <w:r>
        <w:t xml:space="preserve">puoliso, ystävä, lapset, äiti, pahin vihollinen, veli, pomo, appivanhemmat...</w:t>
      </w:r>
    </w:p>
    <w:p>
      <w:r>
        <w:rPr>
          <w:b/>
        </w:rPr>
        <w:t xml:space="preserve">Tulos</w:t>
      </w:r>
    </w:p>
    <w:p>
      <w:r>
        <w:t xml:space="preserve">Kerro minulle joku, joka tuntuu olevan aina paikalla, kun teet itsestäsi naurunalaisen.</w:t>
      </w:r>
    </w:p>
    <w:p>
      <w:r>
        <w:rPr>
          <w:b/>
        </w:rPr>
        <w:t xml:space="preserve">Esimerkki 6.2345</w:t>
      </w:r>
    </w:p>
    <w:p>
      <w:r>
        <w:t xml:space="preserve">kennedy o., robinson, chan, wilson, gleason, joyner-erkersee</w:t>
      </w:r>
    </w:p>
    <w:p>
      <w:r>
        <w:rPr>
          <w:b/>
        </w:rPr>
        <w:t xml:space="preserve">Tulos</w:t>
      </w:r>
    </w:p>
    <w:p>
      <w:r>
        <w:t xml:space="preserve">Kerro minulle kuuluisa henkilö nimeltä Jackie.</w:t>
      </w:r>
    </w:p>
    <w:p>
      <w:r>
        <w:rPr>
          <w:b/>
        </w:rPr>
        <w:t xml:space="preserve">Esimerkki 6.2346</w:t>
      </w:r>
    </w:p>
    <w:p>
      <w:r>
        <w:t xml:space="preserve">hiustenleikkaus, asun valitseminen, repun pakkaaminen, nukkuminen</w:t>
      </w:r>
    </w:p>
    <w:p>
      <w:r>
        <w:rPr>
          <w:b/>
        </w:rPr>
        <w:t xml:space="preserve">Tulos</w:t>
      </w:r>
    </w:p>
    <w:p>
      <w:r>
        <w:t xml:space="preserve">Kerro minulle jotain, mitä voisit tehdä valmistautuaksesi ensimmäiseen koulupäivään.</w:t>
      </w:r>
    </w:p>
    <w:p>
      <w:r>
        <w:rPr>
          <w:b/>
        </w:rPr>
        <w:t xml:space="preserve">Tulos</w:t>
      </w:r>
    </w:p>
    <w:p>
      <w:r>
        <w:t xml:space="preserve">Kerro jotain, mitä voisit tehdä valmistautuaksesi ensimmäiseen koulupäivään.</w:t>
      </w:r>
    </w:p>
    <w:p>
      <w:r>
        <w:rPr>
          <w:b/>
        </w:rPr>
        <w:t xml:space="preserve">Esimerkki 6.2347</w:t>
      </w:r>
    </w:p>
    <w:p>
      <w:r>
        <w:t xml:space="preserve">raskaana, kihloissa/mennyt, lopettanut koulun/yliopiston, muuttanut pois, liittynyt armeijaan, olen homo.</w:t>
      </w:r>
    </w:p>
    <w:p>
      <w:r>
        <w:rPr>
          <w:b/>
        </w:rPr>
        <w:t xml:space="preserve">Tulos</w:t>
      </w:r>
    </w:p>
    <w:p>
      <w:r>
        <w:t xml:space="preserve">Kerro minulle ilmoitus, jonka teit ja joka säikäytti vanhempasi.</w:t>
      </w:r>
    </w:p>
    <w:p>
      <w:r>
        <w:rPr>
          <w:b/>
        </w:rPr>
        <w:t xml:space="preserve">Esimerkki 6.2348</w:t>
      </w:r>
    </w:p>
    <w:p>
      <w:r>
        <w:t xml:space="preserve">lenkkarit, sandaalit, jumppakengät, varvastossut, korkokengät, taistelusaappaat.</w:t>
      </w:r>
    </w:p>
    <w:p>
      <w:r>
        <w:rPr>
          <w:b/>
        </w:rPr>
        <w:t xml:space="preserve">Tulos</w:t>
      </w:r>
    </w:p>
    <w:p>
      <w:r>
        <w:t xml:space="preserve">Kerro minulle, millaista kenkää et koskaan käyttäisi virallisissa häissä.</w:t>
      </w:r>
    </w:p>
    <w:p>
      <w:r>
        <w:rPr>
          <w:b/>
        </w:rPr>
        <w:t xml:space="preserve">Esimerkki 6.2349</w:t>
      </w:r>
    </w:p>
    <w:p>
      <w:r>
        <w:t xml:space="preserve">karkkia, kukka, kortteja, pehmoleluja, pehmoleluja</w:t>
      </w:r>
    </w:p>
    <w:p>
      <w:r>
        <w:rPr>
          <w:b/>
        </w:rPr>
        <w:t xml:space="preserve">Tulos</w:t>
      </w:r>
    </w:p>
    <w:p>
      <w:r>
        <w:t xml:space="preserve">Kerro minulle jotain, mitä ostat ystävänpäivänä.</w:t>
      </w:r>
    </w:p>
    <w:p>
      <w:r>
        <w:rPr>
          <w:b/>
        </w:rPr>
        <w:t xml:space="preserve">Esimerkki 6.2350</w:t>
      </w:r>
    </w:p>
    <w:p>
      <w:r>
        <w:t xml:space="preserve">avaimet, kaukosäädin, kynä, poliisi, taskulamppu...</w:t>
      </w:r>
    </w:p>
    <w:p>
      <w:r>
        <w:rPr>
          <w:b/>
        </w:rPr>
        <w:t xml:space="preserve">Tulos</w:t>
      </w:r>
    </w:p>
    <w:p>
      <w:r>
        <w:t xml:space="preserve">Kerro minulle jotain, mitä et koskaan löydä, kun tarvitset sitä.</w:t>
      </w:r>
    </w:p>
    <w:p>
      <w:r>
        <w:rPr>
          <w:b/>
        </w:rPr>
        <w:t xml:space="preserve">Esimerkki 6.2351</w:t>
      </w:r>
    </w:p>
    <w:p>
      <w:r>
        <w:t xml:space="preserve">vesi, ruoka, taskulamppu, paristot, vakuutus, vaatteet/kengät.</w:t>
      </w:r>
    </w:p>
    <w:p>
      <w:r>
        <w:rPr>
          <w:b/>
        </w:rPr>
        <w:t xml:space="preserve">Tulos</w:t>
      </w:r>
    </w:p>
    <w:p>
      <w:r>
        <w:t xml:space="preserve">Kerro minulle yksi asia, jonka ihmiset ostavat luonnonkatastrofin jälkeen.</w:t>
      </w:r>
    </w:p>
    <w:p>
      <w:r>
        <w:rPr>
          <w:b/>
        </w:rPr>
        <w:t xml:space="preserve">Esimerkki 6.2352</w:t>
      </w:r>
    </w:p>
    <w:p>
      <w:r>
        <w:t xml:space="preserve">juorut, suhteet, riidat</w:t>
      </w:r>
    </w:p>
    <w:p>
      <w:r>
        <w:rPr>
          <w:b/>
        </w:rPr>
        <w:t xml:space="preserve">Tulos</w:t>
      </w:r>
    </w:p>
    <w:p>
      <w:r>
        <w:t xml:space="preserve">Kertokaa, millä tavalla toimistonne on tavallaan kuin "saippuaooppera".</w:t>
      </w:r>
    </w:p>
    <w:p>
      <w:r>
        <w:rPr>
          <w:b/>
        </w:rPr>
        <w:t xml:space="preserve">Esimerkki 6.2353</w:t>
      </w:r>
    </w:p>
    <w:p>
      <w:r>
        <w:t xml:space="preserve">salaisuudet, raha, puoliso, lupaukset, työpaikka, ajan seuranta</w:t>
      </w:r>
    </w:p>
    <w:p>
      <w:r>
        <w:rPr>
          <w:b/>
        </w:rPr>
        <w:t xml:space="preserve">Tulos</w:t>
      </w:r>
    </w:p>
    <w:p>
      <w:r>
        <w:t xml:space="preserve">Kerro minulle jotain, mitä monilla ystävilläsi on vaikeuksia pitää.</w:t>
      </w:r>
    </w:p>
    <w:p>
      <w:r>
        <w:rPr>
          <w:b/>
        </w:rPr>
        <w:t xml:space="preserve">Esimerkki 6.2354</w:t>
      </w:r>
    </w:p>
    <w:p>
      <w:r>
        <w:t xml:space="preserve">hiukset, veri, luut, solut, vesi.</w:t>
      </w:r>
    </w:p>
    <w:p>
      <w:r>
        <w:rPr>
          <w:b/>
        </w:rPr>
        <w:t xml:space="preserve">Tulos</w:t>
      </w:r>
    </w:p>
    <w:p>
      <w:r>
        <w:t xml:space="preserve">Kerro minulle jotain, mitä ihmiskehossa oli paljon.</w:t>
      </w:r>
    </w:p>
    <w:p>
      <w:r>
        <w:rPr>
          <w:b/>
        </w:rPr>
        <w:t xml:space="preserve">Tulos</w:t>
      </w:r>
    </w:p>
    <w:p>
      <w:r>
        <w:t xml:space="preserve">Nimeä jokin asia, jota ihmiskehossa on paljon.</w:t>
      </w:r>
    </w:p>
    <w:p>
      <w:r>
        <w:rPr>
          <w:b/>
        </w:rPr>
        <w:t xml:space="preserve">Esimerkki 6.2355</w:t>
      </w:r>
    </w:p>
    <w:p>
      <w:r>
        <w:t xml:space="preserve">ystävät, vanhemmat, lapset, lemmikki</w:t>
      </w:r>
    </w:p>
    <w:p>
      <w:r>
        <w:rPr>
          <w:b/>
        </w:rPr>
        <w:t xml:space="preserve">Tulos</w:t>
      </w:r>
    </w:p>
    <w:p>
      <w:r>
        <w:t xml:space="preserve">Kerro minulle, kenen kanssa voisit viettää ystävänpäivää, kun et ole parisuhteessa.</w:t>
      </w:r>
    </w:p>
    <w:p>
      <w:r>
        <w:rPr>
          <w:b/>
        </w:rPr>
        <w:t xml:space="preserve">Esimerkki 6.2356</w:t>
      </w:r>
    </w:p>
    <w:p>
      <w:r>
        <w:t xml:space="preserve">suudella häntä, lyödä häntä, kiusata häntä</w:t>
      </w:r>
    </w:p>
    <w:p>
      <w:r>
        <w:rPr>
          <w:b/>
        </w:rPr>
        <w:t xml:space="preserve">Tulos</w:t>
      </w:r>
    </w:p>
    <w:p>
      <w:r>
        <w:t xml:space="preserve">Kerro minulle jotain, mitä pikkupoika voisi tehdä pikkutytölle, jos hän pitää tytöstä.</w:t>
      </w:r>
    </w:p>
    <w:p>
      <w:r>
        <w:rPr>
          <w:b/>
        </w:rPr>
        <w:t xml:space="preserve">Esimerkki 6.2357</w:t>
      </w:r>
    </w:p>
    <w:p>
      <w:r>
        <w:t xml:space="preserve">perhe, rakkaus, terveys, usko/uskonto, korut, ystävät, perhe, rakkaus</w:t>
      </w:r>
    </w:p>
    <w:p>
      <w:r>
        <w:rPr>
          <w:b/>
        </w:rPr>
        <w:t xml:space="preserve">Tulos</w:t>
      </w:r>
    </w:p>
    <w:p>
      <w:r>
        <w:t xml:space="preserve">Sanotaan, että raha ei ole kaikki kaikessa. Kerro minulle jotain, mikä on sinulle varmasti arvokkaampaa kuin käteinen.</w:t>
      </w:r>
    </w:p>
    <w:p>
      <w:r>
        <w:rPr>
          <w:b/>
        </w:rPr>
        <w:t xml:space="preserve">Esimerkki 6.2358</w:t>
      </w:r>
    </w:p>
    <w:p>
      <w:r>
        <w:t xml:space="preserve">kalat, kissat, linnut, kilpikonna, hamsteri, käärme</w:t>
      </w:r>
    </w:p>
    <w:p>
      <w:r>
        <w:rPr>
          <w:b/>
        </w:rPr>
        <w:t xml:space="preserve">Tulos</w:t>
      </w:r>
    </w:p>
    <w:p>
      <w:r>
        <w:t xml:space="preserve">Kerro minulle lemmikkieläin, joka vaatii hyvin vähän huoltoa.</w:t>
      </w:r>
    </w:p>
    <w:p>
      <w:r>
        <w:rPr>
          <w:b/>
        </w:rPr>
        <w:t xml:space="preserve">Esimerkki 6.2359</w:t>
      </w:r>
    </w:p>
    <w:p>
      <w:r>
        <w:t xml:space="preserve">hedelmät, karkit, voide, saippua</w:t>
      </w:r>
    </w:p>
    <w:p>
      <w:r>
        <w:rPr>
          <w:b/>
        </w:rPr>
        <w:t xml:space="preserve">Tulos</w:t>
      </w:r>
    </w:p>
    <w:p>
      <w:r>
        <w:t xml:space="preserve">Kerro minulle jotain, mitä voisit saada lahjakorissa.</w:t>
      </w:r>
    </w:p>
    <w:p>
      <w:r>
        <w:rPr>
          <w:b/>
        </w:rPr>
        <w:t xml:space="preserve">Esimerkki 6.2360</w:t>
      </w:r>
    </w:p>
    <w:p>
      <w:r>
        <w:t xml:space="preserve">äänet, raha, karisma</w:t>
      </w:r>
    </w:p>
    <w:p>
      <w:r>
        <w:rPr>
          <w:b/>
        </w:rPr>
        <w:t xml:space="preserve">Tulos</w:t>
      </w:r>
    </w:p>
    <w:p>
      <w:r>
        <w:t xml:space="preserve">Vaalit voittava poliitikko on yleensä se, jolla on eniten mitä?</w:t>
      </w:r>
    </w:p>
    <w:p>
      <w:r>
        <w:rPr>
          <w:b/>
        </w:rPr>
        <w:t xml:space="preserve">Esimerkki 6.2361</w:t>
      </w:r>
    </w:p>
    <w:p>
      <w:r>
        <w:t xml:space="preserve">elokuva/video, matonpesuaine, auto/kuorma-auto, työkalut, hotellihuone, veneet</w:t>
      </w:r>
    </w:p>
    <w:p>
      <w:r>
        <w:rPr>
          <w:b/>
        </w:rPr>
        <w:t xml:space="preserve">Tulos</w:t>
      </w:r>
    </w:p>
    <w:p>
      <w:r>
        <w:t xml:space="preserve">Kerro minulle jotain, jonka voisit vuokrata tunniksi.</w:t>
      </w:r>
    </w:p>
    <w:p>
      <w:r>
        <w:rPr>
          <w:b/>
        </w:rPr>
        <w:t xml:space="preserve">Esimerkki 6.2362</w:t>
      </w:r>
    </w:p>
    <w:p>
      <w:r>
        <w:t xml:space="preserve">kolme, kaksi, neljä, yksi, viisi, kuusi, kahdeksan, yhdeksän...</w:t>
      </w:r>
    </w:p>
    <w:p>
      <w:r>
        <w:rPr>
          <w:b/>
        </w:rPr>
        <w:t xml:space="preserve">Tulos</w:t>
      </w:r>
    </w:p>
    <w:p>
      <w:r>
        <w:t xml:space="preserve">Kerro minulle, kuinka monta kuukautta kestää, ennen kuin koira on kotikoulutettu?</w:t>
      </w:r>
    </w:p>
    <w:p>
      <w:r>
        <w:rPr>
          <w:b/>
        </w:rPr>
        <w:t xml:space="preserve">Esimerkki 6.2363</w:t>
      </w:r>
    </w:p>
    <w:p>
      <w:r>
        <w:t xml:space="preserve">vankilassa, kotona, töissä, sairaalassa, baareissa...</w:t>
      </w:r>
    </w:p>
    <w:p>
      <w:r>
        <w:rPr>
          <w:b/>
        </w:rPr>
        <w:t xml:space="preserve">Tulos</w:t>
      </w:r>
    </w:p>
    <w:p>
      <w:r>
        <w:t xml:space="preserve">Kerro minulle huonoin paikka juhlia ystävänpäivää.</w:t>
      </w:r>
    </w:p>
    <w:p>
      <w:r>
        <w:rPr>
          <w:b/>
        </w:rPr>
        <w:t xml:space="preserve">Tulos</w:t>
      </w:r>
    </w:p>
    <w:p>
      <w:r>
        <w:t xml:space="preserve">Nimeä pahin paikka, jossa voi viettää ystävänpäivää.</w:t>
      </w:r>
    </w:p>
    <w:p>
      <w:r>
        <w:rPr>
          <w:b/>
        </w:rPr>
        <w:t xml:space="preserve">Esimerkki 6.2364</w:t>
      </w:r>
    </w:p>
    <w:p>
      <w:r>
        <w:t xml:space="preserve">farkut, flip flopit, shortsit, minihame, tennarit, t-paita.</w:t>
      </w:r>
    </w:p>
    <w:p>
      <w:r>
        <w:rPr>
          <w:b/>
        </w:rPr>
        <w:t xml:space="preserve">Tulos</w:t>
      </w:r>
    </w:p>
    <w:p>
      <w:r>
        <w:t xml:space="preserve">Mitä sellaista ihmiset käyttävät nykyään töissä, jota olisi pidetty liian epävirallisena 50 vuotta sitten?</w:t>
      </w:r>
    </w:p>
    <w:p>
      <w:r>
        <w:rPr>
          <w:b/>
        </w:rPr>
        <w:t xml:space="preserve">Esimerkki 6.2365</w:t>
      </w:r>
    </w:p>
    <w:p>
      <w:r>
        <w:t xml:space="preserve">lapsi, koiranpentu, nalle, nainen, henkilöllisyystodistus</w:t>
      </w:r>
    </w:p>
    <w:p>
      <w:r>
        <w:rPr>
          <w:b/>
        </w:rPr>
        <w:t xml:space="preserve">Tulos</w:t>
      </w:r>
    </w:p>
    <w:p>
      <w:r>
        <w:t xml:space="preserve">Mitä liftari voisi ottaa mukaansa, jotta hän vaikuttaisi vähemmän vaaralliselta?</w:t>
      </w:r>
    </w:p>
    <w:p>
      <w:r>
        <w:rPr>
          <w:b/>
        </w:rPr>
        <w:t xml:space="preserve">Esimerkki 6.2366</w:t>
      </w:r>
    </w:p>
    <w:p>
      <w:r>
        <w:t xml:space="preserve">ystävät, vanhemmat, terapeutti, pastori, selvännäkijä, internet...</w:t>
      </w:r>
    </w:p>
    <w:p>
      <w:r>
        <w:rPr>
          <w:b/>
        </w:rPr>
        <w:t xml:space="preserve">Tulos</w:t>
      </w:r>
    </w:p>
    <w:p>
      <w:r>
        <w:t xml:space="preserve">mistä monet ihmiset hakevat neuvoja rakkauteen?</w:t>
      </w:r>
    </w:p>
    <w:p>
      <w:r>
        <w:rPr>
          <w:b/>
        </w:rPr>
        <w:t xml:space="preserve">Esimerkki 6.2367</w:t>
      </w:r>
    </w:p>
    <w:p>
      <w:r>
        <w:t xml:space="preserve">kartta, gps, huoltoaseman hoitaja, poliisi, kompassi</w:t>
      </w:r>
    </w:p>
    <w:p>
      <w:r>
        <w:rPr>
          <w:b/>
        </w:rPr>
        <w:t xml:space="preserve">Tulos</w:t>
      </w:r>
    </w:p>
    <w:p>
      <w:r>
        <w:t xml:space="preserve">mistä voit kysyä ohjeita, kun olet eksyksissä?</w:t>
      </w:r>
    </w:p>
    <w:p>
      <w:r>
        <w:rPr>
          <w:b/>
        </w:rPr>
        <w:t xml:space="preserve">Esimerkki 6.2368</w:t>
      </w:r>
    </w:p>
    <w:p>
      <w:r>
        <w:t xml:space="preserve">ajaa partansa, poistaa silmälapun, leikata hiukset, vaihtaa vaatteet, käydä suihkussa, jättää papukaija kotiin.</w:t>
      </w:r>
    </w:p>
    <w:p>
      <w:r>
        <w:rPr>
          <w:b/>
        </w:rPr>
        <w:t xml:space="preserve">Tulos</w:t>
      </w:r>
    </w:p>
    <w:p>
      <w:r>
        <w:t xml:space="preserve">Mitä merirosvon pitäisi tehdä näyttääkseen edustavalta työhaastattelussa?</w:t>
      </w:r>
    </w:p>
    <w:p>
      <w:r>
        <w:rPr>
          <w:b/>
        </w:rPr>
        <w:t xml:space="preserve">Esimerkki 6.2369</w:t>
      </w:r>
    </w:p>
    <w:p>
      <w:r>
        <w:t xml:space="preserve">sano hei takaisin, hymyile, jätä heidät huomiotta, kysy kuka he ovat, -</w:t>
      </w:r>
    </w:p>
    <w:p>
      <w:r>
        <w:rPr>
          <w:b/>
        </w:rPr>
        <w:t xml:space="preserve">Tulos</w:t>
      </w:r>
    </w:p>
    <w:p>
      <w:r>
        <w:t xml:space="preserve">mitä teet, kun joku sanoo hei, mutta olet varma, ettet ole koskaan tavannut häntä?</w:t>
      </w:r>
    </w:p>
    <w:p>
      <w:r>
        <w:rPr>
          <w:b/>
        </w:rPr>
        <w:t xml:space="preserve">Esimerkki 6.2370</w:t>
      </w:r>
    </w:p>
    <w:p>
      <w:r>
        <w:t xml:space="preserve">prancer, dasher, cupid, cupid, vixen, dancer, blitzen</w:t>
      </w:r>
    </w:p>
    <w:p>
      <w:r>
        <w:rPr>
          <w:b/>
        </w:rPr>
        <w:t xml:space="preserve">Tulos</w:t>
      </w:r>
    </w:p>
    <w:p>
      <w:r>
        <w:t xml:space="preserve">Minkä Santan porojen nimet kuulostavat lempinimiltä naispuoliselle miehelle?</w:t>
      </w:r>
    </w:p>
    <w:p>
      <w:r>
        <w:rPr>
          <w:b/>
        </w:rPr>
        <w:t xml:space="preserve">Esimerkki 6.2371</w:t>
      </w:r>
    </w:p>
    <w:p>
      <w:r>
        <w:t xml:space="preserve">henkilö leikataan kahtia, miekan nieleminen, katoaminen, veitsen heitto</w:t>
      </w:r>
    </w:p>
    <w:p>
      <w:r>
        <w:rPr>
          <w:b/>
        </w:rPr>
        <w:t xml:space="preserve">Tulos</w:t>
      </w:r>
    </w:p>
    <w:p>
      <w:r>
        <w:t xml:space="preserve">mikä taikatemppu muuttuisi vaaralliseksi, jos taikuri olisi huijari?</w:t>
      </w:r>
    </w:p>
    <w:p>
      <w:r>
        <w:rPr>
          <w:b/>
        </w:rPr>
        <w:t xml:space="preserve">Esimerkki 6.2372</w:t>
      </w:r>
    </w:p>
    <w:p>
      <w:r>
        <w:t xml:space="preserve">haukkuva koira, ketään ei ole kotona, kieltokyltti, ränsistynyt talo.</w:t>
      </w:r>
    </w:p>
    <w:p>
      <w:r>
        <w:rPr>
          <w:b/>
        </w:rPr>
        <w:t xml:space="preserve">Tulos</w:t>
      </w:r>
    </w:p>
    <w:p>
      <w:r>
        <w:t xml:space="preserve">miksi ovimyyjä saattaa jättää tietyn talon väliin...</w:t>
      </w:r>
    </w:p>
    <w:p>
      <w:r>
        <w:rPr>
          <w:b/>
        </w:rPr>
        <w:t xml:space="preserve">Esimerkki 6.2373</w:t>
      </w:r>
    </w:p>
    <w:p>
      <w:r>
        <w:t xml:space="preserve">tytöt, lelut, vaatteet, tv</w:t>
      </w:r>
    </w:p>
    <w:p>
      <w:r>
        <w:rPr>
          <w:b/>
        </w:rPr>
        <w:t xml:space="preserve">Tulos</w:t>
      </w:r>
    </w:p>
    <w:p>
      <w:r>
        <w:t xml:space="preserve">Mistä kaksi veljestä todennäköisimmin tappelevat?</w:t>
      </w:r>
    </w:p>
    <w:p>
      <w:r>
        <w:rPr>
          <w:b/>
        </w:rPr>
        <w:t xml:space="preserve">Esimerkki 6.2374</w:t>
      </w:r>
    </w:p>
    <w:p>
      <w:r>
        <w:t xml:space="preserve">sormusten herra, tähtien sota, titanic, leuat, king kong, jurassic park, matrix...</w:t>
      </w:r>
    </w:p>
    <w:p>
      <w:r>
        <w:rPr>
          <w:b/>
        </w:rPr>
        <w:t xml:space="preserve">Tulos</w:t>
      </w:r>
    </w:p>
    <w:p>
      <w:r>
        <w:t xml:space="preserve">mikä elokuva pitäisi katsoa vain valkokankaalla...</w:t>
      </w:r>
    </w:p>
    <w:p>
      <w:r>
        <w:rPr>
          <w:b/>
        </w:rPr>
        <w:t xml:space="preserve">Esimerkki 6.2375</w:t>
      </w:r>
    </w:p>
    <w:p>
      <w:r>
        <w:t xml:space="preserve">taide, englanti, liikunta, musiikki, psykologia, ruoanlaitto, draama</w:t>
      </w:r>
    </w:p>
    <w:p>
      <w:r>
        <w:rPr>
          <w:b/>
        </w:rPr>
        <w:t xml:space="preserve">Tulos</w:t>
      </w:r>
    </w:p>
    <w:p>
      <w:r>
        <w:t xml:space="preserve">Minkä luokan opiskelijat ottavat yliopistossa ajatellen, että se olisi helppo ja</w:t>
      </w:r>
    </w:p>
    <w:p>
      <w:r>
        <w:rPr>
          <w:b/>
        </w:rPr>
        <w:t xml:space="preserve">Esimerkki 6.2376</w:t>
      </w:r>
    </w:p>
    <w:p>
      <w:r>
        <w:t xml:space="preserve">hattu, korut, kukka, nimilappu, nimikyltti</w:t>
      </w:r>
    </w:p>
    <w:p>
      <w:r>
        <w:rPr>
          <w:b/>
        </w:rPr>
        <w:t xml:space="preserve">Tulos</w:t>
      </w:r>
    </w:p>
    <w:p>
      <w:r>
        <w:t xml:space="preserve">Kun tapaat sokkotreffeillä, nimeä jokin asuste, jota saatat käyttää, jotta he tietävät, että se olet sinä.</w:t>
      </w:r>
    </w:p>
    <w:p>
      <w:r>
        <w:rPr>
          <w:b/>
        </w:rPr>
        <w:t xml:space="preserve">Esimerkki 6.2377</w:t>
      </w:r>
    </w:p>
    <w:p>
      <w:r>
        <w:t xml:space="preserve">syö se kuitenkin, teeskentele syöväsi sen, pyydä anteeksi, sano "ei ole nälkä", ole rehellinen.</w:t>
      </w:r>
    </w:p>
    <w:p>
      <w:r>
        <w:rPr>
          <w:b/>
        </w:rPr>
        <w:t xml:space="preserve">Tulos</w:t>
      </w:r>
    </w:p>
    <w:p>
      <w:r>
        <w:t xml:space="preserve">Mitä teet, jos olet syömässä ystäväsi luona etkä pidä ruoasta?</w:t>
      </w:r>
    </w:p>
    <w:p>
      <w:r>
        <w:rPr>
          <w:b/>
        </w:rPr>
        <w:t xml:space="preserve">Esimerkki 6.2378</w:t>
      </w:r>
    </w:p>
    <w:p>
      <w:r>
        <w:t xml:space="preserve">Tony, Don, Joey, Frank, Arpinaama, Al, Vinny...</w:t>
      </w:r>
    </w:p>
    <w:p>
      <w:r>
        <w:rPr>
          <w:b/>
        </w:rPr>
        <w:t xml:space="preserve">Tulos</w:t>
      </w:r>
    </w:p>
    <w:p>
      <w:r>
        <w:t xml:space="preserve">Minkä miehen nimen kuulet todennäköisesti mafiaelokuvassa?</w:t>
      </w:r>
    </w:p>
    <w:p>
      <w:r>
        <w:rPr>
          <w:b/>
        </w:rPr>
        <w:t xml:space="preserve">Esimerkki 6.2379</w:t>
      </w:r>
    </w:p>
    <w:p>
      <w:r>
        <w:t xml:space="preserve">uiminen, uiminen, ruoanlaitto, tiskaaminen</w:t>
      </w:r>
    </w:p>
    <w:p>
      <w:r>
        <w:rPr>
          <w:b/>
        </w:rPr>
        <w:t xml:space="preserve">Tulos</w:t>
      </w:r>
    </w:p>
    <w:p>
      <w:r>
        <w:t xml:space="preserve">mitä aktiviteettia et aloita ennen kuin vesi lämpenee?</w:t>
      </w:r>
    </w:p>
    <w:p>
      <w:r>
        <w:rPr>
          <w:b/>
        </w:rPr>
        <w:t xml:space="preserve">Esimerkki 6.2380</w:t>
      </w:r>
    </w:p>
    <w:p>
      <w:r>
        <w:t xml:space="preserve">onnettomuus, bensan loppuminen, rengasrikko, sade, puhjennut rengas, puhjennut rengas</w:t>
      </w:r>
    </w:p>
    <w:p>
      <w:r>
        <w:rPr>
          <w:b/>
        </w:rPr>
        <w:t xml:space="preserve">Tulos</w:t>
      </w:r>
    </w:p>
    <w:p>
      <w:r>
        <w:t xml:space="preserve">mitä et haluaisi, kun ajat kotiin upouudella autolla.</w:t>
      </w:r>
    </w:p>
    <w:p>
      <w:r>
        <w:rPr>
          <w:b/>
        </w:rPr>
        <w:t xml:space="preserve">Esimerkki 6.2381</w:t>
      </w:r>
    </w:p>
    <w:p>
      <w:r>
        <w:t xml:space="preserve">farkut, paita, takki, rintaliivit, sukat</w:t>
      </w:r>
    </w:p>
    <w:p>
      <w:r>
        <w:rPr>
          <w:b/>
        </w:rPr>
        <w:t xml:space="preserve">Tulos</w:t>
      </w:r>
    </w:p>
    <w:p>
      <w:r>
        <w:t xml:space="preserve">mitä vaatekappaletta käytät useammin kuin kerran ennen kuin peset sen.</w:t>
      </w:r>
    </w:p>
    <w:p>
      <w:r>
        <w:rPr>
          <w:b/>
        </w:rPr>
        <w:t xml:space="preserve">Esimerkki 6.2382</w:t>
      </w:r>
    </w:p>
    <w:p>
      <w:r>
        <w:t xml:space="preserve">huutaa, itkeä, hypätä, hymyillä, pyörtyä, nauraa, haukkoa henkeä</w:t>
      </w:r>
    </w:p>
    <w:p>
      <w:r>
        <w:rPr>
          <w:b/>
        </w:rPr>
        <w:t xml:space="preserve">Tulos</w:t>
      </w:r>
    </w:p>
    <w:p>
      <w:r>
        <w:t xml:space="preserve">Mitä joku voisi tehdä, kun hän astuu yllätysjuhliinsa...</w:t>
      </w:r>
    </w:p>
    <w:p>
      <w:r>
        <w:rPr>
          <w:b/>
        </w:rPr>
        <w:t xml:space="preserve">Esimerkki 6.2383</w:t>
      </w:r>
    </w:p>
    <w:p>
      <w:r>
        <w:t xml:space="preserve">Ole hiljaa, laita turvavyö kiinni, istu alas, pysy paikallasi!</w:t>
      </w:r>
    </w:p>
    <w:p>
      <w:r>
        <w:rPr>
          <w:b/>
        </w:rPr>
        <w:t xml:space="preserve">Tulos</w:t>
      </w:r>
    </w:p>
    <w:p>
      <w:r>
        <w:t xml:space="preserve">mitä vanhemmat opastavat lapsiaan tekemään autossa matkustaessaan?</w:t>
      </w:r>
    </w:p>
    <w:p>
      <w:r>
        <w:rPr>
          <w:b/>
        </w:rPr>
        <w:t xml:space="preserve">Esimerkki 6.2384</w:t>
      </w:r>
    </w:p>
    <w:p>
      <w:r>
        <w:t xml:space="preserve">lumi, hiihto, hiihtokeskukset, vuoret</w:t>
      </w:r>
    </w:p>
    <w:p>
      <w:r>
        <w:rPr>
          <w:b/>
        </w:rPr>
        <w:t xml:space="preserve">Tulos</w:t>
      </w:r>
    </w:p>
    <w:p>
      <w:r>
        <w:t xml:space="preserve">mitä kaupungissa on oltava, jotta se olisi suosittu talvikohde?</w:t>
      </w:r>
    </w:p>
    <w:p>
      <w:r>
        <w:rPr>
          <w:b/>
        </w:rPr>
        <w:t xml:space="preserve">Esimerkki 6.2385</w:t>
      </w:r>
    </w:p>
    <w:p>
      <w:r>
        <w:t xml:space="preserve">keittiö, sänky, housut, piknik</w:t>
      </w:r>
    </w:p>
    <w:p>
      <w:r>
        <w:rPr>
          <w:b/>
        </w:rPr>
        <w:t xml:space="preserve">Tulos</w:t>
      </w:r>
    </w:p>
    <w:p>
      <w:r>
        <w:t xml:space="preserve">Missä nimenomaan vihaisit eniten muurahaisia?</w:t>
      </w:r>
    </w:p>
    <w:p>
      <w:r>
        <w:rPr>
          <w:b/>
        </w:rPr>
        <w:t xml:space="preserve">Esimerkki 6.2386</w:t>
      </w:r>
    </w:p>
    <w:p>
      <w:r>
        <w:t xml:space="preserve">pysy hereillä, pidä mausta, energiasta, riippuvainen</w:t>
      </w:r>
    </w:p>
    <w:p>
      <w:r>
        <w:rPr>
          <w:b/>
        </w:rPr>
        <w:t xml:space="preserve">Tulos</w:t>
      </w:r>
    </w:p>
    <w:p>
      <w:r>
        <w:t xml:space="preserve">Minkä syyn useimmat ihmiset ilmoittaisivat sille, miksi he juovat kahvia?</w:t>
      </w:r>
    </w:p>
    <w:p>
      <w:r>
        <w:rPr>
          <w:b/>
        </w:rPr>
        <w:t xml:space="preserve">Esimerkki 6.2387</w:t>
      </w:r>
    </w:p>
    <w:p>
      <w:r>
        <w:t xml:space="preserve">osakkeet, säästötili, cd, joukkovelkakirjalainat, ira, 401k</w:t>
      </w:r>
    </w:p>
    <w:p>
      <w:r>
        <w:rPr>
          <w:b/>
        </w:rPr>
        <w:t xml:space="preserve">Tulos</w:t>
      </w:r>
    </w:p>
    <w:p>
      <w:r>
        <w:t xml:space="preserve">mihin rahoitusasiantuntija voisi kehottaa sinua sijoittamaan rahasi?</w:t>
      </w:r>
    </w:p>
    <w:p>
      <w:r>
        <w:rPr>
          <w:b/>
        </w:rPr>
        <w:t xml:space="preserve">Esimerkki 6.2388</w:t>
      </w:r>
    </w:p>
    <w:p>
      <w:r>
        <w:t xml:space="preserve">sipsit, keksit, jäätelö, pizza, voileipä, murot, popcornit</w:t>
      </w:r>
    </w:p>
    <w:p>
      <w:r>
        <w:rPr>
          <w:b/>
        </w:rPr>
        <w:t xml:space="preserve">Tulos</w:t>
      </w:r>
    </w:p>
    <w:p>
      <w:r>
        <w:t xml:space="preserve">mitä elintarvikkeita otat todennäköisimmin mukaan myöhäisillan välipalaksi.</w:t>
      </w:r>
    </w:p>
    <w:p>
      <w:r>
        <w:rPr>
          <w:b/>
        </w:rPr>
        <w:t xml:space="preserve">Esimerkki 6.2389</w:t>
      </w:r>
    </w:p>
    <w:p>
      <w:r>
        <w:t xml:space="preserve">nuha, yskä, aivastelu, kurkkukipu, kuume, uneliaisuus.</w:t>
      </w:r>
    </w:p>
    <w:p>
      <w:r>
        <w:rPr>
          <w:b/>
        </w:rPr>
        <w:t xml:space="preserve">Tulos</w:t>
      </w:r>
    </w:p>
    <w:p>
      <w:r>
        <w:t xml:space="preserve">mikä on ensimmäinen oire, jonka saatte kylmää käynnistettäessä?</w:t>
      </w:r>
    </w:p>
    <w:p>
      <w:r>
        <w:rPr>
          <w:b/>
        </w:rPr>
        <w:t xml:space="preserve">Esimerkki 6.2390</w:t>
      </w:r>
    </w:p>
    <w:p>
      <w:r>
        <w:t xml:space="preserve">maata, juoda, hymyillä, syödä, itkeä, puhua siitä...</w:t>
      </w:r>
    </w:p>
    <w:p>
      <w:r>
        <w:rPr>
          <w:b/>
        </w:rPr>
        <w:t xml:space="preserve">Tulos</w:t>
      </w:r>
    </w:p>
    <w:p>
      <w:r>
        <w:t xml:space="preserve">Kun sinulla on ollut huono päivä, kerro jotain, mitä sinun on käsketty tehdä, jotta olosi paranisi.</w:t>
      </w:r>
    </w:p>
    <w:p>
      <w:r>
        <w:rPr>
          <w:b/>
        </w:rPr>
        <w:t xml:space="preserve">Esimerkki 6.2391</w:t>
      </w:r>
    </w:p>
    <w:p>
      <w:r>
        <w:t xml:space="preserve">poliisin, presidentin, hänen vanhempiensa, taksinkuljettajan, -</w:t>
      </w:r>
    </w:p>
    <w:p>
      <w:r>
        <w:rPr>
          <w:b/>
        </w:rPr>
        <w:t xml:space="preserve">Tulos</w:t>
      </w:r>
    </w:p>
    <w:p>
      <w:r>
        <w:t xml:space="preserve">kenen autoa varas ei todennäköisesti varastaisi?</w:t>
      </w:r>
    </w:p>
    <w:p>
      <w:r>
        <w:rPr>
          <w:b/>
        </w:rPr>
        <w:t xml:space="preserve">Esimerkki 6.2392</w:t>
      </w:r>
    </w:p>
    <w:p>
      <w:r>
        <w:t xml:space="preserve">luistelija/luistelija, jalkapalloilija, jääkiekkoilija, juoksija</w:t>
      </w:r>
    </w:p>
    <w:p>
      <w:r>
        <w:rPr>
          <w:b/>
        </w:rPr>
        <w:t xml:space="preserve">Tulos</w:t>
      </w:r>
    </w:p>
    <w:p>
      <w:r>
        <w:t xml:space="preserve">Millaisella urheilijalla olisi epäreilu etu roller derbyssä?</w:t>
      </w:r>
    </w:p>
    <w:p>
      <w:r>
        <w:rPr>
          <w:b/>
        </w:rPr>
        <w:t xml:space="preserve">Esimerkki 6.2393</w:t>
      </w:r>
    </w:p>
    <w:p>
      <w:r>
        <w:t xml:space="preserve">sarjakuvat, urheilu, horoskooppi, viihde, viihde</w:t>
      </w:r>
    </w:p>
    <w:p>
      <w:r>
        <w:rPr>
          <w:b/>
        </w:rPr>
        <w:t xml:space="preserve">Tulos</w:t>
      </w:r>
    </w:p>
    <w:p>
      <w:r>
        <w:t xml:space="preserve">Minkä osan sanomalehdestä teini-ikäinen todennäköisesti lukisi ensin?</w:t>
      </w:r>
    </w:p>
    <w:p>
      <w:r>
        <w:rPr>
          <w:b/>
        </w:rPr>
        <w:t xml:space="preserve">Esimerkki 6.2394</w:t>
      </w:r>
    </w:p>
    <w:p>
      <w:r>
        <w:t xml:space="preserve">mitä teet, miten voit, lapsia, naimisissa vielä, kuka olet, missä asut, mitä teet, missä asut?</w:t>
      </w:r>
    </w:p>
    <w:p>
      <w:r>
        <w:rPr>
          <w:b/>
        </w:rPr>
        <w:t xml:space="preserve">Tulos</w:t>
      </w:r>
    </w:p>
    <w:p>
      <w:r>
        <w:t xml:space="preserve">Mitä luulet, mitä kysymystä kysytään eniten lukion luokkakokouksessa?</w:t>
      </w:r>
    </w:p>
    <w:p>
      <w:r>
        <w:rPr>
          <w:b/>
        </w:rPr>
        <w:t xml:space="preserve">Esimerkki 6.2395</w:t>
      </w:r>
    </w:p>
    <w:p>
      <w:r>
        <w:t xml:space="preserve">kuuma, kaunis, seksikäs, sievä, kaunis, upea, komea, söpö, söpö</w:t>
      </w:r>
    </w:p>
    <w:p>
      <w:r>
        <w:rPr>
          <w:b/>
        </w:rPr>
        <w:t xml:space="preserve">Tulos</w:t>
      </w:r>
    </w:p>
    <w:p>
      <w:r>
        <w:t xml:space="preserve">Millä sanalla kuvailisit erittäin viehättävää henkilöä?</w:t>
      </w:r>
    </w:p>
    <w:p>
      <w:r>
        <w:rPr>
          <w:b/>
        </w:rPr>
        <w:t xml:space="preserve">Esimerkki 6.2396</w:t>
      </w:r>
    </w:p>
    <w:p>
      <w:r>
        <w:t xml:space="preserve">huutaa, tapella, riidellä tuomarin kanssa, kiroilla, loukata pelaajia, häiritä valmentajaa.</w:t>
      </w:r>
    </w:p>
    <w:p>
      <w:r>
        <w:rPr>
          <w:b/>
        </w:rPr>
        <w:t xml:space="preserve">Tulos</w:t>
      </w:r>
    </w:p>
    <w:p>
      <w:r>
        <w:t xml:space="preserve">mitä ylenpalttinen jalkapalloäiti saattaa tehdä pelissä, jonka vuoksi hänet heitetään ulos?</w:t>
      </w:r>
    </w:p>
    <w:p>
      <w:r>
        <w:rPr>
          <w:b/>
        </w:rPr>
        <w:t xml:space="preserve">Esimerkki 6.2397</w:t>
      </w:r>
    </w:p>
    <w:p>
      <w:r>
        <w:t xml:space="preserve">kävele pois, poistu kaupasta, älä katso silmiin, käytä kännykkää, piiloudu, pyydä olla yksin.</w:t>
      </w:r>
    </w:p>
    <w:p>
      <w:r>
        <w:rPr>
          <w:b/>
        </w:rPr>
        <w:t xml:space="preserve">Tulos</w:t>
      </w:r>
    </w:p>
    <w:p>
      <w:r>
        <w:t xml:space="preserve">Mitä voisit tehdä välttyäksesi joutumasta päällekäyvän myyjän puheille autokaupassa?</w:t>
      </w:r>
    </w:p>
    <w:p>
      <w:r>
        <w:rPr>
          <w:b/>
        </w:rPr>
        <w:t xml:space="preserve">Esimerkki 6.2398</w:t>
      </w:r>
    </w:p>
    <w:p>
      <w:r>
        <w:t xml:space="preserve">lääkäri, poliisi, opettaja, lakimies, kirjanpitäjä, kirjastonhoitaja, pappi.</w:t>
      </w:r>
    </w:p>
    <w:p>
      <w:r>
        <w:rPr>
          <w:b/>
        </w:rPr>
        <w:t xml:space="preserve">Tulos</w:t>
      </w:r>
    </w:p>
    <w:p>
      <w:r>
        <w:t xml:space="preserve">Minkä ammatin harjoittajilla on vähiten todennäköisesti villiä yöelämää töiden jälkeen?</w:t>
      </w:r>
    </w:p>
    <w:p>
      <w:r>
        <w:rPr>
          <w:b/>
        </w:rPr>
        <w:t xml:space="preserve">Esimerkki 6.2399</w:t>
      </w:r>
    </w:p>
    <w:p>
      <w:r>
        <w:t xml:space="preserve">ystävä, sukulainen, kumppani, työtoveri</w:t>
      </w:r>
    </w:p>
    <w:p>
      <w:r>
        <w:rPr>
          <w:b/>
        </w:rPr>
        <w:t xml:space="preserve">Tulos</w:t>
      </w:r>
    </w:p>
    <w:p>
      <w:r>
        <w:t xml:space="preserve">kenen kanssa voisit yhdistää rahaa ostaaksesi lottokuponkeja?</w:t>
      </w:r>
    </w:p>
    <w:p>
      <w:r>
        <w:rPr>
          <w:b/>
        </w:rPr>
        <w:t xml:space="preserve">Esimerkki 6.2400</w:t>
      </w:r>
    </w:p>
    <w:p>
      <w:r>
        <w:t xml:space="preserve">juokse karkuun, huuda, jähmety, piiloudu, ammu se...</w:t>
      </w:r>
    </w:p>
    <w:p>
      <w:r>
        <w:rPr>
          <w:b/>
        </w:rPr>
        <w:t xml:space="preserve">Tulos</w:t>
      </w:r>
    </w:p>
    <w:p>
      <w:r>
        <w:t xml:space="preserve">Mitä ihmiset tekevät ensimmäisenä, jos he kohtaavat karhun metsässä?</w:t>
      </w:r>
    </w:p>
    <w:p>
      <w:r>
        <w:rPr>
          <w:b/>
        </w:rPr>
        <w:t xml:space="preserve">Esimerkki 6.2401</w:t>
      </w:r>
    </w:p>
    <w:p>
      <w:r>
        <w:t xml:space="preserve">käytä aurinkolaseja, pidä kasvot suorina, juo, katso muualle, -</w:t>
      </w:r>
    </w:p>
    <w:p>
      <w:r>
        <w:rPr>
          <w:b/>
        </w:rPr>
        <w:t xml:space="preserve">Tulos</w:t>
      </w:r>
    </w:p>
    <w:p>
      <w:r>
        <w:t xml:space="preserve">mitä pokerinpelaaja voisi tehdä helpottaakseen bluffaamista?</w:t>
      </w:r>
    </w:p>
    <w:p>
      <w:r>
        <w:rPr>
          <w:b/>
        </w:rPr>
        <w:t xml:space="preserve">Esimerkki 6.2402</w:t>
      </w:r>
    </w:p>
    <w:p>
      <w:r>
        <w:t xml:space="preserve">kanada, meksiko, puerto rico, englanti, australia, ranska, italia, italia</w:t>
      </w:r>
    </w:p>
    <w:p>
      <w:r>
        <w:rPr>
          <w:b/>
        </w:rPr>
        <w:t xml:space="preserve">Tulos</w:t>
      </w:r>
    </w:p>
    <w:p>
      <w:r>
        <w:t xml:space="preserve">Minkä maan haluaisit tulevan 51. amerikkalaiseksi osavaltioksi?</w:t>
      </w:r>
    </w:p>
    <w:p>
      <w:r>
        <w:rPr>
          <w:b/>
        </w:rPr>
        <w:t xml:space="preserve">Esimerkki 6.2403</w:t>
      </w:r>
    </w:p>
    <w:p>
      <w:r>
        <w:t xml:space="preserve">kulut, uteliaat sukulaiset, liikenne/matkustaminen, väkijoukot, juhlaruokailu</w:t>
      </w:r>
    </w:p>
    <w:p>
      <w:r>
        <w:rPr>
          <w:b/>
        </w:rPr>
        <w:t xml:space="preserve">Tulos</w:t>
      </w:r>
    </w:p>
    <w:p>
      <w:r>
        <w:t xml:space="preserve">mitä valituksia ihmiset tekevät joululomasta?</w:t>
      </w:r>
    </w:p>
    <w:p>
      <w:r>
        <w:rPr>
          <w:b/>
        </w:rPr>
        <w:t xml:space="preserve">Esimerkki 6.2404</w:t>
      </w:r>
    </w:p>
    <w:p>
      <w:r>
        <w:t xml:space="preserve">kirjasto, makuuhuone, kylpyhuone, puisto, kirkko, ranta, kylpylä, kylpylä</w:t>
      </w:r>
    </w:p>
    <w:p>
      <w:r>
        <w:rPr>
          <w:b/>
        </w:rPr>
        <w:t xml:space="preserve">Tulos</w:t>
      </w:r>
    </w:p>
    <w:p>
      <w:r>
        <w:t xml:space="preserve">Missä teillä on rauhaa ja hiljaisuutta?</w:t>
      </w:r>
    </w:p>
    <w:p>
      <w:r>
        <w:rPr>
          <w:b/>
        </w:rPr>
        <w:t xml:space="preserve">Esimerkki 6.2405</w:t>
      </w:r>
    </w:p>
    <w:p>
      <w:r>
        <w:t xml:space="preserve">parta, housut, peruukki, hattu</w:t>
      </w:r>
    </w:p>
    <w:p>
      <w:r>
        <w:rPr>
          <w:b/>
        </w:rPr>
        <w:t xml:space="preserve">Tulos</w:t>
      </w:r>
    </w:p>
    <w:p>
      <w:r>
        <w:t xml:space="preserve">Mikä osa joulupukin puvustaan olisi nöyryyttävää, jos kauppakeskuksen joulupukki menettäisi sen työskennellessään?</w:t>
      </w:r>
    </w:p>
    <w:p>
      <w:r>
        <w:rPr>
          <w:b/>
        </w:rPr>
        <w:t xml:space="preserve">Esimerkki 6.2406</w:t>
      </w:r>
    </w:p>
    <w:p>
      <w:r>
        <w:t xml:space="preserve">taivas/pilvet, linnut, vesistö, maa, siivet, toinen lentokone.</w:t>
      </w:r>
    </w:p>
    <w:p>
      <w:r>
        <w:rPr>
          <w:b/>
        </w:rPr>
        <w:t xml:space="preserve">Tulos</w:t>
      </w:r>
    </w:p>
    <w:p>
      <w:r>
        <w:t xml:space="preserve">mitä saatat nähdä lentokoneen ikkunasta?</w:t>
      </w:r>
    </w:p>
    <w:p>
      <w:r>
        <w:rPr>
          <w:b/>
        </w:rPr>
        <w:t xml:space="preserve">Esimerkki 6.2407</w:t>
      </w:r>
    </w:p>
    <w:p>
      <w:r>
        <w:t xml:space="preserve">lauletaan joululauluja, osoitetaan hellyyttä, tanssitaan, leikitään perheleikkejä, poseerataan kuvia varten.</w:t>
      </w:r>
    </w:p>
    <w:p>
      <w:r>
        <w:rPr>
          <w:b/>
        </w:rPr>
        <w:t xml:space="preserve">Tulos</w:t>
      </w:r>
    </w:p>
    <w:p>
      <w:r>
        <w:t xml:space="preserve">mitä teini-ikäiset tekevät perheidensä kanssa joululomalla, jonka he luultavasti häpeäisivät tietää</w:t>
      </w:r>
    </w:p>
    <w:p>
      <w:r>
        <w:rPr>
          <w:b/>
        </w:rPr>
        <w:t xml:space="preserve">Esimerkki 6.2408</w:t>
      </w:r>
    </w:p>
    <w:p>
      <w:r>
        <w:t xml:space="preserve">pukukoodi, aikaisin lähteminen, myöhästyminen, työmäärä</w:t>
      </w:r>
    </w:p>
    <w:p>
      <w:r>
        <w:rPr>
          <w:b/>
        </w:rPr>
        <w:t xml:space="preserve">Tulos</w:t>
      </w:r>
    </w:p>
    <w:p>
      <w:r>
        <w:t xml:space="preserve">Mitä pomot antavat perjantaisin olla?</w:t>
      </w:r>
    </w:p>
    <w:p>
      <w:r>
        <w:rPr>
          <w:b/>
        </w:rPr>
        <w:t xml:space="preserve">Esimerkki 6.2409</w:t>
      </w:r>
    </w:p>
    <w:p>
      <w:r>
        <w:t xml:space="preserve">he ovat ujoja, ei vain ulkonäön vuoksi, se on turvallisempaa, mukavuutta, ihmiset ovat selvin päin.</w:t>
      </w:r>
    </w:p>
    <w:p>
      <w:r>
        <w:rPr>
          <w:b/>
        </w:rPr>
        <w:t xml:space="preserve">Tulos</w:t>
      </w:r>
    </w:p>
    <w:p>
      <w:r>
        <w:t xml:space="preserve">miksi joku saattaa suosia nettideittailua baarissa tapaamisen sijaan?</w:t>
      </w:r>
    </w:p>
    <w:p>
      <w:r>
        <w:rPr>
          <w:b/>
        </w:rPr>
        <w:t xml:space="preserve">Esimerkki 6.2410</w:t>
      </w:r>
    </w:p>
    <w:p>
      <w:r>
        <w:t xml:space="preserve">osaa lentää, käyttää viittaa, ei kryptoniittia, näkee röntgensäteilyä, vahva, sankari.</w:t>
      </w:r>
    </w:p>
    <w:p>
      <w:r>
        <w:rPr>
          <w:b/>
        </w:rPr>
        <w:t xml:space="preserve">Tulos</w:t>
      </w:r>
    </w:p>
    <w:p>
      <w:r>
        <w:t xml:space="preserve">Mitä sellaista voisit nähdä ilmoituksessa, joka saisi sinut luulemaan, että sen on laittanut teräsmies?</w:t>
      </w:r>
    </w:p>
    <w:p>
      <w:r>
        <w:rPr>
          <w:b/>
        </w:rPr>
        <w:t xml:space="preserve">Esimerkki 6.2411</w:t>
      </w:r>
    </w:p>
    <w:p>
      <w:r>
        <w:t xml:space="preserve">kylpyhuone, keittiö, katto, autotalli, ovet, kellari</w:t>
      </w:r>
    </w:p>
    <w:p>
      <w:r>
        <w:rPr>
          <w:b/>
        </w:rPr>
        <w:t xml:space="preserve">Tulos</w:t>
      </w:r>
    </w:p>
    <w:p>
      <w:r>
        <w:t xml:space="preserve">kun etsit uutta kotia, mitä olisit yllättynyt, jos olisit huomannut, että talossa ei ole mitään?</w:t>
      </w:r>
    </w:p>
    <w:p>
      <w:r>
        <w:rPr>
          <w:b/>
        </w:rPr>
        <w:t xml:space="preserve">Esimerkki 6.2412</w:t>
      </w:r>
    </w:p>
    <w:p>
      <w:r>
        <w:t xml:space="preserve">kolari, puhjennut rengas, ajaa hitaasti, bensa loppui kesken</w:t>
      </w:r>
    </w:p>
    <w:p>
      <w:r>
        <w:rPr>
          <w:b/>
        </w:rPr>
        <w:t xml:space="preserve">Tulos</w:t>
      </w:r>
    </w:p>
    <w:p>
      <w:r>
        <w:t xml:space="preserve">Mitkä ovat joitakin syitä, joiden vuoksi kilpa-autoilija voi hävitä kilpailun?</w:t>
      </w:r>
    </w:p>
    <w:p>
      <w:r>
        <w:rPr>
          <w:b/>
        </w:rPr>
        <w:t xml:space="preserve">Esimerkki 6.2413</w:t>
      </w:r>
    </w:p>
    <w:p>
      <w:r>
        <w:t xml:space="preserve">mcdonald's, burger king, wendy's, in-n-out, sonic, mom, checkers, dairy queen</w:t>
      </w:r>
    </w:p>
    <w:p>
      <w:r>
        <w:rPr>
          <w:b/>
        </w:rPr>
        <w:t xml:space="preserve">Tulos</w:t>
      </w:r>
    </w:p>
    <w:p>
      <w:r>
        <w:t xml:space="preserve">kuka tekee parhaat hampurilaiset?</w:t>
      </w:r>
    </w:p>
    <w:p>
      <w:r>
        <w:rPr>
          <w:b/>
        </w:rPr>
        <w:t xml:space="preserve">Esimerkki 6.2414</w:t>
      </w:r>
    </w:p>
    <w:p>
      <w:r>
        <w:t xml:space="preserve">tietokone, shakki, matematiikka</w:t>
      </w:r>
    </w:p>
    <w:p>
      <w:r>
        <w:rPr>
          <w:b/>
        </w:rPr>
        <w:t xml:space="preserve">Tulos</w:t>
      </w:r>
    </w:p>
    <w:p>
      <w:r>
        <w:t xml:space="preserve">Mihin kerhoihin kuvittelisit Bill Gatesin kuuluneen lukiossa?</w:t>
      </w:r>
    </w:p>
    <w:p>
      <w:r>
        <w:rPr>
          <w:b/>
        </w:rPr>
        <w:t xml:space="preserve">Esimerkki 6.2415</w:t>
      </w:r>
    </w:p>
    <w:p>
      <w:r>
        <w:t xml:space="preserve">villakoira, saksanpaimenkoira, tanskandoggi, vinttikoira, labradorinnoutaja, kultainennoutaja.</w:t>
      </w:r>
    </w:p>
    <w:p>
      <w:r>
        <w:rPr>
          <w:b/>
        </w:rPr>
        <w:t xml:space="preserve">Tulos</w:t>
      </w:r>
    </w:p>
    <w:p>
      <w:r>
        <w:t xml:space="preserve">mikä koirarotu on koirien supermalli?</w:t>
      </w:r>
    </w:p>
    <w:p>
      <w:r>
        <w:rPr>
          <w:b/>
        </w:rPr>
        <w:t xml:space="preserve">Esimerkki 6.2416</w:t>
      </w:r>
    </w:p>
    <w:p>
      <w:r>
        <w:t xml:space="preserve">lähetä meille vastauksesi!, kaivaa nenäänsä</w:t>
      </w:r>
    </w:p>
    <w:p>
      <w:r>
        <w:rPr>
          <w:b/>
        </w:rPr>
        <w:t xml:space="preserve">Tulos</w:t>
      </w:r>
    </w:p>
    <w:p>
      <w:r>
        <w:t xml:space="preserve">Kun olet ravintolassa, nimeä jotain, mitä et halua tarjoilijan tekevän.</w:t>
      </w:r>
    </w:p>
    <w:p>
      <w:r>
        <w:rPr>
          <w:b/>
        </w:rPr>
        <w:t xml:space="preserve">Esimerkki 6.2417</w:t>
      </w:r>
    </w:p>
    <w:p>
      <w:r>
        <w:t xml:space="preserve">syödä välipaloja, piristää, juoda</w:t>
      </w:r>
    </w:p>
    <w:p>
      <w:r>
        <w:rPr>
          <w:b/>
        </w:rPr>
        <w:t xml:space="preserve">Tulos</w:t>
      </w:r>
    </w:p>
    <w:p>
      <w:r>
        <w:t xml:space="preserve">mitä ihmiset tekevät urheilupeliä katsellessaan.</w:t>
      </w:r>
    </w:p>
    <w:p>
      <w:r>
        <w:rPr>
          <w:b/>
        </w:rPr>
        <w:t xml:space="preserve">Esimerkki 6.2418</w:t>
      </w:r>
    </w:p>
    <w:p>
      <w:r>
        <w:t xml:space="preserve">marilyn monroe, pamela anderson, angelina jolie, sophia loren, cindy crawford</w:t>
      </w:r>
    </w:p>
    <w:p>
      <w:r>
        <w:rPr>
          <w:b/>
        </w:rPr>
        <w:t xml:space="preserve">Tulos</w:t>
      </w:r>
    </w:p>
    <w:p>
      <w:r>
        <w:t xml:space="preserve">Kysyimme 100 mieheltä... Kertokaa minulle kuuluisan naispuolisen seksisymbolin nimi.</w:t>
      </w:r>
    </w:p>
    <w:p>
      <w:r>
        <w:rPr>
          <w:b/>
        </w:rPr>
        <w:t xml:space="preserve">Esimerkki 6.2419</w:t>
      </w:r>
    </w:p>
    <w:p>
      <w:r>
        <w:t xml:space="preserve">ajaa, ajaa autoa</w:t>
      </w:r>
    </w:p>
    <w:p>
      <w:r>
        <w:rPr>
          <w:b/>
        </w:rPr>
        <w:t xml:space="preserve">Tulos</w:t>
      </w:r>
    </w:p>
    <w:p>
      <w:r>
        <w:t xml:space="preserve">Mitä pankkiryöstäjä voisi tehdä paetakseen?</w:t>
      </w:r>
    </w:p>
    <w:p>
      <w:r>
        <w:rPr>
          <w:b/>
        </w:rPr>
        <w:t xml:space="preserve">Esimerkki 6.2420</w:t>
      </w:r>
    </w:p>
    <w:p>
      <w:r>
        <w:t xml:space="preserve">roseanne barr, jim carrey</w:t>
      </w:r>
    </w:p>
    <w:p>
      <w:r>
        <w:rPr>
          <w:b/>
        </w:rPr>
        <w:t xml:space="preserve">Tulos</w:t>
      </w:r>
    </w:p>
    <w:p>
      <w:r>
        <w:t xml:space="preserve">Kenen julkkiksen vieressä istumista pitkällä lennolla vihaat eniten?</w:t>
      </w:r>
    </w:p>
    <w:p>
      <w:r>
        <w:rPr>
          <w:b/>
        </w:rPr>
        <w:t xml:space="preserve">Esimerkki 6.2421</w:t>
      </w:r>
    </w:p>
    <w:p>
      <w:r>
        <w:t xml:space="preserve">ötökät pupu, scooby-doo, mikki hiiri, baareja simpsonit</w:t>
      </w:r>
    </w:p>
    <w:p>
      <w:r>
        <w:rPr>
          <w:b/>
        </w:rPr>
        <w:t xml:space="preserve">Tulos</w:t>
      </w:r>
    </w:p>
    <w:p>
      <w:r>
        <w:t xml:space="preserve">Minkä sarjakuvahahmon kanssa haluaisit eniten hengailla.</w:t>
      </w:r>
    </w:p>
    <w:p>
      <w:r>
        <w:rPr>
          <w:b/>
        </w:rPr>
        <w:t xml:space="preserve">Esimerkki 6.2422</w:t>
      </w:r>
    </w:p>
    <w:p>
      <w:r>
        <w:t xml:space="preserve">opettaja, lääkäri, poliisi, sotilas, palomies, äiti, äiti</w:t>
      </w:r>
    </w:p>
    <w:p>
      <w:r>
        <w:rPr>
          <w:b/>
        </w:rPr>
        <w:t xml:space="preserve">Tulos</w:t>
      </w:r>
    </w:p>
    <w:p>
      <w:r>
        <w:t xml:space="preserve">mikä ammatti Amerikassa ansaitsee eniten rahaa?</w:t>
      </w:r>
    </w:p>
    <w:p>
      <w:r>
        <w:rPr>
          <w:b/>
        </w:rPr>
        <w:t xml:space="preserve">Esimerkki 6.2423</w:t>
      </w:r>
    </w:p>
    <w:p>
      <w:r>
        <w:t xml:space="preserve">katsoa tv:tä/urheilua, urheilla/kalastaa, nukkua/oleskella, tehdä pihatöitä, juoda, tehdä kotitöitä/pesuloita.</w:t>
      </w:r>
    </w:p>
    <w:p>
      <w:r>
        <w:rPr>
          <w:b/>
        </w:rPr>
        <w:t xml:space="preserve">Tulos</w:t>
      </w:r>
    </w:p>
    <w:p>
      <w:r>
        <w:t xml:space="preserve">Kysyimme 100:lta naimisissa olevalta naiselta... Kertokaa minulle jotain, mitä miehenne tekee joka viikonloppu.</w:t>
      </w:r>
    </w:p>
    <w:p>
      <w:r>
        <w:rPr>
          <w:b/>
        </w:rPr>
        <w:t xml:space="preserve">Esimerkki 6.2424</w:t>
      </w:r>
    </w:p>
    <w:p>
      <w:r>
        <w:t xml:space="preserve">vanhemmat, saarnaaja/seurakunta, pitopalvelu, hääsuunnittelija, morsiuspari</w:t>
      </w:r>
    </w:p>
    <w:p>
      <w:r>
        <w:rPr>
          <w:b/>
        </w:rPr>
        <w:t xml:space="preserve">Tulos</w:t>
      </w:r>
    </w:p>
    <w:p>
      <w:r>
        <w:t xml:space="preserve">Kun pari päättää perua häänsä, kenelle soitetaan ensimmäisenä?</w:t>
      </w:r>
    </w:p>
    <w:p>
      <w:r>
        <w:rPr>
          <w:b/>
        </w:rPr>
        <w:t xml:space="preserve">Esimerkki 6.2425</w:t>
      </w:r>
    </w:p>
    <w:p>
      <w:r>
        <w:t xml:space="preserve">raha/lompakko, auto, perhe/puoliso, identiteetti, korut, ihmisarvo/yhtenäisyys, elämäsi.</w:t>
      </w:r>
    </w:p>
    <w:p>
      <w:r>
        <w:rPr>
          <w:b/>
        </w:rPr>
        <w:t xml:space="preserve">Tulos</w:t>
      </w:r>
    </w:p>
    <w:p>
      <w:r>
        <w:t xml:space="preserve">Mikä olisi pahinta, mitä sinulta varastettaisiin?</w:t>
      </w:r>
    </w:p>
    <w:p>
      <w:r>
        <w:rPr>
          <w:b/>
        </w:rPr>
        <w:t xml:space="preserve">Esimerkki 6.2426</w:t>
      </w:r>
    </w:p>
    <w:p>
      <w:r>
        <w:t xml:space="preserve">käsi, käsivarret</w:t>
      </w:r>
    </w:p>
    <w:p>
      <w:r>
        <w:rPr>
          <w:b/>
        </w:rPr>
        <w:t xml:space="preserve">Tulos</w:t>
      </w:r>
    </w:p>
    <w:p>
      <w:r>
        <w:t xml:space="preserve">mitä ruumiinosaa voidaan käyttää aseena?</w:t>
      </w:r>
    </w:p>
    <w:p>
      <w:r>
        <w:rPr>
          <w:b/>
        </w:rPr>
        <w:t xml:space="preserve">Esimerkki 6.2427</w:t>
      </w:r>
    </w:p>
    <w:p>
      <w:r>
        <w:t xml:space="preserve">matematiikka, englanti, lukeminen, historia, luonnontieteet.</w:t>
      </w:r>
    </w:p>
    <w:p>
      <w:r>
        <w:rPr>
          <w:b/>
        </w:rPr>
        <w:t xml:space="preserve">Tulos</w:t>
      </w:r>
    </w:p>
    <w:p>
      <w:r>
        <w:t xml:space="preserve">Mikä kouluaine on mielestäsi hyödyllisin tosielämässä?</w:t>
      </w:r>
    </w:p>
    <w:p>
      <w:r>
        <w:rPr>
          <w:b/>
        </w:rPr>
        <w:t xml:space="preserve">Esimerkki 6.2428</w:t>
      </w:r>
    </w:p>
    <w:p>
      <w:r>
        <w:t xml:space="preserve">presidentti bush, donald trump, tom cruise, bill clinton, simon cowell, paris hilton</w:t>
      </w:r>
    </w:p>
    <w:p>
      <w:r>
        <w:rPr>
          <w:b/>
        </w:rPr>
        <w:t xml:space="preserve">Tulos</w:t>
      </w:r>
    </w:p>
    <w:p>
      <w:r>
        <w:t xml:space="preserve">kenellä on Amerikan suurin ego?</w:t>
      </w:r>
    </w:p>
    <w:p>
      <w:r>
        <w:rPr>
          <w:b/>
        </w:rPr>
        <w:t xml:space="preserve">Esimerkki 6.2429</w:t>
      </w:r>
    </w:p>
    <w:p>
      <w:r>
        <w:t xml:space="preserve">loma, elokuva, ostokset, ulkona syöminen, remontti, laskujen maksaminen</w:t>
      </w:r>
    </w:p>
    <w:p>
      <w:r>
        <w:rPr>
          <w:b/>
        </w:rPr>
        <w:t xml:space="preserve">Tulos</w:t>
      </w:r>
    </w:p>
    <w:p>
      <w:r>
        <w:t xml:space="preserve">Kun raha on tiukalla, mainitse jokin asia, jonka tekemistä perheet lykkäävät.</w:t>
      </w:r>
    </w:p>
    <w:p>
      <w:r>
        <w:rPr>
          <w:b/>
        </w:rPr>
        <w:t xml:space="preserve">Esimerkki 6.2430</w:t>
      </w:r>
    </w:p>
    <w:p>
      <w:r>
        <w:t xml:space="preserve">ruoanlaitto, kotityöt/silitys, rakastelu, sisustaminen, ajaminen/ohjaaminen, ostokset, lastenhoito, hyvä pukeutuminen.</w:t>
      </w:r>
    </w:p>
    <w:p>
      <w:r>
        <w:rPr>
          <w:b/>
        </w:rPr>
        <w:t xml:space="preserve">Tulos</w:t>
      </w:r>
    </w:p>
    <w:p>
      <w:r>
        <w:t xml:space="preserve">Missä useimmat naiset odottavat useimpien miesten olevan todella huonoja?</w:t>
      </w:r>
    </w:p>
    <w:p>
      <w:r>
        <w:rPr>
          <w:b/>
        </w:rPr>
        <w:t xml:space="preserve">Esimerkki 6.2431</w:t>
      </w:r>
    </w:p>
    <w:p>
      <w:r>
        <w:t xml:space="preserve">stereot, jääkaappi, uuni, sähkö, grilli</w:t>
      </w:r>
    </w:p>
    <w:p>
      <w:r>
        <w:rPr>
          <w:b/>
        </w:rPr>
        <w:t xml:space="preserve">Tulos</w:t>
      </w:r>
    </w:p>
    <w:p>
      <w:r>
        <w:t xml:space="preserve">mitä toivoisit, ettei jokin hajoaisi juuri ennen suuria juhlia?</w:t>
      </w:r>
    </w:p>
    <w:p>
      <w:r>
        <w:rPr>
          <w:b/>
        </w:rPr>
        <w:t xml:space="preserve">Esimerkki 6.2432</w:t>
      </w:r>
    </w:p>
    <w:p>
      <w:r>
        <w:t xml:space="preserve">sängyn alla, kaapeissa, kellareissa</w:t>
      </w:r>
    </w:p>
    <w:p>
      <w:r>
        <w:rPr>
          <w:b/>
        </w:rPr>
        <w:t xml:space="preserve">Tulos</w:t>
      </w:r>
    </w:p>
    <w:p>
      <w:r>
        <w:t xml:space="preserve">Missä luulet, että lapsi voisi kuvitella hirviön piileskelevän?</w:t>
      </w:r>
    </w:p>
    <w:p>
      <w:r>
        <w:rPr>
          <w:b/>
        </w:rPr>
        <w:t xml:space="preserve">Esimerkki 6.2433</w:t>
      </w:r>
    </w:p>
    <w:p>
      <w:r>
        <w:t xml:space="preserve">kirkko, nukkuminen, television katselu, perheaika, ei töitä.</w:t>
      </w:r>
    </w:p>
    <w:p>
      <w:r>
        <w:rPr>
          <w:b/>
        </w:rPr>
        <w:t xml:space="preserve">Tulos</w:t>
      </w:r>
    </w:p>
    <w:p>
      <w:r>
        <w:t xml:space="preserve">mistä pidät eniten sunnuntaisin?</w:t>
      </w:r>
    </w:p>
    <w:p>
      <w:r>
        <w:rPr>
          <w:b/>
        </w:rPr>
        <w:t xml:space="preserve">Esimerkki 6.2434</w:t>
      </w:r>
    </w:p>
    <w:p>
      <w:r>
        <w:t xml:space="preserve">komedia, kauhu, toiminta/seikkailu, draama, romanssi, mysteeri/trilleri, draama, kauhu</w:t>
      </w:r>
    </w:p>
    <w:p>
      <w:r>
        <w:rPr>
          <w:b/>
        </w:rPr>
        <w:t xml:space="preserve">Tulos</w:t>
      </w:r>
    </w:p>
    <w:p>
      <w:r>
        <w:t xml:space="preserve">millaisia elokuvia vuokraat eniten?</w:t>
      </w:r>
    </w:p>
    <w:p>
      <w:r>
        <w:rPr>
          <w:b/>
        </w:rPr>
        <w:t xml:space="preserve">Esimerkki 6.2435</w:t>
      </w:r>
    </w:p>
    <w:p>
      <w:r>
        <w:t xml:space="preserve">vaatteeni/kenkäni, autoni, lattiani/huoneeni, kehoni, astiani, mieleni.</w:t>
      </w:r>
    </w:p>
    <w:p>
      <w:r>
        <w:rPr>
          <w:b/>
        </w:rPr>
        <w:t xml:space="preserve">Tulos</w:t>
      </w:r>
    </w:p>
    <w:p>
      <w:r>
        <w:t xml:space="preserve">Kysyimme sadalta mieheltä... Kerro jokin likainen asia, joka sinulla on...</w:t>
      </w:r>
    </w:p>
    <w:p>
      <w:r>
        <w:rPr>
          <w:b/>
        </w:rPr>
        <w:t xml:space="preserve">Esimerkki 6.2436</w:t>
      </w:r>
    </w:p>
    <w:p>
      <w:r>
        <w:t xml:space="preserve">netissä surffailu, puhuminen, työn välttäminen, istuminen, nukkuminen, pelaaminen.</w:t>
      </w:r>
    </w:p>
    <w:p>
      <w:r>
        <w:rPr>
          <w:b/>
        </w:rPr>
        <w:t xml:space="preserve">Tulos</w:t>
      </w:r>
    </w:p>
    <w:p>
      <w:r>
        <w:t xml:space="preserve">Mihin laiska ihminen käyttää suurimman osan ajastaan töissä?</w:t>
      </w:r>
    </w:p>
    <w:p>
      <w:r>
        <w:rPr>
          <w:b/>
        </w:rPr>
        <w:t xml:space="preserve">Esimerkki 6.2437</w:t>
      </w:r>
    </w:p>
    <w:p>
      <w:r>
        <w:t xml:space="preserve">vaatteet, iho, kakku, rasva, hiukset, raketit.</w:t>
      </w:r>
    </w:p>
    <w:p>
      <w:r>
        <w:rPr>
          <w:b/>
        </w:rPr>
        <w:t xml:space="preserve">Tulos</w:t>
      </w:r>
    </w:p>
    <w:p>
      <w:r>
        <w:t xml:space="preserve">mitä voi olla kerroksittain?</w:t>
      </w:r>
    </w:p>
    <w:p>
      <w:r>
        <w:rPr>
          <w:b/>
        </w:rPr>
        <w:t xml:space="preserve">Esimerkki 6.2438</w:t>
      </w:r>
    </w:p>
    <w:p>
      <w:r>
        <w:t xml:space="preserve">tappelu, itku, valittaminen, istuimen potkiminen...</w:t>
      </w:r>
    </w:p>
    <w:p>
      <w:r>
        <w:rPr>
          <w:b/>
        </w:rPr>
        <w:t xml:space="preserve">Tulos</w:t>
      </w:r>
    </w:p>
    <w:p>
      <w:r>
        <w:t xml:space="preserve">Mitä lapset saattavat tehdä takapenkillä, jotta äiti sanoo kääntävänsä auton ympäri?</w:t>
      </w:r>
    </w:p>
    <w:p>
      <w:r>
        <w:rPr>
          <w:b/>
        </w:rPr>
        <w:t xml:space="preserve">Esimerkki 6.2439</w:t>
      </w:r>
    </w:p>
    <w:p>
      <w:r>
        <w:t xml:space="preserve">majoitus, lentoliput, ruoka, bensa</w:t>
      </w:r>
    </w:p>
    <w:p>
      <w:r>
        <w:rPr>
          <w:b/>
        </w:rPr>
        <w:t xml:space="preserve">Tulos</w:t>
      </w:r>
    </w:p>
    <w:p>
      <w:r>
        <w:t xml:space="preserve">Mikä asia lomalla maksaa eniten rahaa?</w:t>
      </w:r>
    </w:p>
    <w:p>
      <w:r>
        <w:rPr>
          <w:b/>
        </w:rPr>
        <w:t xml:space="preserve">Esimerkki 6.2440</w:t>
      </w:r>
    </w:p>
    <w:p>
      <w:r>
        <w:t xml:space="preserve">vaihda vaippa, ruoki vauva, laita vauva nukkumaan.</w:t>
      </w:r>
    </w:p>
    <w:p>
      <w:r>
        <w:rPr>
          <w:b/>
        </w:rPr>
        <w:t xml:space="preserve">Tulos</w:t>
      </w:r>
    </w:p>
    <w:p>
      <w:r>
        <w:t xml:space="preserve">mitä työtä äiti saattaa pyytää mieheltään, kun hän antaa vauvan ja sanoo "sinun vuorosi"?</w:t>
      </w:r>
    </w:p>
    <w:p>
      <w:r>
        <w:rPr>
          <w:b/>
        </w:rPr>
        <w:t xml:space="preserve">Esimerkki 6.2441</w:t>
      </w:r>
    </w:p>
    <w:p>
      <w:r>
        <w:t xml:space="preserve">lentäjä, lentoemäntä, matkatavaroiden tarkastaja, lennonjohtaja.</w:t>
      </w:r>
    </w:p>
    <w:p>
      <w:r>
        <w:rPr>
          <w:b/>
        </w:rPr>
        <w:t xml:space="preserve">Tulos</w:t>
      </w:r>
    </w:p>
    <w:p>
      <w:r>
        <w:t xml:space="preserve">Minkä lentoyhtiön työntekijällä lienee jännittävimmät työtarinat?</w:t>
      </w:r>
    </w:p>
    <w:p>
      <w:r>
        <w:rPr>
          <w:b/>
        </w:rPr>
        <w:t xml:space="preserve">Esimerkki 6.2442</w:t>
      </w:r>
    </w:p>
    <w:p>
      <w:r>
        <w:t xml:space="preserve">päästä irti minusta, veloita minulta, hei, vastaa minulle, lopeta tekstiviestit, ole hiljaa!</w:t>
      </w:r>
    </w:p>
    <w:p>
      <w:r>
        <w:rPr>
          <w:b/>
        </w:rPr>
        <w:t xml:space="preserve">Tulos</w:t>
      </w:r>
    </w:p>
    <w:p>
      <w:r>
        <w:t xml:space="preserve">Mitä kännykkäsi voisi sanoa sinulle, jos se osaisi puhua?</w:t>
      </w:r>
    </w:p>
    <w:p>
      <w:r>
        <w:rPr>
          <w:b/>
        </w:rPr>
        <w:t xml:space="preserve">Esimerkki 6.2443</w:t>
      </w:r>
    </w:p>
    <w:p>
      <w:r>
        <w:t xml:space="preserve">lattialle, vaatteisiin, kasvoihin, syliin, vartaloon, syöttötuoliin, hiuksiin, ruokalautaselle, hiuksiin</w:t>
      </w:r>
    </w:p>
    <w:p>
      <w:r>
        <w:rPr>
          <w:b/>
        </w:rPr>
        <w:t xml:space="preserve">Tulos</w:t>
      </w:r>
    </w:p>
    <w:p>
      <w:r>
        <w:t xml:space="preserve">kun pikkulapset ruokkivat itse itsensä, mihin suurin osa ruoasta menee?</w:t>
      </w:r>
    </w:p>
    <w:p>
      <w:r>
        <w:rPr>
          <w:b/>
        </w:rPr>
        <w:t xml:space="preserve">Esimerkki 6.2444</w:t>
      </w:r>
    </w:p>
    <w:p>
      <w:r>
        <w:t xml:space="preserve">tungosta, ajankäyttö, haju, odottelu, päästöt, melu</w:t>
      </w:r>
    </w:p>
    <w:p>
      <w:r>
        <w:rPr>
          <w:b/>
        </w:rPr>
        <w:t xml:space="preserve">Tulos</w:t>
      </w:r>
    </w:p>
    <w:p>
      <w:r>
        <w:t xml:space="preserve">Mitä ihmiset inhoavat eniten bussilla matkustamisessa?</w:t>
      </w:r>
    </w:p>
    <w:p>
      <w:r>
        <w:rPr>
          <w:b/>
        </w:rPr>
        <w:t xml:space="preserve">Esimerkki 6.2445</w:t>
      </w:r>
    </w:p>
    <w:p>
      <w:r>
        <w:t xml:space="preserve">palauta se, pidä se</w:t>
      </w:r>
    </w:p>
    <w:p>
      <w:r>
        <w:rPr>
          <w:b/>
        </w:rPr>
        <w:t xml:space="preserve">Tulos</w:t>
      </w:r>
    </w:p>
    <w:p>
      <w:r>
        <w:t xml:space="preserve">Mitä tekisit, jos löytäisit kadonneen lompakon kaupasta?</w:t>
      </w:r>
    </w:p>
    <w:p>
      <w:r>
        <w:rPr>
          <w:b/>
        </w:rPr>
        <w:t xml:space="preserve">Esimerkki 6.2446</w:t>
      </w:r>
    </w:p>
    <w:p>
      <w:r>
        <w:t xml:space="preserve">nukkuminen, juominen, haaveilu, lukeminen, tupakointi</w:t>
      </w:r>
    </w:p>
    <w:p>
      <w:r>
        <w:rPr>
          <w:b/>
        </w:rPr>
        <w:t xml:space="preserve">Tulos</w:t>
      </w:r>
    </w:p>
    <w:p>
      <w:r>
        <w:t xml:space="preserve">Kun olet lentokoneessa, mainitse jokin asia, jonka lentäjän tekemistä ohjaamossa pelkäät.</w:t>
      </w:r>
    </w:p>
    <w:p>
      <w:r>
        <w:rPr>
          <w:b/>
        </w:rPr>
        <w:t xml:space="preserve">Esimerkki 6.2447</w:t>
      </w:r>
    </w:p>
    <w:p>
      <w:r>
        <w:t xml:space="preserve">maissia/pippurisuihketta, lyö/potkaise häntä, huuda/huuda, ammu aseella.</w:t>
      </w:r>
    </w:p>
    <w:p>
      <w:r>
        <w:rPr>
          <w:b/>
        </w:rPr>
        <w:t xml:space="preserve">Tulos</w:t>
      </w:r>
    </w:p>
    <w:p>
      <w:r>
        <w:t xml:space="preserve">Mikä on paras tapa, jolla nainen voi puolustautua ryöstäjää vastaan?</w:t>
      </w:r>
    </w:p>
    <w:p>
      <w:r>
        <w:rPr>
          <w:b/>
        </w:rPr>
        <w:t xml:space="preserve">Esimerkki 6.2448</w:t>
      </w:r>
    </w:p>
    <w:p>
      <w:r>
        <w:t xml:space="preserve">varattu, ei saanut viestiä, unohtanut, sammutettu, myöhässä, nukkumassa.</w:t>
      </w:r>
    </w:p>
    <w:p>
      <w:r>
        <w:rPr>
          <w:b/>
        </w:rPr>
        <w:t xml:space="preserve">Tulos</w:t>
      </w:r>
    </w:p>
    <w:p>
      <w:r>
        <w:t xml:space="preserve">Mitä tekosyitä ihmiset käyttävät, kun he eivät vastaa puheluihin?</w:t>
      </w:r>
    </w:p>
    <w:p>
      <w:r>
        <w:rPr>
          <w:b/>
        </w:rPr>
        <w:t xml:space="preserve">Esimerkki 6.2449</w:t>
      </w:r>
    </w:p>
    <w:p>
      <w:r>
        <w:t xml:space="preserve">tiskaat astiat, siivoat kylpyhuoneen, peset pyykkiä, moppaat/kuorivat lattian, vievät roskat ulos.</w:t>
      </w:r>
    </w:p>
    <w:p>
      <w:r>
        <w:rPr>
          <w:b/>
        </w:rPr>
        <w:t xml:space="preserve">Tulos</w:t>
      </w:r>
    </w:p>
    <w:p>
      <w:r>
        <w:t xml:space="preserve">Kysyimme 100 mieheltä... Kertokaa yksi kotitehtävä, jota ette suostu suorittamaan.</w:t>
      </w:r>
    </w:p>
    <w:p>
      <w:r>
        <w:rPr>
          <w:b/>
        </w:rPr>
        <w:t xml:space="preserve">Esimerkki 6.2450</w:t>
      </w:r>
    </w:p>
    <w:p>
      <w:r>
        <w:t xml:space="preserve">kuuma, tulipalo, työ, paholainen, paha</w:t>
      </w:r>
    </w:p>
    <w:p>
      <w:r>
        <w:rPr>
          <w:b/>
        </w:rPr>
        <w:t xml:space="preserve">Tulos</w:t>
      </w:r>
    </w:p>
    <w:p>
      <w:r>
        <w:t xml:space="preserve">mitä helvetti on sinulle?</w:t>
      </w:r>
    </w:p>
    <w:p>
      <w:r>
        <w:rPr>
          <w:b/>
        </w:rPr>
        <w:t xml:space="preserve">Esimerkki 6.2451</w:t>
      </w:r>
    </w:p>
    <w:p>
      <w:r>
        <w:t xml:space="preserve">kahvinkeitin, linnut, lapset, radio, tv, suihku, wc, puoliso, liikenne, liikenne, radio, lapset</w:t>
      </w:r>
    </w:p>
    <w:p>
      <w:r>
        <w:rPr>
          <w:b/>
        </w:rPr>
        <w:t xml:space="preserve">Tulos</w:t>
      </w:r>
    </w:p>
    <w:p>
      <w:r>
        <w:t xml:space="preserve">Mikä on ensimmäinen asia, joka herätyskellon lisäksi pitää ääntä aamulla?</w:t>
      </w:r>
    </w:p>
    <w:p>
      <w:r>
        <w:rPr>
          <w:b/>
        </w:rPr>
        <w:t xml:space="preserve">Esimerkki 6.2452</w:t>
      </w:r>
    </w:p>
    <w:p>
      <w:r>
        <w:t xml:space="preserve">alusvaatteet/yöpuku, hajuvesi/parfyymi, seksikäs mekko, seksikkäät korkokengät.</w:t>
      </w:r>
    </w:p>
    <w:p>
      <w:r>
        <w:rPr>
          <w:b/>
        </w:rPr>
        <w:t xml:space="preserve">Tulos</w:t>
      </w:r>
    </w:p>
    <w:p>
      <w:r>
        <w:t xml:space="preserve">Kysyimme 100 naiselta... Kerro jotain, jonka ostit, koska se takuulla kiihottaa miestä.</w:t>
      </w:r>
    </w:p>
    <w:p>
      <w:r>
        <w:rPr>
          <w:b/>
        </w:rPr>
        <w:t xml:space="preserve">Esimerkki 6.2453</w:t>
      </w:r>
    </w:p>
    <w:p>
      <w:r>
        <w:t xml:space="preserve">haikara, taivas, kaalilaatikko, äidin vatsa, sairaala, joulupukki, joulupukki</w:t>
      </w:r>
    </w:p>
    <w:p>
      <w:r>
        <w:rPr>
          <w:b/>
        </w:rPr>
        <w:t xml:space="preserve">Tulos</w:t>
      </w:r>
    </w:p>
    <w:p>
      <w:r>
        <w:t xml:space="preserve">kun lapset kysyvät, mistä vauvat tulevat, nimeä vastaus, jonka vanhemmat antavat.</w:t>
      </w:r>
    </w:p>
    <w:p>
      <w:r>
        <w:rPr>
          <w:b/>
        </w:rPr>
        <w:t xml:space="preserve">Esimerkki 6.2454</w:t>
      </w:r>
    </w:p>
    <w:p>
      <w:r>
        <w:t xml:space="preserve">angelina jolie, oprah winfrey, michelle obama, paris hilton, elizabeth taylor, madonna</w:t>
      </w:r>
    </w:p>
    <w:p>
      <w:r>
        <w:rPr>
          <w:b/>
        </w:rPr>
        <w:t xml:space="preserve">Tulos</w:t>
      </w:r>
    </w:p>
    <w:p>
      <w:r>
        <w:t xml:space="preserve">kuka on mielestäsi maailman kadehdituin nainen?</w:t>
      </w:r>
    </w:p>
    <w:p>
      <w:r>
        <w:rPr>
          <w:b/>
        </w:rPr>
        <w:t xml:space="preserve">Esimerkki 6.2455</w:t>
      </w:r>
    </w:p>
    <w:p>
      <w:r>
        <w:t xml:space="preserve">vihannekset, liha, maitotuotteet, riisi, kala, kananmunat, soija.</w:t>
      </w:r>
    </w:p>
    <w:p>
      <w:r>
        <w:rPr>
          <w:b/>
        </w:rPr>
        <w:t xml:space="preserve">Tulos</w:t>
      </w:r>
    </w:p>
    <w:p>
      <w:r>
        <w:t xml:space="preserve">Mitkä ovat suosituimpia gluteenittomia ruokia?</w:t>
      </w:r>
    </w:p>
    <w:p>
      <w:r>
        <w:rPr>
          <w:b/>
        </w:rPr>
        <w:t xml:space="preserve">Esimerkki 6.2456</w:t>
      </w:r>
    </w:p>
    <w:p>
      <w:r>
        <w:t xml:space="preserve">käy asianajajan luona/arkistossa, lähde talosta, potkaise hänet ulos, tyhjennä pankki, vaihda lukot, kysy häneltä miksi?</w:t>
      </w:r>
    </w:p>
    <w:p>
      <w:r>
        <w:rPr>
          <w:b/>
        </w:rPr>
        <w:t xml:space="preserve">Tulos</w:t>
      </w:r>
    </w:p>
    <w:p>
      <w:r>
        <w:t xml:space="preserve">Kysyimme 100:lta naimisissa olevalta naiselta... Jos miehesi pyytäisi sinulta avioeroa sunnuntai-iltana, mitä tekisit ensimmäisenä maanantaiaamuna?</w:t>
      </w:r>
    </w:p>
    <w:p>
      <w:r>
        <w:rPr>
          <w:b/>
        </w:rPr>
        <w:t xml:space="preserve">Esimerkki 6.2457</w:t>
      </w:r>
    </w:p>
    <w:p>
      <w:r>
        <w:t xml:space="preserve">kaasu, puhelin, kaapeli, luottokortit, ruoka</w:t>
      </w:r>
    </w:p>
    <w:p>
      <w:r>
        <w:rPr>
          <w:b/>
        </w:rPr>
        <w:t xml:space="preserve">Tulos</w:t>
      </w:r>
    </w:p>
    <w:p>
      <w:r>
        <w:t xml:space="preserve">Mikä laskuistasi tuntuu nousevan ilman mitään syytä?</w:t>
      </w:r>
    </w:p>
    <w:p>
      <w:r>
        <w:rPr>
          <w:b/>
        </w:rPr>
        <w:t xml:space="preserve">Esimerkki 6.2458</w:t>
      </w:r>
    </w:p>
    <w:p>
      <w:r>
        <w:t xml:space="preserve">"Koira söi sen", "unohdin", "olin sairas", "kadotin sen", "tietokone hajosi", minulla ei ole kirjoja.</w:t>
      </w:r>
    </w:p>
    <w:p>
      <w:r>
        <w:rPr>
          <w:b/>
        </w:rPr>
        <w:t xml:space="preserve">Tulos</w:t>
      </w:r>
    </w:p>
    <w:p>
      <w:r>
        <w:t xml:space="preserve">Minkä tekosyyn lapsi antaisi opettajalleen, jos hän ei olisi palauttanut läksyjään?</w:t>
      </w:r>
    </w:p>
    <w:p>
      <w:r>
        <w:rPr>
          <w:b/>
        </w:rPr>
        <w:t xml:space="preserve">Esimerkki 6.2459</w:t>
      </w:r>
    </w:p>
    <w:p>
      <w:r>
        <w:t xml:space="preserve">Yhdysvallat, Kiina, Japani, Saksa, Italia ja Yhdysvallat.</w:t>
      </w:r>
    </w:p>
    <w:p>
      <w:r>
        <w:rPr>
          <w:b/>
        </w:rPr>
        <w:t xml:space="preserve">Tulos</w:t>
      </w:r>
    </w:p>
    <w:p>
      <w:r>
        <w:t xml:space="preserve">missä maassa on älykkäimmät miehet?</w:t>
      </w:r>
    </w:p>
    <w:p>
      <w:r>
        <w:rPr>
          <w:b/>
        </w:rPr>
        <w:t xml:space="preserve">Esimerkki 6.2460</w:t>
      </w:r>
    </w:p>
    <w:p>
      <w:r>
        <w:t xml:space="preserve">tiger woods, brett favre, michael jordan, lance armstrong, alex rodriguez, peyton manning</w:t>
      </w:r>
    </w:p>
    <w:p>
      <w:r>
        <w:rPr>
          <w:b/>
        </w:rPr>
        <w:t xml:space="preserve">Tulos</w:t>
      </w:r>
    </w:p>
    <w:p>
      <w:r>
        <w:t xml:space="preserve">kuka on mielestäsi tällä hetkellä suurin amerikkalainen urheilija?</w:t>
      </w:r>
    </w:p>
    <w:p>
      <w:r>
        <w:rPr>
          <w:b/>
        </w:rPr>
        <w:t xml:space="preserve">Esimerkki 6.2461</w:t>
      </w:r>
    </w:p>
    <w:p>
      <w:r>
        <w:t xml:space="preserve">tavaroiden/auton korjaaminen, kotityöt/ pyykinpesu, ruoanlaitto, rahan ansaitseminen, rakastelu, autoilu, lastenhoito, pihatyöt.</w:t>
      </w:r>
    </w:p>
    <w:p>
      <w:r>
        <w:rPr>
          <w:b/>
        </w:rPr>
        <w:t xml:space="preserve">Tulos</w:t>
      </w:r>
    </w:p>
    <w:p>
      <w:r>
        <w:t xml:space="preserve">Kysyimme 100:lta naimisissa olevalta naiselta... Kerro jokin asia, jossa toivoisit miehesi olevan asiantuntija.</w:t>
      </w:r>
    </w:p>
    <w:p>
      <w:r>
        <w:rPr>
          <w:b/>
        </w:rPr>
        <w:t xml:space="preserve">Esimerkki 6.2462</w:t>
      </w:r>
    </w:p>
    <w:p>
      <w:r>
        <w:t xml:space="preserve">jockeyt, hatut, ihmiset, vedonvälittäjät, vedonlyöjät, vedonlyöjät</w:t>
      </w:r>
    </w:p>
    <w:p>
      <w:r>
        <w:rPr>
          <w:b/>
        </w:rPr>
        <w:t xml:space="preserve">Tulos</w:t>
      </w:r>
    </w:p>
    <w:p>
      <w:r>
        <w:t xml:space="preserve">Mainitse hevosten lisäksi jotain, mitä voit nähdä hevoskilpailuissa.</w:t>
      </w:r>
    </w:p>
    <w:p>
      <w:r>
        <w:rPr>
          <w:b/>
        </w:rPr>
        <w:t xml:space="preserve">Esimerkki 6.2463</w:t>
      </w:r>
    </w:p>
    <w:p>
      <w:r>
        <w:t xml:space="preserve">ura, raha, muut naiset, urheilu, autot, vapaus</w:t>
      </w:r>
    </w:p>
    <w:p>
      <w:r>
        <w:rPr>
          <w:b/>
        </w:rPr>
        <w:t xml:space="preserve">Tulos</w:t>
      </w:r>
    </w:p>
    <w:p>
      <w:r>
        <w:t xml:space="preserve">naisten mukaan: mitä miehet pitävät avioliittoa tärkeämpänä?</w:t>
      </w:r>
    </w:p>
    <w:p>
      <w:r>
        <w:rPr>
          <w:b/>
        </w:rPr>
        <w:t xml:space="preserve">Esimerkki 6.2464</w:t>
      </w:r>
    </w:p>
    <w:p>
      <w:r>
        <w:t xml:space="preserve">16, 13, 15, 12, 2</w:t>
      </w:r>
    </w:p>
    <w:p>
      <w:r>
        <w:rPr>
          <w:b/>
        </w:rPr>
        <w:t xml:space="preserve">Tulos</w:t>
      </w:r>
    </w:p>
    <w:p>
      <w:r>
        <w:t xml:space="preserve">Missä iässä lapset ovat kapinallisimpia?</w:t>
      </w:r>
    </w:p>
    <w:p>
      <w:r>
        <w:rPr>
          <w:b/>
        </w:rPr>
        <w:t xml:space="preserve">Esimerkki 6.2465</w:t>
      </w:r>
    </w:p>
    <w:p>
      <w:r>
        <w:t xml:space="preserve">12, 13, 10, 14, 11, 15</w:t>
      </w:r>
    </w:p>
    <w:p>
      <w:r>
        <w:rPr>
          <w:b/>
        </w:rPr>
        <w:t xml:space="preserve">Tulos</w:t>
      </w:r>
    </w:p>
    <w:p>
      <w:r>
        <w:t xml:space="preserve">Minkä ikäisenä lapsi jää ensimmäisen kerran yksin kotiin?</w:t>
      </w:r>
    </w:p>
    <w:p>
      <w:r>
        <w:rPr>
          <w:b/>
        </w:rPr>
        <w:t xml:space="preserve">Esimerkki 6.2466</w:t>
      </w:r>
    </w:p>
    <w:p>
      <w:r>
        <w:t xml:space="preserve">naiset, avioliitto, vaatteet, raha, vanhemmuus, ajaminen, ajaminen</w:t>
      </w:r>
    </w:p>
    <w:p>
      <w:r>
        <w:rPr>
          <w:b/>
        </w:rPr>
        <w:t xml:space="preserve">Tulos</w:t>
      </w:r>
    </w:p>
    <w:p>
      <w:r>
        <w:t xml:space="preserve">sinkkumiehille: Kerro jokin asia, jossa vihaat naisten neuvoja.</w:t>
      </w:r>
    </w:p>
    <w:p>
      <w:r>
        <w:rPr>
          <w:b/>
        </w:rPr>
        <w:t xml:space="preserve">Esimerkki 6.2467</w:t>
      </w:r>
    </w:p>
    <w:p>
      <w:r>
        <w:t xml:space="preserve">itkeä/valittaa, kerjätä, kiukutella/huutaa, pyytää jotakuta muuta, murjottaa.</w:t>
      </w:r>
    </w:p>
    <w:p>
      <w:r>
        <w:rPr>
          <w:b/>
        </w:rPr>
        <w:t xml:space="preserve">Tulos</w:t>
      </w:r>
    </w:p>
    <w:p>
      <w:r>
        <w:t xml:space="preserve">kun heidän vanhempansa sanovat ei nimeä jotain, mitä lapset tekevät saadakseen haluamansa.</w:t>
      </w:r>
    </w:p>
    <w:p>
      <w:r>
        <w:rPr>
          <w:b/>
        </w:rPr>
        <w:t xml:space="preserve">Esimerkki 6.2468</w:t>
      </w:r>
    </w:p>
    <w:p>
      <w:r>
        <w:t xml:space="preserve">kolmekymmentä, kaksikymmentäviisi, kolmekymmentäviisi, kaksikymmentäkuusi, kaksikymmentäkahdeksan</w:t>
      </w:r>
    </w:p>
    <w:p>
      <w:r>
        <w:rPr>
          <w:b/>
        </w:rPr>
        <w:t xml:space="preserve">Tulos</w:t>
      </w:r>
    </w:p>
    <w:p>
      <w:r>
        <w:t xml:space="preserve">Minkä ikäisenä useimmat miehet haluaisivat mennä naimisiin?</w:t>
      </w:r>
    </w:p>
    <w:p>
      <w:r>
        <w:rPr>
          <w:b/>
        </w:rPr>
        <w:t xml:space="preserve">Esimerkki 6.2469</w:t>
      </w:r>
    </w:p>
    <w:p>
      <w:r>
        <w:t xml:space="preserve">juoda, mennä naimisiin, syödä, nähdä esityksiä, shoppailla</w:t>
      </w:r>
    </w:p>
    <w:p>
      <w:r>
        <w:rPr>
          <w:b/>
        </w:rPr>
        <w:t xml:space="preserve">Tulos</w:t>
      </w:r>
    </w:p>
    <w:p>
      <w:r>
        <w:t xml:space="preserve">pelien lisäksi nimeä jotain, mitä ihmiset tekevät Las Vegasissa...</w:t>
      </w:r>
    </w:p>
    <w:p>
      <w:r>
        <w:rPr>
          <w:b/>
        </w:rPr>
        <w:t xml:space="preserve">Esimerkki 6.2470</w:t>
      </w:r>
    </w:p>
    <w:p>
      <w:r>
        <w:t xml:space="preserve">mag./tilaus, kirjavalaisin, e-lukija, kirjanmerkki, kirjahylly</w:t>
      </w:r>
    </w:p>
    <w:p>
      <w:r>
        <w:rPr>
          <w:b/>
        </w:rPr>
        <w:t xml:space="preserve">Tulos</w:t>
      </w:r>
    </w:p>
    <w:p>
      <w:r>
        <w:t xml:space="preserve">Kerro kirjan lisäksi hyvä lahja lukemista rakastavalle henkilölle.</w:t>
      </w:r>
    </w:p>
    <w:p>
      <w:r>
        <w:rPr>
          <w:b/>
        </w:rPr>
        <w:t xml:space="preserve">Esimerkki 6.2471</w:t>
      </w:r>
    </w:p>
    <w:p>
      <w:r>
        <w:t xml:space="preserve">moottori, karhu, väkijoukko, vesiputous/vesi, tulipalo, ukkonen</w:t>
      </w:r>
    </w:p>
    <w:p>
      <w:r>
        <w:rPr>
          <w:b/>
        </w:rPr>
        <w:t xml:space="preserve">Tulos</w:t>
      </w:r>
    </w:p>
    <w:p>
      <w:r>
        <w:t xml:space="preserve">nimeä villien kissojen lisäksi jokin, joka "karjuu".</w:t>
      </w:r>
    </w:p>
    <w:p>
      <w:r>
        <w:rPr>
          <w:b/>
        </w:rPr>
        <w:t xml:space="preserve">Esimerkki 6.2472</w:t>
      </w:r>
    </w:p>
    <w:p>
      <w:r>
        <w:t xml:space="preserve">koulussa, talon ulkopuolella, autossa, rakennuksen kyljessä, vitriinissä, virkapuvun päällä</w:t>
      </w:r>
    </w:p>
    <w:p>
      <w:r>
        <w:rPr>
          <w:b/>
        </w:rPr>
        <w:t xml:space="preserve">Tulos</w:t>
      </w:r>
    </w:p>
    <w:p>
      <w:r>
        <w:t xml:space="preserve">Missä muualla kuin lipputangon päällä näet Amerikan lipun?</w:t>
      </w:r>
    </w:p>
    <w:p>
      <w:r>
        <w:rPr>
          <w:b/>
        </w:rPr>
        <w:t xml:space="preserve">Esimerkki 6.2473</w:t>
      </w:r>
    </w:p>
    <w:p>
      <w:r>
        <w:t xml:space="preserve">hammasharja/tahna, hiusharja/kampa, hiustenkuivaaja, partakone, herätyskello, meikkivoide.</w:t>
      </w:r>
    </w:p>
    <w:p>
      <w:r>
        <w:rPr>
          <w:b/>
        </w:rPr>
        <w:t xml:space="preserve">Tulos</w:t>
      </w:r>
    </w:p>
    <w:p>
      <w:r>
        <w:t xml:space="preserve">vaatteiden lisäksi nimeä jotain, mitä ihmiset pakkaavat matkalaukkuunsa matkustaessaan.</w:t>
      </w:r>
    </w:p>
    <w:p>
      <w:r>
        <w:rPr>
          <w:b/>
        </w:rPr>
        <w:t xml:space="preserve">Esimerkki 6.2474</w:t>
      </w:r>
    </w:p>
    <w:p>
      <w:r>
        <w:t xml:space="preserve">illallisella, juhlissa, sähköpostissa, ilmoituksissa, puhelimitse, henkilökohtaisesti.</w:t>
      </w:r>
    </w:p>
    <w:p>
      <w:r>
        <w:rPr>
          <w:b/>
        </w:rPr>
        <w:t xml:space="preserve">Tulos</w:t>
      </w:r>
    </w:p>
    <w:p>
      <w:r>
        <w:t xml:space="preserve">Millä menetelmällä nainen voi ilmoittaa olevansa raskaana?</w:t>
      </w:r>
    </w:p>
    <w:p>
      <w:r>
        <w:rPr>
          <w:b/>
        </w:rPr>
        <w:t xml:space="preserve">Esimerkki 6.2475</w:t>
      </w:r>
    </w:p>
    <w:p>
      <w:r>
        <w:t xml:space="preserve">vaatteet, kirjat, pyörä</w:t>
      </w:r>
    </w:p>
    <w:p>
      <w:r>
        <w:rPr>
          <w:b/>
        </w:rPr>
        <w:t xml:space="preserve">Tulos</w:t>
      </w:r>
    </w:p>
    <w:p>
      <w:r>
        <w:t xml:space="preserve">Nimeä lelujen lisäksi jotain, mitä lapsi voisi saada jouluna.</w:t>
      </w:r>
    </w:p>
    <w:p>
      <w:r>
        <w:rPr>
          <w:b/>
        </w:rPr>
        <w:t xml:space="preserve">Esimerkki 6.2476</w:t>
      </w:r>
    </w:p>
    <w:p>
      <w:r>
        <w:t xml:space="preserve">huivi, solmio, henkilöllisyystodistus, olkaimet, avaimet, silmälasit</w:t>
      </w:r>
    </w:p>
    <w:p>
      <w:r>
        <w:rPr>
          <w:b/>
        </w:rPr>
        <w:t xml:space="preserve">Tulos</w:t>
      </w:r>
    </w:p>
    <w:p>
      <w:r>
        <w:t xml:space="preserve">Nimeä korujen lisäksi jotain, mitä henkilö voi pitää kaulassaan.</w:t>
      </w:r>
    </w:p>
    <w:p>
      <w:r>
        <w:rPr>
          <w:b/>
        </w:rPr>
        <w:t xml:space="preserve">Esimerkki 6.2477</w:t>
      </w:r>
    </w:p>
    <w:p>
      <w:r>
        <w:t xml:space="preserve">flipperipallo, pöytätapahtuma, ilmakiekko, koripallo, skeepallo</w:t>
      </w:r>
    </w:p>
    <w:p>
      <w:r>
        <w:rPr>
          <w:b/>
        </w:rPr>
        <w:t xml:space="preserve">Tulos</w:t>
      </w:r>
    </w:p>
    <w:p>
      <w:r>
        <w:t xml:space="preserve">Mainitse videopelien lisäksi jokin muu peli, jota voi pelata pelihallissa.</w:t>
      </w:r>
    </w:p>
    <w:p>
      <w:r>
        <w:rPr>
          <w:b/>
        </w:rPr>
        <w:t xml:space="preserve">Esimerkki 6.2478</w:t>
      </w:r>
    </w:p>
    <w:p>
      <w:r>
        <w:t xml:space="preserve">aika, rakkaus, huone talossa, ystävät, hyvä terveys, vaatteet.</w:t>
      </w:r>
    </w:p>
    <w:p>
      <w:r>
        <w:rPr>
          <w:b/>
        </w:rPr>
        <w:t xml:space="preserve">Tulos</w:t>
      </w:r>
    </w:p>
    <w:p>
      <w:r>
        <w:t xml:space="preserve">Kerro rahan lisäksi jokin asia, jota toivoisit saavasi enemmän.</w:t>
      </w:r>
    </w:p>
    <w:p>
      <w:r>
        <w:rPr>
          <w:b/>
        </w:rPr>
        <w:t xml:space="preserve">Esimerkki 6.2479</w:t>
      </w:r>
    </w:p>
    <w:p>
      <w:r>
        <w:t xml:space="preserve">keilat, hedelmät, veitset, lautaset, sormukset ja sormukset</w:t>
      </w:r>
    </w:p>
    <w:p>
      <w:r>
        <w:rPr>
          <w:b/>
        </w:rPr>
        <w:t xml:space="preserve">Tulos</w:t>
      </w:r>
    </w:p>
    <w:p>
      <w:r>
        <w:t xml:space="preserve">Nimeä pallojen lisäksi jokin muu asia, jolla jonglööri voi jonglöörata:</w:t>
      </w:r>
    </w:p>
    <w:p>
      <w:r>
        <w:rPr>
          <w:b/>
        </w:rPr>
        <w:t xml:space="preserve">Esimerkki 6.2480</w:t>
      </w:r>
    </w:p>
    <w:p>
      <w:r>
        <w:t xml:space="preserve">lemmikkieläimet, kuvat, käsilaukku, vaatteet, tärkeät paperit.</w:t>
      </w:r>
    </w:p>
    <w:p>
      <w:r>
        <w:rPr>
          <w:b/>
        </w:rPr>
        <w:t xml:space="preserve">Tulos</w:t>
      </w:r>
    </w:p>
    <w:p>
      <w:r>
        <w:t xml:space="preserve">ihmiset, kertokaa, mitä yrittäisitte pelastaa, jos talonne palaisi.</w:t>
      </w:r>
    </w:p>
    <w:p>
      <w:r>
        <w:rPr>
          <w:b/>
        </w:rPr>
        <w:t xml:space="preserve">Esimerkki 6.2481</w:t>
      </w:r>
    </w:p>
    <w:p>
      <w:r>
        <w:t xml:space="preserve">lumilauta, sauvat, hissi, kelkka, moottorikelkka, suksinaamari</w:t>
      </w:r>
    </w:p>
    <w:p>
      <w:r>
        <w:rPr>
          <w:b/>
        </w:rPr>
        <w:t xml:space="preserve">Tulos</w:t>
      </w:r>
    </w:p>
    <w:p>
      <w:r>
        <w:t xml:space="preserve">Mitä muuta ihmiset käyttävät hiihtoladulla kuin suksia?</w:t>
      </w:r>
    </w:p>
    <w:p>
      <w:r>
        <w:rPr>
          <w:b/>
        </w:rPr>
        <w:t xml:space="preserve">Esimerkki 6.2482</w:t>
      </w:r>
    </w:p>
    <w:p>
      <w:r>
        <w:t xml:space="preserve">lautasliinat, juomat, muurahaiset, huopa, ruokailuvälineet, kupit.</w:t>
      </w:r>
    </w:p>
    <w:p>
      <w:r>
        <w:rPr>
          <w:b/>
        </w:rPr>
        <w:t xml:space="preserve">Tulos</w:t>
      </w:r>
    </w:p>
    <w:p>
      <w:r>
        <w:t xml:space="preserve">Nimeä ruoan lisäksi jotakin, mitä voisi löytyä piknik-korista.</w:t>
      </w:r>
    </w:p>
    <w:p>
      <w:r>
        <w:rPr>
          <w:b/>
        </w:rPr>
        <w:t xml:space="preserve">Esimerkki 6.2483</w:t>
      </w:r>
    </w:p>
    <w:p>
      <w:r>
        <w:t xml:space="preserve">paita, paperipyyhe, nenäliina, pyyhe, kädet, märkä rätti.</w:t>
      </w:r>
    </w:p>
    <w:p>
      <w:r>
        <w:rPr>
          <w:b/>
        </w:rPr>
        <w:t xml:space="preserve">Tulos</w:t>
      </w:r>
    </w:p>
    <w:p>
      <w:r>
        <w:t xml:space="preserve">Nimeä lautasliinan lisäksi jokin asia, jolla ihminen pyyhkii suunsa.</w:t>
      </w:r>
    </w:p>
    <w:p>
      <w:r>
        <w:rPr>
          <w:b/>
        </w:rPr>
        <w:t xml:space="preserve">Esimerkki 6.2484</w:t>
      </w:r>
    </w:p>
    <w:p>
      <w:r>
        <w:t xml:space="preserve">kaapit, opettajat</w:t>
      </w:r>
    </w:p>
    <w:p>
      <w:r>
        <w:rPr>
          <w:b/>
        </w:rPr>
        <w:t xml:space="preserve">Tulos</w:t>
      </w:r>
    </w:p>
    <w:p>
      <w:r>
        <w:t xml:space="preserve">Nimeä opiskelijoiden lisäksi jokin asia, jonka näet useimmissa lukioiden käytävillä.</w:t>
      </w:r>
    </w:p>
    <w:p>
      <w:r>
        <w:rPr>
          <w:b/>
        </w:rPr>
        <w:t xml:space="preserve">Esimerkki 6.2485</w:t>
      </w:r>
    </w:p>
    <w:p>
      <w:r>
        <w:t xml:space="preserve">sinappi, sipsit, juomat, sämpylät, ketsuppi, maustekastike.</w:t>
      </w:r>
    </w:p>
    <w:p>
      <w:r>
        <w:rPr>
          <w:b/>
        </w:rPr>
        <w:t xml:space="preserve">Tulos</w:t>
      </w:r>
    </w:p>
    <w:p>
      <w:r>
        <w:t xml:space="preserve">hot dogien lisäksi nimi on jotain, mitä hot dog -myyjällä saattaa olla kärryissään.</w:t>
      </w:r>
    </w:p>
    <w:p>
      <w:r>
        <w:rPr>
          <w:b/>
        </w:rPr>
        <w:t xml:space="preserve">Esimerkki 6.2486</w:t>
      </w:r>
    </w:p>
    <w:p>
      <w:r>
        <w:t xml:space="preserve">persoonallisuus, vartalo, työ/suuri lompakko, auto, hymy</w:t>
      </w:r>
    </w:p>
    <w:p>
      <w:r>
        <w:rPr>
          <w:b/>
        </w:rPr>
        <w:t xml:space="preserve">Tulos</w:t>
      </w:r>
    </w:p>
    <w:p>
      <w:r>
        <w:t xml:space="preserve">täydennä tämä lause: Useimmat tytöt haluaisivat seurustella miehen kanssa, jolla on...</w:t>
      </w:r>
    </w:p>
    <w:p>
      <w:r>
        <w:rPr>
          <w:b/>
        </w:rPr>
        <w:t xml:space="preserve">Esimerkki 6.2487</w:t>
      </w:r>
    </w:p>
    <w:p>
      <w:r>
        <w:t xml:space="preserve">avaruus, käännös, rakkaus, paratiisi, ajatus, paratiisi.</w:t>
      </w:r>
    </w:p>
    <w:p>
      <w:r>
        <w:rPr>
          <w:b/>
        </w:rPr>
        <w:t xml:space="preserve">Tulos</w:t>
      </w:r>
    </w:p>
    <w:p>
      <w:r>
        <w:t xml:space="preserve">täydentäkää lause "eksynyt...".</w:t>
      </w:r>
    </w:p>
    <w:p>
      <w:r>
        <w:rPr>
          <w:b/>
        </w:rPr>
        <w:t xml:space="preserve">Esimerkki 6.2488</w:t>
      </w:r>
    </w:p>
    <w:p>
      <w:r>
        <w:t xml:space="preserve">liian kuuma, kallis, tulivuori, kaukana, liian kaukana.</w:t>
      </w:r>
    </w:p>
    <w:p>
      <w:r>
        <w:rPr>
          <w:b/>
        </w:rPr>
        <w:t xml:space="preserve">Tulos</w:t>
      </w:r>
    </w:p>
    <w:p>
      <w:r>
        <w:t xml:space="preserve">kauneudestaan huolimatta nimi syy, miksi et haluaisi asua Havaijilla.</w:t>
      </w:r>
    </w:p>
    <w:p>
      <w:r>
        <w:rPr>
          <w:b/>
        </w:rPr>
        <w:t xml:space="preserve">Esimerkki 6.2489</w:t>
      </w:r>
    </w:p>
    <w:p>
      <w:r>
        <w:t xml:space="preserve">ihmiset/lapset, raha, unelmat, bussit, ambulanssit, lemmikkieläimet.</w:t>
      </w:r>
    </w:p>
    <w:p>
      <w:r>
        <w:rPr>
          <w:b/>
        </w:rPr>
        <w:t xml:space="preserve">Tulos</w:t>
      </w:r>
    </w:p>
    <w:p>
      <w:r>
        <w:t xml:space="preserve">Koirat jahtaavat autoja. Mitä ihmiset jahtaavat?</w:t>
      </w:r>
    </w:p>
    <w:p>
      <w:r>
        <w:rPr>
          <w:b/>
        </w:rPr>
        <w:t xml:space="preserve">Esimerkki 6.2490</w:t>
      </w:r>
    </w:p>
    <w:p>
      <w:r>
        <w:t xml:space="preserve">lemmikkieläimet, päiväunet, koti, perhekuvat, ruoka, vapaapäivät, perhekuvat, päiväunet</w:t>
      </w:r>
    </w:p>
    <w:p>
      <w:r>
        <w:rPr>
          <w:b/>
        </w:rPr>
        <w:t xml:space="preserve">Tulos</w:t>
      </w:r>
    </w:p>
    <w:p>
      <w:r>
        <w:t xml:space="preserve">Lukuun ottamatta kanssaihmisiänne, nimeäkää jokin asia, jota rakastatte kovasti.</w:t>
      </w:r>
    </w:p>
    <w:p>
      <w:r>
        <w:rPr>
          <w:b/>
        </w:rPr>
        <w:t xml:space="preserve">Esimerkki 6.2491</w:t>
      </w:r>
    </w:p>
    <w:p>
      <w:r>
        <w:t xml:space="preserve">rakkaus, raha, perhe, hyvä terveys, ystävä...</w:t>
      </w:r>
    </w:p>
    <w:p>
      <w:r>
        <w:rPr>
          <w:b/>
        </w:rPr>
        <w:t xml:space="preserve">Tulos</w:t>
      </w:r>
    </w:p>
    <w:p>
      <w:r>
        <w:t xml:space="preserve">täytä tyhjä: elämässä ei ole mitään tärkeämpää kuin ____.</w:t>
      </w:r>
    </w:p>
    <w:p>
      <w:r>
        <w:rPr>
          <w:b/>
        </w:rPr>
        <w:t xml:space="preserve">Esimerkki 6.2492</w:t>
      </w:r>
    </w:p>
    <w:p>
      <w:r>
        <w:t xml:space="preserve">aatami ja eeva, johnny appleseed, lumi valkku, sir isaac newton, william tell, steve jobs, steve jobs</w:t>
      </w:r>
    </w:p>
    <w:p>
      <w:r>
        <w:rPr>
          <w:b/>
        </w:rPr>
        <w:t xml:space="preserve">Tulos</w:t>
      </w:r>
    </w:p>
    <w:p>
      <w:r>
        <w:t xml:space="preserve">faktaa tai fiktiota, nimeä joku, joka liittyy omenaan.</w:t>
      </w:r>
    </w:p>
    <w:p>
      <w:r>
        <w:rPr>
          <w:b/>
        </w:rPr>
        <w:t xml:space="preserve">Esimerkki 6.2493</w:t>
      </w:r>
    </w:p>
    <w:p>
      <w:r>
        <w:t xml:space="preserve">koiranpäivät, doggone it, dog-eat-dog world, what's up, dawg?, you dogi!</w:t>
      </w:r>
    </w:p>
    <w:p>
      <w:r>
        <w:rPr>
          <w:b/>
        </w:rPr>
        <w:t xml:space="preserve">Tulos</w:t>
      </w:r>
    </w:p>
    <w:p>
      <w:r>
        <w:t xml:space="preserve">Kerro minulle jokapäiväinen ilmaus, jossa käytetään sanaa "koira".</w:t>
      </w:r>
    </w:p>
    <w:p>
      <w:r>
        <w:rPr>
          <w:b/>
        </w:rPr>
        <w:t xml:space="preserve">Esimerkki 6.2494</w:t>
      </w:r>
    </w:p>
    <w:p>
      <w:r>
        <w:t xml:space="preserve">... pakotti minut tekemään sen, paholainen voi välittää, paholaisen asianajaja, paholaisen munat, sinä pikku paholainen, sinisessä mekossaan</w:t>
      </w:r>
    </w:p>
    <w:p>
      <w:r>
        <w:rPr>
          <w:b/>
        </w:rPr>
        <w:t xml:space="preserve">Tulos</w:t>
      </w:r>
    </w:p>
    <w:p>
      <w:r>
        <w:t xml:space="preserve">Sano minulle sanonta, jossa on sana "paholainen".</w:t>
      </w:r>
    </w:p>
    <w:p>
      <w:r>
        <w:rPr>
          <w:b/>
        </w:rPr>
        <w:t xml:space="preserve">Esimerkki 6.2495</w:t>
      </w:r>
    </w:p>
    <w:p>
      <w:r>
        <w:t xml:space="preserve">suuvesi, suu pois, suusta suuhun, suukappale, joen suu, suusuojus, suussa juokseva suu</w:t>
      </w:r>
    </w:p>
    <w:p>
      <w:r>
        <w:rPr>
          <w:b/>
        </w:rPr>
        <w:t xml:space="preserve">Tulos</w:t>
      </w:r>
    </w:p>
    <w:p>
      <w:r>
        <w:t xml:space="preserve">Sano minulle sana tai lause, joka alkaa sanalla "suu".</w:t>
      </w:r>
    </w:p>
    <w:p>
      <w:r>
        <w:rPr>
          <w:b/>
        </w:rPr>
        <w:t xml:space="preserve">Esimerkki 6.2496</w:t>
      </w:r>
    </w:p>
    <w:p>
      <w:r>
        <w:t xml:space="preserve">"utelias", "kiireinen", "juoruilija", "nuuskija".</w:t>
      </w:r>
    </w:p>
    <w:p>
      <w:r>
        <w:rPr>
          <w:b/>
        </w:rPr>
        <w:t xml:space="preserve">Tulos</w:t>
      </w:r>
    </w:p>
    <w:p>
      <w:r>
        <w:t xml:space="preserve">Anna minulle nimi jollekin, jonka on tiedettävä kaikkien asiat.</w:t>
      </w:r>
    </w:p>
    <w:p>
      <w:r>
        <w:rPr>
          <w:b/>
        </w:rPr>
        <w:t xml:space="preserve">Esimerkki 6.2497</w:t>
      </w:r>
    </w:p>
    <w:p>
      <w:r>
        <w:t xml:space="preserve">pelokas kissa, keltamaha, nössö, kana, kana</w:t>
      </w:r>
    </w:p>
    <w:p>
      <w:r>
        <w:rPr>
          <w:b/>
        </w:rPr>
        <w:t xml:space="preserve">Tulos</w:t>
      </w:r>
    </w:p>
    <w:p>
      <w:r>
        <w:t xml:space="preserve">Kerro minulle slangitermi jollekin, joka pelkää.</w:t>
      </w:r>
    </w:p>
    <w:p>
      <w:r>
        <w:rPr>
          <w:b/>
        </w:rPr>
        <w:t xml:space="preserve">Esimerkki 6.2498</w:t>
      </w:r>
    </w:p>
    <w:p>
      <w:r>
        <w:t xml:space="preserve">iho muuttuu vihreäksi, puree sitä/taittuu, naarmuuntuu helposti, arvioi se.</w:t>
      </w:r>
    </w:p>
    <w:p>
      <w:r>
        <w:rPr>
          <w:b/>
        </w:rPr>
        <w:t xml:space="preserve">Tulos</w:t>
      </w:r>
    </w:p>
    <w:p>
      <w:r>
        <w:t xml:space="preserve">mistä tiedät, että kumppanisi antamat korut on tehty väärennetystä kullasta?</w:t>
      </w:r>
    </w:p>
    <w:p>
      <w:r>
        <w:rPr>
          <w:b/>
        </w:rPr>
        <w:t xml:space="preserve">Esimerkki 6.2499</w:t>
      </w:r>
    </w:p>
    <w:p>
      <w:r>
        <w:t xml:space="preserve">6, 4, 8, 3, 12, 5, 10</w:t>
      </w:r>
    </w:p>
    <w:p>
      <w:r>
        <w:rPr>
          <w:b/>
        </w:rPr>
        <w:t xml:space="preserve">Tulos</w:t>
      </w:r>
    </w:p>
    <w:p>
      <w:r>
        <w:t xml:space="preserve">kuinka monta tuntia kestää ajaa osavaltiosi läpi?</w:t>
      </w:r>
    </w:p>
    <w:p>
      <w:r>
        <w:rPr>
          <w:b/>
        </w:rPr>
        <w:t xml:space="preserve">Esimerkki 6.2500</w:t>
      </w:r>
    </w:p>
    <w:p>
      <w:r>
        <w:t xml:space="preserve">kokata päivällistä, hieroa häntä, antaa hänelle kukkia, valmistaa kylvyn, viedä hänet ulos, lohduttaa häntä.</w:t>
      </w:r>
    </w:p>
    <w:p>
      <w:r>
        <w:rPr>
          <w:b/>
        </w:rPr>
        <w:t xml:space="preserve">Tulos</w:t>
      </w:r>
    </w:p>
    <w:p>
      <w:r>
        <w:t xml:space="preserve">Jos aviomies saisi tietää, että hänen vaimollaan on ollut huono päivä töissä, mainitse jotain, mitä hän voisi tehdä, jotta vaimo tuntisi olonsa paremmaksi.</w:t>
      </w:r>
    </w:p>
    <w:p>
      <w:r>
        <w:rPr>
          <w:b/>
        </w:rPr>
        <w:t xml:space="preserve">Esimerkki 6.2501</w:t>
      </w:r>
    </w:p>
    <w:p>
      <w:r>
        <w:t xml:space="preserve">kultakolikko, silmälappu, miekka, koukku, jalokivet, papukaija</w:t>
      </w:r>
    </w:p>
    <w:p>
      <w:r>
        <w:rPr>
          <w:b/>
        </w:rPr>
        <w:t xml:space="preserve">Tulos</w:t>
      </w:r>
    </w:p>
    <w:p>
      <w:r>
        <w:t xml:space="preserve">mitä merirosvon lapsi saattaa löytää tyynynsä alta, kun häneltä katoaa hammas, dollarin sijasta?</w:t>
      </w:r>
    </w:p>
    <w:p>
      <w:r>
        <w:rPr>
          <w:b/>
        </w:rPr>
        <w:t xml:space="preserve">Esimerkki 6.2502</w:t>
      </w:r>
    </w:p>
    <w:p>
      <w:r>
        <w:t xml:space="preserve">näyttelijä, kampaaja, malli, klovni</w:t>
      </w:r>
    </w:p>
    <w:p>
      <w:r>
        <w:rPr>
          <w:b/>
        </w:rPr>
        <w:t xml:space="preserve">Tulos</w:t>
      </w:r>
    </w:p>
    <w:p>
      <w:r>
        <w:t xml:space="preserve">Missä ammatissa sinulla saattaa olla suuri peruukkivalikoima?</w:t>
      </w:r>
    </w:p>
    <w:p>
      <w:r>
        <w:rPr>
          <w:b/>
        </w:rPr>
        <w:t xml:space="preserve">Esimerkki 6.2503</w:t>
      </w:r>
    </w:p>
    <w:p>
      <w:r>
        <w:t xml:space="preserve">suihku, juoma, vesinurmi, pesula/pesu, uida, huuhtelu, huuhtelu</w:t>
      </w:r>
    </w:p>
    <w:p>
      <w:r>
        <w:rPr>
          <w:b/>
        </w:rPr>
        <w:t xml:space="preserve">Tulos</w:t>
      </w:r>
    </w:p>
    <w:p>
      <w:r>
        <w:t xml:space="preserve">jos vedestä tulisi yhtä kallista kuin kaasu nimi jotain youd tehdä paljon vähemmän</w:t>
      </w:r>
    </w:p>
    <w:p>
      <w:r>
        <w:rPr>
          <w:b/>
        </w:rPr>
        <w:t xml:space="preserve">Esimerkki 6.2504</w:t>
      </w:r>
    </w:p>
    <w:p>
      <w:r>
        <w:t xml:space="preserve">liian nopea ajo, pese minut, liian vähän bensaa, liikaa ajettu, epäsäännöllinen öljynvaihto, liikaa painoa, jätetty sateeseen</w:t>
      </w:r>
    </w:p>
    <w:p>
      <w:r>
        <w:rPr>
          <w:b/>
        </w:rPr>
        <w:t xml:space="preserve">Tulos</w:t>
      </w:r>
    </w:p>
    <w:p>
      <w:r>
        <w:t xml:space="preserve">jos autosi osaisi puhua, nimeä jokin asia, josta se voisi valittaa.</w:t>
      </w:r>
    </w:p>
    <w:p>
      <w:r>
        <w:rPr>
          <w:b/>
        </w:rPr>
        <w:t xml:space="preserve">Esimerkki 6.2505</w:t>
      </w:r>
    </w:p>
    <w:p>
      <w:r>
        <w:t xml:space="preserve">ajattelu/ keskittyminen, päänsärky/ allergiat, rukoileminen/ meditointi, jotain silmässä, piilolinssit/ kuivat silmät</w:t>
      </w:r>
    </w:p>
    <w:p>
      <w:r>
        <w:rPr>
          <w:b/>
        </w:rPr>
        <w:t xml:space="preserve">Tulos</w:t>
      </w:r>
    </w:p>
    <w:p>
      <w:r>
        <w:t xml:space="preserve">Jos pomosi huomaa sinun nukkuvan töissä, mitä tekosyitä voisit antaa, kun silmäsi ovat kiinni?</w:t>
      </w:r>
    </w:p>
    <w:p>
      <w:r>
        <w:rPr>
          <w:b/>
        </w:rPr>
        <w:t xml:space="preserve">Esimerkki 6.2506</w:t>
      </w:r>
    </w:p>
    <w:p>
      <w:r>
        <w:t xml:space="preserve">peura, lehmä, hirvi, rotta</w:t>
      </w:r>
    </w:p>
    <w:p>
      <w:r>
        <w:rPr>
          <w:b/>
        </w:rPr>
        <w:t xml:space="preserve">Tulos</w:t>
      </w:r>
    </w:p>
    <w:p>
      <w:r>
        <w:t xml:space="preserve">Jos ajat keskellä ei mitään, minkä eläimen saatat nähdä ylittävän kadun?</w:t>
      </w:r>
    </w:p>
    <w:p>
      <w:r>
        <w:rPr>
          <w:b/>
        </w:rPr>
        <w:t xml:space="preserve">Esimerkki 6.2507</w:t>
      </w:r>
    </w:p>
    <w:p>
      <w:r>
        <w:t xml:space="preserve">tehdä hunajaa, lentää, pistää, kerätä siitepölyä</w:t>
      </w:r>
    </w:p>
    <w:p>
      <w:r>
        <w:rPr>
          <w:b/>
        </w:rPr>
        <w:t xml:space="preserve">Tulos</w:t>
      </w:r>
    </w:p>
    <w:p>
      <w:r>
        <w:t xml:space="preserve">Jos sinut muutettaisiin mehiläiseksi, nimeä jokin asia, joka sinun pitäisi oppia tekemään.</w:t>
      </w:r>
    </w:p>
    <w:p>
      <w:r>
        <w:rPr>
          <w:b/>
        </w:rPr>
        <w:t xml:space="preserve">Esimerkki 6.2508</w:t>
      </w:r>
    </w:p>
    <w:p>
      <w:r>
        <w:t xml:space="preserve">puoliperävaunu, linja-auto, limusiini, kilpa-auto, taksi</w:t>
      </w:r>
    </w:p>
    <w:p>
      <w:r>
        <w:rPr>
          <w:b/>
        </w:rPr>
        <w:t xml:space="preserve">Tulos</w:t>
      </w:r>
    </w:p>
    <w:p>
      <w:r>
        <w:t xml:space="preserve">jos henkilö on ammatikseen kuljettaja, minkä tyyppistä ajoneuvoa hän voisi ajaa?</w:t>
      </w:r>
    </w:p>
    <w:p>
      <w:r>
        <w:rPr>
          <w:b/>
        </w:rPr>
        <w:t xml:space="preserve">Esimerkki 6.2509</w:t>
      </w:r>
    </w:p>
    <w:p>
      <w:r>
        <w:t xml:space="preserve">auto, vaatteet/kengät, ruoka, ruohonleikkuri, puhelin.</w:t>
      </w:r>
    </w:p>
    <w:p>
      <w:r>
        <w:rPr>
          <w:b/>
        </w:rPr>
        <w:t xml:space="preserve">Tulos</w:t>
      </w:r>
    </w:p>
    <w:p>
      <w:r>
        <w:t xml:space="preserve">Jos Fred Flintstone olisi naapurisi, nimeä jotain, mitä et pyytäisi lainaksi...</w:t>
      </w:r>
    </w:p>
    <w:p>
      <w:r>
        <w:rPr>
          <w:b/>
        </w:rPr>
        <w:t xml:space="preserve">Esimerkki 6.2510</w:t>
      </w:r>
    </w:p>
    <w:p>
      <w:r>
        <w:t xml:space="preserve">suurennuslasi, kirja, muistikirja, kynä, taskulamppu, salapoliisihattu.</w:t>
      </w:r>
    </w:p>
    <w:p>
      <w:r>
        <w:rPr>
          <w:b/>
        </w:rPr>
        <w:t xml:space="preserve">Tulos</w:t>
      </w:r>
    </w:p>
    <w:p>
      <w:r>
        <w:t xml:space="preserve">jos olisit Nancy Drew'n ystävä, mitä ostaisit hänelle syntymäpäivälahjaksi?</w:t>
      </w:r>
    </w:p>
    <w:p>
      <w:r>
        <w:rPr>
          <w:b/>
        </w:rPr>
        <w:t xml:space="preserve">Esimerkki 6.2511</w:t>
      </w:r>
    </w:p>
    <w:p>
      <w:r>
        <w:t xml:space="preserve">hiljainen kohtelu, tappelu, pois käveleminen, itku...</w:t>
      </w:r>
    </w:p>
    <w:p>
      <w:r>
        <w:rPr>
          <w:b/>
        </w:rPr>
        <w:t xml:space="preserve">Tulos</w:t>
      </w:r>
    </w:p>
    <w:p>
      <w:r>
        <w:t xml:space="preserve">sen sijaan, että huutaisit, nimeä toinen taktiikka, jota henkilö voi käyttää voittaakseen erimielisyyden.</w:t>
      </w:r>
    </w:p>
    <w:p>
      <w:r>
        <w:rPr>
          <w:b/>
        </w:rPr>
        <w:t xml:space="preserve">Esimerkki 6.2512</w:t>
      </w:r>
    </w:p>
    <w:p>
      <w:r>
        <w:t xml:space="preserve">tehty juustosta, ihminen asuu siinä, pyöreä, astronautit laskeutuivat, iso, kirkas, kaukana, kaukana.</w:t>
      </w:r>
    </w:p>
    <w:p>
      <w:r>
        <w:rPr>
          <w:b/>
        </w:rPr>
        <w:t xml:space="preserve">Tulos</w:t>
      </w:r>
    </w:p>
    <w:p>
      <w:r>
        <w:t xml:space="preserve">Jos kysyisit kuusivuotiaalta, mitä hän kertoisi sinulle kuusta.</w:t>
      </w:r>
    </w:p>
    <w:p>
      <w:r>
        <w:rPr>
          <w:b/>
        </w:rPr>
        <w:t xml:space="preserve">Esimerkki 6.2513</w:t>
      </w:r>
    </w:p>
    <w:p>
      <w:r>
        <w:t xml:space="preserve">iso lintu, elmo, oscar, keksihirviö, ernie, grover, bert</w:t>
      </w:r>
    </w:p>
    <w:p>
      <w:r>
        <w:rPr>
          <w:b/>
        </w:rPr>
        <w:t xml:space="preserve">Tulos</w:t>
      </w:r>
    </w:p>
    <w:p>
      <w:r>
        <w:t xml:space="preserve">jos asuisit Sesam-kadulla, mikä hahmo ärsyttäisi sinua?</w:t>
      </w:r>
    </w:p>
    <w:p>
      <w:r>
        <w:rPr>
          <w:b/>
        </w:rPr>
        <w:t xml:space="preserve">Esimerkki 6.2514</w:t>
      </w:r>
    </w:p>
    <w:p>
      <w:r>
        <w:t xml:space="preserve">bussi, aja joka tapauksessa, kävele, kysy kaverilta, ota taksi, pyöräile.</w:t>
      </w:r>
    </w:p>
    <w:p>
      <w:r>
        <w:rPr>
          <w:b/>
        </w:rPr>
        <w:t xml:space="preserve">Tulos</w:t>
      </w:r>
    </w:p>
    <w:p>
      <w:r>
        <w:t xml:space="preserve">Jos ajokorttisi on vanhentunut, miten pääset ajokortin uusimiseen?</w:t>
      </w:r>
    </w:p>
    <w:p>
      <w:r>
        <w:rPr>
          <w:b/>
        </w:rPr>
        <w:t xml:space="preserve">Esimerkki 6.2515</w:t>
      </w:r>
    </w:p>
    <w:p>
      <w:r>
        <w:t xml:space="preserve">hiipiä ulos, lopettaa treffit, keksiä tekosyy, olla rehellinen, piiloutua...</w:t>
      </w:r>
    </w:p>
    <w:p>
      <w:r>
        <w:rPr>
          <w:b/>
        </w:rPr>
        <w:t xml:space="preserve">Tulos</w:t>
      </w:r>
    </w:p>
    <w:p>
      <w:r>
        <w:t xml:space="preserve">Jos sokkotreffeilläsi käveli sisään ja et tunne kipinää, mitä tekisit?</w:t>
      </w:r>
    </w:p>
    <w:p>
      <w:r>
        <w:rPr>
          <w:b/>
        </w:rPr>
        <w:t xml:space="preserve">Esimerkki 6.2516</w:t>
      </w:r>
    </w:p>
    <w:p>
      <w:r>
        <w:t xml:space="preserve">lääkäri, kirvesmies, kokki, maanviljelijä</w:t>
      </w:r>
    </w:p>
    <w:p>
      <w:r>
        <w:rPr>
          <w:b/>
        </w:rPr>
        <w:t xml:space="preserve">Tulos</w:t>
      </w:r>
    </w:p>
    <w:p>
      <w:r>
        <w:t xml:space="preserve">Jos joutuisit muiden ihmisten kanssa saarelle, mitä hyödyllisiä ammatteja haluaisit heillä olevan?</w:t>
      </w:r>
    </w:p>
    <w:p>
      <w:r>
        <w:rPr>
          <w:b/>
        </w:rPr>
        <w:t xml:space="preserve">Esimerkki 6.2517</w:t>
      </w:r>
    </w:p>
    <w:p>
      <w:r>
        <w:t xml:space="preserve">vatsa, rintakehä, selkä, jalat, takamus, silmät.</w:t>
      </w:r>
    </w:p>
    <w:p>
      <w:r>
        <w:rPr>
          <w:b/>
        </w:rPr>
        <w:t xml:space="preserve">Tulos</w:t>
      </w:r>
    </w:p>
    <w:p>
      <w:r>
        <w:t xml:space="preserve">Jos kehosi voitaisiin korjata yhtä helposti kuin auton runko, nimeäisitkö uuden osan, jonka haluaisit?</w:t>
      </w:r>
    </w:p>
    <w:p>
      <w:r>
        <w:rPr>
          <w:b/>
        </w:rPr>
        <w:t xml:space="preserve">Esimerkki 6.2518</w:t>
      </w:r>
    </w:p>
    <w:p>
      <w:r>
        <w:t xml:space="preserve">sota, verot</w:t>
      </w:r>
    </w:p>
    <w:p>
      <w:r>
        <w:rPr>
          <w:b/>
        </w:rPr>
        <w:t xml:space="preserve">Tulos</w:t>
      </w:r>
    </w:p>
    <w:p>
      <w:r>
        <w:t xml:space="preserve">jos olisit ehdolla Yhdysvaltain presidentiksi, kerro minulle asia, johon sinun odotettaisiin ottavan kantaa.</w:t>
      </w:r>
    </w:p>
    <w:p>
      <w:r>
        <w:rPr>
          <w:b/>
        </w:rPr>
        <w:t xml:space="preserve">Esimerkki 6.2519</w:t>
      </w:r>
    </w:p>
    <w:p>
      <w:r>
        <w:t xml:space="preserve">viila, rautasaha, taltta</w:t>
      </w:r>
    </w:p>
    <w:p>
      <w:r>
        <w:rPr>
          <w:b/>
        </w:rPr>
        <w:t xml:space="preserve">Tulos</w:t>
      </w:r>
    </w:p>
    <w:p>
      <w:r>
        <w:t xml:space="preserve">Jos haluaisit karata vankilasta, nimeä jotain, jonka voisit pyytää äitiäsi leipomaan kakkuun.</w:t>
      </w:r>
    </w:p>
    <w:p>
      <w:r>
        <w:rPr>
          <w:b/>
        </w:rPr>
        <w:t xml:space="preserve">Esimerkki 6.2520</w:t>
      </w:r>
    </w:p>
    <w:p>
      <w:r>
        <w:t xml:space="preserve">Oprah Winfrey, Dr. Phil, Rosie O'Donnell, Barbara Walters, Tyra Banks, Jay Leno, Tyria Banks, Tyria Banks, Jay Leno.</w:t>
      </w:r>
    </w:p>
    <w:p>
      <w:r>
        <w:rPr>
          <w:b/>
        </w:rPr>
        <w:t xml:space="preserve">Tulos</w:t>
      </w:r>
    </w:p>
    <w:p>
      <w:r>
        <w:t xml:space="preserve">Jos kaikki talk show -juontajat olisivat illalliskutsuilla, kuka hallitsisi keskustelua?</w:t>
      </w:r>
    </w:p>
    <w:p>
      <w:r>
        <w:rPr>
          <w:b/>
        </w:rPr>
        <w:t xml:space="preserve">Esimerkki 6.2521</w:t>
      </w:r>
    </w:p>
    <w:p>
      <w:r>
        <w:t xml:space="preserve">ylimielisyys, kaljuuntuminen, avioliitto, paino, ääni, ilmaisut</w:t>
      </w:r>
    </w:p>
    <w:p>
      <w:r>
        <w:rPr>
          <w:b/>
        </w:rPr>
        <w:t xml:space="preserve">Tulos</w:t>
      </w:r>
    </w:p>
    <w:p>
      <w:r>
        <w:t xml:space="preserve">Jos pöytä käännettäisiin, sanokaa jotain, mitä vieras voisi kritisoida tohtori Philistä.</w:t>
      </w:r>
    </w:p>
    <w:p>
      <w:r>
        <w:rPr>
          <w:b/>
        </w:rPr>
        <w:t xml:space="preserve">Esimerkki 6.2522</w:t>
      </w:r>
    </w:p>
    <w:p>
      <w:r>
        <w:t xml:space="preserve">suudelma, halaus</w:t>
      </w:r>
    </w:p>
    <w:p>
      <w:r>
        <w:rPr>
          <w:b/>
        </w:rPr>
        <w:t xml:space="preserve">Tulos</w:t>
      </w:r>
    </w:p>
    <w:p>
      <w:r>
        <w:t xml:space="preserve">jos olisit naimisissa nba-tähden kanssa, mitä sinun pitäisi tehdä varpaillaan.</w:t>
      </w:r>
    </w:p>
    <w:p>
      <w:r>
        <w:rPr>
          <w:b/>
        </w:rPr>
        <w:t xml:space="preserve">Esimerkki 6.2523</w:t>
      </w:r>
    </w:p>
    <w:p>
      <w:r>
        <w:t xml:space="preserve">koulu/kotitehtävät, nukkumaanmenoaika, vanhemmat, vihannesten syönti</w:t>
      </w:r>
    </w:p>
    <w:p>
      <w:r>
        <w:rPr>
          <w:b/>
        </w:rPr>
        <w:t xml:space="preserve">Tulos</w:t>
      </w:r>
    </w:p>
    <w:p>
      <w:r>
        <w:t xml:space="preserve">Jos 10-vuotiaasta tulisi presidentti, mikä olisi ensimmäinen asia, jonka hän kieltäisi?</w:t>
      </w:r>
    </w:p>
    <w:p>
      <w:r>
        <w:rPr>
          <w:b/>
        </w:rPr>
        <w:t xml:space="preserve">Esimerkki 6.2524</w:t>
      </w:r>
    </w:p>
    <w:p>
      <w:r>
        <w:t xml:space="preserve">laulaa, tanssia, kertoa vitsejä, soittaa soittimia, jongleerata, lukea...</w:t>
      </w:r>
    </w:p>
    <w:p>
      <w:r>
        <w:rPr>
          <w:b/>
        </w:rPr>
        <w:t xml:space="preserve">Tulos</w:t>
      </w:r>
    </w:p>
    <w:p>
      <w:r>
        <w:t xml:space="preserve">Jos sinut kutsuttaisiin osallistumaan amatöörien kykyjenetsintäkilpailuun, kerro jotain, mitä voisit tehdä.</w:t>
      </w:r>
    </w:p>
    <w:p>
      <w:r>
        <w:rPr>
          <w:b/>
        </w:rPr>
        <w:t xml:space="preserve">Esimerkki 6.2525</w:t>
      </w:r>
    </w:p>
    <w:p>
      <w:r>
        <w:t xml:space="preserve">kirjasto, korkeakoulu, toimisto</w:t>
      </w:r>
    </w:p>
    <w:p>
      <w:r>
        <w:rPr>
          <w:b/>
        </w:rPr>
        <w:t xml:space="preserve">Tulos</w:t>
      </w:r>
    </w:p>
    <w:p>
      <w:r>
        <w:t xml:space="preserve">Jos mies pelkää älykkäitä naisia, mistä hän välttäisi treffien etsimistä?</w:t>
      </w:r>
    </w:p>
    <w:p>
      <w:r>
        <w:rPr>
          <w:b/>
        </w:rPr>
        <w:t xml:space="preserve">Esimerkki 6.2526</w:t>
      </w:r>
    </w:p>
    <w:p>
      <w:r>
        <w:t xml:space="preserve">suuri häkki, paljon ruokaa, korkea turvallisuus, ketjut, rauhoittavat lääkkeet.</w:t>
      </w:r>
    </w:p>
    <w:p>
      <w:r>
        <w:rPr>
          <w:b/>
        </w:rPr>
        <w:t xml:space="preserve">Tulos</w:t>
      </w:r>
    </w:p>
    <w:p>
      <w:r>
        <w:t xml:space="preserve">Jos King Kong laitettaisiin eläintarhaan, nimeä jotain, mitä eläintarha tarvitsisi.</w:t>
      </w:r>
    </w:p>
    <w:p>
      <w:r>
        <w:rPr>
          <w:b/>
        </w:rPr>
        <w:t xml:space="preserve">Esimerkki 6.2527</w:t>
      </w:r>
    </w:p>
    <w:p>
      <w:r>
        <w:t xml:space="preserve">suudelma, halaus/kädestä pitäminen, katsekontakti/vinkkaus, hymyily</w:t>
      </w:r>
    </w:p>
    <w:p>
      <w:r>
        <w:rPr>
          <w:b/>
        </w:rPr>
        <w:t xml:space="preserve">Tulos</w:t>
      </w:r>
    </w:p>
    <w:p>
      <w:r>
        <w:t xml:space="preserve">miten voit osoittaa kumppanillesi rakkautesi julkisesti kertomatta siitä hänelle?</w:t>
      </w:r>
    </w:p>
    <w:p>
      <w:r>
        <w:rPr>
          <w:b/>
        </w:rPr>
        <w:t xml:space="preserve">Esimerkki 6.2528</w:t>
      </w:r>
    </w:p>
    <w:p>
      <w:r>
        <w:t xml:space="preserve">musiikki/laulu, tanssitunnit, lento-opetus, laskuvarjohyppytunnit, ajo-/kilpailutoiminta</w:t>
      </w:r>
    </w:p>
    <w:p>
      <w:r>
        <w:rPr>
          <w:b/>
        </w:rPr>
        <w:t xml:space="preserve">Tulos</w:t>
      </w:r>
    </w:p>
    <w:p>
      <w:r>
        <w:t xml:space="preserve">Jos sinulla olisi rahaa, mainitse jokin asia, jonka opettelisit oppimaan.</w:t>
      </w:r>
    </w:p>
    <w:p>
      <w:r>
        <w:rPr>
          <w:b/>
        </w:rPr>
        <w:t xml:space="preserve">Esimerkki 6.2529</w:t>
      </w:r>
    </w:p>
    <w:p>
      <w:r>
        <w:t xml:space="preserve">rock, rap, heavy metal, country</w:t>
      </w:r>
    </w:p>
    <w:p>
      <w:r>
        <w:rPr>
          <w:b/>
        </w:rPr>
        <w:t xml:space="preserve">Tulos</w:t>
      </w:r>
    </w:p>
    <w:p>
      <w:r>
        <w:t xml:space="preserve">Minkälaista musiikkia kuulisit tavanomaisen instrumentaalimusiikin sijasta hississä?</w:t>
      </w:r>
    </w:p>
    <w:p>
      <w:r>
        <w:rPr>
          <w:b/>
        </w:rPr>
        <w:t xml:space="preserve">Esimerkki 6.2530</w:t>
      </w:r>
    </w:p>
    <w:p>
      <w:r>
        <w:t xml:space="preserve">koira, lintu, kissa, leijona, tiikeri, delfiini, hevonen, perhonen...</w:t>
      </w:r>
    </w:p>
    <w:p>
      <w:r>
        <w:rPr>
          <w:b/>
        </w:rPr>
        <w:t xml:space="preserve">Tulos</w:t>
      </w:r>
    </w:p>
    <w:p>
      <w:r>
        <w:t xml:space="preserve">jos sinä jälleensyntyisit eläimenä, mikä eläin haluaisit olla?</w:t>
      </w:r>
    </w:p>
    <w:p>
      <w:r>
        <w:rPr>
          <w:b/>
        </w:rPr>
        <w:t xml:space="preserve">Esimerkki 6.2531</w:t>
      </w:r>
    </w:p>
    <w:p>
      <w:r>
        <w:t xml:space="preserve">kukkaro/rahat, perhe, lemmikki, valokuvat/albumit, vaatteet, asiakirjat/paperit.</w:t>
      </w:r>
    </w:p>
    <w:p>
      <w:r>
        <w:rPr>
          <w:b/>
        </w:rPr>
        <w:t xml:space="preserve">Tulos</w:t>
      </w:r>
    </w:p>
    <w:p>
      <w:r>
        <w:t xml:space="preserve">Jos sinua käskettäisiin evakuoimaan kotisi välittömästi, mikä olisi ensimmäinen asia, johon tarttuisit?</w:t>
      </w:r>
    </w:p>
    <w:p>
      <w:r>
        <w:rPr>
          <w:b/>
        </w:rPr>
        <w:t xml:space="preserve">Esimerkki 6.2532</w:t>
      </w:r>
    </w:p>
    <w:p>
      <w:r>
        <w:t xml:space="preserve">aivastava, unelias, kärttyisä, pöljä, häveliäs</w:t>
      </w:r>
    </w:p>
    <w:p>
      <w:r>
        <w:rPr>
          <w:b/>
        </w:rPr>
        <w:t xml:space="preserve">Tulos</w:t>
      </w:r>
    </w:p>
    <w:p>
      <w:r>
        <w:t xml:space="preserve">jos tohtori tutkisi muut kuusi kääpiötä, kenelle hän voisi ehdottaa reseptiä?</w:t>
      </w:r>
    </w:p>
    <w:p>
      <w:r>
        <w:rPr>
          <w:b/>
        </w:rPr>
        <w:t xml:space="preserve">Esimerkki 6.2533</w:t>
      </w:r>
    </w:p>
    <w:p>
      <w:r>
        <w:t xml:space="preserve">luther vandross, frank sinatra, usher, barry white, tony bennett</w:t>
      </w:r>
    </w:p>
    <w:p>
      <w:r>
        <w:rPr>
          <w:b/>
        </w:rPr>
        <w:t xml:space="preserve">Tulos</w:t>
      </w:r>
    </w:p>
    <w:p>
      <w:r>
        <w:t xml:space="preserve">elävä tai kuollut, nimeä romanttisin laulaja.</w:t>
      </w:r>
    </w:p>
    <w:p>
      <w:r>
        <w:rPr>
          <w:b/>
        </w:rPr>
        <w:t xml:space="preserve">Esimerkki 6.2534</w:t>
      </w:r>
    </w:p>
    <w:p>
      <w:r>
        <w:t xml:space="preserve">iso suu, äänekäs suu, potta suu, likainen suu, lörpötteleva suu, paha suu</w:t>
      </w:r>
    </w:p>
    <w:p>
      <w:r>
        <w:rPr>
          <w:b/>
        </w:rPr>
        <w:t xml:space="preserve">Tulos</w:t>
      </w:r>
    </w:p>
    <w:p>
      <w:r>
        <w:t xml:space="preserve">moottori-suu on yksi sana, joka päättyy "suuhun". nimeä toinen.</w:t>
      </w:r>
    </w:p>
    <w:p>
      <w:r>
        <w:rPr>
          <w:b/>
        </w:rPr>
        <w:t xml:space="preserve">Esimerkki 6.2535</w:t>
      </w:r>
    </w:p>
    <w:p>
      <w:r>
        <w:t xml:space="preserve">haukotella, huokaista, nukkua, pyöritellä silmiään, pyöritellä peukaloita, naputella sormia, katsoa kelloa...</w:t>
      </w:r>
    </w:p>
    <w:p>
      <w:r>
        <w:rPr>
          <w:b/>
        </w:rPr>
        <w:t xml:space="preserve">Tulos</w:t>
      </w:r>
    </w:p>
    <w:p>
      <w:r>
        <w:t xml:space="preserve">Nimeä jotain, mitä ihmiset tekevät osoittaakseen, että heillä on tylsää.</w:t>
      </w:r>
    </w:p>
    <w:p>
      <w:r>
        <w:rPr>
          <w:b/>
        </w:rPr>
        <w:t xml:space="preserve">Esimerkki 6.2536</w:t>
      </w:r>
    </w:p>
    <w:p>
      <w:r>
        <w:t xml:space="preserve">pomon kanssa seurustelu, täsmällinen läsnäolo, kiristäminen, nuoleskeleminen</w:t>
      </w:r>
    </w:p>
    <w:p>
      <w:r>
        <w:rPr>
          <w:b/>
        </w:rPr>
        <w:t xml:space="preserve">Tulos</w:t>
      </w:r>
    </w:p>
    <w:p>
      <w:r>
        <w:t xml:space="preserve">Kerro jokin muu syy kuin kova työ, jonka vuoksi pomosi antaisi sinulle palkankorotuksen.</w:t>
      </w:r>
    </w:p>
    <w:p>
      <w:r>
        <w:rPr>
          <w:b/>
        </w:rPr>
        <w:t xml:space="preserve">Esimerkki 6.2537</w:t>
      </w:r>
    </w:p>
    <w:p>
      <w:r>
        <w:t xml:space="preserve">syödä, ottaa juotavaa, puhua, hengittää, nähdä</w:t>
      </w:r>
    </w:p>
    <w:p>
      <w:r>
        <w:rPr>
          <w:b/>
        </w:rPr>
        <w:t xml:space="preserve">Tulos</w:t>
      </w:r>
    </w:p>
    <w:p>
      <w:r>
        <w:t xml:space="preserve">nimetä jotain, jota varten pukuhahmon on ehkä irrotettava päänsä.</w:t>
      </w:r>
    </w:p>
    <w:p>
      <w:r>
        <w:rPr>
          <w:b/>
        </w:rPr>
        <w:t xml:space="preserve">Esimerkki 6.2538</w:t>
      </w:r>
    </w:p>
    <w:p>
      <w:r>
        <w:t xml:space="preserve">konsertti, ulkona, baari, juhlat, urheilutapahtuma, urheilutapahtuma</w:t>
      </w:r>
    </w:p>
    <w:p>
      <w:r>
        <w:rPr>
          <w:b/>
        </w:rPr>
        <w:t xml:space="preserve">Tulos</w:t>
      </w:r>
    </w:p>
    <w:p>
      <w:r>
        <w:t xml:space="preserve">Nimeä paikka, jossa saa olla äänekäs.</w:t>
      </w:r>
    </w:p>
    <w:p>
      <w:r>
        <w:rPr>
          <w:b/>
        </w:rPr>
        <w:t xml:space="preserve">Esimerkki 6.2539</w:t>
      </w:r>
    </w:p>
    <w:p>
      <w:r>
        <w:t xml:space="preserve">hickey, tatuointi, lävistykset, paljastavat vaatteet, meikki, päiväkirjaa</w:t>
      </w:r>
    </w:p>
    <w:p>
      <w:r>
        <w:rPr>
          <w:b/>
        </w:rPr>
        <w:t xml:space="preserve">Tulos</w:t>
      </w:r>
    </w:p>
    <w:p>
      <w:r>
        <w:t xml:space="preserve">Nimeä jokin asia, jonka teini-ikäinen saattaa peittää, jotta vanhemmat eivät näe sitä.</w:t>
      </w:r>
    </w:p>
    <w:p>
      <w:r>
        <w:rPr>
          <w:b/>
        </w:rPr>
        <w:t xml:space="preserve">Esimerkki 6.2540</w:t>
      </w:r>
    </w:p>
    <w:p>
      <w:r>
        <w:t xml:space="preserve">myöhäinen, esspresso, mokka, cappuccino, cappuccino</w:t>
      </w:r>
    </w:p>
    <w:p>
      <w:r>
        <w:rPr>
          <w:b/>
        </w:rPr>
        <w:t xml:space="preserve">Tulos</w:t>
      </w:r>
    </w:p>
    <w:p>
      <w:r>
        <w:t xml:space="preserve">Nimeä kahvijuoma, jota ihmiset tilaavat ulkona, mutta jota he eivät voi valmistaa kotona.</w:t>
      </w:r>
    </w:p>
    <w:p>
      <w:r>
        <w:rPr>
          <w:b/>
        </w:rPr>
        <w:t xml:space="preserve">Esimerkki 6.2541</w:t>
      </w:r>
    </w:p>
    <w:p>
      <w:r>
        <w:t xml:space="preserve">klassinen, country, jazz, ooppera</w:t>
      </w:r>
    </w:p>
    <w:p>
      <w:r>
        <w:rPr>
          <w:b/>
        </w:rPr>
        <w:t xml:space="preserve">Tulos</w:t>
      </w:r>
    </w:p>
    <w:p>
      <w:r>
        <w:t xml:space="preserve">Nimeä musiikkityyli, jonka kuuntelemisesta teini-ikäinen olisi yllättynyt.</w:t>
      </w:r>
    </w:p>
    <w:p>
      <w:r>
        <w:rPr>
          <w:b/>
        </w:rPr>
        <w:t xml:space="preserve">Esimerkki 6.2542</w:t>
      </w:r>
    </w:p>
    <w:p>
      <w:r>
        <w:t xml:space="preserve">värikynä, viivoitin, lyijykynä/radiaattori, tahna/liima, kompassi.</w:t>
      </w:r>
    </w:p>
    <w:p>
      <w:r>
        <w:rPr>
          <w:b/>
        </w:rPr>
        <w:t xml:space="preserve">Tulos</w:t>
      </w:r>
    </w:p>
    <w:p>
      <w:r>
        <w:t xml:space="preserve">Nimeä koulutarvike, jota et ole käyttänyt sitten nuoruutesi.</w:t>
      </w:r>
    </w:p>
    <w:p>
      <w:r>
        <w:rPr>
          <w:b/>
        </w:rPr>
        <w:t xml:space="preserve">Esimerkki 6.2543</w:t>
      </w:r>
    </w:p>
    <w:p>
      <w:r>
        <w:t xml:space="preserve">shekki, valokuva, sopimus, paita, kirja, pallo, vetoomus</w:t>
      </w:r>
    </w:p>
    <w:p>
      <w:r>
        <w:rPr>
          <w:b/>
        </w:rPr>
        <w:t xml:space="preserve">Tulos</w:t>
      </w:r>
    </w:p>
    <w:p>
      <w:r>
        <w:t xml:space="preserve">nimetä jotain, jonka allekirjoittamista henkilö voi pyytää.</w:t>
      </w:r>
    </w:p>
    <w:p>
      <w:r>
        <w:rPr>
          <w:b/>
        </w:rPr>
        <w:t xml:space="preserve">Esimerkki 6.2544</w:t>
      </w:r>
    </w:p>
    <w:p>
      <w:r>
        <w:t xml:space="preserve">popcorn, ruokakääreet, kupit/tölkit, lipputanko</w:t>
      </w:r>
    </w:p>
    <w:p>
      <w:r>
        <w:rPr>
          <w:b/>
        </w:rPr>
        <w:t xml:space="preserve">Tulos</w:t>
      </w:r>
    </w:p>
    <w:p>
      <w:r>
        <w:t xml:space="preserve">Nimeä jokin asia, jonka näet roskaavan maata karnevaalien jälkeen (tarkemmin kuin "roskat").</w:t>
      </w:r>
    </w:p>
    <w:p>
      <w:r>
        <w:rPr>
          <w:b/>
        </w:rPr>
        <w:t xml:space="preserve">Esimerkki 6.2545</w:t>
      </w:r>
    </w:p>
    <w:p>
      <w:r>
        <w:t xml:space="preserve">tungosta, haju, eläimet, siivous, myrskyt, tylsyys...</w:t>
      </w:r>
    </w:p>
    <w:p>
      <w:r>
        <w:rPr>
          <w:b/>
        </w:rPr>
        <w:t xml:space="preserve">Tulos</w:t>
      </w:r>
    </w:p>
    <w:p>
      <w:r>
        <w:t xml:space="preserve">Nimeä pahin asia Nooan arkilla olossa.</w:t>
      </w:r>
    </w:p>
    <w:p>
      <w:r>
        <w:rPr>
          <w:b/>
        </w:rPr>
        <w:t xml:space="preserve">Esimerkki 6.2546</w:t>
      </w:r>
    </w:p>
    <w:p>
      <w:r>
        <w:t xml:space="preserve">kengät, sukat, pallo, sanomalehti</w:t>
      </w:r>
    </w:p>
    <w:p>
      <w:r>
        <w:rPr>
          <w:b/>
        </w:rPr>
        <w:t xml:space="preserve">Tulos</w:t>
      </w:r>
    </w:p>
    <w:p>
      <w:r>
        <w:t xml:space="preserve">Nimeä jokin oma esineesi, jolla koira haluaa leikkiä.</w:t>
      </w:r>
    </w:p>
    <w:p>
      <w:r>
        <w:rPr>
          <w:b/>
        </w:rPr>
        <w:t xml:space="preserve">Esimerkki 6.2547</w:t>
      </w:r>
    </w:p>
    <w:p>
      <w:r>
        <w:t xml:space="preserve">ostoskeskus/kauppa, juna-/bussipysäkki, lentoasema, baari, työpaikka, ravintola</w:t>
      </w:r>
    </w:p>
    <w:p>
      <w:r>
        <w:rPr>
          <w:b/>
        </w:rPr>
        <w:t xml:space="preserve">Tulos</w:t>
      </w:r>
    </w:p>
    <w:p>
      <w:r>
        <w:t xml:space="preserve">Nimeä paikka, jossa ihmiset tappavat aikaansa...</w:t>
      </w:r>
    </w:p>
    <w:p>
      <w:r>
        <w:rPr>
          <w:b/>
        </w:rPr>
        <w:t xml:space="preserve">Esimerkki 6.2548</w:t>
      </w:r>
    </w:p>
    <w:p>
      <w:r>
        <w:t xml:space="preserve">potilaan nimi, ohjeet, päivämäärä/päivämäärän päättymispäivä, lääke/ainesosat, lääkäri/yhteyshenkilö.</w:t>
      </w:r>
    </w:p>
    <w:p>
      <w:r>
        <w:rPr>
          <w:b/>
        </w:rPr>
        <w:t xml:space="preserve">Tulos</w:t>
      </w:r>
    </w:p>
    <w:p>
      <w:r>
        <w:t xml:space="preserve">Nimeä reseptipullosta löytyvä tieto.</w:t>
      </w:r>
    </w:p>
    <w:p>
      <w:r>
        <w:rPr>
          <w:b/>
        </w:rPr>
        <w:t xml:space="preserve">Esimerkki 6.2549</w:t>
      </w:r>
    </w:p>
    <w:p>
      <w:r>
        <w:t xml:space="preserve">nukkua, olla intiimissä ympäristössä, käydä suihkussa, pitää talon puhtaana, kokata, käyttää kylpyhuonetta, lukea/opiskella.</w:t>
      </w:r>
    </w:p>
    <w:p>
      <w:r>
        <w:rPr>
          <w:b/>
        </w:rPr>
        <w:t xml:space="preserve">Tulos</w:t>
      </w:r>
    </w:p>
    <w:p>
      <w:r>
        <w:t xml:space="preserve">Mainitse jokin asia, jota on vaikeampi tehdä, kun kämppiksiä on liikaa.</w:t>
      </w:r>
    </w:p>
    <w:p>
      <w:r>
        <w:rPr>
          <w:b/>
        </w:rPr>
        <w:t xml:space="preserve">Esimerkki 6.2550</w:t>
      </w:r>
    </w:p>
    <w:p>
      <w:r>
        <w:t xml:space="preserve">sandaalit, uimapuku, aurinkomekko, aurinkohattu, shortsit, aurinkovoide.</w:t>
      </w:r>
    </w:p>
    <w:p>
      <w:r>
        <w:rPr>
          <w:b/>
        </w:rPr>
        <w:t xml:space="preserve">Tulos</w:t>
      </w:r>
    </w:p>
    <w:p>
      <w:r>
        <w:t xml:space="preserve">Nimeä jotain, mitä pukeutuisit häihin jälkiruokaan.</w:t>
      </w:r>
    </w:p>
    <w:p>
      <w:r>
        <w:rPr>
          <w:b/>
        </w:rPr>
        <w:t xml:space="preserve">Esimerkki 6.2551</w:t>
      </w:r>
    </w:p>
    <w:p>
      <w:r>
        <w:t xml:space="preserve">käärme, mato, kilpikonna, muurahainen, toukka</w:t>
      </w:r>
    </w:p>
    <w:p>
      <w:r>
        <w:rPr>
          <w:b/>
        </w:rPr>
        <w:t xml:space="preserve">Tulos</w:t>
      </w:r>
    </w:p>
    <w:p>
      <w:r>
        <w:t xml:space="preserve">Nimeä olento, jonka päätä ei erota hännästä, ennen kuin se liikkuu.</w:t>
      </w:r>
    </w:p>
    <w:p>
      <w:r>
        <w:rPr>
          <w:b/>
        </w:rPr>
        <w:t xml:space="preserve">Esimerkki 6.2552</w:t>
      </w:r>
    </w:p>
    <w:p>
      <w:r>
        <w:t xml:space="preserve">Jeesus, Maria, enkeli, Joosef, tietäjät, aasi, aasi</w:t>
      </w:r>
    </w:p>
    <w:p>
      <w:r>
        <w:rPr>
          <w:b/>
        </w:rPr>
        <w:t xml:space="preserve">Tulos</w:t>
      </w:r>
    </w:p>
    <w:p>
      <w:r>
        <w:t xml:space="preserve">Nimeä hahmo, joka esiintyy jokaisessa kirkon joulunäytelmässä.</w:t>
      </w:r>
    </w:p>
    <w:p>
      <w:r>
        <w:rPr>
          <w:b/>
        </w:rPr>
        <w:t xml:space="preserve">Esimerkki 6.2553</w:t>
      </w:r>
    </w:p>
    <w:p>
      <w:r>
        <w:t xml:space="preserve">kahvila, päivähoito/koulu, aamiainen, huoltoasema</w:t>
      </w:r>
    </w:p>
    <w:p>
      <w:r>
        <w:rPr>
          <w:b/>
        </w:rPr>
        <w:t xml:space="preserve">Tulos</w:t>
      </w:r>
    </w:p>
    <w:p>
      <w:r>
        <w:t xml:space="preserve">mainitse aamupysähdys, jonka monet aikuiset tekevät ensimmäisenä ennen töihin menoa.</w:t>
      </w:r>
    </w:p>
    <w:p>
      <w:r>
        <w:rPr>
          <w:b/>
        </w:rPr>
        <w:t xml:space="preserve">Esimerkki 6.2554</w:t>
      </w:r>
    </w:p>
    <w:p>
      <w:r>
        <w:t xml:space="preserve">hodareita, savukkeita</w:t>
      </w:r>
    </w:p>
    <w:p>
      <w:r>
        <w:rPr>
          <w:b/>
        </w:rPr>
        <w:t xml:space="preserve">Tulos</w:t>
      </w:r>
    </w:p>
    <w:p>
      <w:r>
        <w:t xml:space="preserve">Nimeä ruoka, jota voit valmistaa leirinuotiolla.</w:t>
      </w:r>
    </w:p>
    <w:p>
      <w:r>
        <w:rPr>
          <w:b/>
        </w:rPr>
        <w:t xml:space="preserve">Esimerkki 6.2555</w:t>
      </w:r>
    </w:p>
    <w:p>
      <w:r>
        <w:t xml:space="preserve">hampaiden välissä, voileipä, oliivit, alkupalat, juustokuutio, lihapullat, kakut</w:t>
      </w:r>
    </w:p>
    <w:p>
      <w:r>
        <w:rPr>
          <w:b/>
        </w:rPr>
        <w:t xml:space="preserve">Tulos</w:t>
      </w:r>
    </w:p>
    <w:p>
      <w:r>
        <w:t xml:space="preserve">nimeä jotain, johon ihmiset laittavat hammastikkuja. (ruoka ei ole vastaus, ole tarkempi.)</w:t>
      </w:r>
    </w:p>
    <w:p>
      <w:r>
        <w:rPr>
          <w:b/>
        </w:rPr>
        <w:t xml:space="preserve">Esimerkki 6.2556</w:t>
      </w:r>
    </w:p>
    <w:p>
      <w:r>
        <w:t xml:space="preserve">porsas, karitsa, kana, poikanen, vuohi, pupu, pupu</w:t>
      </w:r>
    </w:p>
    <w:p>
      <w:r>
        <w:rPr>
          <w:b/>
        </w:rPr>
        <w:t xml:space="preserve">Tulos</w:t>
      </w:r>
    </w:p>
    <w:p>
      <w:r>
        <w:t xml:space="preserve">Nimeä maatilan eläinvauva, jonka lapsi todennäköisesti haluaisi pitää lemmikkinä.</w:t>
      </w:r>
    </w:p>
    <w:p>
      <w:r>
        <w:rPr>
          <w:b/>
        </w:rPr>
        <w:t xml:space="preserve">Esimerkki 6.2557</w:t>
      </w:r>
    </w:p>
    <w:p>
      <w:r>
        <w:t xml:space="preserve">greippi, sitruuna, karpalo, appelsiini.</w:t>
      </w:r>
    </w:p>
    <w:p>
      <w:r>
        <w:rPr>
          <w:b/>
        </w:rPr>
        <w:t xml:space="preserve">Tulos</w:t>
      </w:r>
    </w:p>
    <w:p>
      <w:r>
        <w:t xml:space="preserve">Nimeä hedelmämehu, joka on hyvin karvas.</w:t>
      </w:r>
    </w:p>
    <w:p>
      <w:r>
        <w:rPr>
          <w:b/>
        </w:rPr>
        <w:t xml:space="preserve">Esimerkki 6.2558</w:t>
      </w:r>
    </w:p>
    <w:p>
      <w:r>
        <w:t xml:space="preserve">hampaiden harjaus, vihannesten syönti, koulu/kotitehtävät, kylpeminen, nukkumaanmeno, siivous.</w:t>
      </w:r>
    </w:p>
    <w:p>
      <w:r>
        <w:rPr>
          <w:b/>
        </w:rPr>
        <w:t xml:space="preserve">Tulos</w:t>
      </w:r>
    </w:p>
    <w:p>
      <w:r>
        <w:t xml:space="preserve">mainitse jotain, mitä lapsi ei ehkä koskaan tekisi, jos häntä ei pakotettaisi siihen.</w:t>
      </w:r>
    </w:p>
    <w:p>
      <w:r>
        <w:rPr>
          <w:b/>
        </w:rPr>
        <w:t xml:space="preserve">Esimerkki 6.2559</w:t>
      </w:r>
    </w:p>
    <w:p>
      <w:r>
        <w:t xml:space="preserve">koulu, kirkko, kirjasto, singapore, tuomioistuin</w:t>
      </w:r>
    </w:p>
    <w:p>
      <w:r>
        <w:rPr>
          <w:b/>
        </w:rPr>
        <w:t xml:space="preserve">Tulos</w:t>
      </w:r>
    </w:p>
    <w:p>
      <w:r>
        <w:t xml:space="preserve">Nimeä paikka, jossa et saisi pureskella purukumia.</w:t>
      </w:r>
    </w:p>
    <w:p>
      <w:r>
        <w:rPr>
          <w:b/>
        </w:rPr>
        <w:t xml:space="preserve">Esimerkki 6.2560</w:t>
      </w:r>
    </w:p>
    <w:p>
      <w:r>
        <w:t xml:space="preserve">leipuri, hajuvesimyyjä, kukkakauppias, kokki, kylpylätyöntekijä...</w:t>
      </w:r>
    </w:p>
    <w:p>
      <w:r>
        <w:rPr>
          <w:b/>
        </w:rPr>
        <w:t xml:space="preserve">Tulos</w:t>
      </w:r>
    </w:p>
    <w:p>
      <w:r>
        <w:t xml:space="preserve">Kerro työ, josta tulisit kotiin todella hyvältä tuoksuvana.</w:t>
      </w:r>
    </w:p>
    <w:p>
      <w:r>
        <w:rPr>
          <w:b/>
        </w:rPr>
        <w:t xml:space="preserve">Esimerkki 6.2561</w:t>
      </w:r>
    </w:p>
    <w:p>
      <w:r>
        <w:t xml:space="preserve">ensiapupakkaus, taskulamppu, vesi, veitsi, tulitikut, matkapuhelin, huopa.</w:t>
      </w:r>
    </w:p>
    <w:p>
      <w:r>
        <w:rPr>
          <w:b/>
        </w:rPr>
        <w:t xml:space="preserve">Tulos</w:t>
      </w:r>
    </w:p>
    <w:p>
      <w:r>
        <w:t xml:space="preserve">nimeä jotain, mitä leiriläiset voivat ottaa mukaansa hätätilanteita varten.</w:t>
      </w:r>
    </w:p>
    <w:p>
      <w:r>
        <w:rPr>
          <w:b/>
        </w:rPr>
        <w:t xml:space="preserve">Esimerkki 6.2562</w:t>
      </w:r>
    </w:p>
    <w:p>
      <w:r>
        <w:t xml:space="preserve">puhua, kävellä kahdella jalalla, ravistella, tanssia.</w:t>
      </w:r>
    </w:p>
    <w:p>
      <w:r>
        <w:rPr>
          <w:b/>
        </w:rPr>
        <w:t xml:space="preserve">Tulos</w:t>
      </w:r>
    </w:p>
    <w:p>
      <w:r>
        <w:t xml:space="preserve">Nimeä jokin "inhimillinen" asia, jota ihmiset yrittävät opettaa koirilleen.</w:t>
      </w:r>
    </w:p>
    <w:p>
      <w:r>
        <w:rPr>
          <w:b/>
        </w:rPr>
        <w:t xml:space="preserve">Esimerkki 6.2563</w:t>
      </w:r>
    </w:p>
    <w:p>
      <w:r>
        <w:t xml:space="preserve">vesi, jogurtti, purukumi, maito, tee, lääkkeet, limsat.</w:t>
      </w:r>
    </w:p>
    <w:p>
      <w:r>
        <w:rPr>
          <w:b/>
        </w:rPr>
        <w:t xml:space="preserve">Tulos</w:t>
      </w:r>
    </w:p>
    <w:p>
      <w:r>
        <w:t xml:space="preserve">Nimeä jotain, joka maistuu paremmalta pelkkänä kuin hedelmällä maustettuna.</w:t>
      </w:r>
    </w:p>
    <w:p>
      <w:r>
        <w:rPr>
          <w:b/>
        </w:rPr>
        <w:t xml:space="preserve">Esimerkki 6.2564</w:t>
      </w:r>
    </w:p>
    <w:p>
      <w:r>
        <w:t xml:space="preserve">musta, punainen, vihreä, sininen, harmaa, harmaa, valkoinen</w:t>
      </w:r>
    </w:p>
    <w:p>
      <w:r>
        <w:rPr>
          <w:b/>
        </w:rPr>
        <w:t xml:space="preserve">Tulos</w:t>
      </w:r>
    </w:p>
    <w:p>
      <w:r>
        <w:t xml:space="preserve">Nimeä väri, jota näet paljon mafiaelokuvissa...</w:t>
      </w:r>
    </w:p>
    <w:p>
      <w:r>
        <w:rPr>
          <w:b/>
        </w:rPr>
        <w:t xml:space="preserve">Esimerkki 6.2565</w:t>
      </w:r>
    </w:p>
    <w:p>
      <w:r>
        <w:t xml:space="preserve">elefantti, hevonen, kameli, aasi</w:t>
      </w:r>
    </w:p>
    <w:p>
      <w:r>
        <w:rPr>
          <w:b/>
        </w:rPr>
        <w:t xml:space="preserve">Tulos</w:t>
      </w:r>
    </w:p>
    <w:p>
      <w:r>
        <w:t xml:space="preserve">Nimeä eläin, jolla voit ratsastaa sirkuksessa.</w:t>
      </w:r>
    </w:p>
    <w:p>
      <w:r>
        <w:rPr>
          <w:b/>
        </w:rPr>
        <w:t xml:space="preserve">Esimerkki 6.2566</w:t>
      </w:r>
    </w:p>
    <w:p>
      <w:r>
        <w:t xml:space="preserve">naistenhoitotuotteet, meikit, hajuvedet, kukat</w:t>
      </w:r>
    </w:p>
    <w:p>
      <w:r>
        <w:rPr>
          <w:b/>
        </w:rPr>
        <w:t xml:space="preserve">Tulos</w:t>
      </w:r>
    </w:p>
    <w:p>
      <w:r>
        <w:t xml:space="preserve">Nimeä jotain, jonka löytäisit yllätykseksesi poikamiesvessasta.</w:t>
      </w:r>
    </w:p>
    <w:p>
      <w:r>
        <w:rPr>
          <w:b/>
        </w:rPr>
        <w:t xml:space="preserve">Esimerkki 6.2567</w:t>
      </w:r>
    </w:p>
    <w:p>
      <w:r>
        <w:t xml:space="preserve">tupakointi, juominen, kynsien pureskelu, uhkapelit, shoppailu</w:t>
      </w:r>
    </w:p>
    <w:p>
      <w:r>
        <w:rPr>
          <w:b/>
        </w:rPr>
        <w:t xml:space="preserve">Tulos</w:t>
      </w:r>
    </w:p>
    <w:p>
      <w:r>
        <w:t xml:space="preserve">Mainitse tapa, jota olisi mahdotonta salata puolisoltasi...</w:t>
      </w:r>
    </w:p>
    <w:p>
      <w:r>
        <w:rPr>
          <w:b/>
        </w:rPr>
        <w:t xml:space="preserve">Esimerkki 6.2568</w:t>
      </w:r>
    </w:p>
    <w:p>
      <w:r>
        <w:t xml:space="preserve">shoppailu, vaatteet, saippuaoopperat, miehet, hiukset</w:t>
      </w:r>
    </w:p>
    <w:p>
      <w:r>
        <w:rPr>
          <w:b/>
        </w:rPr>
        <w:t xml:space="preserve">Tulos</w:t>
      </w:r>
    </w:p>
    <w:p>
      <w:r>
        <w:t xml:space="preserve">Nimeä aihe, jota useimmat miehet eivät voi sietää, mutta josta monet naiset voisivat keskustella tuntikausia.</w:t>
      </w:r>
    </w:p>
    <w:p>
      <w:r>
        <w:rPr>
          <w:b/>
        </w:rPr>
        <w:t xml:space="preserve">Tulos</w:t>
      </w:r>
    </w:p>
    <w:p>
      <w:r>
        <w:t xml:space="preserve">Nimeä aihe, jota useimmat miehet eivät voi sietää, mutta josta naiset voisivat keskustella tuntikausia.</w:t>
      </w:r>
    </w:p>
    <w:p>
      <w:r>
        <w:rPr>
          <w:b/>
        </w:rPr>
        <w:t xml:space="preserve">Esimerkki 6.2569</w:t>
      </w:r>
    </w:p>
    <w:p>
      <w:r>
        <w:t xml:space="preserve">Robin Hood, Teräsmies, Peter Pan, Lepakkomies, Mikhail Barishnikov</w:t>
      </w:r>
    </w:p>
    <w:p>
      <w:r>
        <w:rPr>
          <w:b/>
        </w:rPr>
        <w:t xml:space="preserve">Tulos</w:t>
      </w:r>
    </w:p>
    <w:p>
      <w:r>
        <w:t xml:space="preserve">Nimeä kuuluisa mieshenkilö, todellinen tai fiktiivinen, joka käyttää sukkahousuja.</w:t>
      </w:r>
    </w:p>
    <w:p>
      <w:r>
        <w:rPr>
          <w:b/>
        </w:rPr>
        <w:t xml:space="preserve">Esimerkki 6.2570</w:t>
      </w:r>
    </w:p>
    <w:p>
      <w:r>
        <w:t xml:space="preserve">ruoka, raha, vaatteet, lelut</w:t>
      </w:r>
    </w:p>
    <w:p>
      <w:r>
        <w:rPr>
          <w:b/>
        </w:rPr>
        <w:t xml:space="preserve">Tulos</w:t>
      </w:r>
    </w:p>
    <w:p>
      <w:r>
        <w:t xml:space="preserve">nimetä jotain, jonka ihmiset lahjoittavat hyväntekeväisyyteen juhlapyhien aikana.</w:t>
      </w:r>
    </w:p>
    <w:p>
      <w:r>
        <w:rPr>
          <w:b/>
        </w:rPr>
        <w:t xml:space="preserve">Esimerkki 6.2571</w:t>
      </w:r>
    </w:p>
    <w:p>
      <w:r>
        <w:t xml:space="preserve">laulaa, nukahtaa, tehdä varikkopysähdys, hakea ruokaa, tapella, kuulla, ollaanko jo perillä?</w:t>
      </w:r>
    </w:p>
    <w:p>
      <w:r>
        <w:rPr>
          <w:b/>
        </w:rPr>
        <w:t xml:space="preserve">Tulos</w:t>
      </w:r>
    </w:p>
    <w:p>
      <w:r>
        <w:t xml:space="preserve">Mainitse jokin asia, jonka teet vähintään kahdesti pitkän automatkan aikana perheen kanssa.</w:t>
      </w:r>
    </w:p>
    <w:p>
      <w:r>
        <w:rPr>
          <w:b/>
        </w:rPr>
        <w:t xml:space="preserve">Esimerkki 6.2572</w:t>
      </w:r>
    </w:p>
    <w:p>
      <w:r>
        <w:t xml:space="preserve">paperi, kynät/muste, kahvi, niitit, aika.</w:t>
      </w:r>
    </w:p>
    <w:p>
      <w:r>
        <w:rPr>
          <w:b/>
        </w:rPr>
        <w:t xml:space="preserve">Tulos</w:t>
      </w:r>
    </w:p>
    <w:p>
      <w:r>
        <w:t xml:space="preserve">Nimeä jokin asia, jonka sihteeri ei koskaan halua loppuvan toimistosta.</w:t>
      </w:r>
    </w:p>
    <w:p>
      <w:r>
        <w:rPr>
          <w:b/>
        </w:rPr>
        <w:t xml:space="preserve">Esimerkki 6.2573</w:t>
      </w:r>
    </w:p>
    <w:p>
      <w:r>
        <w:t xml:space="preserve">nokkosihottuma, aivastelu, turvotus, punaiset silmät</w:t>
      </w:r>
    </w:p>
    <w:p>
      <w:r>
        <w:rPr>
          <w:b/>
        </w:rPr>
        <w:t xml:space="preserve">Tulos</w:t>
      </w:r>
    </w:p>
    <w:p>
      <w:r>
        <w:t xml:space="preserve">Nimeä jokin asia, joka tapahtuu ihmisille, kun he saavat allergisen reaktion.</w:t>
      </w:r>
    </w:p>
    <w:p>
      <w:r>
        <w:rPr>
          <w:b/>
        </w:rPr>
        <w:t xml:space="preserve">Esimerkki 6.2574</w:t>
      </w:r>
    </w:p>
    <w:p>
      <w:r>
        <w:t xml:space="preserve">henkilökohtainen valmentaja, rakentaminen, pomppija, hengenpelastaja, mallia</w:t>
      </w:r>
    </w:p>
    <w:p>
      <w:r>
        <w:rPr>
          <w:b/>
        </w:rPr>
        <w:t xml:space="preserve">Tulos</w:t>
      </w:r>
    </w:p>
    <w:p>
      <w:r>
        <w:t xml:space="preserve">nimeä hyvä päivätyö kehonrakentajalle...</w:t>
      </w:r>
    </w:p>
    <w:p>
      <w:r>
        <w:rPr>
          <w:b/>
        </w:rPr>
        <w:t xml:space="preserve">Esimerkki 6.2575</w:t>
      </w:r>
    </w:p>
    <w:p>
      <w:r>
        <w:t xml:space="preserve">suudella seuralaisesi, huumeet/juominen, poseerata alasti, joutua pidätetyksi, pettää/erota, syödä pikaruokaa.</w:t>
      </w:r>
    </w:p>
    <w:p>
      <w:r>
        <w:rPr>
          <w:b/>
        </w:rPr>
        <w:t xml:space="preserve">Tulos</w:t>
      </w:r>
    </w:p>
    <w:p>
      <w:r>
        <w:t xml:space="preserve">Kerro jokin asia, jonka teko näyttelijänä jännittäisi sinua, koska pelkäisit päätyväsi iltapäivälehtiin.</w:t>
      </w:r>
    </w:p>
    <w:p>
      <w:r>
        <w:rPr>
          <w:b/>
        </w:rPr>
        <w:t xml:space="preserve">Esimerkki 6.2576</w:t>
      </w:r>
    </w:p>
    <w:p>
      <w:r>
        <w:t xml:space="preserve">george clooney, will smith, tom hanks, robin williams, jennifer anniston, john travolta</w:t>
      </w:r>
    </w:p>
    <w:p>
      <w:r>
        <w:rPr>
          <w:b/>
        </w:rPr>
        <w:t xml:space="preserve">Tulos</w:t>
      </w:r>
    </w:p>
    <w:p>
      <w:r>
        <w:t xml:space="preserve">Nimeä televisiotähti, joka on siirtynyt menestyksekkäästi elokuviin.</w:t>
      </w:r>
    </w:p>
    <w:p>
      <w:r>
        <w:rPr>
          <w:b/>
        </w:rPr>
        <w:t xml:space="preserve">Esimerkki 6.2577</w:t>
      </w:r>
    </w:p>
    <w:p>
      <w:r>
        <w:t xml:space="preserve">kilpa-auto, kuorma-auto, moottoripyörä, Mustang, Corvette, Hummer</w:t>
      </w:r>
    </w:p>
    <w:p>
      <w:r>
        <w:rPr>
          <w:b/>
        </w:rPr>
        <w:t xml:space="preserve">Tulos</w:t>
      </w:r>
    </w:p>
    <w:p>
      <w:r>
        <w:t xml:space="preserve">nimeä ajoneuvo, jonka moottori on äänekäs</w:t>
      </w:r>
    </w:p>
    <w:p>
      <w:r>
        <w:rPr>
          <w:b/>
        </w:rPr>
        <w:t xml:space="preserve">Esimerkki 6.2578</w:t>
      </w:r>
    </w:p>
    <w:p>
      <w:r>
        <w:t xml:space="preserve">huopa, lelu, nalle, nukke, pullo, tutti</w:t>
      </w:r>
    </w:p>
    <w:p>
      <w:r>
        <w:rPr>
          <w:b/>
        </w:rPr>
        <w:t xml:space="preserve">Tulos</w:t>
      </w:r>
    </w:p>
    <w:p>
      <w:r>
        <w:t xml:space="preserve">nimeä jotain, jota lapsi voi kantaa mukanaan kaikkialle</w:t>
      </w:r>
    </w:p>
    <w:p>
      <w:r>
        <w:rPr>
          <w:b/>
        </w:rPr>
        <w:t xml:space="preserve">Esimerkki 6.2579</w:t>
      </w:r>
    </w:p>
    <w:p>
      <w:r>
        <w:t xml:space="preserve">auto, työkalut, partakone, tietokone</w:t>
      </w:r>
    </w:p>
    <w:p>
      <w:r>
        <w:rPr>
          <w:b/>
        </w:rPr>
        <w:t xml:space="preserve">Tulos</w:t>
      </w:r>
    </w:p>
    <w:p>
      <w:r>
        <w:t xml:space="preserve">Nimeä jotain, mitä lapset eivät saa käyttää, kun isä on poissa...</w:t>
      </w:r>
    </w:p>
    <w:p>
      <w:r>
        <w:rPr>
          <w:b/>
        </w:rPr>
        <w:t xml:space="preserve">Esimerkki 6.2580</w:t>
      </w:r>
    </w:p>
    <w:p>
      <w:r>
        <w:t xml:space="preserve">draama/taistelut, kilpailijat/julkkikset, romanssi, kamarat, alkoholi</w:t>
      </w:r>
    </w:p>
    <w:p>
      <w:r>
        <w:rPr>
          <w:b/>
        </w:rPr>
        <w:t xml:space="preserve">Tulos</w:t>
      </w:r>
    </w:p>
    <w:p>
      <w:r>
        <w:t xml:space="preserve">nimeä jokin asia, jota ilman tosi-tv-ohjelma ei ole täydellinen.</w:t>
      </w:r>
    </w:p>
    <w:p>
      <w:r>
        <w:rPr>
          <w:b/>
        </w:rPr>
        <w:t xml:space="preserve">Esimerkki 6.2581</w:t>
      </w:r>
    </w:p>
    <w:p>
      <w:r>
        <w:t xml:space="preserve">taskulamppu, suurennuslasi, kompassi, kamera</w:t>
      </w:r>
    </w:p>
    <w:p>
      <w:r>
        <w:rPr>
          <w:b/>
        </w:rPr>
        <w:t xml:space="preserve">Tulos</w:t>
      </w:r>
    </w:p>
    <w:p>
      <w:r>
        <w:t xml:space="preserve">Nimeä jokin asia, jota sekä etsivä että retkeilijä käyttävät.</w:t>
      </w:r>
    </w:p>
    <w:p>
      <w:r>
        <w:rPr>
          <w:b/>
        </w:rPr>
        <w:t xml:space="preserve">Esimerkki 6.2582</w:t>
      </w:r>
    </w:p>
    <w:p>
      <w:r>
        <w:t xml:space="preserve">tennispallot, maila, pyyhe, tenniskengät, sukat</w:t>
      </w:r>
    </w:p>
    <w:p>
      <w:r>
        <w:rPr>
          <w:b/>
        </w:rPr>
        <w:t xml:space="preserve">Tulos</w:t>
      </w:r>
    </w:p>
    <w:p>
      <w:r>
        <w:t xml:space="preserve">nimeä jotakin, mitä voi löytyä tennispussista.</w:t>
      </w:r>
    </w:p>
    <w:p>
      <w:r>
        <w:rPr>
          <w:b/>
        </w:rPr>
        <w:t xml:space="preserve">Esimerkki 6.2583</w:t>
      </w:r>
    </w:p>
    <w:p>
      <w:r>
        <w:t xml:space="preserve">enkelit outfield, liiga omiensa, field of dreams, luonnollinen, härkä Durham</w:t>
      </w:r>
    </w:p>
    <w:p>
      <w:r>
        <w:rPr>
          <w:b/>
        </w:rPr>
        <w:t xml:space="preserve">Tulos</w:t>
      </w:r>
    </w:p>
    <w:p>
      <w:r>
        <w:t xml:space="preserve">Nimeä elokuva baseball-pelaajista</w:t>
      </w:r>
    </w:p>
    <w:p>
      <w:r>
        <w:rPr>
          <w:b/>
        </w:rPr>
        <w:t xml:space="preserve">Esimerkki 6.2584</w:t>
      </w:r>
    </w:p>
    <w:p>
      <w:r>
        <w:t xml:space="preserve">sormenjäljet, ajokortti, kuvat, rikoskuva, tietokone, rekisterikilpi, dna-testi</w:t>
      </w:r>
    </w:p>
    <w:p>
      <w:r>
        <w:rPr>
          <w:b/>
        </w:rPr>
        <w:t xml:space="preserve">Tulos</w:t>
      </w:r>
    </w:p>
    <w:p>
      <w:r>
        <w:t xml:space="preserve">nimeä jokin asia, jota poliisi käyttää rikollisen tunnistamiseen.</w:t>
      </w:r>
    </w:p>
    <w:p>
      <w:r>
        <w:rPr>
          <w:b/>
        </w:rPr>
        <w:t xml:space="preserve">Esimerkki 6.2585</w:t>
      </w:r>
    </w:p>
    <w:p>
      <w:r>
        <w:t xml:space="preserve">julkkikset, kirkkaat valot, palmupuut, sormenjäljet jalkakäytävällä, -</w:t>
      </w:r>
    </w:p>
    <w:p>
      <w:r>
        <w:rPr>
          <w:b/>
        </w:rPr>
        <w:t xml:space="preserve">Tulos</w:t>
      </w:r>
    </w:p>
    <w:p>
      <w:r>
        <w:t xml:space="preserve">Nimeä jotain, mitä ihmiset kuvittelevat näkevänsä Hollywoodin jokaisella kadulla -</w:t>
      </w:r>
    </w:p>
    <w:p>
      <w:r>
        <w:rPr>
          <w:b/>
        </w:rPr>
        <w:t xml:space="preserve">Esimerkki 6.2586</w:t>
      </w:r>
    </w:p>
    <w:p>
      <w:r>
        <w:t xml:space="preserve">jumalanpalveluspaikka, hautajaiset, häät, työpaikka, kuntosali, oikeussali</w:t>
      </w:r>
    </w:p>
    <w:p>
      <w:r>
        <w:rPr>
          <w:b/>
        </w:rPr>
        <w:t xml:space="preserve">Tulos</w:t>
      </w:r>
    </w:p>
    <w:p>
      <w:r>
        <w:t xml:space="preserve">Kerro paikka, jossa olisi mautonta iskeä jotakuta -</w:t>
      </w:r>
    </w:p>
    <w:p>
      <w:r>
        <w:rPr>
          <w:b/>
        </w:rPr>
        <w:t xml:space="preserve">Esimerkki 6.2587</w:t>
      </w:r>
    </w:p>
    <w:p>
      <w:r>
        <w:t xml:space="preserve">pukeutua iloisesti, keskustella, mennä töihin, pukeutua hienosti.</w:t>
      </w:r>
    </w:p>
    <w:p>
      <w:r>
        <w:rPr>
          <w:b/>
        </w:rPr>
        <w:t xml:space="preserve">Tulos</w:t>
      </w:r>
    </w:p>
    <w:p>
      <w:r>
        <w:t xml:space="preserve">mainitse jotain, mitä peliohjelman juontajan on tehtävä, vaikka hän ei haluaisi tehdä sitä.</w:t>
      </w:r>
    </w:p>
    <w:p>
      <w:r>
        <w:rPr>
          <w:b/>
        </w:rPr>
        <w:t xml:space="preserve">Esimerkki 6.2588</w:t>
      </w:r>
    </w:p>
    <w:p>
      <w:r>
        <w:t xml:space="preserve">kissa, kyyhkynen, rotta</w:t>
      </w:r>
    </w:p>
    <w:p>
      <w:r>
        <w:rPr>
          <w:b/>
        </w:rPr>
        <w:t xml:space="preserve">Tulos</w:t>
      </w:r>
    </w:p>
    <w:p>
      <w:r>
        <w:t xml:space="preserve">Nimeä eläin, jota näet enemmän kaupungissa.</w:t>
      </w:r>
    </w:p>
    <w:p>
      <w:r>
        <w:rPr>
          <w:b/>
        </w:rPr>
        <w:t xml:space="preserve">Esimerkki 6.2589</w:t>
      </w:r>
    </w:p>
    <w:p>
      <w:r>
        <w:t xml:space="preserve">kaatopaikka-auto, paloauto, traktori, poliisiauto, puskutraktori</w:t>
      </w:r>
    </w:p>
    <w:p>
      <w:r>
        <w:rPr>
          <w:b/>
        </w:rPr>
        <w:t xml:space="preserve">Tulos</w:t>
      </w:r>
    </w:p>
    <w:p>
      <w:r>
        <w:t xml:space="preserve">Nimeä työajoneuvotyyppi, jota pidetään usein lasten leluina.</w:t>
      </w:r>
    </w:p>
    <w:p>
      <w:r>
        <w:rPr>
          <w:b/>
        </w:rPr>
        <w:t xml:space="preserve">Esimerkki 6.2590</w:t>
      </w:r>
    </w:p>
    <w:p>
      <w:r>
        <w:t xml:space="preserve">pää, korvat, silmät, vatsa</w:t>
      </w:r>
    </w:p>
    <w:p>
      <w:r>
        <w:rPr>
          <w:b/>
        </w:rPr>
        <w:t xml:space="preserve">Tulos</w:t>
      </w:r>
    </w:p>
    <w:p>
      <w:r>
        <w:t xml:space="preserve">nimeä jokin vauvalla oleva osa, joka usein näyttää isolta verrattuna muuhun vartaloon.</w:t>
      </w:r>
    </w:p>
    <w:p>
      <w:r>
        <w:rPr>
          <w:b/>
        </w:rPr>
        <w:t xml:space="preserve">Esimerkki 6.2591</w:t>
      </w:r>
    </w:p>
    <w:p>
      <w:r>
        <w:t xml:space="preserve">rahaa, auto, partakone, sukat</w:t>
      </w:r>
    </w:p>
    <w:p>
      <w:r>
        <w:rPr>
          <w:b/>
        </w:rPr>
        <w:t xml:space="preserve">Tulos</w:t>
      </w:r>
    </w:p>
    <w:p>
      <w:r>
        <w:t xml:space="preserve">mainitse jotain, mitä aviomiehet myöntävät lainaavansa vaimoltaan.</w:t>
      </w:r>
    </w:p>
    <w:p>
      <w:r>
        <w:rPr>
          <w:b/>
        </w:rPr>
        <w:t xml:space="preserve">Esimerkki 6.2592</w:t>
      </w:r>
    </w:p>
    <w:p>
      <w:r>
        <w:t xml:space="preserve">kaasuilua, yskää, jää kiinni puhumisesta, kikattaa, vauva itkee, puhelin soi...</w:t>
      </w:r>
    </w:p>
    <w:p>
      <w:r>
        <w:rPr>
          <w:b/>
        </w:rPr>
        <w:t xml:space="preserve">Tulos</w:t>
      </w:r>
    </w:p>
    <w:p>
      <w:r>
        <w:t xml:space="preserve">Kerro jotain, mitä et halua, että hiljaisen hetken aikana tapahtuu.</w:t>
      </w:r>
    </w:p>
    <w:p>
      <w:r>
        <w:rPr>
          <w:b/>
        </w:rPr>
        <w:t xml:space="preserve">Esimerkki 6.2593</w:t>
      </w:r>
    </w:p>
    <w:p>
      <w:r>
        <w:t xml:space="preserve">posket, silmät, nenä, huulet, kädet</w:t>
      </w:r>
    </w:p>
    <w:p>
      <w:r>
        <w:rPr>
          <w:b/>
        </w:rPr>
        <w:t xml:space="preserve">Tulos</w:t>
      </w:r>
    </w:p>
    <w:p>
      <w:r>
        <w:t xml:space="preserve">Nimeä nyrkkeilijän kehon osa, joka saattaa olla turvoksissa ottelun jälkeen.</w:t>
      </w:r>
    </w:p>
    <w:p>
      <w:r>
        <w:rPr>
          <w:b/>
        </w:rPr>
        <w:t xml:space="preserve">Esimerkki 6.2594</w:t>
      </w:r>
    </w:p>
    <w:p>
      <w:r>
        <w:t xml:space="preserve">pyyhkeet, wc-paperi, lääkkeet, hammastahna, saippua/shampoo, meikit.</w:t>
      </w:r>
    </w:p>
    <w:p>
      <w:r>
        <w:rPr>
          <w:b/>
        </w:rPr>
        <w:t xml:space="preserve">Tulos</w:t>
      </w:r>
    </w:p>
    <w:p>
      <w:r>
        <w:t xml:space="preserve">Nimeä esine, jonka luulisi löytyvän kylpyhuoneen kaapista.</w:t>
      </w:r>
    </w:p>
    <w:p>
      <w:r>
        <w:rPr>
          <w:b/>
        </w:rPr>
        <w:t xml:space="preserve">Esimerkki 6.2595</w:t>
      </w:r>
    </w:p>
    <w:p>
      <w:r>
        <w:t xml:space="preserve">nukkua, röyhtäyttää, avata housut, käydä vessassa, polttaa savukkeita, ottaa happoa ehkäisevää lääkettä.</w:t>
      </w:r>
    </w:p>
    <w:p>
      <w:r>
        <w:rPr>
          <w:b/>
        </w:rPr>
        <w:t xml:space="preserve">Tulos</w:t>
      </w:r>
    </w:p>
    <w:p>
      <w:r>
        <w:t xml:space="preserve">Nimeä jotain, mitä ihmiset tekevät syötyään liikaa.</w:t>
      </w:r>
    </w:p>
    <w:p>
      <w:r>
        <w:rPr>
          <w:b/>
        </w:rPr>
        <w:t xml:space="preserve">Esimerkki 6.2596</w:t>
      </w:r>
    </w:p>
    <w:p>
      <w:r>
        <w:t xml:space="preserve">aivastelu, yskä, nenän puhaltaminen, nukkuminen, nuhaisuus.</w:t>
      </w:r>
    </w:p>
    <w:p>
      <w:r>
        <w:rPr>
          <w:b/>
        </w:rPr>
        <w:t xml:space="preserve">Tulos</w:t>
      </w:r>
    </w:p>
    <w:p>
      <w:r>
        <w:t xml:space="preserve">Nimeä jokin asia, jota teet jatkuvasti, kun sinulla on flunssaa.</w:t>
      </w:r>
    </w:p>
    <w:p>
      <w:r>
        <w:rPr>
          <w:b/>
        </w:rPr>
        <w:t xml:space="preserve">Esimerkki 6.2597</w:t>
      </w:r>
    </w:p>
    <w:p>
      <w:r>
        <w:t xml:space="preserve">sekoita, pelaa pokeria, pelaa pasianssia, jaa, tee temppuja, pelaa uhkapeliä...</w:t>
      </w:r>
    </w:p>
    <w:p>
      <w:r>
        <w:rPr>
          <w:b/>
        </w:rPr>
        <w:t xml:space="preserve">Tulos</w:t>
      </w:r>
    </w:p>
    <w:p>
      <w:r>
        <w:t xml:space="preserve">nimeä jotain, mitä ihmiset tekevät korttipakalla</w:t>
      </w:r>
    </w:p>
    <w:p>
      <w:r>
        <w:rPr>
          <w:b/>
        </w:rPr>
        <w:t xml:space="preserve">Esimerkki 6.2598</w:t>
      </w:r>
    </w:p>
    <w:p>
      <w:r>
        <w:t xml:space="preserve">james dean, james bond, james stewart, james brown</w:t>
      </w:r>
    </w:p>
    <w:p>
      <w:r>
        <w:rPr>
          <w:b/>
        </w:rPr>
        <w:t xml:space="preserve">Tulos</w:t>
      </w:r>
    </w:p>
    <w:p>
      <w:r>
        <w:t xml:space="preserve">Nimeä kuuluisa James, jota monet naiset pitävät komeana.</w:t>
      </w:r>
    </w:p>
    <w:p>
      <w:r>
        <w:rPr>
          <w:b/>
        </w:rPr>
        <w:t xml:space="preserve">Esimerkki 6.2599</w:t>
      </w:r>
    </w:p>
    <w:p>
      <w:r>
        <w:t xml:space="preserve">oprah winfrey, jay leno, david letterman, dr phil</w:t>
      </w:r>
    </w:p>
    <w:p>
      <w:r>
        <w:rPr>
          <w:b/>
        </w:rPr>
        <w:t xml:space="preserve">Tulos</w:t>
      </w:r>
    </w:p>
    <w:p>
      <w:r>
        <w:t xml:space="preserve">Nimeä talk show -juontaja, jota monet ihmiset kunnioittavat</w:t>
      </w:r>
    </w:p>
    <w:p>
      <w:r>
        <w:rPr>
          <w:b/>
        </w:rPr>
        <w:t xml:space="preserve">Esimerkki 6.2600</w:t>
      </w:r>
    </w:p>
    <w:p>
      <w:r>
        <w:t xml:space="preserve">pizza, lihamureke, hyytelö, ranskalaiset perunat, kananugetit, hodarit, hampurilaiset.</w:t>
      </w:r>
    </w:p>
    <w:p>
      <w:r>
        <w:rPr>
          <w:b/>
        </w:rPr>
        <w:t xml:space="preserve">Tulos</w:t>
      </w:r>
    </w:p>
    <w:p>
      <w:r>
        <w:t xml:space="preserve">Nimeä ruoka, jota tarjoillaan peruskoulun ruokalassa.</w:t>
      </w:r>
    </w:p>
    <w:p>
      <w:r>
        <w:rPr>
          <w:b/>
        </w:rPr>
        <w:t xml:space="preserve">Esimerkki 6.2601</w:t>
      </w:r>
    </w:p>
    <w:p>
      <w:r>
        <w:t xml:space="preserve">ranskalaiset perunat, kanansiivet, pizza, hampurilainen, hodari</w:t>
      </w:r>
    </w:p>
    <w:p>
      <w:r>
        <w:rPr>
          <w:b/>
        </w:rPr>
        <w:t xml:space="preserve">Tulos</w:t>
      </w:r>
    </w:p>
    <w:p>
      <w:r>
        <w:t xml:space="preserve">nimeä ruoka, jota syöt sormillasi</w:t>
      </w:r>
    </w:p>
    <w:p>
      <w:r>
        <w:rPr>
          <w:b/>
        </w:rPr>
        <w:t xml:space="preserve">Esimerkki 6.2602</w:t>
      </w:r>
    </w:p>
    <w:p>
      <w:r>
        <w:t xml:space="preserve">haisevat jalat, rumat jalat, palautukset, isot jalat, selkäkipu</w:t>
      </w:r>
    </w:p>
    <w:p>
      <w:r>
        <w:rPr>
          <w:b/>
        </w:rPr>
        <w:t xml:space="preserve">Tulos</w:t>
      </w:r>
    </w:p>
    <w:p>
      <w:r>
        <w:t xml:space="preserve">Nimeä jotain, mistä kenkäkauppias voisi valittaa.</w:t>
      </w:r>
    </w:p>
    <w:p>
      <w:r>
        <w:rPr>
          <w:b/>
        </w:rPr>
        <w:t xml:space="preserve">Esimerkki 6.2603</w:t>
      </w:r>
    </w:p>
    <w:p>
      <w:r>
        <w:t xml:space="preserve">vesimeloni, viinirypäle, kirsikka, appelsiini, omena</w:t>
      </w:r>
    </w:p>
    <w:p>
      <w:r>
        <w:rPr>
          <w:b/>
        </w:rPr>
        <w:t xml:space="preserve">Tulos</w:t>
      </w:r>
    </w:p>
    <w:p>
      <w:r>
        <w:t xml:space="preserve">Nimeä hedelmä, jonka siemeniä voi vahingossa niellä.</w:t>
      </w:r>
    </w:p>
    <w:p>
      <w:r>
        <w:rPr>
          <w:b/>
        </w:rPr>
        <w:t xml:space="preserve">Esimerkki 6.2604</w:t>
      </w:r>
    </w:p>
    <w:p>
      <w:r>
        <w:t xml:space="preserve">kaviaari, filee mignon, hummeri, katkaravut, sushi</w:t>
      </w:r>
    </w:p>
    <w:p>
      <w:r>
        <w:rPr>
          <w:b/>
        </w:rPr>
        <w:t xml:space="preserve">Tulos</w:t>
      </w:r>
    </w:p>
    <w:p>
      <w:r>
        <w:t xml:space="preserve">Nimeä kallis ruoka, jota et tarjoilisi lapsen syntymäpäiväjuhlissa...</w:t>
      </w:r>
    </w:p>
    <w:p>
      <w:r>
        <w:rPr>
          <w:b/>
        </w:rPr>
        <w:t xml:space="preserve">Esimerkki 6.2605</w:t>
      </w:r>
    </w:p>
    <w:p>
      <w:r>
        <w:t xml:space="preserve">laulu, haju, elokuva, kuva</w:t>
      </w:r>
    </w:p>
    <w:p>
      <w:r>
        <w:rPr>
          <w:b/>
        </w:rPr>
        <w:t xml:space="preserve">Tulos</w:t>
      </w:r>
    </w:p>
    <w:p>
      <w:r>
        <w:t xml:space="preserve">Nimeä jokin asia, joka voi saada ihmisen ajattelemaan yhtäkkiä kumppaniaan.</w:t>
      </w:r>
    </w:p>
    <w:p>
      <w:r>
        <w:rPr>
          <w:b/>
        </w:rPr>
        <w:t xml:space="preserve">Esimerkki 6.2606</w:t>
      </w:r>
    </w:p>
    <w:p>
      <w:r>
        <w:t xml:space="preserve">kirkko, koulu, elokuvateatteri, odotushuone, työ/kokoukset</w:t>
      </w:r>
    </w:p>
    <w:p>
      <w:r>
        <w:rPr>
          <w:b/>
        </w:rPr>
        <w:t xml:space="preserve">Tulos</w:t>
      </w:r>
    </w:p>
    <w:p>
      <w:r>
        <w:t xml:space="preserve">Nimeä paikka, jossa sinua alkaa väsyttää liian pitkä istuminen...</w:t>
      </w:r>
    </w:p>
    <w:p>
      <w:r>
        <w:rPr>
          <w:b/>
        </w:rPr>
        <w:t xml:space="preserve">Esimerkki 6.2607</w:t>
      </w:r>
    </w:p>
    <w:p>
      <w:r>
        <w:t xml:space="preserve">lepakko, pöllö, kissa, pesukarhu...</w:t>
      </w:r>
    </w:p>
    <w:p>
      <w:r>
        <w:rPr>
          <w:b/>
        </w:rPr>
        <w:t xml:space="preserve">Tulos</w:t>
      </w:r>
    </w:p>
    <w:p>
      <w:r>
        <w:t xml:space="preserve">Nimeä eläin, joka nukkuu päivisin ja valvoo öisin.</w:t>
      </w:r>
    </w:p>
    <w:p>
      <w:r>
        <w:rPr>
          <w:b/>
        </w:rPr>
        <w:t xml:space="preserve">Esimerkki 6.2608</w:t>
      </w:r>
    </w:p>
    <w:p>
      <w:r>
        <w:t xml:space="preserve">market/konvehtikauppa, huoltoasema, pankki, ravintola, pesula.</w:t>
      </w:r>
    </w:p>
    <w:p>
      <w:r>
        <w:rPr>
          <w:b/>
        </w:rPr>
        <w:t xml:space="preserve">Tulos</w:t>
      </w:r>
    </w:p>
    <w:p>
      <w:r>
        <w:t xml:space="preserve">Nimeä yritystyyppi, joka on kätevä olla naapurustossasi.</w:t>
      </w:r>
    </w:p>
    <w:p>
      <w:r>
        <w:rPr>
          <w:b/>
        </w:rPr>
        <w:t xml:space="preserve">Esimerkki 6.2609</w:t>
      </w:r>
    </w:p>
    <w:p>
      <w:r>
        <w:t xml:space="preserve">korkeat rakennukset, patsaat/monumentit, vuoret</w:t>
      </w:r>
    </w:p>
    <w:p>
      <w:r>
        <w:rPr>
          <w:b/>
        </w:rPr>
        <w:t xml:space="preserve">Tulos</w:t>
      </w:r>
    </w:p>
    <w:p>
      <w:r>
        <w:t xml:space="preserve">nimetä jotain, jota turistit osoittavat ylöspäin</w:t>
      </w:r>
    </w:p>
    <w:p>
      <w:r>
        <w:rPr>
          <w:b/>
        </w:rPr>
        <w:t xml:space="preserve">Esimerkki 6.2610</w:t>
      </w:r>
    </w:p>
    <w:p>
      <w:r>
        <w:t xml:space="preserve">kasino/automaatit, raha/kolikot, pokerimerkit, baari/ravintola, showtytöt, suihkulähde, suihkulähde</w:t>
      </w:r>
    </w:p>
    <w:p>
      <w:r>
        <w:rPr>
          <w:b/>
        </w:rPr>
        <w:t xml:space="preserve">Tulos</w:t>
      </w:r>
    </w:p>
    <w:p>
      <w:r>
        <w:t xml:space="preserve">mainitse jotain erityistä, jonka luultavasti näkisit Las Vegasin esitteessä.</w:t>
      </w:r>
    </w:p>
    <w:p>
      <w:r>
        <w:rPr>
          <w:b/>
        </w:rPr>
        <w:t xml:space="preserve">Esimerkki 6.2611</w:t>
      </w:r>
    </w:p>
    <w:p>
      <w:r>
        <w:t xml:space="preserve">presidentin päivä, martin luther kingin päivä, ystävänpäivä, kolumbuksen päivä</w:t>
      </w:r>
    </w:p>
    <w:p>
      <w:r>
        <w:rPr>
          <w:b/>
        </w:rPr>
        <w:t xml:space="preserve">Tulos</w:t>
      </w:r>
    </w:p>
    <w:p>
      <w:r>
        <w:t xml:space="preserve">Nimeä juhlapäivä, jolloin useimmat ihmiset eivät saa vapaata töistä.</w:t>
      </w:r>
    </w:p>
    <w:p>
      <w:r>
        <w:rPr>
          <w:b/>
        </w:rPr>
        <w:t xml:space="preserve">Esimerkki 6.2612</w:t>
      </w:r>
    </w:p>
    <w:p>
      <w:r>
        <w:t xml:space="preserve">hämähäkit, korkeat paikat, käärmeet, vesi, pimeys, lentäminen, pienet tilat</w:t>
      </w:r>
    </w:p>
    <w:p>
      <w:r>
        <w:rPr>
          <w:b/>
        </w:rPr>
        <w:t xml:space="preserve">Tulos</w:t>
      </w:r>
    </w:p>
    <w:p>
      <w:r>
        <w:t xml:space="preserve">nimeä jokin asia, jota monet ihmiset pelkäävät.</w:t>
      </w:r>
    </w:p>
    <w:p>
      <w:r>
        <w:rPr>
          <w:b/>
        </w:rPr>
        <w:t xml:space="preserve">Esimerkki 6.2613</w:t>
      </w:r>
    </w:p>
    <w:p>
      <w:r>
        <w:t xml:space="preserve">kärsivällisyys, älykkyys, ystävällinen luonne, tiukkuus</w:t>
      </w:r>
    </w:p>
    <w:p>
      <w:r>
        <w:rPr>
          <w:b/>
        </w:rPr>
        <w:t xml:space="preserve">Tulos</w:t>
      </w:r>
    </w:p>
    <w:p>
      <w:r>
        <w:t xml:space="preserve">Nimeä ominaisuus, joka lukion opettajalla on oltava.</w:t>
      </w:r>
    </w:p>
    <w:p>
      <w:r>
        <w:rPr>
          <w:b/>
        </w:rPr>
        <w:t xml:space="preserve">Esimerkki 6.2614</w:t>
      </w:r>
    </w:p>
    <w:p>
      <w:r>
        <w:t xml:space="preserve">meikki, hattu, lävistys, kengät, huppari</w:t>
      </w:r>
    </w:p>
    <w:p>
      <w:r>
        <w:rPr>
          <w:b/>
        </w:rPr>
        <w:t xml:space="preserve">Tulos</w:t>
      </w:r>
    </w:p>
    <w:p>
      <w:r>
        <w:t xml:space="preserve">Nimeä jotain, jonka teini-ikäinen voisi riisua ennen kuin menee mummolaan syömään.</w:t>
      </w:r>
    </w:p>
    <w:p>
      <w:r>
        <w:rPr>
          <w:b/>
        </w:rPr>
        <w:t xml:space="preserve">Esimerkki 6.2615</w:t>
      </w:r>
    </w:p>
    <w:p>
      <w:r>
        <w:t xml:space="preserve">maailma, työ/koulu, vuori/mäki, oma peli, laskut</w:t>
      </w:r>
    </w:p>
    <w:p>
      <w:r>
        <w:rPr>
          <w:b/>
        </w:rPr>
        <w:t xml:space="preserve">Tulos</w:t>
      </w:r>
    </w:p>
    <w:p>
      <w:r>
        <w:t xml:space="preserve">Nimeä jokin asia, jonka saatat olla "päällä".</w:t>
      </w:r>
    </w:p>
    <w:p>
      <w:r>
        <w:rPr>
          <w:b/>
        </w:rPr>
        <w:t xml:space="preserve">Esimerkki 6.2616</w:t>
      </w:r>
    </w:p>
    <w:p>
      <w:r>
        <w:t xml:space="preserve">halloween, pääsiäinen, joulu, syntymäpäivä, valentiinipäivä</w:t>
      </w:r>
    </w:p>
    <w:p>
      <w:r>
        <w:rPr>
          <w:b/>
        </w:rPr>
        <w:t xml:space="preserve">Tulos</w:t>
      </w:r>
    </w:p>
    <w:p>
      <w:r>
        <w:t xml:space="preserve">Nimeä päivä, jolloin lapset saavat paljon karkkia...</w:t>
      </w:r>
    </w:p>
    <w:p>
      <w:r>
        <w:rPr>
          <w:b/>
        </w:rPr>
        <w:t xml:space="preserve">Esimerkki 6.2617</w:t>
      </w:r>
    </w:p>
    <w:p>
      <w:r>
        <w:t xml:space="preserve">radio, stereo, moottori, äänitorvi, ohjaustehostin, vakionopeudensäädin, vakionopeudensäädin</w:t>
      </w:r>
    </w:p>
    <w:p>
      <w:r>
        <w:rPr>
          <w:b/>
        </w:rPr>
        <w:t xml:space="preserve">Tulos</w:t>
      </w:r>
    </w:p>
    <w:p>
      <w:r>
        <w:t xml:space="preserve">Mainitse jokin autossasi oleva ominaisuus, jonka äiti haluaisi vauvan rattaisiin.</w:t>
      </w:r>
    </w:p>
    <w:p>
      <w:r>
        <w:rPr>
          <w:b/>
        </w:rPr>
        <w:t xml:space="preserve">Esimerkki 6.2618</w:t>
      </w:r>
    </w:p>
    <w:p>
      <w:r>
        <w:t xml:space="preserve">kuuset, koristeet, lelut, valot, käärepaperit, joulukortit, joulukortit</w:t>
      </w:r>
    </w:p>
    <w:p>
      <w:r>
        <w:rPr>
          <w:b/>
        </w:rPr>
        <w:t xml:space="preserve">Tulos</w:t>
      </w:r>
    </w:p>
    <w:p>
      <w:r>
        <w:t xml:space="preserve">Nimeä tuote, jota kauppojen on luultavasti vaikea myydä joulun jälkeen.</w:t>
      </w:r>
    </w:p>
    <w:p>
      <w:r>
        <w:rPr>
          <w:b/>
        </w:rPr>
        <w:t xml:space="preserve">Esimerkki 6.2619</w:t>
      </w:r>
    </w:p>
    <w:p>
      <w:r>
        <w:t xml:space="preserve">apina, leijona, tiikeri, elefantti, kirahvi, karhu</w:t>
      </w:r>
    </w:p>
    <w:p>
      <w:r>
        <w:rPr>
          <w:b/>
        </w:rPr>
        <w:t xml:space="preserve">Tulos</w:t>
      </w:r>
    </w:p>
    <w:p>
      <w:r>
        <w:t xml:space="preserve">Nimeä eläin, josta lapset ovat innoissaan eläintarhassa.</w:t>
      </w:r>
    </w:p>
    <w:p>
      <w:r>
        <w:rPr>
          <w:b/>
        </w:rPr>
        <w:t xml:space="preserve">Esimerkki 6.2620</w:t>
      </w:r>
    </w:p>
    <w:p>
      <w:r>
        <w:t xml:space="preserve">äiti, pappi, jumala, isä, aviomies, ystävä, vaimo.</w:t>
      </w:r>
    </w:p>
    <w:p>
      <w:r>
        <w:rPr>
          <w:b/>
        </w:rPr>
        <w:t xml:space="preserve">Tulos</w:t>
      </w:r>
    </w:p>
    <w:p>
      <w:r>
        <w:t xml:space="preserve">nimetä joku tietty youd olla hermostunut valehtelemalla</w:t>
      </w:r>
    </w:p>
    <w:p>
      <w:r>
        <w:rPr>
          <w:b/>
        </w:rPr>
        <w:t xml:space="preserve">Esimerkki 6.2621</w:t>
      </w:r>
    </w:p>
    <w:p>
      <w:r>
        <w:t xml:space="preserve">sipsejä, tacoja, enchaladoja, burritoja, kananmunia</w:t>
      </w:r>
    </w:p>
    <w:p>
      <w:r>
        <w:rPr>
          <w:b/>
        </w:rPr>
        <w:t xml:space="preserve">Tulos</w:t>
      </w:r>
    </w:p>
    <w:p>
      <w:r>
        <w:t xml:space="preserve">nimeä jotain tiettyä, johon ihmiset laittavat salsaa</w:t>
      </w:r>
    </w:p>
    <w:p>
      <w:r>
        <w:rPr>
          <w:b/>
        </w:rPr>
        <w:t xml:space="preserve">Esimerkki 6.2622</w:t>
      </w:r>
    </w:p>
    <w:p>
      <w:r>
        <w:t xml:space="preserve">tappelut, juominen/huumausaineet, väkijoukot, niukat asut, avajaisbändi</w:t>
      </w:r>
    </w:p>
    <w:p>
      <w:r>
        <w:rPr>
          <w:b/>
        </w:rPr>
        <w:t xml:space="preserve">Tulos</w:t>
      </w:r>
    </w:p>
    <w:p>
      <w:r>
        <w:t xml:space="preserve">Mainitse jokin rock-konsertin tapahtuma, josta et maksa, mutta jonka näet kuitenkin.</w:t>
      </w:r>
    </w:p>
    <w:p>
      <w:r>
        <w:rPr>
          <w:b/>
        </w:rPr>
        <w:t xml:space="preserve">Esimerkki 6.2623</w:t>
      </w:r>
    </w:p>
    <w:p>
      <w:r>
        <w:t xml:space="preserve">posti, pizza, sanomalehti, paketti, vauva, kukat</w:t>
      </w:r>
    </w:p>
    <w:p>
      <w:r>
        <w:rPr>
          <w:b/>
        </w:rPr>
        <w:t xml:space="preserve">Tulos</w:t>
      </w:r>
    </w:p>
    <w:p>
      <w:r>
        <w:t xml:space="preserve">nimeä jotain, joka toimitetaan.</w:t>
      </w:r>
    </w:p>
    <w:p>
      <w:r>
        <w:rPr>
          <w:b/>
        </w:rPr>
        <w:t xml:space="preserve">Esimerkki 6.2624</w:t>
      </w:r>
    </w:p>
    <w:p>
      <w:r>
        <w:t xml:space="preserve">kuusi, lahjat/lahjapaperit, koristeet/hahmot, valot, kalkkuna/luut, sukat.</w:t>
      </w:r>
    </w:p>
    <w:p>
      <w:r>
        <w:rPr>
          <w:b/>
        </w:rPr>
        <w:t xml:space="preserve">Tulos</w:t>
      </w:r>
    </w:p>
    <w:p>
      <w:r>
        <w:t xml:space="preserve">nimeä jotain, mitä et halua koirasi pureskelevan juhlapyhien aikana.</w:t>
      </w:r>
    </w:p>
    <w:p>
      <w:r>
        <w:rPr>
          <w:b/>
        </w:rPr>
        <w:t xml:space="preserve">Esimerkki 6.2625</w:t>
      </w:r>
    </w:p>
    <w:p>
      <w:r>
        <w:t xml:space="preserve">kasinot, kirkkaat valot, kauniit naiset, yöelämä, raha</w:t>
      </w:r>
    </w:p>
    <w:p>
      <w:r>
        <w:rPr>
          <w:b/>
        </w:rPr>
        <w:t xml:space="preserve">Tulos</w:t>
      </w:r>
    </w:p>
    <w:p>
      <w:r>
        <w:t xml:space="preserve">mainitse jotain, mitä Las Vegasissa on, jota haluaisit nähdä enemmän kotikaupungissasi.</w:t>
      </w:r>
    </w:p>
    <w:p>
      <w:r>
        <w:rPr>
          <w:b/>
        </w:rPr>
        <w:t xml:space="preserve">Esimerkki 6.2626</w:t>
      </w:r>
    </w:p>
    <w:p>
      <w:r>
        <w:t xml:space="preserve">rakkaus ensisilmäyksellä, loputon, kohtalo, sielunkumppani, sielunkumppani</w:t>
      </w:r>
    </w:p>
    <w:p>
      <w:r>
        <w:rPr>
          <w:b/>
        </w:rPr>
        <w:t xml:space="preserve">Tulos</w:t>
      </w:r>
    </w:p>
    <w:p>
      <w:r>
        <w:t xml:space="preserve">nimeä jokin rakkauteen liittyvä asia, johon toiset ihmiset uskovat ja toiset eivät.</w:t>
      </w:r>
    </w:p>
    <w:p>
      <w:r>
        <w:rPr>
          <w:b/>
        </w:rPr>
        <w:t xml:space="preserve">Esimerkki 6.2627</w:t>
      </w:r>
    </w:p>
    <w:p>
      <w:r>
        <w:t xml:space="preserve">peta sänkysi, siivoa, pese astiat, puhdista kylpyhuone, pese pyykkiä, tottele, taittele vaatteesi.</w:t>
      </w:r>
    </w:p>
    <w:p>
      <w:r>
        <w:rPr>
          <w:b/>
        </w:rPr>
        <w:t xml:space="preserve">Tulos</w:t>
      </w:r>
    </w:p>
    <w:p>
      <w:r>
        <w:t xml:space="preserve">Kerro jokin asia, jota äitisi pakotti sinut tekemään ja jota joutuisit tekemään myös armeijassa.</w:t>
      </w:r>
    </w:p>
    <w:p>
      <w:r>
        <w:rPr>
          <w:b/>
        </w:rPr>
        <w:t xml:space="preserve">Esimerkki 6.2628</w:t>
      </w:r>
    </w:p>
    <w:p>
      <w:r>
        <w:t xml:space="preserve">valokuvia, leluja, huopa, vauvan hampaat, vaatteet, nukke</w:t>
      </w:r>
    </w:p>
    <w:p>
      <w:r>
        <w:rPr>
          <w:b/>
        </w:rPr>
        <w:t xml:space="preserve">Tulos</w:t>
      </w:r>
    </w:p>
    <w:p>
      <w:r>
        <w:t xml:space="preserve">Nimeä jokin lapsuudesta peräisin oleva asia, jonka monet ihmiset säästävät.</w:t>
      </w:r>
    </w:p>
    <w:p>
      <w:r>
        <w:rPr>
          <w:b/>
        </w:rPr>
        <w:t xml:space="preserve">Esimerkki 6.2629</w:t>
      </w:r>
    </w:p>
    <w:p>
      <w:r>
        <w:t xml:space="preserve">käärme, kirahvi, kissa, peura, poni, lisko, apina...</w:t>
      </w:r>
    </w:p>
    <w:p>
      <w:r>
        <w:rPr>
          <w:b/>
        </w:rPr>
        <w:t xml:space="preserve">Tulos</w:t>
      </w:r>
    </w:p>
    <w:p>
      <w:r>
        <w:t xml:space="preserve">Nimeä hoikka eläin, josta ei tulisi kovin hyvää säästöpossua.</w:t>
      </w:r>
    </w:p>
    <w:p>
      <w:r>
        <w:rPr>
          <w:b/>
        </w:rPr>
        <w:t xml:space="preserve">Esimerkki 6.2630</w:t>
      </w:r>
    </w:p>
    <w:p>
      <w:r>
        <w:t xml:space="preserve">hotelli, ostoskeskus, sairaala, toimistorakennus</w:t>
      </w:r>
    </w:p>
    <w:p>
      <w:r>
        <w:rPr>
          <w:b/>
        </w:rPr>
        <w:t xml:space="preserve">Tulos</w:t>
      </w:r>
    </w:p>
    <w:p>
      <w:r>
        <w:t xml:space="preserve">Nimeä paikka, jossa on usein hissi.</w:t>
      </w:r>
    </w:p>
    <w:p>
      <w:r>
        <w:rPr>
          <w:b/>
        </w:rPr>
        <w:t xml:space="preserve">Esimerkki 6.2631</w:t>
      </w:r>
    </w:p>
    <w:p>
      <w:r>
        <w:t xml:space="preserve">maito, pinaatti, porkkanat, parsakaali ja porkkanat.</w:t>
      </w:r>
    </w:p>
    <w:p>
      <w:r>
        <w:rPr>
          <w:b/>
        </w:rPr>
        <w:t xml:space="preserve">Tulos</w:t>
      </w:r>
    </w:p>
    <w:p>
      <w:r>
        <w:t xml:space="preserve">Nimeä tietty ruoka tai juoma, jota äidit kehottavat lapsiaan käyttämään, jotta heistä tulisi "isoja ja vahvoja".</w:t>
      </w:r>
    </w:p>
    <w:p>
      <w:r>
        <w:rPr>
          <w:b/>
        </w:rPr>
        <w:t xml:space="preserve">Esimerkki 6.2632</w:t>
      </w:r>
    </w:p>
    <w:p>
      <w:r>
        <w:t xml:space="preserve">kuuma kaakao, kuuma kylpy, istua nuotion ääressä, vaihtaa vaatteet, peitto, keitto</w:t>
      </w:r>
    </w:p>
    <w:p>
      <w:r>
        <w:rPr>
          <w:b/>
        </w:rPr>
        <w:t xml:space="preserve">Tulos</w:t>
      </w:r>
    </w:p>
    <w:p>
      <w:r>
        <w:t xml:space="preserve">Kerro jotain, mitä voisit tehdä saadaksesi olosi kotoisaksi, kun olet leikkinyt lumessa koko päivän.</w:t>
      </w:r>
    </w:p>
    <w:p>
      <w:r>
        <w:rPr>
          <w:b/>
        </w:rPr>
        <w:t xml:space="preserve">Esimerkki 6.2633</w:t>
      </w:r>
    </w:p>
    <w:p>
      <w:r>
        <w:t xml:space="preserve">kuorma-auto, univormu, leikepöytä, ajokortti, paketit, kynä.</w:t>
      </w:r>
    </w:p>
    <w:p>
      <w:r>
        <w:rPr>
          <w:b/>
        </w:rPr>
        <w:t xml:space="preserve">Tulos</w:t>
      </w:r>
    </w:p>
    <w:p>
      <w:r>
        <w:t xml:space="preserve">nimeä jotain, joka jokaisella ups-kuljettajalla pitäisi olla</w:t>
      </w:r>
    </w:p>
    <w:p>
      <w:r>
        <w:rPr>
          <w:b/>
        </w:rPr>
        <w:t xml:space="preserve">Esimerkki 6.2634</w:t>
      </w:r>
    </w:p>
    <w:p>
      <w:r>
        <w:t xml:space="preserve">apinatangot, liukumäki, keinu, karuselli, keinu</w:t>
      </w:r>
    </w:p>
    <w:p>
      <w:r>
        <w:rPr>
          <w:b/>
        </w:rPr>
        <w:t xml:space="preserve">Tulos</w:t>
      </w:r>
    </w:p>
    <w:p>
      <w:r>
        <w:t xml:space="preserve">Nimeä lasten leikkiväline, jota käyttäessään aikuiset todennäköisesti satuttaisivat itsensä.</w:t>
      </w:r>
    </w:p>
    <w:p>
      <w:r>
        <w:rPr>
          <w:b/>
        </w:rPr>
        <w:t xml:space="preserve">Esimerkki 6.2635</w:t>
      </w:r>
    </w:p>
    <w:p>
      <w:r>
        <w:t xml:space="preserve">ruusu, orkidea, tulppaani, iiris, neilikka, lilja.</w:t>
      </w:r>
    </w:p>
    <w:p>
      <w:r>
        <w:rPr>
          <w:b/>
        </w:rPr>
        <w:t xml:space="preserve">Tulos</w:t>
      </w:r>
    </w:p>
    <w:p>
      <w:r>
        <w:t xml:space="preserve">nimeä kukka, jota on eri värejä</w:t>
      </w:r>
    </w:p>
    <w:p>
      <w:r>
        <w:rPr>
          <w:b/>
        </w:rPr>
        <w:t xml:space="preserve">Esimerkki 6.2636</w:t>
      </w:r>
    </w:p>
    <w:p>
      <w:r>
        <w:t xml:space="preserve">hampaat, hiukset, auto, raha, työ</w:t>
      </w:r>
    </w:p>
    <w:p>
      <w:r>
        <w:rPr>
          <w:b/>
        </w:rPr>
        <w:t xml:space="preserve">Tulos</w:t>
      </w:r>
    </w:p>
    <w:p>
      <w:r>
        <w:t xml:space="preserve">Nimeä jotain sellaista, mitä vauvalla ei ole, mutta useimmilla aikuisilla on.</w:t>
      </w:r>
    </w:p>
    <w:p>
      <w:r>
        <w:rPr>
          <w:b/>
        </w:rPr>
        <w:t xml:space="preserve">Esimerkki 6.2637</w:t>
      </w:r>
    </w:p>
    <w:p>
      <w:r>
        <w:t xml:space="preserve">heittää ruokaa, röyhtäyttää, leikkii ruoalla, ei syö ruokaa loppuun, sylkee ruokaa ulos, läikyttää jotain, syö käsillä.</w:t>
      </w:r>
    </w:p>
    <w:p>
      <w:r>
        <w:rPr>
          <w:b/>
        </w:rPr>
        <w:t xml:space="preserve">Tulos</w:t>
      </w:r>
    </w:p>
    <w:p>
      <w:r>
        <w:t xml:space="preserve">Kerro jotain, mitä lapsi voisi tehdä ruokapöydässä ja mistä hän joutuisi luultavasti vaikeuksiin.</w:t>
      </w:r>
    </w:p>
    <w:p>
      <w:r>
        <w:rPr>
          <w:b/>
        </w:rPr>
        <w:t xml:space="preserve">Esimerkki 6.2638</w:t>
      </w:r>
    </w:p>
    <w:p>
      <w:r>
        <w:t xml:space="preserve">vaatteet, osasto</w:t>
      </w:r>
    </w:p>
    <w:p>
      <w:r>
        <w:rPr>
          <w:b/>
        </w:rPr>
        <w:t xml:space="preserve">Tulos</w:t>
      </w:r>
    </w:p>
    <w:p>
      <w:r>
        <w:t xml:space="preserve">Nimeä myymälätyyppi, joka löytyy lähes kaikista ostoskeskuksista...</w:t>
      </w:r>
    </w:p>
    <w:p>
      <w:r>
        <w:rPr>
          <w:b/>
        </w:rPr>
        <w:t xml:space="preserve">Esimerkki 6.2639</w:t>
      </w:r>
    </w:p>
    <w:p>
      <w:r>
        <w:t xml:space="preserve">pesula, maksullinen puhelin, pysäköintimittari, sanomalehti, myyntiautomaatti, peliautomaatti.</w:t>
      </w:r>
    </w:p>
    <w:p>
      <w:r>
        <w:rPr>
          <w:b/>
        </w:rPr>
        <w:t xml:space="preserve">Tulos</w:t>
      </w:r>
    </w:p>
    <w:p>
      <w:r>
        <w:t xml:space="preserve">nimeä jokin asia, jonka käyttämiseen tarvitset kolikoita.</w:t>
      </w:r>
    </w:p>
    <w:p>
      <w:r>
        <w:rPr>
          <w:b/>
        </w:rPr>
        <w:t xml:space="preserve">Esimerkki 6.2640</w:t>
      </w:r>
    </w:p>
    <w:p>
      <w:r>
        <w:t xml:space="preserve">henkilökohtainen valmentaja, hieronta, pesulapalvelu, ruoka/juoma, uima-allas, solarium, pukuhuoneen käyttö, pukuhuoneiden käyttö</w:t>
      </w:r>
    </w:p>
    <w:p>
      <w:r>
        <w:rPr>
          <w:b/>
        </w:rPr>
        <w:t xml:space="preserve">Tulos</w:t>
      </w:r>
    </w:p>
    <w:p>
      <w:r>
        <w:t xml:space="preserve">nimeä lisäpalvelu, josta saatat maksaa enemmän kuntosalilla.</w:t>
      </w:r>
    </w:p>
    <w:p>
      <w:r>
        <w:rPr>
          <w:b/>
        </w:rPr>
        <w:t xml:space="preserve">Esimerkki 6.2641</w:t>
      </w:r>
    </w:p>
    <w:p>
      <w:r>
        <w:t xml:space="preserve">Oscar-palkinnot, kotiapulaiset, kotiteatteri, uima-allas, kalliit taideteokset, piano</w:t>
      </w:r>
    </w:p>
    <w:p>
      <w:r>
        <w:rPr>
          <w:b/>
        </w:rPr>
        <w:t xml:space="preserve">Tulos</w:t>
      </w:r>
    </w:p>
    <w:p>
      <w:r>
        <w:t xml:space="preserve">Nimeä esine, jota voit nähdä elokuvatähden kotona, mutta jota ei ole sinun kodissasi.</w:t>
      </w:r>
    </w:p>
    <w:p>
      <w:r>
        <w:rPr>
          <w:b/>
        </w:rPr>
        <w:t xml:space="preserve">Esimerkki 6.2642</w:t>
      </w:r>
    </w:p>
    <w:p>
      <w:r>
        <w:t xml:space="preserve">hammastikkuja, minttupastilleja, suklaata, luottokorttiautomaatti, ruokalista, pennipurkki</w:t>
      </w:r>
    </w:p>
    <w:p>
      <w:r>
        <w:rPr>
          <w:b/>
        </w:rPr>
        <w:t xml:space="preserve">Tulos</w:t>
      </w:r>
    </w:p>
    <w:p>
      <w:r>
        <w:t xml:space="preserve">nimeä jotain, mitä saatat nähdä ravintolan kassan vieressä.</w:t>
      </w:r>
    </w:p>
    <w:p>
      <w:r>
        <w:rPr>
          <w:b/>
        </w:rPr>
        <w:t xml:space="preserve">Esimerkki 6.2643</w:t>
      </w:r>
    </w:p>
    <w:p>
      <w:r>
        <w:t xml:space="preserve">syntymäpäivä, osoite, satunnaisluvut, vuosipäivä, henkilökortin numero</w:t>
      </w:r>
    </w:p>
    <w:p>
      <w:r>
        <w:rPr>
          <w:b/>
        </w:rPr>
        <w:t xml:space="preserve">Tulos</w:t>
      </w:r>
    </w:p>
    <w:p>
      <w:r>
        <w:t xml:space="preserve">Mainitse menetelmä, jota ihmiset käyttävät päättäessään, mitä lottonumeroita he aikovat pelata.</w:t>
      </w:r>
    </w:p>
    <w:p>
      <w:r>
        <w:rPr>
          <w:b/>
        </w:rPr>
        <w:t xml:space="preserve">Esimerkki 6.2644</w:t>
      </w:r>
    </w:p>
    <w:p>
      <w:r>
        <w:t xml:space="preserve">kenguru, koala, dingo, aavikko</w:t>
      </w:r>
    </w:p>
    <w:p>
      <w:r>
        <w:rPr>
          <w:b/>
        </w:rPr>
        <w:t xml:space="preserve">Tulos</w:t>
      </w:r>
    </w:p>
    <w:p>
      <w:r>
        <w:t xml:space="preserve">Nimeä jokin asia, jonka näet todennäköisemmin australiassa kuin muualla.</w:t>
      </w:r>
    </w:p>
    <w:p>
      <w:r>
        <w:rPr>
          <w:b/>
        </w:rPr>
        <w:t xml:space="preserve">Esimerkki 6.2645</w:t>
      </w:r>
    </w:p>
    <w:p>
      <w:r>
        <w:t xml:space="preserve">marilyn monroe, elvis presley, twiggy, elizabeth taylor, james dean, jackie o, audrey hepburn</w:t>
      </w:r>
    </w:p>
    <w:p>
      <w:r>
        <w:rPr>
          <w:b/>
        </w:rPr>
        <w:t xml:space="preserve">Tulos</w:t>
      </w:r>
    </w:p>
    <w:p>
      <w:r>
        <w:t xml:space="preserve">Nimeä vuosikymmenten takainen julkkis, jota pidetään yhä tyyli-ikonina.</w:t>
      </w:r>
    </w:p>
    <w:p>
      <w:r>
        <w:rPr>
          <w:b/>
        </w:rPr>
        <w:t xml:space="preserve">Esimerkki 6.2646</w:t>
      </w:r>
    </w:p>
    <w:p>
      <w:r>
        <w:t xml:space="preserve">sanomalehti, Raamattu</w:t>
      </w:r>
    </w:p>
    <w:p>
      <w:r>
        <w:rPr>
          <w:b/>
        </w:rPr>
        <w:t xml:space="preserve">Tulos</w:t>
      </w:r>
    </w:p>
    <w:p>
      <w:r>
        <w:t xml:space="preserve">nimeä jotain, jota joku voisi lukea päivittäin.</w:t>
      </w:r>
    </w:p>
    <w:p>
      <w:r>
        <w:rPr>
          <w:b/>
        </w:rPr>
        <w:t xml:space="preserve">Esimerkki 6.2647</w:t>
      </w:r>
    </w:p>
    <w:p>
      <w:r>
        <w:t xml:space="preserve">mehu, purukumi, sooda, hyytelö, lääkkeet, lolipop, jäätelö</w:t>
      </w:r>
    </w:p>
    <w:p>
      <w:r>
        <w:rPr>
          <w:b/>
        </w:rPr>
        <w:t xml:space="preserve">Tulos</w:t>
      </w:r>
    </w:p>
    <w:p>
      <w:r>
        <w:t xml:space="preserve">nimetä jotain, joka voi olla viinirypäleen makuinen.</w:t>
      </w:r>
    </w:p>
    <w:p>
      <w:r>
        <w:rPr>
          <w:b/>
        </w:rPr>
        <w:t xml:space="preserve">Esimerkki 6.2648</w:t>
      </w:r>
    </w:p>
    <w:p>
      <w:r>
        <w:t xml:space="preserve">kypärä, nahkahousut, nahkatakki, aurinkolasit.</w:t>
      </w:r>
    </w:p>
    <w:p>
      <w:r>
        <w:rPr>
          <w:b/>
        </w:rPr>
        <w:t xml:space="preserve">Tulos</w:t>
      </w:r>
    </w:p>
    <w:p>
      <w:r>
        <w:t xml:space="preserve">Nimeä jotain, jonka joku voisi ostaa moottoripyöränsä kanssa.</w:t>
      </w:r>
    </w:p>
    <w:p>
      <w:r>
        <w:rPr>
          <w:b/>
        </w:rPr>
        <w:t xml:space="preserve">Esimerkki 6.2649</w:t>
      </w:r>
    </w:p>
    <w:p>
      <w:r>
        <w:t xml:space="preserve">ötökät/jyrsijät, muiden ihmisten tavarat, likaiset lakanat, hiukset, ihminen...</w:t>
      </w:r>
    </w:p>
    <w:p>
      <w:r>
        <w:rPr>
          <w:b/>
        </w:rPr>
        <w:t xml:space="preserve">Tulos</w:t>
      </w:r>
    </w:p>
    <w:p>
      <w:r>
        <w:t xml:space="preserve">Nimeä jotain, mitä et haluaisi löytää hotellin sängystä, kun kirjaudut huoneeseesi.</w:t>
      </w:r>
    </w:p>
    <w:p>
      <w:r>
        <w:rPr>
          <w:b/>
        </w:rPr>
        <w:t xml:space="preserve">Esimerkki 6.2650</w:t>
      </w:r>
    </w:p>
    <w:p>
      <w:r>
        <w:t xml:space="preserve">viitta, sukkahousut, naamio, ase...</w:t>
      </w:r>
    </w:p>
    <w:p>
      <w:r>
        <w:rPr>
          <w:b/>
        </w:rPr>
        <w:t xml:space="preserve">Tulos</w:t>
      </w:r>
    </w:p>
    <w:p>
      <w:r>
        <w:t xml:space="preserve">nimeä jotain, jota voit käyttää joka päivä tunteaksesi itsesi supersankariksi.</w:t>
      </w:r>
    </w:p>
    <w:p>
      <w:r>
        <w:rPr>
          <w:b/>
        </w:rPr>
        <w:t xml:space="preserve">Esimerkki 6.2651</w:t>
      </w:r>
    </w:p>
    <w:p>
      <w:r>
        <w:t xml:space="preserve">räkä, maito, vesi, sooda, hengitys...</w:t>
      </w:r>
    </w:p>
    <w:p>
      <w:r>
        <w:rPr>
          <w:b/>
        </w:rPr>
        <w:t xml:space="preserve">Tulos</w:t>
      </w:r>
    </w:p>
    <w:p>
      <w:r>
        <w:t xml:space="preserve">Nimeä jotain, joka saattaa tulla nenästäsi ulos nauraessasi.</w:t>
      </w:r>
    </w:p>
    <w:p>
      <w:r>
        <w:rPr>
          <w:b/>
        </w:rPr>
        <w:t xml:space="preserve">Esimerkki 6.2652</w:t>
      </w:r>
    </w:p>
    <w:p>
      <w:r>
        <w:t xml:space="preserve">pesula, tietullit, pysäköinti, virvoitusjuomat/purtavaa, maksulliset puhelut, autonpesu.</w:t>
      </w:r>
    </w:p>
    <w:p>
      <w:r>
        <w:rPr>
          <w:b/>
        </w:rPr>
        <w:t xml:space="preserve">Tulos</w:t>
      </w:r>
    </w:p>
    <w:p>
      <w:r>
        <w:t xml:space="preserve">Nimeä jokin asia, jota ihmiset tarvitsevat muutosta maksaakseen.</w:t>
      </w:r>
    </w:p>
    <w:p>
      <w:r>
        <w:rPr>
          <w:b/>
        </w:rPr>
        <w:t xml:space="preserve">Esimerkki 6.2653</w:t>
      </w:r>
    </w:p>
    <w:p>
      <w:r>
        <w:t xml:space="preserve">koira, käärme, haisunäätä, sammakko, hiiri...</w:t>
      </w:r>
    </w:p>
    <w:p>
      <w:r>
        <w:rPr>
          <w:b/>
        </w:rPr>
        <w:t xml:space="preserve">Tulos</w:t>
      </w:r>
    </w:p>
    <w:p>
      <w:r>
        <w:t xml:space="preserve">Nimeä eläin, joka ei yleensä ole vaarallinen, mutta jota monet ihmiset eivät uskalla koskettaa.</w:t>
      </w:r>
    </w:p>
    <w:p>
      <w:r>
        <w:rPr>
          <w:b/>
        </w:rPr>
        <w:t xml:space="preserve">Esimerkki 6.2654</w:t>
      </w:r>
    </w:p>
    <w:p>
      <w:r>
        <w:t xml:space="preserve">pölyjen pyyhkiminen, imurointi, lakaisu, moppaus, ikkunoiden pyyhkiminen.</w:t>
      </w:r>
    </w:p>
    <w:p>
      <w:r>
        <w:rPr>
          <w:b/>
        </w:rPr>
        <w:t xml:space="preserve">Tulos</w:t>
      </w:r>
    </w:p>
    <w:p>
      <w:r>
        <w:t xml:space="preserve">Nimeä kotitehtävä, jonka teet harvemmin, koska sen tekeminen on tuskin havaittavissa.</w:t>
      </w:r>
    </w:p>
    <w:p>
      <w:r>
        <w:rPr>
          <w:b/>
        </w:rPr>
        <w:t xml:space="preserve">Esimerkki 6.2655</w:t>
      </w:r>
    </w:p>
    <w:p>
      <w:r>
        <w:t xml:space="preserve">hoitaa sitä, ulkoiluttaa sitä, ruokkia sitä, kylvettää sitä...</w:t>
      </w:r>
    </w:p>
    <w:p>
      <w:r>
        <w:rPr>
          <w:b/>
        </w:rPr>
        <w:t xml:space="preserve">Tulos</w:t>
      </w:r>
    </w:p>
    <w:p>
      <w:r>
        <w:t xml:space="preserve">Nimeä jokin asia, josta koiranomistaja saattaisi maksaa jollekulle, jotta tämä tekisi sen koiralleen?</w:t>
      </w:r>
    </w:p>
    <w:p>
      <w:r>
        <w:rPr>
          <w:b/>
        </w:rPr>
        <w:t xml:space="preserve">Esimerkki 6.2656</w:t>
      </w:r>
    </w:p>
    <w:p>
      <w:r>
        <w:t xml:space="preserve">parranajo, treeni, uusi kampaus, pukeutuminen</w:t>
      </w:r>
    </w:p>
    <w:p>
      <w:r>
        <w:rPr>
          <w:b/>
        </w:rPr>
        <w:t xml:space="preserve">Tulos</w:t>
      </w:r>
    </w:p>
    <w:p>
      <w:r>
        <w:t xml:space="preserve">Nimeä jotain, mitä nainen voisi ehdottaa miehelleen ulkonäön parantamiseksi.</w:t>
      </w:r>
    </w:p>
    <w:p>
      <w:r>
        <w:rPr>
          <w:b/>
        </w:rPr>
        <w:t xml:space="preserve">Esimerkki 6.2657</w:t>
      </w:r>
    </w:p>
    <w:p>
      <w:r>
        <w:t xml:space="preserve">siivous, ruoka, raha, tila, musiikki, nukkumaanmenoaika</w:t>
      </w:r>
    </w:p>
    <w:p>
      <w:r>
        <w:rPr>
          <w:b/>
        </w:rPr>
        <w:t xml:space="preserve">Tulos</w:t>
      </w:r>
    </w:p>
    <w:p>
      <w:r>
        <w:t xml:space="preserve">nimeä jotain, josta kämppäkaverit saattaisivat riidellä.</w:t>
      </w:r>
    </w:p>
    <w:p>
      <w:r>
        <w:rPr>
          <w:b/>
        </w:rPr>
        <w:t xml:space="preserve">Esimerkki 6.2658</w:t>
      </w:r>
    </w:p>
    <w:p>
      <w:r>
        <w:t xml:space="preserve">ostoskeskus, eläintarha, baari/klubi, disney world, ranta, puisto</w:t>
      </w:r>
    </w:p>
    <w:p>
      <w:r>
        <w:rPr>
          <w:b/>
        </w:rPr>
        <w:t xml:space="preserve">Tulos</w:t>
      </w:r>
    </w:p>
    <w:p>
      <w:r>
        <w:t xml:space="preserve">Nimeä paikka, jossa kävisit useammin, jos siellä ei olisi niin paljon väkeä.</w:t>
      </w:r>
    </w:p>
    <w:p>
      <w:r>
        <w:rPr>
          <w:b/>
        </w:rPr>
        <w:t xml:space="preserve">Esimerkki 6.2659</w:t>
      </w:r>
    </w:p>
    <w:p>
      <w:r>
        <w:t xml:space="preserve">käsilaukku/lompakko, matkapuhelin, takki, avaimet, salkku/laukku, sateenvarjo, ostoskassit.</w:t>
      </w:r>
    </w:p>
    <w:p>
      <w:r>
        <w:rPr>
          <w:b/>
        </w:rPr>
        <w:t xml:space="preserve">Tulos</w:t>
      </w:r>
    </w:p>
    <w:p>
      <w:r>
        <w:t xml:space="preserve">nimetä jotain, jonka henkilö saattaa vahingossa jättää taksiin.</w:t>
      </w:r>
    </w:p>
    <w:p>
      <w:r>
        <w:rPr>
          <w:b/>
        </w:rPr>
        <w:t xml:space="preserve">Esimerkki 6.2660</w:t>
      </w:r>
    </w:p>
    <w:p>
      <w:r>
        <w:t xml:space="preserve">appelsiini, persikka, pihvi, omena, hampurilainen</w:t>
      </w:r>
    </w:p>
    <w:p>
      <w:r>
        <w:rPr>
          <w:b/>
        </w:rPr>
        <w:t xml:space="preserve">Tulos</w:t>
      </w:r>
    </w:p>
    <w:p>
      <w:r>
        <w:t xml:space="preserve">Nimeä jokin syömäsi ruoka, jota voi kuvailla mehukkaaksi.</w:t>
      </w:r>
    </w:p>
    <w:p>
      <w:r>
        <w:rPr>
          <w:b/>
        </w:rPr>
        <w:t xml:space="preserve">Esimerkki 6.2661</w:t>
      </w:r>
    </w:p>
    <w:p>
      <w:r>
        <w:t xml:space="preserve">päiväkirja, pankkitili, tietokone, salasana, posti, sähköposti</w:t>
      </w:r>
    </w:p>
    <w:p>
      <w:r>
        <w:rPr>
          <w:b/>
        </w:rPr>
        <w:t xml:space="preserve">Tulos</w:t>
      </w:r>
    </w:p>
    <w:p>
      <w:r>
        <w:t xml:space="preserve">Kerro jotain sellaista, johon nuuskija voisi yrittää päästä käsiksi.</w:t>
      </w:r>
    </w:p>
    <w:p>
      <w:r>
        <w:rPr>
          <w:b/>
        </w:rPr>
        <w:t xml:space="preserve">Esimerkki 6.2662</w:t>
      </w:r>
    </w:p>
    <w:p>
      <w:r>
        <w:t xml:space="preserve">sombrero, pinata, maracas</w:t>
      </w:r>
    </w:p>
    <w:p>
      <w:r>
        <w:rPr>
          <w:b/>
        </w:rPr>
        <w:t xml:space="preserve">Tulos</w:t>
      </w:r>
    </w:p>
    <w:p>
      <w:r>
        <w:t xml:space="preserve">Nimeä koriste, jonka saatat löytää meksikolaisesta ravintolasta.</w:t>
      </w:r>
    </w:p>
    <w:p>
      <w:r>
        <w:rPr>
          <w:b/>
        </w:rPr>
        <w:t xml:space="preserve">Esimerkki 6.2663</w:t>
      </w:r>
    </w:p>
    <w:p>
      <w:r>
        <w:t xml:space="preserve">pistorasia, nenä, suu, valokatkaisin, korva</w:t>
      </w:r>
    </w:p>
    <w:p>
      <w:r>
        <w:rPr>
          <w:b/>
        </w:rPr>
        <w:t xml:space="preserve">Tulos</w:t>
      </w:r>
    </w:p>
    <w:p>
      <w:r>
        <w:t xml:space="preserve">Nimeä paikka, johon vauva työntää sormensa ja johon hänen ei pitäisi työntää...</w:t>
      </w:r>
    </w:p>
    <w:p>
      <w:r>
        <w:rPr>
          <w:b/>
        </w:rPr>
        <w:t xml:space="preserve">Esimerkki 6.2664</w:t>
      </w:r>
    </w:p>
    <w:p>
      <w:r>
        <w:t xml:space="preserve">tapaamiset, vaimon syntymäpäivä, vuosipäivä, puhelut, lounas</w:t>
      </w:r>
    </w:p>
    <w:p>
      <w:r>
        <w:rPr>
          <w:b/>
        </w:rPr>
        <w:t xml:space="preserve">Tulos</w:t>
      </w:r>
    </w:p>
    <w:p>
      <w:r>
        <w:t xml:space="preserve">mainitse jokin asia, josta pomo voisi pyytää sihteeriä muistuttamaan häntä.</w:t>
      </w:r>
    </w:p>
    <w:p>
      <w:r>
        <w:rPr>
          <w:b/>
        </w:rPr>
        <w:t xml:space="preserve">Esimerkki 6.2665</w:t>
      </w:r>
    </w:p>
    <w:p>
      <w:r>
        <w:t xml:space="preserve">palvelija, pysäköintipalvelu, parturi-kampaaja, taksinkuljettaja, baarimikko, ovimestari</w:t>
      </w:r>
    </w:p>
    <w:p>
      <w:r>
        <w:rPr>
          <w:b/>
        </w:rPr>
        <w:t xml:space="preserve">Tulos</w:t>
      </w:r>
    </w:p>
    <w:p>
      <w:r>
        <w:t xml:space="preserve">nimeä palveluhenkilötyyppi, jonka kohdalla et koskaan tiedä, kuinka paljon tippiä pitäisi antaa.</w:t>
      </w:r>
    </w:p>
    <w:p>
      <w:r>
        <w:rPr>
          <w:b/>
        </w:rPr>
        <w:t xml:space="preserve">Esimerkki 6.2666</w:t>
      </w:r>
    </w:p>
    <w:p>
      <w:r>
        <w:t xml:space="preserve">pyörä, bussi, vanhemmat, kävely, skootteri, rullalauta, rullalauta</w:t>
      </w:r>
    </w:p>
    <w:p>
      <w:r>
        <w:rPr>
          <w:b/>
        </w:rPr>
        <w:t xml:space="preserve">Tulos</w:t>
      </w:r>
    </w:p>
    <w:p>
      <w:r>
        <w:t xml:space="preserve">Nimeä tapa, jolla lapsi voisi liikkua kaupungissa</w:t>
      </w:r>
    </w:p>
    <w:p>
      <w:r>
        <w:rPr>
          <w:b/>
        </w:rPr>
        <w:t xml:space="preserve">Esimerkki 6.2667</w:t>
      </w:r>
    </w:p>
    <w:p>
      <w:r>
        <w:t xml:space="preserve">Charlien enkelit, Bewitched, Waynen maailma, Duke's of Hazzard, Brady Bunch, Starsky and Hutch, Blues Brothers...</w:t>
      </w:r>
    </w:p>
    <w:p>
      <w:r>
        <w:rPr>
          <w:b/>
        </w:rPr>
        <w:t xml:space="preserve">Tulos</w:t>
      </w:r>
    </w:p>
    <w:p>
      <w:r>
        <w:t xml:space="preserve">nimeä elokuva, joka perustuu televisio-ohjelmaan tai skittiin.</w:t>
      </w:r>
    </w:p>
    <w:p>
      <w:r>
        <w:rPr>
          <w:b/>
        </w:rPr>
        <w:t xml:space="preserve">Esimerkki 6.2668</w:t>
      </w:r>
    </w:p>
    <w:p>
      <w:r>
        <w:t xml:space="preserve">myytävät asunnot, auto, asiakkaat, mainonta, hyvä asenne, hyvä asenne</w:t>
      </w:r>
    </w:p>
    <w:p>
      <w:r>
        <w:rPr>
          <w:b/>
        </w:rPr>
        <w:t xml:space="preserve">Tulos</w:t>
      </w:r>
    </w:p>
    <w:p>
      <w:r>
        <w:t xml:space="preserve">nimeä jotain, mitä kiinteistönvälittäjä tarvitsee tehdäkseen työtään.</w:t>
      </w:r>
    </w:p>
    <w:p>
      <w:r>
        <w:rPr>
          <w:b/>
        </w:rPr>
        <w:t xml:space="preserve">Esimerkki 6.2669</w:t>
      </w:r>
    </w:p>
    <w:p>
      <w:r>
        <w:t xml:space="preserve">koripalloilija, valmentaja, tennispelaaja, sairaanhoitaja, juoksija.</w:t>
      </w:r>
    </w:p>
    <w:p>
      <w:r>
        <w:rPr>
          <w:b/>
        </w:rPr>
        <w:t xml:space="preserve">Tulos</w:t>
      </w:r>
    </w:p>
    <w:p>
      <w:r>
        <w:t xml:space="preserve">mainitse tietty ammatti, jossa käytetään lenkkareita.</w:t>
      </w:r>
    </w:p>
    <w:p>
      <w:r>
        <w:rPr>
          <w:b/>
        </w:rPr>
        <w:t xml:space="preserve">Esimerkki 6.2670</w:t>
      </w:r>
    </w:p>
    <w:p>
      <w:r>
        <w:t xml:space="preserve">puhuu, käyttää vaatteita, kiukuttelee, kävelee pystyasennossa.</w:t>
      </w:r>
    </w:p>
    <w:p>
      <w:r>
        <w:rPr>
          <w:b/>
        </w:rPr>
        <w:t xml:space="preserve">Tulos</w:t>
      </w:r>
    </w:p>
    <w:p>
      <w:r>
        <w:t xml:space="preserve">Kerro jotain sellaista, mitä Donald Duck tekee, mitä useimmat ankat eivät tee.</w:t>
      </w:r>
    </w:p>
    <w:p>
      <w:r>
        <w:rPr>
          <w:b/>
        </w:rPr>
        <w:t xml:space="preserve">Esimerkki 6.2671</w:t>
      </w:r>
    </w:p>
    <w:p>
      <w:r>
        <w:t xml:space="preserve">äiti, ex, hallintoassistentti, sisko, naispuolinen ystävä, tytär</w:t>
      </w:r>
    </w:p>
    <w:p>
      <w:r>
        <w:rPr>
          <w:b/>
        </w:rPr>
        <w:t xml:space="preserve">Tulos</w:t>
      </w:r>
    </w:p>
    <w:p>
      <w:r>
        <w:t xml:space="preserve">Nimeä nainen miehen elämässä, jonka kanssa hänen vaimonsa ei ehkä tule toimeen.</w:t>
      </w:r>
    </w:p>
    <w:p>
      <w:r>
        <w:rPr>
          <w:b/>
        </w:rPr>
        <w:t xml:space="preserve">Esimerkki 6.2672</w:t>
      </w:r>
    </w:p>
    <w:p>
      <w:r>
        <w:t xml:space="preserve">kylmä, pimeä, sementtilattiat, kostea, siellä asuu olentoja...</w:t>
      </w:r>
    </w:p>
    <w:p>
      <w:r>
        <w:rPr>
          <w:b/>
        </w:rPr>
        <w:t xml:space="preserve">Tulos</w:t>
      </w:r>
    </w:p>
    <w:p>
      <w:r>
        <w:t xml:space="preserve">miksi kellarit ovat usein vähemmän viihtyisiä kuin talon muut osat?</w:t>
      </w:r>
    </w:p>
    <w:p>
      <w:r>
        <w:rPr>
          <w:b/>
        </w:rPr>
        <w:t xml:space="preserve">Esimerkki 6.2673</w:t>
      </w:r>
    </w:p>
    <w:p>
      <w:r>
        <w:t xml:space="preserve">Yhdysvallat, Venäjä, Kiina, Englanti ja Saksa</w:t>
      </w:r>
    </w:p>
    <w:p>
      <w:r>
        <w:rPr>
          <w:b/>
        </w:rPr>
        <w:t xml:space="preserve">Tulos</w:t>
      </w:r>
    </w:p>
    <w:p>
      <w:r>
        <w:t xml:space="preserve">Nimeä maa, joka yleensä menestyy hyvin olympialaisissa.</w:t>
      </w:r>
    </w:p>
    <w:p>
      <w:r>
        <w:rPr>
          <w:b/>
        </w:rPr>
        <w:t xml:space="preserve">Esimerkki 6.2674</w:t>
      </w:r>
    </w:p>
    <w:p>
      <w:r>
        <w:t xml:space="preserve">jalkapallo, pesäpallo, jalkapallo, jääkiekko</w:t>
      </w:r>
    </w:p>
    <w:p>
      <w:r>
        <w:rPr>
          <w:b/>
        </w:rPr>
        <w:t xml:space="preserve">Tulos</w:t>
      </w:r>
    </w:p>
    <w:p>
      <w:r>
        <w:t xml:space="preserve">Nimeä urheilulaji, jota et voi pelata ilman joukkuetta.</w:t>
      </w:r>
    </w:p>
    <w:p>
      <w:r>
        <w:rPr>
          <w:b/>
        </w:rPr>
        <w:t xml:space="preserve">Esimerkki 6.2675</w:t>
      </w:r>
    </w:p>
    <w:p>
      <w:r>
        <w:t xml:space="preserve">joulupukki, isovanhemmat, veli/sisko, serkut, silmälääkäri, täti/setä...</w:t>
      </w:r>
    </w:p>
    <w:p>
      <w:r>
        <w:rPr>
          <w:b/>
        </w:rPr>
        <w:t xml:space="preserve">Tulos</w:t>
      </w:r>
    </w:p>
    <w:p>
      <w:r>
        <w:t xml:space="preserve">nimeä joku, jota näet vain kerran vuodessa.</w:t>
      </w:r>
    </w:p>
    <w:p>
      <w:r>
        <w:rPr>
          <w:b/>
        </w:rPr>
        <w:t xml:space="preserve">Esimerkki 6.2676</w:t>
      </w:r>
    </w:p>
    <w:p>
      <w:r>
        <w:t xml:space="preserve">purjevene, kanootti, soutuvene, soutuvene, melovene, lautta, proomu.</w:t>
      </w:r>
    </w:p>
    <w:p>
      <w:r>
        <w:rPr>
          <w:b/>
        </w:rPr>
        <w:t xml:space="preserve">Tulos</w:t>
      </w:r>
    </w:p>
    <w:p>
      <w:r>
        <w:t xml:space="preserve">Nimeä vene, jossa ei ole moottoria.</w:t>
      </w:r>
    </w:p>
    <w:p>
      <w:r>
        <w:rPr>
          <w:b/>
        </w:rPr>
        <w:t xml:space="preserve">Esimerkki 6.2677</w:t>
      </w:r>
    </w:p>
    <w:p>
      <w:r>
        <w:t xml:space="preserve">mgm leijona, exxon tiikeri, budweiser kotka, energizer pupu, rca koira, walt disney hiiri.</w:t>
      </w:r>
    </w:p>
    <w:p>
      <w:r>
        <w:rPr>
          <w:b/>
        </w:rPr>
        <w:t xml:space="preserve">Tulos</w:t>
      </w:r>
    </w:p>
    <w:p>
      <w:r>
        <w:t xml:space="preserve">Nimeä yritys, joka käyttää eläintä logossaan.</w:t>
      </w:r>
    </w:p>
    <w:p>
      <w:r>
        <w:rPr>
          <w:b/>
        </w:rPr>
        <w:t xml:space="preserve">Esimerkki 6.2678</w:t>
      </w:r>
    </w:p>
    <w:p>
      <w:r>
        <w:t xml:space="preserve">koeputket, dekantterilasit, mikroskooppi, kemikaalit, bunsenpolttimet, laboratoriotakki, suojalasit.</w:t>
      </w:r>
    </w:p>
    <w:p>
      <w:r>
        <w:rPr>
          <w:b/>
        </w:rPr>
        <w:t xml:space="preserve">Tulos</w:t>
      </w:r>
    </w:p>
    <w:p>
      <w:r>
        <w:t xml:space="preserve">nimetä jotain youd löytää tiedemiesten laboratoriossa</w:t>
      </w:r>
    </w:p>
    <w:p>
      <w:r>
        <w:rPr>
          <w:b/>
        </w:rPr>
        <w:t xml:space="preserve">Esimerkki 6.2679</w:t>
      </w:r>
    </w:p>
    <w:p>
      <w:r>
        <w:t xml:space="preserve">huonekalut, vaatteet, kissanpennut, televisio.</w:t>
      </w:r>
    </w:p>
    <w:p>
      <w:r>
        <w:rPr>
          <w:b/>
        </w:rPr>
        <w:t xml:space="preserve">Tulos</w:t>
      </w:r>
    </w:p>
    <w:p>
      <w:r>
        <w:t xml:space="preserve">nimeä jotain, jonka ihmiset usein jättävät kotiinsa ja jossa on ilmainen merkki?</w:t>
      </w:r>
    </w:p>
    <w:p>
      <w:r>
        <w:rPr>
          <w:b/>
        </w:rPr>
        <w:t xml:space="preserve">Esimerkki 6.2680</w:t>
      </w:r>
    </w:p>
    <w:p>
      <w:r>
        <w:t xml:space="preserve">romanttinen elämä, paino, taloudellinen tilanne, ikä</w:t>
      </w:r>
    </w:p>
    <w:p>
      <w:r>
        <w:rPr>
          <w:b/>
        </w:rPr>
        <w:t xml:space="preserve">Tulos</w:t>
      </w:r>
    </w:p>
    <w:p>
      <w:r>
        <w:t xml:space="preserve">Kerro jotain, mistä ystävä ei saisi koskaan kysyä, vaikka hän tuntisi sinut kuinka hyvin.</w:t>
      </w:r>
    </w:p>
    <w:p>
      <w:r>
        <w:rPr>
          <w:b/>
        </w:rPr>
        <w:t xml:space="preserve">Esimerkki 6.2681</w:t>
      </w:r>
    </w:p>
    <w:p>
      <w:r>
        <w:t xml:space="preserve">jauhot, munat, taikina</w:t>
      </w:r>
    </w:p>
    <w:p>
      <w:r>
        <w:rPr>
          <w:b/>
        </w:rPr>
        <w:t xml:space="preserve">Tulos</w:t>
      </w:r>
    </w:p>
    <w:p>
      <w:r>
        <w:t xml:space="preserve">Nimeä jotain, mitä tarvitsisit, jos tekisit pannukakkuja.</w:t>
      </w:r>
    </w:p>
    <w:p>
      <w:r>
        <w:rPr>
          <w:b/>
        </w:rPr>
        <w:t xml:space="preserve">Esimerkki 6.2682</w:t>
      </w:r>
    </w:p>
    <w:p>
      <w:r>
        <w:t xml:space="preserve">tv, auto/ajoneuvo, talo, uuni, stereot/kaiuttimet, jääkaappi, jääkaappi</w:t>
      </w:r>
    </w:p>
    <w:p>
      <w:r>
        <w:rPr>
          <w:b/>
        </w:rPr>
        <w:t xml:space="preserve">Tulos</w:t>
      </w:r>
    </w:p>
    <w:p>
      <w:r>
        <w:t xml:space="preserve">Nimeä jokin aikuisten ostama tuote, joka voi olla hyvin pieni tai hyvin suuri.</w:t>
      </w:r>
    </w:p>
    <w:p>
      <w:r>
        <w:rPr>
          <w:b/>
        </w:rPr>
        <w:t xml:space="preserve">Esimerkki 6.2683</w:t>
      </w:r>
    </w:p>
    <w:p>
      <w:r>
        <w:t xml:space="preserve">puuttuva palanen, aika, vaikeus, lapset, tylsyys</w:t>
      </w:r>
    </w:p>
    <w:p>
      <w:r>
        <w:rPr>
          <w:b/>
        </w:rPr>
        <w:t xml:space="preserve">Tulos</w:t>
      </w:r>
    </w:p>
    <w:p>
      <w:r>
        <w:t xml:space="preserve">Kerro jokin asia, joka estää sinua saamasta palapeliä valmiiksi.</w:t>
      </w:r>
    </w:p>
    <w:p>
      <w:r>
        <w:rPr>
          <w:b/>
        </w:rPr>
        <w:t xml:space="preserve">Esimerkki 6.2684</w:t>
      </w:r>
    </w:p>
    <w:p>
      <w:r>
        <w:t xml:space="preserve">keanu reeves, jack black</w:t>
      </w:r>
    </w:p>
    <w:p>
      <w:r>
        <w:rPr>
          <w:b/>
        </w:rPr>
        <w:t xml:space="preserve">Tulos</w:t>
      </w:r>
    </w:p>
    <w:p>
      <w:r>
        <w:t xml:space="preserve">Nimeä näyttelijä, jolla on myös rockbändi</w:t>
      </w:r>
    </w:p>
    <w:p>
      <w:r>
        <w:rPr>
          <w:b/>
        </w:rPr>
        <w:t xml:space="preserve">Esimerkki 6.2685</w:t>
      </w:r>
    </w:p>
    <w:p>
      <w:r>
        <w:t xml:space="preserve">konsertti, baari, urheilupeli, ostoskeskus, ravintola, ravintola</w:t>
      </w:r>
    </w:p>
    <w:p>
      <w:r>
        <w:rPr>
          <w:b/>
        </w:rPr>
        <w:t xml:space="preserve">Tulos</w:t>
      </w:r>
    </w:p>
    <w:p>
      <w:r>
        <w:t xml:space="preserve">Nimeä paikka, jossa on vaikea puhua kaiken taustamelun takia.</w:t>
      </w:r>
    </w:p>
    <w:p>
      <w:r>
        <w:rPr>
          <w:b/>
        </w:rPr>
        <w:t xml:space="preserve">Esimerkki 6.2686</w:t>
      </w:r>
    </w:p>
    <w:p>
      <w:r>
        <w:t xml:space="preserve">paljon silmälaseja, musiikkia, kuvia, cd-levyjä</w:t>
      </w:r>
    </w:p>
    <w:p>
      <w:r>
        <w:rPr>
          <w:b/>
        </w:rPr>
        <w:t xml:space="preserve">Tulos</w:t>
      </w:r>
    </w:p>
    <w:p>
      <w:r>
        <w:t xml:space="preserve">Nimeä jokin matkalaukusta löytyvä esine, joka kertoisi, että se kuuluu elton johnille.</w:t>
      </w:r>
    </w:p>
    <w:p>
      <w:r>
        <w:rPr>
          <w:b/>
        </w:rPr>
        <w:t xml:space="preserve">Esimerkki 6.2687</w:t>
      </w:r>
    </w:p>
    <w:p>
      <w:r>
        <w:t xml:space="preserve">perfektionisti, pyhimys, enkeli, hyväntekijä, kiltti ja hyväsydäminen</w:t>
      </w:r>
    </w:p>
    <w:p>
      <w:r>
        <w:rPr>
          <w:b/>
        </w:rPr>
        <w:t xml:space="preserve">Tulos</w:t>
      </w:r>
    </w:p>
    <w:p>
      <w:r>
        <w:t xml:space="preserve">Sano sana jollekin, joka ei koskaan tee mitään väärää.</w:t>
      </w:r>
    </w:p>
    <w:p>
      <w:r>
        <w:rPr>
          <w:b/>
        </w:rPr>
        <w:t xml:space="preserve">Esimerkki 6.2688</w:t>
      </w:r>
    </w:p>
    <w:p>
      <w:r>
        <w:t xml:space="preserve">huopa, välipala/juoma, lämpimät vaatteet, kyltti/kyltti, tuoli/tyyny, äänitorvi, kamera.</w:t>
      </w:r>
    </w:p>
    <w:p>
      <w:r>
        <w:rPr>
          <w:b/>
        </w:rPr>
        <w:t xml:space="preserve">Tulos</w:t>
      </w:r>
    </w:p>
    <w:p>
      <w:r>
        <w:t xml:space="preserve">nimeä jotain, mitä voisit tuoda lapsesi lukion jalkapallopeliin, -</w:t>
      </w:r>
    </w:p>
    <w:p>
      <w:r>
        <w:rPr>
          <w:b/>
        </w:rPr>
        <w:t xml:space="preserve">Esimerkki 6.2689</w:t>
      </w:r>
    </w:p>
    <w:p>
      <w:r>
        <w:t xml:space="preserve">lakimies, lääkäri, poliitikko, tuomari, opettaja, poliisi, kirjanpitäjä.</w:t>
      </w:r>
    </w:p>
    <w:p>
      <w:r>
        <w:rPr>
          <w:b/>
        </w:rPr>
        <w:t xml:space="preserve">Tulos</w:t>
      </w:r>
    </w:p>
    <w:p>
      <w:r>
        <w:t xml:space="preserve">Nimeä ammattihenkilö, jonka harvoin näkee vitsailevan...</w:t>
      </w:r>
    </w:p>
    <w:p>
      <w:r>
        <w:rPr>
          <w:b/>
        </w:rPr>
        <w:t xml:space="preserve">Esimerkki 6.2690</w:t>
      </w:r>
    </w:p>
    <w:p>
      <w:r>
        <w:t xml:space="preserve">hiukset, kesäloma, housut/vaatteet, itse, tauko/leikki, iltasatu, nukkumaanmeno</w:t>
      </w:r>
    </w:p>
    <w:p>
      <w:r>
        <w:rPr>
          <w:b/>
        </w:rPr>
        <w:t xml:space="preserve">Tulos</w:t>
      </w:r>
    </w:p>
    <w:p>
      <w:r>
        <w:t xml:space="preserve">Nimeä jokin asia, joka on lapsen mielestä liian lyhyt.</w:t>
      </w:r>
    </w:p>
    <w:p>
      <w:r>
        <w:rPr>
          <w:b/>
        </w:rPr>
        <w:t xml:space="preserve">Esimerkki 6.2691</w:t>
      </w:r>
    </w:p>
    <w:p>
      <w:r>
        <w:t xml:space="preserve">hengittää, kävellä, käydä vessassa, syödä...</w:t>
      </w:r>
    </w:p>
    <w:p>
      <w:r>
        <w:rPr>
          <w:b/>
        </w:rPr>
        <w:t xml:space="preserve">Tulos</w:t>
      </w:r>
    </w:p>
    <w:p>
      <w:r>
        <w:t xml:space="preserve">nimeä jotain, jonka tekeminen avaruudessa on luultavasti paljon vaikeampaa kuin maan päällä.</w:t>
      </w:r>
    </w:p>
    <w:p>
      <w:r>
        <w:rPr>
          <w:b/>
        </w:rPr>
        <w:t xml:space="preserve">Esimerkki 6.2692</w:t>
      </w:r>
    </w:p>
    <w:p>
      <w:r>
        <w:t xml:space="preserve">kivet, eläimet, kakka, letku, lelut, sprinkleri, sadetin</w:t>
      </w:r>
    </w:p>
    <w:p>
      <w:r>
        <w:rPr>
          <w:b/>
        </w:rPr>
        <w:t xml:space="preserve">Tulos</w:t>
      </w:r>
    </w:p>
    <w:p>
      <w:r>
        <w:t xml:space="preserve">Nimeä jokin asia, jonka yli et haluaisi ajaa ruohonleikkurilla.</w:t>
      </w:r>
    </w:p>
    <w:p>
      <w:r>
        <w:rPr>
          <w:b/>
        </w:rPr>
        <w:t xml:space="preserve">Esimerkki 6.2693</w:t>
      </w:r>
    </w:p>
    <w:p>
      <w:r>
        <w:t xml:space="preserve">joulu, ystävänpäivä, syntymäpäivä, uudenvuoden aatto</w:t>
      </w:r>
    </w:p>
    <w:p>
      <w:r>
        <w:rPr>
          <w:b/>
        </w:rPr>
        <w:t xml:space="preserve">Tulos</w:t>
      </w:r>
    </w:p>
    <w:p>
      <w:r>
        <w:t xml:space="preserve">Nimeä yksi päivä vuodessa, jota jotkut ihmiset eivät halua viettää yksin.</w:t>
      </w:r>
    </w:p>
    <w:p>
      <w:r>
        <w:rPr>
          <w:b/>
        </w:rPr>
        <w:t xml:space="preserve">Esimerkki 6.2694</w:t>
      </w:r>
    </w:p>
    <w:p>
      <w:r>
        <w:t xml:space="preserve">opettaja, luokka-aste, koulupuku/pukukoodi, ikä, ystävät, oppikirjat.</w:t>
      </w:r>
    </w:p>
    <w:p>
      <w:r>
        <w:rPr>
          <w:b/>
        </w:rPr>
        <w:t xml:space="preserve">Tulos</w:t>
      </w:r>
    </w:p>
    <w:p>
      <w:r>
        <w:t xml:space="preserve">Nimeä jokin asia, joka muuttuu joka vuosi peruskoululaisen kohdalla.</w:t>
      </w:r>
    </w:p>
    <w:p>
      <w:r>
        <w:rPr>
          <w:b/>
        </w:rPr>
        <w:t xml:space="preserve">Esimerkki 6.2695</w:t>
      </w:r>
    </w:p>
    <w:p>
      <w:r>
        <w:t xml:space="preserve">treffit, urheilu, raha, työt, pelit</w:t>
      </w:r>
    </w:p>
    <w:p>
      <w:r>
        <w:rPr>
          <w:b/>
        </w:rPr>
        <w:t xml:space="preserve">Tulos</w:t>
      </w:r>
    </w:p>
    <w:p>
      <w:r>
        <w:t xml:space="preserve">nimeä jokin asia, josta ihmiset kilpailevat</w:t>
      </w:r>
    </w:p>
    <w:p>
      <w:r>
        <w:rPr>
          <w:b/>
        </w:rPr>
        <w:t xml:space="preserve">Esimerkki 6.2696</w:t>
      </w:r>
    </w:p>
    <w:p>
      <w:r>
        <w:t xml:space="preserve">valokuvaaja, ohjaaja, taiteilija, näyttelijä, muusikko, käsikirjoittaja.</w:t>
      </w:r>
    </w:p>
    <w:p>
      <w:r>
        <w:rPr>
          <w:b/>
        </w:rPr>
        <w:t xml:space="preserve">Tulos</w:t>
      </w:r>
    </w:p>
    <w:p>
      <w:r>
        <w:t xml:space="preserve">mainitse ammatti, jossa työskentelet studiossa.</w:t>
      </w:r>
    </w:p>
    <w:p>
      <w:r>
        <w:rPr>
          <w:b/>
        </w:rPr>
        <w:t xml:space="preserve">Esimerkki 6.2697</w:t>
      </w:r>
    </w:p>
    <w:p>
      <w:r>
        <w:t xml:space="preserve">pukuhahahmo, kyydin kuljettaja, näyttämöesiintyjä, lipunmyyjä/ lipunmyyntihenkilö, ruokamyyjä.</w:t>
      </w:r>
    </w:p>
    <w:p>
      <w:r>
        <w:rPr>
          <w:b/>
        </w:rPr>
        <w:t xml:space="preserve">Tulos</w:t>
      </w:r>
    </w:p>
    <w:p>
      <w:r>
        <w:t xml:space="preserve">Kerro työpaikka, joka sinulla voisi olla, jos työskentelisit disneyworldissä...</w:t>
      </w:r>
    </w:p>
    <w:p>
      <w:r>
        <w:rPr>
          <w:b/>
        </w:rPr>
        <w:t xml:space="preserve">Esimerkki 6.2698</w:t>
      </w:r>
    </w:p>
    <w:p>
      <w:r>
        <w:t xml:space="preserve">sota/aseet, arpajaiset/ uhkapelit, syöminen/juominen, autot/ bensiini, vaatteet/kengät, pelit/lelut, televisio.</w:t>
      </w:r>
    </w:p>
    <w:p>
      <w:r>
        <w:rPr>
          <w:b/>
        </w:rPr>
        <w:t xml:space="preserve">Tulos</w:t>
      </w:r>
    </w:p>
    <w:p>
      <w:r>
        <w:t xml:space="preserve">Kerro jotain, mihin amerikka tai amerikkalaiset mielestäsi tuhlaavat rahaa...</w:t>
      </w:r>
    </w:p>
    <w:p>
      <w:r>
        <w:rPr>
          <w:b/>
        </w:rPr>
        <w:t xml:space="preserve">Esimerkki 6.2699</w:t>
      </w:r>
    </w:p>
    <w:p>
      <w:r>
        <w:t xml:space="preserve">prinsessa, noita, keiju, enkeli...</w:t>
      </w:r>
    </w:p>
    <w:p>
      <w:r>
        <w:rPr>
          <w:b/>
        </w:rPr>
        <w:t xml:space="preserve">Tulos</w:t>
      </w:r>
    </w:p>
    <w:p>
      <w:r>
        <w:t xml:space="preserve">Nimeä halloween-asu, jota nuoret tytöt usein käyttävät.</w:t>
      </w:r>
    </w:p>
    <w:p>
      <w:r>
        <w:rPr>
          <w:b/>
        </w:rPr>
        <w:t xml:space="preserve">Esimerkki 6.2700</w:t>
      </w:r>
    </w:p>
    <w:p>
      <w:r>
        <w:t xml:space="preserve">paparazzit, äänekkäät juhlat, fanit...</w:t>
      </w:r>
    </w:p>
    <w:p>
      <w:r>
        <w:rPr>
          <w:b/>
        </w:rPr>
        <w:t xml:space="preserve">Tulos</w:t>
      </w:r>
    </w:p>
    <w:p>
      <w:r>
        <w:t xml:space="preserve">Kerro syy, miksi et haluaisi asua elokuvatähden naapurissa...</w:t>
      </w:r>
    </w:p>
    <w:p>
      <w:r>
        <w:rPr>
          <w:b/>
        </w:rPr>
        <w:t xml:space="preserve">Esimerkki 6.2701</w:t>
      </w:r>
    </w:p>
    <w:p>
      <w:r>
        <w:t xml:space="preserve">limusiininkuljettaja, poliisi, kilpa-autonkuljettaja, taksinkuljettaja, pizzankuljettaja.</w:t>
      </w:r>
    </w:p>
    <w:p>
      <w:r>
        <w:rPr>
          <w:b/>
        </w:rPr>
        <w:t xml:space="preserve">Tulos</w:t>
      </w:r>
    </w:p>
    <w:p>
      <w:r>
        <w:t xml:space="preserve">nimeä ammatti, jonka haluaisit vain auton takia...</w:t>
      </w:r>
    </w:p>
    <w:p>
      <w:r>
        <w:rPr>
          <w:b/>
        </w:rPr>
        <w:t xml:space="preserve">Esimerkki 6.2702</w:t>
      </w:r>
    </w:p>
    <w:p>
      <w:r>
        <w:t xml:space="preserve">tarzan, lintujen tarkkailija, apina, puunleikkaaja, lintu, palomies, lapsi...</w:t>
      </w:r>
    </w:p>
    <w:p>
      <w:r>
        <w:rPr>
          <w:b/>
        </w:rPr>
        <w:t xml:space="preserve">Tulos</w:t>
      </w:r>
    </w:p>
    <w:p>
      <w:r>
        <w:t xml:space="preserve">nimeä eläin tai henkilö, joka saattaa viettää aikaa puussa.</w:t>
      </w:r>
    </w:p>
    <w:p>
      <w:r>
        <w:rPr>
          <w:b/>
        </w:rPr>
        <w:t xml:space="preserve">Esimerkki 6.2703</w:t>
      </w:r>
    </w:p>
    <w:p>
      <w:r>
        <w:t xml:space="preserve">ruoka, televisio, kylpyhuone, astianpesukone, mikroaaltouuni, juomat, sänky</w:t>
      </w:r>
    </w:p>
    <w:p>
      <w:r>
        <w:rPr>
          <w:b/>
        </w:rPr>
        <w:t xml:space="preserve">Tulos</w:t>
      </w:r>
    </w:p>
    <w:p>
      <w:r>
        <w:t xml:space="preserve">Nimeä jotain, mitä perhe käyttää kotonaan, mutta robottiperhe ei tarvitse.</w:t>
      </w:r>
    </w:p>
    <w:p>
      <w:r>
        <w:rPr>
          <w:b/>
        </w:rPr>
        <w:t xml:space="preserve">Esimerkki 6.2704</w:t>
      </w:r>
    </w:p>
    <w:p>
      <w:r>
        <w:t xml:space="preserve">pankki, autoliikenne, konsertti, bussipysäkki, huvipuisto, työ, ruokakaupan kassa...</w:t>
      </w:r>
    </w:p>
    <w:p>
      <w:r>
        <w:rPr>
          <w:b/>
        </w:rPr>
        <w:t xml:space="preserve">Tulos</w:t>
      </w:r>
    </w:p>
    <w:p>
      <w:r>
        <w:t xml:space="preserve">nimeä paikka, jossa saatat joutua seisomaan pitkään.</w:t>
      </w:r>
    </w:p>
    <w:p>
      <w:r>
        <w:rPr>
          <w:b/>
        </w:rPr>
        <w:t xml:space="preserve">Esimerkki 6.2705</w:t>
      </w:r>
    </w:p>
    <w:p>
      <w:r>
        <w:t xml:space="preserve">kädet, jalat, kyynärvarret, pää, kaula, jalat, korvat.</w:t>
      </w:r>
    </w:p>
    <w:p>
      <w:r>
        <w:rPr>
          <w:b/>
        </w:rPr>
        <w:t xml:space="preserve">Tulos</w:t>
      </w:r>
    </w:p>
    <w:p>
      <w:r>
        <w:t xml:space="preserve">Nimeä ruumiinosa, joka puetaan talvella, mutta joka pysyy alasti koko kesän.</w:t>
      </w:r>
    </w:p>
    <w:p>
      <w:r>
        <w:rPr>
          <w:b/>
        </w:rPr>
        <w:t xml:space="preserve">Esimerkki 6.2706</w:t>
      </w:r>
    </w:p>
    <w:p>
      <w:r>
        <w:t xml:space="preserve">käyvät vessassa, haukkuvat, purevat, vuodattavat, kaivavat kuoppia</w:t>
      </w:r>
    </w:p>
    <w:p>
      <w:r>
        <w:rPr>
          <w:b/>
        </w:rPr>
        <w:t xml:space="preserve">Tulos</w:t>
      </w:r>
    </w:p>
    <w:p>
      <w:r>
        <w:t xml:space="preserve">Nimeä jotain, mitä koiranomistajat luultavasti toivovat, etteivät heidän koiransa tekisi koskaan.</w:t>
      </w:r>
    </w:p>
    <w:p>
      <w:r>
        <w:rPr>
          <w:b/>
        </w:rPr>
        <w:t xml:space="preserve">Esimerkki 6.2707</w:t>
      </w:r>
    </w:p>
    <w:p>
      <w:r>
        <w:t xml:space="preserve">lapsen koulutus, lapsen häät, eläkkeelle jääminen, talon ostaminen, perheen lomaaminen</w:t>
      </w:r>
    </w:p>
    <w:p>
      <w:r>
        <w:rPr>
          <w:b/>
        </w:rPr>
        <w:t xml:space="preserve">Tulos</w:t>
      </w:r>
    </w:p>
    <w:p>
      <w:r>
        <w:t xml:space="preserve">nimeä suuri menoerä, jota jotkut vanhemmat suunnittelevat vuosia etukäteen...</w:t>
      </w:r>
    </w:p>
    <w:p>
      <w:r>
        <w:rPr>
          <w:b/>
        </w:rPr>
        <w:t xml:space="preserve">Esimerkki 6.2708</w:t>
      </w:r>
    </w:p>
    <w:p>
      <w:r>
        <w:t xml:space="preserve">ammu(kuva), käytä kiikareita, ole hiljaa, piiloudu.</w:t>
      </w:r>
    </w:p>
    <w:p>
      <w:r>
        <w:rPr>
          <w:b/>
        </w:rPr>
        <w:t xml:space="preserve">Tulos</w:t>
      </w:r>
    </w:p>
    <w:p>
      <w:r>
        <w:t xml:space="preserve">Kerro jotain, mitä teet lintuja tarkkaillessasi ja mitä saatat tehdä myös metsästäessäsi.</w:t>
      </w:r>
    </w:p>
    <w:p>
      <w:r>
        <w:rPr>
          <w:b/>
        </w:rPr>
        <w:t xml:space="preserve">Esimerkki 6.2709</w:t>
      </w:r>
    </w:p>
    <w:p>
      <w:r>
        <w:t xml:space="preserve">huutaa, hengittää, itkeä, hikoilla, puristaa käsiä, kiroilla...</w:t>
      </w:r>
    </w:p>
    <w:p>
      <w:r>
        <w:rPr>
          <w:b/>
        </w:rPr>
        <w:t xml:space="preserve">Tulos</w:t>
      </w:r>
    </w:p>
    <w:p>
      <w:r>
        <w:t xml:space="preserve">Nimeä jotain, mitä raskaana olevat naiset tekevät paljon synnytyksen aikana.</w:t>
      </w:r>
    </w:p>
    <w:p>
      <w:r>
        <w:rPr>
          <w:b/>
        </w:rPr>
        <w:t xml:space="preserve">Esimerkki 6.2710</w:t>
      </w:r>
    </w:p>
    <w:p>
      <w:r>
        <w:t xml:space="preserve">ajaa ylinopeutta, ei puhdista sitä, matkustaa kauas, polttaa siinä, kolaroida sitä, ajaa holtittomasti.</w:t>
      </w:r>
    </w:p>
    <w:p>
      <w:r>
        <w:rPr>
          <w:b/>
        </w:rPr>
        <w:t xml:space="preserve">Tulos</w:t>
      </w:r>
    </w:p>
    <w:p>
      <w:r>
        <w:t xml:space="preserve">Kerro jotain sellaista, mitä ihmiset saattavat tehdä vuokra-autolla, mitä he eivät tekisi omalla autollaan.</w:t>
      </w:r>
    </w:p>
    <w:p>
      <w:r>
        <w:rPr>
          <w:b/>
        </w:rPr>
        <w:t xml:space="preserve">Esimerkki 6.2711</w:t>
      </w:r>
    </w:p>
    <w:p>
      <w:r>
        <w:t xml:space="preserve">ajaa autoa, seurustella, muuttaa pois, käyttää meikkiä, -</w:t>
      </w:r>
    </w:p>
    <w:p>
      <w:r>
        <w:rPr>
          <w:b/>
        </w:rPr>
        <w:t xml:space="preserve">Tulos</w:t>
      </w:r>
    </w:p>
    <w:p>
      <w:r>
        <w:t xml:space="preserve">Nimeä jokin asia, jonka monet teini-ikäiset haluavat tehdä ennen kuin heidän vanhempansa uskovat heidän olevan valmiita.</w:t>
      </w:r>
    </w:p>
    <w:p>
      <w:r>
        <w:rPr>
          <w:b/>
        </w:rPr>
        <w:t xml:space="preserve">Esimerkki 6.2712</w:t>
      </w:r>
    </w:p>
    <w:p>
      <w:r>
        <w:t xml:space="preserve">farkut/housut, hameet, paidat</w:t>
      </w:r>
    </w:p>
    <w:p>
      <w:r>
        <w:rPr>
          <w:b/>
        </w:rPr>
        <w:t xml:space="preserve">Tulos</w:t>
      </w:r>
    </w:p>
    <w:p>
      <w:r>
        <w:t xml:space="preserve">nimittää vaatekappaleen, jota jotkut naiset pyrkivät pitämään mahdollisimman tiukkana.</w:t>
      </w:r>
    </w:p>
    <w:p>
      <w:r>
        <w:rPr>
          <w:b/>
        </w:rPr>
        <w:t xml:space="preserve">Esimerkki 6.2713</w:t>
      </w:r>
    </w:p>
    <w:p>
      <w:r>
        <w:t xml:space="preserve">minun täytyy mennä pissalle, minun täytyy mennä pissalle, kakka kakka, minun täytyy mennä pissalle.</w:t>
      </w:r>
    </w:p>
    <w:p>
      <w:r>
        <w:rPr>
          <w:b/>
        </w:rPr>
        <w:t xml:space="preserve">Tulos</w:t>
      </w:r>
    </w:p>
    <w:p>
      <w:r>
        <w:t xml:space="preserve">Nimeä ilmaisu, jota pienet lapset käyttävät, kun heidän on mentävä kylpyhuoneeseen.</w:t>
      </w:r>
    </w:p>
    <w:p>
      <w:r>
        <w:rPr>
          <w:b/>
        </w:rPr>
        <w:t xml:space="preserve">Esimerkki 6.2714</w:t>
      </w:r>
    </w:p>
    <w:p>
      <w:r>
        <w:t xml:space="preserve">iäkäs, raskaana, vammainen, kädet täynnä töitä</w:t>
      </w:r>
    </w:p>
    <w:p>
      <w:r>
        <w:rPr>
          <w:b/>
        </w:rPr>
        <w:t xml:space="preserve">Tulos</w:t>
      </w:r>
    </w:p>
    <w:p>
      <w:r>
        <w:t xml:space="preserve">mainitse syy, miksi voisit tarjota bussipaikkasi jollekin toiselle.</w:t>
      </w:r>
    </w:p>
    <w:p>
      <w:r>
        <w:rPr>
          <w:b/>
        </w:rPr>
        <w:t xml:space="preserve">Esimerkki 6.2715</w:t>
      </w:r>
    </w:p>
    <w:p>
      <w:r>
        <w:t xml:space="preserve">lounas/ateriat, koulu, kivet</w:t>
      </w:r>
    </w:p>
    <w:p>
      <w:r>
        <w:rPr>
          <w:b/>
        </w:rPr>
        <w:t xml:space="preserve">Tulos</w:t>
      </w:r>
    </w:p>
    <w:p>
      <w:r>
        <w:t xml:space="preserve">nimeä jotain, jonka ihmiset usein ohittavat</w:t>
      </w:r>
    </w:p>
    <w:p>
      <w:r>
        <w:rPr>
          <w:b/>
        </w:rPr>
        <w:t xml:space="preserve">Esimerkki 6.2716</w:t>
      </w:r>
    </w:p>
    <w:p>
      <w:r>
        <w:t xml:space="preserve">lumi, sade, jäiset tiet, räntäsade/rakeet, sumu.</w:t>
      </w:r>
    </w:p>
    <w:p>
      <w:r>
        <w:rPr>
          <w:b/>
        </w:rPr>
        <w:t xml:space="preserve">Tulos</w:t>
      </w:r>
    </w:p>
    <w:p>
      <w:r>
        <w:t xml:space="preserve">Nimeä sääolosuhde, jossa vihaat ajamista</w:t>
      </w:r>
    </w:p>
    <w:p>
      <w:r>
        <w:rPr>
          <w:b/>
        </w:rPr>
        <w:t xml:space="preserve">Esimerkki 6.2717</w:t>
      </w:r>
    </w:p>
    <w:p>
      <w:r>
        <w:t xml:space="preserve">sulhanen, morsian, papisto, bestman, isä, isä.</w:t>
      </w:r>
    </w:p>
    <w:p>
      <w:r>
        <w:rPr>
          <w:b/>
        </w:rPr>
        <w:t xml:space="preserve">Tulos</w:t>
      </w:r>
    </w:p>
    <w:p>
      <w:r>
        <w:t xml:space="preserve">nimetä joku youd vihaa näy myöhässä häissäsi</w:t>
      </w:r>
    </w:p>
    <w:p>
      <w:r>
        <w:rPr>
          <w:b/>
        </w:rPr>
        <w:t xml:space="preserve">Esimerkki 6.2718</w:t>
      </w:r>
    </w:p>
    <w:p>
      <w:r>
        <w:t xml:space="preserve">karhu, peura, susi, kettu, puuma.</w:t>
      </w:r>
    </w:p>
    <w:p>
      <w:r>
        <w:rPr>
          <w:b/>
        </w:rPr>
        <w:t xml:space="preserve">Tulos</w:t>
      </w:r>
    </w:p>
    <w:p>
      <w:r>
        <w:t xml:space="preserve">Nimeä metsässä näkemäsi eläin, jonka näkeminen kaupungissa olisi yllättävää.</w:t>
      </w:r>
    </w:p>
    <w:p>
      <w:r>
        <w:rPr>
          <w:b/>
        </w:rPr>
        <w:t xml:space="preserve">Esimerkki 6.2719</w:t>
      </w:r>
    </w:p>
    <w:p>
      <w:r>
        <w:t xml:space="preserve">saippua, hiiva, kahvi/tee, Kool Aid, meriapinat.</w:t>
      </w:r>
    </w:p>
    <w:p>
      <w:r>
        <w:rPr>
          <w:b/>
        </w:rPr>
        <w:t xml:space="preserve">Tulos</w:t>
      </w:r>
    </w:p>
    <w:p>
      <w:r>
        <w:t xml:space="preserve">nimeä jokin, joka aktivoituu veden vaikutuksesta</w:t>
      </w:r>
    </w:p>
    <w:p>
      <w:r>
        <w:rPr>
          <w:b/>
        </w:rPr>
        <w:t xml:space="preserve">Esimerkki 6.2720</w:t>
      </w:r>
    </w:p>
    <w:p>
      <w:r>
        <w:t xml:space="preserve">hitto, hitto, hitto, hitto, hitto, hitto...</w:t>
      </w:r>
    </w:p>
    <w:p>
      <w:r>
        <w:rPr>
          <w:b/>
        </w:rPr>
        <w:t xml:space="preserve">Tulos</w:t>
      </w:r>
    </w:p>
    <w:p>
      <w:r>
        <w:t xml:space="preserve">Nimeä sana, jota ihmiset käyttävät välttääkseen kiroilua.</w:t>
      </w:r>
    </w:p>
    <w:p>
      <w:r>
        <w:rPr>
          <w:b/>
        </w:rPr>
        <w:t xml:space="preserve">Esimerkki 6.2721</w:t>
      </w:r>
    </w:p>
    <w:p>
      <w:r>
        <w:t xml:space="preserve">juominen, auto-ongelmat, huono sää, menossa lentokentälle.</w:t>
      </w:r>
    </w:p>
    <w:p>
      <w:r>
        <w:rPr>
          <w:b/>
        </w:rPr>
        <w:t xml:space="preserve">Tulos</w:t>
      </w:r>
    </w:p>
    <w:p>
      <w:r>
        <w:t xml:space="preserve">Kerro syy, miksi henkilö, jolla on auto, soittaisi taksin.</w:t>
      </w:r>
    </w:p>
    <w:p>
      <w:r>
        <w:rPr>
          <w:b/>
        </w:rPr>
        <w:t xml:space="preserve">Esimerkki 6.2722</w:t>
      </w:r>
    </w:p>
    <w:p>
      <w:r>
        <w:t xml:space="preserve">pinnasänky, vaipat, vaihtopöytä</w:t>
      </w:r>
    </w:p>
    <w:p>
      <w:r>
        <w:rPr>
          <w:b/>
        </w:rPr>
        <w:t xml:space="preserve">Tulos</w:t>
      </w:r>
    </w:p>
    <w:p>
      <w:r>
        <w:t xml:space="preserve">nimeä jotain sellaista, jonka luultavasti löytäisit vauvan makuuhuoneesta.</w:t>
      </w:r>
    </w:p>
    <w:p>
      <w:r>
        <w:rPr>
          <w:b/>
        </w:rPr>
        <w:t xml:space="preserve">Esimerkki 6.2723</w:t>
      </w:r>
    </w:p>
    <w:p>
      <w:r>
        <w:t xml:space="preserve">sade, häät, syntymä, ruoan löytäminen</w:t>
      </w:r>
    </w:p>
    <w:p>
      <w:r>
        <w:rPr>
          <w:b/>
        </w:rPr>
        <w:t xml:space="preserve">Tulos</w:t>
      </w:r>
    </w:p>
    <w:p>
      <w:r>
        <w:t xml:space="preserve">nimeä jotain, mitä muinaiset esi-isämme saattoivat tanssia juhliakseen.</w:t>
      </w:r>
    </w:p>
    <w:p>
      <w:r>
        <w:rPr>
          <w:b/>
        </w:rPr>
        <w:t xml:space="preserve">Esimerkki 6.2724</w:t>
      </w:r>
    </w:p>
    <w:p>
      <w:r>
        <w:t xml:space="preserve">golfpallot, teet, kärsivällisyys, mailat, energia</w:t>
      </w:r>
    </w:p>
    <w:p>
      <w:r>
        <w:rPr>
          <w:b/>
        </w:rPr>
        <w:t xml:space="preserve">Tulos</w:t>
      </w:r>
    </w:p>
    <w:p>
      <w:r>
        <w:t xml:space="preserve">nimeä jotain, mikä huonolta golfarilta usein loppuu...</w:t>
      </w:r>
    </w:p>
    <w:p>
      <w:r>
        <w:rPr>
          <w:b/>
        </w:rPr>
        <w:t xml:space="preserve">Esimerkki 6.2725</w:t>
      </w:r>
    </w:p>
    <w:p>
      <w:r>
        <w:t xml:space="preserve">nuorempi mies, asuu vanhempiensa luona, ei työtä, ei autoa, hölmöilee, ei rahaa, vauvanaama</w:t>
      </w:r>
    </w:p>
    <w:p>
      <w:r>
        <w:rPr>
          <w:b/>
        </w:rPr>
        <w:t xml:space="preserve">Tulos</w:t>
      </w:r>
    </w:p>
    <w:p>
      <w:r>
        <w:t xml:space="preserve">Kerro syy, miksi mies voi vaikuttaa liian kypsymättömältä seurusteluun...</w:t>
      </w:r>
    </w:p>
    <w:p>
      <w:r>
        <w:rPr>
          <w:b/>
        </w:rPr>
        <w:t xml:space="preserve">Esimerkki 6.2726</w:t>
      </w:r>
    </w:p>
    <w:p>
      <w:r>
        <w:t xml:space="preserve">vanhempi, pomo, pastori, poliisi, lakimiehet...</w:t>
      </w:r>
    </w:p>
    <w:p>
      <w:r>
        <w:rPr>
          <w:b/>
        </w:rPr>
        <w:t xml:space="preserve">Tulos</w:t>
      </w:r>
    </w:p>
    <w:p>
      <w:r>
        <w:t xml:space="preserve">Nimeä henkilö, jonka edessä et haluaisi juoda kännissä.</w:t>
      </w:r>
    </w:p>
    <w:p>
      <w:r>
        <w:rPr>
          <w:b/>
        </w:rPr>
        <w:t xml:space="preserve">Esimerkki 6.2727</w:t>
      </w:r>
    </w:p>
    <w:p>
      <w:r>
        <w:t xml:space="preserve">ruoka/juoma, kylpyhuone, huulirasva/meikki, hammasharja, pyyhe/pesulappu, kampa/harja, kuulokkeet.</w:t>
      </w:r>
    </w:p>
    <w:p>
      <w:r>
        <w:rPr>
          <w:b/>
        </w:rPr>
        <w:t xml:space="preserve">Tulos</w:t>
      </w:r>
    </w:p>
    <w:p>
      <w:r>
        <w:t xml:space="preserve">Nimeä jokin asia, jota bakteerikammoinen ei haluaisi jakaa.</w:t>
      </w:r>
    </w:p>
    <w:p>
      <w:r>
        <w:rPr>
          <w:b/>
        </w:rPr>
        <w:t xml:space="preserve">Esimerkki 6.2728</w:t>
      </w:r>
    </w:p>
    <w:p>
      <w:r>
        <w:t xml:space="preserve">suuret lupaukset, raha/lahjoittajat, skandaali, media, valta/valvonta, skandaalit</w:t>
      </w:r>
    </w:p>
    <w:p>
      <w:r>
        <w:rPr>
          <w:b/>
        </w:rPr>
        <w:t xml:space="preserve">Tulos</w:t>
      </w:r>
    </w:p>
    <w:p>
      <w:r>
        <w:t xml:space="preserve">Nimeä jokin asia, jota ilman poliitikkojen olisi parempi olla</w:t>
      </w:r>
    </w:p>
    <w:p>
      <w:r>
        <w:rPr>
          <w:b/>
        </w:rPr>
        <w:t xml:space="preserve">Esimerkki 6.2729</w:t>
      </w:r>
    </w:p>
    <w:p>
      <w:r>
        <w:t xml:space="preserve">spagettia, pizzaa, kananugetteja, ranskalaisia perunoita.</w:t>
      </w:r>
    </w:p>
    <w:p>
      <w:r>
        <w:rPr>
          <w:b/>
        </w:rPr>
        <w:t xml:space="preserve">Tulos</w:t>
      </w:r>
    </w:p>
    <w:p>
      <w:r>
        <w:t xml:space="preserve">Nimeä jotain, mitä syöt, jonka mukana tulee kastiketta</w:t>
      </w:r>
    </w:p>
    <w:p>
      <w:r>
        <w:rPr>
          <w:b/>
        </w:rPr>
        <w:t xml:space="preserve">Esimerkki 6.2730</w:t>
      </w:r>
    </w:p>
    <w:p>
      <w:r>
        <w:t xml:space="preserve">baari, konsertti, ostoskeskus, ravintola, elokuvateatteri, elokuvateatteri</w:t>
      </w:r>
    </w:p>
    <w:p>
      <w:r>
        <w:rPr>
          <w:b/>
        </w:rPr>
        <w:t xml:space="preserve">Tulos</w:t>
      </w:r>
    </w:p>
    <w:p>
      <w:r>
        <w:t xml:space="preserve">Nimeä paikka, jossa naisten vessaan on usein jono.</w:t>
      </w:r>
    </w:p>
    <w:p>
      <w:r>
        <w:rPr>
          <w:b/>
        </w:rPr>
        <w:t xml:space="preserve">Esimerkki 6.2731</w:t>
      </w:r>
    </w:p>
    <w:p>
      <w:r>
        <w:t xml:space="preserve">lukea, opiskella, lukea kirjoja, tehdä tutkimuksia, käyttää tietokonetta, ottaa valokopioita.</w:t>
      </w:r>
    </w:p>
    <w:p>
      <w:r>
        <w:rPr>
          <w:b/>
        </w:rPr>
        <w:t xml:space="preserve">Tulos</w:t>
      </w:r>
    </w:p>
    <w:p>
      <w:r>
        <w:t xml:space="preserve">Kerro jotain, mitä teet kirjastossa.</w:t>
      </w:r>
    </w:p>
    <w:p>
      <w:r>
        <w:rPr>
          <w:b/>
        </w:rPr>
        <w:t xml:space="preserve">Esimerkki 6.2732</w:t>
      </w:r>
    </w:p>
    <w:p>
      <w:r>
        <w:t xml:space="preserve">loma, koti, kuntosali</w:t>
      </w:r>
    </w:p>
    <w:p>
      <w:r>
        <w:rPr>
          <w:b/>
        </w:rPr>
        <w:t xml:space="preserve">Tulos</w:t>
      </w:r>
    </w:p>
    <w:p>
      <w:r>
        <w:t xml:space="preserve">Nimeä paikka, jossa ihmiset käyttävät talvella hyvin vähän vaatteita.</w:t>
      </w:r>
    </w:p>
    <w:p>
      <w:r>
        <w:rPr>
          <w:b/>
        </w:rPr>
        <w:t xml:space="preserve">Esimerkki 6.2733</w:t>
      </w:r>
    </w:p>
    <w:p>
      <w:r>
        <w:t xml:space="preserve">syöminen, ruoanlaitto, kauneus, laulaminen</w:t>
      </w:r>
    </w:p>
    <w:p>
      <w:r>
        <w:rPr>
          <w:b/>
        </w:rPr>
        <w:t xml:space="preserve">Tulos</w:t>
      </w:r>
    </w:p>
    <w:p>
      <w:r>
        <w:t xml:space="preserve">nimeä kilpailutyyppi, johon voisit osallistua piirikuntamessuilla.</w:t>
      </w:r>
    </w:p>
    <w:p>
      <w:r>
        <w:rPr>
          <w:b/>
        </w:rPr>
        <w:t xml:space="preserve">Esimerkki 6.2734</w:t>
      </w:r>
    </w:p>
    <w:p>
      <w:r>
        <w:t xml:space="preserve">pokeri, hevosenkengät, lentopallo, baseball, jalkapallo...</w:t>
      </w:r>
    </w:p>
    <w:p>
      <w:r>
        <w:rPr>
          <w:b/>
        </w:rPr>
        <w:t xml:space="preserve">Tulos</w:t>
      </w:r>
    </w:p>
    <w:p>
      <w:r>
        <w:t xml:space="preserve">Nimeä peli, jota aikuiset pelaavat grillijuhlissa.</w:t>
      </w:r>
    </w:p>
    <w:p>
      <w:r>
        <w:rPr>
          <w:b/>
        </w:rPr>
        <w:t xml:space="preserve">Esimerkki 6.2735</w:t>
      </w:r>
    </w:p>
    <w:p>
      <w:r>
        <w:t xml:space="preserve">jänis, ihmiset, kissat, sammakot, koirat, kukat.</w:t>
      </w:r>
    </w:p>
    <w:p>
      <w:r>
        <w:rPr>
          <w:b/>
        </w:rPr>
        <w:t xml:space="preserve">Tulos</w:t>
      </w:r>
    </w:p>
    <w:p>
      <w:r>
        <w:t xml:space="preserve">Nimeä jokin, joka on tunnettu siitä, että se tuottaa paljon jälkeläisiä.</w:t>
      </w:r>
    </w:p>
    <w:p>
      <w:r>
        <w:rPr>
          <w:b/>
        </w:rPr>
        <w:t xml:space="preserve">Esimerkki 6.2736</w:t>
      </w:r>
    </w:p>
    <w:p>
      <w:r>
        <w:t xml:space="preserve">kukkia, alkoholia, rahaa, koruja, hajuvesiä</w:t>
      </w:r>
    </w:p>
    <w:p>
      <w:r>
        <w:rPr>
          <w:b/>
        </w:rPr>
        <w:t xml:space="preserve">Tulos</w:t>
      </w:r>
    </w:p>
    <w:p>
      <w:r>
        <w:t xml:space="preserve">Nimeä lahja, jonka aikuiset usein antavat toisilleen ja joka olisi outoa antaa lapselle.</w:t>
      </w:r>
    </w:p>
    <w:p>
      <w:r>
        <w:rPr>
          <w:b/>
        </w:rPr>
        <w:t xml:space="preserve">Esimerkki 6.2737</w:t>
      </w:r>
    </w:p>
    <w:p>
      <w:r>
        <w:t xml:space="preserve">miami, san diego, phoenix, los angeles, san francisco, jacksonville</w:t>
      </w:r>
    </w:p>
    <w:p>
      <w:r>
        <w:rPr>
          <w:b/>
        </w:rPr>
        <w:t xml:space="preserve">Tulos</w:t>
      </w:r>
    </w:p>
    <w:p>
      <w:r>
        <w:t xml:space="preserve">Nimeä yhdysvaltalainen kaupunki, joka on tunnettu hyvästä säästä.</w:t>
      </w:r>
    </w:p>
    <w:p>
      <w:r>
        <w:rPr>
          <w:b/>
        </w:rPr>
        <w:t xml:space="preserve">Esimerkki 6.2738</w:t>
      </w:r>
    </w:p>
    <w:p>
      <w:r>
        <w:t xml:space="preserve">paljon rahaa, löytää todellisen rakkauden, asua hienossa talossa, paljon draamaa, onnellinen loppu</w:t>
      </w:r>
    </w:p>
    <w:p>
      <w:r>
        <w:rPr>
          <w:b/>
        </w:rPr>
        <w:t xml:space="preserve">Tulos</w:t>
      </w:r>
    </w:p>
    <w:p>
      <w:r>
        <w:t xml:space="preserve">mainitse yksi tapa, jolla toivot elämäsi olevan kuin Hollywood-elokuva.</w:t>
      </w:r>
    </w:p>
    <w:p>
      <w:r>
        <w:rPr>
          <w:b/>
        </w:rPr>
        <w:t xml:space="preserve">Esimerkki 6.2739</w:t>
      </w:r>
    </w:p>
    <w:p>
      <w:r>
        <w:t xml:space="preserve">pyykki, laskut, astiat, roskat, posti, lehdet, lumi</w:t>
      </w:r>
    </w:p>
    <w:p>
      <w:r>
        <w:rPr>
          <w:b/>
        </w:rPr>
        <w:t xml:space="preserve">Tulos</w:t>
      </w:r>
    </w:p>
    <w:p>
      <w:r>
        <w:t xml:space="preserve">nimeä jokin tietty asia, joka kasaantuu, ennen kuin ehdit käsitellä sitä.</w:t>
      </w:r>
    </w:p>
    <w:p>
      <w:r>
        <w:rPr>
          <w:b/>
        </w:rPr>
        <w:t xml:space="preserve">Esimerkki 6.2740</w:t>
      </w:r>
    </w:p>
    <w:p>
      <w:r>
        <w:t xml:space="preserve">kirahvi, strutsi, sammakko, hevonen, gaselli, kameli...</w:t>
      </w:r>
    </w:p>
    <w:p>
      <w:r>
        <w:rPr>
          <w:b/>
        </w:rPr>
        <w:t xml:space="preserve">Tulos</w:t>
      </w:r>
    </w:p>
    <w:p>
      <w:r>
        <w:t xml:space="preserve">nimeä eläin, jolla on todella pitkät jalat.</w:t>
      </w:r>
    </w:p>
    <w:p>
      <w:r>
        <w:rPr>
          <w:b/>
        </w:rPr>
        <w:t xml:space="preserve">Esimerkki 6.2741</w:t>
      </w:r>
    </w:p>
    <w:p>
      <w:r>
        <w:t xml:space="preserve">shekki, onnittelukortti, post it note, käsi, kirjekuori, muistikirjan sivu, hakemus</w:t>
      </w:r>
    </w:p>
    <w:p>
      <w:r>
        <w:rPr>
          <w:b/>
        </w:rPr>
        <w:t xml:space="preserve">Tulos</w:t>
      </w:r>
    </w:p>
    <w:p>
      <w:r>
        <w:t xml:space="preserve">nimeä jokin tietty asia, jonka kirjoittamiseen sinulla ei usein ole tilaa.</w:t>
      </w:r>
    </w:p>
    <w:p>
      <w:r>
        <w:rPr>
          <w:b/>
        </w:rPr>
        <w:t xml:space="preserve">Esimerkki 6.2742</w:t>
      </w:r>
    </w:p>
    <w:p>
      <w:r>
        <w:t xml:space="preserve">tomaatit, meloni, leipä, appelsiini, wc-paperi, sitruuna...</w:t>
      </w:r>
    </w:p>
    <w:p>
      <w:r>
        <w:rPr>
          <w:b/>
        </w:rPr>
        <w:t xml:space="preserve">Tulos</w:t>
      </w:r>
    </w:p>
    <w:p>
      <w:r>
        <w:t xml:space="preserve">nimeä jotain, jota puristat ennen kuin ostat sen.</w:t>
      </w:r>
    </w:p>
    <w:p>
      <w:r>
        <w:rPr>
          <w:b/>
        </w:rPr>
        <w:t xml:space="preserve">Esimerkki 6.2743</w:t>
      </w:r>
    </w:p>
    <w:p>
      <w:r>
        <w:t xml:space="preserve">sairaala, ravintola, eläintarha, ostoskeskus, baari, huoltoasema.</w:t>
      </w:r>
    </w:p>
    <w:p>
      <w:r>
        <w:rPr>
          <w:b/>
        </w:rPr>
        <w:t xml:space="preserve">Tulos</w:t>
      </w:r>
    </w:p>
    <w:p>
      <w:r>
        <w:t xml:space="preserve">Nimeä julkinen paikka, jossa haluat välittömästi pestä kätesi heti poistuttuasi.</w:t>
      </w:r>
    </w:p>
    <w:p>
      <w:r>
        <w:rPr>
          <w:b/>
        </w:rPr>
        <w:t xml:space="preserve">Esimerkki 6.2744</w:t>
      </w:r>
    </w:p>
    <w:p>
      <w:r>
        <w:t xml:space="preserve">florida, kalifornia, arizona, hawaii, texas, teksas</w:t>
      </w:r>
    </w:p>
    <w:p>
      <w:r>
        <w:rPr>
          <w:b/>
        </w:rPr>
        <w:t xml:space="preserve">Tulos</w:t>
      </w:r>
    </w:p>
    <w:p>
      <w:r>
        <w:t xml:space="preserve">Nimeä valtio, jossa monet ihmiset asuvat eläkkeelle jäädessään.</w:t>
      </w:r>
    </w:p>
    <w:p>
      <w:r>
        <w:rPr>
          <w:b/>
        </w:rPr>
        <w:t xml:space="preserve">Esimerkki 6.2745</w:t>
      </w:r>
    </w:p>
    <w:p>
      <w:r>
        <w:t xml:space="preserve">lahjat, makeisten syönti, juhlat, perheen kanssa vietetty aika, laulaminen, laulaminen</w:t>
      </w:r>
    </w:p>
    <w:p>
      <w:r>
        <w:rPr>
          <w:b/>
        </w:rPr>
        <w:t xml:space="preserve">Tulos</w:t>
      </w:r>
    </w:p>
    <w:p>
      <w:r>
        <w:t xml:space="preserve">Kerro jotain, mitä teet jouluna ja syntymäpäivänäsi.</w:t>
      </w:r>
    </w:p>
    <w:p>
      <w:r>
        <w:rPr>
          <w:b/>
        </w:rPr>
        <w:t xml:space="preserve">Esimerkki 6.2746</w:t>
      </w:r>
    </w:p>
    <w:p>
      <w:r>
        <w:t xml:space="preserve">kylmä, heikko</w:t>
      </w:r>
    </w:p>
    <w:p>
      <w:r>
        <w:rPr>
          <w:b/>
        </w:rPr>
        <w:t xml:space="preserve">Tulos</w:t>
      </w:r>
    </w:p>
    <w:p>
      <w:r>
        <w:t xml:space="preserve">Kerro syy, miksi joku voisi valittaa hänelle tarjoillusta kahvikupista.</w:t>
      </w:r>
    </w:p>
    <w:p>
      <w:r>
        <w:rPr>
          <w:b/>
        </w:rPr>
        <w:t xml:space="preserve">Esimerkki 6.2747</w:t>
      </w:r>
    </w:p>
    <w:p>
      <w:r>
        <w:t xml:space="preserve">keksit, välipalakakku, vanukas, jäätelö, jäätelö</w:t>
      </w:r>
    </w:p>
    <w:p>
      <w:r>
        <w:rPr>
          <w:b/>
        </w:rPr>
        <w:t xml:space="preserve">Tulos</w:t>
      </w:r>
    </w:p>
    <w:p>
      <w:r>
        <w:t xml:space="preserve">Nimeä aavikko, jota myydään muovipakkauksissa.</w:t>
      </w:r>
    </w:p>
    <w:p>
      <w:r>
        <w:rPr>
          <w:b/>
        </w:rPr>
        <w:t xml:space="preserve">Esimerkki 6.2748</w:t>
      </w:r>
    </w:p>
    <w:p>
      <w:r>
        <w:t xml:space="preserve">pidätät hengitystä, peität suun, puret huulta, ajattelet jotain surullista, katsot muualle, nipistät itseäsi...</w:t>
      </w:r>
    </w:p>
    <w:p>
      <w:r>
        <w:rPr>
          <w:b/>
        </w:rPr>
        <w:t xml:space="preserve">Tulos</w:t>
      </w:r>
    </w:p>
    <w:p>
      <w:r>
        <w:t xml:space="preserve">Kerro jotain, mitä teet estyäksesi nauramasta.</w:t>
      </w:r>
    </w:p>
    <w:p>
      <w:r>
        <w:rPr>
          <w:b/>
        </w:rPr>
        <w:t xml:space="preserve">Esimerkki 6.2749</w:t>
      </w:r>
    </w:p>
    <w:p>
      <w:r>
        <w:t xml:space="preserve">kummitustalo, hautausmaa, häät, ravintola, metsä, baari</w:t>
      </w:r>
    </w:p>
    <w:p>
      <w:r>
        <w:rPr>
          <w:b/>
        </w:rPr>
        <w:t xml:space="preserve">Tulos</w:t>
      </w:r>
    </w:p>
    <w:p>
      <w:r>
        <w:t xml:space="preserve">Kerro paikka, johon toivot, että uskallat mennä yksin...</w:t>
      </w:r>
    </w:p>
    <w:p>
      <w:r>
        <w:rPr>
          <w:b/>
        </w:rPr>
        <w:t xml:space="preserve">Esimerkki 6.2750</w:t>
      </w:r>
    </w:p>
    <w:p>
      <w:r>
        <w:t xml:space="preserve">pyyhe, aurinkovoide, rantalelut, sandaalit</w:t>
      </w:r>
    </w:p>
    <w:p>
      <w:r>
        <w:rPr>
          <w:b/>
        </w:rPr>
        <w:t xml:space="preserve">Tulos</w:t>
      </w:r>
    </w:p>
    <w:p>
      <w:r>
        <w:t xml:space="preserve">nimeä rantalaukkuun jotain, mitä ei ole useimmissa kukkaroissa.</w:t>
      </w:r>
    </w:p>
    <w:p>
      <w:r>
        <w:rPr>
          <w:b/>
        </w:rPr>
        <w:t xml:space="preserve">Esimerkki 6.2751</w:t>
      </w:r>
    </w:p>
    <w:p>
      <w:r>
        <w:t xml:space="preserve">istuin, peilit</w:t>
      </w:r>
    </w:p>
    <w:p>
      <w:r>
        <w:rPr>
          <w:b/>
        </w:rPr>
        <w:t xml:space="preserve">Tulos</w:t>
      </w:r>
    </w:p>
    <w:p>
      <w:r>
        <w:t xml:space="preserve">nimeä jokin asia, jota saatat säätää, kun nouset vuokra-autoon.</w:t>
      </w:r>
    </w:p>
    <w:p>
      <w:r>
        <w:rPr>
          <w:b/>
        </w:rPr>
        <w:t xml:space="preserve">Esimerkki 6.2752</w:t>
      </w:r>
    </w:p>
    <w:p>
      <w:r>
        <w:t xml:space="preserve">pesäpallo, jääkiekko, koripallo, jalkapallo, nyrkkeily</w:t>
      </w:r>
    </w:p>
    <w:p>
      <w:r>
        <w:rPr>
          <w:b/>
        </w:rPr>
        <w:t xml:space="preserve">Tulos</w:t>
      </w:r>
    </w:p>
    <w:p>
      <w:r>
        <w:t xml:space="preserve">Nimeä urheilulaji, jossa kuuluttajat ovat yhtä innoissaan kuin fanit.</w:t>
      </w:r>
    </w:p>
    <w:p>
      <w:r>
        <w:rPr>
          <w:b/>
        </w:rPr>
        <w:t xml:space="preserve">Esimerkki 6.2753</w:t>
      </w:r>
    </w:p>
    <w:p>
      <w:r>
        <w:t xml:space="preserve">laihtua, lopettaa tupakointi</w:t>
      </w:r>
    </w:p>
    <w:p>
      <w:r>
        <w:rPr>
          <w:b/>
        </w:rPr>
        <w:t xml:space="preserve">Tulos</w:t>
      </w:r>
    </w:p>
    <w:p>
      <w:r>
        <w:t xml:space="preserve">nimeä suosittu uudenvuodenlupaus.</w:t>
      </w:r>
    </w:p>
    <w:p>
      <w:r>
        <w:rPr>
          <w:b/>
        </w:rPr>
        <w:t xml:space="preserve">Esimerkki 6.2754</w:t>
      </w:r>
    </w:p>
    <w:p>
      <w:r>
        <w:t xml:space="preserve">solmio, nimilappu, lippalakki/ visiiri, esiliina, työtossut, suojakypärä, hiusverkko.</w:t>
      </w:r>
    </w:p>
    <w:p>
      <w:r>
        <w:rPr>
          <w:b/>
        </w:rPr>
        <w:t xml:space="preserve">Tulos</w:t>
      </w:r>
    </w:p>
    <w:p>
      <w:r>
        <w:t xml:space="preserve">Nimeä jotain, mitä olet ehkä joskus käyttänyt työasun kanssa, mutta et käyttäisi sitä illalla kaupungilla.</w:t>
      </w:r>
    </w:p>
    <w:p>
      <w:r>
        <w:rPr>
          <w:b/>
        </w:rPr>
        <w:t xml:space="preserve">Esimerkki 6.2755</w:t>
      </w:r>
    </w:p>
    <w:p>
      <w:r>
        <w:t xml:space="preserve">munat, spagetti, makaroni ja juusto, pizza</w:t>
      </w:r>
    </w:p>
    <w:p>
      <w:r>
        <w:rPr>
          <w:b/>
        </w:rPr>
        <w:t xml:space="preserve">Tulos</w:t>
      </w:r>
    </w:p>
    <w:p>
      <w:r>
        <w:t xml:space="preserve">Nimeä ateria, jonka useimmat ihmiset voivat valmistaa ilman reseptiä.</w:t>
      </w:r>
    </w:p>
    <w:p>
      <w:r>
        <w:rPr>
          <w:b/>
        </w:rPr>
        <w:t xml:space="preserve">Esimerkki 6.2756</w:t>
      </w:r>
    </w:p>
    <w:p>
      <w:r>
        <w:t xml:space="preserve">juoksu, kävely, tanssi, urheilu, liikunta, shoppailu.</w:t>
      </w:r>
    </w:p>
    <w:p>
      <w:r>
        <w:rPr>
          <w:b/>
        </w:rPr>
        <w:t xml:space="preserve">Tulos</w:t>
      </w:r>
    </w:p>
    <w:p>
      <w:r>
        <w:t xml:space="preserve">Nimeä toiminta, jota varten käytät mukavia kenkiä.</w:t>
      </w:r>
    </w:p>
    <w:p>
      <w:r>
        <w:rPr>
          <w:b/>
        </w:rPr>
        <w:t xml:space="preserve">Esimerkki 6.2757</w:t>
      </w:r>
    </w:p>
    <w:p>
      <w:r>
        <w:t xml:space="preserve">rudolph, blitzen</w:t>
      </w:r>
    </w:p>
    <w:p>
      <w:r>
        <w:rPr>
          <w:b/>
        </w:rPr>
        <w:t xml:space="preserve">Tulos</w:t>
      </w:r>
    </w:p>
    <w:p>
      <w:r>
        <w:t xml:space="preserve">nimeä yksi joulupukin poroista.</w:t>
      </w:r>
    </w:p>
    <w:p>
      <w:r>
        <w:rPr>
          <w:b/>
        </w:rPr>
        <w:t xml:space="preserve">Esimerkki 6.2758</w:t>
      </w:r>
    </w:p>
    <w:p>
      <w:r>
        <w:t xml:space="preserve">huonot vinkit, koirat, ajo, huono alue, talon etsiminen, toimitus, huono vinkki</w:t>
      </w:r>
    </w:p>
    <w:p>
      <w:r>
        <w:rPr>
          <w:b/>
        </w:rPr>
        <w:t xml:space="preserve">Tulos</w:t>
      </w:r>
    </w:p>
    <w:p>
      <w:r>
        <w:t xml:space="preserve">Kerro jotain, mitä pizzalähetti vihaa työssään.</w:t>
      </w:r>
    </w:p>
    <w:p>
      <w:r>
        <w:rPr>
          <w:b/>
        </w:rPr>
        <w:t xml:space="preserve">Esimerkki 6.2759</w:t>
      </w:r>
    </w:p>
    <w:p>
      <w:r>
        <w:t xml:space="preserve">kyydit, ihmiset, pelit/palkinnot, roskaruoka, vessat, jonot.</w:t>
      </w:r>
    </w:p>
    <w:p>
      <w:r>
        <w:rPr>
          <w:b/>
        </w:rPr>
        <w:t xml:space="preserve">Tulos</w:t>
      </w:r>
    </w:p>
    <w:p>
      <w:r>
        <w:t xml:space="preserve">Nimeä jokin asia, jota huvipuistossa on paljon.</w:t>
      </w:r>
    </w:p>
    <w:p>
      <w:r>
        <w:rPr>
          <w:b/>
        </w:rPr>
        <w:t xml:space="preserve">Esimerkki 6.2760</w:t>
      </w:r>
    </w:p>
    <w:p>
      <w:r>
        <w:t xml:space="preserve">hissi, lämpötila</w:t>
      </w:r>
    </w:p>
    <w:p>
      <w:r>
        <w:rPr>
          <w:b/>
        </w:rPr>
        <w:t xml:space="preserve">Tulos</w:t>
      </w:r>
    </w:p>
    <w:p>
      <w:r>
        <w:t xml:space="preserve">nimeä jotain, joka menee ylös ja alas</w:t>
      </w:r>
    </w:p>
    <w:p>
      <w:r>
        <w:rPr>
          <w:b/>
        </w:rPr>
        <w:t xml:space="preserve">Esimerkki 6.2761</w:t>
      </w:r>
    </w:p>
    <w:p>
      <w:r>
        <w:t xml:space="preserve">sementti, asfaltti, höyryjyrä, vesi</w:t>
      </w:r>
    </w:p>
    <w:p>
      <w:r>
        <w:rPr>
          <w:b/>
        </w:rPr>
        <w:t xml:space="preserve">Tulos</w:t>
      </w:r>
    </w:p>
    <w:p>
      <w:r>
        <w:t xml:space="preserve">nimeä jotain, jota käytetään pihatien päällystämiseen...</w:t>
      </w:r>
    </w:p>
    <w:p>
      <w:r>
        <w:rPr>
          <w:b/>
        </w:rPr>
        <w:t xml:space="preserve">Esimerkki 6.2762</w:t>
      </w:r>
    </w:p>
    <w:p>
      <w:r>
        <w:t xml:space="preserve">puhaltaa suukkoja, hymyilee, räpyttelee silmäripsillä, kikattaa, huokailee.</w:t>
      </w:r>
    </w:p>
    <w:p>
      <w:r>
        <w:rPr>
          <w:b/>
        </w:rPr>
        <w:t xml:space="preserve">Tulos</w:t>
      </w:r>
    </w:p>
    <w:p>
      <w:r>
        <w:t xml:space="preserve">Nimeä jotain, mitä vauva tekee ja mitä pidettäisiin flirttailuna, jos aikuinen tekisi sen.</w:t>
      </w:r>
    </w:p>
    <w:p>
      <w:r>
        <w:rPr>
          <w:b/>
        </w:rPr>
        <w:t xml:space="preserve">Esimerkki 6.2763</w:t>
      </w:r>
    </w:p>
    <w:p>
      <w:r>
        <w:t xml:space="preserve">lukeminen, laulaminen, värityskirjat, nukkuminen, television katsominen, syöminen, pelien pelaaminen.</w:t>
      </w:r>
    </w:p>
    <w:p>
      <w:r>
        <w:rPr>
          <w:b/>
        </w:rPr>
        <w:t xml:space="preserve">Tulos</w:t>
      </w:r>
    </w:p>
    <w:p>
      <w:r>
        <w:t xml:space="preserve">nimeä jokin lasten autossa tekemä aktiviteetti, jota he voivat tehdä myös kotona.</w:t>
      </w:r>
    </w:p>
    <w:p>
      <w:r>
        <w:rPr>
          <w:b/>
        </w:rPr>
        <w:t xml:space="preserve">Esimerkki 6.2764</w:t>
      </w:r>
    </w:p>
    <w:p>
      <w:r>
        <w:t xml:space="preserve">koripallo, korirengas, kenttä, pelaajat</w:t>
      </w:r>
    </w:p>
    <w:p>
      <w:r>
        <w:rPr>
          <w:b/>
        </w:rPr>
        <w:t xml:space="preserve">Tulos</w:t>
      </w:r>
    </w:p>
    <w:p>
      <w:r>
        <w:t xml:space="preserve">Kerro jotain, mitä tarvitset koripallon pelaamiseen...</w:t>
      </w:r>
    </w:p>
    <w:p>
      <w:r>
        <w:rPr>
          <w:b/>
        </w:rPr>
        <w:t xml:space="preserve">Esimerkki 6.2765</w:t>
      </w:r>
    </w:p>
    <w:p>
      <w:r>
        <w:t xml:space="preserve">sukat, alusvaatteet, kengät, t-paidat</w:t>
      </w:r>
    </w:p>
    <w:p>
      <w:r>
        <w:rPr>
          <w:b/>
        </w:rPr>
        <w:t xml:space="preserve">Tulos</w:t>
      </w:r>
    </w:p>
    <w:p>
      <w:r>
        <w:t xml:space="preserve">Nimeä vaatekappale, jota ostat jatkuvasti lisää.</w:t>
      </w:r>
    </w:p>
    <w:p>
      <w:r>
        <w:rPr>
          <w:b/>
        </w:rPr>
        <w:t xml:space="preserve">Esimerkki 6.2766</w:t>
      </w:r>
    </w:p>
    <w:p>
      <w:r>
        <w:t xml:space="preserve">veri, poliisi, ruumis, keltainen teippi, liiturajaus, koira, poliisiauto.</w:t>
      </w:r>
    </w:p>
    <w:p>
      <w:r>
        <w:rPr>
          <w:b/>
        </w:rPr>
        <w:t xml:space="preserve">Tulos</w:t>
      </w:r>
    </w:p>
    <w:p>
      <w:r>
        <w:t xml:space="preserve">Nimeä jotain, mitä voit nähdä rikospaikalla.</w:t>
      </w:r>
    </w:p>
    <w:p>
      <w:r>
        <w:rPr>
          <w:b/>
        </w:rPr>
        <w:t xml:space="preserve">Esimerkki 6.2767</w:t>
      </w:r>
    </w:p>
    <w:p>
      <w:r>
        <w:t xml:space="preserve">purukumi, hammastahna, huuhteluvesi, karkki/limppari.</w:t>
      </w:r>
    </w:p>
    <w:p>
      <w:r>
        <w:rPr>
          <w:b/>
        </w:rPr>
        <w:t xml:space="preserve">Tulos</w:t>
      </w:r>
    </w:p>
    <w:p>
      <w:r>
        <w:t xml:space="preserve">nimitys jollekin, jonka laittaa suuhunsa mutta ei niele.</w:t>
      </w:r>
    </w:p>
    <w:p>
      <w:r>
        <w:rPr>
          <w:b/>
        </w:rPr>
        <w:t xml:space="preserve">Esimerkki 6.2768</w:t>
      </w:r>
    </w:p>
    <w:p>
      <w:r>
        <w:t xml:space="preserve">pöly, lika, silmäripsi, ötökkä, saippua, savu...</w:t>
      </w:r>
    </w:p>
    <w:p>
      <w:r>
        <w:rPr>
          <w:b/>
        </w:rPr>
        <w:t xml:space="preserve">Tulos</w:t>
      </w:r>
    </w:p>
    <w:p>
      <w:r>
        <w:t xml:space="preserve">nimeä jokin, joka joutuu silmään ja ärsyttää sitä.</w:t>
      </w:r>
    </w:p>
    <w:p>
      <w:r>
        <w:rPr>
          <w:b/>
        </w:rPr>
        <w:t xml:space="preserve">Esimerkki 6.2769</w:t>
      </w:r>
    </w:p>
    <w:p>
      <w:r>
        <w:t xml:space="preserve">loma, joulu, syntymäpäivä, lahjat, tauko</w:t>
      </w:r>
    </w:p>
    <w:p>
      <w:r>
        <w:rPr>
          <w:b/>
        </w:rPr>
        <w:t xml:space="preserve">Tulos</w:t>
      </w:r>
    </w:p>
    <w:p>
      <w:r>
        <w:t xml:space="preserve">nimeä jotain, mitä lapset odottavat innolla</w:t>
      </w:r>
    </w:p>
    <w:p>
      <w:r>
        <w:rPr>
          <w:b/>
        </w:rPr>
        <w:t xml:space="preserve">Esimerkki 6.2770</w:t>
      </w:r>
    </w:p>
    <w:p>
      <w:r>
        <w:t xml:space="preserve">ovi, tuuletin, pistorasia, keksipurkki</w:t>
      </w:r>
    </w:p>
    <w:p>
      <w:r>
        <w:rPr>
          <w:b/>
        </w:rPr>
        <w:t xml:space="preserve">Tulos</w:t>
      </w:r>
    </w:p>
    <w:p>
      <w:r>
        <w:t xml:space="preserve">nimetä jotain, johon vanhemmat varoittavat lapsiaan jäämästä sormiensa kanssa kiinni.</w:t>
      </w:r>
    </w:p>
    <w:p>
      <w:r>
        <w:rPr>
          <w:b/>
        </w:rPr>
        <w:t xml:space="preserve">Esimerkki 6.2771</w:t>
      </w:r>
    </w:p>
    <w:p>
      <w:r>
        <w:t xml:space="preserve">vuosikirja, luokkasormus, tutkintotodistus, kuvat, kirjat, lippis ja tupsu</w:t>
      </w:r>
    </w:p>
    <w:p>
      <w:r>
        <w:rPr>
          <w:b/>
        </w:rPr>
        <w:t xml:space="preserve">Tulos</w:t>
      </w:r>
    </w:p>
    <w:p>
      <w:r>
        <w:t xml:space="preserve">Nimeä jotain, jonka ihmiset yleensä säilyttävät lukiosta</w:t>
      </w:r>
    </w:p>
    <w:p>
      <w:r>
        <w:rPr>
          <w:b/>
        </w:rPr>
        <w:t xml:space="preserve">Esimerkki 6.2772</w:t>
      </w:r>
    </w:p>
    <w:p>
      <w:r>
        <w:t xml:space="preserve">peitto, takki päälle, käsien hierominen yhteen, ylimääräiset vaatteet, halailu, takka, kaakaon juominen</w:t>
      </w:r>
    </w:p>
    <w:p>
      <w:r>
        <w:rPr>
          <w:b/>
        </w:rPr>
        <w:t xml:space="preserve">Tulos</w:t>
      </w:r>
    </w:p>
    <w:p>
      <w:r>
        <w:t xml:space="preserve">Nimeä tapa, jolla ihmiset lämmittävät itseään, kun heillä on kylmä.</w:t>
      </w:r>
    </w:p>
    <w:p>
      <w:r>
        <w:rPr>
          <w:b/>
        </w:rPr>
        <w:t xml:space="preserve">Esimerkki 6.2773</w:t>
      </w:r>
    </w:p>
    <w:p>
      <w:r>
        <w:t xml:space="preserve">punainen matto, taikina, joogamatto, makuupussi, 5</w:t>
      </w:r>
    </w:p>
    <w:p>
      <w:r>
        <w:rPr>
          <w:b/>
        </w:rPr>
        <w:t xml:space="preserve">Tulos</w:t>
      </w:r>
    </w:p>
    <w:p>
      <w:r>
        <w:t xml:space="preserve">nimeä jotain, joka otetaan käyttöön.</w:t>
      </w:r>
    </w:p>
    <w:p>
      <w:r>
        <w:rPr>
          <w:b/>
        </w:rPr>
        <w:t xml:space="preserve">Esimerkki 6.2774</w:t>
      </w:r>
    </w:p>
    <w:p>
      <w:r>
        <w:t xml:space="preserve">Ilmastointi, tuuletin päälle, kaihtimet kiinni, ikkunat auki.</w:t>
      </w:r>
    </w:p>
    <w:p>
      <w:r>
        <w:rPr>
          <w:b/>
        </w:rPr>
        <w:t xml:space="preserve">Tulos</w:t>
      </w:r>
    </w:p>
    <w:p>
      <w:r>
        <w:t xml:space="preserve">mainitse jotain, mitä voit tehdä pitämään talosi viileänä kuumana päivänä.</w:t>
      </w:r>
    </w:p>
    <w:p>
      <w:r>
        <w:rPr>
          <w:b/>
        </w:rPr>
        <w:t xml:space="preserve">Esimerkki 6.2775</w:t>
      </w:r>
    </w:p>
    <w:p>
      <w:r>
        <w:t xml:space="preserve">wc, pesuallas, kylpyamme, laatat/lattia</w:t>
      </w:r>
    </w:p>
    <w:p>
      <w:r>
        <w:rPr>
          <w:b/>
        </w:rPr>
        <w:t xml:space="preserve">Tulos</w:t>
      </w:r>
    </w:p>
    <w:p>
      <w:r>
        <w:t xml:space="preserve">nimeä jotain, jonka saatat korvata, jos olet remontoimassa kylpyhuonettasi.</w:t>
      </w:r>
    </w:p>
    <w:p>
      <w:r>
        <w:rPr>
          <w:b/>
        </w:rPr>
        <w:t xml:space="preserve">Esimerkki 6.2776</w:t>
      </w:r>
    </w:p>
    <w:p>
      <w:r>
        <w:t xml:space="preserve">chicago, new york, minniapolis, denver, buffalo, boston, detroit</w:t>
      </w:r>
    </w:p>
    <w:p>
      <w:r>
        <w:rPr>
          <w:b/>
        </w:rPr>
        <w:t xml:space="preserve">Tulos</w:t>
      </w:r>
    </w:p>
    <w:p>
      <w:r>
        <w:t xml:space="preserve">Nimeä yhdysvaltalainen kaupunki, jossa sataa paljon lunta juhlapyhien aikana.</w:t>
      </w:r>
    </w:p>
    <w:p>
      <w:r>
        <w:rPr>
          <w:b/>
        </w:rPr>
        <w:t xml:space="preserve">Esimerkki 6.2777</w:t>
      </w:r>
    </w:p>
    <w:p>
      <w:r>
        <w:t xml:space="preserve">rakennusmies, postinkuljettaja, liikennepoliisi, linja-autonkuljettaja, lentäjä.</w:t>
      </w:r>
    </w:p>
    <w:p>
      <w:r>
        <w:rPr>
          <w:b/>
        </w:rPr>
        <w:t xml:space="preserve">Tulos</w:t>
      </w:r>
    </w:p>
    <w:p>
      <w:r>
        <w:t xml:space="preserve">Nimeä ammatti, jossa huono sää pahentaa työpäiviä.</w:t>
      </w:r>
    </w:p>
    <w:p>
      <w:r>
        <w:rPr>
          <w:b/>
        </w:rPr>
        <w:t xml:space="preserve">Esimerkki 6.2778</w:t>
      </w:r>
    </w:p>
    <w:p>
      <w:r>
        <w:t xml:space="preserve">vähäpätöinen työ, siivous/pesu, lainaaminen, säästölennot, käytetyn ostaminen, kuponkien leikkuu.</w:t>
      </w:r>
    </w:p>
    <w:p>
      <w:r>
        <w:rPr>
          <w:b/>
        </w:rPr>
        <w:t xml:space="preserve">Tulos</w:t>
      </w:r>
    </w:p>
    <w:p>
      <w:r>
        <w:t xml:space="preserve">Kerro jotain, mitä sinun on joskus tehtävä, jota miljardööri ei ole luultavasti koskaan tehnyt.</w:t>
      </w:r>
    </w:p>
    <w:p>
      <w:r>
        <w:rPr>
          <w:b/>
        </w:rPr>
        <w:t xml:space="preserve">Esimerkki 6.2779</w:t>
      </w:r>
    </w:p>
    <w:p>
      <w:r>
        <w:t xml:space="preserve">tietokone, nitoja, kopiokone/faksi, kirjekuoret, paperiliittimet.</w:t>
      </w:r>
    </w:p>
    <w:p>
      <w:r>
        <w:rPr>
          <w:b/>
        </w:rPr>
        <w:t xml:space="preserve">Tulos</w:t>
      </w:r>
    </w:p>
    <w:p>
      <w:r>
        <w:t xml:space="preserve">Nimeä toimistotarvike, jonka näkisit yllättäen lapsesi koulutarvikeluettelossa.</w:t>
      </w:r>
    </w:p>
    <w:p>
      <w:r>
        <w:rPr>
          <w:b/>
        </w:rPr>
        <w:t xml:space="preserve">Esimerkki 6.2780</w:t>
      </w:r>
    </w:p>
    <w:p>
      <w:r>
        <w:t xml:space="preserve">Tule alas savupiipusta, syö keksejäsi, saavu myöhään illalla...</w:t>
      </w:r>
    </w:p>
    <w:p>
      <w:r>
        <w:rPr>
          <w:b/>
        </w:rPr>
        <w:t xml:space="preserve">Tulos</w:t>
      </w:r>
    </w:p>
    <w:p>
      <w:r>
        <w:t xml:space="preserve">Kerro jotain, mitä joulupukki tekee, mitä et haluaisi kotivieraidesi tekevän.</w:t>
      </w:r>
    </w:p>
    <w:p>
      <w:r>
        <w:rPr>
          <w:b/>
        </w:rPr>
        <w:t xml:space="preserve">Esimerkki 6.2781</w:t>
      </w:r>
    </w:p>
    <w:p>
      <w:r>
        <w:t xml:space="preserve">pastasalaatti, perunasalaatti, hedelmäsalaatti, tacosalaatti, munasalaatti</w:t>
      </w:r>
    </w:p>
    <w:p>
      <w:r>
        <w:rPr>
          <w:b/>
        </w:rPr>
        <w:t xml:space="preserve">Tulos</w:t>
      </w:r>
    </w:p>
    <w:p>
      <w:r>
        <w:t xml:space="preserve">Nimeä salaatti, joka ei ole vihreä.</w:t>
      </w:r>
    </w:p>
    <w:p>
      <w:r>
        <w:rPr>
          <w:b/>
        </w:rPr>
        <w:t xml:space="preserve">Esimerkki 6.2782</w:t>
      </w:r>
    </w:p>
    <w:p>
      <w:r>
        <w:t xml:space="preserve">ei laskuja, ei töitä, ei huolia, enemmän hauskanpitoa/leikkiä, ei vastuuta.</w:t>
      </w:r>
    </w:p>
    <w:p>
      <w:r>
        <w:rPr>
          <w:b/>
        </w:rPr>
        <w:t xml:space="preserve">Tulos</w:t>
      </w:r>
    </w:p>
    <w:p>
      <w:r>
        <w:t xml:space="preserve">Kerro syy, miksi vanhemmat sanovat, että lapsuus on parempi kuin aikuisuus.</w:t>
      </w:r>
    </w:p>
    <w:p>
      <w:r>
        <w:rPr>
          <w:b/>
        </w:rPr>
        <w:t xml:space="preserve">Esimerkki 6.2783</w:t>
      </w:r>
    </w:p>
    <w:p>
      <w:r>
        <w:t xml:space="preserve">farkut, mekko, auto, hissi</w:t>
      </w:r>
    </w:p>
    <w:p>
      <w:r>
        <w:rPr>
          <w:b/>
        </w:rPr>
        <w:t xml:space="preserve">Tulos</w:t>
      </w:r>
    </w:p>
    <w:p>
      <w:r>
        <w:t xml:space="preserve">nimeä jotain, johon ihmiset yrittävät ahtautua (tarkemmin kuin "vaatteet").</w:t>
      </w:r>
    </w:p>
    <w:p>
      <w:r>
        <w:rPr>
          <w:b/>
        </w:rPr>
        <w:t xml:space="preserve">Esimerkki 6.2784</w:t>
      </w:r>
    </w:p>
    <w:p>
      <w:r>
        <w:t xml:space="preserve">new york, los angeles, san francisco, las vegas ja boston</w:t>
      </w:r>
    </w:p>
    <w:p>
      <w:r>
        <w:rPr>
          <w:b/>
        </w:rPr>
        <w:t xml:space="preserve">Tulos</w:t>
      </w:r>
    </w:p>
    <w:p>
      <w:r>
        <w:t xml:space="preserve">Nimeä yksi kaupunki, jossa on luultavasti paljon sinkkuja, -</w:t>
      </w:r>
    </w:p>
    <w:p>
      <w:r>
        <w:rPr>
          <w:b/>
        </w:rPr>
        <w:t xml:space="preserve">Esimerkki 6.2785</w:t>
      </w:r>
    </w:p>
    <w:p>
      <w:r>
        <w:t xml:space="preserve">kakunpäällinen, kuvat, sormus, mekko, tulitikkuaskartelu, kukat</w:t>
      </w:r>
    </w:p>
    <w:p>
      <w:r>
        <w:rPr>
          <w:b/>
        </w:rPr>
        <w:t xml:space="preserve">Tulos</w:t>
      </w:r>
    </w:p>
    <w:p>
      <w:r>
        <w:t xml:space="preserve">nimeä jokin asia, jonka aviopari säästää hääpäivältään.</w:t>
      </w:r>
    </w:p>
    <w:p>
      <w:r>
        <w:rPr>
          <w:b/>
        </w:rPr>
        <w:t xml:space="preserve">Esimerkki 6.2786</w:t>
      </w:r>
    </w:p>
    <w:p>
      <w:r>
        <w:t xml:space="preserve">vapaus/yksinoloaika, seurustelu, nuorekkaampi ulkonäkö, enemmän ystäviä, koulunkäynti, energiaa, vähemmän laskuja.</w:t>
      </w:r>
    </w:p>
    <w:p>
      <w:r>
        <w:rPr>
          <w:b/>
        </w:rPr>
        <w:t xml:space="preserve">Tulos</w:t>
      </w:r>
    </w:p>
    <w:p>
      <w:r>
        <w:t xml:space="preserve">mainitse jotain, mitä vanhempi saattaa kaivata nuoruusvuosistaan...</w:t>
      </w:r>
    </w:p>
    <w:p>
      <w:r>
        <w:rPr>
          <w:b/>
        </w:rPr>
        <w:t xml:space="preserve">Esimerkki 6.2787</w:t>
      </w:r>
    </w:p>
    <w:p>
      <w:r>
        <w:t xml:space="preserve">monopoli, shakki, scrabble, riski, elämä</w:t>
      </w:r>
    </w:p>
    <w:p>
      <w:r>
        <w:rPr>
          <w:b/>
        </w:rPr>
        <w:t xml:space="preserve">Tulos</w:t>
      </w:r>
    </w:p>
    <w:p>
      <w:r>
        <w:t xml:space="preserve">Nimeä lautapeli, jonka pelaaminen kestää kauan.</w:t>
      </w:r>
    </w:p>
    <w:p>
      <w:r>
        <w:rPr>
          <w:b/>
        </w:rPr>
        <w:t xml:space="preserve">Esimerkki 6.2788</w:t>
      </w:r>
    </w:p>
    <w:p>
      <w:r>
        <w:t xml:space="preserve">rudolph, joulutarina, pakkanen, grinch, ihana elämä, yksin kotona</w:t>
      </w:r>
    </w:p>
    <w:p>
      <w:r>
        <w:rPr>
          <w:b/>
        </w:rPr>
        <w:t xml:space="preserve">Tulos</w:t>
      </w:r>
    </w:p>
    <w:p>
      <w:r>
        <w:t xml:space="preserve">Nimeä jouluohjelma, jota esitetään televisiossa joka vuosi.</w:t>
      </w:r>
    </w:p>
    <w:p>
      <w:r>
        <w:rPr>
          <w:b/>
        </w:rPr>
        <w:t xml:space="preserve">Esimerkki 6.2789</w:t>
      </w:r>
    </w:p>
    <w:p>
      <w:r>
        <w:t xml:space="preserve">vaha, tarra, rekisterikilpi, kansi, antenni</w:t>
      </w:r>
    </w:p>
    <w:p>
      <w:r>
        <w:rPr>
          <w:b/>
        </w:rPr>
        <w:t xml:space="preserve">Tulos</w:t>
      </w:r>
    </w:p>
    <w:p>
      <w:r>
        <w:t xml:space="preserve">nimi, jonka ihmiset laittavat autonsa ulkopuolelle.</w:t>
      </w:r>
    </w:p>
    <w:p>
      <w:r>
        <w:rPr>
          <w:b/>
        </w:rPr>
        <w:t xml:space="preserve">Esimerkki 6.2790</w:t>
      </w:r>
    </w:p>
    <w:p>
      <w:r>
        <w:t xml:space="preserve">vaatteet eivät sovi, selkäkipu, nälkä, väsymys, aamupahoinvointi, turvonneet jalat, krampit.</w:t>
      </w:r>
    </w:p>
    <w:p>
      <w:r>
        <w:rPr>
          <w:b/>
        </w:rPr>
        <w:t xml:space="preserve">Tulos</w:t>
      </w:r>
    </w:p>
    <w:p>
      <w:r>
        <w:t xml:space="preserve">mainitse raskaana olevan naisen mahdollinen valitus</w:t>
      </w:r>
    </w:p>
    <w:p>
      <w:r>
        <w:rPr>
          <w:b/>
        </w:rPr>
        <w:t xml:space="preserve">Esimerkki 6.2791</w:t>
      </w:r>
    </w:p>
    <w:p>
      <w:r>
        <w:t xml:space="preserve">kalkkuna, perheillallinen, pyhiinvaeltajat, alkuperäisamerikkalaiset, kornukopia</w:t>
      </w:r>
    </w:p>
    <w:p>
      <w:r>
        <w:rPr>
          <w:b/>
        </w:rPr>
        <w:t xml:space="preserve">Tulos</w:t>
      </w:r>
    </w:p>
    <w:p>
      <w:r>
        <w:t xml:space="preserve">Nimeä kuva, jota käytetään usein kiitospäivän mainoksissa.</w:t>
      </w:r>
    </w:p>
    <w:p>
      <w:r>
        <w:rPr>
          <w:b/>
        </w:rPr>
        <w:t xml:space="preserve">Esimerkki 6.2792</w:t>
      </w:r>
    </w:p>
    <w:p>
      <w:r>
        <w:t xml:space="preserve">latte, capuccino, espresso, frappe, mokka, kahvi, kahvi</w:t>
      </w:r>
    </w:p>
    <w:p>
      <w:r>
        <w:rPr>
          <w:b/>
        </w:rPr>
        <w:t xml:space="preserve">Tulos</w:t>
      </w:r>
    </w:p>
    <w:p>
      <w:r>
        <w:t xml:space="preserve">Kerro jokin kahvilassa myytävä juoma, jota useimmat ihmiset eivät osaa valmistaa kotona.</w:t>
      </w:r>
    </w:p>
    <w:p>
      <w:r>
        <w:rPr>
          <w:b/>
        </w:rPr>
        <w:t xml:space="preserve">Esimerkki 6.2793</w:t>
      </w:r>
    </w:p>
    <w:p>
      <w:r>
        <w:t xml:space="preserve">muukalainen ovella, nälkäinen, näkee kissan, kuulee kovaa ääntä, näkee toisen koiran.</w:t>
      </w:r>
    </w:p>
    <w:p>
      <w:r>
        <w:rPr>
          <w:b/>
        </w:rPr>
        <w:t xml:space="preserve">Tulos</w:t>
      </w:r>
    </w:p>
    <w:p>
      <w:r>
        <w:t xml:space="preserve">Nimeä syy, miksi koira haukkuu</w:t>
      </w:r>
    </w:p>
    <w:p>
      <w:r>
        <w:rPr>
          <w:b/>
        </w:rPr>
        <w:t xml:space="preserve">Esimerkki 6.2794</w:t>
      </w:r>
    </w:p>
    <w:p>
      <w:r>
        <w:t xml:space="preserve">ostoskeskus, koulu, elokuvateatteri, juhlat</w:t>
      </w:r>
    </w:p>
    <w:p>
      <w:r>
        <w:rPr>
          <w:b/>
        </w:rPr>
        <w:t xml:space="preserve">Tulos</w:t>
      </w:r>
    </w:p>
    <w:p>
      <w:r>
        <w:t xml:space="preserve">Nimeä paikka, jossa teini-ikäinen ei haluaisi näyttäytyä vanhemman kanssa.</w:t>
      </w:r>
    </w:p>
    <w:p>
      <w:r>
        <w:rPr>
          <w:b/>
        </w:rPr>
        <w:t xml:space="preserve">Esimerkki 6.2795</w:t>
      </w:r>
    </w:p>
    <w:p>
      <w:r>
        <w:t xml:space="preserve">paljon naarmuja, voimakkaita hajuja, karvoja joka puolella, paljon tahroja, pureskeltua</w:t>
      </w:r>
    </w:p>
    <w:p>
      <w:r>
        <w:rPr>
          <w:b/>
        </w:rPr>
        <w:t xml:space="preserve">Tulos</w:t>
      </w:r>
    </w:p>
    <w:p>
      <w:r>
        <w:t xml:space="preserve">nimeä jokin asia, joka tapahtuu lemmikkieläimiä omistavan henkilön huonekaluille.</w:t>
      </w:r>
    </w:p>
    <w:p>
      <w:r>
        <w:rPr>
          <w:b/>
        </w:rPr>
        <w:t xml:space="preserve">Esimerkki 6.2796</w:t>
      </w:r>
    </w:p>
    <w:p>
      <w:r>
        <w:t xml:space="preserve">äiti, isä, pomo, isoäiti, lapset, sisarukset</w:t>
      </w:r>
    </w:p>
    <w:p>
      <w:r>
        <w:rPr>
          <w:b/>
        </w:rPr>
        <w:t xml:space="preserve">Tulos</w:t>
      </w:r>
    </w:p>
    <w:p>
      <w:r>
        <w:t xml:space="preserve">Nimeä joku, jonka et haluaisi näkevän sinua alasti.</w:t>
      </w:r>
    </w:p>
    <w:p>
      <w:r>
        <w:rPr>
          <w:b/>
        </w:rPr>
        <w:t xml:space="preserve">Esimerkki 6.2797</w:t>
      </w:r>
    </w:p>
    <w:p>
      <w:r>
        <w:t xml:space="preserve">kananmunat, hampurilainen, spagetti, makaroni ja juusto, maapähkinävoi ja hyytelö, kana, murot.</w:t>
      </w:r>
    </w:p>
    <w:p>
      <w:r>
        <w:rPr>
          <w:b/>
        </w:rPr>
        <w:t xml:space="preserve">Tulos</w:t>
      </w:r>
    </w:p>
    <w:p>
      <w:r>
        <w:t xml:space="preserve">Nimeä ruoka, jonka lähes kaikki osaavat valmistaa</w:t>
      </w:r>
    </w:p>
    <w:p>
      <w:r>
        <w:rPr>
          <w:b/>
        </w:rPr>
        <w:t xml:space="preserve">Esimerkki 6.2798</w:t>
      </w:r>
    </w:p>
    <w:p>
      <w:r>
        <w:t xml:space="preserve">rusetti, joulupuu/ marjat, valot, kellot, käpyjä, männynkävyt.</w:t>
      </w:r>
    </w:p>
    <w:p>
      <w:r>
        <w:rPr>
          <w:b/>
        </w:rPr>
        <w:t xml:space="preserve">Tulos</w:t>
      </w:r>
    </w:p>
    <w:p>
      <w:r>
        <w:t xml:space="preserve">Nimeä jotain, mitä näet jouluseppeleessä.</w:t>
      </w:r>
    </w:p>
    <w:p>
      <w:r>
        <w:rPr>
          <w:b/>
        </w:rPr>
        <w:t xml:space="preserve">Esimerkki 6.2799</w:t>
      </w:r>
    </w:p>
    <w:p>
      <w:r>
        <w:t xml:space="preserve">seepra, haisunäätä, pandakarhu, lehmä, pingviini...</w:t>
      </w:r>
    </w:p>
    <w:p>
      <w:r>
        <w:rPr>
          <w:b/>
        </w:rPr>
        <w:t xml:space="preserve">Tulos</w:t>
      </w:r>
    </w:p>
    <w:p>
      <w:r>
        <w:t xml:space="preserve">Nimeä eläin, joka on mustavalkoinen</w:t>
      </w:r>
    </w:p>
    <w:p>
      <w:r>
        <w:rPr>
          <w:b/>
        </w:rPr>
        <w:t xml:space="preserve">Esimerkki 6.2800</w:t>
      </w:r>
    </w:p>
    <w:p>
      <w:r>
        <w:t xml:space="preserve">tulot, verotiedot, sosiaaliturvatiedot, rikosrekisteri, velkaantuminen</w:t>
      </w:r>
    </w:p>
    <w:p>
      <w:r>
        <w:rPr>
          <w:b/>
        </w:rPr>
        <w:t xml:space="preserve">Tulos</w:t>
      </w:r>
    </w:p>
    <w:p>
      <w:r>
        <w:t xml:space="preserve">Kerro jotain, minkä hallitus tietää sinusta, mutta mistä et puhuisi työkaverillesi.</w:t>
      </w:r>
    </w:p>
    <w:p>
      <w:r>
        <w:rPr>
          <w:b/>
        </w:rPr>
        <w:t xml:space="preserve">Esimerkki 6.2801</w:t>
      </w:r>
    </w:p>
    <w:p>
      <w:r>
        <w:t xml:space="preserve">ei tarpeeksi valkoinen, loukkaantunut, kiero, ontelo, ontelo</w:t>
      </w:r>
    </w:p>
    <w:p>
      <w:r>
        <w:rPr>
          <w:b/>
        </w:rPr>
        <w:t xml:space="preserve">Tulos</w:t>
      </w:r>
    </w:p>
    <w:p>
      <w:r>
        <w:t xml:space="preserve">nimetä valitus, joka ihmisillä saattaa olla hampaistaan</w:t>
      </w:r>
    </w:p>
    <w:p>
      <w:r>
        <w:rPr>
          <w:b/>
        </w:rPr>
        <w:t xml:space="preserve">Esimerkki 6.2802</w:t>
      </w:r>
    </w:p>
    <w:p>
      <w:r>
        <w:t xml:space="preserve">Anteeksi, oletko kunnossa, onko sinulla vakuutus, kirosana, mitä teit?</w:t>
      </w:r>
    </w:p>
    <w:p>
      <w:r>
        <w:rPr>
          <w:b/>
        </w:rPr>
        <w:t xml:space="preserve">Tulos</w:t>
      </w:r>
    </w:p>
    <w:p>
      <w:r>
        <w:t xml:space="preserve">Nimeä ensimmäinen asia, jonka sanoisit toiselle kuljettajalle kolarin jälkeen.</w:t>
      </w:r>
    </w:p>
    <w:p>
      <w:r>
        <w:rPr>
          <w:b/>
        </w:rPr>
        <w:t xml:space="preserve">Esimerkki 6.2803</w:t>
      </w:r>
    </w:p>
    <w:p>
      <w:r>
        <w:t xml:space="preserve">arnold schwarzenegger, the rock, vin diesel, hulk hogan</w:t>
      </w:r>
    </w:p>
    <w:p>
      <w:r>
        <w:rPr>
          <w:b/>
        </w:rPr>
        <w:t xml:space="preserve">Tulos</w:t>
      </w:r>
    </w:p>
    <w:p>
      <w:r>
        <w:t xml:space="preserve">Nimeä lihaksikas julkkis, jolla olisi luultavasti vaikeuksia löytää hänen kokoisiaan vaatteita.</w:t>
      </w:r>
    </w:p>
    <w:p>
      <w:r>
        <w:rPr>
          <w:b/>
        </w:rPr>
        <w:t xml:space="preserve">Esimerkki 6.2804</w:t>
      </w:r>
    </w:p>
    <w:p>
      <w:r>
        <w:t xml:space="preserve">ohutta minttua, maapähkinävoipiirakkaa, suklaalastua, lyhyttä leipää, karamelliherkkua, sitruunakermavaahtoa.</w:t>
      </w:r>
    </w:p>
    <w:p>
      <w:r>
        <w:rPr>
          <w:b/>
        </w:rPr>
        <w:t xml:space="preserve">Tulos</w:t>
      </w:r>
    </w:p>
    <w:p>
      <w:r>
        <w:t xml:space="preserve">nimeä suosikkityyppisi partiolaisten keksi</w:t>
      </w:r>
    </w:p>
    <w:p>
      <w:r>
        <w:rPr>
          <w:b/>
        </w:rPr>
        <w:t xml:space="preserve">Esimerkki 6.2805</w:t>
      </w:r>
    </w:p>
    <w:p>
      <w:r>
        <w:t xml:space="preserve">kaatua, unohtaa puheen, löysä ääni, heikottaa, itkeä, pudottaa palkinto</w:t>
      </w:r>
    </w:p>
    <w:p>
      <w:r>
        <w:rPr>
          <w:b/>
        </w:rPr>
        <w:t xml:space="preserve">Tulos</w:t>
      </w:r>
    </w:p>
    <w:p>
      <w:r>
        <w:t xml:space="preserve">Nimeä jotain, jonka julkkis toivoo tapahtuvan, kun hän on lavalla vastaanottamassa palkintoa.</w:t>
      </w:r>
    </w:p>
    <w:p>
      <w:r>
        <w:rPr>
          <w:b/>
        </w:rPr>
        <w:t xml:space="preserve">Esimerkki 6.2806</w:t>
      </w:r>
    </w:p>
    <w:p>
      <w:r>
        <w:t xml:space="preserve">punainen liha, paistettu ruoka, makeiset, pizza, kananmunat, voita.</w:t>
      </w:r>
    </w:p>
    <w:p>
      <w:r>
        <w:rPr>
          <w:b/>
        </w:rPr>
        <w:t xml:space="preserve">Tulos</w:t>
      </w:r>
    </w:p>
    <w:p>
      <w:r>
        <w:t xml:space="preserve">mainitse tietty ruoka-aine, jota lääkärit kehottavat potilaita vähentämään.</w:t>
      </w:r>
    </w:p>
    <w:p>
      <w:r>
        <w:rPr>
          <w:b/>
        </w:rPr>
        <w:t xml:space="preserve">Esimerkki 6.2807</w:t>
      </w:r>
    </w:p>
    <w:p>
      <w:r>
        <w:t xml:space="preserve">raha, sosiaaliset arvot, hyvä työpaikka, ulkonäkö, kypsyys, hyvä pukeutuminen, koulutus.</w:t>
      </w:r>
    </w:p>
    <w:p>
      <w:r>
        <w:rPr>
          <w:b/>
        </w:rPr>
        <w:t xml:space="preserve">Tulos</w:t>
      </w:r>
    </w:p>
    <w:p>
      <w:r>
        <w:t xml:space="preserve">nimeä jotain, mitä vanhempasi etsivät seurustelukumppaniltasi, vaikka et ehkä olekaan</w:t>
      </w:r>
    </w:p>
    <w:p>
      <w:r>
        <w:rPr>
          <w:b/>
        </w:rPr>
        <w:t xml:space="preserve">Esimerkki 6.2808</w:t>
      </w:r>
    </w:p>
    <w:p>
      <w:r>
        <w:t xml:space="preserve">kakku, keksit, leipä, kana, piirakka, naudanliha, ribsit</w:t>
      </w:r>
    </w:p>
    <w:p>
      <w:r>
        <w:rPr>
          <w:b/>
        </w:rPr>
        <w:t xml:space="preserve">Tulos</w:t>
      </w:r>
    </w:p>
    <w:p>
      <w:r>
        <w:t xml:space="preserve">Nimeä ruoka, joka tuoksuu hyvältä kypsennettäessä.</w:t>
      </w:r>
    </w:p>
    <w:p>
      <w:r>
        <w:rPr>
          <w:b/>
        </w:rPr>
        <w:t xml:space="preserve">Esimerkki 6.2809</w:t>
      </w:r>
    </w:p>
    <w:p>
      <w:r>
        <w:t xml:space="preserve">sipsejä, popcornia, maapähkinöitä, pizzaa, keksejä, jäätelöä.</w:t>
      </w:r>
    </w:p>
    <w:p>
      <w:r>
        <w:rPr>
          <w:b/>
        </w:rPr>
        <w:t xml:space="preserve">Tulos</w:t>
      </w:r>
    </w:p>
    <w:p>
      <w:r>
        <w:t xml:space="preserve">Nimeä ruoka, jota syödessäsi sinua janottaa kovasti.</w:t>
      </w:r>
    </w:p>
    <w:p>
      <w:r>
        <w:rPr>
          <w:b/>
        </w:rPr>
        <w:t xml:space="preserve">Esimerkki 6.2810</w:t>
      </w:r>
    </w:p>
    <w:p>
      <w:r>
        <w:t xml:space="preserve">hiustenkuivaaja, shampoo, naiset, kampaamotuolit, meikki, sakset, kampaamotuolit</w:t>
      </w:r>
    </w:p>
    <w:p>
      <w:r>
        <w:rPr>
          <w:b/>
        </w:rPr>
        <w:t xml:space="preserve">Tulos</w:t>
      </w:r>
    </w:p>
    <w:p>
      <w:r>
        <w:t xml:space="preserve">nimeä jotain, mitä saatat nähdä kauneushoitolassa.</w:t>
      </w:r>
    </w:p>
    <w:p>
      <w:r>
        <w:rPr>
          <w:b/>
        </w:rPr>
        <w:t xml:space="preserve">Esimerkki 6.2811</w:t>
      </w:r>
    </w:p>
    <w:p>
      <w:r>
        <w:t xml:space="preserve">juo vettä, lepää, juhli, kävele, syö.</w:t>
      </w:r>
    </w:p>
    <w:p>
      <w:r>
        <w:rPr>
          <w:b/>
        </w:rPr>
        <w:t xml:space="preserve">Tulos</w:t>
      </w:r>
    </w:p>
    <w:p>
      <w:r>
        <w:t xml:space="preserve">Nimeä jotain, mitä juoksijat tekevät heti maratonin jälkeen.</w:t>
      </w:r>
    </w:p>
    <w:p>
      <w:r>
        <w:rPr>
          <w:b/>
        </w:rPr>
        <w:t xml:space="preserve">Esimerkki 6.2812</w:t>
      </w:r>
    </w:p>
    <w:p>
      <w:r>
        <w:t xml:space="preserve">villakoira, pitbull, saksanpaimenkoira, labradorinnoutaja, collie, dalmatiili</w:t>
      </w:r>
    </w:p>
    <w:p>
      <w:r>
        <w:rPr>
          <w:b/>
        </w:rPr>
        <w:t xml:space="preserve">Tulos</w:t>
      </w:r>
    </w:p>
    <w:p>
      <w:r>
        <w:t xml:space="preserve">Nimeä koirarotu, josta kaikki ovat kuulleet.</w:t>
      </w:r>
    </w:p>
    <w:p>
      <w:r>
        <w:rPr>
          <w:b/>
        </w:rPr>
        <w:t xml:space="preserve">Esimerkki 6.2813</w:t>
      </w:r>
    </w:p>
    <w:p>
      <w:r>
        <w:t xml:space="preserve">vuotava nenä, yskä, aivastelu, kuume, kurkkukipu, tukkoinen pää</w:t>
      </w:r>
    </w:p>
    <w:p>
      <w:r>
        <w:rPr>
          <w:b/>
        </w:rPr>
        <w:t xml:space="preserve">Tulos</w:t>
      </w:r>
    </w:p>
    <w:p>
      <w:r>
        <w:t xml:space="preserve">Nimeä oire, joka saisi sinut sanomaan: "Taidan sairastua johonkin."</w:t>
      </w:r>
    </w:p>
    <w:p>
      <w:r>
        <w:rPr>
          <w:b/>
        </w:rPr>
        <w:t xml:space="preserve">Esimerkki 6.2814</w:t>
      </w:r>
    </w:p>
    <w:p>
      <w:r>
        <w:t xml:space="preserve">dinosauruksen luut, muumio, maalauksia, patsaita, fossiileja</w:t>
      </w:r>
    </w:p>
    <w:p>
      <w:r>
        <w:rPr>
          <w:b/>
        </w:rPr>
        <w:t xml:space="preserve">Tulos</w:t>
      </w:r>
    </w:p>
    <w:p>
      <w:r>
        <w:t xml:space="preserve">nimeä jokin hyvin vanha asia, joka löytyy monista museoista.</w:t>
      </w:r>
    </w:p>
    <w:p>
      <w:r>
        <w:rPr>
          <w:b/>
        </w:rPr>
        <w:t xml:space="preserve">Esimerkki 6.2815</w:t>
      </w:r>
    </w:p>
    <w:p>
      <w:r>
        <w:t xml:space="preserve">vihreä, sininen, vaaleanpunainen</w:t>
      </w:r>
    </w:p>
    <w:p>
      <w:r>
        <w:rPr>
          <w:b/>
        </w:rPr>
        <w:t xml:space="preserve">Tulos</w:t>
      </w:r>
    </w:p>
    <w:p>
      <w:r>
        <w:t xml:space="preserve">Nimeä väri, jolla teini-ikäinen voisi värjätä hiuksensa ja joka ärsyttäisi hänen vanhempiaan.</w:t>
      </w:r>
    </w:p>
    <w:p>
      <w:r>
        <w:rPr>
          <w:b/>
        </w:rPr>
        <w:t xml:space="preserve">Esimerkki 6.2816</w:t>
      </w:r>
    </w:p>
    <w:p>
      <w:r>
        <w:t xml:space="preserve">lakimies, toimittaja, puhelinmyyjä, lääkäri, etsivä, opettaja, terapeutti.</w:t>
      </w:r>
    </w:p>
    <w:p>
      <w:r>
        <w:rPr>
          <w:b/>
        </w:rPr>
        <w:t xml:space="preserve">Tulos</w:t>
      </w:r>
    </w:p>
    <w:p>
      <w:r>
        <w:t xml:space="preserve">nimi hyvä työpaikka sellaiselle, joka kyselee paljon.</w:t>
      </w:r>
    </w:p>
    <w:p>
      <w:r>
        <w:rPr>
          <w:b/>
        </w:rPr>
        <w:t xml:space="preserve">Esimerkki 6.2817</w:t>
      </w:r>
    </w:p>
    <w:p>
      <w:r>
        <w:t xml:space="preserve">viettää aikaa lasten kanssa, määrätä omat työajat, pukeutua rennosti, nukkua, levätä, ei pomoa</w:t>
      </w:r>
    </w:p>
    <w:p>
      <w:r>
        <w:rPr>
          <w:b/>
        </w:rPr>
        <w:t xml:space="preserve">Tulos</w:t>
      </w:r>
    </w:p>
    <w:p>
      <w:r>
        <w:t xml:space="preserve">nimeä kotona työskentelyn etu.</w:t>
      </w:r>
    </w:p>
    <w:p>
      <w:r>
        <w:rPr>
          <w:b/>
        </w:rPr>
        <w:t xml:space="preserve">Esimerkki 6.2818</w:t>
      </w:r>
    </w:p>
    <w:p>
      <w:r>
        <w:t xml:space="preserve">harmaa peruukki, keppi, silmälasit, vanha mekko, huivi/huivi, käsilaukku.</w:t>
      </w:r>
    </w:p>
    <w:p>
      <w:r>
        <w:rPr>
          <w:b/>
        </w:rPr>
        <w:t xml:space="preserve">Tulos</w:t>
      </w:r>
    </w:p>
    <w:p>
      <w:r>
        <w:t xml:space="preserve">nimetä jotain, mitä tyttö tarvitsisi, jos hän haluaisi esittää iäkästä naista.</w:t>
      </w:r>
    </w:p>
    <w:p>
      <w:r>
        <w:rPr>
          <w:b/>
        </w:rPr>
        <w:t xml:space="preserve">Esimerkki 6.2819</w:t>
      </w:r>
    </w:p>
    <w:p>
      <w:r>
        <w:t xml:space="preserve">hiihto, kelkkailu, luistelu, lumilautailu, nuotiolla istuminen</w:t>
      </w:r>
    </w:p>
    <w:p>
      <w:r>
        <w:rPr>
          <w:b/>
        </w:rPr>
        <w:t xml:space="preserve">Tulos</w:t>
      </w:r>
    </w:p>
    <w:p>
      <w:r>
        <w:t xml:space="preserve">Kerro jotain, mitä perhe voisi tehdä lomalla talvimajalla.</w:t>
      </w:r>
    </w:p>
    <w:p>
      <w:r>
        <w:rPr>
          <w:b/>
        </w:rPr>
        <w:t xml:space="preserve">Esimerkki 6.2820</w:t>
      </w:r>
    </w:p>
    <w:p>
      <w:r>
        <w:t xml:space="preserve">leveä hymy, pupunkorvat, kasvojen teko, poseeraus, samanlainen pukeutuminen</w:t>
      </w:r>
    </w:p>
    <w:p>
      <w:r>
        <w:rPr>
          <w:b/>
        </w:rPr>
        <w:t xml:space="preserve">Tulos</w:t>
      </w:r>
    </w:p>
    <w:p>
      <w:r>
        <w:t xml:space="preserve">Nimeä jotain juustoista, mitä ihmiset tekevät perhekuvissa...</w:t>
      </w:r>
    </w:p>
    <w:p>
      <w:r>
        <w:rPr>
          <w:b/>
        </w:rPr>
        <w:t xml:space="preserve">Esimerkki 6.2821</w:t>
      </w:r>
    </w:p>
    <w:p>
      <w:r>
        <w:t xml:space="preserve">10, 12, 11, 9</w:t>
      </w:r>
    </w:p>
    <w:p>
      <w:r>
        <w:rPr>
          <w:b/>
        </w:rPr>
        <w:t xml:space="preserve">Tulos</w:t>
      </w:r>
    </w:p>
    <w:p>
      <w:r>
        <w:t xml:space="preserve">nimetä kellonaika, jolloin on liian myöhäistä soittaa jonkun kotiin.</w:t>
      </w:r>
    </w:p>
    <w:p>
      <w:r>
        <w:rPr>
          <w:b/>
        </w:rPr>
        <w:t xml:space="preserve">Esimerkki 6.2822</w:t>
      </w:r>
    </w:p>
    <w:p>
      <w:r>
        <w:t xml:space="preserve">pihvi, kana, leipä, hampurilainen, juusto.</w:t>
      </w:r>
    </w:p>
    <w:p>
      <w:r>
        <w:rPr>
          <w:b/>
        </w:rPr>
        <w:t xml:space="preserve">Tulos</w:t>
      </w:r>
    </w:p>
    <w:p>
      <w:r>
        <w:t xml:space="preserve">Nimeä ruoka, jota koirat rakastavat yhtä paljon kuin ihmiset (liha ei ole vastaus, ole tarkempi).</w:t>
      </w:r>
    </w:p>
    <w:p>
      <w:r>
        <w:rPr>
          <w:b/>
        </w:rPr>
        <w:t xml:space="preserve">Esimerkki 6.2823</w:t>
      </w:r>
    </w:p>
    <w:p>
      <w:r>
        <w:t xml:space="preserve">ruoka/juoma, kylpyhuone, huulirasva/meikki, hammasharja, pyyhe/pesulappu, kampa/harja, kuulokkeet.</w:t>
      </w:r>
    </w:p>
    <w:p>
      <w:r>
        <w:rPr>
          <w:b/>
        </w:rPr>
        <w:t xml:space="preserve">Tulos</w:t>
      </w:r>
    </w:p>
    <w:p>
      <w:r>
        <w:t xml:space="preserve">Nimeä jokin asia, jota bakteerikammoinen ei haluaisi jakaa.</w:t>
      </w:r>
    </w:p>
    <w:p>
      <w:r>
        <w:rPr>
          <w:b/>
        </w:rPr>
        <w:t xml:space="preserve">Esimerkki 6.2824</w:t>
      </w:r>
    </w:p>
    <w:p>
      <w:r>
        <w:t xml:space="preserve">sipuli, kaali, parsakaali, valkosipuli, parsa, maissi</w:t>
      </w:r>
    </w:p>
    <w:p>
      <w:r>
        <w:rPr>
          <w:b/>
        </w:rPr>
        <w:t xml:space="preserve">Tulos</w:t>
      </w:r>
    </w:p>
    <w:p>
      <w:r>
        <w:t xml:space="preserve">Nimeä vihannes, jolla on erehtymätön haju kypsennettäessä.</w:t>
      </w:r>
    </w:p>
    <w:p>
      <w:r>
        <w:rPr>
          <w:b/>
        </w:rPr>
        <w:t xml:space="preserve">Esimerkki 6.2825</w:t>
      </w:r>
    </w:p>
    <w:p>
      <w:r>
        <w:t xml:space="preserve">naudanliha, ketsuppi, sinappi, salaatti, rasva, suolakurkku, sipuli</w:t>
      </w:r>
    </w:p>
    <w:p>
      <w:r>
        <w:rPr>
          <w:b/>
        </w:rPr>
        <w:t xml:space="preserve">Tulos</w:t>
      </w:r>
    </w:p>
    <w:p>
      <w:r>
        <w:t xml:space="preserve">Nimeä jokin pikaruokahampurilaisen sisältämä ainesosa.</w:t>
      </w:r>
    </w:p>
    <w:p>
      <w:r>
        <w:rPr>
          <w:b/>
        </w:rPr>
        <w:t xml:space="preserve">Esimerkki 6.2826</w:t>
      </w:r>
    </w:p>
    <w:p>
      <w:r>
        <w:t xml:space="preserve">ajokortti, valmistuminen, ensimmäinen suudelma/ treffit, tanssiaiset, college</w:t>
      </w:r>
    </w:p>
    <w:p>
      <w:r>
        <w:rPr>
          <w:b/>
        </w:rPr>
        <w:t xml:space="preserve">Tulos</w:t>
      </w:r>
    </w:p>
    <w:p>
      <w:r>
        <w:t xml:space="preserve">nimeä virstanpylväs useimmille teini-ikäisille</w:t>
      </w:r>
    </w:p>
    <w:p>
      <w:r>
        <w:rPr>
          <w:b/>
        </w:rPr>
        <w:t xml:space="preserve">Esimerkki 6.2827</w:t>
      </w:r>
    </w:p>
    <w:p>
      <w:r>
        <w:t xml:space="preserve">kissa hattu päässä, indiana jones, sherlock holmes, willy wonka, dick tracey, zorro, peter pan</w:t>
      </w:r>
    </w:p>
    <w:p>
      <w:r>
        <w:rPr>
          <w:b/>
        </w:rPr>
        <w:t xml:space="preserve">Tulos</w:t>
      </w:r>
    </w:p>
    <w:p>
      <w:r>
        <w:t xml:space="preserve">Nimeä elokuvahahmo, jolla on aina hattu.</w:t>
      </w:r>
    </w:p>
    <w:p>
      <w:r>
        <w:rPr>
          <w:b/>
        </w:rPr>
        <w:t xml:space="preserve">Esimerkki 6.2828</w:t>
      </w:r>
    </w:p>
    <w:p>
      <w:r>
        <w:t xml:space="preserve">likainen, melu, ei pyyhkeitä, haju, lämpötila</w:t>
      </w:r>
    </w:p>
    <w:p>
      <w:r>
        <w:rPr>
          <w:b/>
        </w:rPr>
        <w:t xml:space="preserve">Tulos</w:t>
      </w:r>
    </w:p>
    <w:p>
      <w:r>
        <w:t xml:space="preserve">mainitse valitus, jonka asiakas voi tehdä hotellihuoneestaan...</w:t>
      </w:r>
    </w:p>
    <w:p>
      <w:r>
        <w:rPr>
          <w:b/>
        </w:rPr>
        <w:t xml:space="preserve">Esimerkki 6.2829</w:t>
      </w:r>
    </w:p>
    <w:p>
      <w:r>
        <w:t xml:space="preserve">valvoa myöhään, juhlia, rikastua, nukkua pitkään, ei talon sääntöjä, syödä roskaruokaa, matkustaa</w:t>
      </w:r>
    </w:p>
    <w:p>
      <w:r>
        <w:rPr>
          <w:b/>
        </w:rPr>
        <w:t xml:space="preserve">Tulos</w:t>
      </w:r>
    </w:p>
    <w:p>
      <w:r>
        <w:t xml:space="preserve">Kerro jotain, mitä lapset sanovat tekevänsä, jos olisivat aikuisia, mutta mitä aikuiset harvoin tekevät.</w:t>
      </w:r>
    </w:p>
    <w:p>
      <w:r>
        <w:rPr>
          <w:b/>
        </w:rPr>
        <w:t xml:space="preserve">Esimerkki 6.2830</w:t>
      </w:r>
    </w:p>
    <w:p>
      <w:r>
        <w:t xml:space="preserve">kaasu, pissa, räkä, sylkäisy, hampaiden putoaminen, itku, röyhtäily...</w:t>
      </w:r>
    </w:p>
    <w:p>
      <w:r>
        <w:rPr>
          <w:b/>
        </w:rPr>
        <w:t xml:space="preserve">Tulos</w:t>
      </w:r>
    </w:p>
    <w:p>
      <w:r>
        <w:t xml:space="preserve">Kerro jotain noloa, joka voi tapahtua nauraessasi...</w:t>
      </w:r>
    </w:p>
    <w:p>
      <w:r>
        <w:rPr>
          <w:b/>
        </w:rPr>
        <w:t xml:space="preserve">Esimerkki 6.2831</w:t>
      </w:r>
    </w:p>
    <w:p>
      <w:r>
        <w:t xml:space="preserve">kastiketta, krutonkeja, juustoa, hedelmiä, pekonia</w:t>
      </w:r>
    </w:p>
    <w:p>
      <w:r>
        <w:rPr>
          <w:b/>
        </w:rPr>
        <w:t xml:space="preserve">Tulos</w:t>
      </w:r>
    </w:p>
    <w:p>
      <w:r>
        <w:t xml:space="preserve">nimeä jotain, mitä voisit laittaa salaatin päälle.</w:t>
      </w:r>
    </w:p>
    <w:p>
      <w:r>
        <w:rPr>
          <w:b/>
        </w:rPr>
        <w:t xml:space="preserve">Esimerkki 6.2832</w:t>
      </w:r>
    </w:p>
    <w:p>
      <w:r>
        <w:t xml:space="preserve">munatotti, puu, lahjat, joulupukki, juomat, ruoka, misteli, joulupukki</w:t>
      </w:r>
    </w:p>
    <w:p>
      <w:r>
        <w:rPr>
          <w:b/>
        </w:rPr>
        <w:t xml:space="preserve">Tulos</w:t>
      </w:r>
    </w:p>
    <w:p>
      <w:r>
        <w:t xml:space="preserve">nimeä jotain, mitä ei pitäisi olla yhdessäkään joulujuhlassa</w:t>
      </w:r>
    </w:p>
    <w:p>
      <w:r>
        <w:rPr>
          <w:b/>
        </w:rPr>
        <w:t xml:space="preserve">Esimerkki 6.2833</w:t>
      </w:r>
    </w:p>
    <w:p>
      <w:r>
        <w:t xml:space="preserve">puhelinnumero, hiukset, nimi, lukot, osoite</w:t>
      </w:r>
    </w:p>
    <w:p>
      <w:r>
        <w:rPr>
          <w:b/>
        </w:rPr>
        <w:t xml:space="preserve">Tulos</w:t>
      </w:r>
    </w:p>
    <w:p>
      <w:r>
        <w:t xml:space="preserve">mainitse jokin asia, jota henkilö saattaa muuttaa erottuaan kumppanistaan.</w:t>
      </w:r>
    </w:p>
    <w:p>
      <w:r>
        <w:rPr>
          <w:b/>
        </w:rPr>
        <w:t xml:space="preserve">Esimerkki 6.2834</w:t>
      </w:r>
    </w:p>
    <w:p>
      <w:r>
        <w:t xml:space="preserve">lelu, huopa, lemmikki, nalle, hammas, peli, peli</w:t>
      </w:r>
    </w:p>
    <w:p>
      <w:r>
        <w:rPr>
          <w:b/>
        </w:rPr>
        <w:t xml:space="preserve">Tulos</w:t>
      </w:r>
    </w:p>
    <w:p>
      <w:r>
        <w:t xml:space="preserve">Nimeä jokin asia, jonka menettämistä lapsi saattaisi itkeä.</w:t>
      </w:r>
    </w:p>
    <w:p>
      <w:r>
        <w:rPr>
          <w:b/>
        </w:rPr>
        <w:t xml:space="preserve">Esimerkki 6.2835</w:t>
      </w:r>
    </w:p>
    <w:p>
      <w:r>
        <w:t xml:space="preserve">hinta on oikea, onnenpyörä, perheriita, jeopardy</w:t>
      </w:r>
    </w:p>
    <w:p>
      <w:r>
        <w:rPr>
          <w:b/>
        </w:rPr>
        <w:t xml:space="preserve">Tulos</w:t>
      </w:r>
    </w:p>
    <w:p>
      <w:r>
        <w:t xml:space="preserve">Nimeä peliohjelma, joka on ollut olemassa ikuisesti</w:t>
      </w:r>
    </w:p>
    <w:p>
      <w:r>
        <w:rPr>
          <w:b/>
        </w:rPr>
        <w:t xml:space="preserve">Esimerkki 6.2836</w:t>
      </w:r>
    </w:p>
    <w:p>
      <w:r>
        <w:t xml:space="preserve">keskeyttää, katsoa pois, poistua huoneesta, haukotella, käyttää kännykkää, olla ottamatta katsekontaktia.</w:t>
      </w:r>
    </w:p>
    <w:p>
      <w:r>
        <w:rPr>
          <w:b/>
        </w:rPr>
        <w:t xml:space="preserve">Tulos</w:t>
      </w:r>
    </w:p>
    <w:p>
      <w:r>
        <w:t xml:space="preserve">mainitse jotain, mitä on epäkohteliasta tehdä, kun joku ottaa sinua vastaan.</w:t>
      </w:r>
    </w:p>
    <w:p>
      <w:r>
        <w:rPr>
          <w:b/>
        </w:rPr>
        <w:t xml:space="preserve">Esimerkki 6.2837</w:t>
      </w:r>
    </w:p>
    <w:p>
      <w:r>
        <w:t xml:space="preserve">keitto, vanukas/hilloke, jäätelö, perunamuusi, omenakastike, kaurapuuro.</w:t>
      </w:r>
    </w:p>
    <w:p>
      <w:r>
        <w:rPr>
          <w:b/>
        </w:rPr>
        <w:t xml:space="preserve">Tulos</w:t>
      </w:r>
    </w:p>
    <w:p>
      <w:r>
        <w:t xml:space="preserve">Nimeä tietty ruoka, jota voisit syödä, jos menettäisit kaikki hampaasi.</w:t>
      </w:r>
    </w:p>
    <w:p>
      <w:r>
        <w:rPr>
          <w:b/>
        </w:rPr>
        <w:t xml:space="preserve">Esimerkki 6.2838</w:t>
      </w:r>
    </w:p>
    <w:p>
      <w:r>
        <w:t xml:space="preserve">juominen, juominen, raha, mehiläiset, linnut ja mehiläiset, politiikka, tupakointi, ihmissuhteet, politiikka</w:t>
      </w:r>
    </w:p>
    <w:p>
      <w:r>
        <w:rPr>
          <w:b/>
        </w:rPr>
        <w:t xml:space="preserve">Tulos</w:t>
      </w:r>
    </w:p>
    <w:p>
      <w:r>
        <w:t xml:space="preserve">Kerro jokin asia, josta pelkäät puhua vanhemmillesi teini-ikäisenä ja josta pelkäät vieläkin?</w:t>
      </w:r>
    </w:p>
    <w:p>
      <w:r>
        <w:rPr>
          <w:b/>
        </w:rPr>
        <w:t xml:space="preserve">Esimerkki 6.2839</w:t>
      </w:r>
    </w:p>
    <w:p>
      <w:r>
        <w:t xml:space="preserve">sireeni, ovikello, ohi ajava auto, pilli, kissan miau, muut koirat...</w:t>
      </w:r>
    </w:p>
    <w:p>
      <w:r>
        <w:rPr>
          <w:b/>
        </w:rPr>
        <w:t xml:space="preserve">Tulos</w:t>
      </w:r>
    </w:p>
    <w:p>
      <w:r>
        <w:t xml:space="preserve">nimeä ääni, joka saa koirat haukkumaan</w:t>
      </w:r>
    </w:p>
    <w:p>
      <w:r>
        <w:rPr>
          <w:b/>
        </w:rPr>
        <w:t xml:space="preserve">Esimerkki 6.2840</w:t>
      </w:r>
    </w:p>
    <w:p>
      <w:r>
        <w:t xml:space="preserve">linja-autonkuljettaja, kuorma-autonkuljettaja, limusiininkuljettaja, palomies, postinkuljettaja, rakennustyöntekijä.</w:t>
      </w:r>
    </w:p>
    <w:p>
      <w:r>
        <w:rPr>
          <w:b/>
        </w:rPr>
        <w:t xml:space="preserve">Tulos</w:t>
      </w:r>
    </w:p>
    <w:p>
      <w:r>
        <w:t xml:space="preserve">Nimeä ammatti, joka ei koskaan ajaisi pienellä autolla.</w:t>
      </w:r>
    </w:p>
    <w:p>
      <w:r>
        <w:rPr>
          <w:b/>
        </w:rPr>
        <w:t xml:space="preserve">Esimerkki 6.2841</w:t>
      </w:r>
    </w:p>
    <w:p>
      <w:r>
        <w:t xml:space="preserve">käärme, karhu, hai, rotta</w:t>
      </w:r>
    </w:p>
    <w:p>
      <w:r>
        <w:rPr>
          <w:b/>
        </w:rPr>
        <w:t xml:space="preserve">Tulos</w:t>
      </w:r>
    </w:p>
    <w:p>
      <w:r>
        <w:t xml:space="preserve">Nimeä eläin, jota monet ihmiset eivät rakasta.</w:t>
      </w:r>
    </w:p>
    <w:p>
      <w:r>
        <w:rPr>
          <w:b/>
        </w:rPr>
        <w:t xml:space="preserve">Esimerkki 6.2842</w:t>
      </w:r>
    </w:p>
    <w:p>
      <w:r>
        <w:t xml:space="preserve">outo ulkonäkö, oudot silmät, suuret korvat, antennit, puhe, hän osaa lentää.</w:t>
      </w:r>
    </w:p>
    <w:p>
      <w:r>
        <w:rPr>
          <w:b/>
        </w:rPr>
        <w:t xml:space="preserve">Tulos</w:t>
      </w:r>
    </w:p>
    <w:p>
      <w:r>
        <w:t xml:space="preserve">Nimeä tapa, jolla voisit ehkä huomata, että lapsesi on oikeasti avaruusolento...</w:t>
      </w:r>
    </w:p>
    <w:p>
      <w:r>
        <w:rPr>
          <w:b/>
        </w:rPr>
        <w:t xml:space="preserve">Esimerkki 6.2843</w:t>
      </w:r>
    </w:p>
    <w:p>
      <w:r>
        <w:t xml:space="preserve">päästää kaasua, osoittaa hellyyttä, syödä, riisuutua, käydä vessassa...</w:t>
      </w:r>
    </w:p>
    <w:p>
      <w:r>
        <w:rPr>
          <w:b/>
        </w:rPr>
        <w:t xml:space="preserve">Tulos</w:t>
      </w:r>
    </w:p>
    <w:p>
      <w:r>
        <w:t xml:space="preserve">nimeä jotain, mitä ihmiset eivät halua tehdä seurustelukumppaninsa edessä, ennen kuin he ovat vakavissaan.</w:t>
      </w:r>
    </w:p>
    <w:p>
      <w:r>
        <w:rPr>
          <w:b/>
        </w:rPr>
        <w:t xml:space="preserve">Esimerkki 6.2844</w:t>
      </w:r>
    </w:p>
    <w:p>
      <w:r>
        <w:t xml:space="preserve">olut, ruoka, grilli, kuorma-auto</w:t>
      </w:r>
    </w:p>
    <w:p>
      <w:r>
        <w:rPr>
          <w:b/>
        </w:rPr>
        <w:t xml:space="preserve">Tulos</w:t>
      </w:r>
    </w:p>
    <w:p>
      <w:r>
        <w:t xml:space="preserve">nimeä jotain, mitä tuot tailgate-juhliin...</w:t>
      </w:r>
    </w:p>
    <w:p>
      <w:r>
        <w:rPr>
          <w:b/>
        </w:rPr>
        <w:t xml:space="preserve">Esimerkki 6.2845</w:t>
      </w:r>
    </w:p>
    <w:p>
      <w:r>
        <w:t xml:space="preserve">pää, silmät, pyrstö/suomi, luut, suomut, kidukset.</w:t>
      </w:r>
    </w:p>
    <w:p>
      <w:r>
        <w:rPr>
          <w:b/>
        </w:rPr>
        <w:t xml:space="preserve">Tulos</w:t>
      </w:r>
    </w:p>
    <w:p>
      <w:r>
        <w:t xml:space="preserve">Nimeä kalan osa, jota useimmat ihmiset eivät syö.</w:t>
      </w:r>
    </w:p>
    <w:p>
      <w:r>
        <w:rPr>
          <w:b/>
        </w:rPr>
        <w:t xml:space="preserve">Esimerkki 6.2846</w:t>
      </w:r>
    </w:p>
    <w:p>
      <w:r>
        <w:t xml:space="preserve">lautasliina, paperipyyhe, nenäliina, nenäliina, nenäliina, hihansuu, pesulappu.</w:t>
      </w:r>
    </w:p>
    <w:p>
      <w:r>
        <w:rPr>
          <w:b/>
        </w:rPr>
        <w:t xml:space="preserve">Tulos</w:t>
      </w:r>
    </w:p>
    <w:p>
      <w:r>
        <w:t xml:space="preserve">nimeä jotain, jolla ihminen pyyhkii suunsa.</w:t>
      </w:r>
    </w:p>
    <w:p>
      <w:r>
        <w:rPr>
          <w:b/>
        </w:rPr>
        <w:t xml:space="preserve">Esimerkki 6.2847</w:t>
      </w:r>
    </w:p>
    <w:p>
      <w:r>
        <w:t xml:space="preserve">uinti, vesipallo, surffaus, vesihiihto</w:t>
      </w:r>
    </w:p>
    <w:p>
      <w:r>
        <w:rPr>
          <w:b/>
        </w:rPr>
        <w:t xml:space="preserve">Tulos</w:t>
      </w:r>
    </w:p>
    <w:p>
      <w:r>
        <w:t xml:space="preserve">Nimeä urheilulaji, jonka pelaaminen edellyttää vettä.</w:t>
      </w:r>
    </w:p>
    <w:p>
      <w:r>
        <w:rPr>
          <w:b/>
        </w:rPr>
        <w:t xml:space="preserve">Esimerkki 6.2848</w:t>
      </w:r>
    </w:p>
    <w:p>
      <w:r>
        <w:t xml:space="preserve">vanhoja vaatteita, leluja, huonekaluja, valokuvia</w:t>
      </w:r>
    </w:p>
    <w:p>
      <w:r>
        <w:rPr>
          <w:b/>
        </w:rPr>
        <w:t xml:space="preserve">Tulos</w:t>
      </w:r>
    </w:p>
    <w:p>
      <w:r>
        <w:t xml:space="preserve">nimetä jotain, jonka aikuinen lapsi saattaa jättää vanhempiensa taloon varastoon.</w:t>
      </w:r>
    </w:p>
    <w:p>
      <w:r>
        <w:rPr>
          <w:b/>
        </w:rPr>
        <w:t xml:space="preserve">Esimerkki 6.2849</w:t>
      </w:r>
    </w:p>
    <w:p>
      <w:r>
        <w:t xml:space="preserve">kynä, tietokone, lyijykynä, paperi, internet, lamppu, kirjoituskone.</w:t>
      </w:r>
    </w:p>
    <w:p>
      <w:r>
        <w:rPr>
          <w:b/>
        </w:rPr>
        <w:t xml:space="preserve">Tulos</w:t>
      </w:r>
    </w:p>
    <w:p>
      <w:r>
        <w:t xml:space="preserve">nimeä jotain, mitä kirjailija käyttää työssään?</w:t>
      </w:r>
    </w:p>
    <w:p>
      <w:r>
        <w:rPr>
          <w:b/>
        </w:rPr>
        <w:t xml:space="preserve">Esimerkki 6.2850</w:t>
      </w:r>
    </w:p>
    <w:p>
      <w:r>
        <w:t xml:space="preserve">barbie-nukke, yo yo, vauvanukke, yläosa, hulavanteet</w:t>
      </w:r>
    </w:p>
    <w:p>
      <w:r>
        <w:rPr>
          <w:b/>
        </w:rPr>
        <w:t xml:space="preserve">Tulos</w:t>
      </w:r>
    </w:p>
    <w:p>
      <w:r>
        <w:t xml:space="preserve">Nimeä lasten lelu, jolla vanhempasi ovat saattaneet leikkiä ja joka on yhä olemassa...</w:t>
      </w:r>
    </w:p>
    <w:p>
      <w:r>
        <w:rPr>
          <w:b/>
        </w:rPr>
        <w:t xml:space="preserve">Esimerkki 6.2851</w:t>
      </w:r>
    </w:p>
    <w:p>
      <w:r>
        <w:t xml:space="preserve">hyppyrit, juoksu</w:t>
      </w:r>
    </w:p>
    <w:p>
      <w:r>
        <w:rPr>
          <w:b/>
        </w:rPr>
        <w:t xml:space="preserve">Tulos</w:t>
      </w:r>
    </w:p>
    <w:p>
      <w:r>
        <w:t xml:space="preserve">Nimeä harjoitus, jonka lukion liikunnanopettajat pakottavat sinut tekemään.</w:t>
      </w:r>
    </w:p>
    <w:p>
      <w:r>
        <w:rPr>
          <w:b/>
        </w:rPr>
        <w:t xml:space="preserve">Esimerkki 6.2852</w:t>
      </w:r>
    </w:p>
    <w:p>
      <w:r>
        <w:t xml:space="preserve">joukkueurheilu, musiikkitunnit, tanssitunnit, teatteri, kamppailulajit.</w:t>
      </w:r>
    </w:p>
    <w:p>
      <w:r>
        <w:rPr>
          <w:b/>
        </w:rPr>
        <w:t xml:space="preserve">Tulos</w:t>
      </w:r>
    </w:p>
    <w:p>
      <w:r>
        <w:t xml:space="preserve">mainitse koulun ulkopuolinen toiminta, joka vanhempien mielestä on hyväksi lapselle.</w:t>
      </w:r>
    </w:p>
    <w:p>
      <w:r>
        <w:rPr>
          <w:b/>
        </w:rPr>
        <w:t xml:space="preserve">Esimerkki 6.2853</w:t>
      </w:r>
    </w:p>
    <w:p>
      <w:r>
        <w:t xml:space="preserve">liikenneruuhka, ei rahaa, haluan liikuntaa, lyhyt matka, kaunis sää.</w:t>
      </w:r>
    </w:p>
    <w:p>
      <w:r>
        <w:rPr>
          <w:b/>
        </w:rPr>
        <w:t xml:space="preserve">Tulos</w:t>
      </w:r>
    </w:p>
    <w:p>
      <w:r>
        <w:t xml:space="preserve">Nimeä tilanne, jossa on parempi ajaa pyörällä kuin ottaa taksi.</w:t>
      </w:r>
    </w:p>
    <w:p>
      <w:r>
        <w:rPr>
          <w:b/>
        </w:rPr>
        <w:t xml:space="preserve">Esimerkki 6.2854</w:t>
      </w:r>
    </w:p>
    <w:p>
      <w:r>
        <w:t xml:space="preserve">heidän rakkauselämänsä, uskottomuus, huhut, avioero</w:t>
      </w:r>
    </w:p>
    <w:p>
      <w:r>
        <w:rPr>
          <w:b/>
        </w:rPr>
        <w:t xml:space="preserve">Tulos</w:t>
      </w:r>
    </w:p>
    <w:p>
      <w:r>
        <w:t xml:space="preserve">nimeä aihe, josta ihmiset saattavat kuiskia.</w:t>
      </w:r>
    </w:p>
    <w:p>
      <w:r>
        <w:rPr>
          <w:b/>
        </w:rPr>
        <w:t xml:space="preserve">Esimerkki 6.2855</w:t>
      </w:r>
    </w:p>
    <w:p>
      <w:r>
        <w:t xml:space="preserve">papukaija, miniapina, koira, käärme</w:t>
      </w:r>
    </w:p>
    <w:p>
      <w:r>
        <w:rPr>
          <w:b/>
        </w:rPr>
        <w:t xml:space="preserve">Tulos</w:t>
      </w:r>
    </w:p>
    <w:p>
      <w:r>
        <w:t xml:space="preserve">Nimeä eläin, joka merirosvolla todennäköisesti olisi aluksessaan.</w:t>
      </w:r>
    </w:p>
    <w:p>
      <w:r>
        <w:rPr>
          <w:b/>
        </w:rPr>
        <w:t xml:space="preserve">Esimerkki 6.2856</w:t>
      </w:r>
    </w:p>
    <w:p>
      <w:r>
        <w:t xml:space="preserve">auto, talo, vaatteet, korut, televisio, tietokoneet</w:t>
      </w:r>
    </w:p>
    <w:p>
      <w:r>
        <w:rPr>
          <w:b/>
        </w:rPr>
        <w:t xml:space="preserve">Tulos</w:t>
      </w:r>
    </w:p>
    <w:p>
      <w:r>
        <w:t xml:space="preserve">nimeä jotain, joka maksaa kaksi kertaa enemmän kuin sen arvo on.</w:t>
      </w:r>
    </w:p>
    <w:p>
      <w:r>
        <w:rPr>
          <w:b/>
        </w:rPr>
        <w:t xml:space="preserve">Esimerkki 6.2857</w:t>
      </w:r>
    </w:p>
    <w:p>
      <w:r>
        <w:t xml:space="preserve">kiroilu, päihtyneenä, töykeä, huijaaminen, ei hauska</w:t>
      </w:r>
    </w:p>
    <w:p>
      <w:r>
        <w:rPr>
          <w:b/>
        </w:rPr>
        <w:t xml:space="preserve">Tulos</w:t>
      </w:r>
    </w:p>
    <w:p>
      <w:r>
        <w:t xml:space="preserve">Kerro syy, miksi peliohjelman juontaja saattaisi saada potkut.</w:t>
      </w:r>
    </w:p>
    <w:p>
      <w:r>
        <w:rPr>
          <w:b/>
        </w:rPr>
        <w:t xml:space="preserve">Esimerkki 6.2858</w:t>
      </w:r>
    </w:p>
    <w:p>
      <w:r>
        <w:t xml:space="preserve">hengenpelastaja, puutarhanhoito, teemapuiston työntekijät, jäätelönmyyjä, rakentaminen, maalari</w:t>
      </w:r>
    </w:p>
    <w:p>
      <w:r>
        <w:rPr>
          <w:b/>
        </w:rPr>
        <w:t xml:space="preserve">Tulos</w:t>
      </w:r>
    </w:p>
    <w:p>
      <w:r>
        <w:t xml:space="preserve">Nimeä työpaikka, joka on vilkkaimmillaan kesäaikaan.</w:t>
      </w:r>
    </w:p>
    <w:p>
      <w:r>
        <w:rPr>
          <w:b/>
        </w:rPr>
        <w:t xml:space="preserve">Esimerkki 6.2859</w:t>
      </w:r>
    </w:p>
    <w:p>
      <w:r>
        <w:t xml:space="preserve">piirakka, hedelmäsalaatti, hyytelö, mansikkakakku, banana split, hedelmäkakku, sorbetti</w:t>
      </w:r>
    </w:p>
    <w:p>
      <w:r>
        <w:rPr>
          <w:b/>
        </w:rPr>
        <w:t xml:space="preserve">Tulos</w:t>
      </w:r>
    </w:p>
    <w:p>
      <w:r>
        <w:t xml:space="preserve">nimeä jälkiruoka, joka on tehty hedelmistä.</w:t>
      </w:r>
    </w:p>
    <w:p>
      <w:r>
        <w:rPr>
          <w:b/>
        </w:rPr>
        <w:t xml:space="preserve">Esimerkki 6.2860</w:t>
      </w:r>
    </w:p>
    <w:p>
      <w:r>
        <w:t xml:space="preserve">lääkäri, Mikki Hiiri, sairaanhoitaja, hammaslääkäri, bändinopettaja, poliisi</w:t>
      </w:r>
    </w:p>
    <w:p>
      <w:r>
        <w:rPr>
          <w:b/>
        </w:rPr>
        <w:t xml:space="preserve">Tulos</w:t>
      </w:r>
    </w:p>
    <w:p>
      <w:r>
        <w:t xml:space="preserve">nimeä joku, joka käyttää valkoisia hanskoja</w:t>
      </w:r>
    </w:p>
    <w:p>
      <w:r>
        <w:rPr>
          <w:b/>
        </w:rPr>
        <w:t xml:space="preserve">Esimerkki 6.2861</w:t>
      </w:r>
    </w:p>
    <w:p>
      <w:r>
        <w:t xml:space="preserve">nimi, osoite, puhelinnumero, omistajan nimi, palkkio</w:t>
      </w:r>
    </w:p>
    <w:p>
      <w:r>
        <w:rPr>
          <w:b/>
        </w:rPr>
        <w:t xml:space="preserve">Tulos</w:t>
      </w:r>
    </w:p>
    <w:p>
      <w:r>
        <w:t xml:space="preserve">Nimeä tieto, joka voi olla koiran tunnisteessa.</w:t>
      </w:r>
    </w:p>
    <w:p>
      <w:r>
        <w:rPr>
          <w:b/>
        </w:rPr>
        <w:t xml:space="preserve">Esimerkki 6.2862</w:t>
      </w:r>
    </w:p>
    <w:p>
      <w:r>
        <w:t xml:space="preserve">vihannekset/ salaatti, suola, ruokailuvälineet/ lautaset, lautasliina/ pöytäliina</w:t>
      </w:r>
    </w:p>
    <w:p>
      <w:r>
        <w:rPr>
          <w:b/>
        </w:rPr>
        <w:t xml:space="preserve">Tulos</w:t>
      </w:r>
    </w:p>
    <w:p>
      <w:r>
        <w:t xml:space="preserve">Nimeä jotain, joka on ruokapöydässäsi joka ilta ja jota koira ei kerjää...</w:t>
      </w:r>
    </w:p>
    <w:p>
      <w:r>
        <w:rPr>
          <w:b/>
        </w:rPr>
        <w:t xml:space="preserve">Esimerkki 6.2863</w:t>
      </w:r>
    </w:p>
    <w:p>
      <w:r>
        <w:t xml:space="preserve">lohi, taimen, kampela, miekkakala, punakala, ahven, monni, monni.</w:t>
      </w:r>
    </w:p>
    <w:p>
      <w:r>
        <w:rPr>
          <w:b/>
        </w:rPr>
        <w:t xml:space="preserve">Tulos</w:t>
      </w:r>
    </w:p>
    <w:p>
      <w:r>
        <w:t xml:space="preserve">Nimeä kala, joka maistuu hyvältä grillattuna.</w:t>
      </w:r>
    </w:p>
    <w:p>
      <w:r>
        <w:rPr>
          <w:b/>
        </w:rPr>
        <w:t xml:space="preserve">Esimerkki 6.2864</w:t>
      </w:r>
    </w:p>
    <w:p>
      <w:r>
        <w:t xml:space="preserve">talous, lasten hankkiminen, kiintymyksen osoittaminen, uskonto, uskollisuus, vanhemmuus, vanhemmuus</w:t>
      </w:r>
    </w:p>
    <w:p>
      <w:r>
        <w:rPr>
          <w:b/>
        </w:rPr>
        <w:t xml:space="preserve">Tulos</w:t>
      </w:r>
    </w:p>
    <w:p>
      <w:r>
        <w:t xml:space="preserve">Nimeä jokin asia, joka saattaisi erottaa pariskunnan, jos he olisivat eri mieltä siitä.</w:t>
      </w:r>
    </w:p>
    <w:p>
      <w:r>
        <w:rPr>
          <w:b/>
        </w:rPr>
        <w:t xml:space="preserve">Esimerkki 6.2865</w:t>
      </w:r>
    </w:p>
    <w:p>
      <w:r>
        <w:t xml:space="preserve">ilmainen lahja, soita nyt, myynnissä, määräaikainen tarjous, rajoitettu aika</w:t>
      </w:r>
    </w:p>
    <w:p>
      <w:r>
        <w:rPr>
          <w:b/>
        </w:rPr>
        <w:t xml:space="preserve">Tulos</w:t>
      </w:r>
    </w:p>
    <w:p>
      <w:r>
        <w:t xml:space="preserve">Mainitse lause, joka sanotaan mainoksissa, jotta tuote ostettaisiin heti.</w:t>
      </w:r>
    </w:p>
    <w:p>
      <w:r>
        <w:rPr>
          <w:b/>
        </w:rPr>
        <w:t xml:space="preserve">Esimerkki 6.2866</w:t>
      </w:r>
    </w:p>
    <w:p>
      <w:r>
        <w:t xml:space="preserve">siivoa sotkut, vie roskat, tiskaa, pese pyykkiä, peta sänky, syö paremmin.</w:t>
      </w:r>
    </w:p>
    <w:p>
      <w:r>
        <w:rPr>
          <w:b/>
        </w:rPr>
        <w:t xml:space="preserve">Tulos</w:t>
      </w:r>
    </w:p>
    <w:p>
      <w:r>
        <w:t xml:space="preserve">Kerro jokin asia, jota vaimosi pyytää sinua tekemään ja jota äitisi pyytää myös sinua tekemään.</w:t>
      </w:r>
    </w:p>
    <w:p>
      <w:r>
        <w:rPr>
          <w:b/>
        </w:rPr>
        <w:t xml:space="preserve">Esimerkki 6.2867</w:t>
      </w:r>
    </w:p>
    <w:p>
      <w:r>
        <w:t xml:space="preserve">osaa lentää, käyttää sukkahousuja, ei koskaan kasva aikuiseksi, pienet, teräväkärkiset korvat</w:t>
      </w:r>
    </w:p>
    <w:p>
      <w:r>
        <w:rPr>
          <w:b/>
        </w:rPr>
        <w:t xml:space="preserve">Tulos</w:t>
      </w:r>
    </w:p>
    <w:p>
      <w:r>
        <w:t xml:space="preserve">Kerro, mikä Peter Panissa on erilaista kuin tavallisissa pojissa...</w:t>
      </w:r>
    </w:p>
    <w:p>
      <w:r>
        <w:rPr>
          <w:b/>
        </w:rPr>
        <w:t xml:space="preserve">Esimerkki 6.2868</w:t>
      </w:r>
    </w:p>
    <w:p>
      <w:r>
        <w:t xml:space="preserve">väsynyt, sairas, huono sää, menossa töihin/kouluun, valvoin myöhään, on maanantai.</w:t>
      </w:r>
    </w:p>
    <w:p>
      <w:r>
        <w:rPr>
          <w:b/>
        </w:rPr>
        <w:t xml:space="preserve">Tulos</w:t>
      </w:r>
    </w:p>
    <w:p>
      <w:r>
        <w:t xml:space="preserve">nimeä syy, miksi joinakin päivinä on vaikeampi nousta sängystä kuin toisina.</w:t>
      </w:r>
    </w:p>
    <w:p>
      <w:r>
        <w:rPr>
          <w:b/>
        </w:rPr>
        <w:t xml:space="preserve">Esimerkki 6.2869</w:t>
      </w:r>
    </w:p>
    <w:p>
      <w:r>
        <w:t xml:space="preserve">sooda, kahvi, tee, vesi</w:t>
      </w:r>
    </w:p>
    <w:p>
      <w:r>
        <w:rPr>
          <w:b/>
        </w:rPr>
        <w:t xml:space="preserve">Tulos</w:t>
      </w:r>
    </w:p>
    <w:p>
      <w:r>
        <w:t xml:space="preserve">Nimeä juoma, jonka saat täytettyä ilmaiseksi monissa ravintoloissa.</w:t>
      </w:r>
    </w:p>
    <w:p>
      <w:r>
        <w:rPr>
          <w:b/>
        </w:rPr>
        <w:t xml:space="preserve">Esimerkki 6.2870</w:t>
      </w:r>
    </w:p>
    <w:p>
      <w:r>
        <w:t xml:space="preserve">ovien avaaminen, kukkien tuominen, laskujen/ruokailun maksaminen, tuolin vetäminen ulos.</w:t>
      </w:r>
    </w:p>
    <w:p>
      <w:r>
        <w:rPr>
          <w:b/>
        </w:rPr>
        <w:t xml:space="preserve">Tulos</w:t>
      </w:r>
    </w:p>
    <w:p>
      <w:r>
        <w:t xml:space="preserve">Nimeä jotain, mitä herrasmiehillä oli tapana tehdä naisille, mutta mitä he eivät enää vaivaudu tekemään.</w:t>
      </w:r>
    </w:p>
    <w:p>
      <w:r>
        <w:rPr>
          <w:b/>
        </w:rPr>
        <w:t xml:space="preserve">Esimerkki 6.2871</w:t>
      </w:r>
    </w:p>
    <w:p>
      <w:r>
        <w:t xml:space="preserve">uimaranta, puisto, ostosalue, baari, julkkisten koti, koulu</w:t>
      </w:r>
    </w:p>
    <w:p>
      <w:r>
        <w:rPr>
          <w:b/>
        </w:rPr>
        <w:t xml:space="preserve">Tulos</w:t>
      </w:r>
    </w:p>
    <w:p>
      <w:r>
        <w:t xml:space="preserve">Nimeä jokin asia, jonka vieressä monet ihmiset haluaisivat asua...</w:t>
      </w:r>
    </w:p>
    <w:p>
      <w:r>
        <w:rPr>
          <w:b/>
        </w:rPr>
        <w:t xml:space="preserve">Esimerkki 6.2872</w:t>
      </w:r>
    </w:p>
    <w:p>
      <w:r>
        <w:t xml:space="preserve">keskustelu, treffit, työ/tapaaminen, elokuva/tv-ohjelma, treffit.</w:t>
      </w:r>
    </w:p>
    <w:p>
      <w:r>
        <w:rPr>
          <w:b/>
        </w:rPr>
        <w:t xml:space="preserve">Tulos</w:t>
      </w:r>
    </w:p>
    <w:p>
      <w:r>
        <w:t xml:space="preserve">Nimeä jokin asia, josta vanhempi voisi moittia lasta keskeyttämisestä.</w:t>
      </w:r>
    </w:p>
    <w:p>
      <w:r>
        <w:rPr>
          <w:b/>
        </w:rPr>
        <w:t xml:space="preserve">Esimerkki 6.2873</w:t>
      </w:r>
    </w:p>
    <w:p>
      <w:r>
        <w:t xml:space="preserve">pekoni, kahvi, kananmunat, leipä, donitsi</w:t>
      </w:r>
    </w:p>
    <w:p>
      <w:r>
        <w:rPr>
          <w:b/>
        </w:rPr>
        <w:t xml:space="preserve">Tulos</w:t>
      </w:r>
    </w:p>
    <w:p>
      <w:r>
        <w:t xml:space="preserve">Nimeä ruoka tai juoma, jonka haistat ravintolan ulkopuolella aamulla.</w:t>
      </w:r>
    </w:p>
    <w:p>
      <w:r>
        <w:rPr>
          <w:b/>
        </w:rPr>
        <w:t xml:space="preserve">Esimerkki 6.2874</w:t>
      </w:r>
    </w:p>
    <w:p>
      <w:r>
        <w:t xml:space="preserve">cowboy-hattu, kitara, cowboy-saappaat, hevoset, cowboyt, tanssi, kuorma-auto</w:t>
      </w:r>
    </w:p>
    <w:p>
      <w:r>
        <w:rPr>
          <w:b/>
        </w:rPr>
        <w:t xml:space="preserve">Tulos</w:t>
      </w:r>
    </w:p>
    <w:p>
      <w:r>
        <w:t xml:space="preserve">Nimeä jotain, mitä saatat nähdä country western -musiikkivideossa.</w:t>
      </w:r>
    </w:p>
    <w:p>
      <w:r>
        <w:rPr>
          <w:b/>
        </w:rPr>
        <w:t xml:space="preserve">Esimerkki 6.2875</w:t>
      </w:r>
    </w:p>
    <w:p>
      <w:r>
        <w:t xml:space="preserve">voittaja, mestari</w:t>
      </w:r>
    </w:p>
    <w:p>
      <w:r>
        <w:rPr>
          <w:b/>
        </w:rPr>
        <w:t xml:space="preserve">Tulos</w:t>
      </w:r>
    </w:p>
    <w:p>
      <w:r>
        <w:t xml:space="preserve">Nimeä termi, joka kuvaa henkilöä, joka tulee ensimmäiselle sijalle.</w:t>
      </w:r>
    </w:p>
    <w:p>
      <w:r>
        <w:rPr>
          <w:b/>
        </w:rPr>
        <w:t xml:space="preserve">Esimerkki 6.2876</w:t>
      </w:r>
    </w:p>
    <w:p>
      <w:r>
        <w:t xml:space="preserve">ajaa, mennä ulos, treffeille, viipyä myöhään, muuttaa pois, ottaa tatuoinnin, mennä naimisiin...</w:t>
      </w:r>
    </w:p>
    <w:p>
      <w:r>
        <w:rPr>
          <w:b/>
        </w:rPr>
        <w:t xml:space="preserve">Tulos</w:t>
      </w:r>
    </w:p>
    <w:p>
      <w:r>
        <w:t xml:space="preserve">nimetä jotain, mihin alaikäinen teini tarvitsee vanhempiensa luvan.</w:t>
      </w:r>
    </w:p>
    <w:p>
      <w:r>
        <w:rPr>
          <w:b/>
        </w:rPr>
        <w:t xml:space="preserve">Esimerkki 6.2877</w:t>
      </w:r>
    </w:p>
    <w:p>
      <w:r>
        <w:t xml:space="preserve">talo, seinä, grilli, takka, patio, koirankoppi, portaat</w:t>
      </w:r>
    </w:p>
    <w:p>
      <w:r>
        <w:rPr>
          <w:b/>
        </w:rPr>
        <w:t xml:space="preserve">Tulos</w:t>
      </w:r>
    </w:p>
    <w:p>
      <w:r>
        <w:t xml:space="preserve">Nimeä jokin asia, jonka rakentamiseen voit käyttää tiiliä.</w:t>
      </w:r>
    </w:p>
    <w:p>
      <w:r>
        <w:rPr>
          <w:b/>
        </w:rPr>
        <w:t xml:space="preserve">Esimerkki 6.2878</w:t>
      </w:r>
    </w:p>
    <w:p>
      <w:r>
        <w:t xml:space="preserve">muurahaiset, jyrsijät, torakat, kärpäset</w:t>
      </w:r>
    </w:p>
    <w:p>
      <w:r>
        <w:rPr>
          <w:b/>
        </w:rPr>
        <w:t xml:space="preserve">Tulos</w:t>
      </w:r>
    </w:p>
    <w:p>
      <w:r>
        <w:t xml:space="preserve">Nimeä jokin, joka pääsee taloosi, jos jätät ruokaa ulos.</w:t>
      </w:r>
    </w:p>
    <w:p>
      <w:r>
        <w:rPr>
          <w:b/>
        </w:rPr>
        <w:t xml:space="preserve">Esimerkki 6.2879</w:t>
      </w:r>
    </w:p>
    <w:p>
      <w:r>
        <w:t xml:space="preserve">koiran kiinniottaja, postinkantaja, eläinlääkäri, koiran ulkoiluttaja, eläinkaupan johtaja, eläinsuojan työntekijä, koiran kouluttaja.</w:t>
      </w:r>
    </w:p>
    <w:p>
      <w:r>
        <w:rPr>
          <w:b/>
        </w:rPr>
        <w:t xml:space="preserve">Tulos</w:t>
      </w:r>
    </w:p>
    <w:p>
      <w:r>
        <w:t xml:space="preserve">nimi huono työ koiria pelkäävälle ihmiselle.</w:t>
      </w:r>
    </w:p>
    <w:p>
      <w:r>
        <w:rPr>
          <w:b/>
        </w:rPr>
        <w:t xml:space="preserve">Esimerkki 6.2880</w:t>
      </w:r>
    </w:p>
    <w:p>
      <w:r>
        <w:t xml:space="preserve">ase, kirves, alkoholi</w:t>
      </w:r>
    </w:p>
    <w:p>
      <w:r>
        <w:rPr>
          <w:b/>
        </w:rPr>
        <w:t xml:space="preserve">Tulos</w:t>
      </w:r>
    </w:p>
    <w:p>
      <w:r>
        <w:t xml:space="preserve">Nimeä jotain, jonka ottaisit mukaan retkelle, mutta josta sinut pidätettäisiin, jos veisit sen pankkiin.</w:t>
      </w:r>
    </w:p>
    <w:p>
      <w:r>
        <w:rPr>
          <w:b/>
        </w:rPr>
        <w:t xml:space="preserve">Esimerkki 6.2881</w:t>
      </w:r>
    </w:p>
    <w:p>
      <w:r>
        <w:t xml:space="preserve">karkkia, sukkahousuja, leluja, rahaa, palloja...</w:t>
      </w:r>
    </w:p>
    <w:p>
      <w:r>
        <w:rPr>
          <w:b/>
        </w:rPr>
        <w:t xml:space="preserve">Tulos</w:t>
      </w:r>
    </w:p>
    <w:p>
      <w:r>
        <w:t xml:space="preserve">nimeä jotain, mitä saatat löytää muovimunan sisältä.</w:t>
      </w:r>
    </w:p>
    <w:p>
      <w:r>
        <w:rPr>
          <w:b/>
        </w:rPr>
        <w:t xml:space="preserve">Esimerkki 6.2882</w:t>
      </w:r>
    </w:p>
    <w:p>
      <w:r>
        <w:t xml:space="preserve">riisikrispies, chex, cheerios, froot loopit, maissihiutaleet, quaker-kaurahiutaleet.</w:t>
      </w:r>
    </w:p>
    <w:p>
      <w:r>
        <w:rPr>
          <w:b/>
        </w:rPr>
        <w:t xml:space="preserve">Tulos</w:t>
      </w:r>
    </w:p>
    <w:p>
      <w:r>
        <w:t xml:space="preserve">Nimeä vilja, jota käytetään usein jouluherkkujen valmistuksessa.</w:t>
      </w:r>
    </w:p>
    <w:p>
      <w:r>
        <w:rPr>
          <w:b/>
        </w:rPr>
        <w:t xml:space="preserve">Esimerkki 6.2883</w:t>
      </w:r>
    </w:p>
    <w:p>
      <w:r>
        <w:t xml:space="preserve">uuniperuna, popcorn, maissi, pannukakku, paahtoleipä, hummeri</w:t>
      </w:r>
    </w:p>
    <w:p>
      <w:r>
        <w:rPr>
          <w:b/>
        </w:rPr>
        <w:t xml:space="preserve">Tulos</w:t>
      </w:r>
    </w:p>
    <w:p>
      <w:r>
        <w:t xml:space="preserve">Nimeä ruoka, jonka päällä on sulatettua voita. (vihannekset eivät ole vastaus, ole tarkempi.)</w:t>
      </w:r>
    </w:p>
    <w:p>
      <w:r>
        <w:rPr>
          <w:b/>
        </w:rPr>
        <w:t xml:space="preserve">Esimerkki 6.2884</w:t>
      </w:r>
    </w:p>
    <w:p>
      <w:r>
        <w:t xml:space="preserve">kovaääniset äänet, soitettu liikaa, liian pitkä, tarttuva kappale, liian tylsä</w:t>
      </w:r>
    </w:p>
    <w:p>
      <w:r>
        <w:rPr>
          <w:b/>
        </w:rPr>
        <w:t xml:space="preserve">Tulos</w:t>
      </w:r>
    </w:p>
    <w:p>
      <w:r>
        <w:t xml:space="preserve">Kerro syy, miksi jotkin tv-mainokset ovat ärsyttävämpiä kuin toiset.</w:t>
      </w:r>
    </w:p>
    <w:p>
      <w:r>
        <w:rPr>
          <w:b/>
        </w:rPr>
        <w:t xml:space="preserve">Esimerkki 6.2885</w:t>
      </w:r>
    </w:p>
    <w:p>
      <w:r>
        <w:t xml:space="preserve">hiukset, farkut, pyyhkeet, huovat, auto, astiat, koira...</w:t>
      </w:r>
    </w:p>
    <w:p>
      <w:r>
        <w:rPr>
          <w:b/>
        </w:rPr>
        <w:t xml:space="preserve">Tulos</w:t>
      </w:r>
    </w:p>
    <w:p>
      <w:r>
        <w:t xml:space="preserve">nimeä jokin tietty asia, jonka kuivuminen kestää kauemmin kuin peseminen.</w:t>
      </w:r>
    </w:p>
    <w:p>
      <w:r>
        <w:rPr>
          <w:b/>
        </w:rPr>
        <w:t xml:space="preserve">Esimerkki 6.2886</w:t>
      </w:r>
    </w:p>
    <w:p>
      <w:r>
        <w:t xml:space="preserve">huonepalvelu, lisää pyyhkeitä, herätyssoitto, uloskirjautumisaika, melu, puhelinviesti</w:t>
      </w:r>
    </w:p>
    <w:p>
      <w:r>
        <w:rPr>
          <w:b/>
        </w:rPr>
        <w:t xml:space="preserve">Tulos</w:t>
      </w:r>
    </w:p>
    <w:p>
      <w:r>
        <w:t xml:space="preserve">Nimeä jokin asia, josta hotellivieras soittaa vastaanotolle kysyäkseen...</w:t>
      </w:r>
    </w:p>
    <w:p>
      <w:r>
        <w:rPr>
          <w:b/>
        </w:rPr>
        <w:t xml:space="preserve">Esimerkki 6.2887</w:t>
      </w:r>
    </w:p>
    <w:p>
      <w:r>
        <w:t xml:space="preserve">poseerata, treenata, näytellä, pukeutua, taistella, poseerata...</w:t>
      </w:r>
    </w:p>
    <w:p>
      <w:r>
        <w:rPr>
          <w:b/>
        </w:rPr>
        <w:t xml:space="preserve">Tulos</w:t>
      </w:r>
    </w:p>
    <w:p>
      <w:r>
        <w:t xml:space="preserve">nimeä jotain, mitä mallit ja painijat molemmat tekevät.</w:t>
      </w:r>
    </w:p>
    <w:p>
      <w:r>
        <w:rPr>
          <w:b/>
        </w:rPr>
        <w:t xml:space="preserve">Esimerkki 6.2888</w:t>
      </w:r>
    </w:p>
    <w:p>
      <w:r>
        <w:t xml:space="preserve">raha, huumeet, kuolema, turvallisuus, paluu, yksinäisyys...</w:t>
      </w:r>
    </w:p>
    <w:p>
      <w:r>
        <w:rPr>
          <w:b/>
        </w:rPr>
        <w:t xml:space="preserve">Tulos</w:t>
      </w:r>
    </w:p>
    <w:p>
      <w:r>
        <w:t xml:space="preserve">mainitse pelko, jota vanhemmat pelkäävät lapsensa muuttaessa pois kotoa...</w:t>
      </w:r>
    </w:p>
    <w:p>
      <w:r>
        <w:rPr>
          <w:b/>
        </w:rPr>
        <w:t xml:space="preserve">Esimerkki 6.2889</w:t>
      </w:r>
    </w:p>
    <w:p>
      <w:r>
        <w:t xml:space="preserve">kunnollinen ruoka, perhe, painovoima, normaali kylpyhuone</w:t>
      </w:r>
    </w:p>
    <w:p>
      <w:r>
        <w:rPr>
          <w:b/>
        </w:rPr>
        <w:t xml:space="preserve">Tulos</w:t>
      </w:r>
    </w:p>
    <w:p>
      <w:r>
        <w:t xml:space="preserve">Nimeä jokin asia, jota astronautti joutuu käyttämään ilman avaruudessa matkustaessaan.</w:t>
      </w:r>
    </w:p>
    <w:p>
      <w:r>
        <w:rPr>
          <w:b/>
        </w:rPr>
        <w:t xml:space="preserve">Esimerkki 6.2890</w:t>
      </w:r>
    </w:p>
    <w:p>
      <w:r>
        <w:t xml:space="preserve">ruoka, vaatteet, kampaus, treffit, auto...</w:t>
      </w:r>
    </w:p>
    <w:p>
      <w:r>
        <w:rPr>
          <w:b/>
        </w:rPr>
        <w:t xml:space="preserve">Tulos</w:t>
      </w:r>
    </w:p>
    <w:p>
      <w:r>
        <w:t xml:space="preserve">nimeä jokin asia, jonka suhteen henkilö voi olla nirso.</w:t>
      </w:r>
    </w:p>
    <w:p>
      <w:r>
        <w:rPr>
          <w:b/>
        </w:rPr>
        <w:t xml:space="preserve">Esimerkki 6.2891</w:t>
      </w:r>
    </w:p>
    <w:p>
      <w:r>
        <w:t xml:space="preserve">pelata jalkapalloa, tanssia, uida, nukkua, lukea, katsoa tv:tä/elokuvaa, lenkkeillä.</w:t>
      </w:r>
    </w:p>
    <w:p>
      <w:r>
        <w:rPr>
          <w:b/>
        </w:rPr>
        <w:t xml:space="preserve">Tulos</w:t>
      </w:r>
    </w:p>
    <w:p>
      <w:r>
        <w:t xml:space="preserve">Nimeä aktiviteetti, jota on hauskempi tehdä, kun ulkona sataa.</w:t>
      </w:r>
    </w:p>
    <w:p>
      <w:r>
        <w:rPr>
          <w:b/>
        </w:rPr>
        <w:t xml:space="preserve">Esimerkki 6.2892</w:t>
      </w:r>
    </w:p>
    <w:p>
      <w:r>
        <w:t xml:space="preserve">tuhatjalkainen, hämähäkki</w:t>
      </w:r>
    </w:p>
    <w:p>
      <w:r>
        <w:rPr>
          <w:b/>
        </w:rPr>
        <w:t xml:space="preserve">Tulos</w:t>
      </w:r>
    </w:p>
    <w:p>
      <w:r>
        <w:t xml:space="preserve">nimeä ötökkä, jolla on monta jalkaa.</w:t>
      </w:r>
    </w:p>
    <w:p>
      <w:r>
        <w:rPr>
          <w:b/>
        </w:rPr>
        <w:t xml:space="preserve">Esimerkki 6.2893</w:t>
      </w:r>
    </w:p>
    <w:p>
      <w:r>
        <w:t xml:space="preserve">verot, paperit</w:t>
      </w:r>
    </w:p>
    <w:p>
      <w:r>
        <w:rPr>
          <w:b/>
        </w:rPr>
        <w:t xml:space="preserve">Tulos</w:t>
      </w:r>
    </w:p>
    <w:p>
      <w:r>
        <w:t xml:space="preserve">name something people file.</w:t>
      </w:r>
    </w:p>
    <w:p>
      <w:r>
        <w:rPr>
          <w:b/>
        </w:rPr>
        <w:t xml:space="preserve">Esimerkki 6.2894</w:t>
      </w:r>
    </w:p>
    <w:p>
      <w:r>
        <w:t xml:space="preserve">vesi, lannoite</w:t>
      </w:r>
    </w:p>
    <w:p>
      <w:r>
        <w:rPr>
          <w:b/>
        </w:rPr>
        <w:t xml:space="preserve">Tulos</w:t>
      </w:r>
    </w:p>
    <w:p>
      <w:r>
        <w:t xml:space="preserve">nimeä jokin asia, jota kasvi tarvitsee kasvaakseen.</w:t>
      </w:r>
    </w:p>
    <w:p>
      <w:r>
        <w:rPr>
          <w:b/>
        </w:rPr>
        <w:t xml:space="preserve">Esimerkki 6.2895</w:t>
      </w:r>
    </w:p>
    <w:p>
      <w:r>
        <w:t xml:space="preserve">vetää häntä parrasta, huutaa</w:t>
      </w:r>
    </w:p>
    <w:p>
      <w:r>
        <w:rPr>
          <w:b/>
        </w:rPr>
        <w:t xml:space="preserve">Tulos</w:t>
      </w:r>
    </w:p>
    <w:p>
      <w:r>
        <w:t xml:space="preserve">Kerro jotain, mitä pieni lapsi voisi tehdä, joka ärsyttäisi tavaratalon joulupukkia.</w:t>
      </w:r>
    </w:p>
    <w:p>
      <w:r>
        <w:rPr>
          <w:b/>
        </w:rPr>
        <w:t xml:space="preserve">Esimerkki 6.2896</w:t>
      </w:r>
    </w:p>
    <w:p>
      <w:r>
        <w:t xml:space="preserve">kartano, jahti</w:t>
      </w:r>
    </w:p>
    <w:p>
      <w:r>
        <w:rPr>
          <w:b/>
        </w:rPr>
        <w:t xml:space="preserve">Tulos</w:t>
      </w:r>
    </w:p>
    <w:p>
      <w:r>
        <w:t xml:space="preserve">nimeä jotain, jonka vain miljonääri voi omistaa.</w:t>
      </w:r>
    </w:p>
    <w:p>
      <w:r>
        <w:rPr>
          <w:b/>
        </w:rPr>
        <w:t xml:space="preserve">Esimerkki 6.2897</w:t>
      </w:r>
    </w:p>
    <w:p>
      <w:r>
        <w:t xml:space="preserve">nokka, höyhenet</w:t>
      </w:r>
    </w:p>
    <w:p>
      <w:r>
        <w:rPr>
          <w:b/>
        </w:rPr>
        <w:t xml:space="preserve">Tulos</w:t>
      </w:r>
    </w:p>
    <w:p>
      <w:r>
        <w:t xml:space="preserve">Nimeä jotain sellaista, mitä ankalla on ja ihmisellä ei ole.</w:t>
      </w:r>
    </w:p>
    <w:p>
      <w:r>
        <w:rPr>
          <w:b/>
        </w:rPr>
        <w:t xml:space="preserve">Esimerkki 6.2898</w:t>
      </w:r>
    </w:p>
    <w:p>
      <w:r>
        <w:t xml:space="preserve">hiihto, lumilautailu, pyöräily, kiipeily, patikointi, laskuvarjohyppyjä</w:t>
      </w:r>
    </w:p>
    <w:p>
      <w:r>
        <w:rPr>
          <w:b/>
        </w:rPr>
        <w:t xml:space="preserve">Tulos</w:t>
      </w:r>
    </w:p>
    <w:p>
      <w:r>
        <w:t xml:space="preserve">Mainitse jokin aktiviteetti, jota voit tehdä vuoristossa.</w:t>
      </w:r>
    </w:p>
    <w:p>
      <w:r>
        <w:rPr>
          <w:b/>
        </w:rPr>
        <w:t xml:space="preserve">Esimerkki 6.2899</w:t>
      </w:r>
    </w:p>
    <w:p>
      <w:r>
        <w:t xml:space="preserve">häät, loma, synnytys, valmistuminen, puolison tapaaminen, teini-ikäiset</w:t>
      </w:r>
    </w:p>
    <w:p>
      <w:r>
        <w:rPr>
          <w:b/>
        </w:rPr>
        <w:t xml:space="preserve">Tulos</w:t>
      </w:r>
    </w:p>
    <w:p>
      <w:r>
        <w:t xml:space="preserve">Kerro jokin tapahtuma elämässäsi, jonka haluaisit kokea uudelleen ja uudelleen.</w:t>
      </w:r>
    </w:p>
    <w:p>
      <w:r>
        <w:rPr>
          <w:b/>
        </w:rPr>
        <w:t xml:space="preserve">Esimerkki 6.2900</w:t>
      </w:r>
    </w:p>
    <w:p>
      <w:r>
        <w:t xml:space="preserve">maali, siveltimet</w:t>
      </w:r>
    </w:p>
    <w:p>
      <w:r>
        <w:rPr>
          <w:b/>
        </w:rPr>
        <w:t xml:space="preserve">Tulos</w:t>
      </w:r>
    </w:p>
    <w:p>
      <w:r>
        <w:t xml:space="preserve">nimeä jotakin, jonka voisit löytää taideluokassa.</w:t>
      </w:r>
    </w:p>
    <w:p>
      <w:r>
        <w:rPr>
          <w:b/>
        </w:rPr>
        <w:t xml:space="preserve">Esimerkki 6.2901</w:t>
      </w:r>
    </w:p>
    <w:p>
      <w:r>
        <w:t xml:space="preserve">öljylähteet, lehmipojat, lehmät</w:t>
      </w:r>
    </w:p>
    <w:p>
      <w:r>
        <w:rPr>
          <w:b/>
        </w:rPr>
        <w:t xml:space="preserve">Tulos</w:t>
      </w:r>
    </w:p>
    <w:p>
      <w:r>
        <w:t xml:space="preserve">Nimeä jotain, mitä näkee paljon Texasissa, -</w:t>
      </w:r>
    </w:p>
    <w:p>
      <w:r>
        <w:rPr>
          <w:b/>
        </w:rPr>
        <w:t xml:space="preserve">Esimerkki 6.2902</w:t>
      </w:r>
    </w:p>
    <w:p>
      <w:r>
        <w:t xml:space="preserve">ei paperia, rikkinäinen ikkuna</w:t>
      </w:r>
    </w:p>
    <w:p>
      <w:r>
        <w:rPr>
          <w:b/>
        </w:rPr>
        <w:t xml:space="preserve">Tulos</w:t>
      </w:r>
    </w:p>
    <w:p>
      <w:r>
        <w:t xml:space="preserve">Kerro syy, miksi voisit valittaa sanomalehtimiehestäsi.</w:t>
      </w:r>
    </w:p>
    <w:p>
      <w:r>
        <w:rPr>
          <w:b/>
        </w:rPr>
        <w:t xml:space="preserve">Esimerkki 6.2903</w:t>
      </w:r>
    </w:p>
    <w:p>
      <w:r>
        <w:t xml:space="preserve">perunoita, porkkanoita, lihaa, maitoa, leipää, keksejä...</w:t>
      </w:r>
    </w:p>
    <w:p>
      <w:r>
        <w:rPr>
          <w:b/>
        </w:rPr>
        <w:t xml:space="preserve">Tulos</w:t>
      </w:r>
    </w:p>
    <w:p>
      <w:r>
        <w:t xml:space="preserve">Nimeä elintarvike, joka ei kasva puissa.</w:t>
      </w:r>
    </w:p>
    <w:p>
      <w:r>
        <w:rPr>
          <w:b/>
        </w:rPr>
        <w:t xml:space="preserve">Esimerkki 6.2904</w:t>
      </w:r>
    </w:p>
    <w:p>
      <w:r>
        <w:t xml:space="preserve">vuoret, hiihto, mile high</w:t>
      </w:r>
    </w:p>
    <w:p>
      <w:r>
        <w:rPr>
          <w:b/>
        </w:rPr>
        <w:t xml:space="preserve">Tulos</w:t>
      </w:r>
    </w:p>
    <w:p>
      <w:r>
        <w:t xml:space="preserve">Nimeä jotain, josta Denver on kuuluisa.</w:t>
      </w:r>
    </w:p>
    <w:p>
      <w:r>
        <w:rPr>
          <w:b/>
        </w:rPr>
        <w:t xml:space="preserve">Esimerkki 6.2905</w:t>
      </w:r>
    </w:p>
    <w:p>
      <w:r>
        <w:t xml:space="preserve">hautausurakoitsija, lääkäri/hammaslääkäri, poliisi, poliitikko.</w:t>
      </w:r>
    </w:p>
    <w:p>
      <w:r>
        <w:rPr>
          <w:b/>
        </w:rPr>
        <w:t xml:space="preserve">Tulos</w:t>
      </w:r>
    </w:p>
    <w:p>
      <w:r>
        <w:t xml:space="preserve">Nimeä ammatti, jonka jäsenet eivät näytä hymyilevän kovin paljon.</w:t>
      </w:r>
    </w:p>
    <w:p>
      <w:r>
        <w:rPr>
          <w:b/>
        </w:rPr>
        <w:t xml:space="preserve">Esimerkki 6.2906</w:t>
      </w:r>
    </w:p>
    <w:p>
      <w:r>
        <w:t xml:space="preserve">palvelustyttö, hovimestari, kuljettaja</w:t>
      </w:r>
    </w:p>
    <w:p>
      <w:r>
        <w:rPr>
          <w:b/>
        </w:rPr>
        <w:t xml:space="preserve">Tulos</w:t>
      </w:r>
    </w:p>
    <w:p>
      <w:r>
        <w:t xml:space="preserve">Nimeä joku, jonka rikas henkilö voisi palkata töihin.</w:t>
      </w:r>
    </w:p>
    <w:p>
      <w:r>
        <w:rPr>
          <w:b/>
        </w:rPr>
        <w:t xml:space="preserve">Esimerkki 6.2907</w:t>
      </w:r>
    </w:p>
    <w:p>
      <w:r>
        <w:t xml:space="preserve">jalat, pyyhkeet</w:t>
      </w:r>
    </w:p>
    <w:p>
      <w:r>
        <w:rPr>
          <w:b/>
        </w:rPr>
        <w:t xml:space="preserve">Tulos</w:t>
      </w:r>
    </w:p>
    <w:p>
      <w:r>
        <w:t xml:space="preserve">Nimeä jokin asia, joka hiekkaa rannalla käydessäsi.</w:t>
      </w:r>
    </w:p>
    <w:p>
      <w:r>
        <w:rPr>
          <w:b/>
        </w:rPr>
        <w:t xml:space="preserve">Esimerkki 6.2908</w:t>
      </w:r>
    </w:p>
    <w:p>
      <w:r>
        <w:t xml:space="preserve">vankila, auto, lääkärin vastaanotto, ruokakauppa, labyrintti, parkkipaikka</w:t>
      </w:r>
    </w:p>
    <w:p>
      <w:r>
        <w:rPr>
          <w:b/>
        </w:rPr>
        <w:t xml:space="preserve">Tulos</w:t>
      </w:r>
    </w:p>
    <w:p>
      <w:r>
        <w:t xml:space="preserve">Nimeä paikka, johon on helpompi päästä kuin sieltä pois.</w:t>
      </w:r>
    </w:p>
    <w:p>
      <w:r>
        <w:rPr>
          <w:b/>
        </w:rPr>
        <w:t xml:space="preserve">Esimerkki 6.2909</w:t>
      </w:r>
    </w:p>
    <w:p>
      <w:r>
        <w:t xml:space="preserve">yöpaita, flanellipyjama, kiharrin, verkkarit, sukat, vaatteet.</w:t>
      </w:r>
    </w:p>
    <w:p>
      <w:r>
        <w:rPr>
          <w:b/>
        </w:rPr>
        <w:t xml:space="preserve">Tulos</w:t>
      </w:r>
    </w:p>
    <w:p>
      <w:r>
        <w:t xml:space="preserve">Nimeä jotain sellaista, mitä naiset saattavat käyttää sängyssä, joka todella kääntäisi miehen pois.</w:t>
      </w:r>
    </w:p>
    <w:p>
      <w:r>
        <w:rPr>
          <w:b/>
        </w:rPr>
        <w:t xml:space="preserve">Esimerkki 6.2910</w:t>
      </w:r>
    </w:p>
    <w:p>
      <w:r>
        <w:t xml:space="preserve">Seuraava huippumalli, The Apprentice, Jerry Springer, Real World, Big Brother, Selviytyjä</w:t>
      </w:r>
    </w:p>
    <w:p>
      <w:r>
        <w:rPr>
          <w:b/>
        </w:rPr>
        <w:t xml:space="preserve">Tulos</w:t>
      </w:r>
    </w:p>
    <w:p>
      <w:r>
        <w:t xml:space="preserve">Nimeä tosi-tv-ohjelma, jossa ihmiset muuttuvat draamakuningattariksi kameran edessä.</w:t>
      </w:r>
    </w:p>
    <w:p>
      <w:r>
        <w:rPr>
          <w:b/>
        </w:rPr>
        <w:t xml:space="preserve">Esimerkki 6.2911</w:t>
      </w:r>
    </w:p>
    <w:p>
      <w:r>
        <w:t xml:space="preserve">Hämähäkki, kulta</w:t>
      </w:r>
    </w:p>
    <w:p>
      <w:r>
        <w:rPr>
          <w:b/>
        </w:rPr>
        <w:t xml:space="preserve">Tulos</w:t>
      </w:r>
    </w:p>
    <w:p>
      <w:r>
        <w:t xml:space="preserve">nimeä jokin, joka ryömii.</w:t>
      </w:r>
    </w:p>
    <w:p>
      <w:r>
        <w:rPr>
          <w:b/>
        </w:rPr>
        <w:t xml:space="preserve">Esimerkki 6.2912</w:t>
      </w:r>
    </w:p>
    <w:p>
      <w:r>
        <w:t xml:space="preserve">vaatteet, muisti, kauneus, maali, rakkaus, väri</w:t>
      </w:r>
    </w:p>
    <w:p>
      <w:r>
        <w:rPr>
          <w:b/>
        </w:rPr>
        <w:t xml:space="preserve">Tulos</w:t>
      </w:r>
    </w:p>
    <w:p>
      <w:r>
        <w:t xml:space="preserve">nimeä jotain, joka haalistuu ajan myötä.</w:t>
      </w:r>
    </w:p>
    <w:p>
      <w:r>
        <w:rPr>
          <w:b/>
        </w:rPr>
        <w:t xml:space="preserve">Esimerkki 6.2913</w:t>
      </w:r>
    </w:p>
    <w:p>
      <w:r>
        <w:t xml:space="preserve">köysi, takki</w:t>
      </w:r>
    </w:p>
    <w:p>
      <w:r>
        <w:rPr>
          <w:b/>
        </w:rPr>
        <w:t xml:space="preserve">Tulos</w:t>
      </w:r>
    </w:p>
    <w:p>
      <w:r>
        <w:t xml:space="preserve">Kerro jotain, mitä et haluaisi olla ilman, jos kiipeäisit Mount Everestille.</w:t>
      </w:r>
    </w:p>
    <w:p>
      <w:r>
        <w:rPr>
          <w:b/>
        </w:rPr>
        <w:t xml:space="preserve">Esimerkki 6.2914</w:t>
      </w:r>
    </w:p>
    <w:p>
      <w:r>
        <w:t xml:space="preserve">öljy, vesi, hiili, maakaasu</w:t>
      </w:r>
    </w:p>
    <w:p>
      <w:r>
        <w:rPr>
          <w:b/>
        </w:rPr>
        <w:t xml:space="preserve">Tulos</w:t>
      </w:r>
    </w:p>
    <w:p>
      <w:r>
        <w:t xml:space="preserve">Nimeä jokin, joka on amerikkalainen luonnonvara.</w:t>
      </w:r>
    </w:p>
    <w:p>
      <w:r>
        <w:rPr>
          <w:b/>
        </w:rPr>
        <w:t xml:space="preserve">Esimerkki 6.2915</w:t>
      </w:r>
    </w:p>
    <w:p>
      <w:r>
        <w:t xml:space="preserve">tietokone, työpöytä</w:t>
      </w:r>
    </w:p>
    <w:p>
      <w:r>
        <w:rPr>
          <w:b/>
        </w:rPr>
        <w:t xml:space="preserve">Tulos</w:t>
      </w:r>
    </w:p>
    <w:p>
      <w:r>
        <w:t xml:space="preserve">nimeä jokin pomollesi kuuluva asia, jota voisit käyttää, jos hän olisi poissa koko päivän.</w:t>
      </w:r>
    </w:p>
    <w:p>
      <w:r>
        <w:rPr>
          <w:b/>
        </w:rPr>
        <w:t xml:space="preserve">Esimerkki 6.2916</w:t>
      </w:r>
    </w:p>
    <w:p>
      <w:r>
        <w:t xml:space="preserve">koira, kissa</w:t>
      </w:r>
    </w:p>
    <w:p>
      <w:r>
        <w:rPr>
          <w:b/>
        </w:rPr>
        <w:t xml:space="preserve">Tulos</w:t>
      </w:r>
    </w:p>
    <w:p>
      <w:r>
        <w:t xml:space="preserve">nimeä eläin, jonka kuulet yöllä</w:t>
      </w:r>
    </w:p>
    <w:p>
      <w:r>
        <w:rPr>
          <w:b/>
        </w:rPr>
        <w:t xml:space="preserve">Esimerkki 6.2917</w:t>
      </w:r>
    </w:p>
    <w:p>
      <w:r>
        <w:t xml:space="preserve">putoaa liikaa, katkaisee jalan, nyrjäyttää nilkan, satuttaa itseään, törmää puuhun, ei lunta.</w:t>
      </w:r>
    </w:p>
    <w:p>
      <w:r>
        <w:rPr>
          <w:b/>
        </w:rPr>
        <w:t xml:space="preserve">Tulos</w:t>
      </w:r>
    </w:p>
    <w:p>
      <w:r>
        <w:t xml:space="preserve">Kerro syy, jonka vuoksi ensikertalainen voisi sanoa, että hiihtäminen oli huonoa aikaa.</w:t>
      </w:r>
    </w:p>
    <w:p>
      <w:r>
        <w:rPr>
          <w:b/>
        </w:rPr>
        <w:t xml:space="preserve">Esimerkki 6.2918</w:t>
      </w:r>
    </w:p>
    <w:p>
      <w:r>
        <w:t xml:space="preserve">lakimies, lääkäri, putkimies, mekaanikko, psykiatri, hieroja</w:t>
      </w:r>
    </w:p>
    <w:p>
      <w:r>
        <w:rPr>
          <w:b/>
        </w:rPr>
        <w:t xml:space="preserve">Tulos</w:t>
      </w:r>
    </w:p>
    <w:p>
      <w:r>
        <w:t xml:space="preserve">Nimeä ammattilainen, joka saa tuntipalkkaa.</w:t>
      </w:r>
    </w:p>
    <w:p>
      <w:r>
        <w:rPr>
          <w:b/>
        </w:rPr>
        <w:t xml:space="preserve">Esimerkki 6.2919</w:t>
      </w:r>
    </w:p>
    <w:p>
      <w:r>
        <w:t xml:space="preserve">kana, kastike, suklaa, kuorrutus, pizza, jäätelö, donitsit, nachot...</w:t>
      </w:r>
    </w:p>
    <w:p>
      <w:r>
        <w:rPr>
          <w:b/>
        </w:rPr>
        <w:t xml:space="preserve">Tulos</w:t>
      </w:r>
    </w:p>
    <w:p>
      <w:r>
        <w:t xml:space="preserve">Nimeä ruoka, jota nuolet sormiltasi.</w:t>
      </w:r>
    </w:p>
    <w:p>
      <w:r>
        <w:rPr>
          <w:b/>
        </w:rPr>
        <w:t xml:space="preserve">Esimerkki 6.2920</w:t>
      </w:r>
    </w:p>
    <w:p>
      <w:r>
        <w:t xml:space="preserve">raha, keho</w:t>
      </w:r>
    </w:p>
    <w:p>
      <w:r>
        <w:rPr>
          <w:b/>
        </w:rPr>
        <w:t xml:space="preserve">Tulos</w:t>
      </w:r>
    </w:p>
    <w:p>
      <w:r>
        <w:t xml:space="preserve">Kerro jotain, mitä Madonnalla on, jota keskiverto nainen voisi kadehtia.</w:t>
      </w:r>
    </w:p>
    <w:p>
      <w:r>
        <w:rPr>
          <w:b/>
        </w:rPr>
        <w:t xml:space="preserve">Esimerkki 6.2921</w:t>
      </w:r>
    </w:p>
    <w:p>
      <w:r>
        <w:t xml:space="preserve">tee koristeet, kuusen koristelu, kortti, kortti</w:t>
      </w:r>
    </w:p>
    <w:p>
      <w:r>
        <w:rPr>
          <w:b/>
        </w:rPr>
        <w:t xml:space="preserve">Tulos</w:t>
      </w:r>
    </w:p>
    <w:p>
      <w:r>
        <w:t xml:space="preserve">Nimeä yleinen juhlapäivän käsityö.</w:t>
      </w:r>
    </w:p>
    <w:p>
      <w:r>
        <w:rPr>
          <w:b/>
        </w:rPr>
        <w:t xml:space="preserve">Esimerkki 6.2922</w:t>
      </w:r>
    </w:p>
    <w:p>
      <w:r>
        <w:t xml:space="preserve">urut, piano</w:t>
      </w:r>
    </w:p>
    <w:p>
      <w:r>
        <w:rPr>
          <w:b/>
        </w:rPr>
        <w:t xml:space="preserve">Tulos</w:t>
      </w:r>
    </w:p>
    <w:p>
      <w:r>
        <w:t xml:space="preserve">Nimeä musiikkisoitin, jota kuullaan häissä.</w:t>
      </w:r>
    </w:p>
    <w:p>
      <w:r>
        <w:rPr>
          <w:b/>
        </w:rPr>
        <w:t xml:space="preserve">Esimerkki 6.2923</w:t>
      </w:r>
    </w:p>
    <w:p>
      <w:r>
        <w:t xml:space="preserve">kosinta, laskuvarjohyppy, talon osto, tatuointi</w:t>
      </w:r>
    </w:p>
    <w:p>
      <w:r>
        <w:rPr>
          <w:b/>
        </w:rPr>
        <w:t xml:space="preserve">Tulos</w:t>
      </w:r>
    </w:p>
    <w:p>
      <w:r>
        <w:t xml:space="preserve">nimeä jotain, jota ihmiset miettivät kuukausia ennen kuin uskaltavat tehdä sen.</w:t>
      </w:r>
    </w:p>
    <w:p>
      <w:r>
        <w:rPr>
          <w:b/>
        </w:rPr>
        <w:t xml:space="preserve">Esimerkki 6.2924</w:t>
      </w:r>
    </w:p>
    <w:p>
      <w:r>
        <w:t xml:space="preserve">salaattia, juustoa, kanaa</w:t>
      </w:r>
    </w:p>
    <w:p>
      <w:r>
        <w:rPr>
          <w:b/>
        </w:rPr>
        <w:t xml:space="preserve">Tulos</w:t>
      </w:r>
    </w:p>
    <w:p>
      <w:r>
        <w:t xml:space="preserve">Nimeä jotain, mitä löydät kokin salaatista.</w:t>
      </w:r>
    </w:p>
    <w:p>
      <w:r>
        <w:rPr>
          <w:b/>
        </w:rPr>
        <w:t xml:space="preserve">Esimerkki 6.2925</w:t>
      </w:r>
    </w:p>
    <w:p>
      <w:r>
        <w:t xml:space="preserve">kuvat, taidot, tavat, suhteet</w:t>
      </w:r>
    </w:p>
    <w:p>
      <w:r>
        <w:rPr>
          <w:b/>
        </w:rPr>
        <w:t xml:space="preserve">Tulos</w:t>
      </w:r>
    </w:p>
    <w:p>
      <w:r>
        <w:t xml:space="preserve">nimeä jotain, jota ihmiset kehittävät.</w:t>
      </w:r>
    </w:p>
    <w:p>
      <w:r>
        <w:rPr>
          <w:b/>
        </w:rPr>
        <w:t xml:space="preserve">Esimerkki 6.2926</w:t>
      </w:r>
    </w:p>
    <w:p>
      <w:r>
        <w:t xml:space="preserve">ihmenainen, madonna, jillian michaels, jennifer aniston, angelina jolie, janet jackson</w:t>
      </w:r>
    </w:p>
    <w:p>
      <w:r>
        <w:rPr>
          <w:b/>
        </w:rPr>
        <w:t xml:space="preserve">Tulos</w:t>
      </w:r>
    </w:p>
    <w:p>
      <w:r>
        <w:t xml:space="preserve">Nimeä kuuluisa nainen, jolla on teräksiset vatsalihakset.</w:t>
      </w:r>
    </w:p>
    <w:p>
      <w:r>
        <w:rPr>
          <w:b/>
        </w:rPr>
        <w:t xml:space="preserve">Esimerkki 6.2927</w:t>
      </w:r>
    </w:p>
    <w:p>
      <w:r>
        <w:t xml:space="preserve">laatikko, lompakko, hammas, hius, tulppa, tikku, rikkaruoho, roskapussi</w:t>
      </w:r>
    </w:p>
    <w:p>
      <w:r>
        <w:rPr>
          <w:b/>
        </w:rPr>
        <w:t xml:space="preserve">Tulos</w:t>
      </w:r>
    </w:p>
    <w:p>
      <w:r>
        <w:t xml:space="preserve">nimeä jotain, jonka "vedät" ulos.</w:t>
      </w:r>
    </w:p>
    <w:p>
      <w:r>
        <w:rPr>
          <w:b/>
        </w:rPr>
        <w:t xml:space="preserve">Esimerkki 6.2928</w:t>
      </w:r>
    </w:p>
    <w:p>
      <w:r>
        <w:t xml:space="preserve">lahjakortti, kortti</w:t>
      </w:r>
    </w:p>
    <w:p>
      <w:r>
        <w:rPr>
          <w:b/>
        </w:rPr>
        <w:t xml:space="preserve">Tulos</w:t>
      </w:r>
    </w:p>
    <w:p>
      <w:r>
        <w:t xml:space="preserve">nimeä lahja, jonka antaisit parhaalle ystävällesi joululahjaksi.</w:t>
      </w:r>
    </w:p>
    <w:p>
      <w:r>
        <w:rPr>
          <w:b/>
        </w:rPr>
        <w:t xml:space="preserve">Esimerkki 6.2929</w:t>
      </w:r>
    </w:p>
    <w:p>
      <w:r>
        <w:t xml:space="preserve">Lähetä meille vastauksesi!, Sveitsi</w:t>
      </w:r>
    </w:p>
    <w:p>
      <w:r>
        <w:rPr>
          <w:b/>
        </w:rPr>
        <w:t xml:space="preserve">Tulos</w:t>
      </w:r>
    </w:p>
    <w:p>
      <w:r>
        <w:t xml:space="preserve">Nimeä maa, jossa ihmiset menevät hiihtämään.</w:t>
      </w:r>
    </w:p>
    <w:p>
      <w:r>
        <w:rPr>
          <w:b/>
        </w:rPr>
        <w:t xml:space="preserve">Esimerkki 6.2930</w:t>
      </w:r>
    </w:p>
    <w:p>
      <w:r>
        <w:t xml:space="preserve">baletti, pesäpallo, sairaanhoitaja, muusikko, sirkus</w:t>
      </w:r>
    </w:p>
    <w:p>
      <w:r>
        <w:rPr>
          <w:b/>
        </w:rPr>
        <w:t xml:space="preserve">Tulos</w:t>
      </w:r>
    </w:p>
    <w:p>
      <w:r>
        <w:t xml:space="preserve">Nimeä työ, jossa miehet joutuvat käyttämään sukkahousuja.</w:t>
      </w:r>
    </w:p>
    <w:p>
      <w:r>
        <w:rPr>
          <w:b/>
        </w:rPr>
        <w:t xml:space="preserve">Esimerkki 6.2931</w:t>
      </w:r>
    </w:p>
    <w:p>
      <w:r>
        <w:t xml:space="preserve">vaellus, valokuvaus, koskenlasku</w:t>
      </w:r>
    </w:p>
    <w:p>
      <w:r>
        <w:rPr>
          <w:b/>
        </w:rPr>
        <w:t xml:space="preserve">Tulos</w:t>
      </w:r>
    </w:p>
    <w:p>
      <w:r>
        <w:t xml:space="preserve">Kerro jotain, mitä ihmiset tekevät Grand Canyonissa.</w:t>
      </w:r>
    </w:p>
    <w:p>
      <w:r>
        <w:rPr>
          <w:b/>
        </w:rPr>
        <w:t xml:space="preserve">Esimerkki 6.2932</w:t>
      </w:r>
    </w:p>
    <w:p>
      <w:r>
        <w:t xml:space="preserve">kiitospäivä, joulu</w:t>
      </w:r>
    </w:p>
    <w:p>
      <w:r>
        <w:rPr>
          <w:b/>
        </w:rPr>
        <w:t xml:space="preserve">Tulos</w:t>
      </w:r>
    </w:p>
    <w:p>
      <w:r>
        <w:t xml:space="preserve">Kerro juhlapäivä, jolloin näkisit paraatin.</w:t>
      </w:r>
    </w:p>
    <w:p>
      <w:r>
        <w:rPr>
          <w:b/>
        </w:rPr>
        <w:t xml:space="preserve">Tulos</w:t>
      </w:r>
    </w:p>
    <w:p>
      <w:r>
        <w:t xml:space="preserve">Nimeä loma, jonka jälkeen ihmiset laihtuvat eniten.</w:t>
      </w:r>
    </w:p>
    <w:p>
      <w:r>
        <w:rPr>
          <w:b/>
        </w:rPr>
        <w:t xml:space="preserve">Esimerkki 6.2933</w:t>
      </w:r>
    </w:p>
    <w:p>
      <w:r>
        <w:t xml:space="preserve">avioliitossa pysyminen, kompromissi, raha, viestintä, yksin jääminen, romantiikka, puoliso, elävä romanssi, puoliso</w:t>
      </w:r>
    </w:p>
    <w:p>
      <w:r>
        <w:rPr>
          <w:b/>
        </w:rPr>
        <w:t xml:space="preserve">Tulos</w:t>
      </w:r>
    </w:p>
    <w:p>
      <w:r>
        <w:t xml:space="preserve">mainitse avioliiton suurin haaste.</w:t>
      </w:r>
    </w:p>
    <w:p>
      <w:r>
        <w:rPr>
          <w:b/>
        </w:rPr>
        <w:t xml:space="preserve">Esimerkki 6.2934</w:t>
      </w:r>
    </w:p>
    <w:p>
      <w:r>
        <w:t xml:space="preserve">hiukset, ruoka, musiikki, eläimet, rakkaus, seinän väri.</w:t>
      </w:r>
    </w:p>
    <w:p>
      <w:r>
        <w:rPr>
          <w:b/>
        </w:rPr>
        <w:t xml:space="preserve">Tulos</w:t>
      </w:r>
    </w:p>
    <w:p>
      <w:r>
        <w:t xml:space="preserve">Nimeä jokin asia, jonka kasvattaminen sinuun vie aikaa.</w:t>
      </w:r>
    </w:p>
    <w:p>
      <w:r>
        <w:rPr>
          <w:b/>
        </w:rPr>
        <w:t xml:space="preserve">Esimerkki 6.2935</w:t>
      </w:r>
    </w:p>
    <w:p>
      <w:r>
        <w:t xml:space="preserve">lämpimät vaatteet, haravat</w:t>
      </w:r>
    </w:p>
    <w:p>
      <w:r>
        <w:rPr>
          <w:b/>
        </w:rPr>
        <w:t xml:space="preserve">Tulos</w:t>
      </w:r>
    </w:p>
    <w:p>
      <w:r>
        <w:t xml:space="preserve">nimeä jotain, jonka ihmiset ottavat varastosta syksyllä.</w:t>
      </w:r>
    </w:p>
    <w:p>
      <w:r>
        <w:rPr>
          <w:b/>
        </w:rPr>
        <w:t xml:space="preserve">Esimerkki 6.2936</w:t>
      </w:r>
    </w:p>
    <w:p>
      <w:r>
        <w:t xml:space="preserve">karhu, kissat</w:t>
      </w:r>
    </w:p>
    <w:p>
      <w:r>
        <w:rPr>
          <w:b/>
        </w:rPr>
        <w:t xml:space="preserve">Tulos</w:t>
      </w:r>
    </w:p>
    <w:p>
      <w:r>
        <w:t xml:space="preserve">Nimeä eläin, joka syö mielellään kalaa.</w:t>
      </w:r>
    </w:p>
    <w:p>
      <w:r>
        <w:rPr>
          <w:b/>
        </w:rPr>
        <w:t xml:space="preserve">Esimerkki 6.2937</w:t>
      </w:r>
    </w:p>
    <w:p>
      <w:r>
        <w:t xml:space="preserve">hampaat, rengas</w:t>
      </w:r>
    </w:p>
    <w:p>
      <w:r>
        <w:rPr>
          <w:b/>
        </w:rPr>
        <w:t xml:space="preserve">Tulos</w:t>
      </w:r>
    </w:p>
    <w:p>
      <w:r>
        <w:t xml:space="preserve">nimeä jotain mummosta, joka saattaa olla väärennös.</w:t>
      </w:r>
    </w:p>
    <w:p>
      <w:r>
        <w:rPr>
          <w:b/>
        </w:rPr>
        <w:t xml:space="preserve">Esimerkki 6.2938</w:t>
      </w:r>
    </w:p>
    <w:p>
      <w:r>
        <w:t xml:space="preserve">auto, koti, koulu, puisto, ranta</w:t>
      </w:r>
    </w:p>
    <w:p>
      <w:r>
        <w:rPr>
          <w:b/>
        </w:rPr>
        <w:t xml:space="preserve">Tulos</w:t>
      </w:r>
    </w:p>
    <w:p>
      <w:r>
        <w:t xml:space="preserve">nimeä paikka, jossa sait ensisuudelman.</w:t>
      </w:r>
    </w:p>
    <w:p>
      <w:r>
        <w:rPr>
          <w:b/>
        </w:rPr>
        <w:t xml:space="preserve">Esimerkki 6.2939</w:t>
      </w:r>
    </w:p>
    <w:p>
      <w:r>
        <w:t xml:space="preserve">suklaakermavaahto, patapiirakka</w:t>
      </w:r>
    </w:p>
    <w:p>
      <w:r>
        <w:rPr>
          <w:b/>
        </w:rPr>
        <w:t xml:space="preserve">Tulos</w:t>
      </w:r>
    </w:p>
    <w:p>
      <w:r>
        <w:t xml:space="preserve">Nimeä piirakkatyyppi, jota ei ole valmistettu hedelmistä.</w:t>
      </w:r>
    </w:p>
    <w:p>
      <w:r>
        <w:rPr>
          <w:b/>
        </w:rPr>
        <w:t xml:space="preserve">Esimerkki 6.2940</w:t>
      </w:r>
    </w:p>
    <w:p>
      <w:r>
        <w:t xml:space="preserve">lähetä meille vastauksesi!, halloween</w:t>
      </w:r>
    </w:p>
    <w:p>
      <w:r>
        <w:rPr>
          <w:b/>
        </w:rPr>
        <w:t xml:space="preserve">Tulos</w:t>
      </w:r>
    </w:p>
    <w:p>
      <w:r>
        <w:t xml:space="preserve">Kerro hetki, jolloin voisit käyttää naamiota.</w:t>
      </w:r>
    </w:p>
    <w:p>
      <w:r>
        <w:rPr>
          <w:b/>
        </w:rPr>
        <w:t xml:space="preserve">Esimerkki 6.2941</w:t>
      </w:r>
    </w:p>
    <w:p>
      <w:r>
        <w:t xml:space="preserve">jääkaappi, kello, lämmitys</w:t>
      </w:r>
    </w:p>
    <w:p>
      <w:r>
        <w:rPr>
          <w:b/>
        </w:rPr>
        <w:t xml:space="preserve">Tulos</w:t>
      </w:r>
    </w:p>
    <w:p>
      <w:r>
        <w:t xml:space="preserve">Nimeä jokin asia henkilön kotona, joka pysyy päällä koko yön.</w:t>
      </w:r>
    </w:p>
    <w:p>
      <w:r>
        <w:rPr>
          <w:b/>
        </w:rPr>
        <w:t xml:space="preserve">Esimerkki 6.2942</w:t>
      </w:r>
    </w:p>
    <w:p>
      <w:r>
        <w:t xml:space="preserve">verikoe, silmätutkimus, huumausainetesti</w:t>
      </w:r>
    </w:p>
    <w:p>
      <w:r>
        <w:rPr>
          <w:b/>
        </w:rPr>
        <w:t xml:space="preserve">Tulos</w:t>
      </w:r>
    </w:p>
    <w:p>
      <w:r>
        <w:t xml:space="preserve">Nimeä koetyyppi, jota varten et voi opiskella.</w:t>
      </w:r>
    </w:p>
    <w:p>
      <w:r>
        <w:rPr>
          <w:b/>
        </w:rPr>
        <w:t xml:space="preserve">Esimerkki 6.2943</w:t>
      </w:r>
    </w:p>
    <w:p>
      <w:r>
        <w:t xml:space="preserve">viini, samppanja</w:t>
      </w:r>
    </w:p>
    <w:p>
      <w:r>
        <w:rPr>
          <w:b/>
        </w:rPr>
        <w:t xml:space="preserve">Tulos</w:t>
      </w:r>
    </w:p>
    <w:p>
      <w:r>
        <w:t xml:space="preserve">nimi juoma, jota tarjoillaan hienoissa ravintoloissa.</w:t>
      </w:r>
    </w:p>
    <w:p>
      <w:r>
        <w:rPr>
          <w:b/>
        </w:rPr>
        <w:t xml:space="preserve">Esimerkki 6.2944</w:t>
      </w:r>
    </w:p>
    <w:p>
      <w:r>
        <w:t xml:space="preserve">kalkkuna, kastike</w:t>
      </w:r>
    </w:p>
    <w:p>
      <w:r>
        <w:rPr>
          <w:b/>
        </w:rPr>
        <w:t xml:space="preserve">Tulos</w:t>
      </w:r>
    </w:p>
    <w:p>
      <w:r>
        <w:t xml:space="preserve">Nimeä jotain, mitä saisit kiitospäivän pizzalla.</w:t>
      </w:r>
    </w:p>
    <w:p>
      <w:r>
        <w:rPr>
          <w:b/>
        </w:rPr>
        <w:t xml:space="preserve">Esimerkki 6.2945</w:t>
      </w:r>
    </w:p>
    <w:p>
      <w:r>
        <w:t xml:space="preserve">piano, harppu</w:t>
      </w:r>
    </w:p>
    <w:p>
      <w:r>
        <w:rPr>
          <w:b/>
        </w:rPr>
        <w:t xml:space="preserve">Tulos</w:t>
      </w:r>
    </w:p>
    <w:p>
      <w:r>
        <w:t xml:space="preserve">Nimeä soitin, jonka soittaminen ei olisi järkevää marssiorkesterissa.</w:t>
      </w:r>
    </w:p>
    <w:p>
      <w:r>
        <w:rPr>
          <w:b/>
        </w:rPr>
        <w:t xml:space="preserve">Esimerkki 6.2946</w:t>
      </w:r>
    </w:p>
    <w:p>
      <w:r>
        <w:t xml:space="preserve">alligaattori, karhu, leijona</w:t>
      </w:r>
    </w:p>
    <w:p>
      <w:r>
        <w:rPr>
          <w:b/>
        </w:rPr>
        <w:t xml:space="preserve">Tulos</w:t>
      </w:r>
    </w:p>
    <w:p>
      <w:r>
        <w:t xml:space="preserve">Nimeä eläin, jonka kanssa et koskaan yrittäisi painia.</w:t>
      </w:r>
    </w:p>
    <w:p>
      <w:r>
        <w:rPr>
          <w:b/>
        </w:rPr>
        <w:t xml:space="preserve">Esimerkki 6.2947</w:t>
      </w:r>
    </w:p>
    <w:p>
      <w:r>
        <w:t xml:space="preserve">sää, loma</w:t>
      </w:r>
    </w:p>
    <w:p>
      <w:r>
        <w:rPr>
          <w:b/>
        </w:rPr>
        <w:t xml:space="preserve">Tulos</w:t>
      </w:r>
    </w:p>
    <w:p>
      <w:r>
        <w:t xml:space="preserve">mainitse syy, miksi koulu saattaisi olla suljettu</w:t>
      </w:r>
    </w:p>
    <w:p>
      <w:r>
        <w:rPr>
          <w:b/>
        </w:rPr>
        <w:t xml:space="preserve">Esimerkki 6.2948</w:t>
      </w:r>
    </w:p>
    <w:p>
      <w:r>
        <w:t xml:space="preserve">osoittaa kiintymystä, yhdyntä, ulosmeno</w:t>
      </w:r>
    </w:p>
    <w:p>
      <w:r>
        <w:rPr>
          <w:b/>
        </w:rPr>
        <w:t xml:space="preserve">Tulos</w:t>
      </w:r>
    </w:p>
    <w:p>
      <w:r>
        <w:t xml:space="preserve">Mainitse jokin asia, jota uusi pari tekee useammin kuin pari, joka on ollut yhdessä jo jonkin aikaa.</w:t>
      </w:r>
    </w:p>
    <w:p>
      <w:r>
        <w:rPr>
          <w:b/>
        </w:rPr>
        <w:t xml:space="preserve">Esimerkki 6.2949</w:t>
      </w:r>
    </w:p>
    <w:p>
      <w:r>
        <w:t xml:space="preserve">vaatteet, hajuvedet</w:t>
      </w:r>
    </w:p>
    <w:p>
      <w:r>
        <w:rPr>
          <w:b/>
        </w:rPr>
        <w:t xml:space="preserve">Tulos</w:t>
      </w:r>
    </w:p>
    <w:p>
      <w:r>
        <w:t xml:space="preserve">Nimeä jokin asia, joka on yleensä kalliimpaa tavarataloissa kuin apteekeissa.</w:t>
      </w:r>
    </w:p>
    <w:p>
      <w:r>
        <w:rPr>
          <w:b/>
        </w:rPr>
        <w:t xml:space="preserve">Esimerkki 6.2950</w:t>
      </w:r>
    </w:p>
    <w:p>
      <w:r>
        <w:t xml:space="preserve">uuden auton, lähetä meille vastauksesi!</w:t>
      </w:r>
    </w:p>
    <w:p>
      <w:r>
        <w:rPr>
          <w:b/>
        </w:rPr>
        <w:t xml:space="preserve">Tulos</w:t>
      </w:r>
    </w:p>
    <w:p>
      <w:r>
        <w:t xml:space="preserve">nimeä jotain, jota varten voitte varata budjetin.</w:t>
      </w:r>
    </w:p>
    <w:p>
      <w:r>
        <w:rPr>
          <w:b/>
        </w:rPr>
        <w:t xml:space="preserve">Esimerkki 6.2951</w:t>
      </w:r>
    </w:p>
    <w:p>
      <w:r>
        <w:t xml:space="preserve">golf, koripallo</w:t>
      </w:r>
    </w:p>
    <w:p>
      <w:r>
        <w:rPr>
          <w:b/>
        </w:rPr>
        <w:t xml:space="preserve">Tulos</w:t>
      </w:r>
    </w:p>
    <w:p>
      <w:r>
        <w:t xml:space="preserve">Nimeä urheilulaji, jossa urheilijat pelaavat vielä neljänkymmenen ikävuoden jälkeen.</w:t>
      </w:r>
    </w:p>
    <w:p>
      <w:r>
        <w:rPr>
          <w:b/>
        </w:rPr>
        <w:t xml:space="preserve">Esimerkki 6.2952</w:t>
      </w:r>
    </w:p>
    <w:p>
      <w:r>
        <w:t xml:space="preserve">tuuba, basso, huilu</w:t>
      </w:r>
    </w:p>
    <w:p>
      <w:r>
        <w:rPr>
          <w:b/>
        </w:rPr>
        <w:t xml:space="preserve">Tulos</w:t>
      </w:r>
    </w:p>
    <w:p>
      <w:r>
        <w:t xml:space="preserve">Nimeä instrumentti, jolla bändin jäsen saa vähiten todennäköisesti bändikavereita.</w:t>
      </w:r>
    </w:p>
    <w:p>
      <w:r>
        <w:rPr>
          <w:b/>
        </w:rPr>
        <w:t xml:space="preserve">Esimerkki 6.2953</w:t>
      </w:r>
    </w:p>
    <w:p>
      <w:r>
        <w:t xml:space="preserve">porkkana, hattu</w:t>
      </w:r>
    </w:p>
    <w:p>
      <w:r>
        <w:rPr>
          <w:b/>
        </w:rPr>
        <w:t xml:space="preserve">Tulos</w:t>
      </w:r>
    </w:p>
    <w:p>
      <w:r>
        <w:t xml:space="preserve">nimeä jotain, mitä käytät lumiukon koristeluun.</w:t>
      </w:r>
    </w:p>
    <w:p>
      <w:r>
        <w:rPr>
          <w:b/>
        </w:rPr>
        <w:t xml:space="preserve">Esimerkki 6.2954</w:t>
      </w:r>
    </w:p>
    <w:p>
      <w:r>
        <w:t xml:space="preserve">ruoka, kakka, mädät hedelmät</w:t>
      </w:r>
    </w:p>
    <w:p>
      <w:r>
        <w:rPr>
          <w:b/>
        </w:rPr>
        <w:t xml:space="preserve">Tulos</w:t>
      </w:r>
    </w:p>
    <w:p>
      <w:r>
        <w:t xml:space="preserve">Nimeä jotain, joka houkuttelee kärpäsiä.</w:t>
      </w:r>
    </w:p>
    <w:p>
      <w:r>
        <w:rPr>
          <w:b/>
        </w:rPr>
        <w:t xml:space="preserve">Esimerkki 6.2955</w:t>
      </w:r>
    </w:p>
    <w:p>
      <w:r>
        <w:t xml:space="preserve">valtatie, lähetä meille vastauksesi!</w:t>
      </w:r>
    </w:p>
    <w:p>
      <w:r>
        <w:rPr>
          <w:b/>
        </w:rPr>
        <w:t xml:space="preserve">Tulos</w:t>
      </w:r>
    </w:p>
    <w:p>
      <w:r>
        <w:t xml:space="preserve">Nimeä paikka, jossa et haluaisi saada rengasrikkoa.</w:t>
      </w:r>
    </w:p>
    <w:p>
      <w:r>
        <w:rPr>
          <w:b/>
        </w:rPr>
        <w:t xml:space="preserve">Esimerkki 6.2956</w:t>
      </w:r>
    </w:p>
    <w:p>
      <w:r>
        <w:t xml:space="preserve">stressi, työ, kylmyys</w:t>
      </w:r>
    </w:p>
    <w:p>
      <w:r>
        <w:rPr>
          <w:b/>
        </w:rPr>
        <w:t xml:space="preserve">Tulos</w:t>
      </w:r>
    </w:p>
    <w:p>
      <w:r>
        <w:t xml:space="preserve">Nimeä jokin asia, jota voisit syyttää päänsärystä.</w:t>
      </w:r>
    </w:p>
    <w:p>
      <w:r>
        <w:rPr>
          <w:b/>
        </w:rPr>
        <w:t xml:space="preserve">Esimerkki 6.2957</w:t>
      </w:r>
    </w:p>
    <w:p>
      <w:r>
        <w:t xml:space="preserve">metsästysveitset, taskulamppu</w:t>
      </w:r>
    </w:p>
    <w:p>
      <w:r>
        <w:rPr>
          <w:b/>
        </w:rPr>
        <w:t xml:space="preserve">Tulos</w:t>
      </w:r>
    </w:p>
    <w:p>
      <w:r>
        <w:t xml:space="preserve">nimeä jotain, jota myydään selviytymiskaupassa.</w:t>
      </w:r>
    </w:p>
    <w:p>
      <w:r>
        <w:rPr>
          <w:b/>
        </w:rPr>
        <w:t xml:space="preserve">Esimerkki 6.2958</w:t>
      </w:r>
    </w:p>
    <w:p>
      <w:r>
        <w:t xml:space="preserve">si, hola</w:t>
      </w:r>
    </w:p>
    <w:p>
      <w:r>
        <w:rPr>
          <w:b/>
        </w:rPr>
        <w:t xml:space="preserve">Tulos</w:t>
      </w:r>
    </w:p>
    <w:p>
      <w:r>
        <w:t xml:space="preserve">Nimeä espanjankielinen sana, jonka kaikki tuntevat.</w:t>
      </w:r>
    </w:p>
    <w:p>
      <w:r>
        <w:rPr>
          <w:b/>
        </w:rPr>
        <w:t xml:space="preserve">Esimerkki 6.2959</w:t>
      </w:r>
    </w:p>
    <w:p>
      <w:r>
        <w:t xml:space="preserve">viedä roskat, leikata nurmikko</w:t>
      </w:r>
    </w:p>
    <w:p>
      <w:r>
        <w:rPr>
          <w:b/>
        </w:rPr>
        <w:t xml:space="preserve">Tulos</w:t>
      </w:r>
    </w:p>
    <w:p>
      <w:r>
        <w:t xml:space="preserve">nimeä tietty askare, jonka lapset tekevät ansaitakseen viikkorahansa.</w:t>
      </w:r>
    </w:p>
    <w:p>
      <w:r>
        <w:rPr>
          <w:b/>
        </w:rPr>
        <w:t xml:space="preserve">Esimerkki 6.2960</w:t>
      </w:r>
    </w:p>
    <w:p>
      <w:r>
        <w:t xml:space="preserve">selkä, silmät</w:t>
      </w:r>
    </w:p>
    <w:p>
      <w:r>
        <w:rPr>
          <w:b/>
        </w:rPr>
        <w:t xml:space="preserve">Tulos</w:t>
      </w:r>
    </w:p>
    <w:p>
      <w:r>
        <w:t xml:space="preserve">Nimeä jokin kehon osa, joka tuottaa sinulle ongelmia iän myötä.</w:t>
      </w:r>
    </w:p>
    <w:p>
      <w:r>
        <w:rPr>
          <w:b/>
        </w:rPr>
        <w:t xml:space="preserve">Esimerkki 6.2961</w:t>
      </w:r>
    </w:p>
    <w:p>
      <w:r>
        <w:t xml:space="preserve">rahat takaisin, ilmaiset mailit</w:t>
      </w:r>
    </w:p>
    <w:p>
      <w:r>
        <w:rPr>
          <w:b/>
        </w:rPr>
        <w:t xml:space="preserve">Tulos</w:t>
      </w:r>
    </w:p>
    <w:p>
      <w:r>
        <w:t xml:space="preserve">mainitse jotain, mitä luottokorttiyhtiöt tarjoavat palkkioksi luottokortin hankkimisesta.</w:t>
      </w:r>
    </w:p>
    <w:p>
      <w:r>
        <w:rPr>
          <w:b/>
        </w:rPr>
        <w:t xml:space="preserve">Esimerkki 6.2962</w:t>
      </w:r>
    </w:p>
    <w:p>
      <w:r>
        <w:t xml:space="preserve">kissa, käärme, alligaattori, pitbull, kala</w:t>
      </w:r>
    </w:p>
    <w:p>
      <w:r>
        <w:rPr>
          <w:b/>
        </w:rPr>
        <w:t xml:space="preserve">Tulos</w:t>
      </w:r>
    </w:p>
    <w:p>
      <w:r>
        <w:t xml:space="preserve">Nimeä pahin lemmikki, josta pitäisi laittaa kyltti "varo".</w:t>
      </w:r>
    </w:p>
    <w:p>
      <w:r>
        <w:rPr>
          <w:b/>
        </w:rPr>
        <w:t xml:space="preserve">Esimerkki 6.2963</w:t>
      </w:r>
    </w:p>
    <w:p>
      <w:r>
        <w:t xml:space="preserve">puutarhuri, rakentaja</w:t>
      </w:r>
    </w:p>
    <w:p>
      <w:r>
        <w:rPr>
          <w:b/>
        </w:rPr>
        <w:t xml:space="preserve">Tulos</w:t>
      </w:r>
    </w:p>
    <w:p>
      <w:r>
        <w:t xml:space="preserve">nimeä hyvä työpaikka sellaiselle, joka pitää ulkoilmatyöstä.</w:t>
      </w:r>
    </w:p>
    <w:p>
      <w:r>
        <w:rPr>
          <w:b/>
        </w:rPr>
        <w:t xml:space="preserve">Esimerkki 6.2964</w:t>
      </w:r>
    </w:p>
    <w:p>
      <w:r>
        <w:t xml:space="preserve">uusi työpaikka, naimisiinmeno, työhaastattelu, matka, testi, lääkäri, valmistuminen</w:t>
      </w:r>
    </w:p>
    <w:p>
      <w:r>
        <w:rPr>
          <w:b/>
        </w:rPr>
        <w:t xml:space="preserve">Tulos</w:t>
      </w:r>
    </w:p>
    <w:p>
      <w:r>
        <w:t xml:space="preserve">Mainitse syy, jonka vuoksi ihmiset saattavat toivottaa sinulle onnea.</w:t>
      </w:r>
    </w:p>
    <w:p>
      <w:r>
        <w:rPr>
          <w:b/>
        </w:rPr>
        <w:t xml:space="preserve">Esimerkki 6.2965</w:t>
      </w:r>
    </w:p>
    <w:p>
      <w:r>
        <w:t xml:space="preserve">sooda, shirley temple</w:t>
      </w:r>
    </w:p>
    <w:p>
      <w:r>
        <w:rPr>
          <w:b/>
        </w:rPr>
        <w:t xml:space="preserve">Tulos</w:t>
      </w:r>
    </w:p>
    <w:p>
      <w:r>
        <w:t xml:space="preserve">Nimeä alkoholiton juoma, jota saat baarista.</w:t>
      </w:r>
    </w:p>
    <w:p>
      <w:r>
        <w:rPr>
          <w:b/>
        </w:rPr>
        <w:t xml:space="preserve">Esimerkki 6.2966</w:t>
      </w:r>
    </w:p>
    <w:p>
      <w:r>
        <w:t xml:space="preserve">lyöminen, heittäminen</w:t>
      </w:r>
    </w:p>
    <w:p>
      <w:r>
        <w:rPr>
          <w:b/>
        </w:rPr>
        <w:t xml:space="preserve">Tulos</w:t>
      </w:r>
    </w:p>
    <w:p>
      <w:r>
        <w:t xml:space="preserve">Mainitse jokin taito, joka sinun on oltava hyvä ollaksesi baseball-ammattilainen.</w:t>
      </w:r>
    </w:p>
    <w:p>
      <w:r>
        <w:rPr>
          <w:b/>
        </w:rPr>
        <w:t xml:space="preserve">Esimerkki 6.2967</w:t>
      </w:r>
    </w:p>
    <w:p>
      <w:r>
        <w:t xml:space="preserve">kylpyhuone, kysy kysymys</w:t>
      </w:r>
    </w:p>
    <w:p>
      <w:r>
        <w:rPr>
          <w:b/>
        </w:rPr>
        <w:t xml:space="preserve">Tulos</w:t>
      </w:r>
    </w:p>
    <w:p>
      <w:r>
        <w:t xml:space="preserve">mainitse syy, jonka vuoksi oppilas voi joutua nostamaan kätensä ylös luokassa.</w:t>
      </w:r>
    </w:p>
    <w:p>
      <w:r>
        <w:rPr>
          <w:b/>
        </w:rPr>
        <w:t xml:space="preserve">Esimerkki 6.2968</w:t>
      </w:r>
    </w:p>
    <w:p>
      <w:r>
        <w:t xml:space="preserve">jahtaa omaa häntäänsä, noutaa, syö luuta</w:t>
      </w:r>
    </w:p>
    <w:p>
      <w:r>
        <w:rPr>
          <w:b/>
        </w:rPr>
        <w:t xml:space="preserve">Tulos</w:t>
      </w:r>
    </w:p>
    <w:p>
      <w:r>
        <w:t xml:space="preserve">Kerro jotain, mitä koirat tekevät mielellään ja mitä kissat pitävät luultavasti naurettavana.</w:t>
      </w:r>
    </w:p>
    <w:p>
      <w:r>
        <w:rPr>
          <w:b/>
        </w:rPr>
        <w:t xml:space="preserve">Esimerkki 6.2969</w:t>
      </w:r>
    </w:p>
    <w:p>
      <w:r>
        <w:t xml:space="preserve">valas, hai</w:t>
      </w:r>
    </w:p>
    <w:p>
      <w:r>
        <w:rPr>
          <w:b/>
        </w:rPr>
        <w:t xml:space="preserve">Tulos</w:t>
      </w:r>
    </w:p>
    <w:p>
      <w:r>
        <w:t xml:space="preserve">Nimeä merieläin, joka ei koskaan mahtuisi kotiakvaarioosi.</w:t>
      </w:r>
    </w:p>
    <w:p>
      <w:r>
        <w:rPr>
          <w:b/>
        </w:rPr>
        <w:t xml:space="preserve">Esimerkki 6.2970</w:t>
      </w:r>
    </w:p>
    <w:p>
      <w:r>
        <w:t xml:space="preserve">ruokaa, rahaa, vettä, sähköä, aikaa, elämää.</w:t>
      </w:r>
    </w:p>
    <w:p>
      <w:r>
        <w:rPr>
          <w:b/>
        </w:rPr>
        <w:t xml:space="preserve">Tulos</w:t>
      </w:r>
    </w:p>
    <w:p>
      <w:r>
        <w:t xml:space="preserve">nimeä jotain, jota vanhemmat kehottavat lapsiaan olemaan tuhlaamatta.</w:t>
      </w:r>
    </w:p>
    <w:p>
      <w:r>
        <w:rPr>
          <w:b/>
        </w:rPr>
        <w:t xml:space="preserve">Esimerkki 6.2971</w:t>
      </w:r>
    </w:p>
    <w:p>
      <w:r>
        <w:t xml:space="preserve">hevonen, polkupyörä, bussi, vuoristorata, juna</w:t>
      </w:r>
    </w:p>
    <w:p>
      <w:r>
        <w:rPr>
          <w:b/>
        </w:rPr>
        <w:t xml:space="preserve">Tulos</w:t>
      </w:r>
    </w:p>
    <w:p>
      <w:r>
        <w:t xml:space="preserve">nimeä jotain, jolla ihmiset voivat ratsastaa.</w:t>
      </w:r>
    </w:p>
    <w:p>
      <w:r>
        <w:rPr>
          <w:b/>
        </w:rPr>
        <w:t xml:space="preserve">Esimerkki 6.2972</w:t>
      </w:r>
    </w:p>
    <w:p>
      <w:r>
        <w:t xml:space="preserve">koulu, sirkus</w:t>
      </w:r>
    </w:p>
    <w:p>
      <w:r>
        <w:rPr>
          <w:b/>
        </w:rPr>
        <w:t xml:space="preserve">Tulos</w:t>
      </w:r>
    </w:p>
    <w:p>
      <w:r>
        <w:t xml:space="preserve">nimeä jokin paikka, johon lapsi menee ensimmäistä kertaa ja joka saattaa olla traumaattinen.</w:t>
      </w:r>
    </w:p>
    <w:p>
      <w:r>
        <w:rPr>
          <w:b/>
        </w:rPr>
        <w:t xml:space="preserve">Esimerkki 6.2973</w:t>
      </w:r>
    </w:p>
    <w:p>
      <w:r>
        <w:t xml:space="preserve">tavaratalo, ruokakauppa</w:t>
      </w:r>
    </w:p>
    <w:p>
      <w:r>
        <w:rPr>
          <w:b/>
        </w:rPr>
        <w:t xml:space="preserve">Tulos</w:t>
      </w:r>
    </w:p>
    <w:p>
      <w:r>
        <w:t xml:space="preserve">Nimeä paikka, jossa ihmiset käyttävät enemmän rahaa kuin haluavat.</w:t>
      </w:r>
    </w:p>
    <w:p>
      <w:r>
        <w:rPr>
          <w:b/>
        </w:rPr>
        <w:t xml:space="preserve">Esimerkki 6.2974</w:t>
      </w:r>
    </w:p>
    <w:p>
      <w:r>
        <w:t xml:space="preserve">huono sää, jää, mekaaniset ongelmat, ei kiinnostusta</w:t>
      </w:r>
    </w:p>
    <w:p>
      <w:r>
        <w:rPr>
          <w:b/>
        </w:rPr>
        <w:t xml:space="preserve">Tulos</w:t>
      </w:r>
    </w:p>
    <w:p>
      <w:r>
        <w:t xml:space="preserve">mainitse syy, miksi lentosi saatetaan peruuttaa.</w:t>
      </w:r>
    </w:p>
    <w:p>
      <w:r>
        <w:rPr>
          <w:b/>
        </w:rPr>
        <w:t xml:space="preserve">Esimerkki 6.2975</w:t>
      </w:r>
    </w:p>
    <w:p>
      <w:r>
        <w:t xml:space="preserve">lämmitystyynyt, hieronta</w:t>
      </w:r>
    </w:p>
    <w:p>
      <w:r>
        <w:rPr>
          <w:b/>
        </w:rPr>
        <w:t xml:space="preserve">Tulos</w:t>
      </w:r>
    </w:p>
    <w:p>
      <w:r>
        <w:t xml:space="preserve">Nimeä jotain, jota ihmiset käyttävät selkäkivun hoitoon.</w:t>
      </w:r>
    </w:p>
    <w:p>
      <w:r>
        <w:rPr>
          <w:b/>
        </w:rPr>
        <w:t xml:space="preserve">Esimerkki 6.2976</w:t>
      </w:r>
    </w:p>
    <w:p>
      <w:r>
        <w:t xml:space="preserve">puhelin, sähkö, kaapeli</w:t>
      </w:r>
    </w:p>
    <w:p>
      <w:r>
        <w:rPr>
          <w:b/>
        </w:rPr>
        <w:t xml:space="preserve">Tulos</w:t>
      </w:r>
    </w:p>
    <w:p>
      <w:r>
        <w:t xml:space="preserve">nimeä ärsyttävin kuukausittainen lasku.</w:t>
      </w:r>
    </w:p>
    <w:p>
      <w:r>
        <w:rPr>
          <w:b/>
        </w:rPr>
        <w:t xml:space="preserve">Esimerkki 6.2977</w:t>
      </w:r>
    </w:p>
    <w:p>
      <w:r>
        <w:t xml:space="preserve">syntymäaika, nimi</w:t>
      </w:r>
    </w:p>
    <w:p>
      <w:r>
        <w:rPr>
          <w:b/>
        </w:rPr>
        <w:t xml:space="preserve">Tulos</w:t>
      </w:r>
    </w:p>
    <w:p>
      <w:r>
        <w:t xml:space="preserve">nimi jotain kaikkien ajokortissa</w:t>
      </w:r>
    </w:p>
    <w:p>
      <w:r>
        <w:rPr>
          <w:b/>
        </w:rPr>
        <w:t xml:space="preserve">Esimerkki 6.2978</w:t>
      </w:r>
    </w:p>
    <w:p>
      <w:r>
        <w:t xml:space="preserve">tarjoilu, sairaanhoitaja, myynti, postinkuljettaja/-ups</w:t>
      </w:r>
    </w:p>
    <w:p>
      <w:r>
        <w:rPr>
          <w:b/>
        </w:rPr>
        <w:t xml:space="preserve">Tulos</w:t>
      </w:r>
    </w:p>
    <w:p>
      <w:r>
        <w:t xml:space="preserve">Nimeä ammatti, jossa olet aina jaloillasi.</w:t>
      </w:r>
    </w:p>
    <w:p>
      <w:r>
        <w:rPr>
          <w:b/>
        </w:rPr>
        <w:t xml:space="preserve">Esimerkki 6.2979</w:t>
      </w:r>
    </w:p>
    <w:p>
      <w:r>
        <w:t xml:space="preserve">jesse james, wyatt earp, wild bill hickok, -</w:t>
      </w:r>
    </w:p>
    <w:p>
      <w:r>
        <w:rPr>
          <w:b/>
        </w:rPr>
        <w:t xml:space="preserve">Tulos</w:t>
      </w:r>
    </w:p>
    <w:p>
      <w:r>
        <w:t xml:space="preserve">Nimeä kuuluisa henkilö, joka eli vanhassa lännessä.</w:t>
      </w:r>
    </w:p>
    <w:p>
      <w:r>
        <w:rPr>
          <w:b/>
        </w:rPr>
        <w:t xml:space="preserve">Esimerkki 6.2980</w:t>
      </w:r>
    </w:p>
    <w:p>
      <w:r>
        <w:t xml:space="preserve">kissa, kolikko, marmori, koira, kynsi, johto, johto</w:t>
      </w:r>
    </w:p>
    <w:p>
      <w:r>
        <w:rPr>
          <w:b/>
        </w:rPr>
        <w:t xml:space="preserve">Tulos</w:t>
      </w:r>
    </w:p>
    <w:p>
      <w:r>
        <w:t xml:space="preserve">nimeä jotain, jonka yli et halua ajaa imurilla.</w:t>
      </w:r>
    </w:p>
    <w:p>
      <w:r>
        <w:rPr>
          <w:b/>
        </w:rPr>
        <w:t xml:space="preserve">Esimerkki 6.2981</w:t>
      </w:r>
    </w:p>
    <w:p>
      <w:r>
        <w:t xml:space="preserve">hedelmäkakku, villapaita</w:t>
      </w:r>
    </w:p>
    <w:p>
      <w:r>
        <w:rPr>
          <w:b/>
        </w:rPr>
        <w:t xml:space="preserve">Tulos</w:t>
      </w:r>
    </w:p>
    <w:p>
      <w:r>
        <w:t xml:space="preserve">nimi huono kotitekoinen joululahja.</w:t>
      </w:r>
    </w:p>
    <w:p>
      <w:r>
        <w:rPr>
          <w:b/>
        </w:rPr>
        <w:t xml:space="preserve">Esimerkki 6.2982</w:t>
      </w:r>
    </w:p>
    <w:p>
      <w:r>
        <w:t xml:space="preserve">autot, motown, pistons, detroit lions, rikollisuus, rikollisuus</w:t>
      </w:r>
    </w:p>
    <w:p>
      <w:r>
        <w:rPr>
          <w:b/>
        </w:rPr>
        <w:t xml:space="preserve">Tulos</w:t>
      </w:r>
    </w:p>
    <w:p>
      <w:r>
        <w:t xml:space="preserve">Kerro jotain, mistä Detroit tunnetaan.</w:t>
      </w:r>
    </w:p>
    <w:p>
      <w:r>
        <w:rPr>
          <w:b/>
        </w:rPr>
        <w:t xml:space="preserve">Esimerkki 6.2983</w:t>
      </w:r>
    </w:p>
    <w:p>
      <w:r>
        <w:t xml:space="preserve">käsineet, stetoskooppi</w:t>
      </w:r>
    </w:p>
    <w:p>
      <w:r>
        <w:rPr>
          <w:b/>
        </w:rPr>
        <w:t xml:space="preserve">Tulos</w:t>
      </w:r>
    </w:p>
    <w:p>
      <w:r>
        <w:t xml:space="preserve">nimeä jotain, mitä lääkäri voi käyttää tutkiessaan potilasta.</w:t>
      </w:r>
    </w:p>
    <w:p>
      <w:r>
        <w:rPr>
          <w:b/>
        </w:rPr>
        <w:t xml:space="preserve">Esimerkki 6.2984</w:t>
      </w:r>
    </w:p>
    <w:p>
      <w:r>
        <w:t xml:space="preserve">mustekala, delfiini, hai, hylje, merihevonen.</w:t>
      </w:r>
    </w:p>
    <w:p>
      <w:r>
        <w:rPr>
          <w:b/>
        </w:rPr>
        <w:t xml:space="preserve">Tulos</w:t>
      </w:r>
    </w:p>
    <w:p>
      <w:r>
        <w:t xml:space="preserve">Nimeä merieläin, jonka haluaisit vesipallojoukkueeseen.</w:t>
      </w:r>
    </w:p>
    <w:p>
      <w:r>
        <w:rPr>
          <w:b/>
        </w:rPr>
        <w:t xml:space="preserve">Esimerkki 6.2985</w:t>
      </w:r>
    </w:p>
    <w:p>
      <w:r>
        <w:t xml:space="preserve">kynä, viivoitin, keppi, nimikyltti, omena, raporttikortit, paperityöt, puhelin...</w:t>
      </w:r>
    </w:p>
    <w:p>
      <w:r>
        <w:rPr>
          <w:b/>
        </w:rPr>
        <w:t xml:space="preserve">Tulos</w:t>
      </w:r>
    </w:p>
    <w:p>
      <w:r>
        <w:t xml:space="preserve">nimeä jotain, jonka löydät rehtorin pöydältä.</w:t>
      </w:r>
    </w:p>
    <w:p>
      <w:r>
        <w:rPr>
          <w:b/>
        </w:rPr>
        <w:t xml:space="preserve">Esimerkki 6.2986</w:t>
      </w:r>
    </w:p>
    <w:p>
      <w:r>
        <w:t xml:space="preserve">jehovan todistaja, myyntimies, poliisiq, laskunkerääjä, väestönlaskenta, mormonit, appivanhemmat, kuka tahansa.</w:t>
      </w:r>
    </w:p>
    <w:p>
      <w:r>
        <w:rPr>
          <w:b/>
        </w:rPr>
        <w:t xml:space="preserve">Tulos</w:t>
      </w:r>
    </w:p>
    <w:p>
      <w:r>
        <w:t xml:space="preserve">Nimeä joku, joka saattaisi koputtaa oveesi ja joka saisi sinut teeskentelemään, ettet ole kotona.</w:t>
      </w:r>
    </w:p>
    <w:p>
      <w:r>
        <w:rPr>
          <w:b/>
        </w:rPr>
        <w:t xml:space="preserve">Esimerkki 6.2987</w:t>
      </w:r>
    </w:p>
    <w:p>
      <w:r>
        <w:t xml:space="preserve">pelimerkkejä, rahaa, kortteja, juomia</w:t>
      </w:r>
    </w:p>
    <w:p>
      <w:r>
        <w:rPr>
          <w:b/>
        </w:rPr>
        <w:t xml:space="preserve">Tulos</w:t>
      </w:r>
    </w:p>
    <w:p>
      <w:r>
        <w:t xml:space="preserve">Nimeä jotain, mitä saatat nähdä pöydässä, kun pokeripeli on käynnissä.</w:t>
      </w:r>
    </w:p>
    <w:p>
      <w:r>
        <w:rPr>
          <w:b/>
        </w:rPr>
        <w:t xml:space="preserve">Esimerkki 6.2988</w:t>
      </w:r>
    </w:p>
    <w:p>
      <w:r>
        <w:t xml:space="preserve">nukkumaanmenoaika, kotitehtävät, ateriat, toisen lapsen lyöminen, hampaiden pesu, television katselu.</w:t>
      </w:r>
    </w:p>
    <w:p>
      <w:r>
        <w:rPr>
          <w:b/>
        </w:rPr>
        <w:t xml:space="preserve">Tulos</w:t>
      </w:r>
    </w:p>
    <w:p>
      <w:r>
        <w:t xml:space="preserve">Nimeä jokin asia, josta lapset valehtelevat lapsenvahdille.</w:t>
      </w:r>
    </w:p>
    <w:p>
      <w:r>
        <w:rPr>
          <w:b/>
        </w:rPr>
        <w:t xml:space="preserve">Esimerkki 6.2989</w:t>
      </w:r>
    </w:p>
    <w:p>
      <w:r>
        <w:t xml:space="preserve">kirjoittaa, liftata, solmia kengät, käyttää saksia, käyttää sytytintä, napsauttaa sormia, neuloa</w:t>
      </w:r>
    </w:p>
    <w:p>
      <w:r>
        <w:rPr>
          <w:b/>
        </w:rPr>
        <w:t xml:space="preserve">Tulos</w:t>
      </w:r>
    </w:p>
    <w:p>
      <w:r>
        <w:t xml:space="preserve">Nimeä jokin asia, jota on mahdotonta tehdä ilman peukaloa.</w:t>
      </w:r>
    </w:p>
    <w:p>
      <w:r>
        <w:rPr>
          <w:b/>
        </w:rPr>
        <w:t xml:space="preserve">Esimerkki 6.2990</w:t>
      </w:r>
    </w:p>
    <w:p>
      <w:r>
        <w:t xml:space="preserve">liotus, hieronta</w:t>
      </w:r>
    </w:p>
    <w:p>
      <w:r>
        <w:rPr>
          <w:b/>
        </w:rPr>
        <w:t xml:space="preserve">Tulos</w:t>
      </w:r>
    </w:p>
    <w:p>
      <w:r>
        <w:t xml:space="preserve">Kerro jotain, mitä ihmiset tekevät saadakseen jalkansa tuntumaan hyvältä.</w:t>
      </w:r>
    </w:p>
    <w:p>
      <w:r>
        <w:rPr>
          <w:b/>
        </w:rPr>
        <w:t xml:space="preserve">Esimerkki 6.2991</w:t>
      </w:r>
    </w:p>
    <w:p>
      <w:r>
        <w:t xml:space="preserve">televisio/kaukosäädin, tietokone, auto, myyntiautomaatti, radio</w:t>
      </w:r>
    </w:p>
    <w:p>
      <w:r>
        <w:rPr>
          <w:b/>
        </w:rPr>
        <w:t xml:space="preserve">Tulos</w:t>
      </w:r>
    </w:p>
    <w:p>
      <w:r>
        <w:t xml:space="preserve">nimetä jotain, jota ihmiset joskus paukuttavat, kun se ei toimi.</w:t>
      </w:r>
    </w:p>
    <w:p>
      <w:r>
        <w:rPr>
          <w:b/>
        </w:rPr>
        <w:t xml:space="preserve">Esimerkki 6.2992</w:t>
      </w:r>
    </w:p>
    <w:p>
      <w:r>
        <w:t xml:space="preserve">alusvaatteet, farkut, kengät, sukat, t-paita, takki, sormus.</w:t>
      </w:r>
    </w:p>
    <w:p>
      <w:r>
        <w:rPr>
          <w:b/>
        </w:rPr>
        <w:t xml:space="preserve">Tulos</w:t>
      </w:r>
    </w:p>
    <w:p>
      <w:r>
        <w:t xml:space="preserve">Nimeä jotain, jota et vie pesulaan.</w:t>
      </w:r>
    </w:p>
    <w:p>
      <w:r>
        <w:rPr>
          <w:b/>
        </w:rPr>
        <w:t xml:space="preserve">Esimerkki 6.2993</w:t>
      </w:r>
    </w:p>
    <w:p>
      <w:r>
        <w:t xml:space="preserve">kaukosäädin/tv, wc, jääkaappi, puhelin, mikroaaltouuni, mikroaaltouuni</w:t>
      </w:r>
    </w:p>
    <w:p>
      <w:r>
        <w:rPr>
          <w:b/>
        </w:rPr>
        <w:t xml:space="preserve">Tulos</w:t>
      </w:r>
    </w:p>
    <w:p>
      <w:r>
        <w:t xml:space="preserve">Nimeä jokin asia, jonka maailman laiskin ihminen voisi laittaa sänkynsä viereen, jotta hän voisi kääntyä ympäri ja käyttää sitä.</w:t>
      </w:r>
    </w:p>
    <w:p>
      <w:r>
        <w:rPr>
          <w:b/>
        </w:rPr>
        <w:t xml:space="preserve">Esimerkki 6.2994</w:t>
      </w:r>
    </w:p>
    <w:p>
      <w:r>
        <w:t xml:space="preserve">suudella heitä, näyttää vauvakuvia, huutaa heille, kehuskella, tanssia...</w:t>
      </w:r>
    </w:p>
    <w:p>
      <w:r>
        <w:rPr>
          <w:b/>
        </w:rPr>
        <w:t xml:space="preserve">Tulos</w:t>
      </w:r>
    </w:p>
    <w:p>
      <w:r>
        <w:t xml:space="preserve">Nimeä jotain, mitä vanhemmat tekevät lapsilleen nolatakseen heitä.</w:t>
      </w:r>
    </w:p>
    <w:p>
      <w:r>
        <w:rPr>
          <w:b/>
        </w:rPr>
        <w:t xml:space="preserve">Esimerkki 6.2995</w:t>
      </w:r>
    </w:p>
    <w:p>
      <w:r>
        <w:t xml:space="preserve">ovi, takakontti, konepelti, hansikaslokero</w:t>
      </w:r>
    </w:p>
    <w:p>
      <w:r>
        <w:rPr>
          <w:b/>
        </w:rPr>
        <w:t xml:space="preserve">Tulos</w:t>
      </w:r>
    </w:p>
    <w:p>
      <w:r>
        <w:t xml:space="preserve">Nimeä auton osa, jonka avaat ja suljet.</w:t>
      </w:r>
    </w:p>
    <w:p>
      <w:r>
        <w:rPr>
          <w:b/>
        </w:rPr>
        <w:t xml:space="preserve">Esimerkki 6.2996</w:t>
      </w:r>
    </w:p>
    <w:p>
      <w:r>
        <w:t xml:space="preserve">ase/ammukset, koiramerkki/henkilökortti, kypärä, kompassi.</w:t>
      </w:r>
    </w:p>
    <w:p>
      <w:r>
        <w:rPr>
          <w:b/>
        </w:rPr>
        <w:t xml:space="preserve">Tulos</w:t>
      </w:r>
    </w:p>
    <w:p>
      <w:r>
        <w:t xml:space="preserve">nimi, joka sotilaalla pitäisi aina olla mukanaan.</w:t>
      </w:r>
    </w:p>
    <w:p>
      <w:r>
        <w:rPr>
          <w:b/>
        </w:rPr>
        <w:t xml:space="preserve">Esimerkki 6.2997</w:t>
      </w:r>
    </w:p>
    <w:p>
      <w:r>
        <w:t xml:space="preserve">siviilisääty, nettovarallisuus, persoonallisuus, rehellisyys, perhetausta, ammatti</w:t>
      </w:r>
    </w:p>
    <w:p>
      <w:r>
        <w:rPr>
          <w:b/>
        </w:rPr>
        <w:t xml:space="preserve">Tulos</w:t>
      </w:r>
    </w:p>
    <w:p>
      <w:r>
        <w:t xml:space="preserve">Kerro jotain, mitä naisen on tiedettävä miehestä ennen kuin hän menee naimisiin.</w:t>
      </w:r>
    </w:p>
    <w:p>
      <w:r>
        <w:rPr>
          <w:b/>
        </w:rPr>
        <w:t xml:space="preserve">Esimerkki 6.2998</w:t>
      </w:r>
    </w:p>
    <w:p>
      <w:r>
        <w:t xml:space="preserve">vesi, sateenvarjo, kameli, kompassi...</w:t>
      </w:r>
    </w:p>
    <w:p>
      <w:r>
        <w:rPr>
          <w:b/>
        </w:rPr>
        <w:t xml:space="preserve">Tulos</w:t>
      </w:r>
    </w:p>
    <w:p>
      <w:r>
        <w:t xml:space="preserve">Nimeä jotain, mitä tarvitsisit, jos olisit matkalla aavikon halki.</w:t>
      </w:r>
    </w:p>
    <w:p>
      <w:r>
        <w:rPr>
          <w:b/>
        </w:rPr>
        <w:t xml:space="preserve">Tulos</w:t>
      </w:r>
    </w:p>
    <w:p>
      <w:r>
        <w:t xml:space="preserve">nimeä jotain, mitä tarvitset autiomaassa.</w:t>
      </w:r>
    </w:p>
    <w:p>
      <w:r>
        <w:rPr>
          <w:b/>
        </w:rPr>
        <w:t xml:space="preserve">Esimerkki 6.2999</w:t>
      </w:r>
    </w:p>
    <w:p>
      <w:r>
        <w:t xml:space="preserve">cheddar, amerikkalainen, sveitsiläinen, mozzarella, provolone</w:t>
      </w:r>
    </w:p>
    <w:p>
      <w:r>
        <w:rPr>
          <w:b/>
        </w:rPr>
        <w:t xml:space="preserve">Tulos</w:t>
      </w:r>
    </w:p>
    <w:p>
      <w:r>
        <w:t xml:space="preserve">Nimeä juustotyyppi, josta amerikkalaiset pitävät eniten.</w:t>
      </w:r>
    </w:p>
    <w:p>
      <w:r>
        <w:rPr>
          <w:b/>
        </w:rPr>
        <w:t xml:space="preserve">Esimerkki 6.3000</w:t>
      </w:r>
    </w:p>
    <w:p>
      <w:r>
        <w:t xml:space="preserve">vaatteita, kirjoja, kortteja, hedelmäkakkua, rahaa.</w:t>
      </w:r>
    </w:p>
    <w:p>
      <w:r>
        <w:rPr>
          <w:b/>
        </w:rPr>
        <w:t xml:space="preserve">Tulos</w:t>
      </w:r>
    </w:p>
    <w:p>
      <w:r>
        <w:t xml:space="preserve">Nimeä lahja, jota pienet lapset inhoavat saada joululahjaksi.</w:t>
      </w:r>
    </w:p>
    <w:p>
      <w:r>
        <w:rPr>
          <w:b/>
        </w:rPr>
        <w:t xml:space="preserve">Esimerkki 6.3001</w:t>
      </w:r>
    </w:p>
    <w:p>
      <w:r>
        <w:t xml:space="preserve">puuhiili, pöytä, grillikastike, tuolit, hampurilaiset, virvoitusjuomat</w:t>
      </w:r>
    </w:p>
    <w:p>
      <w:r>
        <w:rPr>
          <w:b/>
        </w:rPr>
        <w:t xml:space="preserve">Tulos</w:t>
      </w:r>
    </w:p>
    <w:p>
      <w:r>
        <w:t xml:space="preserve">nimeä jotain, mitä ostaisit takapihan grillijuhliin.</w:t>
      </w:r>
    </w:p>
    <w:p>
      <w:r>
        <w:rPr>
          <w:b/>
        </w:rPr>
        <w:t xml:space="preserve">Esimerkki 6.3002</w:t>
      </w:r>
    </w:p>
    <w:p>
      <w:r>
        <w:t xml:space="preserve">sanakirja, tietosanakirja, raamattu, puhelinluettelo, sota ja rauha</w:t>
      </w:r>
    </w:p>
    <w:p>
      <w:r>
        <w:rPr>
          <w:b/>
        </w:rPr>
        <w:t xml:space="preserve">Tulos</w:t>
      </w:r>
    </w:p>
    <w:p>
      <w:r>
        <w:t xml:space="preserve">Nimeä kirja, joka voisi lyödä sinut tajuttomaksi, jos sitä lyödään päähän.</w:t>
      </w:r>
    </w:p>
    <w:p>
      <w:r>
        <w:rPr>
          <w:b/>
        </w:rPr>
        <w:t xml:space="preserve">Esimerkki 6.3003</w:t>
      </w:r>
    </w:p>
    <w:p>
      <w:r>
        <w:t xml:space="preserve">rakkaus, kuorma-auto, pettäminen, hevonen</w:t>
      </w:r>
    </w:p>
    <w:p>
      <w:r>
        <w:rPr>
          <w:b/>
        </w:rPr>
        <w:t xml:space="preserve">Tulos</w:t>
      </w:r>
    </w:p>
    <w:p>
      <w:r>
        <w:t xml:space="preserve">mainitse jokin tietty asia, josta monet country western -kappaleet kertovat.</w:t>
      </w:r>
    </w:p>
    <w:p>
      <w:r>
        <w:rPr>
          <w:b/>
        </w:rPr>
        <w:t xml:space="preserve">Esimerkki 6.3004</w:t>
      </w:r>
    </w:p>
    <w:p>
      <w:r>
        <w:t xml:space="preserve">työnarkomaani, kunnianhimo, anteliaisuus, häikäilemättömyys</w:t>
      </w:r>
    </w:p>
    <w:p>
      <w:r>
        <w:rPr>
          <w:b/>
        </w:rPr>
        <w:t xml:space="preserve">Tulos</w:t>
      </w:r>
    </w:p>
    <w:p>
      <w:r>
        <w:t xml:space="preserve">Nimeä ominaisuus, joka tekee menestyvästä miehestä menestyvän, mutta joka tekee hänestä myös huonon aviomiehen.</w:t>
      </w:r>
    </w:p>
    <w:p>
      <w:r>
        <w:rPr>
          <w:b/>
        </w:rPr>
        <w:t xml:space="preserve">Esimerkki 6.3005</w:t>
      </w:r>
    </w:p>
    <w:p>
      <w:r>
        <w:t xml:space="preserve">neuvostoliitto, jugoslavia, tsekkoslovakia, siam, tiibet, länsisaksa.</w:t>
      </w:r>
    </w:p>
    <w:p>
      <w:r>
        <w:rPr>
          <w:b/>
        </w:rPr>
        <w:t xml:space="preserve">Tulos</w:t>
      </w:r>
    </w:p>
    <w:p>
      <w:r>
        <w:t xml:space="preserve">Nimeä maa, jota ei enää ole olemassa.</w:t>
      </w:r>
    </w:p>
    <w:p>
      <w:r>
        <w:rPr>
          <w:b/>
        </w:rPr>
        <w:t xml:space="preserve">Esimerkki 6.3006</w:t>
      </w:r>
    </w:p>
    <w:p>
      <w:r>
        <w:t xml:space="preserve">kynä, puhelinluettelo, paperi, puhelinvastaaja, kello, osoitekirja, hakulaite</w:t>
      </w:r>
    </w:p>
    <w:p>
      <w:r>
        <w:rPr>
          <w:b/>
        </w:rPr>
        <w:t xml:space="preserve">Tulos</w:t>
      </w:r>
    </w:p>
    <w:p>
      <w:r>
        <w:t xml:space="preserve">nimeä jotain, jota pidät aina puhelimesi vieressä.</w:t>
      </w:r>
    </w:p>
    <w:p>
      <w:r>
        <w:rPr>
          <w:b/>
        </w:rPr>
        <w:t xml:space="preserve">Esimerkki 6.3007</w:t>
      </w:r>
    </w:p>
    <w:p>
      <w:r>
        <w:t xml:space="preserve">avaa ovet, maksa</w:t>
      </w:r>
    </w:p>
    <w:p>
      <w:r>
        <w:rPr>
          <w:b/>
        </w:rPr>
        <w:t xml:space="preserve">Tulos</w:t>
      </w:r>
    </w:p>
    <w:p>
      <w:r>
        <w:t xml:space="preserve">Kerro jotain, mitä mies saattaa yhä tehdä naiselle, kun he menevät treffeille.</w:t>
      </w:r>
    </w:p>
    <w:p>
      <w:r>
        <w:rPr>
          <w:b/>
        </w:rPr>
        <w:t xml:space="preserve">Esimerkki 6.3008</w:t>
      </w:r>
    </w:p>
    <w:p>
      <w:r>
        <w:t xml:space="preserve">koulutuspäivä, John Q, muista titaanit, Philadelphia, ajanhukassa, pudonnut</w:t>
      </w:r>
    </w:p>
    <w:p>
      <w:r>
        <w:rPr>
          <w:b/>
        </w:rPr>
        <w:t xml:space="preserve">Tulos</w:t>
      </w:r>
    </w:p>
    <w:p>
      <w:r>
        <w:t xml:space="preserve">Nimeä elokuva, jonka pääosassa on Denzel Washington.</w:t>
      </w:r>
    </w:p>
    <w:p>
      <w:r>
        <w:rPr>
          <w:b/>
        </w:rPr>
        <w:t xml:space="preserve">Esimerkki 6.3009</w:t>
      </w:r>
    </w:p>
    <w:p>
      <w:r>
        <w:t xml:space="preserve">ulkonaliikkumiskielto, ei pussailua, ei juomista.</w:t>
      </w:r>
    </w:p>
    <w:p>
      <w:r>
        <w:rPr>
          <w:b/>
        </w:rPr>
        <w:t xml:space="preserve">Tulos</w:t>
      </w:r>
    </w:p>
    <w:p>
      <w:r>
        <w:t xml:space="preserve">Nimeä sääntö, joka vanhemmilla saattaa olla, kun heidän teini-ikäisensa alkaa seurustella.</w:t>
      </w:r>
    </w:p>
    <w:p>
      <w:r>
        <w:rPr>
          <w:b/>
        </w:rPr>
        <w:t xml:space="preserve">Esimerkki 6.3010</w:t>
      </w:r>
    </w:p>
    <w:p>
      <w:r>
        <w:t xml:space="preserve">blackjack, hedelmäpeli, pokeri, ruletti, craps</w:t>
      </w:r>
    </w:p>
    <w:p>
      <w:r>
        <w:rPr>
          <w:b/>
        </w:rPr>
        <w:t xml:space="preserve">Tulos</w:t>
      </w:r>
    </w:p>
    <w:p>
      <w:r>
        <w:t xml:space="preserve">Nimeä peli, jota saatat pelata kasinolla.</w:t>
      </w:r>
    </w:p>
    <w:p>
      <w:r>
        <w:rPr>
          <w:b/>
        </w:rPr>
        <w:t xml:space="preserve">Esimerkki 6.3011</w:t>
      </w:r>
    </w:p>
    <w:p>
      <w:r>
        <w:t xml:space="preserve">sesamkatu, barney</w:t>
      </w:r>
    </w:p>
    <w:p>
      <w:r>
        <w:rPr>
          <w:b/>
        </w:rPr>
        <w:t xml:space="preserve">Tulos</w:t>
      </w:r>
    </w:p>
    <w:p>
      <w:r>
        <w:t xml:space="preserve">Nimeä lasten tv-ohjelma, joka opettaa heille jotain.</w:t>
      </w:r>
    </w:p>
    <w:p>
      <w:r>
        <w:rPr>
          <w:b/>
        </w:rPr>
        <w:t xml:space="preserve">Esimerkki 6.3012</w:t>
      </w:r>
    </w:p>
    <w:p>
      <w:r>
        <w:t xml:space="preserve">kokeilla savuketta, treffejä, hiipiä ulos...</w:t>
      </w:r>
    </w:p>
    <w:p>
      <w:r>
        <w:rPr>
          <w:b/>
        </w:rPr>
        <w:t xml:space="preserve">Tulos</w:t>
      </w:r>
    </w:p>
    <w:p>
      <w:r>
        <w:t xml:space="preserve">Kerro jokin teininä tekemäsi asia, josta et ole vieläkään kertonut vanhemmillesi.</w:t>
      </w:r>
    </w:p>
    <w:p>
      <w:r>
        <w:rPr>
          <w:b/>
        </w:rPr>
        <w:t xml:space="preserve">Esimerkki 6.3013</w:t>
      </w:r>
    </w:p>
    <w:p>
      <w:r>
        <w:t xml:space="preserve">hiukset sekaisin, auton ikkunat alhaalla</w:t>
      </w:r>
    </w:p>
    <w:p>
      <w:r>
        <w:rPr>
          <w:b/>
        </w:rPr>
        <w:t xml:space="preserve">Tulos</w:t>
      </w:r>
    </w:p>
    <w:p>
      <w:r>
        <w:t xml:space="preserve">Nimeä jokin asia, josta olet huolissasi, kun alkaa sataa...</w:t>
      </w:r>
    </w:p>
    <w:p>
      <w:r>
        <w:rPr>
          <w:b/>
        </w:rPr>
        <w:t xml:space="preserve">Esimerkki 6.3014</w:t>
      </w:r>
    </w:p>
    <w:p>
      <w:r>
        <w:t xml:space="preserve">hammastahna, hammasraudat, hampaiden valkaisu, hammasharja</w:t>
      </w:r>
    </w:p>
    <w:p>
      <w:r>
        <w:rPr>
          <w:b/>
        </w:rPr>
        <w:t xml:space="preserve">Tulos</w:t>
      </w:r>
    </w:p>
    <w:p>
      <w:r>
        <w:t xml:space="preserve">nimeä jotain, jota laitat hampaillesi.</w:t>
      </w:r>
    </w:p>
    <w:p>
      <w:r>
        <w:rPr>
          <w:b/>
        </w:rPr>
        <w:t xml:space="preserve">Esimerkki 6.3015</w:t>
      </w:r>
    </w:p>
    <w:p>
      <w:r>
        <w:t xml:space="preserve">ruoka, pistokset/ toimenpiteet, odottaminen/sulkeminen, sairaalavaate, herääminen, sairaus/ kipu.</w:t>
      </w:r>
    </w:p>
    <w:p>
      <w:r>
        <w:rPr>
          <w:b/>
        </w:rPr>
        <w:t xml:space="preserve">Tulos</w:t>
      </w:r>
    </w:p>
    <w:p>
      <w:r>
        <w:t xml:space="preserve">Kerro jokin asia, jota ehdottomasti vihaat sairaalassa olossa.</w:t>
      </w:r>
    </w:p>
    <w:p>
      <w:r>
        <w:rPr>
          <w:b/>
        </w:rPr>
        <w:t xml:space="preserve">Esimerkki 6.3016</w:t>
      </w:r>
    </w:p>
    <w:p>
      <w:r>
        <w:t xml:space="preserve">ravintola, ostoskeskus/kauppa, baari, puisto, katu/kävelykatu, metro</w:t>
      </w:r>
    </w:p>
    <w:p>
      <w:r>
        <w:rPr>
          <w:b/>
        </w:rPr>
        <w:t xml:space="preserve">Tulos</w:t>
      </w:r>
    </w:p>
    <w:p>
      <w:r>
        <w:t xml:space="preserve">Mainitse julkinen paikka, jossa olet nähnyt pariskuntien riitelevän ja tekevän kohtauksen.</w:t>
      </w:r>
    </w:p>
    <w:p>
      <w:r>
        <w:rPr>
          <w:b/>
        </w:rPr>
        <w:t xml:space="preserve">Esimerkki 6.3017</w:t>
      </w:r>
    </w:p>
    <w:p>
      <w:r>
        <w:t xml:space="preserve">koira, karhu, kissa, tiikeri, leijona...</w:t>
      </w:r>
    </w:p>
    <w:p>
      <w:r>
        <w:rPr>
          <w:b/>
        </w:rPr>
        <w:t xml:space="preserve">Tulos</w:t>
      </w:r>
    </w:p>
    <w:p>
      <w:r>
        <w:t xml:space="preserve">nimeä eläin, jolla on tassut.</w:t>
      </w:r>
    </w:p>
    <w:p>
      <w:r>
        <w:rPr>
          <w:b/>
        </w:rPr>
        <w:t xml:space="preserve">Esimerkki 6.3018</w:t>
      </w:r>
    </w:p>
    <w:p>
      <w:r>
        <w:t xml:space="preserve">silmä, jalka, sormi, poski, käsivarsi...</w:t>
      </w:r>
    </w:p>
    <w:p>
      <w:r>
        <w:rPr>
          <w:b/>
        </w:rPr>
        <w:t xml:space="preserve">Tulos</w:t>
      </w:r>
    </w:p>
    <w:p>
      <w:r>
        <w:t xml:space="preserve">Nimeä kehon osa, joka nykii.</w:t>
      </w:r>
    </w:p>
    <w:p>
      <w:r>
        <w:rPr>
          <w:b/>
        </w:rPr>
        <w:t xml:space="preserve">Esimerkki 6.3019</w:t>
      </w:r>
    </w:p>
    <w:p>
      <w:r>
        <w:t xml:space="preserve">Opie, Bee-täti, Barney, Andy, Goober</w:t>
      </w:r>
    </w:p>
    <w:p>
      <w:r>
        <w:rPr>
          <w:b/>
        </w:rPr>
        <w:t xml:space="preserve">Tulos</w:t>
      </w:r>
    </w:p>
    <w:p>
      <w:r>
        <w:t xml:space="preserve">Nimeä yksi hahmo kuvitteellisesta Mayberryn kaupungista "Andy Griffith Show'ssa".</w:t>
      </w:r>
    </w:p>
    <w:p>
      <w:r>
        <w:rPr>
          <w:b/>
        </w:rPr>
        <w:t xml:space="preserve">Esimerkki 6.3020</w:t>
      </w:r>
    </w:p>
    <w:p>
      <w:r>
        <w:t xml:space="preserve">munivat, kukkoilevat, nokkivat, raapivat, raapivat.</w:t>
      </w:r>
    </w:p>
    <w:p>
      <w:r>
        <w:rPr>
          <w:b/>
        </w:rPr>
        <w:t xml:space="preserve">Tulos</w:t>
      </w:r>
    </w:p>
    <w:p>
      <w:r>
        <w:t xml:space="preserve">nimeä jotain, mitä kanat tekevät.</w:t>
      </w:r>
    </w:p>
    <w:p>
      <w:r>
        <w:rPr>
          <w:b/>
        </w:rPr>
        <w:t xml:space="preserve">Esimerkki 6.3021</w:t>
      </w:r>
    </w:p>
    <w:p>
      <w:r>
        <w:t xml:space="preserve">tiskaaminen, kylpyhuoneen siivoaminen, pölyjen pyyhkiminen, pyykin pesu</w:t>
      </w:r>
    </w:p>
    <w:p>
      <w:r>
        <w:rPr>
          <w:b/>
        </w:rPr>
        <w:t xml:space="preserve">Tulos</w:t>
      </w:r>
    </w:p>
    <w:p>
      <w:r>
        <w:t xml:space="preserve">nimeä tietty kotityö, jonka poikamies laiminlyö.</w:t>
      </w:r>
    </w:p>
    <w:p>
      <w:r>
        <w:rPr>
          <w:b/>
        </w:rPr>
        <w:t xml:space="preserve">Esimerkki 6.3022</w:t>
      </w:r>
    </w:p>
    <w:p>
      <w:r>
        <w:t xml:space="preserve">maissi, naudanliha, karkki, kana, maapähkinävoi.</w:t>
      </w:r>
    </w:p>
    <w:p>
      <w:r>
        <w:rPr>
          <w:b/>
        </w:rPr>
        <w:t xml:space="preserve">Tulos</w:t>
      </w:r>
    </w:p>
    <w:p>
      <w:r>
        <w:t xml:space="preserve">Nimeä ruoka-aine, joka jää hampaiden väliin.</w:t>
      </w:r>
    </w:p>
    <w:p>
      <w:r>
        <w:rPr>
          <w:b/>
        </w:rPr>
        <w:t xml:space="preserve">Esimerkki 6.3023</w:t>
      </w:r>
    </w:p>
    <w:p>
      <w:r>
        <w:t xml:space="preserve">maailmojen sota, sota ja rauha, tähtien sota, ruusujen sota, tähtien sota</w:t>
      </w:r>
    </w:p>
    <w:p>
      <w:r>
        <w:rPr>
          <w:b/>
        </w:rPr>
        <w:t xml:space="preserve">Tulos</w:t>
      </w:r>
    </w:p>
    <w:p>
      <w:r>
        <w:t xml:space="preserve">Nimeä elokuva, jonka otsikossa on sana "sota".</w:t>
      </w:r>
    </w:p>
    <w:p>
      <w:r>
        <w:rPr>
          <w:b/>
        </w:rPr>
        <w:t xml:space="preserve">Esimerkki 6.3024</w:t>
      </w:r>
    </w:p>
    <w:p>
      <w:r>
        <w:t xml:space="preserve">karhu, koiran sieppari, pesukarhu, haisunäätä, orava, 3</w:t>
      </w:r>
    </w:p>
    <w:p>
      <w:r>
        <w:rPr>
          <w:b/>
        </w:rPr>
        <w:t xml:space="preserve">Tulos</w:t>
      </w:r>
    </w:p>
    <w:p>
      <w:r>
        <w:t xml:space="preserve">Nimeä eläin, joka saattaa kiusata sinua retkeilymatkalla.</w:t>
      </w:r>
    </w:p>
    <w:p>
      <w:r>
        <w:rPr>
          <w:b/>
        </w:rPr>
        <w:t xml:space="preserve">Esimerkki 6.3025</w:t>
      </w:r>
    </w:p>
    <w:p>
      <w:r>
        <w:t xml:space="preserve">lääke, kudos, keitto, mehu</w:t>
      </w:r>
    </w:p>
    <w:p>
      <w:r>
        <w:rPr>
          <w:b/>
        </w:rPr>
        <w:t xml:space="preserve">Tulos</w:t>
      </w:r>
    </w:p>
    <w:p>
      <w:r>
        <w:t xml:space="preserve">Kerro jokin tietty asia, joka loppuu aina, kun olet sairas.</w:t>
      </w:r>
    </w:p>
    <w:p>
      <w:r>
        <w:rPr>
          <w:b/>
        </w:rPr>
        <w:t xml:space="preserve">Esimerkki 6.3026</w:t>
      </w:r>
    </w:p>
    <w:p>
      <w:r>
        <w:t xml:space="preserve">keitto, perunamuusi, hyytelö, banaani, omenakastike, pasta.</w:t>
      </w:r>
    </w:p>
    <w:p>
      <w:r>
        <w:rPr>
          <w:b/>
        </w:rPr>
        <w:t xml:space="preserve">Tulos</w:t>
      </w:r>
    </w:p>
    <w:p>
      <w:r>
        <w:t xml:space="preserve">Nimeä ruoka, jota voisit syödä, vaikka sinulla ei olisi hampaita.</w:t>
      </w:r>
    </w:p>
    <w:p>
      <w:r>
        <w:rPr>
          <w:b/>
        </w:rPr>
        <w:t xml:space="preserve">Esimerkki 6.3027</w:t>
      </w:r>
    </w:p>
    <w:p>
      <w:r>
        <w:t xml:space="preserve">blarney-kivi, jäniksenjalka, henkilö, risti, nelilehtinen apila, onnenpenni, onnenkivi.</w:t>
      </w:r>
    </w:p>
    <w:p>
      <w:r>
        <w:rPr>
          <w:b/>
        </w:rPr>
        <w:t xml:space="preserve">Tulos</w:t>
      </w:r>
    </w:p>
    <w:p>
      <w:r>
        <w:t xml:space="preserve">nimi jotain, jota ihmiset suutelevat onnen toivossa.</w:t>
      </w:r>
    </w:p>
    <w:p>
      <w:r>
        <w:rPr>
          <w:b/>
        </w:rPr>
        <w:t xml:space="preserve">Esimerkki 6.3028</w:t>
      </w:r>
    </w:p>
    <w:p>
      <w:r>
        <w:t xml:space="preserve">juo kahvia, kävele, käy kylmässä suihkussa, kuuntele musiikkia, laula...</w:t>
      </w:r>
    </w:p>
    <w:p>
      <w:r>
        <w:rPr>
          <w:b/>
        </w:rPr>
        <w:t xml:space="preserve">Tulos</w:t>
      </w:r>
    </w:p>
    <w:p>
      <w:r>
        <w:t xml:space="preserve">nimeä tapa pysyä hereillä, kun olet kuolemanväsynyt:</w:t>
      </w:r>
    </w:p>
    <w:p>
      <w:r>
        <w:rPr>
          <w:b/>
        </w:rPr>
        <w:t xml:space="preserve">Esimerkki 6.3029</w:t>
      </w:r>
    </w:p>
    <w:p>
      <w:r>
        <w:t xml:space="preserve">hinnat, amiance, ruoka, palvelu, sijainti, sijainti</w:t>
      </w:r>
    </w:p>
    <w:p>
      <w:r>
        <w:rPr>
          <w:b/>
        </w:rPr>
        <w:t xml:space="preserve">Tulos</w:t>
      </w:r>
    </w:p>
    <w:p>
      <w:r>
        <w:t xml:space="preserve">mainitse jotain, mikä on miehelle tärkeää, kun hän valitsee ravintolan, johon viedä seurustelukumppaninsa.</w:t>
      </w:r>
    </w:p>
    <w:p>
      <w:r>
        <w:rPr>
          <w:b/>
        </w:rPr>
        <w:t xml:space="preserve">Esimerkki 6.3030</w:t>
      </w:r>
    </w:p>
    <w:p>
      <w:r>
        <w:t xml:space="preserve">dipit, hampurilaiset, hot dog, voileivät, pataruoat.</w:t>
      </w:r>
    </w:p>
    <w:p>
      <w:r>
        <w:rPr>
          <w:b/>
        </w:rPr>
        <w:t xml:space="preserve">Tulos</w:t>
      </w:r>
    </w:p>
    <w:p>
      <w:r>
        <w:t xml:space="preserve">Nimeä ruoka, joka sopii hyvin perunalastujen kanssa.</w:t>
      </w:r>
    </w:p>
    <w:p>
      <w:r>
        <w:rPr>
          <w:b/>
        </w:rPr>
        <w:t xml:space="preserve">Esimerkki 6.3031</w:t>
      </w:r>
    </w:p>
    <w:p>
      <w:r>
        <w:t xml:space="preserve">shampoo, saippua, aamiainen, pyyhkeet, internet, kahvi</w:t>
      </w:r>
    </w:p>
    <w:p>
      <w:r>
        <w:rPr>
          <w:b/>
        </w:rPr>
        <w:t xml:space="preserve">Tulos</w:t>
      </w:r>
    </w:p>
    <w:p>
      <w:r>
        <w:t xml:space="preserve">nimeä jotain, jonka hotelli antaa sinulle ilmaiseksi.</w:t>
      </w:r>
    </w:p>
    <w:p>
      <w:r>
        <w:rPr>
          <w:b/>
        </w:rPr>
        <w:t xml:space="preserve">Esimerkki 6.3032</w:t>
      </w:r>
    </w:p>
    <w:p>
      <w:r>
        <w:t xml:space="preserve">alusvaatteet, naistenhoitotuotteet, aikuisten tarvikkeet, elintarvikkeet, huonekalut.</w:t>
      </w:r>
    </w:p>
    <w:p>
      <w:r>
        <w:rPr>
          <w:b/>
        </w:rPr>
        <w:t xml:space="preserve">Tulos</w:t>
      </w:r>
    </w:p>
    <w:p>
      <w:r>
        <w:t xml:space="preserve">Nimeä jotain, jonka heittäminen voisi hävettää.</w:t>
      </w:r>
    </w:p>
    <w:p>
      <w:r>
        <w:rPr>
          <w:b/>
        </w:rPr>
        <w:t xml:space="preserve">Esimerkki 6.3033</w:t>
      </w:r>
    </w:p>
    <w:p>
      <w:r>
        <w:t xml:space="preserve">italia, ranska, usa, espanja, australia, ruotsi</w:t>
      </w:r>
    </w:p>
    <w:p>
      <w:r>
        <w:rPr>
          <w:b/>
        </w:rPr>
        <w:t xml:space="preserve">Tulos</w:t>
      </w:r>
    </w:p>
    <w:p>
      <w:r>
        <w:t xml:space="preserve">Nimeä maa, joka tunnetaan seksikkäistä miehistään.</w:t>
      </w:r>
    </w:p>
    <w:p>
      <w:r>
        <w:rPr>
          <w:b/>
        </w:rPr>
        <w:t xml:space="preserve">Esimerkki 6.3034</w:t>
      </w:r>
    </w:p>
    <w:p>
      <w:r>
        <w:t xml:space="preserve">pyydystää, huutaa, tappaa sen, juosta pois, hypätä, saada kissaa</w:t>
      </w:r>
    </w:p>
    <w:p>
      <w:r>
        <w:rPr>
          <w:b/>
        </w:rPr>
        <w:t xml:space="preserve">Tulos</w:t>
      </w:r>
    </w:p>
    <w:p>
      <w:r>
        <w:t xml:space="preserve">Kerro, mitä teet, kun näet hiiren talossa.</w:t>
      </w:r>
    </w:p>
    <w:p>
      <w:r>
        <w:rPr>
          <w:b/>
        </w:rPr>
        <w:t xml:space="preserve">Esimerkki 6.3035</w:t>
      </w:r>
    </w:p>
    <w:p>
      <w:r>
        <w:t xml:space="preserve">autot, talo, lomat, lasten hankkiminen</w:t>
      </w:r>
    </w:p>
    <w:p>
      <w:r>
        <w:rPr>
          <w:b/>
        </w:rPr>
        <w:t xml:space="preserve">Tulos</w:t>
      </w:r>
    </w:p>
    <w:p>
      <w:r>
        <w:t xml:space="preserve">Nimeä jokin asia, jonka ostamiseen aikuinen voisi säästää rahansa.</w:t>
      </w:r>
    </w:p>
    <w:p>
      <w:r>
        <w:rPr>
          <w:b/>
        </w:rPr>
        <w:t xml:space="preserve">Esimerkki 6.3036</w:t>
      </w:r>
    </w:p>
    <w:p>
      <w:r>
        <w:t xml:space="preserve">rekisteriote, taskulamppu, vakuutuskortti, kartta, ensiapupakkaus</w:t>
      </w:r>
    </w:p>
    <w:p>
      <w:r>
        <w:rPr>
          <w:b/>
        </w:rPr>
        <w:t xml:space="preserve">Tulos</w:t>
      </w:r>
    </w:p>
    <w:p>
      <w:r>
        <w:t xml:space="preserve">Nimeä jokin tärkeä asia, jota säilytät hansikaslokerossasi:</w:t>
      </w:r>
    </w:p>
    <w:p>
      <w:r>
        <w:rPr>
          <w:b/>
        </w:rPr>
        <w:t xml:space="preserve">Esimerkki 6.3037</w:t>
      </w:r>
    </w:p>
    <w:p>
      <w:r>
        <w:t xml:space="preserve">huutaa/huutaa, lyödä/lyödä, haukkua, kiroilla/kiroilla, itkeä, heittää tavaroita, purra.</w:t>
      </w:r>
    </w:p>
    <w:p>
      <w:r>
        <w:rPr>
          <w:b/>
        </w:rPr>
        <w:t xml:space="preserve">Tulos</w:t>
      </w:r>
    </w:p>
    <w:p>
      <w:r>
        <w:t xml:space="preserve">Kerro jotain sellaista, mitä lapset tekevät tappellessaan ja mitä myös aikuiset tekevät tappellessaan.</w:t>
      </w:r>
    </w:p>
    <w:p>
      <w:r>
        <w:rPr>
          <w:b/>
        </w:rPr>
        <w:t xml:space="preserve">Esimerkki 6.3038</w:t>
      </w:r>
    </w:p>
    <w:p>
      <w:r>
        <w:t xml:space="preserve">kylmät jalat, sää, pettäminen, erosimme, polttarit, polttarit</w:t>
      </w:r>
    </w:p>
    <w:p>
      <w:r>
        <w:rPr>
          <w:b/>
        </w:rPr>
        <w:t xml:space="preserve">Tulos</w:t>
      </w:r>
    </w:p>
    <w:p>
      <w:r>
        <w:t xml:space="preserve">mainitse syy, miksi häät saatetaan perua.</w:t>
      </w:r>
    </w:p>
    <w:p>
      <w:r>
        <w:rPr>
          <w:b/>
        </w:rPr>
        <w:t xml:space="preserve">Esimerkki 6.3039</w:t>
      </w:r>
    </w:p>
    <w:p>
      <w:r>
        <w:t xml:space="preserve">michelle obama, jacqueline kennedy, hillary clinton, barbara bush, nancy reagan</w:t>
      </w:r>
    </w:p>
    <w:p>
      <w:r>
        <w:rPr>
          <w:b/>
        </w:rPr>
        <w:t xml:space="preserve">Tulos</w:t>
      </w:r>
    </w:p>
    <w:p>
      <w:r>
        <w:t xml:space="preserve">Nimeä Yhdysvaltain ensimmäinen nainen.</w:t>
      </w:r>
    </w:p>
    <w:p>
      <w:r>
        <w:rPr>
          <w:b/>
        </w:rPr>
        <w:t xml:space="preserve">Esimerkki 6.3040</w:t>
      </w:r>
    </w:p>
    <w:p>
      <w:r>
        <w:t xml:space="preserve">myrsky, ei kompassia, ei karttaa, haaksirikko, liian humalassa</w:t>
      </w:r>
    </w:p>
    <w:p>
      <w:r>
        <w:rPr>
          <w:b/>
        </w:rPr>
        <w:t xml:space="preserve">Tulos</w:t>
      </w:r>
    </w:p>
    <w:p>
      <w:r>
        <w:t xml:space="preserve">Kerro syy, miksi merirosvo saattaa eksyä merelle.</w:t>
      </w:r>
    </w:p>
    <w:p>
      <w:r>
        <w:rPr>
          <w:b/>
        </w:rPr>
        <w:t xml:space="preserve">Esimerkki 6.3041</w:t>
      </w:r>
    </w:p>
    <w:p>
      <w:r>
        <w:t xml:space="preserve">suklaa, jäätelö, makaroni ja juusto, keitto, perunamuusi, paistettu kana, pizza.</w:t>
      </w:r>
    </w:p>
    <w:p>
      <w:r>
        <w:rPr>
          <w:b/>
        </w:rPr>
        <w:t xml:space="preserve">Tulos</w:t>
      </w:r>
    </w:p>
    <w:p>
      <w:r>
        <w:t xml:space="preserve">nimeä lohturuoka.</w:t>
      </w:r>
    </w:p>
    <w:p>
      <w:r>
        <w:rPr>
          <w:b/>
        </w:rPr>
        <w:t xml:space="preserve">Esimerkki 6.3042</w:t>
      </w:r>
    </w:p>
    <w:p>
      <w:r>
        <w:t xml:space="preserve">maali, tapetti, kärpäset, liima</w:t>
      </w:r>
    </w:p>
    <w:p>
      <w:r>
        <w:rPr>
          <w:b/>
        </w:rPr>
        <w:t xml:space="preserve">Tulos</w:t>
      </w:r>
    </w:p>
    <w:p>
      <w:r>
        <w:t xml:space="preserve">nimeä jokin seiniin tarttuva aine.</w:t>
      </w:r>
    </w:p>
    <w:p>
      <w:r>
        <w:rPr>
          <w:b/>
        </w:rPr>
        <w:t xml:space="preserve">Esimerkki 6.3043</w:t>
      </w:r>
    </w:p>
    <w:p>
      <w:r>
        <w:t xml:space="preserve">ravintola, kirkko, ruokapöytä, mummolassa</w:t>
      </w:r>
    </w:p>
    <w:p>
      <w:r>
        <w:rPr>
          <w:b/>
        </w:rPr>
        <w:t xml:space="preserve">Tulos</w:t>
      </w:r>
    </w:p>
    <w:p>
      <w:r>
        <w:t xml:space="preserve">nimeä paikka, jossa lapsia on muistutettava käytöstavoista:</w:t>
      </w:r>
    </w:p>
    <w:p>
      <w:r>
        <w:rPr>
          <w:b/>
        </w:rPr>
        <w:t xml:space="preserve">Esimerkki 6.3044</w:t>
      </w:r>
    </w:p>
    <w:p>
      <w:r>
        <w:t xml:space="preserve">puhaltaa savua päällesi, sylkee, polttaa syödessään, heittää tupakantumppia maahan.</w:t>
      </w:r>
    </w:p>
    <w:p>
      <w:r>
        <w:rPr>
          <w:b/>
        </w:rPr>
        <w:t xml:space="preserve">Tulos</w:t>
      </w:r>
    </w:p>
    <w:p>
      <w:r>
        <w:t xml:space="preserve">Nimeä jokin epäkohtelias asia, jota ihmiset tekevät tupakoidessaan.</w:t>
      </w:r>
    </w:p>
    <w:p>
      <w:r>
        <w:rPr>
          <w:b/>
        </w:rPr>
        <w:t xml:space="preserve">Esimerkki 6.3045</w:t>
      </w:r>
    </w:p>
    <w:p>
      <w:r>
        <w:t xml:space="preserve">kynttilät, lattiat, autot, karvanpoisto</w:t>
      </w:r>
    </w:p>
    <w:p>
      <w:r>
        <w:rPr>
          <w:b/>
        </w:rPr>
        <w:t xml:space="preserve">Tulos</w:t>
      </w:r>
    </w:p>
    <w:p>
      <w:r>
        <w:t xml:space="preserve">nimeä jokin tietty asia, johon vahaa käytetään.</w:t>
      </w:r>
    </w:p>
    <w:p>
      <w:r>
        <w:rPr>
          <w:b/>
        </w:rPr>
        <w:t xml:space="preserve">Esimerkki 6.3046</w:t>
      </w:r>
    </w:p>
    <w:p>
      <w:r>
        <w:t xml:space="preserve">corvette, ferrari, porsche, jaguaari, mustang, lamborghini</w:t>
      </w:r>
    </w:p>
    <w:p>
      <w:r>
        <w:rPr>
          <w:b/>
        </w:rPr>
        <w:t xml:space="preserve">Tulos</w:t>
      </w:r>
    </w:p>
    <w:p>
      <w:r>
        <w:t xml:space="preserve">Nimeä jokin auto, jossa lukee "ylinopeussakko".</w:t>
      </w:r>
    </w:p>
    <w:p>
      <w:r>
        <w:rPr>
          <w:b/>
        </w:rPr>
        <w:t xml:space="preserve">Esimerkki 6.3047</w:t>
      </w:r>
    </w:p>
    <w:p>
      <w:r>
        <w:t xml:space="preserve">kurkku, avokado, banaani, mansikka, omena, sitruuna, vesimeloni, porkkana.</w:t>
      </w:r>
    </w:p>
    <w:p>
      <w:r>
        <w:rPr>
          <w:b/>
        </w:rPr>
        <w:t xml:space="preserve">Tulos</w:t>
      </w:r>
    </w:p>
    <w:p>
      <w:r>
        <w:t xml:space="preserve">Nimeä kauneudenhoitoaineena käytetty hedelmä tai vihannes.</w:t>
      </w:r>
    </w:p>
    <w:p>
      <w:r>
        <w:rPr>
          <w:b/>
        </w:rPr>
        <w:t xml:space="preserve">Esimerkki 6.3048</w:t>
      </w:r>
    </w:p>
    <w:p>
      <w:r>
        <w:t xml:space="preserve">voimistelu, syöksylasku, lentopallo, kuulantyöntö, jousiammunta, pituushyppy.</w:t>
      </w:r>
    </w:p>
    <w:p>
      <w:r>
        <w:rPr>
          <w:b/>
        </w:rPr>
        <w:t xml:space="preserve">Tulos</w:t>
      </w:r>
    </w:p>
    <w:p>
      <w:r>
        <w:t xml:space="preserve">Nimeä olympialaji, jossa nopeus ei ole tärkeää.</w:t>
      </w:r>
    </w:p>
    <w:p>
      <w:r>
        <w:rPr>
          <w:b/>
        </w:rPr>
        <w:t xml:space="preserve">Esimerkki 6.3049</w:t>
      </w:r>
    </w:p>
    <w:p>
      <w:r>
        <w:t xml:space="preserve">omena, voileipä, pizza, hampurilainen, myslipatukka, perunalastut, pop-tahti.</w:t>
      </w:r>
    </w:p>
    <w:p>
      <w:r>
        <w:rPr>
          <w:b/>
        </w:rPr>
        <w:t xml:space="preserve">Tulos</w:t>
      </w:r>
    </w:p>
    <w:p>
      <w:r>
        <w:t xml:space="preserve">Nimeä jotain, mitä opiskelija voisi syödä juoksulenkillä.</w:t>
      </w:r>
    </w:p>
    <w:p>
      <w:r>
        <w:rPr>
          <w:b/>
        </w:rPr>
        <w:t xml:space="preserve">Esimerkki 6.3050</w:t>
      </w:r>
    </w:p>
    <w:p>
      <w:r>
        <w:t xml:space="preserve">blondi pommi, mekko ilmassa, lauloi hyvää syntymäpäivää, näytteleminen/elokuvat, Kennedy Brothers, luomi, hänen luomensa</w:t>
      </w:r>
    </w:p>
    <w:p>
      <w:r>
        <w:rPr>
          <w:b/>
        </w:rPr>
        <w:t xml:space="preserve">Tulos</w:t>
      </w:r>
    </w:p>
    <w:p>
      <w:r>
        <w:t xml:space="preserve">Nimeä jokin asia, josta Marilyn Monroe tullaan aina muistamaan.</w:t>
      </w:r>
    </w:p>
    <w:p>
      <w:r>
        <w:rPr>
          <w:b/>
        </w:rPr>
        <w:t xml:space="preserve">Esimerkki 6.3051</w:t>
      </w:r>
    </w:p>
    <w:p>
      <w:r>
        <w:t xml:space="preserve">Ruben Studdard, Fantasia Barrino, Carrie Underwood, Paula Abdul, Clay Aiken, Bo Bice, Constantine M.</w:t>
      </w:r>
    </w:p>
    <w:p>
      <w:r>
        <w:rPr>
          <w:b/>
        </w:rPr>
        <w:t xml:space="preserve">Tulos</w:t>
      </w:r>
    </w:p>
    <w:p>
      <w:r>
        <w:t xml:space="preserve">Nimeä joku, jota rakastit aikoinaan "American Idolissa".</w:t>
      </w:r>
    </w:p>
    <w:p>
      <w:r>
        <w:rPr>
          <w:b/>
        </w:rPr>
        <w:t xml:space="preserve">Esimerkki 6.3052</w:t>
      </w:r>
    </w:p>
    <w:p>
      <w:r>
        <w:t xml:space="preserve">kalkkuna, leikkuuveitsi, alkoholi, kastike, karpalokastike, karpalokastike</w:t>
      </w:r>
    </w:p>
    <w:p>
      <w:r>
        <w:rPr>
          <w:b/>
        </w:rPr>
        <w:t xml:space="preserve">Tulos</w:t>
      </w:r>
    </w:p>
    <w:p>
      <w:r>
        <w:t xml:space="preserve">Kerro jotain kiitospäivän illalliselta, jota et voisi ottaa mukaan lentokoneeseen.</w:t>
      </w:r>
    </w:p>
    <w:p>
      <w:r>
        <w:rPr>
          <w:b/>
        </w:rPr>
        <w:t xml:space="preserve">Esimerkki 6.3053</w:t>
      </w:r>
    </w:p>
    <w:p>
      <w:r>
        <w:t xml:space="preserve">linnut, oravat, ankat, apinat, vuohet, hevoset, hevoset</w:t>
      </w:r>
    </w:p>
    <w:p>
      <w:r>
        <w:rPr>
          <w:b/>
        </w:rPr>
        <w:t xml:space="preserve">Tulos</w:t>
      </w:r>
    </w:p>
    <w:p>
      <w:r>
        <w:t xml:space="preserve">Nimeä puiston eläin, jota ihmiset haluavat ruokkia.</w:t>
      </w:r>
    </w:p>
    <w:p>
      <w:r>
        <w:rPr>
          <w:b/>
        </w:rPr>
        <w:t xml:space="preserve">Esimerkki 6.3054</w:t>
      </w:r>
    </w:p>
    <w:p>
      <w:r>
        <w:t xml:space="preserve">puutarhuri, parturi, ompelija</w:t>
      </w:r>
    </w:p>
    <w:p>
      <w:r>
        <w:rPr>
          <w:b/>
        </w:rPr>
        <w:t xml:space="preserve">Tulos</w:t>
      </w:r>
    </w:p>
    <w:p>
      <w:r>
        <w:t xml:space="preserve">Nimeä ammatti, jossa Edward Saksikäsi olisi hyvä...</w:t>
      </w:r>
    </w:p>
    <w:p>
      <w:r>
        <w:rPr>
          <w:b/>
        </w:rPr>
        <w:t xml:space="preserve">Esimerkki 6.3055</w:t>
      </w:r>
    </w:p>
    <w:p>
      <w:r>
        <w:t xml:space="preserve">teetä, appelsiinimehua</w:t>
      </w:r>
    </w:p>
    <w:p>
      <w:r>
        <w:rPr>
          <w:b/>
        </w:rPr>
        <w:t xml:space="preserve">Tulos</w:t>
      </w:r>
    </w:p>
    <w:p>
      <w:r>
        <w:t xml:space="preserve">nimeä jotain, jota juot flunssan ensimmäisten merkkien ilmaantuessa yrittäessäsi torjua flunssaa.</w:t>
      </w:r>
    </w:p>
    <w:p>
      <w:r>
        <w:rPr>
          <w:b/>
        </w:rPr>
        <w:t xml:space="preserve">Esimerkki 6.3056</w:t>
      </w:r>
    </w:p>
    <w:p>
      <w:r>
        <w:t xml:space="preserve">heittää palloa, ajaa pyörällä, iskeä tyttöjä, sitoa nauhoja, tapella, käydä vessassa.</w:t>
      </w:r>
    </w:p>
    <w:p>
      <w:r>
        <w:rPr>
          <w:b/>
        </w:rPr>
        <w:t xml:space="preserve">Tulos</w:t>
      </w:r>
    </w:p>
    <w:p>
      <w:r>
        <w:t xml:space="preserve">Nimeä jokin asia, jota isoveli opettaa pikkuveljelleen.</w:t>
      </w:r>
    </w:p>
    <w:p>
      <w:r>
        <w:rPr>
          <w:b/>
        </w:rPr>
        <w:t xml:space="preserve">Esimerkki 6.3057</w:t>
      </w:r>
    </w:p>
    <w:p>
      <w:r>
        <w:t xml:space="preserve">r2d2, robocop, bender, wall-e, johnny 5...</w:t>
      </w:r>
    </w:p>
    <w:p>
      <w:r>
        <w:rPr>
          <w:b/>
        </w:rPr>
        <w:t xml:space="preserve">Tulos</w:t>
      </w:r>
    </w:p>
    <w:p>
      <w:r>
        <w:t xml:space="preserve">nimeä kuuluisa robotti elokuvista tai televisiosta.</w:t>
      </w:r>
    </w:p>
    <w:p>
      <w:r>
        <w:rPr>
          <w:b/>
        </w:rPr>
        <w:t xml:space="preserve">Esimerkki 6.3058</w:t>
      </w:r>
    </w:p>
    <w:p>
      <w:r>
        <w:t xml:space="preserve">rasva, natrium, hiilihydraatit, kalorit, kolesteroli, kolesteroli, sokeri.</w:t>
      </w:r>
    </w:p>
    <w:p>
      <w:r>
        <w:rPr>
          <w:b/>
        </w:rPr>
        <w:t xml:space="preserve">Tulos</w:t>
      </w:r>
    </w:p>
    <w:p>
      <w:r>
        <w:t xml:space="preserve">Nimeä jokin asia, jota terveystietoiset ihmiset etsivät elintarvikkeista, joissa on vähän.</w:t>
      </w:r>
    </w:p>
    <w:p>
      <w:r>
        <w:rPr>
          <w:b/>
        </w:rPr>
        <w:t xml:space="preserve">Esimerkki 6.3059</w:t>
      </w:r>
    </w:p>
    <w:p>
      <w:r>
        <w:t xml:space="preserve">vanhempasi, puolisosi, papit, itsesi, pomosi, -</w:t>
      </w:r>
    </w:p>
    <w:p>
      <w:r>
        <w:rPr>
          <w:b/>
        </w:rPr>
        <w:t xml:space="preserve">Tulos</w:t>
      </w:r>
    </w:p>
    <w:p>
      <w:r>
        <w:t xml:space="preserve">nimeä joku, jolle sinun ei pitäisi koskaan valehdella.</w:t>
      </w:r>
    </w:p>
    <w:p>
      <w:r>
        <w:rPr>
          <w:b/>
        </w:rPr>
        <w:t xml:space="preserve">Esimerkki 6.3060</w:t>
      </w:r>
    </w:p>
    <w:p>
      <w:r>
        <w:t xml:space="preserve">kuorma-auto, henkilöauto, juna, bussi</w:t>
      </w:r>
    </w:p>
    <w:p>
      <w:r>
        <w:rPr>
          <w:b/>
        </w:rPr>
        <w:t xml:space="preserve">Tulos</w:t>
      </w:r>
    </w:p>
    <w:p>
      <w:r>
        <w:t xml:space="preserve">nimeä jokin, jossa on monta pyörää.</w:t>
      </w:r>
    </w:p>
    <w:p>
      <w:r>
        <w:rPr>
          <w:b/>
        </w:rPr>
        <w:t xml:space="preserve">Esimerkki 6.3061</w:t>
      </w:r>
    </w:p>
    <w:p>
      <w:r>
        <w:t xml:space="preserve">perhekuvat, lemmikkieläimet, vaatteet, lapset, tietokoneet</w:t>
      </w:r>
    </w:p>
    <w:p>
      <w:r>
        <w:rPr>
          <w:b/>
        </w:rPr>
        <w:t xml:space="preserve">Tulos</w:t>
      </w:r>
    </w:p>
    <w:p>
      <w:r>
        <w:t xml:space="preserve">Kerro, mitä ottaisit mukaasi, jos joutuisit evakuoimaan kotisi.</w:t>
      </w:r>
    </w:p>
    <w:p>
      <w:r>
        <w:rPr>
          <w:b/>
        </w:rPr>
        <w:t xml:space="preserve">Tulos</w:t>
      </w:r>
    </w:p>
    <w:p>
      <w:r>
        <w:t xml:space="preserve">Kerro, mitä ottaisit mukaasi, jos joutuisit evakuoimaan kotisi.</w:t>
      </w:r>
    </w:p>
    <w:p>
      <w:r>
        <w:rPr>
          <w:b/>
        </w:rPr>
        <w:t xml:space="preserve">Esimerkki 6.3062</w:t>
      </w:r>
    </w:p>
    <w:p>
      <w:r>
        <w:t xml:space="preserve">politiikka, toimitusjohtaja, tietyö, johtaja, vartija, puhelinmyyjä, rehtori, dmv-työntekijä</w:t>
      </w:r>
    </w:p>
    <w:p>
      <w:r>
        <w:rPr>
          <w:b/>
        </w:rPr>
        <w:t xml:space="preserve">Tulos</w:t>
      </w:r>
    </w:p>
    <w:p>
      <w:r>
        <w:t xml:space="preserve">Nimeä ammatti, jonka jäsenille maksetaan palkkaa siitä, että he eivät tee mitään.</w:t>
      </w:r>
    </w:p>
    <w:p>
      <w:r>
        <w:rPr>
          <w:b/>
        </w:rPr>
        <w:t xml:space="preserve">Esimerkki 6.3063</w:t>
      </w:r>
    </w:p>
    <w:p>
      <w:r>
        <w:t xml:space="preserve">rosie o'donnell, simon cowell, howard stern, tuomari judy, conan o'brien, donald trump</w:t>
      </w:r>
    </w:p>
    <w:p>
      <w:r>
        <w:rPr>
          <w:b/>
        </w:rPr>
        <w:t xml:space="preserve">Tulos</w:t>
      </w:r>
    </w:p>
    <w:p>
      <w:r>
        <w:t xml:space="preserve">Nimeä vastenmielisin henkilö televisiossa.</w:t>
      </w:r>
    </w:p>
    <w:p>
      <w:r>
        <w:rPr>
          <w:b/>
        </w:rPr>
        <w:t xml:space="preserve">Esimerkki 6.3064</w:t>
      </w:r>
    </w:p>
    <w:p>
      <w:r>
        <w:t xml:space="preserve">pullo viiniä, kukkia, kakku, piirakka, sämpylät, sämpylöitä</w:t>
      </w:r>
    </w:p>
    <w:p>
      <w:r>
        <w:rPr>
          <w:b/>
        </w:rPr>
        <w:t xml:space="preserve">Tulos</w:t>
      </w:r>
    </w:p>
    <w:p>
      <w:r>
        <w:t xml:space="preserve">nimeä lahja, jonka vieras voi tuoda illalliselle.</w:t>
      </w:r>
    </w:p>
    <w:p>
      <w:r>
        <w:rPr>
          <w:b/>
        </w:rPr>
        <w:t xml:space="preserve">Esimerkki 6.3065</w:t>
      </w:r>
    </w:p>
    <w:p>
      <w:r>
        <w:t xml:space="preserve">norsu, kani, koira, aasi, apina, kenguru, kenguru</w:t>
      </w:r>
    </w:p>
    <w:p>
      <w:r>
        <w:rPr>
          <w:b/>
        </w:rPr>
        <w:t xml:space="preserve">Tulos</w:t>
      </w:r>
    </w:p>
    <w:p>
      <w:r>
        <w:t xml:space="preserve">Nimeä eläin, jonka tunnistaisit sen korvien kuvasta.</w:t>
      </w:r>
    </w:p>
    <w:p>
      <w:r>
        <w:rPr>
          <w:b/>
        </w:rPr>
        <w:t xml:space="preserve">Esimerkki 6.3066</w:t>
      </w:r>
    </w:p>
    <w:p>
      <w:r>
        <w:t xml:space="preserve">brad pitt, denzel washington, george clooney, tom cruise, angelina jolie</w:t>
      </w:r>
    </w:p>
    <w:p>
      <w:r>
        <w:rPr>
          <w:b/>
        </w:rPr>
        <w:t xml:space="preserve">Tulos</w:t>
      </w:r>
    </w:p>
    <w:p>
      <w:r>
        <w:t xml:space="preserve">Nimeä julkkis, joka saattaisi tehdä puolisosi mustasukkaiseksi.</w:t>
      </w:r>
    </w:p>
    <w:p>
      <w:r>
        <w:rPr>
          <w:b/>
        </w:rPr>
        <w:t xml:space="preserve">Esimerkki 6.3067</w:t>
      </w:r>
    </w:p>
    <w:p>
      <w:r>
        <w:t xml:space="preserve">uimapuku, aurinkolasit, varvassandaalit, aurinkovoidetta.</w:t>
      </w:r>
    </w:p>
    <w:p>
      <w:r>
        <w:rPr>
          <w:b/>
        </w:rPr>
        <w:t xml:space="preserve">Tulos</w:t>
      </w:r>
    </w:p>
    <w:p>
      <w:r>
        <w:t xml:space="preserve">nimeä jotain, jota käytät rannalla.</w:t>
      </w:r>
    </w:p>
    <w:p>
      <w:r>
        <w:rPr>
          <w:b/>
        </w:rPr>
        <w:t xml:space="preserve">Esimerkki 6.3068</w:t>
      </w:r>
    </w:p>
    <w:p>
      <w:r>
        <w:t xml:space="preserve">silmälasit, hammasraudat, vaatteet</w:t>
      </w:r>
    </w:p>
    <w:p>
      <w:r>
        <w:rPr>
          <w:b/>
        </w:rPr>
        <w:t xml:space="preserve">Tulos</w:t>
      </w:r>
    </w:p>
    <w:p>
      <w:r>
        <w:t xml:space="preserve">Nimeä jotain, jonka käyttämisestä lapset eivät halua tulla kiusatuiksi.</w:t>
      </w:r>
    </w:p>
    <w:p>
      <w:r>
        <w:rPr>
          <w:b/>
        </w:rPr>
        <w:t xml:space="preserve">Esimerkki 6.3069</w:t>
      </w:r>
    </w:p>
    <w:p>
      <w:r>
        <w:t xml:space="preserve">Eastenders, Coronation St., Emmerdale, Naapurit, Hollyoaks, Brookside...</w:t>
      </w:r>
    </w:p>
    <w:p>
      <w:r>
        <w:rPr>
          <w:b/>
        </w:rPr>
        <w:t xml:space="preserve">Tulos</w:t>
      </w:r>
    </w:p>
    <w:p>
      <w:r>
        <w:t xml:space="preserve">Nimeä tv-saippuaooppera.</w:t>
      </w:r>
    </w:p>
    <w:p>
      <w:r>
        <w:rPr>
          <w:b/>
        </w:rPr>
        <w:t xml:space="preserve">Esimerkki 6.3070</w:t>
      </w:r>
    </w:p>
    <w:p>
      <w:r>
        <w:t xml:space="preserve">ateriat, työ, koulu, kotityöt, lääkitys, perhetapahtumat.</w:t>
      </w:r>
    </w:p>
    <w:p>
      <w:r>
        <w:rPr>
          <w:b/>
        </w:rPr>
        <w:t xml:space="preserve">Tulos</w:t>
      </w:r>
    </w:p>
    <w:p>
      <w:r>
        <w:t xml:space="preserve">nimeä jokin asia, jonka ihmiset jättävät väliin, kun he ovat sairaita.</w:t>
      </w:r>
    </w:p>
    <w:p>
      <w:r>
        <w:rPr>
          <w:b/>
        </w:rPr>
        <w:t xml:space="preserve">Esimerkki 6.3071</w:t>
      </w:r>
    </w:p>
    <w:p>
      <w:r>
        <w:t xml:space="preserve">Aurinkovoide, aurinkolasit, sateenvarjo, hattu.</w:t>
      </w:r>
    </w:p>
    <w:p>
      <w:r>
        <w:rPr>
          <w:b/>
        </w:rPr>
        <w:t xml:space="preserve">Tulos</w:t>
      </w:r>
    </w:p>
    <w:p>
      <w:r>
        <w:t xml:space="preserve">Nimeä jokin asia, jota ihmiset käyttävät suojautuakseen auringolta.</w:t>
      </w:r>
    </w:p>
    <w:p>
      <w:r>
        <w:rPr>
          <w:b/>
        </w:rPr>
        <w:t xml:space="preserve">Esimerkki 6.3072</w:t>
      </w:r>
    </w:p>
    <w:p>
      <w:r>
        <w:t xml:space="preserve">itku, kotityöt, manikyyri, laukku, halaus, vaaleanpunainen päällinen.</w:t>
      </w:r>
    </w:p>
    <w:p>
      <w:r>
        <w:rPr>
          <w:b/>
        </w:rPr>
        <w:t xml:space="preserve">Tulos</w:t>
      </w:r>
    </w:p>
    <w:p>
      <w:r>
        <w:t xml:space="preserve">Nimeä jokin asia, jonka tekeminen on joidenkin miesten mielestä edelleen epämiehekästä.</w:t>
      </w:r>
    </w:p>
    <w:p>
      <w:r>
        <w:rPr>
          <w:b/>
        </w:rPr>
        <w:t xml:space="preserve">Esimerkki 6.3073</w:t>
      </w:r>
    </w:p>
    <w:p>
      <w:r>
        <w:t xml:space="preserve">pysäköinti kahteen paikkaan, ota paikkasi, roskat, naarmut, pysäköinti inva-paikalla</w:t>
      </w:r>
    </w:p>
    <w:p>
      <w:r>
        <w:rPr>
          <w:b/>
        </w:rPr>
        <w:t xml:space="preserve">Tulos</w:t>
      </w:r>
    </w:p>
    <w:p>
      <w:r>
        <w:t xml:space="preserve">Kerro jotain ajattelematonta, mitä ihmiset tekevät parkkipaikoilla.</w:t>
      </w:r>
    </w:p>
    <w:p>
      <w:r>
        <w:rPr>
          <w:b/>
        </w:rPr>
        <w:t xml:space="preserve">Esimerkki 6.3074</w:t>
      </w:r>
    </w:p>
    <w:p>
      <w:r>
        <w:t xml:space="preserve">tiikeri, leijona, karhu, susi, haisunäätä, alligaattori...</w:t>
      </w:r>
    </w:p>
    <w:p>
      <w:r>
        <w:rPr>
          <w:b/>
        </w:rPr>
        <w:t xml:space="preserve">Tulos</w:t>
      </w:r>
    </w:p>
    <w:p>
      <w:r>
        <w:t xml:space="preserve">Nimeä villieläin, jota olisi typerää pitää lemmikkinä.</w:t>
      </w:r>
    </w:p>
    <w:p>
      <w:r>
        <w:rPr>
          <w:b/>
        </w:rPr>
        <w:t xml:space="preserve">Esimerkki 6.3075</w:t>
      </w:r>
    </w:p>
    <w:p>
      <w:r>
        <w:t xml:space="preserve">vaatteet, huopa, nalle, helistin, saapikkaat, haalari, haalari</w:t>
      </w:r>
    </w:p>
    <w:p>
      <w:r>
        <w:rPr>
          <w:b/>
        </w:rPr>
        <w:t xml:space="preserve">Tulos</w:t>
      </w:r>
    </w:p>
    <w:p>
      <w:r>
        <w:t xml:space="preserve">nimi lahja jollekin, joka on juuri saanut vauvan.</w:t>
      </w:r>
    </w:p>
    <w:p>
      <w:r>
        <w:rPr>
          <w:b/>
        </w:rPr>
        <w:t xml:space="preserve">Esimerkki 6.3076</w:t>
      </w:r>
    </w:p>
    <w:p>
      <w:r>
        <w:t xml:space="preserve">puhelin, näppäimistö, wc, ovenkahvat, työpöytä, vesijäähdytin, kynä, kopiokone.</w:t>
      </w:r>
    </w:p>
    <w:p>
      <w:r>
        <w:rPr>
          <w:b/>
        </w:rPr>
        <w:t xml:space="preserve">Tulos</w:t>
      </w:r>
    </w:p>
    <w:p>
      <w:r>
        <w:t xml:space="preserve">nimeä toimistossasi jokin pöpöjen peitossa oleva asia.</w:t>
      </w:r>
    </w:p>
    <w:p>
      <w:r>
        <w:rPr>
          <w:b/>
        </w:rPr>
        <w:t xml:space="preserve">Esimerkki 6.3077</w:t>
      </w:r>
    </w:p>
    <w:p>
      <w:r>
        <w:t xml:space="preserve">Oscar-gaala, Emmy Awards, Grammy Awards, Miss America, Golden Globe, country-musiikki</w:t>
      </w:r>
    </w:p>
    <w:p>
      <w:r>
        <w:rPr>
          <w:b/>
        </w:rPr>
        <w:t xml:space="preserve">Tulos</w:t>
      </w:r>
    </w:p>
    <w:p>
      <w:r>
        <w:t xml:space="preserve">Nimeä palkintoshow, jossa julkkikset aina itkevät voittaessaan.</w:t>
      </w:r>
    </w:p>
    <w:p>
      <w:r>
        <w:rPr>
          <w:b/>
        </w:rPr>
        <w:t xml:space="preserve">Esimerkki 6.3078</w:t>
      </w:r>
    </w:p>
    <w:p>
      <w:r>
        <w:t xml:space="preserve">hampaiden kaivaminen, hammaslangan käyttö, kynsien pureskelu, sormen/peukalon imeminen, viheltäminen, ruoan syöminen/maistaminen.</w:t>
      </w:r>
    </w:p>
    <w:p>
      <w:r>
        <w:rPr>
          <w:b/>
        </w:rPr>
        <w:t xml:space="preserve">Tulos</w:t>
      </w:r>
    </w:p>
    <w:p>
      <w:r>
        <w:t xml:space="preserve">Nimeä jokin asia, jota varten ihmiset panevat sormensa suuhunsa.</w:t>
      </w:r>
    </w:p>
    <w:p>
      <w:r>
        <w:rPr>
          <w:b/>
        </w:rPr>
        <w:t xml:space="preserve">Esimerkki 6.3079</w:t>
      </w:r>
    </w:p>
    <w:p>
      <w:r>
        <w:t xml:space="preserve">he ovat nuoria, energiaa, viattomuutta, huolettomuutta, vapautta, mahdollisuuksia ja ystäviä.</w:t>
      </w:r>
    </w:p>
    <w:p>
      <w:r>
        <w:rPr>
          <w:b/>
        </w:rPr>
        <w:t xml:space="preserve">Tulos</w:t>
      </w:r>
    </w:p>
    <w:p>
      <w:r>
        <w:t xml:space="preserve">Kerro jotain, mitä kadehdit lapsistasi.</w:t>
      </w:r>
    </w:p>
    <w:p>
      <w:r>
        <w:rPr>
          <w:b/>
        </w:rPr>
        <w:t xml:space="preserve">Esimerkki 6.3080</w:t>
      </w:r>
    </w:p>
    <w:p>
      <w:r>
        <w:t xml:space="preserve">mansikoita, mysliä, suklaata, pähkinöitä, kermavaahtoa, sirotteita.</w:t>
      </w:r>
    </w:p>
    <w:p>
      <w:r>
        <w:rPr>
          <w:b/>
        </w:rPr>
        <w:t xml:space="preserve">Tulos</w:t>
      </w:r>
    </w:p>
    <w:p>
      <w:r>
        <w:t xml:space="preserve">nimeä jokin erityinen jogurtin päälle laitettava kuorrute.</w:t>
      </w:r>
    </w:p>
    <w:p>
      <w:r>
        <w:rPr>
          <w:b/>
        </w:rPr>
        <w:t xml:space="preserve">Esimerkki 6.3081</w:t>
      </w:r>
    </w:p>
    <w:p>
      <w:r>
        <w:t xml:space="preserve">leipää, kinkkua, kalkkunaa, majoneesia, maapähkinävoita.</w:t>
      </w:r>
    </w:p>
    <w:p>
      <w:r>
        <w:rPr>
          <w:b/>
        </w:rPr>
        <w:t xml:space="preserve">Tulos</w:t>
      </w:r>
    </w:p>
    <w:p>
      <w:r>
        <w:t xml:space="preserve">nimeä jotain, jota laitetaan voileivän päälle.</w:t>
      </w:r>
    </w:p>
    <w:p>
      <w:r>
        <w:rPr>
          <w:b/>
        </w:rPr>
        <w:t xml:space="preserve">Esimerkki 6.3082</w:t>
      </w:r>
    </w:p>
    <w:p>
      <w:r>
        <w:t xml:space="preserve">ravintola, puisto, baari/yökerho, ostoskeskus, elokuvateatteri, elokuvateatteri</w:t>
      </w:r>
    </w:p>
    <w:p>
      <w:r>
        <w:rPr>
          <w:b/>
        </w:rPr>
        <w:t xml:space="preserve">Tulos</w:t>
      </w:r>
    </w:p>
    <w:p>
      <w:r>
        <w:t xml:space="preserve">Nimeä julkinen paikka, jossa riitelevät rakastavaiset saattavat järjestää kohtauksen.</w:t>
      </w:r>
    </w:p>
    <w:p>
      <w:r>
        <w:rPr>
          <w:b/>
        </w:rPr>
        <w:t xml:space="preserve">Esimerkki 6.3083</w:t>
      </w:r>
    </w:p>
    <w:p>
      <w:r>
        <w:t xml:space="preserve">kodin ulkopuolelle, vaippojen ulkopuolelle, koulu/opiskelu, nuoruusvuodet</w:t>
      </w:r>
    </w:p>
    <w:p>
      <w:r>
        <w:rPr>
          <w:b/>
        </w:rPr>
        <w:t xml:space="preserve">Tulos</w:t>
      </w:r>
    </w:p>
    <w:p>
      <w:r>
        <w:t xml:space="preserve">Nimeä jokin asia, josta vanhemmat eivät malta odottaa, että heidän lapsensa pääsevät pois.</w:t>
      </w:r>
    </w:p>
    <w:p>
      <w:r>
        <w:rPr>
          <w:b/>
        </w:rPr>
        <w:t xml:space="preserve">Esimerkki 6.3084</w:t>
      </w:r>
    </w:p>
    <w:p>
      <w:r>
        <w:t xml:space="preserve">poliisi, taksinkuljettaja, sotilas, palomies, vartija, hengenpelastaja.</w:t>
      </w:r>
    </w:p>
    <w:p>
      <w:r>
        <w:rPr>
          <w:b/>
        </w:rPr>
        <w:t xml:space="preserve">Tulos</w:t>
      </w:r>
    </w:p>
    <w:p>
      <w:r>
        <w:t xml:space="preserve">Nimeä ammatti, jonka jäsenet käyttävät ilmaisua "vapaalla".</w:t>
      </w:r>
    </w:p>
    <w:p>
      <w:r>
        <w:rPr>
          <w:b/>
        </w:rPr>
        <w:t xml:space="preserve">Esimerkki 6.3085</w:t>
      </w:r>
    </w:p>
    <w:p>
      <w:r>
        <w:t xml:space="preserve">ota kuuma kylpy, nuku/uneksi, katso tv/elokuvaa, lue kirjaa, mene huoneeseen, kuuntele musiikkia, meditoi.</w:t>
      </w:r>
    </w:p>
    <w:p>
      <w:r>
        <w:rPr>
          <w:b/>
        </w:rPr>
        <w:t xml:space="preserve">Tulos</w:t>
      </w:r>
    </w:p>
    <w:p>
      <w:r>
        <w:t xml:space="preserve">Kerro jotain, mitä voit tehdä päästääksesi irti kaikesta poistumatta koskaan kotoa.</w:t>
      </w:r>
    </w:p>
    <w:p>
      <w:r>
        <w:rPr>
          <w:b/>
        </w:rPr>
        <w:t xml:space="preserve">Esimerkki 6.3086</w:t>
      </w:r>
    </w:p>
    <w:p>
      <w:r>
        <w:t xml:space="preserve">häntä, pussi, hyppää, jalat, australialainen, tassut, joey, joey</w:t>
      </w:r>
    </w:p>
    <w:p>
      <w:r>
        <w:rPr>
          <w:b/>
        </w:rPr>
        <w:t xml:space="preserve">Tulos</w:t>
      </w:r>
    </w:p>
    <w:p>
      <w:r>
        <w:t xml:space="preserve">Nimeä yksi kengurun ominaisuus.</w:t>
      </w:r>
    </w:p>
    <w:p>
      <w:r>
        <w:rPr>
          <w:b/>
        </w:rPr>
        <w:t xml:space="preserve">Esimerkki 6.3087</w:t>
      </w:r>
    </w:p>
    <w:p>
      <w:r>
        <w:t xml:space="preserve">puhelin, televisio, ruoka, kylpyhuone, vaipat, vesi, wc-paperi...</w:t>
      </w:r>
    </w:p>
    <w:p>
      <w:r>
        <w:rPr>
          <w:b/>
        </w:rPr>
        <w:t xml:space="preserve">Tulos</w:t>
      </w:r>
    </w:p>
    <w:p>
      <w:r>
        <w:t xml:space="preserve">Kerro jotain, mitä lapsenvahti ei haluaisi tietää, ettei talossasi ole mitään.</w:t>
      </w:r>
    </w:p>
    <w:p>
      <w:r>
        <w:rPr>
          <w:b/>
        </w:rPr>
        <w:t xml:space="preserve">Esimerkki 6.3088</w:t>
      </w:r>
    </w:p>
    <w:p>
      <w:r>
        <w:t xml:space="preserve">Kool Aid, booli, sooda, limonadi, maito.</w:t>
      </w:r>
    </w:p>
    <w:p>
      <w:r>
        <w:rPr>
          <w:b/>
        </w:rPr>
        <w:t xml:space="preserve">Tulos</w:t>
      </w:r>
    </w:p>
    <w:p>
      <w:r>
        <w:t xml:space="preserve">Nimeä juoma, jota tarjoillaan lasten syntymäpäiväjuhlissa.</w:t>
      </w:r>
    </w:p>
    <w:p>
      <w:r>
        <w:rPr>
          <w:b/>
        </w:rPr>
        <w:t xml:space="preserve">Esimerkki 6.3089</w:t>
      </w:r>
    </w:p>
    <w:p>
      <w:r>
        <w:t xml:space="preserve">skalpelli, stetoskooppi, leikkausvaatteet.</w:t>
      </w:r>
    </w:p>
    <w:p>
      <w:r>
        <w:rPr>
          <w:b/>
        </w:rPr>
        <w:t xml:space="preserve">Tulos</w:t>
      </w:r>
    </w:p>
    <w:p>
      <w:r>
        <w:t xml:space="preserve">Nimeä jokin matkalaukusta löytyvä esine, joka kertoisi, että se kuului kirurgille.</w:t>
      </w:r>
    </w:p>
    <w:p>
      <w:r>
        <w:rPr>
          <w:b/>
        </w:rPr>
        <w:t xml:space="preserve">Esimerkki 6.3090</w:t>
      </w:r>
    </w:p>
    <w:p>
      <w:r>
        <w:t xml:space="preserve">keitto, kukat, kortti, lääkkeet, kirja, hedelmät.</w:t>
      </w:r>
    </w:p>
    <w:p>
      <w:r>
        <w:rPr>
          <w:b/>
        </w:rPr>
        <w:t xml:space="preserve">Tulos</w:t>
      </w:r>
    </w:p>
    <w:p>
      <w:r>
        <w:t xml:space="preserve">mainitse jotain, mitä voisit tuoda sairaalle.</w:t>
      </w:r>
    </w:p>
    <w:p>
      <w:r>
        <w:rPr>
          <w:b/>
        </w:rPr>
        <w:t xml:space="preserve">Esimerkki 6.3091</w:t>
      </w:r>
    </w:p>
    <w:p>
      <w:r>
        <w:t xml:space="preserve">bussi, lentokone, auto, juna, laiva</w:t>
      </w:r>
    </w:p>
    <w:p>
      <w:r>
        <w:rPr>
          <w:b/>
        </w:rPr>
        <w:t xml:space="preserve">Tulos</w:t>
      </w:r>
    </w:p>
    <w:p>
      <w:r>
        <w:t xml:space="preserve">nimeä jotain, jolla on matkustajia.</w:t>
      </w:r>
    </w:p>
    <w:p>
      <w:r>
        <w:rPr>
          <w:b/>
        </w:rPr>
        <w:t xml:space="preserve">Esimerkki 6.3092</w:t>
      </w:r>
    </w:p>
    <w:p>
      <w:r>
        <w:t xml:space="preserve">pippuria, suolaa, oreganoa, kanelia, basilikaa.</w:t>
      </w:r>
    </w:p>
    <w:p>
      <w:r>
        <w:rPr>
          <w:b/>
        </w:rPr>
        <w:t xml:space="preserve">Tulos</w:t>
      </w:r>
    </w:p>
    <w:p>
      <w:r>
        <w:t xml:space="preserve">nimeä ruoanlaitossa käytetty mauste.</w:t>
      </w:r>
    </w:p>
    <w:p>
      <w:r>
        <w:rPr>
          <w:b/>
        </w:rPr>
        <w:t xml:space="preserve">Esimerkki 6.3093</w:t>
      </w:r>
    </w:p>
    <w:p>
      <w:r>
        <w:t xml:space="preserve">sean connery, sean penn, shawn wayans, sean cassidy</w:t>
      </w:r>
    </w:p>
    <w:p>
      <w:r>
        <w:rPr>
          <w:b/>
        </w:rPr>
        <w:t xml:space="preserve">Tulos</w:t>
      </w:r>
    </w:p>
    <w:p>
      <w:r>
        <w:t xml:space="preserve">Nimeä kuuluisa mies nimeltä "Sean".</w:t>
      </w:r>
    </w:p>
    <w:p>
      <w:r>
        <w:rPr>
          <w:b/>
        </w:rPr>
        <w:t xml:space="preserve">Esimerkki 6.3094</w:t>
      </w:r>
    </w:p>
    <w:p>
      <w:r>
        <w:t xml:space="preserve">karhu, tiikeri, koira, leijona, gepardi...</w:t>
      </w:r>
    </w:p>
    <w:p>
      <w:r>
        <w:rPr>
          <w:b/>
        </w:rPr>
        <w:t xml:space="preserve">Tulos</w:t>
      </w:r>
    </w:p>
    <w:p>
      <w:r>
        <w:t xml:space="preserve">Nimeä eläin, jota toivoisit voivasi paeta, jos se jahtaisi sinua.</w:t>
      </w:r>
    </w:p>
    <w:p>
      <w:r>
        <w:rPr>
          <w:b/>
        </w:rPr>
        <w:t xml:space="preserve">Esimerkki 6.3095</w:t>
      </w:r>
    </w:p>
    <w:p>
      <w:r>
        <w:t xml:space="preserve">bambi, vanha huutelija, leijonakuningas, Kaunotar ja hirviö, lumivalkoinen, dumbo, pieni merenneito...</w:t>
      </w:r>
    </w:p>
    <w:p>
      <w:r>
        <w:rPr>
          <w:b/>
        </w:rPr>
        <w:t xml:space="preserve">Tulos</w:t>
      </w:r>
    </w:p>
    <w:p>
      <w:r>
        <w:t xml:space="preserve">Nimeä disney-elokuva, joka sai sinut itkemään.</w:t>
      </w:r>
    </w:p>
    <w:p>
      <w:r>
        <w:rPr>
          <w:b/>
        </w:rPr>
        <w:t xml:space="preserve">Esimerkki 6.3096</w:t>
      </w:r>
    </w:p>
    <w:p>
      <w:r>
        <w:t xml:space="preserve">pariisi, lontoo, barcelona, amsterdam</w:t>
      </w:r>
    </w:p>
    <w:p>
      <w:r>
        <w:rPr>
          <w:b/>
        </w:rPr>
        <w:t xml:space="preserve">Tulos</w:t>
      </w:r>
    </w:p>
    <w:p>
      <w:r>
        <w:t xml:space="preserve">Nimeä eurooppalainen kaupunki, jossa haluaisit asua.</w:t>
      </w:r>
    </w:p>
    <w:p>
      <w:r>
        <w:rPr>
          <w:b/>
        </w:rPr>
        <w:t xml:space="preserve">Esimerkki 6.3097</w:t>
      </w:r>
    </w:p>
    <w:p>
      <w:r>
        <w:t xml:space="preserve">detroit red wings, new york rangers, chicago blackhawks, pittsburgh penguins, boston bruins</w:t>
      </w:r>
    </w:p>
    <w:p>
      <w:r>
        <w:rPr>
          <w:b/>
        </w:rPr>
        <w:t xml:space="preserve">Tulos</w:t>
      </w:r>
    </w:p>
    <w:p>
      <w:r>
        <w:t xml:space="preserve">Nimeä meille jääkiekkojoukkue, jolla on suuri kannattajakunta.</w:t>
      </w:r>
    </w:p>
    <w:p>
      <w:r>
        <w:rPr>
          <w:b/>
        </w:rPr>
        <w:t xml:space="preserve">Esimerkki 6.3098</w:t>
      </w:r>
    </w:p>
    <w:p>
      <w:r>
        <w:t xml:space="preserve">lapsi, stipendi, katu, sairaala, palkinto, palkinto</w:t>
      </w:r>
    </w:p>
    <w:p>
      <w:r>
        <w:rPr>
          <w:b/>
        </w:rPr>
        <w:t xml:space="preserve">Tulos</w:t>
      </w:r>
    </w:p>
    <w:p>
      <w:r>
        <w:t xml:space="preserve">nimeä jokin asia, jonka haluaisit saavan nimesi.</w:t>
      </w:r>
    </w:p>
    <w:p>
      <w:r>
        <w:rPr>
          <w:b/>
        </w:rPr>
        <w:t xml:space="preserve">Esimerkki 6.3099</w:t>
      </w:r>
    </w:p>
    <w:p>
      <w:r>
        <w:t xml:space="preserve">ruoka, palvelu, ötökkäongelma, saniteettitilanne, hinta</w:t>
      </w:r>
    </w:p>
    <w:p>
      <w:r>
        <w:rPr>
          <w:b/>
        </w:rPr>
        <w:t xml:space="preserve">Tulos</w:t>
      </w:r>
    </w:p>
    <w:p>
      <w:r>
        <w:t xml:space="preserve">Kerro jokin asia, joka estäisi sinua menemästä takaisin ravintolaan, jos se olisi huono.</w:t>
      </w:r>
    </w:p>
    <w:p>
      <w:r>
        <w:rPr>
          <w:b/>
        </w:rPr>
        <w:t xml:space="preserve">Esimerkki 6.3100</w:t>
      </w:r>
    </w:p>
    <w:p>
      <w:r>
        <w:t xml:space="preserve">sohva, tasku, katu, pesula</w:t>
      </w:r>
    </w:p>
    <w:p>
      <w:r>
        <w:rPr>
          <w:b/>
        </w:rPr>
        <w:t xml:space="preserve">Tulos</w:t>
      </w:r>
    </w:p>
    <w:p>
      <w:r>
        <w:t xml:space="preserve">Nimeä paikka, josta löydät usein rahaa yllättäen.</w:t>
      </w:r>
    </w:p>
    <w:p>
      <w:r>
        <w:rPr>
          <w:b/>
        </w:rPr>
        <w:t xml:space="preserve">Esimerkki 6.3101</w:t>
      </w:r>
    </w:p>
    <w:p>
      <w:r>
        <w:t xml:space="preserve">papukaija, miekka, koukku, nainen, aarre</w:t>
      </w:r>
    </w:p>
    <w:p>
      <w:r>
        <w:rPr>
          <w:b/>
        </w:rPr>
        <w:t xml:space="preserve">Tulos</w:t>
      </w:r>
    </w:p>
    <w:p>
      <w:r>
        <w:t xml:space="preserve">Nimeä jokin asia, jota merirosvo voisi käyttää vartijan harhauttamiseen.</w:t>
      </w:r>
    </w:p>
    <w:p>
      <w:r>
        <w:rPr>
          <w:b/>
        </w:rPr>
        <w:t xml:space="preserve">Esimerkki 6.3102</w:t>
      </w:r>
    </w:p>
    <w:p>
      <w:r>
        <w:t xml:space="preserve">laskut, siivous, naimisiinmeno, hammaslääkäriin meno, lääkärissä käynti</w:t>
      </w:r>
    </w:p>
    <w:p>
      <w:r>
        <w:rPr>
          <w:b/>
        </w:rPr>
        <w:t xml:space="preserve">Tulos</w:t>
      </w:r>
    </w:p>
    <w:p>
      <w:r>
        <w:t xml:space="preserve">Nimeä jokin asia, jonka tekemistä ihmiset lykkäävät mahdollisimman pitkään.</w:t>
      </w:r>
    </w:p>
    <w:p>
      <w:r>
        <w:rPr>
          <w:b/>
        </w:rPr>
        <w:t xml:space="preserve">Esimerkki 6.3103</w:t>
      </w:r>
    </w:p>
    <w:p>
      <w:r>
        <w:t xml:space="preserve">koskettaa, puhua</w:t>
      </w:r>
    </w:p>
    <w:p>
      <w:r>
        <w:rPr>
          <w:b/>
        </w:rPr>
        <w:t xml:space="preserve">Tulos</w:t>
      </w:r>
    </w:p>
    <w:p>
      <w:r>
        <w:t xml:space="preserve">mainitse jokin asia, jota kävijöiden ei pitäisi tehdä museossa.</w:t>
      </w:r>
    </w:p>
    <w:p>
      <w:r>
        <w:rPr>
          <w:b/>
        </w:rPr>
        <w:t xml:space="preserve">Esimerkki 6.3104</w:t>
      </w:r>
    </w:p>
    <w:p>
      <w:r>
        <w:t xml:space="preserve">popcornia, sipsejä</w:t>
      </w:r>
    </w:p>
    <w:p>
      <w:r>
        <w:rPr>
          <w:b/>
        </w:rPr>
        <w:t xml:space="preserve">Tulos</w:t>
      </w:r>
    </w:p>
    <w:p>
      <w:r>
        <w:t xml:space="preserve">Nimeä meluisa ruoka, jota et haluaisi jonkun pureskelevan vieressäsi elokuvateatterissa.</w:t>
      </w:r>
    </w:p>
    <w:p>
      <w:r>
        <w:rPr>
          <w:b/>
        </w:rPr>
        <w:t xml:space="preserve">Esimerkki 6.3105</w:t>
      </w:r>
    </w:p>
    <w:p>
      <w:r>
        <w:t xml:space="preserve">lois lane, batman, clark kent, hämähäkkimies, ihmenainen, lilith, sidekick</w:t>
      </w:r>
    </w:p>
    <w:p>
      <w:r>
        <w:rPr>
          <w:b/>
        </w:rPr>
        <w:t xml:space="preserve">Tulos</w:t>
      </w:r>
    </w:p>
    <w:p>
      <w:r>
        <w:t xml:space="preserve">Nimeä joku, jolle Teräsmies voisi lähettää joulukortin.</w:t>
      </w:r>
    </w:p>
    <w:p>
      <w:r>
        <w:rPr>
          <w:b/>
        </w:rPr>
        <w:t xml:space="preserve">Esimerkki 6.3106</w:t>
      </w:r>
    </w:p>
    <w:p>
      <w:r>
        <w:t xml:space="preserve">rasva, kädet, maali, lika</w:t>
      </w:r>
    </w:p>
    <w:p>
      <w:r>
        <w:rPr>
          <w:b/>
        </w:rPr>
        <w:t xml:space="preserve">Tulos</w:t>
      </w:r>
    </w:p>
    <w:p>
      <w:r>
        <w:t xml:space="preserve">nimeä jotain, jota työmies voisi pyyhkiä työhousuihinsa.</w:t>
      </w:r>
    </w:p>
    <w:p>
      <w:r>
        <w:rPr>
          <w:b/>
        </w:rPr>
        <w:t xml:space="preserve">Esimerkki 6.3107</w:t>
      </w:r>
    </w:p>
    <w:p>
      <w:r>
        <w:t xml:space="preserve">poliisi, palomies, rakennustyöntekijä, kaivostyöläinen, ikkunanpesijä.</w:t>
      </w:r>
    </w:p>
    <w:p>
      <w:r>
        <w:rPr>
          <w:b/>
        </w:rPr>
        <w:t xml:space="preserve">Tulos</w:t>
      </w:r>
    </w:p>
    <w:p>
      <w:r>
        <w:t xml:space="preserve">Nimeä työ, joka on vaarallista.</w:t>
      </w:r>
    </w:p>
    <w:p>
      <w:r>
        <w:rPr>
          <w:b/>
        </w:rPr>
        <w:t xml:space="preserve">Esimerkki 6.3108</w:t>
      </w:r>
    </w:p>
    <w:p>
      <w:r>
        <w:t xml:space="preserve">isot hampaat, isot silmät</w:t>
      </w:r>
    </w:p>
    <w:p>
      <w:r>
        <w:rPr>
          <w:b/>
        </w:rPr>
        <w:t xml:space="preserve">Tulos</w:t>
      </w:r>
    </w:p>
    <w:p>
      <w:r>
        <w:t xml:space="preserve">nimeä jotain, mitä Punahilkka epäili isoäidissään olevan erilaista.</w:t>
      </w:r>
    </w:p>
    <w:p>
      <w:r>
        <w:rPr>
          <w:b/>
        </w:rPr>
        <w:t xml:space="preserve">Esimerkki 6.3109</w:t>
      </w:r>
    </w:p>
    <w:p>
      <w:r>
        <w:t xml:space="preserve">urheilu, autot</w:t>
      </w:r>
    </w:p>
    <w:p>
      <w:r>
        <w:rPr>
          <w:b/>
        </w:rPr>
        <w:t xml:space="preserve">Tulos</w:t>
      </w:r>
    </w:p>
    <w:p>
      <w:r>
        <w:t xml:space="preserve">Nimeä jokin asia, josta nainen teeskentelee olevansa kiinnostunut keskustellakseen miehen kanssa, josta hän on kiinnostunut.</w:t>
      </w:r>
    </w:p>
    <w:p>
      <w:r>
        <w:rPr>
          <w:b/>
        </w:rPr>
        <w:t xml:space="preserve">Esimerkki 6.3110</w:t>
      </w:r>
    </w:p>
    <w:p>
      <w:r>
        <w:t xml:space="preserve">sydän, huulet, silmät, kasvot...</w:t>
      </w:r>
    </w:p>
    <w:p>
      <w:r>
        <w:rPr>
          <w:b/>
        </w:rPr>
        <w:t xml:space="preserve">Tulos</w:t>
      </w:r>
    </w:p>
    <w:p>
      <w:r>
        <w:t xml:space="preserve">Nimeä ruumiinosa, joka mainitaan monissa rakkauslauluissa.</w:t>
      </w:r>
    </w:p>
    <w:p>
      <w:r>
        <w:rPr>
          <w:b/>
        </w:rPr>
        <w:t xml:space="preserve">Tulos</w:t>
      </w:r>
    </w:p>
    <w:p>
      <w:r>
        <w:t xml:space="preserve">Nimeä ruumiinosa, joka mainitaan monissa lauluissa.</w:t>
      </w:r>
    </w:p>
    <w:p>
      <w:r>
        <w:rPr>
          <w:b/>
        </w:rPr>
        <w:t xml:space="preserve">Esimerkki 6.3111</w:t>
      </w:r>
    </w:p>
    <w:p>
      <w:r>
        <w:t xml:space="preserve">keho, elämä, auto, talo, huonekalut</w:t>
      </w:r>
    </w:p>
    <w:p>
      <w:r>
        <w:rPr>
          <w:b/>
        </w:rPr>
        <w:t xml:space="preserve">Tulos</w:t>
      </w:r>
    </w:p>
    <w:p>
      <w:r>
        <w:t xml:space="preserve">Nimeä jokin asia, joka on hajoamassa.</w:t>
      </w:r>
    </w:p>
    <w:p>
      <w:r>
        <w:rPr>
          <w:b/>
        </w:rPr>
        <w:t xml:space="preserve">Esimerkki 6.3112</w:t>
      </w:r>
    </w:p>
    <w:p>
      <w:r>
        <w:t xml:space="preserve">joulu, heinäkuun 4. päivä, muistopäivä, uudenvuodenpäivä, kiitospäivä, veteraanipäivä, työpäivä, presidentin syntymäpäivä.</w:t>
      </w:r>
    </w:p>
    <w:p>
      <w:r>
        <w:rPr>
          <w:b/>
        </w:rPr>
        <w:t xml:space="preserve">Tulos</w:t>
      </w:r>
    </w:p>
    <w:p>
      <w:r>
        <w:t xml:space="preserve">mainitse juhlapäivä, jolloin posti on suljettu.</w:t>
      </w:r>
    </w:p>
    <w:p>
      <w:r>
        <w:rPr>
          <w:b/>
        </w:rPr>
        <w:t xml:space="preserve">Esimerkki 6.3113</w:t>
      </w:r>
    </w:p>
    <w:p>
      <w:r>
        <w:t xml:space="preserve">raha, terveys, vakuutukset, ystävät, lapset, hiukset, hampaat.</w:t>
      </w:r>
    </w:p>
    <w:p>
      <w:r>
        <w:rPr>
          <w:b/>
        </w:rPr>
        <w:t xml:space="preserve">Tulos</w:t>
      </w:r>
    </w:p>
    <w:p>
      <w:r>
        <w:t xml:space="preserve">Nimeä jokin asia, josta ihmiset pelkäävät, ettei heillä ole vanhuudessa.</w:t>
      </w:r>
    </w:p>
    <w:p>
      <w:r>
        <w:rPr>
          <w:b/>
        </w:rPr>
        <w:t xml:space="preserve">Esimerkki 6.3114</w:t>
      </w:r>
    </w:p>
    <w:p>
      <w:r>
        <w:t xml:space="preserve">pöljä, unelias, äreä, aivastava, iloinen, lekuri, häveliäs, häveliäs</w:t>
      </w:r>
    </w:p>
    <w:p>
      <w:r>
        <w:rPr>
          <w:b/>
        </w:rPr>
        <w:t xml:space="preserve">Tulos</w:t>
      </w:r>
    </w:p>
    <w:p>
      <w:r>
        <w:t xml:space="preserve">nimeä yksi seitsemästä kääpiöstä.</w:t>
      </w:r>
    </w:p>
    <w:p>
      <w:r>
        <w:rPr>
          <w:b/>
        </w:rPr>
        <w:t xml:space="preserve">Esimerkki 6.3115</w:t>
      </w:r>
    </w:p>
    <w:p>
      <w:r>
        <w:t xml:space="preserve">kellot, luoti, ware, vuosipäivä, dollari, vuori, vuori</w:t>
      </w:r>
    </w:p>
    <w:p>
      <w:r>
        <w:rPr>
          <w:b/>
        </w:rPr>
        <w:t xml:space="preserve">Tulos</w:t>
      </w:r>
    </w:p>
    <w:p>
      <w:r>
        <w:t xml:space="preserve">nimeä sana tai lause, joka alkaa sanalla "hopea".</w:t>
      </w:r>
    </w:p>
    <w:p>
      <w:r>
        <w:rPr>
          <w:b/>
        </w:rPr>
        <w:t xml:space="preserve">Esimerkki 6.3116</w:t>
      </w:r>
    </w:p>
    <w:p>
      <w:r>
        <w:t xml:space="preserve">avioliitto, lapset, rakastelu, hyvä ruoka, kylpyhuone, loma</w:t>
      </w:r>
    </w:p>
    <w:p>
      <w:r>
        <w:rPr>
          <w:b/>
        </w:rPr>
        <w:t xml:space="preserve">Tulos</w:t>
      </w:r>
    </w:p>
    <w:p>
      <w:r>
        <w:t xml:space="preserve">Kerro jokin odottamasi asia, joka oli odottamisen arvoinen.</w:t>
      </w:r>
    </w:p>
    <w:p>
      <w:r>
        <w:rPr>
          <w:b/>
        </w:rPr>
        <w:t xml:space="preserve">Esimerkki 6.3117</w:t>
      </w:r>
    </w:p>
    <w:p>
      <w:r>
        <w:t xml:space="preserve">kalkkuna, roskikset, tyyny, matkalaukku, joulusukka, nalle, käsilaukku, vatsa.</w:t>
      </w:r>
    </w:p>
    <w:p>
      <w:r>
        <w:rPr>
          <w:b/>
        </w:rPr>
        <w:t xml:space="preserve">Tulos</w:t>
      </w:r>
    </w:p>
    <w:p>
      <w:r>
        <w:t xml:space="preserve">nimeä jotain, jonka täytät juuri niin täyteen kuin voit saada sen.</w:t>
      </w:r>
    </w:p>
    <w:p>
      <w:r>
        <w:rPr>
          <w:b/>
        </w:rPr>
        <w:t xml:space="preserve">Esimerkki 6.3118</w:t>
      </w:r>
    </w:p>
    <w:p>
      <w:r>
        <w:t xml:space="preserve">vaatteet, kengät, kosmetiikka, hiustenleikkaus</w:t>
      </w:r>
    </w:p>
    <w:p>
      <w:r>
        <w:rPr>
          <w:b/>
        </w:rPr>
        <w:t xml:space="preserve">Tulos</w:t>
      </w:r>
    </w:p>
    <w:p>
      <w:r>
        <w:t xml:space="preserve">Nimeä jokin asia, johon naiset käyttävät liikaa rahaa.</w:t>
      </w:r>
    </w:p>
    <w:p>
      <w:r>
        <w:rPr>
          <w:b/>
        </w:rPr>
        <w:t xml:space="preserve">Esimerkki 6.3119</w:t>
      </w:r>
    </w:p>
    <w:p>
      <w:r>
        <w:t xml:space="preserve">casablanca, tuulen viemää, henkivartija (The Body Guard)</w:t>
      </w:r>
    </w:p>
    <w:p>
      <w:r>
        <w:rPr>
          <w:b/>
        </w:rPr>
        <w:t xml:space="preserve">Tulos</w:t>
      </w:r>
    </w:p>
    <w:p>
      <w:r>
        <w:t xml:space="preserve">Nimeä elokuvaklassikko, jonka lopussa rakastavaiset lähtevät omille teilleen.</w:t>
      </w:r>
    </w:p>
    <w:p>
      <w:r>
        <w:rPr>
          <w:b/>
        </w:rPr>
        <w:t xml:space="preserve">Esimerkki 6.3120</w:t>
      </w:r>
    </w:p>
    <w:p>
      <w:r>
        <w:t xml:space="preserve">julkkikset, bändi, koomikko, tv-juontaja, huonekalut, huonekalut</w:t>
      </w:r>
    </w:p>
    <w:p>
      <w:r>
        <w:rPr>
          <w:b/>
        </w:rPr>
        <w:t xml:space="preserve">Tulos</w:t>
      </w:r>
    </w:p>
    <w:p>
      <w:r>
        <w:t xml:space="preserve">Nimeä jotain, mitä näkisit myöhäisillan talk show'ssa.</w:t>
      </w:r>
    </w:p>
    <w:p>
      <w:r>
        <w:rPr>
          <w:b/>
        </w:rPr>
        <w:t xml:space="preserve">Esimerkki 6.3121</w:t>
      </w:r>
    </w:p>
    <w:p>
      <w:r>
        <w:t xml:space="preserve">energizer, duracell, rayovac, die hard, hard, ac delco, delco, delco</w:t>
      </w:r>
    </w:p>
    <w:p>
      <w:r>
        <w:rPr>
          <w:b/>
        </w:rPr>
        <w:t xml:space="preserve">Tulos</w:t>
      </w:r>
    </w:p>
    <w:p>
      <w:r>
        <w:t xml:space="preserve">Nimeä yritys, joka valmistaa akkuja.</w:t>
      </w:r>
    </w:p>
    <w:p>
      <w:r>
        <w:rPr>
          <w:b/>
        </w:rPr>
        <w:t xml:space="preserve">Esimerkki 6.3122</w:t>
      </w:r>
    </w:p>
    <w:p>
      <w:r>
        <w:t xml:space="preserve">kuppi/säärisuojus, suusuoja, nyrkkeilyhanskat, päähine.</w:t>
      </w:r>
    </w:p>
    <w:p>
      <w:r>
        <w:rPr>
          <w:b/>
        </w:rPr>
        <w:t xml:space="preserve">Tulos</w:t>
      </w:r>
    </w:p>
    <w:p>
      <w:r>
        <w:t xml:space="preserve">nimeä jotain, jota nyrkkeilijä käyttää suojana.</w:t>
      </w:r>
    </w:p>
    <w:p>
      <w:r>
        <w:rPr>
          <w:b/>
        </w:rPr>
        <w:t xml:space="preserve">Esimerkki 6.3123</w:t>
      </w:r>
    </w:p>
    <w:p>
      <w:r>
        <w:t xml:space="preserve">hänen vaatteensa, hänen kuvansa, sormus/korut, hän/sen pyllyilijä</w:t>
      </w:r>
    </w:p>
    <w:p>
      <w:r>
        <w:rPr>
          <w:b/>
        </w:rPr>
        <w:t xml:space="preserve">Tulos</w:t>
      </w:r>
    </w:p>
    <w:p>
      <w:r>
        <w:t xml:space="preserve">Nimeä jokin asia, jonka nainen heittää ikkunasta ulos, kun hän saa tietää poikaystävänsä pettäneen häntä.</w:t>
      </w:r>
    </w:p>
    <w:p>
      <w:r>
        <w:rPr>
          <w:b/>
        </w:rPr>
        <w:t xml:space="preserve">Esimerkki 6.3124</w:t>
      </w:r>
    </w:p>
    <w:p>
      <w:r>
        <w:t xml:space="preserve">huumeet/lääkkeet, ruokavalio, puhelin, pilvi 9, ajoissa, loma/matka, tehtävä, missio</w:t>
      </w:r>
    </w:p>
    <w:p>
      <w:r>
        <w:rPr>
          <w:b/>
        </w:rPr>
        <w:t xml:space="preserve">Tulos</w:t>
      </w:r>
    </w:p>
    <w:p>
      <w:r>
        <w:t xml:space="preserve">nimeä jotain, jonka ihmiset sanovat olevansa mukana.</w:t>
      </w:r>
    </w:p>
    <w:p>
      <w:r>
        <w:rPr>
          <w:b/>
        </w:rPr>
        <w:t xml:space="preserve">Esimerkki 6.3125</w:t>
      </w:r>
    </w:p>
    <w:p>
      <w:r>
        <w:t xml:space="preserve">kirkko, bussi, työ, luokkahuone, elokuva/teatteri, metro/juna, lääkärin vastaanotto, ravintola.</w:t>
      </w:r>
    </w:p>
    <w:p>
      <w:r>
        <w:rPr>
          <w:b/>
        </w:rPr>
        <w:t xml:space="preserve">Tulos</w:t>
      </w:r>
    </w:p>
    <w:p>
      <w:r>
        <w:t xml:space="preserve">Nimeä sellainen paikka, jossa sinua nolottaa torkahtaa.</w:t>
      </w:r>
    </w:p>
    <w:p>
      <w:r>
        <w:rPr>
          <w:b/>
        </w:rPr>
        <w:t xml:space="preserve">Esimerkki 6.3126</w:t>
      </w:r>
    </w:p>
    <w:p>
      <w:r>
        <w:t xml:space="preserve">kengät, laukut, vaatteet, korut, söpö kaveri, suklaa...</w:t>
      </w:r>
    </w:p>
    <w:p>
      <w:r>
        <w:rPr>
          <w:b/>
        </w:rPr>
        <w:t xml:space="preserve">Tulos</w:t>
      </w:r>
    </w:p>
    <w:p>
      <w:r>
        <w:t xml:space="preserve">Nimeä jokin asia, jonka nainen näkee ja ajattelee: "Minun on saatava se".</w:t>
      </w:r>
    </w:p>
    <w:p>
      <w:r>
        <w:rPr>
          <w:b/>
        </w:rPr>
        <w:t xml:space="preserve">Esimerkki 6.3127</w:t>
      </w:r>
    </w:p>
    <w:p>
      <w:r>
        <w:t xml:space="preserve">Kylpyhuonepyyhe, paperi, wc-paperi, tp, päivällinen, voileivät, ravintoaineet, ateriat, illalliset, lounaat, jälkiruoat, tucker, syö, ruokaostokset, ruoka, syötävät, juomavesi, vesi, hylkivä, raid, bug repellent, off, hyönteiskarkotin, hyttyskarkotin, deet, spray, tulitikut, puutavara, puutavara, puutavara, tukki, sytytyspuu, polttopuu, puu, puu</w:t>
      </w:r>
    </w:p>
    <w:p>
      <w:r>
        <w:rPr>
          <w:b/>
        </w:rPr>
        <w:t xml:space="preserve">Tulos</w:t>
      </w:r>
    </w:p>
    <w:p>
      <w:r>
        <w:t xml:space="preserve">Kerro jokin asia, joka ei haluaisi loppua kesken retkeillessäsi.</w:t>
      </w:r>
    </w:p>
    <w:p>
      <w:r>
        <w:rPr>
          <w:b/>
        </w:rPr>
        <w:t xml:space="preserve">Esimerkki 6.3128</w:t>
      </w:r>
    </w:p>
    <w:p>
      <w:r>
        <w:t xml:space="preserve">asianajaja, hammaslääkäri, puhelinmyyjä, poliitikko</w:t>
      </w:r>
    </w:p>
    <w:p>
      <w:r>
        <w:rPr>
          <w:b/>
        </w:rPr>
        <w:t xml:space="preserve">Tulos</w:t>
      </w:r>
    </w:p>
    <w:p>
      <w:r>
        <w:t xml:space="preserve">Nimeä ammatti, jota ihmiset usein inhoavat.</w:t>
      </w:r>
    </w:p>
    <w:p>
      <w:r>
        <w:rPr>
          <w:b/>
        </w:rPr>
        <w:t xml:space="preserve">Esimerkki 6.3129</w:t>
      </w:r>
    </w:p>
    <w:p>
      <w:r>
        <w:t xml:space="preserve">ruusut, neilikat, liljat, orkideat, tulppaanit, tulppaanit</w:t>
      </w:r>
    </w:p>
    <w:p>
      <w:r>
        <w:rPr>
          <w:b/>
        </w:rPr>
        <w:t xml:space="preserve">Tulos</w:t>
      </w:r>
    </w:p>
    <w:p>
      <w:r>
        <w:t xml:space="preserve">nimi kukka, joka nähdään usein häissä.</w:t>
      </w:r>
    </w:p>
    <w:p>
      <w:r>
        <w:rPr>
          <w:b/>
        </w:rPr>
        <w:t xml:space="preserve">Esimerkki 6.3130</w:t>
      </w:r>
    </w:p>
    <w:p>
      <w:r>
        <w:t xml:space="preserve">käsilaukku, reppu, kännykkä, takki, kirjat, sateenvarjo, hanskat, lompakko.</w:t>
      </w:r>
    </w:p>
    <w:p>
      <w:r>
        <w:rPr>
          <w:b/>
        </w:rPr>
        <w:t xml:space="preserve">Tulos</w:t>
      </w:r>
    </w:p>
    <w:p>
      <w:r>
        <w:t xml:space="preserve">nimeä jotain, jonka saattaisit vahingossa jättää bussiin.</w:t>
      </w:r>
    </w:p>
    <w:p>
      <w:r>
        <w:rPr>
          <w:b/>
        </w:rPr>
        <w:t xml:space="preserve">Esimerkki 6.3131</w:t>
      </w:r>
    </w:p>
    <w:p>
      <w:r>
        <w:t xml:space="preserve">syntymäpäivä, häät, valmistuminen, joulu</w:t>
      </w:r>
    </w:p>
    <w:p>
      <w:r>
        <w:rPr>
          <w:b/>
        </w:rPr>
        <w:t xml:space="preserve">Tulos</w:t>
      </w:r>
    </w:p>
    <w:p>
      <w:r>
        <w:t xml:space="preserve">mainitse tilaisuus, jolloin ihmiset saattavat liittää korttiin käteistä.</w:t>
      </w:r>
    </w:p>
    <w:p>
      <w:r>
        <w:rPr>
          <w:b/>
        </w:rPr>
        <w:t xml:space="preserve">Tulos</w:t>
      </w:r>
    </w:p>
    <w:p>
      <w:r>
        <w:t xml:space="preserve">mainitse tilaisuus, jolloin ihmiset saattavat liittää korttiin käteistä.</w:t>
      </w:r>
    </w:p>
    <w:p>
      <w:r>
        <w:rPr>
          <w:b/>
        </w:rPr>
        <w:t xml:space="preserve">Esimerkki 6.3132</w:t>
      </w:r>
    </w:p>
    <w:p>
      <w:r>
        <w:t xml:space="preserve">heittää pois, syödä se, lahjoittaa uudelleen</w:t>
      </w:r>
    </w:p>
    <w:p>
      <w:r>
        <w:rPr>
          <w:b/>
        </w:rPr>
        <w:t xml:space="preserve">Tulos</w:t>
      </w:r>
    </w:p>
    <w:p>
      <w:r>
        <w:t xml:space="preserve">Nimeä jotain, mitä ihmiset tekevät jouluisen hedelmäkakun kanssa.</w:t>
      </w:r>
    </w:p>
    <w:p>
      <w:r>
        <w:rPr>
          <w:b/>
        </w:rPr>
        <w:t xml:space="preserve">Esimerkki 6.3133</w:t>
      </w:r>
    </w:p>
    <w:p>
      <w:r>
        <w:t xml:space="preserve">koirankakka, lika, purukumi, ruoho, muurahainen, muta, koirankirput, kuolleet hyönteiset...</w:t>
      </w:r>
    </w:p>
    <w:p>
      <w:r>
        <w:rPr>
          <w:b/>
        </w:rPr>
        <w:t xml:space="preserve">Tulos</w:t>
      </w:r>
    </w:p>
    <w:p>
      <w:r>
        <w:t xml:space="preserve">Kerro jotain sellaista, jota et haluaisi löytää matolta.</w:t>
      </w:r>
    </w:p>
    <w:p>
      <w:r>
        <w:rPr>
          <w:b/>
        </w:rPr>
        <w:t xml:space="preserve">Esimerkki 6.3134</w:t>
      </w:r>
    </w:p>
    <w:p>
      <w:r>
        <w:t xml:space="preserve">pallot, sairaus, ruoka, savukkeet, juorut, vauva</w:t>
      </w:r>
    </w:p>
    <w:p>
      <w:r>
        <w:rPr>
          <w:b/>
        </w:rPr>
        <w:t xml:space="preserve">Tulos</w:t>
      </w:r>
    </w:p>
    <w:p>
      <w:r>
        <w:t xml:space="preserve">nimeä jotakin, joka saattaisi levitä ympäriinsä.</w:t>
      </w:r>
    </w:p>
    <w:p>
      <w:r>
        <w:rPr>
          <w:b/>
        </w:rPr>
        <w:t xml:space="preserve">Esimerkki 6.3135</w:t>
      </w:r>
    </w:p>
    <w:p>
      <w:r>
        <w:t xml:space="preserve">ruoka, lemmikkieläimet, jää, juoma, aurinkovoide, elektroniikka.</w:t>
      </w:r>
    </w:p>
    <w:p>
      <w:r>
        <w:rPr>
          <w:b/>
        </w:rPr>
        <w:t xml:space="preserve">Tulos</w:t>
      </w:r>
    </w:p>
    <w:p>
      <w:r>
        <w:t xml:space="preserve">nimeä jotain, mitä ei pidä jättää ulos kuumalla säällä.</w:t>
      </w:r>
    </w:p>
    <w:p>
      <w:r>
        <w:rPr>
          <w:b/>
        </w:rPr>
        <w:t xml:space="preserve">Esimerkki 6.3136</w:t>
      </w:r>
    </w:p>
    <w:p>
      <w:r>
        <w:t xml:space="preserve">ruokavalio, härkä, pronssi, rullalauta, pallo</w:t>
      </w:r>
    </w:p>
    <w:p>
      <w:r>
        <w:rPr>
          <w:b/>
        </w:rPr>
        <w:t xml:space="preserve">Tulos</w:t>
      </w:r>
    </w:p>
    <w:p>
      <w:r>
        <w:t xml:space="preserve">Nimeä jokin asia, jonka varassa on vaikea pysyä.</w:t>
      </w:r>
    </w:p>
    <w:p>
      <w:r>
        <w:rPr>
          <w:b/>
        </w:rPr>
        <w:t xml:space="preserve">Esimerkki 6.3137</w:t>
      </w:r>
    </w:p>
    <w:p>
      <w:r>
        <w:t xml:space="preserve">keinuttaminen, ruokkiminen, tutti, kävelyttäminen, kasvojen teko</w:t>
      </w:r>
    </w:p>
    <w:p>
      <w:r>
        <w:rPr>
          <w:b/>
        </w:rPr>
        <w:t xml:space="preserve">Tulos</w:t>
      </w:r>
    </w:p>
    <w:p>
      <w:r>
        <w:t xml:space="preserve">Kerro, mitä vanhemmat tekevät saadakseen vauvan lopettamaan itkun.</w:t>
      </w:r>
    </w:p>
    <w:p>
      <w:r>
        <w:rPr>
          <w:b/>
        </w:rPr>
        <w:t xml:space="preserve">Esimerkki 6.3138</w:t>
      </w:r>
    </w:p>
    <w:p>
      <w:r>
        <w:t xml:space="preserve">jääkiekko, kylmä, niagaran putoukset, ratsupoliisit, olut, pekoni</w:t>
      </w:r>
    </w:p>
    <w:p>
      <w:r>
        <w:rPr>
          <w:b/>
        </w:rPr>
        <w:t xml:space="preserve">Tulos</w:t>
      </w:r>
    </w:p>
    <w:p>
      <w:r>
        <w:t xml:space="preserve">mainitse jokin asia, josta Kanada on kuuluisa.</w:t>
      </w:r>
    </w:p>
    <w:p>
      <w:r>
        <w:rPr>
          <w:b/>
        </w:rPr>
        <w:t xml:space="preserve">Esimerkki 6.3139</w:t>
      </w:r>
    </w:p>
    <w:p>
      <w:r>
        <w:t xml:space="preserve">ex-poikaystävä, lapset, paino, meikki, käsilaukku, vaatteet</w:t>
      </w:r>
    </w:p>
    <w:p>
      <w:r>
        <w:rPr>
          <w:b/>
        </w:rPr>
        <w:t xml:space="preserve">Tulos</w:t>
      </w:r>
    </w:p>
    <w:p>
      <w:r>
        <w:t xml:space="preserve">Kerro jotain, mitä naisella on, jota hänen poikaystävänsä voisi pitää "matkatavarana".</w:t>
      </w:r>
    </w:p>
    <w:p>
      <w:r>
        <w:rPr>
          <w:b/>
        </w:rPr>
        <w:t xml:space="preserve">Esimerkki 6.3140</w:t>
      </w:r>
    </w:p>
    <w:p>
      <w:r>
        <w:t xml:space="preserve">nukkuminen, leikkiminen, nuoleminen, juokseminen, syöminen, haukkuminen, kaivaminen.</w:t>
      </w:r>
    </w:p>
    <w:p>
      <w:r>
        <w:rPr>
          <w:b/>
        </w:rPr>
        <w:t xml:space="preserve">Tulos</w:t>
      </w:r>
    </w:p>
    <w:p>
      <w:r>
        <w:t xml:space="preserve">Nimeä jokin asia, jonka tekemisestä koirat näyttävät nauttivan.</w:t>
      </w:r>
    </w:p>
    <w:p>
      <w:r>
        <w:rPr>
          <w:b/>
        </w:rPr>
        <w:t xml:space="preserve">Esimerkki 6.3141</w:t>
      </w:r>
    </w:p>
    <w:p>
      <w:r>
        <w:t xml:space="preserve">hymyillä, nauraa, laulaa, tanssia, hyppiä ylös ja alas...</w:t>
      </w:r>
    </w:p>
    <w:p>
      <w:r>
        <w:rPr>
          <w:b/>
        </w:rPr>
        <w:t xml:space="preserve">Tulos</w:t>
      </w:r>
    </w:p>
    <w:p>
      <w:r>
        <w:t xml:space="preserve">Nimeä jotain, mitä ihmiset tekevät onnellisina.</w:t>
      </w:r>
    </w:p>
    <w:p>
      <w:r>
        <w:rPr>
          <w:b/>
        </w:rPr>
        <w:t xml:space="preserve">Esimerkki 6.3142</w:t>
      </w:r>
    </w:p>
    <w:p>
      <w:r>
        <w:t xml:space="preserve">kolmoset, kuolema, huono onni, sokeat hiiret, toiveet, vaatteet, apila, pyhä kolminaisuus...</w:t>
      </w:r>
    </w:p>
    <w:p>
      <w:r>
        <w:rPr>
          <w:b/>
        </w:rPr>
        <w:t xml:space="preserve">Tulos</w:t>
      </w:r>
    </w:p>
    <w:p>
      <w:r>
        <w:t xml:space="preserve">Nimeä jokin asia, joka tulee kolmosina.</w:t>
      </w:r>
    </w:p>
    <w:p>
      <w:r>
        <w:rPr>
          <w:b/>
        </w:rPr>
        <w:t xml:space="preserve">Esimerkki 6.3143</w:t>
      </w:r>
    </w:p>
    <w:p>
      <w:r>
        <w:t xml:space="preserve">tyhjä akku, ei bensaa, kylmä sää, moottorivika, ei vettä</w:t>
      </w:r>
    </w:p>
    <w:p>
      <w:r>
        <w:rPr>
          <w:b/>
        </w:rPr>
        <w:t xml:space="preserve">Tulos</w:t>
      </w:r>
    </w:p>
    <w:p>
      <w:r>
        <w:t xml:space="preserve">nimeä jokin asia, joka saattaa aiheuttaa sen, että autosi ei käynnisty.</w:t>
      </w:r>
    </w:p>
    <w:p>
      <w:r>
        <w:rPr>
          <w:b/>
        </w:rPr>
        <w:t xml:space="preserve">Esimerkki 6.3144</w:t>
      </w:r>
    </w:p>
    <w:p>
      <w:r>
        <w:t xml:space="preserve">tenniksen pelaaminen, golf/min. golf, kävely/vaellus, pyöräily, uinti</w:t>
      </w:r>
    </w:p>
    <w:p>
      <w:r>
        <w:rPr>
          <w:b/>
        </w:rPr>
        <w:t xml:space="preserve">Tulos</w:t>
      </w:r>
    </w:p>
    <w:p>
      <w:r>
        <w:t xml:space="preserve">Nimeä hyvä ulkoilulaji, jota mies ja vaimo voivat harrastaa yhdessä.</w:t>
      </w:r>
    </w:p>
    <w:p>
      <w:r>
        <w:rPr>
          <w:b/>
        </w:rPr>
        <w:t xml:space="preserve">Esimerkki 6.3145</w:t>
      </w:r>
    </w:p>
    <w:p>
      <w:r>
        <w:t xml:space="preserve">opiskelijat, kärsivällisyys, lyijykynät, tutkintotodistus, kirjat, huumorintaju, punakynä</w:t>
      </w:r>
    </w:p>
    <w:p>
      <w:r>
        <w:rPr>
          <w:b/>
        </w:rPr>
        <w:t xml:space="preserve">Tulos</w:t>
      </w:r>
    </w:p>
    <w:p>
      <w:r>
        <w:t xml:space="preserve">nimetä jotain, mitä jokainen opettaja tarvitsee.</w:t>
      </w:r>
    </w:p>
    <w:p>
      <w:r>
        <w:rPr>
          <w:b/>
        </w:rPr>
        <w:t xml:space="preserve">Esimerkki 6.3146</w:t>
      </w:r>
    </w:p>
    <w:p>
      <w:r>
        <w:t xml:space="preserve">letku, tikkaat, dalamatian, palomies, sireeni/kello</w:t>
      </w:r>
    </w:p>
    <w:p>
      <w:r>
        <w:rPr>
          <w:b/>
        </w:rPr>
        <w:t xml:space="preserve">Tulos</w:t>
      </w:r>
    </w:p>
    <w:p>
      <w:r>
        <w:t xml:space="preserve">Nimeä jotain, mitä saatat löytää paloautosta.</w:t>
      </w:r>
    </w:p>
    <w:p>
      <w:r>
        <w:rPr>
          <w:b/>
        </w:rPr>
        <w:t xml:space="preserve">Esimerkki 6.3147</w:t>
      </w:r>
    </w:p>
    <w:p>
      <w:r>
        <w:t xml:space="preserve">puut, jää</w:t>
      </w:r>
    </w:p>
    <w:p>
      <w:r>
        <w:rPr>
          <w:b/>
        </w:rPr>
        <w:t xml:space="preserve">Tulos</w:t>
      </w:r>
    </w:p>
    <w:p>
      <w:r>
        <w:t xml:space="preserve">mainitse jokin asia, jota sinun on ehkä varottava lasketellessasi rinteessä.</w:t>
      </w:r>
    </w:p>
    <w:p>
      <w:r>
        <w:rPr>
          <w:b/>
        </w:rPr>
        <w:t xml:space="preserve">Esimerkki 6.3148</w:t>
      </w:r>
    </w:p>
    <w:p>
      <w:r>
        <w:t xml:space="preserve">osoitekirja, kärpäset, reseptit, luettelot, keitto, mausteet, luettelot, reseptit, mausteet</w:t>
      </w:r>
    </w:p>
    <w:p>
      <w:r>
        <w:rPr>
          <w:b/>
        </w:rPr>
        <w:t xml:space="preserve">Tulos</w:t>
      </w:r>
    </w:p>
    <w:p>
      <w:r>
        <w:t xml:space="preserve">nimetä jotain, jota ihmiset aakkostavat.</w:t>
      </w:r>
    </w:p>
    <w:p>
      <w:r>
        <w:rPr>
          <w:b/>
        </w:rPr>
        <w:t xml:space="preserve">Esimerkki 6.3149</w:t>
      </w:r>
    </w:p>
    <w:p>
      <w:r>
        <w:t xml:space="preserve">nyrkit/kädet, tuolit, piirakat/kakut, loukkaavat sanat, kengät, alusvaatteet/rintsikat.</w:t>
      </w:r>
    </w:p>
    <w:p>
      <w:r>
        <w:rPr>
          <w:b/>
        </w:rPr>
        <w:t xml:space="preserve">Tulos</w:t>
      </w:r>
    </w:p>
    <w:p>
      <w:r>
        <w:t xml:space="preserve">Nimeä jotain, mitä vieraat saavat "Jerry Springerin" kohdalla.</w:t>
      </w:r>
    </w:p>
    <w:p>
      <w:r>
        <w:rPr>
          <w:b/>
        </w:rPr>
        <w:t xml:space="preserve">Esimerkki 6.3150</w:t>
      </w:r>
    </w:p>
    <w:p>
      <w:r>
        <w:t xml:space="preserve">hame, housut, nimi, hiukset</w:t>
      </w:r>
    </w:p>
    <w:p>
      <w:r>
        <w:rPr>
          <w:b/>
        </w:rPr>
        <w:t xml:space="preserve">Tulos</w:t>
      </w:r>
    </w:p>
    <w:p>
      <w:r>
        <w:t xml:space="preserve">nimeä jotain, jota ihmiset lyhentävät:</w:t>
      </w:r>
    </w:p>
    <w:p>
      <w:r>
        <w:rPr>
          <w:b/>
        </w:rPr>
        <w:t xml:space="preserve">Esimerkki 6.3151</w:t>
      </w:r>
    </w:p>
    <w:p>
      <w:r>
        <w:t xml:space="preserve">polttopuut, takkatyökalut, takkaverkko, tulitikut, tulitikut, takkatuli, takkatulet</w:t>
      </w:r>
    </w:p>
    <w:p>
      <w:r>
        <w:rPr>
          <w:b/>
        </w:rPr>
        <w:t xml:space="preserve">Tulos</w:t>
      </w:r>
    </w:p>
    <w:p>
      <w:r>
        <w:t xml:space="preserve">nimeä jotain, mitä näet takan ympärillä:</w:t>
      </w:r>
    </w:p>
    <w:p>
      <w:r>
        <w:rPr>
          <w:b/>
        </w:rPr>
        <w:t xml:space="preserve">Esimerkki 6.3152</w:t>
      </w:r>
    </w:p>
    <w:p>
      <w:r>
        <w:t xml:space="preserve">hevoskilpailut, pokeri, jalkapallo, blackjack, ruletti</w:t>
      </w:r>
    </w:p>
    <w:p>
      <w:r>
        <w:rPr>
          <w:b/>
        </w:rPr>
        <w:t xml:space="preserve">Tulos</w:t>
      </w:r>
    </w:p>
    <w:p>
      <w:r>
        <w:t xml:space="preserve">Nimeä jokin asia, josta ihmiset lyövät vetoa.</w:t>
      </w:r>
    </w:p>
    <w:p>
      <w:r>
        <w:rPr>
          <w:b/>
        </w:rPr>
        <w:t xml:space="preserve">Esimerkki 6.3153</w:t>
      </w:r>
    </w:p>
    <w:p>
      <w:r>
        <w:t xml:space="preserve">matka-arkku/laatikko, ketjut, vesisäiliö, käsiraudat, pakkopaita, häkki.</w:t>
      </w:r>
    </w:p>
    <w:p>
      <w:r>
        <w:rPr>
          <w:b/>
        </w:rPr>
        <w:t xml:space="preserve">Tulos</w:t>
      </w:r>
    </w:p>
    <w:p>
      <w:r>
        <w:t xml:space="preserve">Nimeä jokin asia, jota taikurit yrittävät paeta.</w:t>
      </w:r>
    </w:p>
    <w:p>
      <w:r>
        <w:rPr>
          <w:b/>
        </w:rPr>
        <w:t xml:space="preserve">Esimerkki 6.3154</w:t>
      </w:r>
    </w:p>
    <w:p>
      <w:r>
        <w:t xml:space="preserve">viinirypäleet, omena, appelsiini, banaani, mansikka, kirsikka</w:t>
      </w:r>
    </w:p>
    <w:p>
      <w:r>
        <w:rPr>
          <w:b/>
        </w:rPr>
        <w:t xml:space="preserve">Tulos</w:t>
      </w:r>
    </w:p>
    <w:p>
      <w:r>
        <w:t xml:space="preserve">Nimeä hedelmä, jota et koskaan osta vain yhtä.</w:t>
      </w:r>
    </w:p>
    <w:p>
      <w:r>
        <w:rPr>
          <w:b/>
        </w:rPr>
        <w:t xml:space="preserve">Esimerkki 6.3155</w:t>
      </w:r>
    </w:p>
    <w:p>
      <w:r>
        <w:t xml:space="preserve">hämähäkit, pimeys, käärmeet, aaveet, korkeat paikat, kuolema</w:t>
      </w:r>
    </w:p>
    <w:p>
      <w:r>
        <w:rPr>
          <w:b/>
        </w:rPr>
        <w:t xml:space="preserve">Tulos</w:t>
      </w:r>
    </w:p>
    <w:p>
      <w:r>
        <w:t xml:space="preserve">Nimeä jokin asia, jota ihmiset pelkäävät.</w:t>
      </w:r>
    </w:p>
    <w:p>
      <w:r>
        <w:rPr>
          <w:b/>
        </w:rPr>
        <w:t xml:space="preserve">Esimerkki 6.3156</w:t>
      </w:r>
    </w:p>
    <w:p>
      <w:r>
        <w:t xml:space="preserve">televisio, valot, tietokone, radio, kännykkä, ipod.</w:t>
      </w:r>
    </w:p>
    <w:p>
      <w:r>
        <w:rPr>
          <w:b/>
        </w:rPr>
        <w:t xml:space="preserve">Tulos</w:t>
      </w:r>
    </w:p>
    <w:p>
      <w:r>
        <w:t xml:space="preserve">Nimeä jokin asia, jonka äiti voisi pyytää tytärtään sammuttamaan, koska on nukkumaanmenoaika.</w:t>
      </w:r>
    </w:p>
    <w:p>
      <w:r>
        <w:rPr>
          <w:b/>
        </w:rPr>
        <w:t xml:space="preserve">Esimerkki 6.3157</w:t>
      </w:r>
    </w:p>
    <w:p>
      <w:r>
        <w:t xml:space="preserve">hiekka, lumi, lelut, lehdet, kotitehtävät</w:t>
      </w:r>
    </w:p>
    <w:p>
      <w:r>
        <w:rPr>
          <w:b/>
        </w:rPr>
        <w:t xml:space="preserve">Tulos</w:t>
      </w:r>
    </w:p>
    <w:p>
      <w:r>
        <w:t xml:space="preserve">Nimeä jokin asia, johon saatat löytää lapsen "haudattuna".</w:t>
      </w:r>
    </w:p>
    <w:p>
      <w:r>
        <w:rPr>
          <w:b/>
        </w:rPr>
        <w:t xml:space="preserve">Esimerkki 6.3158</w:t>
      </w:r>
    </w:p>
    <w:p>
      <w:r>
        <w:t xml:space="preserve">partavaahto, saippua/shampoo, olut, kermavaahto</w:t>
      </w:r>
    </w:p>
    <w:p>
      <w:r>
        <w:rPr>
          <w:b/>
        </w:rPr>
        <w:t xml:space="preserve">Tulos</w:t>
      </w:r>
    </w:p>
    <w:p>
      <w:r>
        <w:t xml:space="preserve">nimeä jokin vaahtoava asia.</w:t>
      </w:r>
    </w:p>
    <w:p>
      <w:r>
        <w:rPr>
          <w:b/>
        </w:rPr>
        <w:t xml:space="preserve">Esimerkki 6.3159</w:t>
      </w:r>
    </w:p>
    <w:p>
      <w:r>
        <w:t xml:space="preserve">jälleennäkeminen, häät, hautajaiset, syntymäpäivä, päivällinen</w:t>
      </w:r>
    </w:p>
    <w:p>
      <w:r>
        <w:rPr>
          <w:b/>
        </w:rPr>
        <w:t xml:space="preserve">Tulos</w:t>
      </w:r>
    </w:p>
    <w:p>
      <w:r>
        <w:t xml:space="preserve">nimeä tietynlainen perhetapahtuma, johon kumppanisi ei aina halua osallistua.</w:t>
      </w:r>
    </w:p>
    <w:p>
      <w:r>
        <w:rPr>
          <w:b/>
        </w:rPr>
        <w:t xml:space="preserve">Esimerkki 6.3160</w:t>
      </w:r>
    </w:p>
    <w:p>
      <w:r>
        <w:t xml:space="preserve">opettele sytyttämään nuotio, melomaan, paahtamaan vaahtokarkkeja, kalastamaan.</w:t>
      </w:r>
    </w:p>
    <w:p>
      <w:r>
        <w:rPr>
          <w:b/>
        </w:rPr>
        <w:t xml:space="preserve">Tulos</w:t>
      </w:r>
    </w:p>
    <w:p>
      <w:r>
        <w:t xml:space="preserve">nimeä jokin aktiviteetti, jota yleensä teet kesäleirillä.</w:t>
      </w:r>
    </w:p>
    <w:p>
      <w:r>
        <w:rPr>
          <w:b/>
        </w:rPr>
        <w:t xml:space="preserve">Tulos</w:t>
      </w:r>
    </w:p>
    <w:p>
      <w:r>
        <w:t xml:space="preserve">nimeä jokin kesäleirillä tekemäsi aktiviteetti.</w:t>
      </w:r>
    </w:p>
    <w:p>
      <w:r>
        <w:rPr>
          <w:b/>
        </w:rPr>
        <w:t xml:space="preserve">Esimerkki 6.3161</w:t>
      </w:r>
    </w:p>
    <w:p>
      <w:r>
        <w:t xml:space="preserve">kuvernööri/politiikka, pankkivirkailija/pankki, poliisi, opettaja/lastenhoito, turvallisuusalan työpaikka</w:t>
      </w:r>
    </w:p>
    <w:p>
      <w:r>
        <w:rPr>
          <w:b/>
        </w:rPr>
        <w:t xml:space="preserve">Tulos</w:t>
      </w:r>
    </w:p>
    <w:p>
      <w:r>
        <w:t xml:space="preserve">Kerro työpaikka, jota on vaikea saada, jos sinulla on vankilatuomio.</w:t>
      </w:r>
    </w:p>
    <w:p>
      <w:r>
        <w:rPr>
          <w:b/>
        </w:rPr>
        <w:t xml:space="preserve">Esimerkki 6.3162</w:t>
      </w:r>
    </w:p>
    <w:p>
      <w:r>
        <w:t xml:space="preserve">lapset, luonto, perhe, auringonlaskut, itseään</w:t>
      </w:r>
    </w:p>
    <w:p>
      <w:r>
        <w:rPr>
          <w:b/>
        </w:rPr>
        <w:t xml:space="preserve">Tulos</w:t>
      </w:r>
    </w:p>
    <w:p>
      <w:r>
        <w:t xml:space="preserve">Nimeä jokin asia, josta ihmiset haluavat ottaa valokuvia.</w:t>
      </w:r>
    </w:p>
    <w:p>
      <w:r>
        <w:rPr>
          <w:b/>
        </w:rPr>
        <w:t xml:space="preserve">Tulos</w:t>
      </w:r>
    </w:p>
    <w:p>
      <w:r>
        <w:t xml:space="preserve">Nimeä jokin asia, josta ihmiset haluavat ottaa kuvia.</w:t>
      </w:r>
    </w:p>
    <w:p>
      <w:r>
        <w:rPr>
          <w:b/>
        </w:rPr>
        <w:t xml:space="preserve">Esimerkki 6.3163</w:t>
      </w:r>
    </w:p>
    <w:p>
      <w:r>
        <w:t xml:space="preserve">julkkikset/rikkaat ihmiset, rodeo drive/shopit, hienot autot, kartanot, palmupuut</w:t>
      </w:r>
    </w:p>
    <w:p>
      <w:r>
        <w:rPr>
          <w:b/>
        </w:rPr>
        <w:t xml:space="preserve">Tulos</w:t>
      </w:r>
    </w:p>
    <w:p>
      <w:r>
        <w:t xml:space="preserve">Kerro jotain, mitä ihmiset odottavat näkevänsä Beverly Hillsissä.</w:t>
      </w:r>
    </w:p>
    <w:p>
      <w:r>
        <w:rPr>
          <w:b/>
        </w:rPr>
        <w:t xml:space="preserve">Esimerkki 6.3164</w:t>
      </w:r>
    </w:p>
    <w:p>
      <w:r>
        <w:t xml:space="preserve">elokuvat, linja-auto, ruokala, lentokone, teatteri, kirkko</w:t>
      </w:r>
    </w:p>
    <w:p>
      <w:r>
        <w:rPr>
          <w:b/>
        </w:rPr>
        <w:t xml:space="preserve">Tulos</w:t>
      </w:r>
    </w:p>
    <w:p>
      <w:r>
        <w:t xml:space="preserve">Nimeä paikka, jossa täysin tuntemattomat ihmiset istuvat vierekkäin.</w:t>
      </w:r>
    </w:p>
    <w:p>
      <w:r>
        <w:rPr>
          <w:b/>
        </w:rPr>
        <w:t xml:space="preserve">Esimerkki 6.3165</w:t>
      </w:r>
    </w:p>
    <w:p>
      <w:r>
        <w:t xml:space="preserve">nukkua/rentoutua, purkaa tavaroita, käydä suihkussa, tarkistaa posti, tarkastaa talo, avata ikkuna, tarkistaa viestit.</w:t>
      </w:r>
    </w:p>
    <w:p>
      <w:r>
        <w:rPr>
          <w:b/>
        </w:rPr>
        <w:t xml:space="preserve">Tulos</w:t>
      </w:r>
    </w:p>
    <w:p>
      <w:r>
        <w:t xml:space="preserve">Nimeä ensimmäinen asia, jonka teet kotona, kun palaat pitkältä lomalta.</w:t>
      </w:r>
    </w:p>
    <w:p>
      <w:r>
        <w:rPr>
          <w:b/>
        </w:rPr>
        <w:t xml:space="preserve">Esimerkki 6.3166</w:t>
      </w:r>
    </w:p>
    <w:p>
      <w:r>
        <w:t xml:space="preserve">konsertti, elokuva, urheilutapahtuma, tanssiaiset/tanssit, lentokoneet</w:t>
      </w:r>
    </w:p>
    <w:p>
      <w:r>
        <w:rPr>
          <w:b/>
        </w:rPr>
        <w:t xml:space="preserve">Tulos</w:t>
      </w:r>
    </w:p>
    <w:p>
      <w:r>
        <w:t xml:space="preserve">nimeä lipputyyppi, jonka saatat säilyttää tunneperäisistä syistä.</w:t>
      </w:r>
    </w:p>
    <w:p>
      <w:r>
        <w:rPr>
          <w:b/>
        </w:rPr>
        <w:t xml:space="preserve">Esimerkki 6.3167</w:t>
      </w:r>
    </w:p>
    <w:p>
      <w:r>
        <w:t xml:space="preserve">lääkäri/psykiatri, tuomari, hautausurakoitsija, poliisi, sihteeri, papisto.</w:t>
      </w:r>
    </w:p>
    <w:p>
      <w:r>
        <w:rPr>
          <w:b/>
        </w:rPr>
        <w:t xml:space="preserve">Tulos</w:t>
      </w:r>
    </w:p>
    <w:p>
      <w:r>
        <w:t xml:space="preserve">Mainitse ammatti, jossa nauramista työssä pidetään töykeänä.</w:t>
      </w:r>
    </w:p>
    <w:p>
      <w:r>
        <w:rPr>
          <w:b/>
        </w:rPr>
        <w:t xml:space="preserve">Esimerkki 6.3168</w:t>
      </w:r>
    </w:p>
    <w:p>
      <w:r>
        <w:t xml:space="preserve">partakone, voide, hiukset</w:t>
      </w:r>
    </w:p>
    <w:p>
      <w:r>
        <w:rPr>
          <w:b/>
        </w:rPr>
        <w:t xml:space="preserve">Tulos</w:t>
      </w:r>
    </w:p>
    <w:p>
      <w:r>
        <w:t xml:space="preserve">nimeä jotain, mitä tarvitset parranajoon.</w:t>
      </w:r>
    </w:p>
    <w:p>
      <w:r>
        <w:rPr>
          <w:b/>
        </w:rPr>
        <w:t xml:space="preserve">Esimerkki 6.3169</w:t>
      </w:r>
    </w:p>
    <w:p>
      <w:r>
        <w:t xml:space="preserve">ruuvipuristin, jakoavain, viemärikäärme, putket, putkimiehen särö</w:t>
      </w:r>
    </w:p>
    <w:p>
      <w:r>
        <w:rPr>
          <w:b/>
        </w:rPr>
        <w:t xml:space="preserve">Tulos</w:t>
      </w:r>
    </w:p>
    <w:p>
      <w:r>
        <w:t xml:space="preserve">nimeä jotain, mitä putkimiehellä voi olla.</w:t>
      </w:r>
    </w:p>
    <w:p>
      <w:r>
        <w:rPr>
          <w:b/>
        </w:rPr>
        <w:t xml:space="preserve">Esimerkki 6.3170</w:t>
      </w:r>
    </w:p>
    <w:p>
      <w:r>
        <w:t xml:space="preserve">kirjeet, kuvat, päiväkirja, luottokortti, rintaliivit, kutsuntakortti, vanhat vaatteet...</w:t>
      </w:r>
    </w:p>
    <w:p>
      <w:r>
        <w:rPr>
          <w:b/>
        </w:rPr>
        <w:t xml:space="preserve">Tulos</w:t>
      </w:r>
    </w:p>
    <w:p>
      <w:r>
        <w:t xml:space="preserve">nimeä jotain henkilökohtaista, jonka poltat tarkoituksella:</w:t>
      </w:r>
    </w:p>
    <w:p>
      <w:r>
        <w:rPr>
          <w:b/>
        </w:rPr>
        <w:t xml:space="preserve">Esimerkki 6.3171</w:t>
      </w:r>
    </w:p>
    <w:p>
      <w:r>
        <w:t xml:space="preserve">lehmät, lampaat, hevoset, aita, eläimet, puita.</w:t>
      </w:r>
    </w:p>
    <w:p>
      <w:r>
        <w:rPr>
          <w:b/>
        </w:rPr>
        <w:t xml:space="preserve">Tulos</w:t>
      </w:r>
    </w:p>
    <w:p>
      <w:r>
        <w:t xml:space="preserve">nimeä jotain, mitä näet maalla.</w:t>
      </w:r>
    </w:p>
    <w:p>
      <w:r>
        <w:rPr>
          <w:b/>
        </w:rPr>
        <w:t xml:space="preserve">Esimerkki 6.3172</w:t>
      </w:r>
    </w:p>
    <w:p>
      <w:r>
        <w:t xml:space="preserve">lintu, laiva, pullot, kala, toinen merirosvo, tynnyrit...</w:t>
      </w:r>
    </w:p>
    <w:p>
      <w:r>
        <w:rPr>
          <w:b/>
        </w:rPr>
        <w:t xml:space="preserve">Tulos</w:t>
      </w:r>
    </w:p>
    <w:p>
      <w:r>
        <w:t xml:space="preserve">nimeä jotain, jota merirosvot käyttäisivät maalitauluna.</w:t>
      </w:r>
    </w:p>
    <w:p>
      <w:r>
        <w:rPr>
          <w:b/>
        </w:rPr>
        <w:t xml:space="preserve">Esimerkki 6.3173</w:t>
      </w:r>
    </w:p>
    <w:p>
      <w:r>
        <w:t xml:space="preserve">abraham lincoln, bill clinton, jimmy carter, harry truman</w:t>
      </w:r>
    </w:p>
    <w:p>
      <w:r>
        <w:rPr>
          <w:b/>
        </w:rPr>
        <w:t xml:space="preserve">Tulos</w:t>
      </w:r>
    </w:p>
    <w:p>
      <w:r>
        <w:t xml:space="preserve">Nimeä Yhdysvaltain presidentti, joka on lähtöisin vaatimattomista oloista.</w:t>
      </w:r>
    </w:p>
    <w:p>
      <w:r>
        <w:rPr>
          <w:b/>
        </w:rPr>
        <w:t xml:space="preserve">Esimerkki 6.3174</w:t>
      </w:r>
    </w:p>
    <w:p>
      <w:r>
        <w:t xml:space="preserve">leipä, piirakka</w:t>
      </w:r>
    </w:p>
    <w:p>
      <w:r>
        <w:rPr>
          <w:b/>
        </w:rPr>
        <w:t xml:space="preserve">Tulos</w:t>
      </w:r>
    </w:p>
    <w:p>
      <w:r>
        <w:t xml:space="preserve">nimeä jotain, joka maistuu parhaalta juuri uunista.</w:t>
      </w:r>
    </w:p>
    <w:p>
      <w:r>
        <w:rPr>
          <w:b/>
        </w:rPr>
        <w:t xml:space="preserve">Esimerkki 6.3175</w:t>
      </w:r>
    </w:p>
    <w:p>
      <w:r>
        <w:t xml:space="preserve">kalat, linnut, hamsterit, huonekärpäset, hiiri, kilpikonna</w:t>
      </w:r>
    </w:p>
    <w:p>
      <w:r>
        <w:rPr>
          <w:b/>
        </w:rPr>
        <w:t xml:space="preserve">Tulos</w:t>
      </w:r>
    </w:p>
    <w:p>
      <w:r>
        <w:t xml:space="preserve">nimeä lemmikki, joka ei elä kovin pitkään.</w:t>
      </w:r>
    </w:p>
    <w:p>
      <w:r>
        <w:rPr>
          <w:b/>
        </w:rPr>
        <w:t xml:space="preserve">Esimerkki 6.3176</w:t>
      </w:r>
    </w:p>
    <w:p>
      <w:r>
        <w:t xml:space="preserve">Tappelu, puhuminen, lasin viiltely, kiroilu, myöhästyminen, läksyjen tekemättä jättäminen.</w:t>
      </w:r>
    </w:p>
    <w:p>
      <w:r>
        <w:rPr>
          <w:b/>
        </w:rPr>
        <w:t xml:space="preserve">Tulos</w:t>
      </w:r>
    </w:p>
    <w:p>
      <w:r>
        <w:t xml:space="preserve">mainitse jotain, josta saatat saada jälki-istuntoa.</w:t>
      </w:r>
    </w:p>
    <w:p>
      <w:r>
        <w:rPr>
          <w:b/>
        </w:rPr>
        <w:t xml:space="preserve">Esimerkki 6.3177</w:t>
      </w:r>
    </w:p>
    <w:p>
      <w:r>
        <w:t xml:space="preserve">terveisiä, kiitos, hei, nähdään, rakkaus, kiitos.</w:t>
      </w:r>
    </w:p>
    <w:p>
      <w:r>
        <w:rPr>
          <w:b/>
        </w:rPr>
        <w:t xml:space="preserve">Tulos</w:t>
      </w:r>
    </w:p>
    <w:p>
      <w:r>
        <w:t xml:space="preserve">nimeä yleinen tapa allekirjoittaa sähköpostiviesti.</w:t>
      </w:r>
    </w:p>
    <w:p>
      <w:r>
        <w:rPr>
          <w:b/>
        </w:rPr>
        <w:t xml:space="preserve">Esimerkki 6.3178</w:t>
      </w:r>
    </w:p>
    <w:p>
      <w:r>
        <w:t xml:space="preserve">kesäleiri, kesäleiri, Pariisi, puisto, puisto, uima-allas, kesäloma, ranta, ranta</w:t>
      </w:r>
    </w:p>
    <w:p>
      <w:r>
        <w:rPr>
          <w:b/>
        </w:rPr>
        <w:t xml:space="preserve">Tulos</w:t>
      </w:r>
    </w:p>
    <w:p>
      <w:r>
        <w:t xml:space="preserve">nimeä paikka, jossa joku voisi löytää kesäromantiikkaa.</w:t>
      </w:r>
    </w:p>
    <w:p>
      <w:r>
        <w:rPr>
          <w:b/>
        </w:rPr>
        <w:t xml:space="preserve">Esimerkki 6.3179</w:t>
      </w:r>
    </w:p>
    <w:p>
      <w:r>
        <w:t xml:space="preserve">röyhtäily, aivastelu, kuorsaus, kaasujen kulku, hikka, yskä.</w:t>
      </w:r>
    </w:p>
    <w:p>
      <w:r>
        <w:rPr>
          <w:b/>
        </w:rPr>
        <w:t xml:space="preserve">Tulos</w:t>
      </w:r>
    </w:p>
    <w:p>
      <w:r>
        <w:t xml:space="preserve">Nimeä ääni, jota ihmiset eivät voi estää itseään pitämästä.</w:t>
      </w:r>
    </w:p>
    <w:p>
      <w:r>
        <w:rPr>
          <w:b/>
        </w:rPr>
        <w:t xml:space="preserve">Esimerkki 6.3180</w:t>
      </w:r>
    </w:p>
    <w:p>
      <w:r>
        <w:t xml:space="preserve">nukkuvat, nuolevat itseään, leikkivät, haukkuvat, juoksevat, syövät.</w:t>
      </w:r>
    </w:p>
    <w:p>
      <w:r>
        <w:rPr>
          <w:b/>
        </w:rPr>
        <w:t xml:space="preserve">Tulos</w:t>
      </w:r>
    </w:p>
    <w:p>
      <w:r>
        <w:t xml:space="preserve">Nimeä jokin asia, jota koirat voivat tehdä tuntikausia kerrallaan.</w:t>
      </w:r>
    </w:p>
    <w:p>
      <w:r>
        <w:rPr>
          <w:b/>
        </w:rPr>
        <w:t xml:space="preserve">Esimerkki 6.3181</w:t>
      </w:r>
    </w:p>
    <w:p>
      <w:r>
        <w:t xml:space="preserve">autot, kuorma-auto, juna, nallekarhu, sotilaat</w:t>
      </w:r>
    </w:p>
    <w:p>
      <w:r>
        <w:rPr>
          <w:b/>
        </w:rPr>
        <w:t xml:space="preserve">Tulos</w:t>
      </w:r>
    </w:p>
    <w:p>
      <w:r>
        <w:t xml:space="preserve">Nimeä lelu, jonka saatat löytää pienen pojan huoneesta.</w:t>
      </w:r>
    </w:p>
    <w:p>
      <w:r>
        <w:rPr>
          <w:b/>
        </w:rPr>
        <w:t xml:space="preserve">Esimerkki 6.3182</w:t>
      </w:r>
    </w:p>
    <w:p>
      <w:r>
        <w:t xml:space="preserve">keitto, spagetti, herneet, maissi, jäätelö, riisi, puuro, paistettu kana.</w:t>
      </w:r>
    </w:p>
    <w:p>
      <w:r>
        <w:rPr>
          <w:b/>
        </w:rPr>
        <w:t xml:space="preserve">Tulos</w:t>
      </w:r>
    </w:p>
    <w:p>
      <w:r>
        <w:t xml:space="preserve">Nimeä ruoka, jota on vaikea syödä haarukalla.</w:t>
      </w:r>
    </w:p>
    <w:p>
      <w:r>
        <w:rPr>
          <w:b/>
        </w:rPr>
        <w:t xml:space="preserve">Esimerkki 6.3183</w:t>
      </w:r>
    </w:p>
    <w:p>
      <w:r>
        <w:t xml:space="preserve">tupakoida, syödä/juoda, varastaa/varastaa, kokeilla alusvaatteita, avata tavaroita, riisuutua käytävillä.</w:t>
      </w:r>
    </w:p>
    <w:p>
      <w:r>
        <w:rPr>
          <w:b/>
        </w:rPr>
        <w:t xml:space="preserve">Tulos</w:t>
      </w:r>
    </w:p>
    <w:p>
      <w:r>
        <w:t xml:space="preserve">Kerro jotain, mitä tavarataloissa ei saa tehdä.</w:t>
      </w:r>
    </w:p>
    <w:p>
      <w:r>
        <w:rPr>
          <w:b/>
        </w:rPr>
        <w:t xml:space="preserve">Esimerkki 6.3184</w:t>
      </w:r>
    </w:p>
    <w:p>
      <w:r>
        <w:t xml:space="preserve">liikunta, urheilu, työ, auringossa, mausteinen, hermostuneisuus, hermostuneisuus</w:t>
      </w:r>
    </w:p>
    <w:p>
      <w:r>
        <w:rPr>
          <w:b/>
        </w:rPr>
        <w:t xml:space="preserve">Tulos</w:t>
      </w:r>
    </w:p>
    <w:p>
      <w:r>
        <w:t xml:space="preserve">Kerro jokin asia, jonka vuoksi saatat hikoilla paljon.</w:t>
      </w:r>
    </w:p>
    <w:p>
      <w:r>
        <w:rPr>
          <w:b/>
        </w:rPr>
        <w:t xml:space="preserve">Esimerkki 6.3185</w:t>
      </w:r>
    </w:p>
    <w:p>
      <w:r>
        <w:t xml:space="preserve">leikkiä, puhua, soittaa musiikkia, katsoa televisiota, pureskella...</w:t>
      </w:r>
    </w:p>
    <w:p>
      <w:r>
        <w:rPr>
          <w:b/>
        </w:rPr>
        <w:t xml:space="preserve">Tulos</w:t>
      </w:r>
    </w:p>
    <w:p>
      <w:r>
        <w:t xml:space="preserve">mainitse jokin asia, jota vanhemmat pyytävät lapsiaan tekemään rauhallisemmin.</w:t>
      </w:r>
    </w:p>
    <w:p>
      <w:r>
        <w:rPr>
          <w:b/>
        </w:rPr>
        <w:t xml:space="preserve">Esimerkki 6.3186</w:t>
      </w:r>
    </w:p>
    <w:p>
      <w:r>
        <w:t xml:space="preserve">risti, raamattu, patsas, kuvat</w:t>
      </w:r>
    </w:p>
    <w:p>
      <w:r>
        <w:rPr>
          <w:b/>
        </w:rPr>
        <w:t xml:space="preserve">Tulos</w:t>
      </w:r>
    </w:p>
    <w:p>
      <w:r>
        <w:t xml:space="preserve">Nimeä jokin uskonnollinen asia, joka löytyy monista kodeista.</w:t>
      </w:r>
    </w:p>
    <w:p>
      <w:r>
        <w:rPr>
          <w:b/>
        </w:rPr>
        <w:t xml:space="preserve">Esimerkki 6.3187</w:t>
      </w:r>
    </w:p>
    <w:p>
      <w:r>
        <w:t xml:space="preserve">lohi, monni, tonnikala, tilapia, taimen, turskakala.</w:t>
      </w:r>
    </w:p>
    <w:p>
      <w:r>
        <w:rPr>
          <w:b/>
        </w:rPr>
        <w:t xml:space="preserve">Tulos</w:t>
      </w:r>
    </w:p>
    <w:p>
      <w:r>
        <w:t xml:space="preserve">Nimeä kalalaji, jota ihmiset syövät mielellään.</w:t>
      </w:r>
    </w:p>
    <w:p>
      <w:r>
        <w:rPr>
          <w:b/>
        </w:rPr>
        <w:t xml:space="preserve">Esimerkki 6.3188</w:t>
      </w:r>
    </w:p>
    <w:p>
      <w:r>
        <w:t xml:space="preserve">tosi-tv-sarjat, mainokset, alastomuus, rikollisuus/väkivaltaisuus</w:t>
      </w:r>
    </w:p>
    <w:p>
      <w:r>
        <w:rPr>
          <w:b/>
        </w:rPr>
        <w:t xml:space="preserve">Tulos</w:t>
      </w:r>
    </w:p>
    <w:p>
      <w:r>
        <w:t xml:space="preserve">Nimeä jokin asia, jota televisiossa on liikaa/paljon.</w:t>
      </w:r>
    </w:p>
    <w:p>
      <w:r>
        <w:rPr>
          <w:b/>
        </w:rPr>
        <w:t xml:space="preserve">Esimerkki 6.3189</w:t>
      </w:r>
    </w:p>
    <w:p>
      <w:r>
        <w:t xml:space="preserve">tuuletin, kellari, astianpesukone, roskakori, roskakori</w:t>
      </w:r>
    </w:p>
    <w:p>
      <w:r>
        <w:rPr>
          <w:b/>
        </w:rPr>
        <w:t xml:space="preserve">Tulos</w:t>
      </w:r>
    </w:p>
    <w:p>
      <w:r>
        <w:t xml:space="preserve">Nimeä jokin asia, jota et koskaan siivoa kotonasi.</w:t>
      </w:r>
    </w:p>
    <w:p>
      <w:r>
        <w:rPr>
          <w:b/>
        </w:rPr>
        <w:t xml:space="preserve">Esimerkki 6.3190</w:t>
      </w:r>
    </w:p>
    <w:p>
      <w:r>
        <w:t xml:space="preserve">aksentti, hampaat, tyylikkäät vaatteet</w:t>
      </w:r>
    </w:p>
    <w:p>
      <w:r>
        <w:rPr>
          <w:b/>
        </w:rPr>
        <w:t xml:space="preserve">Tulos</w:t>
      </w:r>
    </w:p>
    <w:p>
      <w:r>
        <w:t xml:space="preserve">Nimeä jokin asia, joka kertoisi, että sokkotreffikumppanisi on britti.</w:t>
      </w:r>
    </w:p>
    <w:p>
      <w:r>
        <w:rPr>
          <w:b/>
        </w:rPr>
        <w:t xml:space="preserve">Esimerkki 6.3191</w:t>
      </w:r>
    </w:p>
    <w:p>
      <w:r>
        <w:t xml:space="preserve">aterimet, lautaset</w:t>
      </w:r>
    </w:p>
    <w:p>
      <w:r>
        <w:rPr>
          <w:b/>
        </w:rPr>
        <w:t xml:space="preserve">Tulos</w:t>
      </w:r>
    </w:p>
    <w:p>
      <w:r>
        <w:t xml:space="preserve">nimeä jotain, jota tarvitset pöytää kattaessasi.</w:t>
      </w:r>
    </w:p>
    <w:p>
      <w:r>
        <w:rPr>
          <w:b/>
        </w:rPr>
        <w:t xml:space="preserve">Esimerkki 6.3192</w:t>
      </w:r>
    </w:p>
    <w:p>
      <w:r>
        <w:t xml:space="preserve">vaatteet, läski, laskut, ruoka, aika.</w:t>
      </w:r>
    </w:p>
    <w:p>
      <w:r>
        <w:rPr>
          <w:b/>
        </w:rPr>
        <w:t xml:space="preserve">Tulos</w:t>
      </w:r>
    </w:p>
    <w:p>
      <w:r>
        <w:t xml:space="preserve">Nimeä jokin asia, jota useimmilla ihmisillä on enemmän kuin he todella tarvitsevat:</w:t>
      </w:r>
    </w:p>
    <w:p>
      <w:r>
        <w:rPr>
          <w:b/>
        </w:rPr>
        <w:t xml:space="preserve">Esimerkki 6.3193</w:t>
      </w:r>
    </w:p>
    <w:p>
      <w:r>
        <w:t xml:space="preserve">ucla, usc, stanford, berkley, cal tech</w:t>
      </w:r>
    </w:p>
    <w:p>
      <w:r>
        <w:rPr>
          <w:b/>
        </w:rPr>
        <w:t xml:space="preserve">Tulos</w:t>
      </w:r>
    </w:p>
    <w:p>
      <w:r>
        <w:t xml:space="preserve">Nimeä kuuluisa kaliforniassa sijaitseva yliopisto.</w:t>
      </w:r>
    </w:p>
    <w:p>
      <w:r>
        <w:rPr>
          <w:b/>
        </w:rPr>
        <w:t xml:space="preserve">Esimerkki 6.3194</w:t>
      </w:r>
    </w:p>
    <w:p>
      <w:r>
        <w:t xml:space="preserve">Matrix-sarja, nopeus, Bill &amp; Ted -elokuvat, Paholaisen asianajaja, Point Break, Korvaukset...</w:t>
      </w:r>
    </w:p>
    <w:p>
      <w:r>
        <w:rPr>
          <w:b/>
        </w:rPr>
        <w:t xml:space="preserve">Tulos</w:t>
      </w:r>
    </w:p>
    <w:p>
      <w:r>
        <w:t xml:space="preserve">Nimeä elokuva, jossa Keanu Reeves näytteli.</w:t>
      </w:r>
    </w:p>
    <w:p>
      <w:r>
        <w:rPr>
          <w:b/>
        </w:rPr>
        <w:t xml:space="preserve">Esimerkki 6.3195</w:t>
      </w:r>
    </w:p>
    <w:p>
      <w:r>
        <w:t xml:space="preserve">texaco, shell, arco, mobil, chevron, conoco, mobile, mobile</w:t>
      </w:r>
    </w:p>
    <w:p>
      <w:r>
        <w:rPr>
          <w:b/>
        </w:rPr>
        <w:t xml:space="preserve">Tulos</w:t>
      </w:r>
    </w:p>
    <w:p>
      <w:r>
        <w:t xml:space="preserve">nimeä huoltoasemaketju.</w:t>
      </w:r>
    </w:p>
    <w:p>
      <w:r>
        <w:rPr>
          <w:b/>
        </w:rPr>
        <w:t xml:space="preserve">Esimerkki 6.3196</w:t>
      </w:r>
    </w:p>
    <w:p>
      <w:r>
        <w:t xml:space="preserve">punainen, keltainen, sininen, vaaleanpunainen, violetti, indigo</w:t>
      </w:r>
    </w:p>
    <w:p>
      <w:r>
        <w:rPr>
          <w:b/>
        </w:rPr>
        <w:t xml:space="preserve">Tulos</w:t>
      </w:r>
    </w:p>
    <w:p>
      <w:r>
        <w:t xml:space="preserve">nimeä sateenkaaren väri.</w:t>
      </w:r>
    </w:p>
    <w:p>
      <w:r>
        <w:rPr>
          <w:b/>
        </w:rPr>
        <w:t xml:space="preserve">Esimerkki 6.3197</w:t>
      </w:r>
    </w:p>
    <w:p>
      <w:r>
        <w:t xml:space="preserve">ilotulitus, juhliminen, paraatit, kokkailu, liput, perhe, suku</w:t>
      </w:r>
    </w:p>
    <w:p>
      <w:r>
        <w:rPr>
          <w:b/>
        </w:rPr>
        <w:t xml:space="preserve">Tulos</w:t>
      </w:r>
    </w:p>
    <w:p>
      <w:r>
        <w:t xml:space="preserve">Kerro jotain, mitä jäisit kaipaamaan, jos et olisi Yhdysvalloissa 4. heinäkuuta.</w:t>
      </w:r>
    </w:p>
    <w:p>
      <w:r>
        <w:rPr>
          <w:b/>
        </w:rPr>
        <w:t xml:space="preserve">Esimerkki 6.3198</w:t>
      </w:r>
    </w:p>
    <w:p>
      <w:r>
        <w:t xml:space="preserve">lamppu, aurinko, taskulamppu, kynttilä, kuu</w:t>
      </w:r>
    </w:p>
    <w:p>
      <w:r>
        <w:rPr>
          <w:b/>
        </w:rPr>
        <w:t xml:space="preserve">Tulos</w:t>
      </w:r>
    </w:p>
    <w:p>
      <w:r>
        <w:t xml:space="preserve">nimeä jokin, joka säteilee valoa.</w:t>
      </w:r>
    </w:p>
    <w:p>
      <w:r>
        <w:rPr>
          <w:b/>
        </w:rPr>
        <w:t xml:space="preserve">Esimerkki 6.3199</w:t>
      </w:r>
    </w:p>
    <w:p>
      <w:r>
        <w:t xml:space="preserve">zeus, poseidon, hera, ares, aphrodite</w:t>
      </w:r>
    </w:p>
    <w:p>
      <w:r>
        <w:rPr>
          <w:b/>
        </w:rPr>
        <w:t xml:space="preserve">Tulos</w:t>
      </w:r>
    </w:p>
    <w:p>
      <w:r>
        <w:t xml:space="preserve">Nimeä kreikkalainen jumala, jonka kaikki tuntevat.</w:t>
      </w:r>
    </w:p>
    <w:p>
      <w:r>
        <w:rPr>
          <w:b/>
        </w:rPr>
        <w:t xml:space="preserve">Tulos</w:t>
      </w:r>
    </w:p>
    <w:p>
      <w:r>
        <w:t xml:space="preserve">Nimeä kreikkalainen jumala, jonka kaikki tuntevat.</w:t>
      </w:r>
    </w:p>
    <w:p>
      <w:r>
        <w:rPr>
          <w:b/>
        </w:rPr>
        <w:t xml:space="preserve">Esimerkki 6.3200</w:t>
      </w:r>
    </w:p>
    <w:p>
      <w:r>
        <w:t xml:space="preserve">ravintola, kauppa, lääkäri, ruokakauppa, autokauppa, posti, postitoimisto</w:t>
      </w:r>
    </w:p>
    <w:p>
      <w:r>
        <w:rPr>
          <w:b/>
        </w:rPr>
        <w:t xml:space="preserve">Tulos</w:t>
      </w:r>
    </w:p>
    <w:p>
      <w:r>
        <w:t xml:space="preserve">nimeä sellainen liike, jossa he odottavat sinua kaikessa rauhassa.</w:t>
      </w:r>
    </w:p>
    <w:p>
      <w:r>
        <w:rPr>
          <w:b/>
        </w:rPr>
        <w:t xml:space="preserve">Esimerkki 6.3201</w:t>
      </w:r>
    </w:p>
    <w:p>
      <w:r>
        <w:t xml:space="preserve">sormi, ötökkä, hiukset, hiiri</w:t>
      </w:r>
    </w:p>
    <w:p>
      <w:r>
        <w:rPr>
          <w:b/>
        </w:rPr>
        <w:t xml:space="preserve">Tulos</w:t>
      </w:r>
    </w:p>
    <w:p>
      <w:r>
        <w:t xml:space="preserve">nimeä jotain ällöttävää, jota joku voisi sanoa löytäneensä pikaruoasta, jotta hän voisi haastaa yrityksen oikeuteen.</w:t>
      </w:r>
    </w:p>
    <w:p>
      <w:r>
        <w:rPr>
          <w:b/>
        </w:rPr>
        <w:t xml:space="preserve">Esimerkki 6.3202</w:t>
      </w:r>
    </w:p>
    <w:p>
      <w:r>
        <w:t xml:space="preserve">kukat, avioliitto, kokous, huonekalut/huone, musiikki, hautajaiset</w:t>
      </w:r>
    </w:p>
    <w:p>
      <w:r>
        <w:rPr>
          <w:b/>
        </w:rPr>
        <w:t xml:space="preserve">Tulos</w:t>
      </w:r>
    </w:p>
    <w:p>
      <w:r>
        <w:t xml:space="preserve">nimeä jokin asia, joka voidaan järjestää.</w:t>
      </w:r>
    </w:p>
    <w:p>
      <w:r>
        <w:rPr>
          <w:b/>
        </w:rPr>
        <w:t xml:space="preserve">Esimerkki 6.3203</w:t>
      </w:r>
    </w:p>
    <w:p>
      <w:r>
        <w:t xml:space="preserve">puuta, vettä, ruokaa, taskulamppuja, teippiä, paristoja, kynttilöitä.</w:t>
      </w:r>
    </w:p>
    <w:p>
      <w:r>
        <w:rPr>
          <w:b/>
        </w:rPr>
        <w:t xml:space="preserve">Tulos</w:t>
      </w:r>
    </w:p>
    <w:p>
      <w:r>
        <w:t xml:space="preserve">Nimeä jokin asia, jota ihmiset ostavat hurrikaaneihin varautumiseksi.</w:t>
      </w:r>
    </w:p>
    <w:p>
      <w:r>
        <w:rPr>
          <w:b/>
        </w:rPr>
        <w:t xml:space="preserve">Esimerkki 6.3204</w:t>
      </w:r>
    </w:p>
    <w:p>
      <w:r>
        <w:t xml:space="preserve">huonekalut, korut, vaatteet, antiikkiesineet, työkalut.</w:t>
      </w:r>
    </w:p>
    <w:p>
      <w:r>
        <w:rPr>
          <w:b/>
        </w:rPr>
        <w:t xml:space="preserve">Tulos</w:t>
      </w:r>
    </w:p>
    <w:p>
      <w:r>
        <w:t xml:space="preserve">nimeä jotain, mitä voisit ostaa kirpputorilta.</w:t>
      </w:r>
    </w:p>
    <w:p>
      <w:r>
        <w:rPr>
          <w:b/>
        </w:rPr>
        <w:t xml:space="preserve">Esimerkki 6.3205</w:t>
      </w:r>
    </w:p>
    <w:p>
      <w:r>
        <w:t xml:space="preserve">ei kokemusta, rikosrekisteriote, ulkonäkö, huono asenne</w:t>
      </w:r>
    </w:p>
    <w:p>
      <w:r>
        <w:rPr>
          <w:b/>
        </w:rPr>
        <w:t xml:space="preserve">Tulos</w:t>
      </w:r>
    </w:p>
    <w:p>
      <w:r>
        <w:t xml:space="preserve">mainitse syy, miksi sinua ei ehkä palkata työhön.</w:t>
      </w:r>
    </w:p>
    <w:p>
      <w:r>
        <w:rPr>
          <w:b/>
        </w:rPr>
        <w:t xml:space="preserve">Tulos</w:t>
      </w:r>
    </w:p>
    <w:p>
      <w:r>
        <w:t xml:space="preserve">mainitse syy, miksi henkilöä ei ehkä palkata työhön.</w:t>
      </w:r>
    </w:p>
    <w:p>
      <w:r>
        <w:rPr>
          <w:b/>
        </w:rPr>
        <w:t xml:space="preserve">Esimerkki 6.3206</w:t>
      </w:r>
    </w:p>
    <w:p>
      <w:r>
        <w:t xml:space="preserve">tomaatti, porkkana, vihreät pavut, salaatti, kurkku.</w:t>
      </w:r>
    </w:p>
    <w:p>
      <w:r>
        <w:rPr>
          <w:b/>
        </w:rPr>
        <w:t xml:space="preserve">Tulos</w:t>
      </w:r>
    </w:p>
    <w:p>
      <w:r>
        <w:t xml:space="preserve">Nimeä vihannes, jota ihmiset kasvattavat puutarhassaan.</w:t>
      </w:r>
    </w:p>
    <w:p>
      <w:r>
        <w:rPr>
          <w:b/>
        </w:rPr>
        <w:t xml:space="preserve">Esimerkki 6.3207</w:t>
      </w:r>
    </w:p>
    <w:p>
      <w:r>
        <w:t xml:space="preserve">kananugetit, makaroni ja juusto, hot dogit, pizza.</w:t>
      </w:r>
    </w:p>
    <w:p>
      <w:r>
        <w:rPr>
          <w:b/>
        </w:rPr>
        <w:t xml:space="preserve">Tulos</w:t>
      </w:r>
    </w:p>
    <w:p>
      <w:r>
        <w:t xml:space="preserve">Nimeä ruoka, jota tarjoillaan lukion ruokalassa.</w:t>
      </w:r>
    </w:p>
    <w:p>
      <w:r>
        <w:rPr>
          <w:b/>
        </w:rPr>
        <w:t xml:space="preserve">Esimerkki 6.3208</w:t>
      </w:r>
    </w:p>
    <w:p>
      <w:r>
        <w:t xml:space="preserve">auto, talo</w:t>
      </w:r>
    </w:p>
    <w:p>
      <w:r>
        <w:rPr>
          <w:b/>
        </w:rPr>
        <w:t xml:space="preserve">Tulos</w:t>
      </w:r>
    </w:p>
    <w:p>
      <w:r>
        <w:t xml:space="preserve">nimeä jokin asia, josta olet vahingossa lukinnut itsesi ulos.</w:t>
      </w:r>
    </w:p>
    <w:p>
      <w:r>
        <w:rPr>
          <w:b/>
        </w:rPr>
        <w:t xml:space="preserve">Esimerkki 6.3209</w:t>
      </w:r>
    </w:p>
    <w:p>
      <w:r>
        <w:t xml:space="preserve">ostoskeskus, messut, kirkko, elokuva, lentokenttä, eläintarha</w:t>
      </w:r>
    </w:p>
    <w:p>
      <w:r>
        <w:rPr>
          <w:b/>
        </w:rPr>
        <w:t xml:space="preserve">Tulos</w:t>
      </w:r>
    </w:p>
    <w:p>
      <w:r>
        <w:t xml:space="preserve">Nimeä paikka, jossa näet aikuisten kantavan nukkuvia lapsia:</w:t>
      </w:r>
    </w:p>
    <w:p>
      <w:r>
        <w:rPr>
          <w:b/>
        </w:rPr>
        <w:t xml:space="preserve">Esimerkki 6.3210</w:t>
      </w:r>
    </w:p>
    <w:p>
      <w:r>
        <w:t xml:space="preserve">oprah, angelina jolie, jennifer aniston, marilyn monroe, beyonce, brad pitt</w:t>
      </w:r>
    </w:p>
    <w:p>
      <w:r>
        <w:rPr>
          <w:b/>
        </w:rPr>
        <w:t xml:space="preserve">Tulos</w:t>
      </w:r>
    </w:p>
    <w:p>
      <w:r>
        <w:t xml:space="preserve">Nimeä julkkis, johon toivoisit ihmisten vertaavan sinua.</w:t>
      </w:r>
    </w:p>
    <w:p>
      <w:r>
        <w:rPr>
          <w:b/>
        </w:rPr>
        <w:t xml:space="preserve">Esimerkki 6.3211</w:t>
      </w:r>
    </w:p>
    <w:p>
      <w:r>
        <w:t xml:space="preserve">biljardi, pallo</w:t>
      </w:r>
    </w:p>
    <w:p>
      <w:r>
        <w:rPr>
          <w:b/>
        </w:rPr>
        <w:t xml:space="preserve">Tulos</w:t>
      </w:r>
    </w:p>
    <w:p>
      <w:r>
        <w:t xml:space="preserve">nimeä jotain, mitä tarvitset, jos haluat pelata vesipalloa.</w:t>
      </w:r>
    </w:p>
    <w:p>
      <w:r>
        <w:rPr>
          <w:b/>
        </w:rPr>
        <w:t xml:space="preserve">Esimerkki 6.3212</w:t>
      </w:r>
    </w:p>
    <w:p>
      <w:r>
        <w:t xml:space="preserve">raha, aivot, hiukset, pituus, perhe, hyvännäköisyys</w:t>
      </w:r>
    </w:p>
    <w:p>
      <w:r>
        <w:rPr>
          <w:b/>
        </w:rPr>
        <w:t xml:space="preserve">Tulos</w:t>
      </w:r>
    </w:p>
    <w:p>
      <w:r>
        <w:t xml:space="preserve">Nimeä jokin asia, jota toivoisit, että sinulla olisi syntyessäsi ollut enemmän.</w:t>
      </w:r>
    </w:p>
    <w:p>
      <w:r>
        <w:rPr>
          <w:b/>
        </w:rPr>
        <w:t xml:space="preserve">Esimerkki 6.3213</w:t>
      </w:r>
    </w:p>
    <w:p>
      <w:r>
        <w:t xml:space="preserve">rumpu, trumpetti, pasuuna, tuuba, säkkipilli.</w:t>
      </w:r>
    </w:p>
    <w:p>
      <w:r>
        <w:rPr>
          <w:b/>
        </w:rPr>
        <w:t xml:space="preserve">Tulos</w:t>
      </w:r>
    </w:p>
    <w:p>
      <w:r>
        <w:t xml:space="preserve">nimeä soitin marssiorkesterissa.</w:t>
      </w:r>
    </w:p>
    <w:p>
      <w:r>
        <w:rPr>
          <w:b/>
        </w:rPr>
        <w:t xml:space="preserve">Esimerkki 6.3214</w:t>
      </w:r>
    </w:p>
    <w:p>
      <w:r>
        <w:t xml:space="preserve">vesi, jäätee, sooda, limonadi, olut, gatorade.</w:t>
      </w:r>
    </w:p>
    <w:p>
      <w:r>
        <w:rPr>
          <w:b/>
        </w:rPr>
        <w:t xml:space="preserve">Tulos</w:t>
      </w:r>
    </w:p>
    <w:p>
      <w:r>
        <w:t xml:space="preserve">Nimeä juoma, jota juot viilentyäksesi.</w:t>
      </w:r>
    </w:p>
    <w:p>
      <w:r>
        <w:rPr>
          <w:b/>
        </w:rPr>
        <w:t xml:space="preserve">Esimerkki 6.3215</w:t>
      </w:r>
    </w:p>
    <w:p>
      <w:r>
        <w:t xml:space="preserve">rahaa, kondomeja, partavettä, deodoranttia, minttupastilleja/purukumia.</w:t>
      </w:r>
    </w:p>
    <w:p>
      <w:r>
        <w:rPr>
          <w:b/>
        </w:rPr>
        <w:t xml:space="preserve">Tulos</w:t>
      </w:r>
    </w:p>
    <w:p>
      <w:r>
        <w:t xml:space="preserve">Kerro jotain, mitä mies ei haluaisi, että se loppuisi juuri ennen treffejä.</w:t>
      </w:r>
    </w:p>
    <w:p>
      <w:r>
        <w:rPr>
          <w:b/>
        </w:rPr>
        <w:t xml:space="preserve">Esimerkki 6.3216</w:t>
      </w:r>
    </w:p>
    <w:p>
      <w:r>
        <w:t xml:space="preserve">viisaus, raha, muistot, vaatteet, valokuvat, ystävät</w:t>
      </w:r>
    </w:p>
    <w:p>
      <w:r>
        <w:rPr>
          <w:b/>
        </w:rPr>
        <w:t xml:space="preserve">Tulos</w:t>
      </w:r>
    </w:p>
    <w:p>
      <w:r>
        <w:t xml:space="preserve">nimeä jotain, mitä kertyy elämän aikana.</w:t>
      </w:r>
    </w:p>
    <w:p>
      <w:r>
        <w:rPr>
          <w:b/>
        </w:rPr>
        <w:t xml:space="preserve">Esimerkki 6.3217</w:t>
      </w:r>
    </w:p>
    <w:p>
      <w:r>
        <w:t xml:space="preserve">kanan sormet, sormet, suikaleet, napit, napinapit, lyijy, lyijykynät, oksat, kepit, oksat, makeat herneet, herneet</w:t>
      </w:r>
    </w:p>
    <w:p>
      <w:r>
        <w:rPr>
          <w:b/>
        </w:rPr>
        <w:t xml:space="preserve">Tulos</w:t>
      </w:r>
    </w:p>
    <w:p>
      <w:r>
        <w:t xml:space="preserve">nimeä jotain, jonka voit napsauttaa.</w:t>
      </w:r>
    </w:p>
    <w:p>
      <w:r>
        <w:rPr>
          <w:b/>
        </w:rPr>
        <w:t xml:space="preserve">Esimerkki 6.3218</w:t>
      </w:r>
    </w:p>
    <w:p>
      <w:r>
        <w:t xml:space="preserve">putoavat lehdet, viileä sää</w:t>
      </w:r>
    </w:p>
    <w:p>
      <w:r>
        <w:rPr>
          <w:b/>
        </w:rPr>
        <w:t xml:space="preserve">Tulos</w:t>
      </w:r>
    </w:p>
    <w:p>
      <w:r>
        <w:t xml:space="preserve">Kerro yksi asia, joka voisi kertoa jollekin, että syksy on ilmassa.</w:t>
      </w:r>
    </w:p>
    <w:p>
      <w:r>
        <w:rPr>
          <w:b/>
        </w:rPr>
        <w:t xml:space="preserve">Esimerkki 6.3219</w:t>
      </w:r>
    </w:p>
    <w:p>
      <w:r>
        <w:t xml:space="preserve">saippua, savu, sipulihöyryt, pöly, kloori, suolavesi, hiki.</w:t>
      </w:r>
    </w:p>
    <w:p>
      <w:r>
        <w:rPr>
          <w:b/>
        </w:rPr>
        <w:t xml:space="preserve">Tulos</w:t>
      </w:r>
    </w:p>
    <w:p>
      <w:r>
        <w:t xml:space="preserve">Nimeä jokin, joka joutuu silmiin ja kirvelee niitä:</w:t>
      </w:r>
    </w:p>
    <w:p>
      <w:r>
        <w:rPr>
          <w:b/>
        </w:rPr>
        <w:t xml:space="preserve">Esimerkki 6.3220</w:t>
      </w:r>
    </w:p>
    <w:p>
      <w:r>
        <w:t xml:space="preserve">turvatyynyt, turvavyöt, cd-soitin, tietokone, vakionopeudensäädin, ilmastointilaite</w:t>
      </w:r>
    </w:p>
    <w:p>
      <w:r>
        <w:rPr>
          <w:b/>
        </w:rPr>
        <w:t xml:space="preserve">Tulos</w:t>
      </w:r>
    </w:p>
    <w:p>
      <w:r>
        <w:t xml:space="preserve">Kerro jotain sellaista, mitä autoilla on nykyään ja mitä niillä ei ollut 50 vuotta sitten.</w:t>
      </w:r>
    </w:p>
    <w:p>
      <w:r>
        <w:rPr>
          <w:b/>
        </w:rPr>
        <w:t xml:space="preserve">Esimerkki 6.3221</w:t>
      </w:r>
    </w:p>
    <w:p>
      <w:r>
        <w:t xml:space="preserve">kalifornia, arizona, texas, nevada, florida, oklahoma, georgia, georgia</w:t>
      </w:r>
    </w:p>
    <w:p>
      <w:r>
        <w:rPr>
          <w:b/>
        </w:rPr>
        <w:t xml:space="preserve">Tulos</w:t>
      </w:r>
    </w:p>
    <w:p>
      <w:r>
        <w:t xml:space="preserve">Nimeä valtio, joka saattaa kärsiä kuivuudesta kesällä.</w:t>
      </w:r>
    </w:p>
    <w:p>
      <w:r>
        <w:rPr>
          <w:b/>
        </w:rPr>
        <w:t xml:space="preserve">Esimerkki 6.3222</w:t>
      </w:r>
    </w:p>
    <w:p>
      <w:r>
        <w:t xml:space="preserve">ase, pamppu, virkamerkki, käsiraudat, taskulamppu</w:t>
      </w:r>
    </w:p>
    <w:p>
      <w:r>
        <w:rPr>
          <w:b/>
        </w:rPr>
        <w:t xml:space="preserve">Tulos</w:t>
      </w:r>
    </w:p>
    <w:p>
      <w:r>
        <w:t xml:space="preserve">nimeä jotain, mitä poliisi voisi kantaa mukanaan.</w:t>
      </w:r>
    </w:p>
    <w:p>
      <w:r>
        <w:rPr>
          <w:b/>
        </w:rPr>
        <w:t xml:space="preserve">Esimerkki 6.3223</w:t>
      </w:r>
    </w:p>
    <w:p>
      <w:r>
        <w:t xml:space="preserve">kengät, kissa, käsilaukku, tietokone, auto, hiukset...</w:t>
      </w:r>
    </w:p>
    <w:p>
      <w:r>
        <w:rPr>
          <w:b/>
        </w:rPr>
        <w:t xml:space="preserve">Tulos</w:t>
      </w:r>
    </w:p>
    <w:p>
      <w:r>
        <w:t xml:space="preserve">nimeä jotain mustaa.</w:t>
      </w:r>
    </w:p>
    <w:p>
      <w:r>
        <w:rPr>
          <w:b/>
        </w:rPr>
        <w:t xml:space="preserve">Esimerkki 6.3224</w:t>
      </w:r>
    </w:p>
    <w:p>
      <w:r>
        <w:t xml:space="preserve">alusvaatteet, hajuvedet, olut, meikki, autot, uimapuku</w:t>
      </w:r>
    </w:p>
    <w:p>
      <w:r>
        <w:rPr>
          <w:b/>
        </w:rPr>
        <w:t xml:space="preserve">Tulos</w:t>
      </w:r>
    </w:p>
    <w:p>
      <w:r>
        <w:t xml:space="preserve">Nimeä tuote, jonka mainoksissa käytetään seksikkäitä naisia.</w:t>
      </w:r>
    </w:p>
    <w:p>
      <w:r>
        <w:rPr>
          <w:b/>
        </w:rPr>
        <w:t xml:space="preserve">Esimerkki 6.3225</w:t>
      </w:r>
    </w:p>
    <w:p>
      <w:r>
        <w:t xml:space="preserve">nukkua, rakastella/suutella, katsoa tv:tä/elokuvaa, kertoa kummitustarinoita, itkeä.</w:t>
      </w:r>
    </w:p>
    <w:p>
      <w:r>
        <w:rPr>
          <w:b/>
        </w:rPr>
        <w:t xml:space="preserve">Tulos</w:t>
      </w:r>
    </w:p>
    <w:p>
      <w:r>
        <w:t xml:space="preserve">Nimeä jokin asia, joka on parempi tehdä pimeässä.</w:t>
      </w:r>
    </w:p>
    <w:p>
      <w:r>
        <w:rPr>
          <w:b/>
        </w:rPr>
        <w:t xml:space="preserve">Esimerkki 6.3226</w:t>
      </w:r>
    </w:p>
    <w:p>
      <w:r>
        <w:t xml:space="preserve">elokuvat, illallinen, ranta, mcdonald's, mcdonald's</w:t>
      </w:r>
    </w:p>
    <w:p>
      <w:r>
        <w:rPr>
          <w:b/>
        </w:rPr>
        <w:t xml:space="preserve">Tulos</w:t>
      </w:r>
    </w:p>
    <w:p>
      <w:r>
        <w:t xml:space="preserve">nimeä hyvä paikka ensitreffeille.</w:t>
      </w:r>
    </w:p>
    <w:p>
      <w:r>
        <w:rPr>
          <w:b/>
        </w:rPr>
        <w:t xml:space="preserve">Esimerkki 6.3227</w:t>
      </w:r>
    </w:p>
    <w:p>
      <w:r>
        <w:t xml:space="preserve">caesar, kokki, puutarha, tonnikala, waldorf, peruna, peruna</w:t>
      </w:r>
    </w:p>
    <w:p>
      <w:r>
        <w:rPr>
          <w:b/>
        </w:rPr>
        <w:t xml:space="preserve">Tulos</w:t>
      </w:r>
    </w:p>
    <w:p>
      <w:r>
        <w:t xml:space="preserve">nimeä suosittu salaattityyppi.</w:t>
      </w:r>
    </w:p>
    <w:p>
      <w:r>
        <w:rPr>
          <w:b/>
        </w:rPr>
        <w:t xml:space="preserve">Esimerkki 6.3228</w:t>
      </w:r>
    </w:p>
    <w:p>
      <w:r>
        <w:t xml:space="preserve">sateenvarjo, hiekka, uima-allas, taskulamput, lentopalloverkko, palmu</w:t>
      </w:r>
    </w:p>
    <w:p>
      <w:r>
        <w:rPr>
          <w:b/>
        </w:rPr>
        <w:t xml:space="preserve">Tulos</w:t>
      </w:r>
    </w:p>
    <w:p>
      <w:r>
        <w:t xml:space="preserve">nimeä jotain, jonka voisit laittaa takapihallesi koristelemaan, jos sinulla olisi ranta-teemajuhlat.</w:t>
      </w:r>
    </w:p>
    <w:p>
      <w:r>
        <w:rPr>
          <w:b/>
        </w:rPr>
        <w:t xml:space="preserve">Esimerkki 6.3229</w:t>
      </w:r>
    </w:p>
    <w:p>
      <w:r>
        <w:t xml:space="preserve">jalat, lihakset, vaatteet, kuminauhat, käsivarret, budjetit</w:t>
      </w:r>
    </w:p>
    <w:p>
      <w:r>
        <w:rPr>
          <w:b/>
        </w:rPr>
        <w:t xml:space="preserve">Tulos</w:t>
      </w:r>
    </w:p>
    <w:p>
      <w:r>
        <w:t xml:space="preserve">nimeä jotain, mitä ihmiset venyttävät.</w:t>
      </w:r>
    </w:p>
    <w:p>
      <w:r>
        <w:rPr>
          <w:b/>
        </w:rPr>
        <w:t xml:space="preserve">Esimerkki 6.3230</w:t>
      </w:r>
    </w:p>
    <w:p>
      <w:r>
        <w:t xml:space="preserve">hae vettä, istu/mene makuulle, hae kylmää liinaa, tuuleta heitä.</w:t>
      </w:r>
    </w:p>
    <w:p>
      <w:r>
        <w:rPr>
          <w:b/>
        </w:rPr>
        <w:t xml:space="preserve">Tulos</w:t>
      </w:r>
    </w:p>
    <w:p>
      <w:r>
        <w:t xml:space="preserve">Nimeä jotain, mitä ihmiset tekevät jonkun heikoksi itsensä tuntevan puolesta.</w:t>
      </w:r>
    </w:p>
    <w:p>
      <w:r>
        <w:rPr>
          <w:b/>
        </w:rPr>
        <w:t xml:space="preserve">Esimerkki 6.3231</w:t>
      </w:r>
    </w:p>
    <w:p>
      <w:r>
        <w:t xml:space="preserve">hevosenkengät, pesäpallo, lentopallo, hippa, jalkapallo, papupussin heitto, frisbee, piilosta löytäminen.</w:t>
      </w:r>
    </w:p>
    <w:p>
      <w:r>
        <w:rPr>
          <w:b/>
        </w:rPr>
        <w:t xml:space="preserve">Tulos</w:t>
      </w:r>
    </w:p>
    <w:p>
      <w:r>
        <w:t xml:space="preserve">Nimeä peli, jota voisit pelata heinäkuun 4. päivän juhlissa.</w:t>
      </w:r>
    </w:p>
    <w:p>
      <w:r>
        <w:rPr>
          <w:b/>
        </w:rPr>
        <w:t xml:space="preserve">Esimerkki 6.3232</w:t>
      </w:r>
    </w:p>
    <w:p>
      <w:r>
        <w:t xml:space="preserve">koulubussi, iso lintu, aurinko, banaani, taksi, squash</w:t>
      </w:r>
    </w:p>
    <w:p>
      <w:r>
        <w:rPr>
          <w:b/>
        </w:rPr>
        <w:t xml:space="preserve">Tulos</w:t>
      </w:r>
    </w:p>
    <w:p>
      <w:r>
        <w:t xml:space="preserve">nimeä jokin iso ja keltainen.</w:t>
      </w:r>
    </w:p>
    <w:p>
      <w:r>
        <w:rPr>
          <w:b/>
        </w:rPr>
        <w:t xml:space="preserve">Esimerkki 6.3233</w:t>
      </w:r>
    </w:p>
    <w:p>
      <w:r>
        <w:t xml:space="preserve">seepra, panda, haisunäätä, dalmatialainen/koira, kissa, lehmä</w:t>
      </w:r>
    </w:p>
    <w:p>
      <w:r>
        <w:rPr>
          <w:b/>
        </w:rPr>
        <w:t xml:space="preserve">Tulos</w:t>
      </w:r>
    </w:p>
    <w:p>
      <w:r>
        <w:t xml:space="preserve">Nimeä eläin, joka on tunnettu mustavalkoisuudestaan.</w:t>
      </w:r>
    </w:p>
    <w:p>
      <w:r>
        <w:rPr>
          <w:b/>
        </w:rPr>
        <w:t xml:space="preserve">Esimerkki 6.3234</w:t>
      </w:r>
    </w:p>
    <w:p>
      <w:r>
        <w:t xml:space="preserve">wc, uuni, kylpyamme, ikkunat, astiat, auto</w:t>
      </w:r>
    </w:p>
    <w:p>
      <w:r>
        <w:rPr>
          <w:b/>
        </w:rPr>
        <w:t xml:space="preserve">Tulos</w:t>
      </w:r>
    </w:p>
    <w:p>
      <w:r>
        <w:t xml:space="preserve">Nimeä jokin asia, jota ihmiset vihaavat siivota.</w:t>
      </w:r>
    </w:p>
    <w:p>
      <w:r>
        <w:rPr>
          <w:b/>
        </w:rPr>
        <w:t xml:space="preserve">Esimerkki 6.3235</w:t>
      </w:r>
    </w:p>
    <w:p>
      <w:r>
        <w:t xml:space="preserve">paraati, jalkapallopeli, peli, putki, televisio, tissiputki, televisiossa, tv, pep rally, koulun liikuntasali, lukion liikuntasali, liikuntasali, voimistelusali</w:t>
      </w:r>
    </w:p>
    <w:p>
      <w:r>
        <w:rPr>
          <w:b/>
        </w:rPr>
        <w:t xml:space="preserve">Tulos</w:t>
      </w:r>
    </w:p>
    <w:p>
      <w:r>
        <w:t xml:space="preserve">nimi jossain, jossa saatat nähdä marssiorkesterin.</w:t>
      </w:r>
    </w:p>
    <w:p>
      <w:r>
        <w:rPr>
          <w:b/>
        </w:rPr>
        <w:t xml:space="preserve">Esimerkki 6.3236</w:t>
      </w:r>
    </w:p>
    <w:p>
      <w:r>
        <w:t xml:space="preserve">tomaatit, kukat, salaatti, kurkut.</w:t>
      </w:r>
    </w:p>
    <w:p>
      <w:r>
        <w:rPr>
          <w:b/>
        </w:rPr>
        <w:t xml:space="preserve">Tulos</w:t>
      </w:r>
    </w:p>
    <w:p>
      <w:r>
        <w:t xml:space="preserve">Nimeä jotain, jota voit kasvattaa puutarhassasi.</w:t>
      </w:r>
    </w:p>
    <w:p>
      <w:r>
        <w:rPr>
          <w:b/>
        </w:rPr>
        <w:t xml:space="preserve">Esimerkki 6.3237</w:t>
      </w:r>
    </w:p>
    <w:p>
      <w:r>
        <w:t xml:space="preserve">nuha, yskä, kuume, aivastelu, kurkkukipu, tukkoinen pää, vilunväristykset.</w:t>
      </w:r>
    </w:p>
    <w:p>
      <w:r>
        <w:rPr>
          <w:b/>
        </w:rPr>
        <w:t xml:space="preserve">Tulos</w:t>
      </w:r>
    </w:p>
    <w:p>
      <w:r>
        <w:t xml:space="preserve">Nimeä oire, joka saa sinut sanomaan: "Taidan sairastua johonkin."</w:t>
      </w:r>
    </w:p>
    <w:p>
      <w:r>
        <w:rPr>
          <w:b/>
        </w:rPr>
        <w:t xml:space="preserve">Esimerkki 6.3238</w:t>
      </w:r>
    </w:p>
    <w:p>
      <w:r>
        <w:t xml:space="preserve">harmaat hiukset, ryppyjä, kipu/vaivat, paino, kärttyisyys, tieto, raha.</w:t>
      </w:r>
    </w:p>
    <w:p>
      <w:r>
        <w:rPr>
          <w:b/>
        </w:rPr>
        <w:t xml:space="preserve">Tulos</w:t>
      </w:r>
    </w:p>
    <w:p>
      <w:r>
        <w:t xml:space="preserve">nimeä jokin asia, jota useimmat ihmiset saavat enemmän mitä vanhemmiksi he tulevat.</w:t>
      </w:r>
    </w:p>
    <w:p>
      <w:r>
        <w:rPr>
          <w:b/>
        </w:rPr>
        <w:t xml:space="preserve">Esimerkki 6.3239</w:t>
      </w:r>
    </w:p>
    <w:p>
      <w:r>
        <w:t xml:space="preserve">kahvi, kuuma kaakao</w:t>
      </w:r>
    </w:p>
    <w:p>
      <w:r>
        <w:rPr>
          <w:b/>
        </w:rPr>
        <w:t xml:space="preserve">Tulos</w:t>
      </w:r>
    </w:p>
    <w:p>
      <w:r>
        <w:t xml:space="preserve">Nimeä juoma, jota et voi kuvitella juovasi kuumana päivänä.</w:t>
      </w:r>
    </w:p>
    <w:p>
      <w:r>
        <w:rPr>
          <w:b/>
        </w:rPr>
        <w:t xml:space="preserve">Esimerkki 6.3240</w:t>
      </w:r>
    </w:p>
    <w:p>
      <w:r>
        <w:t xml:space="preserve">Ashton Kutcher, George Clooney, Tom Cruise, Sean Combs, Michael Jackson, Will Smith, Adam Sandler, Adam Sandler, George Clooney, Tom Cruise, Sean Combs, Michael Jackson, Will Smith, Adam Sandler</w:t>
      </w:r>
    </w:p>
    <w:p>
      <w:r>
        <w:rPr>
          <w:b/>
        </w:rPr>
        <w:t xml:space="preserve">Tulos</w:t>
      </w:r>
    </w:p>
    <w:p>
      <w:r>
        <w:t xml:space="preserve">nimeä hollywoodin suurin "äidinpoika".</w:t>
      </w:r>
    </w:p>
    <w:p>
      <w:r>
        <w:rPr>
          <w:b/>
        </w:rPr>
        <w:t xml:space="preserve">Esimerkki 6.3241</w:t>
      </w:r>
    </w:p>
    <w:p>
      <w:r>
        <w:t xml:space="preserve">scream, halloween, perjantai kolmastoista, painajainen elm-kadulla, frankenstein, leuat, jaws</w:t>
      </w:r>
    </w:p>
    <w:p>
      <w:r>
        <w:rPr>
          <w:b/>
        </w:rPr>
        <w:t xml:space="preserve">Tulos</w:t>
      </w:r>
    </w:p>
    <w:p>
      <w:r>
        <w:t xml:space="preserve">Nimeä kauhuelokuva, jolle on tehty paljon jatko-osia.</w:t>
      </w:r>
    </w:p>
    <w:p>
      <w:r>
        <w:rPr>
          <w:b/>
        </w:rPr>
        <w:t xml:space="preserve">Esimerkki 6.3242</w:t>
      </w:r>
    </w:p>
    <w:p>
      <w:r>
        <w:t xml:space="preserve">soutuvene, purjevene</w:t>
      </w:r>
    </w:p>
    <w:p>
      <w:r>
        <w:rPr>
          <w:b/>
        </w:rPr>
        <w:t xml:space="preserve">Tulos</w:t>
      </w:r>
    </w:p>
    <w:p>
      <w:r>
        <w:t xml:space="preserve">Nimeä vene, jolla voisit vetää vesihiihtäjää.</w:t>
      </w:r>
    </w:p>
    <w:p>
      <w:r>
        <w:rPr>
          <w:b/>
        </w:rPr>
        <w:t xml:space="preserve">Esimerkki 6.3243</w:t>
      </w:r>
    </w:p>
    <w:p>
      <w:r>
        <w:t xml:space="preserve">sipulit, kala, valkosipuli, pizza, kaali, popcorn, juusto.</w:t>
      </w:r>
    </w:p>
    <w:p>
      <w:r>
        <w:rPr>
          <w:b/>
        </w:rPr>
        <w:t xml:space="preserve">Tulos</w:t>
      </w:r>
    </w:p>
    <w:p>
      <w:r>
        <w:t xml:space="preserve">Nimeä elintarvike, joka on tunnistettavissa sen hajusta:</w:t>
      </w:r>
    </w:p>
    <w:p>
      <w:r>
        <w:rPr>
          <w:b/>
        </w:rPr>
        <w:t xml:space="preserve">Esimerkki 6.3244</w:t>
      </w:r>
    </w:p>
    <w:p>
      <w:r>
        <w:t xml:space="preserve">kurinalaisuus, aikaisin aamulla, kampaus, juoksu, ruoka, ruoka</w:t>
      </w:r>
    </w:p>
    <w:p>
      <w:r>
        <w:rPr>
          <w:b/>
        </w:rPr>
        <w:t xml:space="preserve">Tulos</w:t>
      </w:r>
    </w:p>
    <w:p>
      <w:r>
        <w:t xml:space="preserve">nimeä jotakin, johon sinun pitäisi tottua, jos liittyisit armeijaan.</w:t>
      </w:r>
    </w:p>
    <w:p>
      <w:r>
        <w:rPr>
          <w:b/>
        </w:rPr>
        <w:t xml:space="preserve">Esimerkki 6.3245</w:t>
      </w:r>
    </w:p>
    <w:p>
      <w:r>
        <w:t xml:space="preserve">jalkapallo, koripallo, pesäpallo, uinti, golf</w:t>
      </w:r>
    </w:p>
    <w:p>
      <w:r>
        <w:rPr>
          <w:b/>
        </w:rPr>
        <w:t xml:space="preserve">Tulos</w:t>
      </w:r>
    </w:p>
    <w:p>
      <w:r>
        <w:t xml:space="preserve">Nimeä urheilulaji, jossa amerikkalaiset ovat loistavia.</w:t>
      </w:r>
    </w:p>
    <w:p>
      <w:r>
        <w:rPr>
          <w:b/>
        </w:rPr>
        <w:t xml:space="preserve">Esimerkki 6.3246</w:t>
      </w:r>
    </w:p>
    <w:p>
      <w:r>
        <w:t xml:space="preserve">naamari, käsineet, leikkaushousut, lippalakki</w:t>
      </w:r>
    </w:p>
    <w:p>
      <w:r>
        <w:rPr>
          <w:b/>
        </w:rPr>
        <w:t xml:space="preserve">Tulos</w:t>
      </w:r>
    </w:p>
    <w:p>
      <w:r>
        <w:t xml:space="preserve">nimeä jotain, mitä kirurgi voisi käyttää.</w:t>
      </w:r>
    </w:p>
    <w:p>
      <w:r>
        <w:rPr>
          <w:b/>
        </w:rPr>
        <w:t xml:space="preserve">Esimerkki 6.3247</w:t>
      </w:r>
    </w:p>
    <w:p>
      <w:r>
        <w:t xml:space="preserve">ovet lukossa, valot pois päältä, tietokoneet pois päältä, turvahälytys, kahvi...</w:t>
      </w:r>
    </w:p>
    <w:p>
      <w:r>
        <w:rPr>
          <w:b/>
        </w:rPr>
        <w:t xml:space="preserve">Tulos</w:t>
      </w:r>
    </w:p>
    <w:p>
      <w:r>
        <w:t xml:space="preserve">nimeä jotain, jonka tarkistat, jos lähdet toimistosta viimeisenä illalla.</w:t>
      </w:r>
    </w:p>
    <w:p>
      <w:r>
        <w:rPr>
          <w:b/>
        </w:rPr>
        <w:t xml:space="preserve">Esimerkki 6.3248</w:t>
      </w:r>
    </w:p>
    <w:p>
      <w:r>
        <w:t xml:space="preserve">simpukankuoria, meduusoja, rapuja, kiviä, pyyhkeitä, lasinsirpaleita.</w:t>
      </w:r>
    </w:p>
    <w:p>
      <w:r>
        <w:rPr>
          <w:b/>
        </w:rPr>
        <w:t xml:space="preserve">Tulos</w:t>
      </w:r>
    </w:p>
    <w:p>
      <w:r>
        <w:t xml:space="preserve">Nimeä jotain, jonka päälle saatat astua rannalla.</w:t>
      </w:r>
    </w:p>
    <w:p>
      <w:r>
        <w:rPr>
          <w:b/>
        </w:rPr>
        <w:t xml:space="preserve">Esimerkki 6.3249</w:t>
      </w:r>
    </w:p>
    <w:p>
      <w:r>
        <w:t xml:space="preserve">puisto, uimaranta, takapiha, koulu, metsä</w:t>
      </w:r>
    </w:p>
    <w:p>
      <w:r>
        <w:rPr>
          <w:b/>
        </w:rPr>
        <w:t xml:space="preserve">Tulos</w:t>
      </w:r>
    </w:p>
    <w:p>
      <w:r>
        <w:t xml:space="preserve">nimeä paikka, jossa voisi pitää piknikin.</w:t>
      </w:r>
    </w:p>
    <w:p>
      <w:r>
        <w:rPr>
          <w:b/>
        </w:rPr>
        <w:t xml:space="preserve">Esimerkki 6.3250</w:t>
      </w:r>
    </w:p>
    <w:p>
      <w:r>
        <w:t xml:space="preserve">kylpyhuone, kirkko, autoilu/autoilu, elokuva/teatteri, työ, kirkko</w:t>
      </w:r>
    </w:p>
    <w:p>
      <w:r>
        <w:rPr>
          <w:b/>
        </w:rPr>
        <w:t xml:space="preserve">Tulos</w:t>
      </w:r>
    </w:p>
    <w:p>
      <w:r>
        <w:t xml:space="preserve">Kerro paikka, jossa et haluaisi olla, kun saat puhelun kännykästäsi.</w:t>
      </w:r>
    </w:p>
    <w:p>
      <w:r>
        <w:rPr>
          <w:b/>
        </w:rPr>
        <w:t xml:space="preserve">Esimerkki 6.3251</w:t>
      </w:r>
    </w:p>
    <w:p>
      <w:r>
        <w:t xml:space="preserve">strippiklubi, huijaaminen, baarit, kasino</w:t>
      </w:r>
    </w:p>
    <w:p>
      <w:r>
        <w:rPr>
          <w:b/>
        </w:rPr>
        <w:t xml:space="preserve">Tulos</w:t>
      </w:r>
    </w:p>
    <w:p>
      <w:r>
        <w:t xml:space="preserve">Nimeä paikka, josta et haluaisi puolisosi löytävän sinua.</w:t>
      </w:r>
    </w:p>
    <w:p>
      <w:r>
        <w:rPr>
          <w:b/>
        </w:rPr>
        <w:t xml:space="preserve">Esimerkki 6.3252</w:t>
      </w:r>
    </w:p>
    <w:p>
      <w:r>
        <w:t xml:space="preserve">kännykkä, musiikki, ystävät, tietokoneet, televisio</w:t>
      </w:r>
    </w:p>
    <w:p>
      <w:r>
        <w:rPr>
          <w:b/>
        </w:rPr>
        <w:t xml:space="preserve">Tulos</w:t>
      </w:r>
    </w:p>
    <w:p>
      <w:r>
        <w:t xml:space="preserve">Nimeä jokin asia, jota ilman teinit eivät voi elää.</w:t>
      </w:r>
    </w:p>
    <w:p>
      <w:r>
        <w:rPr>
          <w:b/>
        </w:rPr>
        <w:t xml:space="preserve">Tulos</w:t>
      </w:r>
    </w:p>
    <w:p>
      <w:r>
        <w:t xml:space="preserve">Nimeä jokin asia, jota ilman teinit eivät voi elää.</w:t>
      </w:r>
    </w:p>
    <w:p>
      <w:r>
        <w:rPr>
          <w:b/>
        </w:rPr>
        <w:t xml:space="preserve">Esimerkki 6.3253</w:t>
      </w:r>
    </w:p>
    <w:p>
      <w:r>
        <w:t xml:space="preserve">kilpikonnat, etanat, koirat, kanat, laiskiaiset</w:t>
      </w:r>
    </w:p>
    <w:p>
      <w:r>
        <w:rPr>
          <w:b/>
        </w:rPr>
        <w:t xml:space="preserve">Tulos</w:t>
      </w:r>
    </w:p>
    <w:p>
      <w:r>
        <w:t xml:space="preserve">Nimeä eläin, jota ihminen voisi päästä pakoon.</w:t>
      </w:r>
    </w:p>
    <w:p>
      <w:r>
        <w:rPr>
          <w:b/>
        </w:rPr>
        <w:t xml:space="preserve">Esimerkki 6.3254</w:t>
      </w:r>
    </w:p>
    <w:p>
      <w:r>
        <w:t xml:space="preserve">katkaravut, hummeri, kala, rapu</w:t>
      </w:r>
    </w:p>
    <w:p>
      <w:r>
        <w:rPr>
          <w:b/>
        </w:rPr>
        <w:t xml:space="preserve">Tulos</w:t>
      </w:r>
    </w:p>
    <w:p>
      <w:r>
        <w:t xml:space="preserve">Nimeä jotain, mitä voit syödä mereneläväravintolassa.</w:t>
      </w:r>
    </w:p>
    <w:p>
      <w:r>
        <w:rPr>
          <w:b/>
        </w:rPr>
        <w:t xml:space="preserve">Esimerkki 6.3255</w:t>
      </w:r>
    </w:p>
    <w:p>
      <w:r>
        <w:t xml:space="preserve">ötökät, lika, madot, kakka, kuuma liesi, räkätauti</w:t>
      </w:r>
    </w:p>
    <w:p>
      <w:r>
        <w:rPr>
          <w:b/>
        </w:rPr>
        <w:t xml:space="preserve">Tulos</w:t>
      </w:r>
    </w:p>
    <w:p>
      <w:r>
        <w:t xml:space="preserve">Nimeä jokin asia, johon lapsi voisi koskea, mutta aikuinen ei.</w:t>
      </w:r>
    </w:p>
    <w:p>
      <w:r>
        <w:rPr>
          <w:b/>
        </w:rPr>
        <w:t xml:space="preserve">Tulos</w:t>
      </w:r>
    </w:p>
    <w:p>
      <w:r>
        <w:t xml:space="preserve">Nimeä jokin asia, johon lapsi koskettaa ja johon aikuinen ei koskisi.</w:t>
      </w:r>
    </w:p>
    <w:p>
      <w:r>
        <w:rPr>
          <w:b/>
        </w:rPr>
        <w:t xml:space="preserve">Esimerkki 6.3256</w:t>
      </w:r>
    </w:p>
    <w:p>
      <w:r>
        <w:t xml:space="preserve">lapset, puoliso, ostokset, raha, työ, vaatteet, vaatteet</w:t>
      </w:r>
    </w:p>
    <w:p>
      <w:r>
        <w:rPr>
          <w:b/>
        </w:rPr>
        <w:t xml:space="preserve">Tulos</w:t>
      </w:r>
    </w:p>
    <w:p>
      <w:r>
        <w:t xml:space="preserve">Nimeä jokin asia, jonka ympärillä joidenkin naisten elämä tuntuu pyörivän.</w:t>
      </w:r>
    </w:p>
    <w:p>
      <w:r>
        <w:rPr>
          <w:b/>
        </w:rPr>
        <w:t xml:space="preserve">Esimerkki 6.3257</w:t>
      </w:r>
    </w:p>
    <w:p>
      <w:r>
        <w:t xml:space="preserve">rikkaruohot, hiukset, ruoho, lapset, puut, viiniköynnökset...</w:t>
      </w:r>
    </w:p>
    <w:p>
      <w:r>
        <w:rPr>
          <w:b/>
        </w:rPr>
        <w:t xml:space="preserve">Tulos</w:t>
      </w:r>
    </w:p>
    <w:p>
      <w:r>
        <w:t xml:space="preserve">Nimeä jokin, joka kasvaa hyvin nopeasti.</w:t>
      </w:r>
    </w:p>
    <w:p>
      <w:r>
        <w:rPr>
          <w:b/>
        </w:rPr>
        <w:t xml:space="preserve">Esimerkki 6.3258</w:t>
      </w:r>
    </w:p>
    <w:p>
      <w:r>
        <w:t xml:space="preserve">raha, terveys, lapset, ihmissuhteet, työsuhdeturva, vanheneminen.</w:t>
      </w:r>
    </w:p>
    <w:p>
      <w:r>
        <w:rPr>
          <w:b/>
        </w:rPr>
        <w:t xml:space="preserve">Tulos</w:t>
      </w:r>
    </w:p>
    <w:p>
      <w:r>
        <w:t xml:space="preserve">Kerro huoli, joka sinulla on nyt ja jota sinulla ei ollut 10-vuotiaana.</w:t>
      </w:r>
    </w:p>
    <w:p>
      <w:r>
        <w:rPr>
          <w:b/>
        </w:rPr>
        <w:t xml:space="preserve">Esimerkki 6.3259</w:t>
      </w:r>
    </w:p>
    <w:p>
      <w:r>
        <w:t xml:space="preserve">pommi, hurrikaani, tsunami, maanjäristys, tulipalo, godzilla...</w:t>
      </w:r>
    </w:p>
    <w:p>
      <w:r>
        <w:rPr>
          <w:b/>
        </w:rPr>
        <w:t xml:space="preserve">Tulos</w:t>
      </w:r>
    </w:p>
    <w:p>
      <w:r>
        <w:t xml:space="preserve">Nimeä jokin, joka pystyy tuhoamaan kaupungin.</w:t>
      </w:r>
    </w:p>
    <w:p>
      <w:r>
        <w:rPr>
          <w:b/>
        </w:rPr>
        <w:t xml:space="preserve">Tulos</w:t>
      </w:r>
    </w:p>
    <w:p>
      <w:r>
        <w:t xml:space="preserve">Nimeä jokin, joka voi tuhota kaupungin.</w:t>
      </w:r>
    </w:p>
    <w:p>
      <w:r>
        <w:rPr>
          <w:b/>
        </w:rPr>
        <w:t xml:space="preserve">Esimerkki 6.3260</w:t>
      </w:r>
    </w:p>
    <w:p>
      <w:r>
        <w:t xml:space="preserve">rakkaus/hellyyttä, huomiota/aikaa, rahaa, kuria, ruokaa/välipaloja, leluja.</w:t>
      </w:r>
    </w:p>
    <w:p>
      <w:r>
        <w:rPr>
          <w:b/>
        </w:rPr>
        <w:t xml:space="preserve">Tulos</w:t>
      </w:r>
    </w:p>
    <w:p>
      <w:r>
        <w:t xml:space="preserve">Mainitse jokin asia, jota lapset saavat enemmän äidiltään kuin isältään.</w:t>
      </w:r>
    </w:p>
    <w:p>
      <w:r>
        <w:rPr>
          <w:b/>
        </w:rPr>
        <w:t xml:space="preserve">Esimerkki 6.3261</w:t>
      </w:r>
    </w:p>
    <w:p>
      <w:r>
        <w:t xml:space="preserve">takki, jalkineet, hattu, huivi/solmio, vyö.</w:t>
      </w:r>
    </w:p>
    <w:p>
      <w:r>
        <w:rPr>
          <w:b/>
        </w:rPr>
        <w:t xml:space="preserve">Tulos</w:t>
      </w:r>
    </w:p>
    <w:p>
      <w:r>
        <w:t xml:space="preserve">Nimeä vaatekappale, jonka sovittamiseen ei tarvita pukuhuonetta.</w:t>
      </w:r>
    </w:p>
    <w:p>
      <w:r>
        <w:rPr>
          <w:b/>
        </w:rPr>
        <w:t xml:space="preserve">Esimerkki 6.3262</w:t>
      </w:r>
    </w:p>
    <w:p>
      <w:r>
        <w:t xml:space="preserve">kova melu, kiinteistöraja, koirat, puut, lapset</w:t>
      </w:r>
    </w:p>
    <w:p>
      <w:r>
        <w:rPr>
          <w:b/>
        </w:rPr>
        <w:t xml:space="preserve">Tulos</w:t>
      </w:r>
    </w:p>
    <w:p>
      <w:r>
        <w:t xml:space="preserve">nimeä jokin asia, josta naapureilla saattaa olla riitaa.</w:t>
      </w:r>
    </w:p>
    <w:p>
      <w:r>
        <w:rPr>
          <w:b/>
        </w:rPr>
        <w:t xml:space="preserve">Esimerkki 6.3263</w:t>
      </w:r>
    </w:p>
    <w:p>
      <w:r>
        <w:t xml:space="preserve">vapaudenpatsas, disney, grand canyon, valkoinen talo, yellowstone</w:t>
      </w:r>
    </w:p>
    <w:p>
      <w:r>
        <w:rPr>
          <w:b/>
        </w:rPr>
        <w:t xml:space="preserve">Tulos</w:t>
      </w:r>
    </w:p>
    <w:p>
      <w:r>
        <w:t xml:space="preserve">Nimeä yhdysvaltalainen nähtävyys, jossa kaikki haluavat käydä.</w:t>
      </w:r>
    </w:p>
    <w:p>
      <w:r>
        <w:rPr>
          <w:b/>
        </w:rPr>
        <w:t xml:space="preserve">Esimerkki 6.3264</w:t>
      </w:r>
    </w:p>
    <w:p>
      <w:r>
        <w:t xml:space="preserve">Kotona oleskelu, työnteko, kesäkoulu, lukeminen, nukkuminen, television katselu</w:t>
      </w:r>
    </w:p>
    <w:p>
      <w:r>
        <w:rPr>
          <w:b/>
        </w:rPr>
        <w:t xml:space="preserve">Tulos</w:t>
      </w:r>
    </w:p>
    <w:p>
      <w:r>
        <w:t xml:space="preserve">nimetä tylsin tapa viettää kesää.</w:t>
      </w:r>
    </w:p>
    <w:p>
      <w:r>
        <w:rPr>
          <w:b/>
        </w:rPr>
        <w:t xml:space="preserve">Esimerkki 6.3265</w:t>
      </w:r>
    </w:p>
    <w:p>
      <w:r>
        <w:t xml:space="preserve">heiluttaa häntää, hyppää päällesi, nuolee sinua, hyppii ylös ja alas, puree sinua leikkisästi, juoksee sinua kohti, nuuhkii takapuoltasi.</w:t>
      </w:r>
    </w:p>
    <w:p>
      <w:r>
        <w:rPr>
          <w:b/>
        </w:rPr>
        <w:t xml:space="preserve">Tulos</w:t>
      </w:r>
    </w:p>
    <w:p>
      <w:r>
        <w:t xml:space="preserve">nimeä tapa, jolla tiedät, että koirasi on iloinen nähdessään sinut.</w:t>
      </w:r>
    </w:p>
    <w:p>
      <w:r>
        <w:rPr>
          <w:b/>
        </w:rPr>
        <w:t xml:space="preserve">Esimerkki 6.3266</w:t>
      </w:r>
    </w:p>
    <w:p>
      <w:r>
        <w:t xml:space="preserve">vaatteet, käteistä, kodinkoneet, laskut, ei mitään, pölynimuri, kirjat...</w:t>
      </w:r>
    </w:p>
    <w:p>
      <w:r>
        <w:rPr>
          <w:b/>
        </w:rPr>
        <w:t xml:space="preserve">Tulos</w:t>
      </w:r>
    </w:p>
    <w:p>
      <w:r>
        <w:t xml:space="preserve">nimeä jotain, mitä et haluaisi saada syntymäpäivälahjaksi.</w:t>
      </w:r>
    </w:p>
    <w:p>
      <w:r>
        <w:rPr>
          <w:b/>
        </w:rPr>
        <w:t xml:space="preserve">Esimerkki 6.3267</w:t>
      </w:r>
    </w:p>
    <w:p>
      <w:r>
        <w:t xml:space="preserve">lelut, kalat, lemmikkieläimet, ruoka, korut, paperi...</w:t>
      </w:r>
    </w:p>
    <w:p>
      <w:r>
        <w:rPr>
          <w:b/>
        </w:rPr>
        <w:t xml:space="preserve">Tulos</w:t>
      </w:r>
    </w:p>
    <w:p>
      <w:r>
        <w:t xml:space="preserve">nimeä jotain, mitä pikkulapsi voisi yrittää vetää vessanpöntöstä alas.</w:t>
      </w:r>
    </w:p>
    <w:p>
      <w:r>
        <w:rPr>
          <w:b/>
        </w:rPr>
        <w:t xml:space="preserve">Esimerkki 6.3268</w:t>
      </w:r>
    </w:p>
    <w:p>
      <w:r>
        <w:t xml:space="preserve">siirappi, ketsuppi, hunaja, melassi, sementti, kastike</w:t>
      </w:r>
    </w:p>
    <w:p>
      <w:r>
        <w:rPr>
          <w:b/>
        </w:rPr>
        <w:t xml:space="preserve">Tulos</w:t>
      </w:r>
    </w:p>
    <w:p>
      <w:r>
        <w:t xml:space="preserve">Nimeä jotain, joka valuu paksuna.</w:t>
      </w:r>
    </w:p>
    <w:p>
      <w:r>
        <w:rPr>
          <w:b/>
        </w:rPr>
        <w:t xml:space="preserve">Esimerkki 6.3269</w:t>
      </w:r>
    </w:p>
    <w:p>
      <w:r>
        <w:t xml:space="preserve">vessassa käynti, television katselu, hampaiden pesu, syöminen, rukoileminen, lukeminen...</w:t>
      </w:r>
    </w:p>
    <w:p>
      <w:r>
        <w:rPr>
          <w:b/>
        </w:rPr>
        <w:t xml:space="preserve">Tulos</w:t>
      </w:r>
    </w:p>
    <w:p>
      <w:r>
        <w:t xml:space="preserve">Mainitse jokin asia, jota et ole koskaan liian väsynyt tekemään ennen nukkumaanmenoa.</w:t>
      </w:r>
    </w:p>
    <w:p>
      <w:r>
        <w:rPr>
          <w:b/>
        </w:rPr>
        <w:t xml:space="preserve">Esimerkki 6.3270</w:t>
      </w:r>
    </w:p>
    <w:p>
      <w:r>
        <w:t xml:space="preserve">hissi, keinu, jojo, lämpömittari, pallo, lentokone...</w:t>
      </w:r>
    </w:p>
    <w:p>
      <w:r>
        <w:rPr>
          <w:b/>
        </w:rPr>
        <w:t xml:space="preserve">Tulos</w:t>
      </w:r>
    </w:p>
    <w:p>
      <w:r>
        <w:t xml:space="preserve">Nimeä jotain, joka menee ylös ja alas.</w:t>
      </w:r>
    </w:p>
    <w:p>
      <w:r>
        <w:rPr>
          <w:b/>
        </w:rPr>
        <w:t xml:space="preserve">Esimerkki 6.3271</w:t>
      </w:r>
    </w:p>
    <w:p>
      <w:r>
        <w:t xml:space="preserve">ilmatyynyalus, robottipiika, puhuva koira, avaruuskartano, suihkureput...</w:t>
      </w:r>
    </w:p>
    <w:p>
      <w:r>
        <w:rPr>
          <w:b/>
        </w:rPr>
        <w:t xml:space="preserve">Tulos</w:t>
      </w:r>
    </w:p>
    <w:p>
      <w:r>
        <w:t xml:space="preserve">Kerro jotain, mitä Jetsoneilla oli ja mitä haluaisit saada omana elinaikanasi.</w:t>
      </w:r>
    </w:p>
    <w:p>
      <w:r>
        <w:rPr>
          <w:b/>
        </w:rPr>
        <w:t xml:space="preserve">Esimerkki 6.3272</w:t>
      </w:r>
    </w:p>
    <w:p>
      <w:r>
        <w:t xml:space="preserve">öljy, osakemarkkinat, viihde, kiinteistöt, tietokoneet, lääketiede</w:t>
      </w:r>
    </w:p>
    <w:p>
      <w:r>
        <w:rPr>
          <w:b/>
        </w:rPr>
        <w:t xml:space="preserve">Tulos</w:t>
      </w:r>
    </w:p>
    <w:p>
      <w:r>
        <w:t xml:space="preserve">Nimeä ala, jolla monet Amerikan rikkaimmista ihmisistä ovat tehneet omaisuutensa.</w:t>
      </w:r>
    </w:p>
    <w:p>
      <w:r>
        <w:rPr>
          <w:b/>
        </w:rPr>
        <w:t xml:space="preserve">Esimerkki 6.3273</w:t>
      </w:r>
    </w:p>
    <w:p>
      <w:r>
        <w:t xml:space="preserve">kysyn tietä, jatkan ajamista, pysähdyn huoltoasemalle, suutun, katson karttaa</w:t>
      </w:r>
    </w:p>
    <w:p>
      <w:r>
        <w:rPr>
          <w:b/>
        </w:rPr>
        <w:t xml:space="preserve">Tulos</w:t>
      </w:r>
    </w:p>
    <w:p>
      <w:r>
        <w:t xml:space="preserve">Nimeä jotain, mitä kuljettajat tekevät eksyessään.</w:t>
      </w:r>
    </w:p>
    <w:p>
      <w:r>
        <w:rPr>
          <w:b/>
        </w:rPr>
        <w:t xml:space="preserve">Esimerkki 6.3274</w:t>
      </w:r>
    </w:p>
    <w:p>
      <w:r>
        <w:t xml:space="preserve">rakentaja, kirvesmies, sähköasentaja, hammaslääkäri, putkimies</w:t>
      </w:r>
    </w:p>
    <w:p>
      <w:r>
        <w:rPr>
          <w:b/>
        </w:rPr>
        <w:t xml:space="preserve">Tulos</w:t>
      </w:r>
    </w:p>
    <w:p>
      <w:r>
        <w:t xml:space="preserve">Nimeä ammatti, jossa käytetään poraa.</w:t>
      </w:r>
    </w:p>
    <w:p>
      <w:r>
        <w:rPr>
          <w:b/>
        </w:rPr>
        <w:t xml:space="preserve">Esimerkki 6.3275</w:t>
      </w:r>
    </w:p>
    <w:p>
      <w:r>
        <w:t xml:space="preserve">vaativa, ilkeä, halpa, syrjivä, epäsymppis</w:t>
      </w:r>
    </w:p>
    <w:p>
      <w:r>
        <w:rPr>
          <w:b/>
        </w:rPr>
        <w:t xml:space="preserve">Tulos</w:t>
      </w:r>
    </w:p>
    <w:p>
      <w:r>
        <w:t xml:space="preserve">Mainitse yleinen valitus, jota ihmiset tekevät pomostaan.</w:t>
      </w:r>
    </w:p>
    <w:p>
      <w:r>
        <w:rPr>
          <w:b/>
        </w:rPr>
        <w:t xml:space="preserve">Esimerkki 6.3276</w:t>
      </w:r>
    </w:p>
    <w:p>
      <w:r>
        <w:t xml:space="preserve">hyttynen, koira, hämähäkki, mehiläinen, käärme...</w:t>
      </w:r>
    </w:p>
    <w:p>
      <w:r>
        <w:rPr>
          <w:b/>
        </w:rPr>
        <w:t xml:space="preserve">Tulos</w:t>
      </w:r>
    </w:p>
    <w:p>
      <w:r>
        <w:t xml:space="preserve">Nimeä jokin, joka on purrut sinua.</w:t>
      </w:r>
    </w:p>
    <w:p>
      <w:r>
        <w:rPr>
          <w:b/>
        </w:rPr>
        <w:t xml:space="preserve">Esimerkki 6.3277</w:t>
      </w:r>
    </w:p>
    <w:p>
      <w:r>
        <w:t xml:space="preserve">kahvi, kuuma kaakao, tee, maito</w:t>
      </w:r>
    </w:p>
    <w:p>
      <w:r>
        <w:rPr>
          <w:b/>
        </w:rPr>
        <w:t xml:space="preserve">Tulos</w:t>
      </w:r>
    </w:p>
    <w:p>
      <w:r>
        <w:t xml:space="preserve">Nimeä jokin asia, jota ihmiset eivät halua juoda kuumana päivänä.</w:t>
      </w:r>
    </w:p>
    <w:p>
      <w:r>
        <w:rPr>
          <w:b/>
        </w:rPr>
        <w:t xml:space="preserve">Esimerkki 6.3278</w:t>
      </w:r>
    </w:p>
    <w:p>
      <w:r>
        <w:t xml:space="preserve">lähetä meille vastauksesi!, kukkakaupat, ravintolat, ravintolat</w:t>
      </w:r>
    </w:p>
    <w:p>
      <w:r>
        <w:rPr>
          <w:b/>
        </w:rPr>
        <w:t xml:space="preserve">Tulos</w:t>
      </w:r>
    </w:p>
    <w:p>
      <w:r>
        <w:t xml:space="preserve">Nimeä yritys, joka odottaa ystävänpäivää innolla.</w:t>
      </w:r>
    </w:p>
    <w:p>
      <w:r>
        <w:rPr>
          <w:b/>
        </w:rPr>
        <w:t xml:space="preserve">Esimerkki 6.3279</w:t>
      </w:r>
    </w:p>
    <w:p>
      <w:r>
        <w:t xml:space="preserve">koulu/kotitehtävät, ateriat, jumalanpalvelus</w:t>
      </w:r>
    </w:p>
    <w:p>
      <w:r>
        <w:rPr>
          <w:b/>
        </w:rPr>
        <w:t xml:space="preserve">Tulos</w:t>
      </w:r>
    </w:p>
    <w:p>
      <w:r>
        <w:t xml:space="preserve">Nimeä jokin asia, jota vanhemmat eivät anna lastensa jättää väliin.</w:t>
      </w:r>
    </w:p>
    <w:p>
      <w:r>
        <w:rPr>
          <w:b/>
        </w:rPr>
        <w:t xml:space="preserve">Esimerkki 6.3280</w:t>
      </w:r>
    </w:p>
    <w:p>
      <w:r>
        <w:t xml:space="preserve">seksi, huumeet, treffit, laskut</w:t>
      </w:r>
    </w:p>
    <w:p>
      <w:r>
        <w:rPr>
          <w:b/>
        </w:rPr>
        <w:t xml:space="preserve">Tulos</w:t>
      </w:r>
    </w:p>
    <w:p>
      <w:r>
        <w:t xml:space="preserve">mainitse jokin asia, josta vanhemmat välttelevät puhumasta lapsilleen, kunnes nämä ovat vanhempia.</w:t>
      </w:r>
    </w:p>
    <w:p>
      <w:r>
        <w:rPr>
          <w:b/>
        </w:rPr>
        <w:t xml:space="preserve">Esimerkki 6.3281</w:t>
      </w:r>
    </w:p>
    <w:p>
      <w:r>
        <w:t xml:space="preserve">hiukset, muisti, näkökyky, hampaat, kuulo, kestävyys.</w:t>
      </w:r>
    </w:p>
    <w:p>
      <w:r>
        <w:rPr>
          <w:b/>
        </w:rPr>
        <w:t xml:space="preserve">Tulos</w:t>
      </w:r>
    </w:p>
    <w:p>
      <w:r>
        <w:t xml:space="preserve">nimeä jotain, jonka ihmiset menettävät ikääntyessään.</w:t>
      </w:r>
    </w:p>
    <w:p>
      <w:r>
        <w:rPr>
          <w:b/>
        </w:rPr>
        <w:t xml:space="preserve">Esimerkki 6.3282</w:t>
      </w:r>
    </w:p>
    <w:p>
      <w:r>
        <w:t xml:space="preserve">kello, kello, matkapuhelin, aurinkokello</w:t>
      </w:r>
    </w:p>
    <w:p>
      <w:r>
        <w:rPr>
          <w:b/>
        </w:rPr>
        <w:t xml:space="preserve">Tulos</w:t>
      </w:r>
    </w:p>
    <w:p>
      <w:r>
        <w:t xml:space="preserve">Nimeä jotain, jota voit käyttää kellonajan ilmoittamiseen.</w:t>
      </w:r>
    </w:p>
    <w:p>
      <w:r>
        <w:rPr>
          <w:b/>
        </w:rPr>
        <w:t xml:space="preserve">Esimerkki 6.3283</w:t>
      </w:r>
    </w:p>
    <w:p>
      <w:r>
        <w:t xml:space="preserve">ulos, autolla ajaminen, television katselu, urheilun harrastaminen</w:t>
      </w:r>
    </w:p>
    <w:p>
      <w:r>
        <w:rPr>
          <w:b/>
        </w:rPr>
        <w:t xml:space="preserve">Tulos</w:t>
      </w:r>
    </w:p>
    <w:p>
      <w:r>
        <w:t xml:space="preserve">Mainitse jokin asia, jota vanhemmat saattavat kieltää teini-ikäisiä tekemästä, kunnes heidän arvosanansa paranevat.</w:t>
      </w:r>
    </w:p>
    <w:p>
      <w:r>
        <w:rPr>
          <w:b/>
        </w:rPr>
        <w:t xml:space="preserve">Esimerkki 6.3284</w:t>
      </w:r>
    </w:p>
    <w:p>
      <w:r>
        <w:t xml:space="preserve">pesuallas, televisio, wc, nenä, korvat, tietokone...</w:t>
      </w:r>
    </w:p>
    <w:p>
      <w:r>
        <w:rPr>
          <w:b/>
        </w:rPr>
        <w:t xml:space="preserve">Tulos</w:t>
      </w:r>
    </w:p>
    <w:p>
      <w:r>
        <w:t xml:space="preserve">Nimeä jokin, joka tukkeutuu.</w:t>
      </w:r>
    </w:p>
    <w:p>
      <w:r>
        <w:rPr>
          <w:b/>
        </w:rPr>
        <w:t xml:space="preserve">Esimerkki 6.3285</w:t>
      </w:r>
    </w:p>
    <w:p>
      <w:r>
        <w:t xml:space="preserve">tulipalo, murtovaras, livahtaminen/kato, avain kadonnut, takaa-ajo, rikottu ovi</w:t>
      </w:r>
    </w:p>
    <w:p>
      <w:r>
        <w:rPr>
          <w:b/>
        </w:rPr>
        <w:t xml:space="preserve">Tulos</w:t>
      </w:r>
    </w:p>
    <w:p>
      <w:r>
        <w:t xml:space="preserve">Kerro syy, miksi joku voisi poistua talosta ikkunan kautta.</w:t>
      </w:r>
    </w:p>
    <w:p>
      <w:r>
        <w:rPr>
          <w:b/>
        </w:rPr>
        <w:t xml:space="preserve">Esimerkki 6.3286</w:t>
      </w:r>
    </w:p>
    <w:p>
      <w:r>
        <w:t xml:space="preserve">ajokortti, passi, häät, perhetapahtuma, valmistuminen</w:t>
      </w:r>
    </w:p>
    <w:p>
      <w:r>
        <w:rPr>
          <w:b/>
        </w:rPr>
        <w:t xml:space="preserve">Tulos</w:t>
      </w:r>
    </w:p>
    <w:p>
      <w:r>
        <w:t xml:space="preserve">Kerro syy, jonka vuoksi sinun on ehkä pakko ottaa itsestäsi kuva.</w:t>
      </w:r>
    </w:p>
    <w:p>
      <w:r>
        <w:rPr>
          <w:b/>
        </w:rPr>
        <w:t xml:space="preserve">Esimerkki 6.3287</w:t>
      </w:r>
    </w:p>
    <w:p>
      <w:r>
        <w:t xml:space="preserve">aivastelu, kurkkukipu, yskä, vartalo</w:t>
      </w:r>
    </w:p>
    <w:p>
      <w:r>
        <w:rPr>
          <w:b/>
        </w:rPr>
        <w:t xml:space="preserve">Tulos</w:t>
      </w:r>
    </w:p>
    <w:p>
      <w:r>
        <w:t xml:space="preserve">nimeä ensimmäinen merkki siitä, että olet vilustumassa.</w:t>
      </w:r>
    </w:p>
    <w:p>
      <w:r>
        <w:rPr>
          <w:b/>
        </w:rPr>
        <w:t xml:space="preserve">Esimerkki 6.3288</w:t>
      </w:r>
    </w:p>
    <w:p>
      <w:r>
        <w:t xml:space="preserve">5th ave., Broadway, Wall Street, 42nd street, Park ave.</w:t>
      </w:r>
    </w:p>
    <w:p>
      <w:r>
        <w:rPr>
          <w:b/>
        </w:rPr>
        <w:t xml:space="preserve">Tulos</w:t>
      </w:r>
    </w:p>
    <w:p>
      <w:r>
        <w:t xml:space="preserve">Nimeä kuuluisa katu New Yorkissa.</w:t>
      </w:r>
    </w:p>
    <w:p>
      <w:r>
        <w:rPr>
          <w:b/>
        </w:rPr>
        <w:t xml:space="preserve">Esimerkki 6.3289</w:t>
      </w:r>
    </w:p>
    <w:p>
      <w:r>
        <w:t xml:space="preserve">baari, lentokenttä, pankki, viinakauppa, sotilastukikohta, tuomioistuin</w:t>
      </w:r>
    </w:p>
    <w:p>
      <w:r>
        <w:rPr>
          <w:b/>
        </w:rPr>
        <w:t xml:space="preserve">Tulos</w:t>
      </w:r>
    </w:p>
    <w:p>
      <w:r>
        <w:t xml:space="preserve">Mainitse paikka, jossa sinun on esitettävä henkilöllisyystodistuksesi.</w:t>
      </w:r>
    </w:p>
    <w:p>
      <w:r>
        <w:rPr>
          <w:b/>
        </w:rPr>
        <w:t xml:space="preserve">Esimerkki 6.3290</w:t>
      </w:r>
    </w:p>
    <w:p>
      <w:r>
        <w:t xml:space="preserve">40, 35, 30, 25, 45, 50, 28</w:t>
      </w:r>
    </w:p>
    <w:p>
      <w:r>
        <w:rPr>
          <w:b/>
        </w:rPr>
        <w:t xml:space="preserve">Tulos</w:t>
      </w:r>
    </w:p>
    <w:p>
      <w:r>
        <w:t xml:space="preserve">nimeä ikä, jolloin miehet alkavat menettää hiuksiaan.</w:t>
      </w:r>
    </w:p>
    <w:p>
      <w:r>
        <w:rPr>
          <w:b/>
        </w:rPr>
        <w:t xml:space="preserve">Esimerkki 6.3291</w:t>
      </w:r>
    </w:p>
    <w:p>
      <w:r>
        <w:t xml:space="preserve">suihku/kylvetys, lääkärintarkastus, rakastelu, vaatteiden sovittaminen</w:t>
      </w:r>
    </w:p>
    <w:p>
      <w:r>
        <w:rPr>
          <w:b/>
        </w:rPr>
        <w:t xml:space="preserve">Tulos</w:t>
      </w:r>
    </w:p>
    <w:p>
      <w:r>
        <w:t xml:space="preserve">Kerro jotain, mitä voisit tehdä ja mikä vaatisi sinua riisuutumaan.</w:t>
      </w:r>
    </w:p>
    <w:p>
      <w:r>
        <w:rPr>
          <w:b/>
        </w:rPr>
        <w:t xml:space="preserve">Esimerkki 6.3292</w:t>
      </w:r>
    </w:p>
    <w:p>
      <w:r>
        <w:t xml:space="preserve">väkivalta, seksi/alastomuus, tosi-tv-sarjat, mainokset, komediasarjat, urheilu.</w:t>
      </w:r>
    </w:p>
    <w:p>
      <w:r>
        <w:rPr>
          <w:b/>
        </w:rPr>
        <w:t xml:space="preserve">Tulos</w:t>
      </w:r>
    </w:p>
    <w:p>
      <w:r>
        <w:t xml:space="preserve">Nimeä jokin asia, jota televisiossa on mielestäsi liikaa.</w:t>
      </w:r>
    </w:p>
    <w:p>
      <w:r>
        <w:rPr>
          <w:b/>
        </w:rPr>
        <w:t xml:space="preserve">Esimerkki 6.3293</w:t>
      </w:r>
    </w:p>
    <w:p>
      <w:r>
        <w:t xml:space="preserve">siivous, pyykinpesu, työ, tiskit</w:t>
      </w:r>
    </w:p>
    <w:p>
      <w:r>
        <w:rPr>
          <w:b/>
        </w:rPr>
        <w:t xml:space="preserve">Tulos</w:t>
      </w:r>
    </w:p>
    <w:p>
      <w:r>
        <w:t xml:space="preserve">Nimeä jokin asia, jota vihaat tehdä.</w:t>
      </w:r>
    </w:p>
    <w:p>
      <w:r>
        <w:rPr>
          <w:b/>
        </w:rPr>
        <w:t xml:space="preserve">Esimerkki 6.3294</w:t>
      </w:r>
    </w:p>
    <w:p>
      <w:r>
        <w:t xml:space="preserve">pesäpallo, potkupallo, koripallo, hopscotch, hippa, jalkapallo.</w:t>
      </w:r>
    </w:p>
    <w:p>
      <w:r>
        <w:rPr>
          <w:b/>
        </w:rPr>
        <w:t xml:space="preserve">Tulos</w:t>
      </w:r>
    </w:p>
    <w:p>
      <w:r>
        <w:t xml:space="preserve">nimi jotain, jota lapset leikkivät kadulla kesällä.</w:t>
      </w:r>
    </w:p>
    <w:p>
      <w:r>
        <w:rPr>
          <w:b/>
        </w:rPr>
        <w:t xml:space="preserve">Esimerkki 6.3295</w:t>
      </w:r>
    </w:p>
    <w:p>
      <w:r>
        <w:t xml:space="preserve">bensatankki, pankkitili, vesipullo, jääkaappi, kahvikuppi</w:t>
      </w:r>
    </w:p>
    <w:p>
      <w:r>
        <w:rPr>
          <w:b/>
        </w:rPr>
        <w:t xml:space="preserve">Tulos</w:t>
      </w:r>
    </w:p>
    <w:p>
      <w:r>
        <w:t xml:space="preserve">nimeä jotain, jota ihmiset pitävät mielellään täynnä.</w:t>
      </w:r>
    </w:p>
    <w:p>
      <w:r>
        <w:rPr>
          <w:b/>
        </w:rPr>
        <w:t xml:space="preserve">Esimerkki 6.3296</w:t>
      </w:r>
    </w:p>
    <w:p>
      <w:r>
        <w:t xml:space="preserve">Spock, kapteeni Kirk, Data, Worf...</w:t>
      </w:r>
    </w:p>
    <w:p>
      <w:r>
        <w:rPr>
          <w:b/>
        </w:rPr>
        <w:t xml:space="preserve">Tulos</w:t>
      </w:r>
    </w:p>
    <w:p>
      <w:r>
        <w:t xml:space="preserve">Nimeä hahmo Star Trek -universumista.</w:t>
      </w:r>
    </w:p>
    <w:p>
      <w:r>
        <w:rPr>
          <w:b/>
        </w:rPr>
        <w:t xml:space="preserve">Esimerkki 6.3297</w:t>
      </w:r>
    </w:p>
    <w:p>
      <w:r>
        <w:t xml:space="preserve">presidentti, kongressiedustaja, American Idol, All-Star-joukkue, -</w:t>
      </w:r>
    </w:p>
    <w:p>
      <w:r>
        <w:rPr>
          <w:b/>
        </w:rPr>
        <w:t xml:space="preserve">Tulos</w:t>
      </w:r>
    </w:p>
    <w:p>
      <w:r>
        <w:t xml:space="preserve">nimeä jotain, jonka puolesta äänestät.</w:t>
      </w:r>
    </w:p>
    <w:p>
      <w:r>
        <w:rPr>
          <w:b/>
        </w:rPr>
        <w:t xml:space="preserve">Tulos</w:t>
      </w:r>
    </w:p>
    <w:p>
      <w:r>
        <w:t xml:space="preserve">Kerro minulle jotain, mitä äänestät.</w:t>
      </w:r>
    </w:p>
    <w:p>
      <w:r>
        <w:rPr>
          <w:b/>
        </w:rPr>
        <w:t xml:space="preserve">Esimerkki 6.3298</w:t>
      </w:r>
    </w:p>
    <w:p>
      <w:r>
        <w:t xml:space="preserve">palanut ruoka, puhelinsoitto, riita, napostelu ennen, hiukset ruoassa, vieras on myöhässä</w:t>
      </w:r>
    </w:p>
    <w:p>
      <w:r>
        <w:rPr>
          <w:b/>
        </w:rPr>
        <w:t xml:space="preserve">Tulos</w:t>
      </w:r>
    </w:p>
    <w:p>
      <w:r>
        <w:t xml:space="preserve">Nimeä jokin asia, joka voi pilata illallisen.</w:t>
      </w:r>
    </w:p>
    <w:p>
      <w:r>
        <w:rPr>
          <w:b/>
        </w:rPr>
        <w:t xml:space="preserve">Esimerkki 6.3299</w:t>
      </w:r>
    </w:p>
    <w:p>
      <w:r>
        <w:t xml:space="preserve">paitahihna/häntä, paidan hiha, käsi, pöytäliina, ruokalappu</w:t>
      </w:r>
    </w:p>
    <w:p>
      <w:r>
        <w:rPr>
          <w:b/>
        </w:rPr>
        <w:t xml:space="preserve">Tulos</w:t>
      </w:r>
    </w:p>
    <w:p>
      <w:r>
        <w:t xml:space="preserve">nimeä jotain, jota lurjukset käyttävät lautasliinana.</w:t>
      </w:r>
    </w:p>
    <w:p>
      <w:r>
        <w:rPr>
          <w:b/>
        </w:rPr>
        <w:t xml:space="preserve">Esimerkki 6.3300</w:t>
      </w:r>
    </w:p>
    <w:p>
      <w:r>
        <w:t xml:space="preserve">ex, vanhemmat, lapset, kumppani, työ, lapsenvahti...</w:t>
      </w:r>
    </w:p>
    <w:p>
      <w:r>
        <w:rPr>
          <w:b/>
        </w:rPr>
        <w:t xml:space="preserve">Tulos</w:t>
      </w:r>
    </w:p>
    <w:p>
      <w:r>
        <w:t xml:space="preserve">Nimeä joku, jota vihaat soittaa sinulle treffien aikana.</w:t>
      </w:r>
    </w:p>
    <w:p>
      <w:r>
        <w:rPr>
          <w:b/>
        </w:rPr>
        <w:t xml:space="preserve">Esimerkki 6.3301</w:t>
      </w:r>
    </w:p>
    <w:p>
      <w:r>
        <w:t xml:space="preserve">pyörä, hamsteri, ruoka, vesipullo</w:t>
      </w:r>
    </w:p>
    <w:p>
      <w:r>
        <w:rPr>
          <w:b/>
        </w:rPr>
        <w:t xml:space="preserve">Tulos</w:t>
      </w:r>
    </w:p>
    <w:p>
      <w:r>
        <w:t xml:space="preserve">Nimeä jokin asia, jota näet lähes jokaisen hamsterin häkissä.</w:t>
      </w:r>
    </w:p>
    <w:p>
      <w:r>
        <w:rPr>
          <w:b/>
        </w:rPr>
        <w:t xml:space="preserve">Esimerkki 6.3302</w:t>
      </w:r>
    </w:p>
    <w:p>
      <w:r>
        <w:t xml:space="preserve">ammattilaisurheilija, asianajaja, lääkäri, poliitikko, näyttelijä, toimitusjohtaja.</w:t>
      </w:r>
    </w:p>
    <w:p>
      <w:r>
        <w:rPr>
          <w:b/>
        </w:rPr>
        <w:t xml:space="preserve">Tulos</w:t>
      </w:r>
    </w:p>
    <w:p>
      <w:r>
        <w:t xml:space="preserve">Nimeä ammatti, josta maksetaan liikaa.</w:t>
      </w:r>
    </w:p>
    <w:p>
      <w:r>
        <w:rPr>
          <w:b/>
        </w:rPr>
        <w:t xml:space="preserve">Esimerkki 6.3303</w:t>
      </w:r>
    </w:p>
    <w:p>
      <w:r>
        <w:t xml:space="preserve">avaimet, mace, kynä, taskuveitsi, kynsiviila, käsilaukku...</w:t>
      </w:r>
    </w:p>
    <w:p>
      <w:r>
        <w:rPr>
          <w:b/>
        </w:rPr>
        <w:t xml:space="preserve">Tulos</w:t>
      </w:r>
    </w:p>
    <w:p>
      <w:r>
        <w:t xml:space="preserve">Mainitse tavallinen esine, jota ihmiset kantavat mukanaan ja jota he voivat käyttää itsepuolustukseen hätätilanteessa.</w:t>
      </w:r>
    </w:p>
    <w:p>
      <w:r>
        <w:rPr>
          <w:b/>
        </w:rPr>
        <w:t xml:space="preserve">Esimerkki 6.3304</w:t>
      </w:r>
    </w:p>
    <w:p>
      <w:r>
        <w:t xml:space="preserve">rakentaminen. työläinen, poliisi, intiaani, cowboy, sotilasmies</w:t>
      </w:r>
    </w:p>
    <w:p>
      <w:r>
        <w:rPr>
          <w:b/>
        </w:rPr>
        <w:t xml:space="preserve">Tulos</w:t>
      </w:r>
    </w:p>
    <w:p>
      <w:r>
        <w:t xml:space="preserve">Nimeä yksi ammatti, joka on edustettuna diskoryhmässä kyläläiset.</w:t>
      </w:r>
    </w:p>
    <w:p>
      <w:r>
        <w:rPr>
          <w:b/>
        </w:rPr>
        <w:t xml:space="preserve">Esimerkki 6.3305</w:t>
      </w:r>
    </w:p>
    <w:p>
      <w:r>
        <w:t xml:space="preserve">poliisin pysäyttämä, shekkien kirjoittaminen, baariin meneminen, onnettomuus</w:t>
      </w:r>
    </w:p>
    <w:p>
      <w:r>
        <w:rPr>
          <w:b/>
        </w:rPr>
        <w:t xml:space="preserve">Tulos</w:t>
      </w:r>
    </w:p>
    <w:p>
      <w:r>
        <w:t xml:space="preserve">mainitse tilanne, jossa näytät ajokorttisi.</w:t>
      </w:r>
    </w:p>
    <w:p>
      <w:r>
        <w:rPr>
          <w:b/>
        </w:rPr>
        <w:t xml:space="preserve">Esimerkki 6.3306</w:t>
      </w:r>
    </w:p>
    <w:p>
      <w:r>
        <w:t xml:space="preserve">maito, voi, kananmunat, sooda, ketsuppi.</w:t>
      </w:r>
    </w:p>
    <w:p>
      <w:r>
        <w:rPr>
          <w:b/>
        </w:rPr>
        <w:t xml:space="preserve">Tulos</w:t>
      </w:r>
    </w:p>
    <w:p>
      <w:r>
        <w:t xml:space="preserve">nimeä jotain erityistä, jota saatat löytää jääkaapista.</w:t>
      </w:r>
    </w:p>
    <w:p>
      <w:r>
        <w:rPr>
          <w:b/>
        </w:rPr>
        <w:t xml:space="preserve">Tulos</w:t>
      </w:r>
    </w:p>
    <w:p>
      <w:r>
        <w:t xml:space="preserve">nimeä jotain erityistä, jota saatat löytää jääkaapista.</w:t>
      </w:r>
    </w:p>
    <w:p>
      <w:r>
        <w:rPr>
          <w:b/>
        </w:rPr>
        <w:t xml:space="preserve">Esimerkki 6.3307</w:t>
      </w:r>
    </w:p>
    <w:p>
      <w:r>
        <w:t xml:space="preserve">heinäkuu, joulukuu, kesäkuu, elokuu, marraskuu, toukokuu, tammikuu.</w:t>
      </w:r>
    </w:p>
    <w:p>
      <w:r>
        <w:rPr>
          <w:b/>
        </w:rPr>
        <w:t xml:space="preserve">Tulos</w:t>
      </w:r>
    </w:p>
    <w:p>
      <w:r>
        <w:t xml:space="preserve">Nimeä hotellin vuoden vilkkain kuukausi.</w:t>
      </w:r>
    </w:p>
    <w:p>
      <w:r>
        <w:rPr>
          <w:b/>
        </w:rPr>
        <w:t xml:space="preserve">Esimerkki 6.3308</w:t>
      </w:r>
    </w:p>
    <w:p>
      <w:r>
        <w:t xml:space="preserve">kaktus, siili, piikkisika, hiustyyli, korkokengät.</w:t>
      </w:r>
    </w:p>
    <w:p>
      <w:r>
        <w:rPr>
          <w:b/>
        </w:rPr>
        <w:t xml:space="preserve">Tulos</w:t>
      </w:r>
    </w:p>
    <w:p>
      <w:r>
        <w:t xml:space="preserve">nimeä jotain, joka saattaa olla piikkinen.</w:t>
      </w:r>
    </w:p>
    <w:p>
      <w:r>
        <w:rPr>
          <w:b/>
        </w:rPr>
        <w:t xml:space="preserve">Esimerkki 6.3309</w:t>
      </w:r>
    </w:p>
    <w:p>
      <w:r>
        <w:t xml:space="preserve">id, kuvat, pakarat, kirjat, raha</w:t>
      </w:r>
    </w:p>
    <w:p>
      <w:r>
        <w:rPr>
          <w:b/>
        </w:rPr>
        <w:t xml:space="preserve">Tulos</w:t>
      </w:r>
    </w:p>
    <w:p>
      <w:r>
        <w:t xml:space="preserve">nimeä jotain, jota ei pitäisi valokopioida, mutta kopioit silti.</w:t>
      </w:r>
    </w:p>
    <w:p>
      <w:r>
        <w:rPr>
          <w:b/>
        </w:rPr>
        <w:t xml:space="preserve">Esimerkki 6.3310</w:t>
      </w:r>
    </w:p>
    <w:p>
      <w:r>
        <w:t xml:space="preserve">tulipalo, vesi/tulva, tornado, hurrikaani, ötökät, lapset</w:t>
      </w:r>
    </w:p>
    <w:p>
      <w:r>
        <w:rPr>
          <w:b/>
        </w:rPr>
        <w:t xml:space="preserve">Tulos</w:t>
      </w:r>
    </w:p>
    <w:p>
      <w:r>
        <w:t xml:space="preserve">nimi, joka voi aiheuttaa paljon vahinkoa kodille.</w:t>
      </w:r>
    </w:p>
    <w:p>
      <w:r>
        <w:rPr>
          <w:b/>
        </w:rPr>
        <w:t xml:space="preserve">Esimerkki 6.3311</w:t>
      </w:r>
    </w:p>
    <w:p>
      <w:r>
        <w:t xml:space="preserve">uutiset, Oprah Winfrey, Ellen Degeneres, saippuaoopperat, talk show't, Steve Harvey, Steve Harvey</w:t>
      </w:r>
    </w:p>
    <w:p>
      <w:r>
        <w:rPr>
          <w:b/>
        </w:rPr>
        <w:t xml:space="preserve">Tulos</w:t>
      </w:r>
    </w:p>
    <w:p>
      <w:r>
        <w:t xml:space="preserve">Kerro jotain, mitä näet päiväaikana televisiossa.</w:t>
      </w:r>
    </w:p>
    <w:p>
      <w:r>
        <w:rPr>
          <w:b/>
        </w:rPr>
        <w:t xml:space="preserve">Tulos</w:t>
      </w:r>
    </w:p>
    <w:p>
      <w:r>
        <w:t xml:space="preserve">Kerro minulle jotain, mitä näet päivä-tv:ssä.</w:t>
      </w:r>
    </w:p>
    <w:p>
      <w:r>
        <w:rPr>
          <w:b/>
        </w:rPr>
        <w:t xml:space="preserve">Esimerkki 6.3312</w:t>
      </w:r>
    </w:p>
    <w:p>
      <w:r>
        <w:t xml:space="preserve">raha, neuvoja, ruoka, käsi, loma, kohteliaisuus, loma, neuvoja</w:t>
      </w:r>
    </w:p>
    <w:p>
      <w:r>
        <w:rPr>
          <w:b/>
        </w:rPr>
        <w:t xml:space="preserve">Tulos</w:t>
      </w:r>
    </w:p>
    <w:p>
      <w:r>
        <w:t xml:space="preserve">nimi, joka kannattaa aina ottaa vastaan, jos sitä tarjotaan.</w:t>
      </w:r>
    </w:p>
    <w:p>
      <w:r>
        <w:rPr>
          <w:b/>
        </w:rPr>
        <w:t xml:space="preserve">Esimerkki 6.3313</w:t>
      </w:r>
    </w:p>
    <w:p>
      <w:r>
        <w:t xml:space="preserve">lentopallo, sähly, hevosenkengät, pesäpallo, kortit, jalkapallo.</w:t>
      </w:r>
    </w:p>
    <w:p>
      <w:r>
        <w:rPr>
          <w:b/>
        </w:rPr>
        <w:t xml:space="preserve">Tulos</w:t>
      </w:r>
    </w:p>
    <w:p>
      <w:r>
        <w:t xml:space="preserve">Nimeä peli, jota pelataan sukukokouksessa.</w:t>
      </w:r>
    </w:p>
    <w:p>
      <w:r>
        <w:rPr>
          <w:b/>
        </w:rPr>
        <w:t xml:space="preserve">Esimerkki 6.3314</w:t>
      </w:r>
    </w:p>
    <w:p>
      <w:r>
        <w:t xml:space="preserve">new york city, boston, chicago, dublin</w:t>
      </w:r>
    </w:p>
    <w:p>
      <w:r>
        <w:rPr>
          <w:b/>
        </w:rPr>
        <w:t xml:space="preserve">Tulos</w:t>
      </w:r>
    </w:p>
    <w:p>
      <w:r>
        <w:t xml:space="preserve">Nimeä kaupunki, jossa on suuri Pyhän Patrickin päivän paraati.</w:t>
      </w:r>
    </w:p>
    <w:p>
      <w:r>
        <w:rPr>
          <w:b/>
        </w:rPr>
        <w:t xml:space="preserve">Esimerkki 6.3315</w:t>
      </w:r>
    </w:p>
    <w:p>
      <w:r>
        <w:t xml:space="preserve">hidas ajo, liikenne, muut kuljettajat, hidas ajo, liikenne, muiden kuljettajien ohittaminen</w:t>
      </w:r>
    </w:p>
    <w:p>
      <w:r>
        <w:rPr>
          <w:b/>
        </w:rPr>
        <w:t xml:space="preserve">Tulos</w:t>
      </w:r>
    </w:p>
    <w:p>
      <w:r>
        <w:t xml:space="preserve">Nimeä jokin asia, joka voi aiheuttaa sinulle liikenneruuhkaa.</w:t>
      </w:r>
    </w:p>
    <w:p>
      <w:r>
        <w:rPr>
          <w:b/>
        </w:rPr>
        <w:t xml:space="preserve">Esimerkki 6.3316</w:t>
      </w:r>
    </w:p>
    <w:p>
      <w:r>
        <w:t xml:space="preserve">leluostokset, kokki/leipoo, eläintarha, lautapelit, kalastus</w:t>
      </w:r>
    </w:p>
    <w:p>
      <w:r>
        <w:rPr>
          <w:b/>
        </w:rPr>
        <w:t xml:space="preserve">Tulos</w:t>
      </w:r>
    </w:p>
    <w:p>
      <w:r>
        <w:t xml:space="preserve">Nimeä toiminta, jota lapset tekevät yleensä mieluummin isovanhempiensa kuin vanhempiensa kanssa.</w:t>
      </w:r>
    </w:p>
    <w:p>
      <w:r>
        <w:rPr>
          <w:b/>
        </w:rPr>
        <w:t xml:space="preserve">Esimerkki 6.3317</w:t>
      </w:r>
    </w:p>
    <w:p>
      <w:r>
        <w:t xml:space="preserve">käärme, ankerias, etana, etana, etana, etana, sammakko, mato, kala.</w:t>
      </w:r>
    </w:p>
    <w:p>
      <w:r>
        <w:rPr>
          <w:b/>
        </w:rPr>
        <w:t xml:space="preserve">Tulos</w:t>
      </w:r>
    </w:p>
    <w:p>
      <w:r>
        <w:t xml:space="preserve">nimeä limainen eläin.</w:t>
      </w:r>
    </w:p>
    <w:p>
      <w:r>
        <w:rPr>
          <w:b/>
        </w:rPr>
        <w:t xml:space="preserve">Esimerkki 6.3318</w:t>
      </w:r>
    </w:p>
    <w:p>
      <w:r>
        <w:t xml:space="preserve">kuinka suuri se on, hyvä ruoka/bbq., öljy, presidentti Bush, raha, Dallas Cowboys</w:t>
      </w:r>
    </w:p>
    <w:p>
      <w:r>
        <w:rPr>
          <w:b/>
        </w:rPr>
        <w:t xml:space="preserve">Tulos</w:t>
      </w:r>
    </w:p>
    <w:p>
      <w:r>
        <w:t xml:space="preserve">Kerro jotain, millä texasilaiset kehuskelevat.</w:t>
      </w:r>
    </w:p>
    <w:p>
      <w:r>
        <w:rPr>
          <w:b/>
        </w:rPr>
        <w:t xml:space="preserve">Esimerkki 6.3319</w:t>
      </w:r>
    </w:p>
    <w:p>
      <w:r>
        <w:t xml:space="preserve">ralph lauren, calvin klein, old spice, stetson, tommy hilfiger, brut</w:t>
      </w:r>
    </w:p>
    <w:p>
      <w:r>
        <w:rPr>
          <w:b/>
        </w:rPr>
        <w:t xml:space="preserve">Tulos</w:t>
      </w:r>
    </w:p>
    <w:p>
      <w:r>
        <w:t xml:space="preserve">nimeä miesten partavettä valmistava yritys.</w:t>
      </w:r>
    </w:p>
    <w:p>
      <w:r>
        <w:rPr>
          <w:b/>
        </w:rPr>
        <w:t xml:space="preserve">Esimerkki 6.3320</w:t>
      </w:r>
    </w:p>
    <w:p>
      <w:r>
        <w:t xml:space="preserve">jumalanpalveluspaikka, koulu, elokuvateatteri, auto, ravintola, odotushuone.</w:t>
      </w:r>
    </w:p>
    <w:p>
      <w:r>
        <w:rPr>
          <w:b/>
        </w:rPr>
        <w:t xml:space="preserve">Tulos</w:t>
      </w:r>
    </w:p>
    <w:p>
      <w:r>
        <w:t xml:space="preserve">Nimeä paikka, jossa lasten on vaikea istua paikallaan.</w:t>
      </w:r>
    </w:p>
    <w:p>
      <w:r>
        <w:rPr>
          <w:b/>
        </w:rPr>
        <w:t xml:space="preserve">Esimerkki 6.3321</w:t>
      </w:r>
    </w:p>
    <w:p>
      <w:r>
        <w:t xml:space="preserve">ei herätystä, valvoin koko yön, krapula, lumimyrskyt</w:t>
      </w:r>
    </w:p>
    <w:p>
      <w:r>
        <w:rPr>
          <w:b/>
        </w:rPr>
        <w:t xml:space="preserve">Tulos</w:t>
      </w:r>
    </w:p>
    <w:p>
      <w:r>
        <w:t xml:space="preserve">Kerro syy, miksi opiskelija saattaa jäädä aamutunnilta pois.</w:t>
      </w:r>
    </w:p>
    <w:p>
      <w:r>
        <w:rPr>
          <w:b/>
        </w:rPr>
        <w:t xml:space="preserve">Esimerkki 6.3322</w:t>
      </w:r>
    </w:p>
    <w:p>
      <w:r>
        <w:t xml:space="preserve">rakastelu, hampaiden pesu, rukoukset, kylpeminen/suihku, välipalan/juoman syöminen, television/elokuvan katsominen, kirjan lukeminen.</w:t>
      </w:r>
    </w:p>
    <w:p>
      <w:r>
        <w:rPr>
          <w:b/>
        </w:rPr>
        <w:t xml:space="preserve">Tulos</w:t>
      </w:r>
    </w:p>
    <w:p>
      <w:r>
        <w:t xml:space="preserve">nimeä jokin asia, jota et ole koskaan liian väsynyt tekemään ennen nukkumaanmenoa.</w:t>
      </w:r>
    </w:p>
    <w:p>
      <w:r>
        <w:rPr>
          <w:b/>
        </w:rPr>
        <w:t xml:space="preserve">Esimerkki 6.3323</w:t>
      </w:r>
    </w:p>
    <w:p>
      <w:r>
        <w:t xml:space="preserve">saada lapsi, mennä naimisiin, saada työpaikka, muuttaa pois.</w:t>
      </w:r>
    </w:p>
    <w:p>
      <w:r>
        <w:rPr>
          <w:b/>
        </w:rPr>
        <w:t xml:space="preserve">Tulos</w:t>
      </w:r>
    </w:p>
    <w:p>
      <w:r>
        <w:t xml:space="preserve">nimeä ilmoitus, jonka vanhemmat eivät malta odottaa kuulevansa aikuisten lastensa tekevän.</w:t>
      </w:r>
    </w:p>
    <w:p>
      <w:r>
        <w:rPr>
          <w:b/>
        </w:rPr>
        <w:t xml:space="preserve">Esimerkki 6.3324</w:t>
      </w:r>
    </w:p>
    <w:p>
      <w:r>
        <w:t xml:space="preserve">bambi, leijonakuningas, Kaunotar ja hirviö, Tuhkimo, Vanha huutelija, Lumikki</w:t>
      </w:r>
    </w:p>
    <w:p>
      <w:r>
        <w:rPr>
          <w:b/>
        </w:rPr>
        <w:t xml:space="preserve">Tulos</w:t>
      </w:r>
    </w:p>
    <w:p>
      <w:r>
        <w:t xml:space="preserve">Nimeä disney-elokuva, joka saa sinut aina itkemään.</w:t>
      </w:r>
    </w:p>
    <w:p>
      <w:r>
        <w:rPr>
          <w:b/>
        </w:rPr>
        <w:t xml:space="preserve">Esimerkki 6.3325</w:t>
      </w:r>
    </w:p>
    <w:p>
      <w:r>
        <w:t xml:space="preserve">vesi, vaatteet/saappaat, kompassi, köysi, tulitikut, taskulamppu.</w:t>
      </w:r>
    </w:p>
    <w:p>
      <w:r>
        <w:rPr>
          <w:b/>
        </w:rPr>
        <w:t xml:space="preserve">Tulos</w:t>
      </w:r>
    </w:p>
    <w:p>
      <w:r>
        <w:t xml:space="preserve">Mainitse jokin asia, jonka retkeilijä inhoaa huomata unohtaneensa pakata reppuunsa.</w:t>
      </w:r>
    </w:p>
    <w:p>
      <w:r>
        <w:rPr>
          <w:b/>
        </w:rPr>
        <w:t xml:space="preserve">Esimerkki 6.3326</w:t>
      </w:r>
    </w:p>
    <w:p>
      <w:r>
        <w:t xml:space="preserve">nuuhkiminen, toistensa nuoleminen, käärmeen häntä</w:t>
      </w:r>
    </w:p>
    <w:p>
      <w:r>
        <w:rPr>
          <w:b/>
        </w:rPr>
        <w:t xml:space="preserve">Tulos</w:t>
      </w:r>
    </w:p>
    <w:p>
      <w:r>
        <w:t xml:space="preserve">Kerro jotain sellaista, mitä koirat tekevät tutustuakseen ja mitä et koskaan näe ihmisten tekevän.</w:t>
      </w:r>
    </w:p>
    <w:p>
      <w:r>
        <w:rPr>
          <w:b/>
        </w:rPr>
        <w:t xml:space="preserve">Esimerkki 6.3327</w:t>
      </w:r>
    </w:p>
    <w:p>
      <w:r>
        <w:t xml:space="preserve">new york city, los angeles, boston, chicago, seattle</w:t>
      </w:r>
    </w:p>
    <w:p>
      <w:r>
        <w:rPr>
          <w:b/>
        </w:rPr>
        <w:t xml:space="preserve">Tulos</w:t>
      </w:r>
    </w:p>
    <w:p>
      <w:r>
        <w:t xml:space="preserve">Nimeä kaupunki Pohjois-Amerikassa, jossa et haluaisi ajaa.</w:t>
      </w:r>
    </w:p>
    <w:p>
      <w:r>
        <w:rPr>
          <w:b/>
        </w:rPr>
        <w:t xml:space="preserve">Esimerkki 6.3328</w:t>
      </w:r>
    </w:p>
    <w:p>
      <w:r>
        <w:t xml:space="preserve">kengät, auto, sukat, alusvaatteet, hammasharja, renkaat</w:t>
      </w:r>
    </w:p>
    <w:p>
      <w:r>
        <w:rPr>
          <w:b/>
        </w:rPr>
        <w:t xml:space="preserve">Tulos</w:t>
      </w:r>
    </w:p>
    <w:p>
      <w:r>
        <w:t xml:space="preserve">nimeä jotain, joka kuluu loppuun ennen kuin vaihdat sen.</w:t>
      </w:r>
    </w:p>
    <w:p>
      <w:r>
        <w:rPr>
          <w:b/>
        </w:rPr>
        <w:t xml:space="preserve">Esimerkki 6.3329</w:t>
      </w:r>
    </w:p>
    <w:p>
      <w:r>
        <w:t xml:space="preserve">hääpäivä, ensitreffit, raskaana, kosinta, työhaastattelu</w:t>
      </w:r>
    </w:p>
    <w:p>
      <w:r>
        <w:rPr>
          <w:b/>
        </w:rPr>
        <w:t xml:space="preserve">Tulos</w:t>
      </w:r>
    </w:p>
    <w:p>
      <w:r>
        <w:t xml:space="preserve">Mainitse tilaisuus, jolloin nainen saattaa olla erityisen hermostunut ja innostunut.</w:t>
      </w:r>
    </w:p>
    <w:p>
      <w:r>
        <w:rPr>
          <w:b/>
        </w:rPr>
        <w:t xml:space="preserve">Tulos</w:t>
      </w:r>
    </w:p>
    <w:p>
      <w:r>
        <w:t xml:space="preserve">mainitse tilaisuus, jolloin nainen voi olla erityisen hermostunut ja jännittynyt...</w:t>
      </w:r>
    </w:p>
    <w:p>
      <w:r>
        <w:rPr>
          <w:b/>
        </w:rPr>
        <w:t xml:space="preserve">Esimerkki 6.3330</w:t>
      </w:r>
    </w:p>
    <w:p>
      <w:r>
        <w:t xml:space="preserve">aseet, pikaruokaravintolat, vapaus, omenapiirakkaa</w:t>
      </w:r>
    </w:p>
    <w:p>
      <w:r>
        <w:rPr>
          <w:b/>
        </w:rPr>
        <w:t xml:space="preserve">Tulos</w:t>
      </w:r>
    </w:p>
    <w:p>
      <w:r>
        <w:t xml:space="preserve">Nimeä jotain, mistä Amerikka tunnetaan.</w:t>
      </w:r>
    </w:p>
    <w:p>
      <w:r>
        <w:rPr>
          <w:b/>
        </w:rPr>
        <w:t xml:space="preserve">Esimerkki 6.3331</w:t>
      </w:r>
    </w:p>
    <w:p>
      <w:r>
        <w:t xml:space="preserve">vanhempi, elämänkumppani, lapset, minä itse, hammaslääkäri, paras ystäväni</w:t>
      </w:r>
    </w:p>
    <w:p>
      <w:r>
        <w:rPr>
          <w:b/>
        </w:rPr>
        <w:t xml:space="preserve">Tulos</w:t>
      </w:r>
    </w:p>
    <w:p>
      <w:r>
        <w:t xml:space="preserve">Nimeä henkilö, jolle valehteleminen tuntuu sinusta kaikkein syyllisimmältä.</w:t>
      </w:r>
    </w:p>
    <w:p>
      <w:r>
        <w:rPr>
          <w:b/>
        </w:rPr>
        <w:t xml:space="preserve">Esimerkki 6.3332</w:t>
      </w:r>
    </w:p>
    <w:p>
      <w:r>
        <w:t xml:space="preserve">osoittaminen, puhelimeen soittaminen, sivujen selaaminen/lukeminen, kirjoittaminen, kynän pitäminen, hiiren napsauttaminen.</w:t>
      </w:r>
    </w:p>
    <w:p>
      <w:r>
        <w:rPr>
          <w:b/>
        </w:rPr>
        <w:t xml:space="preserve">Tulos</w:t>
      </w:r>
    </w:p>
    <w:p>
      <w:r>
        <w:t xml:space="preserve">nimeä jotain, mihin käytät etusormeasi.</w:t>
      </w:r>
    </w:p>
    <w:p>
      <w:r>
        <w:rPr>
          <w:b/>
        </w:rPr>
        <w:t xml:space="preserve">Esimerkki 6.3333</w:t>
      </w:r>
    </w:p>
    <w:p>
      <w:r>
        <w:t xml:space="preserve">häät, syntymäpäivä, synnytys, loma, vuosipäivä, urheilutapahtuma, joulu</w:t>
      </w:r>
    </w:p>
    <w:p>
      <w:r>
        <w:rPr>
          <w:b/>
        </w:rPr>
        <w:t xml:space="preserve">Tulos</w:t>
      </w:r>
    </w:p>
    <w:p>
      <w:r>
        <w:t xml:space="preserve">nimeä iloinen tapahtuma, joka voi olla myös stressaava.</w:t>
      </w:r>
    </w:p>
    <w:p>
      <w:r>
        <w:rPr>
          <w:b/>
        </w:rPr>
        <w:t xml:space="preserve">Esimerkki 6.3334</w:t>
      </w:r>
    </w:p>
    <w:p>
      <w:r>
        <w:t xml:space="preserve">makuuhuoneet, vaatekaapit, televisio, kylpyhuone, ikkunat</w:t>
      </w:r>
    </w:p>
    <w:p>
      <w:r>
        <w:rPr>
          <w:b/>
        </w:rPr>
        <w:t xml:space="preserve">Tulos</w:t>
      </w:r>
    </w:p>
    <w:p>
      <w:r>
        <w:t xml:space="preserve">nimeä jokin asia, jota useimmissa kodeissa on moninkertainen määrä.</w:t>
      </w:r>
    </w:p>
    <w:p>
      <w:r>
        <w:rPr>
          <w:b/>
        </w:rPr>
        <w:t xml:space="preserve">Esimerkki 6.3335</w:t>
      </w:r>
    </w:p>
    <w:p>
      <w:r>
        <w:t xml:space="preserve">tarjoilija, baarimikko, tanssija, taksinkuljettaja</w:t>
      </w:r>
    </w:p>
    <w:p>
      <w:r>
        <w:rPr>
          <w:b/>
        </w:rPr>
        <w:t xml:space="preserve">Tulos</w:t>
      </w:r>
    </w:p>
    <w:p>
      <w:r>
        <w:t xml:space="preserve">Kerro ammatti, jossa saisit surkeat juomarahat, jos et olisi ystävällinen.</w:t>
      </w:r>
    </w:p>
    <w:p>
      <w:r>
        <w:rPr>
          <w:b/>
        </w:rPr>
        <w:t xml:space="preserve">Esimerkki 6.3336</w:t>
      </w:r>
    </w:p>
    <w:p>
      <w:r>
        <w:t xml:space="preserve">syö/haluaa ruokaa, valittaa/ itkee, nukkuu, käy vessassa.</w:t>
      </w:r>
    </w:p>
    <w:p>
      <w:r>
        <w:rPr>
          <w:b/>
        </w:rPr>
        <w:t xml:space="preserve">Tulos</w:t>
      </w:r>
    </w:p>
    <w:p>
      <w:r>
        <w:t xml:space="preserve">Nimeä jokin asia, jota naiset tekevät paljon raskaana ollessaan.</w:t>
      </w:r>
    </w:p>
    <w:p>
      <w:r>
        <w:rPr>
          <w:b/>
        </w:rPr>
        <w:t xml:space="preserve">Esimerkki 6.3337</w:t>
      </w:r>
    </w:p>
    <w:p>
      <w:r>
        <w:t xml:space="preserve">omena, kirjat, taulu/liitu, luokkahuone/pöydät, kartta/pallo, luokkahuone/pöydät</w:t>
      </w:r>
    </w:p>
    <w:p>
      <w:r>
        <w:rPr>
          <w:b/>
        </w:rPr>
        <w:t xml:space="preserve">Tulos</w:t>
      </w:r>
    </w:p>
    <w:p>
      <w:r>
        <w:t xml:space="preserve">nimeä kuva, joka voisi liittyä opettajia käsittelevään artikkeliin.</w:t>
      </w:r>
    </w:p>
    <w:p>
      <w:r>
        <w:rPr>
          <w:b/>
        </w:rPr>
        <w:t xml:space="preserve">Esimerkki 6.3338</w:t>
      </w:r>
    </w:p>
    <w:p>
      <w:r>
        <w:t xml:space="preserve">kaivaa nenää, rakastella, laulaa, suudella</w:t>
      </w:r>
    </w:p>
    <w:p>
      <w:r>
        <w:rPr>
          <w:b/>
        </w:rPr>
        <w:t xml:space="preserve">Tulos</w:t>
      </w:r>
    </w:p>
    <w:p>
      <w:r>
        <w:t xml:space="preserve">Nimeä jokin asia, jota ihmiset tekevät autossaan, jos he luulevat, ettei kukaan katsele.</w:t>
      </w:r>
    </w:p>
    <w:p>
      <w:r>
        <w:rPr>
          <w:b/>
        </w:rPr>
        <w:t xml:space="preserve">Esimerkki 6.3339</w:t>
      </w:r>
    </w:p>
    <w:p>
      <w:r>
        <w:t xml:space="preserve">keinu, liukumäki, lapset, apinapuut, karuselli, hiekkalaatikko, hiekkalaatikko</w:t>
      </w:r>
    </w:p>
    <w:p>
      <w:r>
        <w:rPr>
          <w:b/>
        </w:rPr>
        <w:t xml:space="preserve">Tulos</w:t>
      </w:r>
    </w:p>
    <w:p>
      <w:r>
        <w:t xml:space="preserve">nimeä jotain, mitä saatat nähdä leikkikentällä.</w:t>
      </w:r>
    </w:p>
    <w:p>
      <w:r>
        <w:rPr>
          <w:b/>
        </w:rPr>
        <w:t xml:space="preserve">Tulos</w:t>
      </w:r>
    </w:p>
    <w:p>
      <w:r>
        <w:t xml:space="preserve">nimeä jotain, mitä voit nähdä lasten leikkikentällä.</w:t>
      </w:r>
    </w:p>
    <w:p>
      <w:r>
        <w:rPr>
          <w:b/>
        </w:rPr>
        <w:t xml:space="preserve">Esimerkki 6.3340</w:t>
      </w:r>
    </w:p>
    <w:p>
      <w:r>
        <w:t xml:space="preserve">sprite, 7-up, squirt, slice, mountain dew, fresca, fresca</w:t>
      </w:r>
    </w:p>
    <w:p>
      <w:r>
        <w:rPr>
          <w:b/>
        </w:rPr>
        <w:t xml:space="preserve">Tulos</w:t>
      </w:r>
    </w:p>
    <w:p>
      <w:r>
        <w:t xml:space="preserve">nimeä limonadilla maustettu virvoitusjuomamerkki.</w:t>
      </w:r>
    </w:p>
    <w:p>
      <w:r>
        <w:rPr>
          <w:b/>
        </w:rPr>
        <w:t xml:space="preserve">Esimerkki 6.3341</w:t>
      </w:r>
    </w:p>
    <w:p>
      <w:r>
        <w:t xml:space="preserve">kummitus, noita, pelle, muumio, vampyyri, kissa, kurpitsa</w:t>
      </w:r>
    </w:p>
    <w:p>
      <w:r>
        <w:rPr>
          <w:b/>
        </w:rPr>
        <w:t xml:space="preserve">Tulos</w:t>
      </w:r>
    </w:p>
    <w:p>
      <w:r>
        <w:t xml:space="preserve">nimeä lasten halloween-asu, jonka voit tehdä aivan viime hetkellä.</w:t>
      </w:r>
    </w:p>
    <w:p>
      <w:r>
        <w:rPr>
          <w:b/>
        </w:rPr>
        <w:t xml:space="preserve">Esimerkki 6.3342</w:t>
      </w:r>
    </w:p>
    <w:p>
      <w:r>
        <w:t xml:space="preserve">vaatteet/kengät, aviomies/kumppani, auto, korut, lapset, salaisuudet.</w:t>
      </w:r>
    </w:p>
    <w:p>
      <w:r>
        <w:rPr>
          <w:b/>
        </w:rPr>
        <w:t xml:space="preserve">Tulos</w:t>
      </w:r>
    </w:p>
    <w:p>
      <w:r>
        <w:t xml:space="preserve">Nimeä jokin asia, jota nainen saattaisi harkita vaihtavansa parhaan ystävänsä kanssa yhden päivän ajan.</w:t>
      </w:r>
    </w:p>
    <w:p>
      <w:r>
        <w:rPr>
          <w:b/>
        </w:rPr>
        <w:t xml:space="preserve">Esimerkki 6.3343</w:t>
      </w:r>
    </w:p>
    <w:p>
      <w:r>
        <w:t xml:space="preserve">baarimikko, parturi-kampaaja, myynti, opettaja, asiakaspalvelu</w:t>
      </w:r>
    </w:p>
    <w:p>
      <w:r>
        <w:rPr>
          <w:b/>
        </w:rPr>
        <w:t xml:space="preserve">Tulos</w:t>
      </w:r>
    </w:p>
    <w:p>
      <w:r>
        <w:t xml:space="preserve">nimeä ammatti, jossa sinun on ehkä toimittava osa-aikaisena psykiatrina asiakkaillesi.</w:t>
      </w:r>
    </w:p>
    <w:p>
      <w:r>
        <w:rPr>
          <w:b/>
        </w:rPr>
        <w:t xml:space="preserve">Esimerkki 6.3344</w:t>
      </w:r>
    </w:p>
    <w:p>
      <w:r>
        <w:t xml:space="preserve">ravintola, lääkäri, kauppa, pankki, autoliikennepalvelu</w:t>
      </w:r>
    </w:p>
    <w:p>
      <w:r>
        <w:rPr>
          <w:b/>
        </w:rPr>
        <w:t xml:space="preserve">Tulos</w:t>
      </w:r>
    </w:p>
    <w:p>
      <w:r>
        <w:t xml:space="preserve">Nimeä paikka, jossa joudut usein odottamaan, että sinua odotetaan.</w:t>
      </w:r>
    </w:p>
    <w:p>
      <w:r>
        <w:rPr>
          <w:b/>
        </w:rPr>
        <w:t xml:space="preserve">Esimerkki 6.3345</w:t>
      </w:r>
    </w:p>
    <w:p>
      <w:r>
        <w:t xml:space="preserve">huijaaminen, nenän kaivaminen, piereskely, vessassa käynti, valehtelu...</w:t>
      </w:r>
    </w:p>
    <w:p>
      <w:r>
        <w:rPr>
          <w:b/>
        </w:rPr>
        <w:t xml:space="preserve">Tulos</w:t>
      </w:r>
    </w:p>
    <w:p>
      <w:r>
        <w:t xml:space="preserve">Kerro jotain sellaista, josta et haluaisi jäädä kiinni, kun joku, jonka kanssa olet juuri aloittanut seurustelun.</w:t>
      </w:r>
    </w:p>
    <w:p>
      <w:r>
        <w:rPr>
          <w:b/>
        </w:rPr>
        <w:t xml:space="preserve">Esimerkki 6.3346</w:t>
      </w:r>
    </w:p>
    <w:p>
      <w:r>
        <w:t xml:space="preserve">sipsejä, maapähkinöitä, popcornia, rinkeleitä, hedelmiä, keksejä, keksejä, keksejä</w:t>
      </w:r>
    </w:p>
    <w:p>
      <w:r>
        <w:rPr>
          <w:b/>
        </w:rPr>
        <w:t xml:space="preserve">Tulos</w:t>
      </w:r>
    </w:p>
    <w:p>
      <w:r>
        <w:t xml:space="preserve">Nimeä jotain, jota ihmiset pitävät välipalana.</w:t>
      </w:r>
    </w:p>
    <w:p>
      <w:r>
        <w:rPr>
          <w:b/>
        </w:rPr>
        <w:t xml:space="preserve">Esimerkki 6.3347</w:t>
      </w:r>
    </w:p>
    <w:p>
      <w:r>
        <w:t xml:space="preserve">baari, toimisto, sairaala, ravintola, kuntosali, ruokakauppa</w:t>
      </w:r>
    </w:p>
    <w:p>
      <w:r>
        <w:rPr>
          <w:b/>
        </w:rPr>
        <w:t xml:space="preserve">Tulos</w:t>
      </w:r>
    </w:p>
    <w:p>
      <w:r>
        <w:t xml:space="preserve">Nimenomaan hyvä paikka naiselle työskennellä, jos hänen päätavoitteensa on saada aviomies.</w:t>
      </w:r>
    </w:p>
    <w:p>
      <w:r>
        <w:rPr>
          <w:b/>
        </w:rPr>
        <w:t xml:space="preserve">Esimerkki 6.3348</w:t>
      </w:r>
    </w:p>
    <w:p>
      <w:r>
        <w:t xml:space="preserve">vihreät pavut, salaatti, herneet, lima-pavut, parsakaali, pinaatti.</w:t>
      </w:r>
    </w:p>
    <w:p>
      <w:r>
        <w:rPr>
          <w:b/>
        </w:rPr>
        <w:t xml:space="preserve">Tulos</w:t>
      </w:r>
    </w:p>
    <w:p>
      <w:r>
        <w:t xml:space="preserve">Nimeä jokin vihreä asia, jota saatat nähdä kiitospäiväpöydässäsi.</w:t>
      </w:r>
    </w:p>
    <w:p>
      <w:r>
        <w:rPr>
          <w:b/>
        </w:rPr>
        <w:t xml:space="preserve">Esimerkki 6.3349</w:t>
      </w:r>
    </w:p>
    <w:p>
      <w:r>
        <w:t xml:space="preserve">neula, katetri, alusastia, veri, peräruiske, tulokset</w:t>
      </w:r>
    </w:p>
    <w:p>
      <w:r>
        <w:rPr>
          <w:b/>
        </w:rPr>
        <w:t xml:space="preserve">Tulos</w:t>
      </w:r>
    </w:p>
    <w:p>
      <w:r>
        <w:t xml:space="preserve">Kerro jokin asia, josta sairaalapotilas ei pidä, kun hoitaja pitää sitä kädessään.</w:t>
      </w:r>
    </w:p>
    <w:p>
      <w:r>
        <w:rPr>
          <w:b/>
        </w:rPr>
        <w:t xml:space="preserve">Esimerkki 6.3350</w:t>
      </w:r>
    </w:p>
    <w:p>
      <w:r>
        <w:t xml:space="preserve">vapaudenpatsas, olympiajuoksija</w:t>
      </w:r>
    </w:p>
    <w:p>
      <w:r>
        <w:rPr>
          <w:b/>
        </w:rPr>
        <w:t xml:space="preserve">Tulos</w:t>
      </w:r>
    </w:p>
    <w:p>
      <w:r>
        <w:t xml:space="preserve">nimeä joku, joka voisi kantaa soihtua</w:t>
      </w:r>
    </w:p>
    <w:p>
      <w:r>
        <w:rPr>
          <w:b/>
        </w:rPr>
        <w:t xml:space="preserve">Esimerkki 6.3351</w:t>
      </w:r>
    </w:p>
    <w:p>
      <w:r>
        <w:t xml:space="preserve">kylvetetty, hiukset leikattu, kynnet leikattu, harjattu, laukaukset annettu.</w:t>
      </w:r>
    </w:p>
    <w:p>
      <w:r>
        <w:rPr>
          <w:b/>
        </w:rPr>
        <w:t xml:space="preserve">Tulos</w:t>
      </w:r>
    </w:p>
    <w:p>
      <w:r>
        <w:t xml:space="preserve">Nimeä jokin asia, jota koirat inhoavat.</w:t>
      </w:r>
    </w:p>
    <w:p>
      <w:r>
        <w:rPr>
          <w:b/>
        </w:rPr>
        <w:t xml:space="preserve">Esimerkki 6.3352</w:t>
      </w:r>
    </w:p>
    <w:p>
      <w:r>
        <w:t xml:space="preserve">vaatteet, nalle, huopa</w:t>
      </w:r>
    </w:p>
    <w:p>
      <w:r>
        <w:rPr>
          <w:b/>
        </w:rPr>
        <w:t xml:space="preserve">Tulos</w:t>
      </w:r>
    </w:p>
    <w:p>
      <w:r>
        <w:t xml:space="preserve">nimeä jotain, jonka ihmiset hankkivat vastasyntyneelle joululahjaksi.</w:t>
      </w:r>
    </w:p>
    <w:p>
      <w:r>
        <w:rPr>
          <w:b/>
        </w:rPr>
        <w:t xml:space="preserve">Esimerkki 6.3353</w:t>
      </w:r>
    </w:p>
    <w:p>
      <w:r>
        <w:t xml:space="preserve">kädenjälki, kortti, sormiväritys, makaronikuva, piirustus, kukka</w:t>
      </w:r>
    </w:p>
    <w:p>
      <w:r>
        <w:rPr>
          <w:b/>
        </w:rPr>
        <w:t xml:space="preserve">Tulos</w:t>
      </w:r>
    </w:p>
    <w:p>
      <w:r>
        <w:t xml:space="preserve">nimeä jotain, jota lapset tekevät vanhemmilleen päiväkodissa.</w:t>
      </w:r>
    </w:p>
    <w:p>
      <w:r>
        <w:rPr>
          <w:b/>
        </w:rPr>
        <w:t xml:space="preserve">Esimerkki 6.3354</w:t>
      </w:r>
    </w:p>
    <w:p>
      <w:r>
        <w:t xml:space="preserve">vesi, vaelluskengät</w:t>
      </w:r>
    </w:p>
    <w:p>
      <w:r>
        <w:rPr>
          <w:b/>
        </w:rPr>
        <w:t xml:space="preserve">Tulos</w:t>
      </w:r>
    </w:p>
    <w:p>
      <w:r>
        <w:t xml:space="preserve">nimeä jotain erittäin tärkeää, joka on hyvä ottaa mukaan pitkälle vaellukselle...</w:t>
      </w:r>
    </w:p>
    <w:p>
      <w:r>
        <w:rPr>
          <w:b/>
        </w:rPr>
        <w:t xml:space="preserve">Esimerkki 6.3355</w:t>
      </w:r>
    </w:p>
    <w:p>
      <w:r>
        <w:t xml:space="preserve">peili, istuin, jarrut, ohjauspyörä, turvavyö, radio.</w:t>
      </w:r>
    </w:p>
    <w:p>
      <w:r>
        <w:rPr>
          <w:b/>
        </w:rPr>
        <w:t xml:space="preserve">Tulos</w:t>
      </w:r>
    </w:p>
    <w:p>
      <w:r>
        <w:t xml:space="preserve">Nimeä jokin tietty auton osa, jota voidaan säätää:</w:t>
      </w:r>
    </w:p>
    <w:p>
      <w:r>
        <w:rPr>
          <w:b/>
        </w:rPr>
        <w:t xml:space="preserve">Esimerkki 6.3356</w:t>
      </w:r>
    </w:p>
    <w:p>
      <w:r>
        <w:t xml:space="preserve">Kiina, Intia, Japani ja Brasilia</w:t>
      </w:r>
    </w:p>
    <w:p>
      <w:r>
        <w:rPr>
          <w:b/>
        </w:rPr>
        <w:t xml:space="preserve">Tulos</w:t>
      </w:r>
    </w:p>
    <w:p>
      <w:r>
        <w:t xml:space="preserve">Nimeä maa, jossa on valtava väestömäärä.</w:t>
      </w:r>
    </w:p>
    <w:p>
      <w:r>
        <w:rPr>
          <w:b/>
        </w:rPr>
        <w:t xml:space="preserve">Esimerkki 6.3357</w:t>
      </w:r>
    </w:p>
    <w:p>
      <w:r>
        <w:t xml:space="preserve">ei jätä juomarahaa, ei jätä juomarahaa, liian vaativa, he huutavat heille, jättävät hänet huomiotta, käyttävät huonoa kieltä, napsauttavat sormia, valittavat</w:t>
      </w:r>
    </w:p>
    <w:p>
      <w:r>
        <w:rPr>
          <w:b/>
        </w:rPr>
        <w:t xml:space="preserve">Tulos</w:t>
      </w:r>
    </w:p>
    <w:p>
      <w:r>
        <w:t xml:space="preserve">Kerro yksi tapa, jolla asiakkaat ovat töykeitä tarjoilijalle.</w:t>
      </w:r>
    </w:p>
    <w:p>
      <w:r>
        <w:rPr>
          <w:b/>
        </w:rPr>
        <w:t xml:space="preserve">Esimerkki 6.3358</w:t>
      </w:r>
    </w:p>
    <w:p>
      <w:r>
        <w:t xml:space="preserve">sukat, rahat, korut, alusvaatteet...</w:t>
      </w:r>
    </w:p>
    <w:p>
      <w:r>
        <w:rPr>
          <w:b/>
        </w:rPr>
        <w:t xml:space="preserve">Tulos</w:t>
      </w:r>
    </w:p>
    <w:p>
      <w:r>
        <w:t xml:space="preserve">nimeä jotain, jonka kadotat pyykkiä pestessäsi.</w:t>
      </w:r>
    </w:p>
    <w:p>
      <w:r>
        <w:rPr>
          <w:b/>
        </w:rPr>
        <w:t xml:space="preserve">Tulos</w:t>
      </w:r>
    </w:p>
    <w:p>
      <w:r>
        <w:t xml:space="preserve">Kerro minulle jotain, jonka olet menettänyt pyykkiä pestessäsi.</w:t>
      </w:r>
    </w:p>
    <w:p>
      <w:r>
        <w:rPr>
          <w:b/>
        </w:rPr>
        <w:t xml:space="preserve">Esimerkki 6.3359</w:t>
      </w:r>
    </w:p>
    <w:p>
      <w:r>
        <w:t xml:space="preserve">vehicle, jalopy, car, truck, van, automobile, cinema, movies, films, manor, house, plantation, estate, dwelling, real estate, condo, bungalow, mansion, sofa, table, chair, furniture, bed, desk, couch, bookshelf, tenement, loft, flat, apartment, apartment</w:t>
      </w:r>
    </w:p>
    <w:p>
      <w:r>
        <w:rPr>
          <w:b/>
        </w:rPr>
        <w:t xml:space="preserve">Tulos</w:t>
      </w:r>
    </w:p>
    <w:p>
      <w:r>
        <w:t xml:space="preserve">nimi jotain, jonka voi vuokrata.</w:t>
      </w:r>
    </w:p>
    <w:p>
      <w:r>
        <w:rPr>
          <w:b/>
        </w:rPr>
        <w:t xml:space="preserve">Esimerkki 6.3360</w:t>
      </w:r>
    </w:p>
    <w:p>
      <w:r>
        <w:t xml:space="preserve">flunssa/flunssa, mausteinen ruoka, allergiat, kylmä sää</w:t>
      </w:r>
    </w:p>
    <w:p>
      <w:r>
        <w:rPr>
          <w:b/>
        </w:rPr>
        <w:t xml:space="preserve">Tulos</w:t>
      </w:r>
    </w:p>
    <w:p>
      <w:r>
        <w:t xml:space="preserve">Nimeä jokin asia, joka saa ihmisen nenän vuotamaan.</w:t>
      </w:r>
    </w:p>
    <w:p>
      <w:r>
        <w:rPr>
          <w:b/>
        </w:rPr>
        <w:t xml:space="preserve">Esimerkki 6.3361</w:t>
      </w:r>
    </w:p>
    <w:p>
      <w:r>
        <w:t xml:space="preserve">pallo, pallo, jalkapallo, softball, polttopallo, pallopallo, jalkapallo, hardball, potkupallo, videopelit, pyöräilypyörä, pyöräily, bmx, pyörä, pyörä, dreidel, pyöräilypyörä, pyöräilypyörä, huippu, lego</w:t>
      </w:r>
    </w:p>
    <w:p>
      <w:r>
        <w:rPr>
          <w:b/>
        </w:rPr>
        <w:t xml:space="preserve">Tulos</w:t>
      </w:r>
    </w:p>
    <w:p>
      <w:r>
        <w:t xml:space="preserve">nimeä lelu, jolla sekä pojat että tytöt leikkivät mielellään.</w:t>
      </w:r>
    </w:p>
    <w:p>
      <w:r>
        <w:rPr>
          <w:b/>
        </w:rPr>
        <w:t xml:space="preserve">Esimerkki 6.3362</w:t>
      </w:r>
    </w:p>
    <w:p>
      <w:r>
        <w:t xml:space="preserve">työpaikka, lääkäri, juhlat, kirkko, koulu, linja-auto</w:t>
      </w:r>
    </w:p>
    <w:p>
      <w:r>
        <w:rPr>
          <w:b/>
        </w:rPr>
        <w:t xml:space="preserve">Tulos</w:t>
      </w:r>
    </w:p>
    <w:p>
      <w:r>
        <w:t xml:space="preserve">Kerro jokin tietty asia, josta myöhästyit, koska nukuit yöunet.</w:t>
      </w:r>
    </w:p>
    <w:p>
      <w:r>
        <w:rPr>
          <w:b/>
        </w:rPr>
        <w:t xml:space="preserve">Esimerkki 6.3363</w:t>
      </w:r>
    </w:p>
    <w:p>
      <w:r>
        <w:t xml:space="preserve">helium, kylmä</w:t>
      </w:r>
    </w:p>
    <w:p>
      <w:r>
        <w:rPr>
          <w:b/>
        </w:rPr>
        <w:t xml:space="preserve">Tulos</w:t>
      </w:r>
    </w:p>
    <w:p>
      <w:r>
        <w:t xml:space="preserve">nimeä jokin asia, joka saattaa saada äänesi kuulostamaan erilaiselta kuin se yleensä kuulostaa.</w:t>
      </w:r>
    </w:p>
    <w:p>
      <w:r>
        <w:rPr>
          <w:b/>
        </w:rPr>
        <w:t xml:space="preserve">Esimerkki 6.3364</w:t>
      </w:r>
    </w:p>
    <w:p>
      <w:r>
        <w:t xml:space="preserve">vapaus, juhliminen, ystävät, muut naiset, raha</w:t>
      </w:r>
    </w:p>
    <w:p>
      <w:r>
        <w:rPr>
          <w:b/>
        </w:rPr>
        <w:t xml:space="preserve">Tulos</w:t>
      </w:r>
    </w:p>
    <w:p>
      <w:r>
        <w:t xml:space="preserve">Kerro jotain, mitä miehet sanovat vihaavansa antaa naimisiin mennessään.</w:t>
      </w:r>
    </w:p>
    <w:p>
      <w:r>
        <w:rPr>
          <w:b/>
        </w:rPr>
        <w:t xml:space="preserve">Esimerkki 6.3365</w:t>
      </w:r>
    </w:p>
    <w:p>
      <w:r>
        <w:t xml:space="preserve">lääketieteellinen toimenpide, baseball, puutarhanhoito, nyrkkeily, golf, hiihto, kotityöt.</w:t>
      </w:r>
    </w:p>
    <w:p>
      <w:r>
        <w:rPr>
          <w:b/>
        </w:rPr>
        <w:t xml:space="preserve">Tulos</w:t>
      </w:r>
    </w:p>
    <w:p>
      <w:r>
        <w:t xml:space="preserve">Nimeä toiminto, jossa ihmiset käyttävät käsineitä.</w:t>
      </w:r>
    </w:p>
    <w:p>
      <w:r>
        <w:rPr>
          <w:b/>
        </w:rPr>
        <w:t xml:space="preserve">Esimerkki 6.3366</w:t>
      </w:r>
    </w:p>
    <w:p>
      <w:r>
        <w:t xml:space="preserve">kirkossa, kylpyhuoneessa, töissä, elokuvateatterissa, lääkärin vastaanotolla...</w:t>
      </w:r>
    </w:p>
    <w:p>
      <w:r>
        <w:rPr>
          <w:b/>
        </w:rPr>
        <w:t xml:space="preserve">Tulos</w:t>
      </w:r>
    </w:p>
    <w:p>
      <w:r>
        <w:t xml:space="preserve">Nimeä paikka, josta et haluaisi saada puhelua.</w:t>
      </w:r>
    </w:p>
    <w:p>
      <w:r>
        <w:rPr>
          <w:b/>
        </w:rPr>
        <w:t xml:space="preserve">Esimerkki 6.3367</w:t>
      </w:r>
    </w:p>
    <w:p>
      <w:r>
        <w:t xml:space="preserve">pihvi, pizza, hedelmät, vihannekset, salaatti, pasta.</w:t>
      </w:r>
    </w:p>
    <w:p>
      <w:r>
        <w:rPr>
          <w:b/>
        </w:rPr>
        <w:t xml:space="preserve">Tulos</w:t>
      </w:r>
    </w:p>
    <w:p>
      <w:r>
        <w:t xml:space="preserve">Nimeä elintarvike, jota et koskaan näe automaatissa.</w:t>
      </w:r>
    </w:p>
    <w:p>
      <w:r>
        <w:rPr>
          <w:b/>
        </w:rPr>
        <w:t xml:space="preserve">Esimerkki 6.3368</w:t>
      </w:r>
    </w:p>
    <w:p>
      <w:r>
        <w:t xml:space="preserve">kuuntelen musiikkia, katson televisiota, hikoilen, luen, laulan, haaveilen, höntsäilen...</w:t>
      </w:r>
    </w:p>
    <w:p>
      <w:r>
        <w:rPr>
          <w:b/>
        </w:rPr>
        <w:t xml:space="preserve">Tulos</w:t>
      </w:r>
    </w:p>
    <w:p>
      <w:r>
        <w:t xml:space="preserve">Kerro jotain, mitä ihmiset tekevät lenkkeillessään juoksumatolla.</w:t>
      </w:r>
    </w:p>
    <w:p>
      <w:r>
        <w:rPr>
          <w:b/>
        </w:rPr>
        <w:t xml:space="preserve">Esimerkki 6.3369</w:t>
      </w:r>
    </w:p>
    <w:p>
      <w:r>
        <w:t xml:space="preserve">suolakurkut, jäätelö, suklaa, maapähkinävoi, vesimeloni, kurpitsapiirakka</w:t>
      </w:r>
    </w:p>
    <w:p>
      <w:r>
        <w:rPr>
          <w:b/>
        </w:rPr>
        <w:t xml:space="preserve">Tulos</w:t>
      </w:r>
    </w:p>
    <w:p>
      <w:r>
        <w:t xml:space="preserve">Nimeä ruoka, jota naiset himoitsevat raskaana ollessaan.</w:t>
      </w:r>
    </w:p>
    <w:p>
      <w:r>
        <w:rPr>
          <w:b/>
        </w:rPr>
        <w:t xml:space="preserve">Esimerkki 6.3370</w:t>
      </w:r>
    </w:p>
    <w:p>
      <w:r>
        <w:t xml:space="preserve">woody allen, elton john, drew carey, jack nicholson, stevie wonder, dean martin, peewee herman, stephen hawking</w:t>
      </w:r>
    </w:p>
    <w:p>
      <w:r>
        <w:rPr>
          <w:b/>
        </w:rPr>
        <w:t xml:space="preserve">Tulos</w:t>
      </w:r>
    </w:p>
    <w:p>
      <w:r>
        <w:t xml:space="preserve">Nimeä julkkis, joka on kuuluisa siitä, että hän käyttää silmälaseja.</w:t>
      </w:r>
    </w:p>
    <w:p>
      <w:r>
        <w:rPr>
          <w:b/>
        </w:rPr>
        <w:t xml:space="preserve">Esimerkki 6.3371</w:t>
      </w:r>
    </w:p>
    <w:p>
      <w:r>
        <w:t xml:space="preserve">naimisiinmeno, lumi, kylmä lattia, julkinen puhuminen, jää, paljain jaloin</w:t>
      </w:r>
    </w:p>
    <w:p>
      <w:r>
        <w:rPr>
          <w:b/>
        </w:rPr>
        <w:t xml:space="preserve">Tulos</w:t>
      </w:r>
    </w:p>
    <w:p>
      <w:r>
        <w:t xml:space="preserve">nimeä jokin asia, joka saattaa antaa sinulle kylmät väreet.</w:t>
      </w:r>
    </w:p>
    <w:p>
      <w:r>
        <w:rPr>
          <w:b/>
        </w:rPr>
        <w:t xml:space="preserve">Esimerkki 6.3372</w:t>
      </w:r>
    </w:p>
    <w:p>
      <w:r>
        <w:t xml:space="preserve">malli, lääkäri, strippari, lakimies, professori/opettaja, toimitusjohtaja/johtohenkilö</w:t>
      </w:r>
    </w:p>
    <w:p>
      <w:r>
        <w:rPr>
          <w:b/>
        </w:rPr>
        <w:t xml:space="preserve">Tulos</w:t>
      </w:r>
    </w:p>
    <w:p>
      <w:r>
        <w:t xml:space="preserve">Nimeä työ, jolla mies kehuskelee tyttöystävänsä olevan.</w:t>
      </w:r>
    </w:p>
    <w:p>
      <w:r>
        <w:rPr>
          <w:b/>
        </w:rPr>
        <w:t xml:space="preserve">Esimerkki 6.3373</w:t>
      </w:r>
    </w:p>
    <w:p>
      <w:r>
        <w:t xml:space="preserve">hotdog, hampurilaiset, kanansiivet, donitsit, tacot, pizzaviipaleet.</w:t>
      </w:r>
    </w:p>
    <w:p>
      <w:r>
        <w:rPr>
          <w:b/>
        </w:rPr>
        <w:t xml:space="preserve">Tulos</w:t>
      </w:r>
    </w:p>
    <w:p>
      <w:r>
        <w:t xml:space="preserve">Nimeä ruoka, jota todella iso kaveri voisi syödä kymmenen kerralla.</w:t>
      </w:r>
    </w:p>
    <w:p>
      <w:r>
        <w:rPr>
          <w:b/>
        </w:rPr>
        <w:t xml:space="preserve">Esimerkki 6.3374</w:t>
      </w:r>
    </w:p>
    <w:p>
      <w:r>
        <w:t xml:space="preserve">pallot, renkaat, koirat, tölkki, ämpäri...</w:t>
      </w:r>
    </w:p>
    <w:p>
      <w:r>
        <w:rPr>
          <w:b/>
        </w:rPr>
        <w:t xml:space="preserve">Tulos</w:t>
      </w:r>
    </w:p>
    <w:p>
      <w:r>
        <w:t xml:space="preserve">nimeä jotain, jota ihmiset potkaisevat.</w:t>
      </w:r>
    </w:p>
    <w:p>
      <w:r>
        <w:rPr>
          <w:b/>
        </w:rPr>
        <w:t xml:space="preserve">Esimerkki 6.3375</w:t>
      </w:r>
    </w:p>
    <w:p>
      <w:r>
        <w:t xml:space="preserve">aseet, maski</w:t>
      </w:r>
    </w:p>
    <w:p>
      <w:r>
        <w:rPr>
          <w:b/>
        </w:rPr>
        <w:t xml:space="preserve">Tulos</w:t>
      </w:r>
    </w:p>
    <w:p>
      <w:r>
        <w:t xml:space="preserve">Nimeä jokin asia, jota pankkiryöstäjä ei haluaisi olla ilman.</w:t>
      </w:r>
    </w:p>
    <w:p>
      <w:r>
        <w:rPr>
          <w:b/>
        </w:rPr>
        <w:t xml:space="preserve">Esimerkki 6.3376</w:t>
      </w:r>
    </w:p>
    <w:p>
      <w:r>
        <w:t xml:space="preserve">yleisurheilu, uinti, voimistelu, koripallo, sukellus</w:t>
      </w:r>
    </w:p>
    <w:p>
      <w:r>
        <w:rPr>
          <w:b/>
        </w:rPr>
        <w:t xml:space="preserve">Tulos</w:t>
      </w:r>
    </w:p>
    <w:p>
      <w:r>
        <w:t xml:space="preserve">Nimeä yksi kesäolympialaisten tapahtuma.</w:t>
      </w:r>
    </w:p>
    <w:p>
      <w:r>
        <w:rPr>
          <w:b/>
        </w:rPr>
        <w:t xml:space="preserve">Esimerkki 6.3377</w:t>
      </w:r>
    </w:p>
    <w:p>
      <w:r>
        <w:t xml:space="preserve">linja-auto, pakettiauto, kuorma-auto, jeeppi, juna, limusiini.</w:t>
      </w:r>
    </w:p>
    <w:p>
      <w:r>
        <w:rPr>
          <w:b/>
        </w:rPr>
        <w:t xml:space="preserve">Tulos</w:t>
      </w:r>
    </w:p>
    <w:p>
      <w:r>
        <w:t xml:space="preserve">nimeä ajoneuvo, jossa ihmiset voivat nousta seisomaan.</w:t>
      </w:r>
    </w:p>
    <w:p>
      <w:r>
        <w:rPr>
          <w:b/>
        </w:rPr>
        <w:t xml:space="preserve">Esimerkki 6.3378</w:t>
      </w:r>
    </w:p>
    <w:p>
      <w:r>
        <w:t xml:space="preserve">poliisi, palomies, salainen palvelu, stuntmies, etsivä, taikurit, kilpaurheilu, paini</w:t>
      </w:r>
    </w:p>
    <w:p>
      <w:r>
        <w:rPr>
          <w:b/>
        </w:rPr>
        <w:t xml:space="preserve">Tulos</w:t>
      </w:r>
    </w:p>
    <w:p>
      <w:r>
        <w:t xml:space="preserve">Nimeä työ, jossa joudut vaarantamaan henkesi.</w:t>
      </w:r>
    </w:p>
    <w:p>
      <w:r>
        <w:rPr>
          <w:b/>
        </w:rPr>
        <w:t xml:space="preserve">Esimerkki 6.3379</w:t>
      </w:r>
    </w:p>
    <w:p>
      <w:r>
        <w:t xml:space="preserve">kananmunat, pehmeäksi keitetyt kananmunat, munakokkelit, mädät kananmunat, keitetyt kananmunat, paistetut kananmunat, kovaksi keitetyt kananmunat, leivonnaiset, leivonnaiset, strudelit, tortut, limetti, mango, meloni, appelsiini, persikka, luumu, mansikka, vadelma, viinirypäle, sitruuna, omena, banaani, marja, karhunvatukka, mustikka, kirsikka, hedelmät, perunat, perunat, uuniperuna, ranskalaiset perunat, kypsennetty kinkku, kypsytetty kinkku, kinkku, caesar-salaatti, salaatit.</w:t>
      </w:r>
    </w:p>
    <w:p>
      <w:r>
        <w:rPr>
          <w:b/>
        </w:rPr>
        <w:t xml:space="preserve">Tulos</w:t>
      </w:r>
    </w:p>
    <w:p>
      <w:r>
        <w:t xml:space="preserve">Nimeä jotain, mitä ravintolat tarjoilevat sunnuntaibrunssilla.</w:t>
      </w:r>
    </w:p>
    <w:p>
      <w:r>
        <w:rPr>
          <w:b/>
        </w:rPr>
        <w:t xml:space="preserve">Esimerkki 6.3380</w:t>
      </w:r>
    </w:p>
    <w:p>
      <w:r>
        <w:t xml:space="preserve">uida, ruskettua, käyttää uimapukua, pelastaa henki, cpr</w:t>
      </w:r>
    </w:p>
    <w:p>
      <w:r>
        <w:rPr>
          <w:b/>
        </w:rPr>
        <w:t xml:space="preserve">Tulos</w:t>
      </w:r>
    </w:p>
    <w:p>
      <w:r>
        <w:t xml:space="preserve">Kerro jotain sellaista, mitä hengenpelastaja voi tehdä, mitä toimistotyöläinen ei voi.</w:t>
      </w:r>
    </w:p>
    <w:p>
      <w:r>
        <w:rPr>
          <w:b/>
        </w:rPr>
        <w:t xml:space="preserve">Esimerkki 6.3381</w:t>
      </w:r>
    </w:p>
    <w:p>
      <w:r>
        <w:t xml:space="preserve">plastiikkakirurgia, meikkaus, auton osto, hiusten värjäys</w:t>
      </w:r>
    </w:p>
    <w:p>
      <w:r>
        <w:rPr>
          <w:b/>
        </w:rPr>
        <w:t xml:space="preserve">Tulos</w:t>
      </w:r>
    </w:p>
    <w:p>
      <w:r>
        <w:t xml:space="preserve">Nimeä tapa, jolla ihmiset yrittävät saada itsensä näyttämään nuoremmalta.</w:t>
      </w:r>
    </w:p>
    <w:p>
      <w:r>
        <w:rPr>
          <w:b/>
        </w:rPr>
        <w:t xml:space="preserve">Esimerkki 6.3382</w:t>
      </w:r>
    </w:p>
    <w:p>
      <w:r>
        <w:t xml:space="preserve">museo, eläintarha, Valkoinen talo, osavaltion pääkaupunki, teatteri</w:t>
      </w:r>
    </w:p>
    <w:p>
      <w:r>
        <w:rPr>
          <w:b/>
        </w:rPr>
        <w:t xml:space="preserve">Tulos</w:t>
      </w:r>
    </w:p>
    <w:p>
      <w:r>
        <w:t xml:space="preserve">nimeä paikka, jonne oppilas voisi mennä retkelle.</w:t>
      </w:r>
    </w:p>
    <w:p>
      <w:r>
        <w:rPr>
          <w:b/>
        </w:rPr>
        <w:t xml:space="preserve">Esimerkki 6.3383</w:t>
      </w:r>
    </w:p>
    <w:p>
      <w:r>
        <w:t xml:space="preserve">pimeys, käärmeet, salamat, hämähäkit, korkeat paikat, isot koirat, kuolema, lepakot, tuli, hevoset...</w:t>
      </w:r>
    </w:p>
    <w:p>
      <w:r>
        <w:rPr>
          <w:b/>
        </w:rPr>
        <w:t xml:space="preserve">Tulos</w:t>
      </w:r>
    </w:p>
    <w:p>
      <w:r>
        <w:t xml:space="preserve">Nimeä jokin asia, jota pelkäät ja jota pelkäsit lapsena:</w:t>
      </w:r>
    </w:p>
    <w:p>
      <w:r>
        <w:rPr>
          <w:b/>
        </w:rPr>
        <w:t xml:space="preserve">Esimerkki 6.3384</w:t>
      </w:r>
    </w:p>
    <w:p>
      <w:r>
        <w:t xml:space="preserve">pomo, rikas henkilö, opettaja, julkkis, äiti, poliisi, poliitikko...</w:t>
      </w:r>
    </w:p>
    <w:p>
      <w:r>
        <w:rPr>
          <w:b/>
        </w:rPr>
        <w:t xml:space="preserve">Tulos</w:t>
      </w:r>
    </w:p>
    <w:p>
      <w:r>
        <w:t xml:space="preserve">Nimeä sellainen henkilö, joka saa muilta paljon "voivottelua".</w:t>
      </w:r>
    </w:p>
    <w:p>
      <w:r>
        <w:rPr>
          <w:b/>
        </w:rPr>
        <w:t xml:space="preserve">Esimerkki 6.3385</w:t>
      </w:r>
    </w:p>
    <w:p>
      <w:r>
        <w:t xml:space="preserve">lampaat, aasit, käärmeet, kamelit, leijonat, kyyhkyset, vuohet...</w:t>
      </w:r>
    </w:p>
    <w:p>
      <w:r>
        <w:rPr>
          <w:b/>
        </w:rPr>
        <w:t xml:space="preserve">Tulos</w:t>
      </w:r>
    </w:p>
    <w:p>
      <w:r>
        <w:t xml:space="preserve">Nimeä eläin, joka mainitaan Raamatussa.</w:t>
      </w:r>
    </w:p>
    <w:p>
      <w:r>
        <w:rPr>
          <w:b/>
        </w:rPr>
        <w:t xml:space="preserve">Esimerkki 6.3386</w:t>
      </w:r>
    </w:p>
    <w:p>
      <w:r>
        <w:t xml:space="preserve">porakone, neula, pihdit, hampaani, lasku, ikenet</w:t>
      </w:r>
    </w:p>
    <w:p>
      <w:r>
        <w:rPr>
          <w:b/>
        </w:rPr>
        <w:t xml:space="preserve">Tulos</w:t>
      </w:r>
    </w:p>
    <w:p>
      <w:r>
        <w:t xml:space="preserve">Nimeä jokin asia, jota et haluaisi nähdä hammaslääkärisi kädessä.</w:t>
      </w:r>
    </w:p>
    <w:p>
      <w:r>
        <w:rPr>
          <w:b/>
        </w:rPr>
        <w:t xml:space="preserve">Esimerkki 6.3387</w:t>
      </w:r>
    </w:p>
    <w:p>
      <w:r>
        <w:t xml:space="preserve">rikollisuus, liikenne, ihmiset, kaupat, ravintolat, viihde.</w:t>
      </w:r>
    </w:p>
    <w:p>
      <w:r>
        <w:rPr>
          <w:b/>
        </w:rPr>
        <w:t xml:space="preserve">Tulos</w:t>
      </w:r>
    </w:p>
    <w:p>
      <w:r>
        <w:t xml:space="preserve">Mainitse jokin asia, jota pienessä kaupungissa on vähemmän kuin suurkaupungissa.</w:t>
      </w:r>
    </w:p>
    <w:p>
      <w:r>
        <w:rPr>
          <w:b/>
        </w:rPr>
        <w:t xml:space="preserve">Esimerkki 6.3388</w:t>
      </w:r>
    </w:p>
    <w:p>
      <w:r>
        <w:t xml:space="preserve">karkit, lelut, videopelit</w:t>
      </w:r>
    </w:p>
    <w:p>
      <w:r>
        <w:rPr>
          <w:b/>
        </w:rPr>
        <w:t xml:space="preserve">Tulos</w:t>
      </w:r>
    </w:p>
    <w:p>
      <w:r>
        <w:t xml:space="preserve">Nimeä jotain, mitä lapset vaatisivat palkkashekin sijaan, jos toimisto palkkaisi heidät.</w:t>
      </w:r>
    </w:p>
    <w:p>
      <w:r>
        <w:rPr>
          <w:b/>
        </w:rPr>
        <w:t xml:space="preserve">Esimerkki 6.3389</w:t>
      </w:r>
    </w:p>
    <w:p>
      <w:r>
        <w:t xml:space="preserve">sitruuna/hedelmä, vesiletku, vauva, vesipistooli, suihku, suihku</w:t>
      </w:r>
    </w:p>
    <w:p>
      <w:r>
        <w:rPr>
          <w:b/>
        </w:rPr>
        <w:t xml:space="preserve">Tulos</w:t>
      </w:r>
    </w:p>
    <w:p>
      <w:r>
        <w:t xml:space="preserve">nimeä jokin, joka roiskuu, kun sitä vähiten odotat.</w:t>
      </w:r>
    </w:p>
    <w:p>
      <w:r>
        <w:rPr>
          <w:b/>
        </w:rPr>
        <w:t xml:space="preserve">Esimerkki 6.3390</w:t>
      </w:r>
    </w:p>
    <w:p>
      <w:r>
        <w:t xml:space="preserve">rinnat, kieli, intiimialueesi, nenä, silmät, huulet...</w:t>
      </w:r>
    </w:p>
    <w:p>
      <w:r>
        <w:rPr>
          <w:b/>
        </w:rPr>
        <w:t xml:space="preserve">Tulos</w:t>
      </w:r>
    </w:p>
    <w:p>
      <w:r>
        <w:t xml:space="preserve">Nimeä jokin asia, jota et halua koskaan lävistää.</w:t>
      </w:r>
    </w:p>
    <w:p>
      <w:r>
        <w:rPr>
          <w:b/>
        </w:rPr>
        <w:t xml:space="preserve">Esimerkki 6.3391</w:t>
      </w:r>
    </w:p>
    <w:p>
      <w:r>
        <w:t xml:space="preserve">sakottaa, pidättää, käyttää asetta, hakea donitseja, tarkistaa ajokortin.</w:t>
      </w:r>
    </w:p>
    <w:p>
      <w:r>
        <w:rPr>
          <w:b/>
        </w:rPr>
        <w:t xml:space="preserve">Tulos</w:t>
      </w:r>
    </w:p>
    <w:p>
      <w:r>
        <w:t xml:space="preserve">Nimeä jokin asia, jota poliisi voisi tehdä poliisiautostaan.</w:t>
      </w:r>
    </w:p>
    <w:p>
      <w:r>
        <w:rPr>
          <w:b/>
        </w:rPr>
        <w:t xml:space="preserve">Esimerkki 6.3392</w:t>
      </w:r>
    </w:p>
    <w:p>
      <w:r>
        <w:t xml:space="preserve">uinti, rusketus, shortsit, puutarhanhoito.</w:t>
      </w:r>
    </w:p>
    <w:p>
      <w:r>
        <w:rPr>
          <w:b/>
        </w:rPr>
        <w:t xml:space="preserve">Tulos</w:t>
      </w:r>
    </w:p>
    <w:p>
      <w:r>
        <w:t xml:space="preserve">Kerro jotain, mitä et voi tehdä, kun ulkona on kylmä.</w:t>
      </w:r>
    </w:p>
    <w:p>
      <w:r>
        <w:rPr>
          <w:b/>
        </w:rPr>
        <w:t xml:space="preserve">Tulos</w:t>
      </w:r>
    </w:p>
    <w:p>
      <w:r>
        <w:t xml:space="preserve">Kerro jotain, mitä et voi tehdä, kun ulkona on kylmä.</w:t>
      </w:r>
    </w:p>
    <w:p>
      <w:r>
        <w:rPr>
          <w:b/>
        </w:rPr>
        <w:t xml:space="preserve">Esimerkki 6.3393</w:t>
      </w:r>
    </w:p>
    <w:p>
      <w:r>
        <w:t xml:space="preserve">algebra, historia, geometria, kuvataide, ranska, latina, espanja, biologia, laskenta, maantiede, kemia, fysiikka.</w:t>
      </w:r>
    </w:p>
    <w:p>
      <w:r>
        <w:rPr>
          <w:b/>
        </w:rPr>
        <w:t xml:space="preserve">Tulos</w:t>
      </w:r>
    </w:p>
    <w:p>
      <w:r>
        <w:t xml:space="preserve">Mainitse oppiaine, jonka opiskelit koulussa etkä ole koskaan käyttänyt sitä enää:</w:t>
      </w:r>
    </w:p>
    <w:p>
      <w:r>
        <w:rPr>
          <w:b/>
        </w:rPr>
        <w:t xml:space="preserve">Esimerkki 6.3394</w:t>
      </w:r>
    </w:p>
    <w:p>
      <w:r>
        <w:t xml:space="preserve">komero, kummitustalo, tiedelaboratorio, museo, sairaala, hautausmaa...</w:t>
      </w:r>
    </w:p>
    <w:p>
      <w:r>
        <w:rPr>
          <w:b/>
        </w:rPr>
        <w:t xml:space="preserve">Tulos</w:t>
      </w:r>
    </w:p>
    <w:p>
      <w:r>
        <w:t xml:space="preserve">Nimeä paikka, jossa saatat nähdä luurangon.</w:t>
      </w:r>
    </w:p>
    <w:p>
      <w:r>
        <w:rPr>
          <w:b/>
        </w:rPr>
        <w:t xml:space="preserve">Esimerkki 6.3395</w:t>
      </w:r>
    </w:p>
    <w:p>
      <w:r>
        <w:t xml:space="preserve">nukkumaanmenoaika, vaatteet, ruoka, treffit, ulkonaliikkumiskielto, ystävät...</w:t>
      </w:r>
    </w:p>
    <w:p>
      <w:r>
        <w:rPr>
          <w:b/>
        </w:rPr>
        <w:t xml:space="preserve">Tulos</w:t>
      </w:r>
    </w:p>
    <w:p>
      <w:r>
        <w:t xml:space="preserve">Mainitse päätös, jonka lapset katsovat, että heidän pitäisi voida tehdä itse.</w:t>
      </w:r>
    </w:p>
    <w:p>
      <w:r>
        <w:rPr>
          <w:b/>
        </w:rPr>
        <w:t xml:space="preserve">Esimerkki 6.3396</w:t>
      </w:r>
    </w:p>
    <w:p>
      <w:r>
        <w:t xml:space="preserve">ihmiset, penkit, kynttilät, raamatut, jumala, rakkaus, rakkaus</w:t>
      </w:r>
    </w:p>
    <w:p>
      <w:r>
        <w:rPr>
          <w:b/>
        </w:rPr>
        <w:t xml:space="preserve">Tulos</w:t>
      </w:r>
    </w:p>
    <w:p>
      <w:r>
        <w:t xml:space="preserve">Nimeä jotain, jolla kirkko voisi olla täynnä.</w:t>
      </w:r>
    </w:p>
    <w:p>
      <w:r>
        <w:rPr>
          <w:b/>
        </w:rPr>
        <w:t xml:space="preserve">Esimerkki 6.3397</w:t>
      </w:r>
    </w:p>
    <w:p>
      <w:r>
        <w:t xml:space="preserve">syödä/juoda, rentoutua/oleskella, tanssia, uida/snorklata, pelata, pelata uhkapelejä</w:t>
      </w:r>
    </w:p>
    <w:p>
      <w:r>
        <w:rPr>
          <w:b/>
        </w:rPr>
        <w:t xml:space="preserve">Tulos</w:t>
      </w:r>
    </w:p>
    <w:p>
      <w:r>
        <w:t xml:space="preserve">Kerro jotain, mitä ihmiset tekevät risteilyillä.</w:t>
      </w:r>
    </w:p>
    <w:p>
      <w:r>
        <w:rPr>
          <w:b/>
        </w:rPr>
        <w:t xml:space="preserve">Esimerkki 6.3398</w:t>
      </w:r>
    </w:p>
    <w:p>
      <w:r>
        <w:t xml:space="preserve">syödä/pureskella, pureskella, harjata hampaat, puhua.</w:t>
      </w:r>
    </w:p>
    <w:p>
      <w:r>
        <w:rPr>
          <w:b/>
        </w:rPr>
        <w:t xml:space="preserve">Tulos</w:t>
      </w:r>
    </w:p>
    <w:p>
      <w:r>
        <w:t xml:space="preserve">Nimeä jokin asia, jota on vaikeampi tehdä, jos sinulla on hammasraudat.</w:t>
      </w:r>
    </w:p>
    <w:p>
      <w:r>
        <w:rPr>
          <w:b/>
        </w:rPr>
        <w:t xml:space="preserve">Esimerkki 6.3399</w:t>
      </w:r>
    </w:p>
    <w:p>
      <w:r>
        <w:t xml:space="preserve">jokeri, venom, lex luthor, vihreä peikko, kissanainen, pingviini...</w:t>
      </w:r>
    </w:p>
    <w:p>
      <w:r>
        <w:rPr>
          <w:b/>
        </w:rPr>
        <w:t xml:space="preserve">Tulos</w:t>
      </w:r>
    </w:p>
    <w:p>
      <w:r>
        <w:t xml:space="preserve">Nimeä yksi supersankarielokuvan superkonna.</w:t>
      </w:r>
    </w:p>
    <w:p>
      <w:r>
        <w:rPr>
          <w:b/>
        </w:rPr>
        <w:t xml:space="preserve">Esimerkki 6.3400</w:t>
      </w:r>
    </w:p>
    <w:p>
      <w:r>
        <w:t xml:space="preserve">kaksisuuntainen radio, poliisi, ase, käsiraudat, tietokoneen näyttö, rikollinen</w:t>
      </w:r>
    </w:p>
    <w:p>
      <w:r>
        <w:rPr>
          <w:b/>
        </w:rPr>
        <w:t xml:space="preserve">Tulos</w:t>
      </w:r>
    </w:p>
    <w:p>
      <w:r>
        <w:t xml:space="preserve">nimeä jotain sellaista, mitä odottaisi näkevänsä poliisiauton sisällä.</w:t>
      </w:r>
    </w:p>
    <w:p>
      <w:r>
        <w:rPr>
          <w:b/>
        </w:rPr>
        <w:t xml:space="preserve">Esimerkki 6.3401</w:t>
      </w:r>
    </w:p>
    <w:p>
      <w:r>
        <w:t xml:space="preserve">Joan Rivers, Michael Jackson, Pam Anderson, Cher, Elizabeth Taylor, Ashlee Simpson, Elizabeth Taylor, Ashlee Simpson.</w:t>
      </w:r>
    </w:p>
    <w:p>
      <w:r>
        <w:rPr>
          <w:b/>
        </w:rPr>
        <w:t xml:space="preserve">Tulos</w:t>
      </w:r>
    </w:p>
    <w:p>
      <w:r>
        <w:t xml:space="preserve">Nimeä julkkis, jolla on luultavasti plastiikkakirurgi pikavalinnassa.</w:t>
      </w:r>
    </w:p>
    <w:p>
      <w:r>
        <w:rPr>
          <w:b/>
        </w:rPr>
        <w:t xml:space="preserve">Esimerkki 6.3402</w:t>
      </w:r>
    </w:p>
    <w:p>
      <w:r>
        <w:t xml:space="preserve">lompakko, taskut, vaatteet, pankkitili, terveys, matkapuhelin, luottokorttilasku.</w:t>
      </w:r>
    </w:p>
    <w:p>
      <w:r>
        <w:rPr>
          <w:b/>
        </w:rPr>
        <w:t xml:space="preserve">Tulos</w:t>
      </w:r>
    </w:p>
    <w:p>
      <w:r>
        <w:t xml:space="preserve">mainitse jotain miehensä tekemää, jonka vaimot tarkistavat säännöllisesti.</w:t>
      </w:r>
    </w:p>
    <w:p>
      <w:r>
        <w:rPr>
          <w:b/>
        </w:rPr>
        <w:t xml:space="preserve">Esimerkki 6.3403</w:t>
      </w:r>
    </w:p>
    <w:p>
      <w:r>
        <w:t xml:space="preserve">sementti, huonot tavat, metalli, timantti</w:t>
      </w:r>
    </w:p>
    <w:p>
      <w:r>
        <w:rPr>
          <w:b/>
        </w:rPr>
        <w:t xml:space="preserve">Tulos</w:t>
      </w:r>
    </w:p>
    <w:p>
      <w:r>
        <w:t xml:space="preserve">Nimeä jokin asia, jota on vaikea rikkoa.</w:t>
      </w:r>
    </w:p>
    <w:p>
      <w:r>
        <w:rPr>
          <w:b/>
        </w:rPr>
        <w:t xml:space="preserve">Esimerkki 6.3404</w:t>
      </w:r>
    </w:p>
    <w:p>
      <w:r>
        <w:t xml:space="preserve">vesipallo, uinti, sukellus, synkronoitu uinti</w:t>
      </w:r>
    </w:p>
    <w:p>
      <w:r>
        <w:rPr>
          <w:b/>
        </w:rPr>
        <w:t xml:space="preserve">Tulos</w:t>
      </w:r>
    </w:p>
    <w:p>
      <w:r>
        <w:t xml:space="preserve">Nimeä olympialaji, jota pelataan altaassa.</w:t>
      </w:r>
    </w:p>
    <w:p>
      <w:r>
        <w:rPr>
          <w:b/>
        </w:rPr>
        <w:t xml:space="preserve">Esimerkki 6.3405</w:t>
      </w:r>
    </w:p>
    <w:p>
      <w:r>
        <w:t xml:space="preserve">hyytelö, ihminen/tanssija, maa/maajäristys, vauvan helistin, lehdet/puu, koira, vanha auto.</w:t>
      </w:r>
    </w:p>
    <w:p>
      <w:r>
        <w:rPr>
          <w:b/>
        </w:rPr>
        <w:t xml:space="preserve">Tulos</w:t>
      </w:r>
    </w:p>
    <w:p>
      <w:r>
        <w:t xml:space="preserve">Nimeä jotain, joka tärisee.</w:t>
      </w:r>
    </w:p>
    <w:p>
      <w:r>
        <w:rPr>
          <w:b/>
        </w:rPr>
        <w:t xml:space="preserve">Esimerkki 6.3406</w:t>
      </w:r>
    </w:p>
    <w:p>
      <w:r>
        <w:t xml:space="preserve">teräsmies, uskomaton Hulk, batman, hämähäkkimies, ahma, ihmenainen</w:t>
      </w:r>
    </w:p>
    <w:p>
      <w:r>
        <w:rPr>
          <w:b/>
        </w:rPr>
        <w:t xml:space="preserve">Tulos</w:t>
      </w:r>
    </w:p>
    <w:p>
      <w:r>
        <w:t xml:space="preserve">Nimeä supersankari, jonka kanssa et haluaisi tapella.</w:t>
      </w:r>
    </w:p>
    <w:p>
      <w:r>
        <w:rPr>
          <w:b/>
        </w:rPr>
        <w:t xml:space="preserve">Esimerkki 6.3407</w:t>
      </w:r>
    </w:p>
    <w:p>
      <w:r>
        <w:t xml:space="preserve">wc/vesijohto, auto, televisio, pesukone, katto, katto</w:t>
      </w:r>
    </w:p>
    <w:p>
      <w:r>
        <w:rPr>
          <w:b/>
        </w:rPr>
        <w:t xml:space="preserve">Tulos</w:t>
      </w:r>
    </w:p>
    <w:p>
      <w:r>
        <w:t xml:space="preserve">nimi, jonka korjaajat tuhoavat yhtä usein kuin korjaavat.</w:t>
      </w:r>
    </w:p>
    <w:p>
      <w:r>
        <w:rPr>
          <w:b/>
        </w:rPr>
        <w:t xml:space="preserve">Esimerkki 6.3408</w:t>
      </w:r>
    </w:p>
    <w:p>
      <w:r>
        <w:t xml:space="preserve">sakset, veitset, tulipalo, kadun ylittäminen, lasi, raha, lemmikkieläimet.</w:t>
      </w:r>
    </w:p>
    <w:p>
      <w:r>
        <w:rPr>
          <w:b/>
        </w:rPr>
        <w:t xml:space="preserve">Tulos</w:t>
      </w:r>
    </w:p>
    <w:p>
      <w:r>
        <w:t xml:space="preserve">Nimeä jokin asia, jonka kanssa opetat lapsia varovaisuuteen.</w:t>
      </w:r>
    </w:p>
    <w:p>
      <w:r>
        <w:rPr>
          <w:b/>
        </w:rPr>
        <w:t xml:space="preserve">Esimerkki 6.3409</w:t>
      </w:r>
    </w:p>
    <w:p>
      <w:r>
        <w:t xml:space="preserve">ystävä, rakastaja, sisarus, lääkäri</w:t>
      </w:r>
    </w:p>
    <w:p>
      <w:r>
        <w:rPr>
          <w:b/>
        </w:rPr>
        <w:t xml:space="preserve">Tulos</w:t>
      </w:r>
    </w:p>
    <w:p>
      <w:r>
        <w:t xml:space="preserve">nimeä joku, jonka kanssa puhut seksielämästäsi.</w:t>
      </w:r>
    </w:p>
    <w:p>
      <w:r>
        <w:rPr>
          <w:b/>
        </w:rPr>
        <w:t xml:space="preserve">Esimerkki 6.3410</w:t>
      </w:r>
    </w:p>
    <w:p>
      <w:r>
        <w:t xml:space="preserve">murina, haukkuminen, pureminen, hampaiden näyttäminen, räksytys.</w:t>
      </w:r>
    </w:p>
    <w:p>
      <w:r>
        <w:rPr>
          <w:b/>
        </w:rPr>
        <w:t xml:space="preserve">Tulos</w:t>
      </w:r>
    </w:p>
    <w:p>
      <w:r>
        <w:t xml:space="preserve">Kerro, mistä tiedät, että koira on vihainen sinulle.</w:t>
      </w:r>
    </w:p>
    <w:p>
      <w:r>
        <w:rPr>
          <w:b/>
        </w:rPr>
        <w:t xml:space="preserve">Esimerkki 6.3411</w:t>
      </w:r>
    </w:p>
    <w:p>
      <w:r>
        <w:t xml:space="preserve">kirjoittaminen, puhuminen, pissalla käynti, arkistointi, sanelu</w:t>
      </w:r>
    </w:p>
    <w:p>
      <w:r>
        <w:rPr>
          <w:b/>
        </w:rPr>
        <w:t xml:space="preserve">Tulos</w:t>
      </w:r>
    </w:p>
    <w:p>
      <w:r>
        <w:t xml:space="preserve">Kerro jotain, jonka sihteeri voisi tehdä nopeammin kolmen kupillisen kahvin jälkeen.</w:t>
      </w:r>
    </w:p>
    <w:p>
      <w:r>
        <w:rPr>
          <w:b/>
        </w:rPr>
        <w:t xml:space="preserve">Esimerkki 6.3412</w:t>
      </w:r>
    </w:p>
    <w:p>
      <w:r>
        <w:t xml:space="preserve">kääreet, vaatteet, pyyhkeet, ruoka, pullot...</w:t>
      </w:r>
    </w:p>
    <w:p>
      <w:r>
        <w:rPr>
          <w:b/>
        </w:rPr>
        <w:t xml:space="preserve">Tulos</w:t>
      </w:r>
    </w:p>
    <w:p>
      <w:r>
        <w:t xml:space="preserve">nimeä jotain, jonka lurjus heittää lattialle, kun hän on käyttänyt sen loppuun.</w:t>
      </w:r>
    </w:p>
    <w:p>
      <w:r>
        <w:rPr>
          <w:b/>
        </w:rPr>
        <w:t xml:space="preserve">Esimerkki 6.3413</w:t>
      </w:r>
    </w:p>
    <w:p>
      <w:r>
        <w:t xml:space="preserve">kinkku, kalkkuna, bolognese, salami, kana.</w:t>
      </w:r>
    </w:p>
    <w:p>
      <w:r>
        <w:rPr>
          <w:b/>
        </w:rPr>
        <w:t xml:space="preserve">Tulos</w:t>
      </w:r>
    </w:p>
    <w:p>
      <w:r>
        <w:t xml:space="preserve">nimeä kaverisi persoonallisuutta vastaava lounaslihalaji.</w:t>
      </w:r>
    </w:p>
    <w:p>
      <w:r>
        <w:rPr>
          <w:b/>
        </w:rPr>
        <w:t xml:space="preserve">Esimerkki 6.3414</w:t>
      </w:r>
    </w:p>
    <w:p>
      <w:r>
        <w:t xml:space="preserve">virhe, ryppyjä, paino, kasvot, pohja</w:t>
      </w:r>
    </w:p>
    <w:p>
      <w:r>
        <w:rPr>
          <w:b/>
        </w:rPr>
        <w:t xml:space="preserve">Tulos</w:t>
      </w:r>
    </w:p>
    <w:p>
      <w:r>
        <w:t xml:space="preserve">Nimeä jokin asia, jota naiset yrittävät peittää.</w:t>
      </w:r>
    </w:p>
    <w:p>
      <w:r>
        <w:rPr>
          <w:b/>
        </w:rPr>
        <w:t xml:space="preserve">Esimerkki 6.3415</w:t>
      </w:r>
    </w:p>
    <w:p>
      <w:r>
        <w:t xml:space="preserve">pultit kaulassa, litteä pää, pitkä, arvet, vihreä iho, iso otsa, isot kädet, isot jalat.</w:t>
      </w:r>
    </w:p>
    <w:p>
      <w:r>
        <w:rPr>
          <w:b/>
        </w:rPr>
        <w:t xml:space="preserve">Tulos</w:t>
      </w:r>
    </w:p>
    <w:p>
      <w:r>
        <w:t xml:space="preserve">Nimeä Frankensteinin hirviön fyysinen ominaisuus:</w:t>
      </w:r>
    </w:p>
    <w:p>
      <w:r>
        <w:rPr>
          <w:b/>
        </w:rPr>
        <w:t xml:space="preserve">Esimerkki 6.3416</w:t>
      </w:r>
    </w:p>
    <w:p>
      <w:r>
        <w:t xml:space="preserve">ruokailuvälineet, tähteet, suola/pippurisieppo, lasi/kuppi, lautasliina, makeutusaine/sokeri.</w:t>
      </w:r>
    </w:p>
    <w:p>
      <w:r>
        <w:rPr>
          <w:b/>
        </w:rPr>
        <w:t xml:space="preserve">Tulos</w:t>
      </w:r>
    </w:p>
    <w:p>
      <w:r>
        <w:t xml:space="preserve">nimeä jotain, mitä voisit ottaa ravintolasta.</w:t>
      </w:r>
    </w:p>
    <w:p>
      <w:r>
        <w:rPr>
          <w:b/>
        </w:rPr>
        <w:t xml:space="preserve">Esimerkki 6.3417</w:t>
      </w:r>
    </w:p>
    <w:p>
      <w:r>
        <w:t xml:space="preserve">henkarit, muovipussi</w:t>
      </w:r>
    </w:p>
    <w:p>
      <w:r>
        <w:rPr>
          <w:b/>
        </w:rPr>
        <w:t xml:space="preserve">Tulos</w:t>
      </w:r>
    </w:p>
    <w:p>
      <w:r>
        <w:t xml:space="preserve">nimeä jotain, joka tulee vaatteidesi mukana, kun haet ne pesulasta.</w:t>
      </w:r>
    </w:p>
    <w:p>
      <w:r>
        <w:rPr>
          <w:b/>
        </w:rPr>
        <w:t xml:space="preserve">Esimerkki 6.3418</w:t>
      </w:r>
    </w:p>
    <w:p>
      <w:r>
        <w:t xml:space="preserve">lukeminen, nukkuminen, laskut, saippuaoopperat, työt</w:t>
      </w:r>
    </w:p>
    <w:p>
      <w:r>
        <w:rPr>
          <w:b/>
        </w:rPr>
        <w:t xml:space="preserve">Tulos</w:t>
      </w:r>
    </w:p>
    <w:p>
      <w:r>
        <w:t xml:space="preserve">nimeä jotain, josta voisit "ottaa kiinni".</w:t>
      </w:r>
    </w:p>
    <w:p>
      <w:r>
        <w:rPr>
          <w:b/>
        </w:rPr>
        <w:t xml:space="preserve">Esimerkki 6.3419</w:t>
      </w:r>
    </w:p>
    <w:p>
      <w:r>
        <w:t xml:space="preserve">musta kissa, tikkaiden alla, rikkoa peili, avata sateenvarjo</w:t>
      </w:r>
    </w:p>
    <w:p>
      <w:r>
        <w:rPr>
          <w:b/>
        </w:rPr>
        <w:t xml:space="preserve">Tulos</w:t>
      </w:r>
    </w:p>
    <w:p>
      <w:r>
        <w:t xml:space="preserve">nimeä jokin asia, jonka ihmiset uskovat tuovan huonoa onnea.</w:t>
      </w:r>
    </w:p>
    <w:p>
      <w:r>
        <w:rPr>
          <w:b/>
        </w:rPr>
        <w:t xml:space="preserve">Esimerkki 6.3420</w:t>
      </w:r>
    </w:p>
    <w:p>
      <w:r>
        <w:t xml:space="preserve">ilmastointi/tuuletin, suihku/kylpy, kylmä juoma, musiikin kuuntelu, ikkunan avaaminen, television katselu</w:t>
      </w:r>
    </w:p>
    <w:p>
      <w:r>
        <w:rPr>
          <w:b/>
        </w:rPr>
        <w:t xml:space="preserve">Tulos</w:t>
      </w:r>
    </w:p>
    <w:p>
      <w:r>
        <w:t xml:space="preserve">Kerro jotain, mikä auttaa sinua nukahtamaan kuumana kesäyönä.</w:t>
      </w:r>
    </w:p>
    <w:p>
      <w:r>
        <w:rPr>
          <w:b/>
        </w:rPr>
        <w:t xml:space="preserve">Esimerkki 6.3421</w:t>
      </w:r>
    </w:p>
    <w:p>
      <w:r>
        <w:t xml:space="preserve">madonna, cher, shakira, beyonce, prince</w:t>
      </w:r>
    </w:p>
    <w:p>
      <w:r>
        <w:rPr>
          <w:b/>
        </w:rPr>
        <w:t xml:space="preserve">Tulos</w:t>
      </w:r>
    </w:p>
    <w:p>
      <w:r>
        <w:t xml:space="preserve">nimeä laulaja, joka tunnetaan etunimellään.</w:t>
      </w:r>
    </w:p>
    <w:p>
      <w:r>
        <w:rPr>
          <w:b/>
        </w:rPr>
        <w:t xml:space="preserve">Esimerkki 6.3422</w:t>
      </w:r>
    </w:p>
    <w:p>
      <w:r>
        <w:t xml:space="preserve">hän tupakoi, pureskelee kynsiään, asenne/murjottaa, kaivelee nenäänsä, pureskelee purukumia, liikaa meikkiä.</w:t>
      </w:r>
    </w:p>
    <w:p>
      <w:r>
        <w:rPr>
          <w:b/>
        </w:rPr>
        <w:t xml:space="preserve">Tulos</w:t>
      </w:r>
    </w:p>
    <w:p>
      <w:r>
        <w:t xml:space="preserve">Nimeä huono tapa, joka voi saada kauniin tytön näyttämään epämiellyttävältä.</w:t>
      </w:r>
    </w:p>
    <w:p>
      <w:r>
        <w:rPr>
          <w:b/>
        </w:rPr>
        <w:t xml:space="preserve">Esimerkki 6.3423</w:t>
      </w:r>
    </w:p>
    <w:p>
      <w:r>
        <w:t xml:space="preserve">öljy, bensiini, pakkasneste, jäätymisenestoaine, jarruneste, jarrunesteet</w:t>
      </w:r>
    </w:p>
    <w:p>
      <w:r>
        <w:rPr>
          <w:b/>
        </w:rPr>
        <w:t xml:space="preserve">Tulos</w:t>
      </w:r>
    </w:p>
    <w:p>
      <w:r>
        <w:t xml:space="preserve">Nimeä neste, jota ihmiset lisäävät autoonsa.</w:t>
      </w:r>
    </w:p>
    <w:p>
      <w:r>
        <w:rPr>
          <w:b/>
        </w:rPr>
        <w:t xml:space="preserve">Esimerkki 6.3424</w:t>
      </w:r>
    </w:p>
    <w:p>
      <w:r>
        <w:t xml:space="preserve">vene, kanootti, silta, lautta, lautta.</w:t>
      </w:r>
    </w:p>
    <w:p>
      <w:r>
        <w:rPr>
          <w:b/>
        </w:rPr>
        <w:t xml:space="preserve">Tulos</w:t>
      </w:r>
    </w:p>
    <w:p>
      <w:r>
        <w:t xml:space="preserve">Nimeä jokin, joka vie sinut joen yli.</w:t>
      </w:r>
    </w:p>
    <w:p>
      <w:r>
        <w:rPr>
          <w:b/>
        </w:rPr>
        <w:t xml:space="preserve">Esimerkki 6.3425</w:t>
      </w:r>
    </w:p>
    <w:p>
      <w:r>
        <w:t xml:space="preserve">televisio, internet, sanomalehti, puhelinsoitto, radio</w:t>
      </w:r>
    </w:p>
    <w:p>
      <w:r>
        <w:rPr>
          <w:b/>
        </w:rPr>
        <w:t xml:space="preserve">Tulos</w:t>
      </w:r>
    </w:p>
    <w:p>
      <w:r>
        <w:t xml:space="preserve">Kerro tapa, jolla saattaisit saada tietää uutiset.</w:t>
      </w:r>
    </w:p>
    <w:p>
      <w:r>
        <w:rPr>
          <w:b/>
        </w:rPr>
        <w:t xml:space="preserve">Esimerkki 6.3426</w:t>
      </w:r>
    </w:p>
    <w:p>
      <w:r>
        <w:t xml:space="preserve">ikä, puhelinnumero, aiemmat suhteet, paino</w:t>
      </w:r>
    </w:p>
    <w:p>
      <w:r>
        <w:rPr>
          <w:b/>
        </w:rPr>
        <w:t xml:space="preserve">Tulos</w:t>
      </w:r>
    </w:p>
    <w:p>
      <w:r>
        <w:t xml:space="preserve">Nimeä numero, josta saattaisit valehdella treffikumppanillesi.</w:t>
      </w:r>
    </w:p>
    <w:p>
      <w:r>
        <w:rPr>
          <w:b/>
        </w:rPr>
        <w:t xml:space="preserve">Esimerkki 6.3427</w:t>
      </w:r>
    </w:p>
    <w:p>
      <w:r>
        <w:t xml:space="preserve">jääkarhu, jänis, kissa, hevonen, hylje</w:t>
      </w:r>
    </w:p>
    <w:p>
      <w:r>
        <w:rPr>
          <w:b/>
        </w:rPr>
        <w:t xml:space="preserve">Tulos</w:t>
      </w:r>
    </w:p>
    <w:p>
      <w:r>
        <w:t xml:space="preserve">nimeä valkoinen eläin.</w:t>
      </w:r>
    </w:p>
    <w:p>
      <w:r>
        <w:rPr>
          <w:b/>
        </w:rPr>
        <w:t xml:space="preserve">Esimerkki 6.3428</w:t>
      </w:r>
    </w:p>
    <w:p>
      <w:r>
        <w:t xml:space="preserve">people, national geographic, life, playboy, vogue, us weekly, cosmopolitan</w:t>
      </w:r>
    </w:p>
    <w:p>
      <w:r>
        <w:rPr>
          <w:b/>
        </w:rPr>
        <w:t xml:space="preserve">Tulos</w:t>
      </w:r>
    </w:p>
    <w:p>
      <w:r>
        <w:t xml:space="preserve">Nimeä lehti, jossa on paljon valokuvia.</w:t>
      </w:r>
    </w:p>
    <w:p>
      <w:r>
        <w:rPr>
          <w:b/>
        </w:rPr>
        <w:t xml:space="preserve">Esimerkki 6.3429</w:t>
      </w:r>
    </w:p>
    <w:p>
      <w:r>
        <w:t xml:space="preserve">raha, rakkaus/huomio, uni, ystävät, karkit/ruoka</w:t>
      </w:r>
    </w:p>
    <w:p>
      <w:r>
        <w:rPr>
          <w:b/>
        </w:rPr>
        <w:t xml:space="preserve">Tulos</w:t>
      </w:r>
    </w:p>
    <w:p>
      <w:r>
        <w:t xml:space="preserve">Nimeä jokin asia, jota jotkut ihmiset näyttävät tarvitsevan enemmän kuin toiset.</w:t>
      </w:r>
    </w:p>
    <w:p>
      <w:r>
        <w:rPr>
          <w:b/>
        </w:rPr>
        <w:t xml:space="preserve">Esimerkki 6.3430</w:t>
      </w:r>
    </w:p>
    <w:p>
      <w:r>
        <w:t xml:space="preserve">viipaloitu, valkosipuli, flatbread, naan, cibatta</w:t>
      </w:r>
    </w:p>
    <w:p>
      <w:r>
        <w:rPr>
          <w:b/>
        </w:rPr>
        <w:t xml:space="preserve">Tulos</w:t>
      </w:r>
    </w:p>
    <w:p>
      <w:r>
        <w:t xml:space="preserve">nimeä suosittu leipälaji.</w:t>
      </w:r>
    </w:p>
    <w:p>
      <w:r>
        <w:rPr>
          <w:b/>
        </w:rPr>
        <w:t xml:space="preserve">Esimerkki 6.3431</w:t>
      </w:r>
    </w:p>
    <w:p>
      <w:r>
        <w:t xml:space="preserve">nallekarhuja, vaatteita, ruokaa, huopa, reppu</w:t>
      </w:r>
    </w:p>
    <w:p>
      <w:r>
        <w:rPr>
          <w:b/>
        </w:rPr>
        <w:t xml:space="preserve">Tulos</w:t>
      </w:r>
    </w:p>
    <w:p>
      <w:r>
        <w:t xml:space="preserve">Nimeä jokin asia, jonka nuori lapsi ottaa mukaansa, kun hän karkaa kotoa.</w:t>
      </w:r>
    </w:p>
    <w:p>
      <w:r>
        <w:rPr>
          <w:b/>
        </w:rPr>
        <w:t xml:space="preserve">Esimerkki 6.3432</w:t>
      </w:r>
    </w:p>
    <w:p>
      <w:r>
        <w:t xml:space="preserve">kasvokarvat, hän on iso, osaa lyödä, syvä ääni, näyttää vanhemmalta, ajaa peliin.</w:t>
      </w:r>
    </w:p>
    <w:p>
      <w:r>
        <w:rPr>
          <w:b/>
        </w:rPr>
        <w:t xml:space="preserve">Tulos</w:t>
      </w:r>
    </w:p>
    <w:p>
      <w:r>
        <w:t xml:space="preserve">Kerro syy, jonka vuoksi voit epäillä, että pikkuleijona on yli 12-vuotias.</w:t>
      </w:r>
    </w:p>
    <w:p>
      <w:r>
        <w:rPr>
          <w:b/>
        </w:rPr>
        <w:t xml:space="preserve">Esimerkki 6.3433</w:t>
      </w:r>
    </w:p>
    <w:p>
      <w:r>
        <w:t xml:space="preserve">demi moore, mary tyler moore, michael moore, roger moore, roger moore</w:t>
      </w:r>
    </w:p>
    <w:p>
      <w:r>
        <w:rPr>
          <w:b/>
        </w:rPr>
        <w:t xml:space="preserve">Tulos</w:t>
      </w:r>
    </w:p>
    <w:p>
      <w:r>
        <w:t xml:space="preserve">Nimeä joku kuuluisa, jonka sukunimi on "Moore".</w:t>
      </w:r>
    </w:p>
    <w:p>
      <w:r>
        <w:rPr>
          <w:b/>
        </w:rPr>
        <w:t xml:space="preserve">Esimerkki 6.3434</w:t>
      </w:r>
    </w:p>
    <w:p>
      <w:r>
        <w:t xml:space="preserve">ruoanlaitto/resepti, auto, puoliso/perhe, vartalo/itse, vaatteet/kengät, koti.</w:t>
      </w:r>
    </w:p>
    <w:p>
      <w:r>
        <w:rPr>
          <w:b/>
        </w:rPr>
        <w:t xml:space="preserve">Tulos</w:t>
      </w:r>
    </w:p>
    <w:p>
      <w:r>
        <w:t xml:space="preserve">nimetä jotain, ihmiset väittävät aina, että heidän oma on parempi.</w:t>
      </w:r>
    </w:p>
    <w:p>
      <w:r>
        <w:rPr>
          <w:b/>
        </w:rPr>
        <w:t xml:space="preserve">Esimerkki 6.3435</w:t>
      </w:r>
    </w:p>
    <w:p>
      <w:r>
        <w:t xml:space="preserve">hissi, työ, pankkiautomaatti, pelihalli, kasinot</w:t>
      </w:r>
    </w:p>
    <w:p>
      <w:r>
        <w:rPr>
          <w:b/>
        </w:rPr>
        <w:t xml:space="preserve">Tulos</w:t>
      </w:r>
    </w:p>
    <w:p>
      <w:r>
        <w:t xml:space="preserve">nimeä paikka, jossa painat painikkeita.</w:t>
      </w:r>
    </w:p>
    <w:p>
      <w:r>
        <w:rPr>
          <w:b/>
        </w:rPr>
        <w:t xml:space="preserve">Esimerkki 6.3436</w:t>
      </w:r>
    </w:p>
    <w:p>
      <w:r>
        <w:t xml:space="preserve">kahvi, liikunta, kauhuleffa, kauhuelokuva, riita, suihku, syödä, syödä</w:t>
      </w:r>
    </w:p>
    <w:p>
      <w:r>
        <w:rPr>
          <w:b/>
        </w:rPr>
        <w:t xml:space="preserve">Tulos</w:t>
      </w:r>
    </w:p>
    <w:p>
      <w:r>
        <w:t xml:space="preserve">Mainitse jokin asia, jota henkilö voisi tehdä ennen nukkumaanmenoa ja joka vaikeuttaisi hänen nukahtamistaan.</w:t>
      </w:r>
    </w:p>
    <w:p>
      <w:r>
        <w:rPr>
          <w:b/>
        </w:rPr>
        <w:t xml:space="preserve">Esimerkki 6.3437</w:t>
      </w:r>
    </w:p>
    <w:p>
      <w:r>
        <w:t xml:space="preserve">groucho marx, burt reynolds, tom selleck, adolf hitler, charlie chaplin, clark gable</w:t>
      </w:r>
    </w:p>
    <w:p>
      <w:r>
        <w:rPr>
          <w:b/>
        </w:rPr>
        <w:t xml:space="preserve">Tulos</w:t>
      </w:r>
    </w:p>
    <w:p>
      <w:r>
        <w:t xml:space="preserve">Nimeä joku kuuluisa viiksien käyttäjistä.</w:t>
      </w:r>
    </w:p>
    <w:p>
      <w:r>
        <w:rPr>
          <w:b/>
        </w:rPr>
        <w:t xml:space="preserve">Esimerkki 6.3438</w:t>
      </w:r>
    </w:p>
    <w:p>
      <w:r>
        <w:t xml:space="preserve">wc-paperi, lukemista, putkimies, wc-harja, roskakorit.</w:t>
      </w:r>
    </w:p>
    <w:p>
      <w:r>
        <w:rPr>
          <w:b/>
        </w:rPr>
        <w:t xml:space="preserve">Tulos</w:t>
      </w:r>
    </w:p>
    <w:p>
      <w:r>
        <w:t xml:space="preserve">Nimeä jotain, jota ihmiset pitävät vessojensa vieressä.</w:t>
      </w:r>
    </w:p>
    <w:p>
      <w:r>
        <w:rPr>
          <w:b/>
        </w:rPr>
        <w:t xml:space="preserve">Esimerkki 6.3439</w:t>
      </w:r>
    </w:p>
    <w:p>
      <w:r>
        <w:t xml:space="preserve">köysi, "luuta", lätäkkö/reikä, aita/portti, jonossa, esteet, takuu.</w:t>
      </w:r>
    </w:p>
    <w:p>
      <w:r>
        <w:rPr>
          <w:b/>
        </w:rPr>
        <w:t xml:space="preserve">Tulos</w:t>
      </w:r>
    </w:p>
    <w:p>
      <w:r>
        <w:t xml:space="preserve">nimeä jotain, johon ihmiset hyppäävät.</w:t>
      </w:r>
    </w:p>
    <w:p>
      <w:r>
        <w:rPr>
          <w:b/>
        </w:rPr>
        <w:t xml:space="preserve">Esimerkki 6.3440</w:t>
      </w:r>
    </w:p>
    <w:p>
      <w:r>
        <w:t xml:space="preserve">englanti, intia, ranska, egypti, italia, italia</w:t>
      </w:r>
    </w:p>
    <w:p>
      <w:r>
        <w:rPr>
          <w:b/>
        </w:rPr>
        <w:t xml:space="preserve">Tulos</w:t>
      </w:r>
    </w:p>
    <w:p>
      <w:r>
        <w:t xml:space="preserve">Nimeä maa, johon voisit matkustaa, jos haluat nähdä palatseja.</w:t>
      </w:r>
    </w:p>
    <w:p>
      <w:r>
        <w:rPr>
          <w:b/>
        </w:rPr>
        <w:t xml:space="preserve">Esimerkki 6.3441</w:t>
      </w:r>
    </w:p>
    <w:p>
      <w:r>
        <w:t xml:space="preserve">new york city, los angeles, miami, las vegas, san franciscossa, atlanta</w:t>
      </w:r>
    </w:p>
    <w:p>
      <w:r>
        <w:rPr>
          <w:b/>
        </w:rPr>
        <w:t xml:space="preserve">Tulos</w:t>
      </w:r>
    </w:p>
    <w:p>
      <w:r>
        <w:t xml:space="preserve">Nimeä yhdysvaltalainen kaupunki, jossa on enemmän nuoria kuin vanhuksia.</w:t>
      </w:r>
    </w:p>
    <w:p>
      <w:r>
        <w:rPr>
          <w:b/>
        </w:rPr>
        <w:t xml:space="preserve">Esimerkki 6.3442</w:t>
      </w:r>
    </w:p>
    <w:p>
      <w:r>
        <w:t xml:space="preserve">linnut, auringonvalo, sade, ötökät, kylpyhuoneen tarpeet, ukkonen</w:t>
      </w:r>
    </w:p>
    <w:p>
      <w:r>
        <w:rPr>
          <w:b/>
        </w:rPr>
        <w:t xml:space="preserve">Tulos</w:t>
      </w:r>
    </w:p>
    <w:p>
      <w:r>
        <w:t xml:space="preserve">Nimeä jokin asia, joka herättää sinut leiriytyessäsi.</w:t>
      </w:r>
    </w:p>
    <w:p>
      <w:r>
        <w:rPr>
          <w:b/>
        </w:rPr>
        <w:t xml:space="preserve">Esimerkki 6.3443</w:t>
      </w:r>
    </w:p>
    <w:p>
      <w:r>
        <w:t xml:space="preserve">polttaa, syödä</w:t>
      </w:r>
    </w:p>
    <w:p>
      <w:r>
        <w:rPr>
          <w:b/>
        </w:rPr>
        <w:t xml:space="preserve">Tulos</w:t>
      </w:r>
    </w:p>
    <w:p>
      <w:r>
        <w:t xml:space="preserve">Nimeä jokin asia, jonka toivoisit, että ihmiset eivät tekisi autossasi.</w:t>
      </w:r>
    </w:p>
    <w:p>
      <w:r>
        <w:rPr>
          <w:b/>
        </w:rPr>
        <w:t xml:space="preserve">Esimerkki 6.3444</w:t>
      </w:r>
    </w:p>
    <w:p>
      <w:r>
        <w:t xml:space="preserve">syödä, rentoutua, tanssia, uida, shuffle, pelata uhkapeliä</w:t>
      </w:r>
    </w:p>
    <w:p>
      <w:r>
        <w:rPr>
          <w:b/>
        </w:rPr>
        <w:t xml:space="preserve">Tulos</w:t>
      </w:r>
    </w:p>
    <w:p>
      <w:r>
        <w:t xml:space="preserve">Kerro jotain, mitä ihmiset tekevät risteilyillä.</w:t>
      </w:r>
    </w:p>
    <w:p>
      <w:r>
        <w:rPr>
          <w:b/>
        </w:rPr>
        <w:t xml:space="preserve">Esimerkki 6.3445</w:t>
      </w:r>
    </w:p>
    <w:p>
      <w:r>
        <w:t xml:space="preserve">koira, kissa, hamsteri, marsu, kultakala</w:t>
      </w:r>
    </w:p>
    <w:p>
      <w:r>
        <w:rPr>
          <w:b/>
        </w:rPr>
        <w:t xml:space="preserve">Tulos</w:t>
      </w:r>
    </w:p>
    <w:p>
      <w:r>
        <w:t xml:space="preserve">nimetä kotieläin.</w:t>
      </w:r>
    </w:p>
    <w:p>
      <w:r>
        <w:rPr>
          <w:b/>
        </w:rPr>
        <w:t xml:space="preserve">Esimerkki 6.3446</w:t>
      </w:r>
    </w:p>
    <w:p>
      <w:r>
        <w:t xml:space="preserve">q kärki, sormi</w:t>
      </w:r>
    </w:p>
    <w:p>
      <w:r>
        <w:rPr>
          <w:b/>
        </w:rPr>
        <w:t xml:space="preserve">Tulos</w:t>
      </w:r>
    </w:p>
    <w:p>
      <w:r>
        <w:t xml:space="preserve">nimeä jotain, jota joku voisi käyttää napansa puhdistamiseen...</w:t>
      </w:r>
    </w:p>
    <w:p>
      <w:r>
        <w:rPr>
          <w:b/>
        </w:rPr>
        <w:t xml:space="preserve">Esimerkki 6.3447</w:t>
      </w:r>
    </w:p>
    <w:p>
      <w:r>
        <w:t xml:space="preserve">urheilu, naiset, politiikka, autot</w:t>
      </w:r>
    </w:p>
    <w:p>
      <w:r>
        <w:rPr>
          <w:b/>
        </w:rPr>
        <w:t xml:space="preserve">Tulos</w:t>
      </w:r>
    </w:p>
    <w:p>
      <w:r>
        <w:t xml:space="preserve">Nimeä jokin asia, josta miehet rakastavat riidellä toisten miesten kanssa.</w:t>
      </w:r>
    </w:p>
    <w:p>
      <w:r>
        <w:rPr>
          <w:b/>
        </w:rPr>
        <w:t xml:space="preserve">Esimerkki 6.3448</w:t>
      </w:r>
    </w:p>
    <w:p>
      <w:r>
        <w:t xml:space="preserve">usa, meksiko, australia, bahamasaaret, jamaika</w:t>
      </w:r>
    </w:p>
    <w:p>
      <w:r>
        <w:rPr>
          <w:b/>
        </w:rPr>
        <w:t xml:space="preserve">Tulos</w:t>
      </w:r>
    </w:p>
    <w:p>
      <w:r>
        <w:t xml:space="preserve">Nimeä maa, joka tunnetaan rannoistaan.</w:t>
      </w:r>
    </w:p>
    <w:p>
      <w:r>
        <w:rPr>
          <w:b/>
        </w:rPr>
        <w:t xml:space="preserve">Esimerkki 6.3449</w:t>
      </w:r>
    </w:p>
    <w:p>
      <w:r>
        <w:t xml:space="preserve">twinkie, oreo, donitsit, ding dong, cupcake, bonbonit</w:t>
      </w:r>
    </w:p>
    <w:p>
      <w:r>
        <w:rPr>
          <w:b/>
        </w:rPr>
        <w:t xml:space="preserve">Tulos</w:t>
      </w:r>
    </w:p>
    <w:p>
      <w:r>
        <w:t xml:space="preserve">Nimeä välipala, jonka keskellä on kermaa.</w:t>
      </w:r>
    </w:p>
    <w:p>
      <w:r>
        <w:rPr>
          <w:b/>
        </w:rPr>
        <w:t xml:space="preserve">Esimerkki 6.3450</w:t>
      </w:r>
    </w:p>
    <w:p>
      <w:r>
        <w:t xml:space="preserve">auto, wc, kaappi, talo, hissi, kauppa</w:t>
      </w:r>
    </w:p>
    <w:p>
      <w:r>
        <w:rPr>
          <w:b/>
        </w:rPr>
        <w:t xml:space="preserve">Tulos</w:t>
      </w:r>
    </w:p>
    <w:p>
      <w:r>
        <w:t xml:space="preserve">nimeä jotain, johon voi vahingossa jäädä lukkojen taakse.</w:t>
      </w:r>
    </w:p>
    <w:p>
      <w:r>
        <w:rPr>
          <w:b/>
        </w:rPr>
        <w:t xml:space="preserve">Esimerkki 6.3451</w:t>
      </w:r>
    </w:p>
    <w:p>
      <w:r>
        <w:t xml:space="preserve">häät, lomat, syntymäpäiväjuhlat, eläkkeelle jääminen, lasten hankkiminen</w:t>
      </w:r>
    </w:p>
    <w:p>
      <w:r>
        <w:rPr>
          <w:b/>
        </w:rPr>
        <w:t xml:space="preserve">Tulos</w:t>
      </w:r>
    </w:p>
    <w:p>
      <w:r>
        <w:t xml:space="preserve">nimeä jokin asia, jota suunnittelet.</w:t>
      </w:r>
    </w:p>
    <w:p>
      <w:r>
        <w:rPr>
          <w:b/>
        </w:rPr>
        <w:t xml:space="preserve">Esimerkki 6.3452</w:t>
      </w:r>
    </w:p>
    <w:p>
      <w:r>
        <w:t xml:space="preserve">kalkkuna, perunamuusia, täytettä, karpaloita, bataatteja, bataattia</w:t>
      </w:r>
    </w:p>
    <w:p>
      <w:r>
        <w:rPr>
          <w:b/>
        </w:rPr>
        <w:t xml:space="preserve">Tulos</w:t>
      </w:r>
    </w:p>
    <w:p>
      <w:r>
        <w:t xml:space="preserve">Nimeä jotain, mitä saattaisit syödä kiitospäivän illallisella.</w:t>
      </w:r>
    </w:p>
    <w:p>
      <w:r>
        <w:rPr>
          <w:b/>
        </w:rPr>
        <w:t xml:space="preserve">Esimerkki 6.3453</w:t>
      </w:r>
    </w:p>
    <w:p>
      <w:r>
        <w:t xml:space="preserve">videopelit, television katselu, tietokone/internet, urheilu/liikunta, syöminen/juominen, kortti/pokeri</w:t>
      </w:r>
    </w:p>
    <w:p>
      <w:r>
        <w:rPr>
          <w:b/>
        </w:rPr>
        <w:t xml:space="preserve">Tulos</w:t>
      </w:r>
    </w:p>
    <w:p>
      <w:r>
        <w:t xml:space="preserve">Nimeä jotain, mitä lapset tekevät nykyään lukemisen sijasta.</w:t>
      </w:r>
    </w:p>
    <w:p>
      <w:r>
        <w:rPr>
          <w:b/>
        </w:rPr>
        <w:t xml:space="preserve">Esimerkki 6.3454</w:t>
      </w:r>
    </w:p>
    <w:p>
      <w:r>
        <w:t xml:space="preserve">polkupyörä, kolmipyöräinen polkupyörä, hevonen, huviajelu, kelkka, juna</w:t>
      </w:r>
    </w:p>
    <w:p>
      <w:r>
        <w:rPr>
          <w:b/>
        </w:rPr>
        <w:t xml:space="preserve">Tulos</w:t>
      </w:r>
    </w:p>
    <w:p>
      <w:r>
        <w:t xml:space="preserve">Nimeä jokin asia, jolla et ole ajanut sitten lapsuutesi.</w:t>
      </w:r>
    </w:p>
    <w:p>
      <w:r>
        <w:rPr>
          <w:b/>
        </w:rPr>
        <w:t xml:space="preserve">Esimerkki 6.3455</w:t>
      </w:r>
    </w:p>
    <w:p>
      <w:r>
        <w:t xml:space="preserve">banaanit, sitruunat, ananakset, päärynät, omenat.</w:t>
      </w:r>
    </w:p>
    <w:p>
      <w:r>
        <w:rPr>
          <w:b/>
        </w:rPr>
        <w:t xml:space="preserve">Tulos</w:t>
      </w:r>
    </w:p>
    <w:p>
      <w:r>
        <w:t xml:space="preserve">nimi keltainen hedelmä.</w:t>
      </w:r>
    </w:p>
    <w:p>
      <w:r>
        <w:rPr>
          <w:b/>
        </w:rPr>
        <w:t xml:space="preserve">Esimerkki 6.3456</w:t>
      </w:r>
    </w:p>
    <w:p>
      <w:r>
        <w:t xml:space="preserve">wayne, herttua, john wayne, revere, paul revere, reeve, christopher reeve, roy rogers, george washington, washington, metsänvartija, yksinäinen metsänvartija</w:t>
      </w:r>
    </w:p>
    <w:p>
      <w:r>
        <w:rPr>
          <w:b/>
        </w:rPr>
        <w:t xml:space="preserve">Tulos</w:t>
      </w:r>
    </w:p>
    <w:p>
      <w:r>
        <w:t xml:space="preserve">Nimeä joku kuuluisa, joka ratsasti hevosella.</w:t>
      </w:r>
    </w:p>
    <w:p>
      <w:r>
        <w:rPr>
          <w:b/>
        </w:rPr>
        <w:t xml:space="preserve">Esimerkki 6.3457</w:t>
      </w:r>
    </w:p>
    <w:p>
      <w:r>
        <w:t xml:space="preserve">ruoka, kaukosäädin, kylpyhuone, kannet</w:t>
      </w:r>
    </w:p>
    <w:p>
      <w:r>
        <w:rPr>
          <w:b/>
        </w:rPr>
        <w:t xml:space="preserve">Tulos</w:t>
      </w:r>
    </w:p>
    <w:p>
      <w:r>
        <w:t xml:space="preserve">nimeä jokin asia, jonka ajattelematon henkilö anastaa muilta.</w:t>
      </w:r>
    </w:p>
    <w:p>
      <w:r>
        <w:rPr>
          <w:b/>
        </w:rPr>
        <w:t xml:space="preserve">Esimerkki 6.3458</w:t>
      </w:r>
    </w:p>
    <w:p>
      <w:r>
        <w:t xml:space="preserve">puhelin, lompakko, henkilöllisyystodistus, rahat, avaimet</w:t>
      </w:r>
    </w:p>
    <w:p>
      <w:r>
        <w:rPr>
          <w:b/>
        </w:rPr>
        <w:t xml:space="preserve">Tulos</w:t>
      </w:r>
    </w:p>
    <w:p>
      <w:r>
        <w:t xml:space="preserve">Nimeä jotain, joka on aina mukanasi.</w:t>
      </w:r>
    </w:p>
    <w:p>
      <w:r>
        <w:rPr>
          <w:b/>
        </w:rPr>
        <w:t xml:space="preserve">Esimerkki 6.3459</w:t>
      </w:r>
    </w:p>
    <w:p>
      <w:r>
        <w:t xml:space="preserve">ötökät, rotat, hiiret, hiukset, sormet</w:t>
      </w:r>
    </w:p>
    <w:p>
      <w:r>
        <w:rPr>
          <w:b/>
        </w:rPr>
        <w:t xml:space="preserve">Tulos</w:t>
      </w:r>
    </w:p>
    <w:p>
      <w:r>
        <w:t xml:space="preserve">Nimeä jokin asia, jota et haluaisi nähdä koulun ruokalassa.</w:t>
      </w:r>
    </w:p>
    <w:p>
      <w:r>
        <w:rPr>
          <w:b/>
        </w:rPr>
        <w:t xml:space="preserve">Esimerkki 6.3460</w:t>
      </w:r>
    </w:p>
    <w:p>
      <w:r>
        <w:t xml:space="preserve">ruusu, päivänkakkara, lilja, iiris, orvokki, jasmiini, jasmiini.</w:t>
      </w:r>
    </w:p>
    <w:p>
      <w:r>
        <w:rPr>
          <w:b/>
        </w:rPr>
        <w:t xml:space="preserve">Tulos</w:t>
      </w:r>
    </w:p>
    <w:p>
      <w:r>
        <w:t xml:space="preserve">nimeä kukka, joka on myös tytön nimi.</w:t>
      </w:r>
    </w:p>
    <w:p>
      <w:r>
        <w:rPr>
          <w:b/>
        </w:rPr>
        <w:t xml:space="preserve">Esimerkki 6.3461</w:t>
      </w:r>
    </w:p>
    <w:p>
      <w:r>
        <w:t xml:space="preserve">sängynrunko, lipasto, pöytä, kirjahylly</w:t>
      </w:r>
    </w:p>
    <w:p>
      <w:r>
        <w:rPr>
          <w:b/>
        </w:rPr>
        <w:t xml:space="preserve">Tulos</w:t>
      </w:r>
    </w:p>
    <w:p>
      <w:r>
        <w:t xml:space="preserve">Nimeä huonekalu, joka on usein valmistettu puusta.</w:t>
      </w:r>
    </w:p>
    <w:p>
      <w:r>
        <w:rPr>
          <w:b/>
        </w:rPr>
        <w:t xml:space="preserve">Esimerkki 6.3462</w:t>
      </w:r>
    </w:p>
    <w:p>
      <w:r>
        <w:t xml:space="preserve">käteistä, vaatteita, karkkeja, leluja, kirjoja.</w:t>
      </w:r>
    </w:p>
    <w:p>
      <w:r>
        <w:rPr>
          <w:b/>
        </w:rPr>
        <w:t xml:space="preserve">Tulos</w:t>
      </w:r>
    </w:p>
    <w:p>
      <w:r>
        <w:t xml:space="preserve">nimi yleinen lahja, jonka lapset saavat isovanhempiensa vieraillessa.</w:t>
      </w:r>
    </w:p>
    <w:p>
      <w:r>
        <w:rPr>
          <w:b/>
        </w:rPr>
        <w:t xml:space="preserve">Esimerkki 6.3463</w:t>
      </w:r>
    </w:p>
    <w:p>
      <w:r>
        <w:t xml:space="preserve">kukkia, suklaata</w:t>
      </w:r>
    </w:p>
    <w:p>
      <w:r>
        <w:rPr>
          <w:b/>
        </w:rPr>
        <w:t xml:space="preserve">Tulos</w:t>
      </w:r>
    </w:p>
    <w:p>
      <w:r>
        <w:t xml:space="preserve">Nimeä jotain, jonka mies antaa vaimolleen ystävänpäivänä.</w:t>
      </w:r>
    </w:p>
    <w:p>
      <w:r>
        <w:rPr>
          <w:b/>
        </w:rPr>
        <w:t xml:space="preserve">Esimerkki 6.3464</w:t>
      </w:r>
    </w:p>
    <w:p>
      <w:r>
        <w:t xml:space="preserve">maila, tennismaila, jääkiekkomaila, kypärä.</w:t>
      </w:r>
    </w:p>
    <w:p>
      <w:r>
        <w:rPr>
          <w:b/>
        </w:rPr>
        <w:t xml:space="preserve">Tulos</w:t>
      </w:r>
    </w:p>
    <w:p>
      <w:r>
        <w:t xml:space="preserve">Nimeä urheiluväline, joka rikkoutuu usein.</w:t>
      </w:r>
    </w:p>
    <w:p>
      <w:r>
        <w:rPr>
          <w:b/>
        </w:rPr>
        <w:t xml:space="preserve">Esimerkki 6.3465</w:t>
      </w:r>
    </w:p>
    <w:p>
      <w:r>
        <w:t xml:space="preserve">palomiehet, maalari, kattoasentaja, kirvesmies</w:t>
      </w:r>
    </w:p>
    <w:p>
      <w:r>
        <w:rPr>
          <w:b/>
        </w:rPr>
        <w:t xml:space="preserve">Tulos</w:t>
      </w:r>
    </w:p>
    <w:p>
      <w:r>
        <w:t xml:space="preserve">Nimeä ammatti, jossa käytetään tikkaita.</w:t>
      </w:r>
    </w:p>
    <w:p>
      <w:r>
        <w:rPr>
          <w:b/>
        </w:rPr>
        <w:t xml:space="preserve">Esimerkki 6.3466</w:t>
      </w:r>
    </w:p>
    <w:p>
      <w:r>
        <w:t xml:space="preserve">kissa, hiiri, jänis, peura, kirahvi, kala, käärme, hamsteri</w:t>
      </w:r>
    </w:p>
    <w:p>
      <w:r>
        <w:rPr>
          <w:b/>
        </w:rPr>
        <w:t xml:space="preserve">Tulos</w:t>
      </w:r>
    </w:p>
    <w:p>
      <w:r>
        <w:t xml:space="preserve">nimeä hiljainen eläin:</w:t>
      </w:r>
    </w:p>
    <w:p>
      <w:r>
        <w:rPr>
          <w:b/>
        </w:rPr>
        <w:t xml:space="preserve">Esimerkki 6.3467</w:t>
      </w:r>
    </w:p>
    <w:p>
      <w:r>
        <w:t xml:space="preserve">harava, ruohonleikkuri, käsineet, kaivuri, hattu</w:t>
      </w:r>
    </w:p>
    <w:p>
      <w:r>
        <w:rPr>
          <w:b/>
        </w:rPr>
        <w:t xml:space="preserve">Tulos</w:t>
      </w:r>
    </w:p>
    <w:p>
      <w:r>
        <w:t xml:space="preserve">nimeä jotain, mitä tarvitset, kun teet pihatöitä.</w:t>
      </w:r>
    </w:p>
    <w:p>
      <w:r>
        <w:rPr>
          <w:b/>
        </w:rPr>
        <w:t xml:space="preserve">Esimerkki 6.3468</w:t>
      </w:r>
    </w:p>
    <w:p>
      <w:r>
        <w:t xml:space="preserve">hiukset, meikki, vaatteet, solmio, tupee</w:t>
      </w:r>
    </w:p>
    <w:p>
      <w:r>
        <w:rPr>
          <w:b/>
        </w:rPr>
        <w:t xml:space="preserve">Tulos</w:t>
      </w:r>
    </w:p>
    <w:p>
      <w:r>
        <w:t xml:space="preserve">nimeä jotain, joka ei ehkä näyttäisi oikealta, jos olisit valmistautunut katsomatta peiliin.</w:t>
      </w:r>
    </w:p>
    <w:p>
      <w:r>
        <w:rPr>
          <w:b/>
        </w:rPr>
        <w:t xml:space="preserve">Esimerkki 6.3469</w:t>
      </w:r>
    </w:p>
    <w:p>
      <w:r>
        <w:t xml:space="preserve">hoitaja, lääkäri, vastaanotto, hoitohenkilökunta, vahtimestari.</w:t>
      </w:r>
    </w:p>
    <w:p>
      <w:r>
        <w:rPr>
          <w:b/>
        </w:rPr>
        <w:t xml:space="preserve">Tulos</w:t>
      </w:r>
    </w:p>
    <w:p>
      <w:r>
        <w:t xml:space="preserve">nimeä työpaikka, jonka saattaisit saada sairaalasta.</w:t>
      </w:r>
    </w:p>
    <w:p>
      <w:r>
        <w:rPr>
          <w:b/>
        </w:rPr>
        <w:t xml:space="preserve">Esimerkki 6.3470</w:t>
      </w:r>
    </w:p>
    <w:p>
      <w:r>
        <w:t xml:space="preserve">ylimääräinen iho, ystävät, energia, kivat vaatteet, itsetunto, muoto</w:t>
      </w:r>
    </w:p>
    <w:p>
      <w:r>
        <w:rPr>
          <w:b/>
        </w:rPr>
        <w:t xml:space="preserve">Tulos</w:t>
      </w:r>
    </w:p>
    <w:p>
      <w:r>
        <w:t xml:space="preserve">Nimeä jokin asia, jota 100 kiloa laihduttavalla henkilöllä on yhtäkkiä enemmän.</w:t>
      </w:r>
    </w:p>
    <w:p>
      <w:r>
        <w:rPr>
          <w:b/>
        </w:rPr>
        <w:t xml:space="preserve">Esimerkki 6.3471</w:t>
      </w:r>
    </w:p>
    <w:p>
      <w:r>
        <w:t xml:space="preserve">florida, hawaii, arizona, kalifornia</w:t>
      </w:r>
    </w:p>
    <w:p>
      <w:r>
        <w:rPr>
          <w:b/>
        </w:rPr>
        <w:t xml:space="preserve">Tulos</w:t>
      </w:r>
    </w:p>
    <w:p>
      <w:r>
        <w:t xml:space="preserve">Nimeä paikka, jonne voisit muuttaa eläkkeelle jäätyäsi.</w:t>
      </w:r>
    </w:p>
    <w:p>
      <w:r>
        <w:rPr>
          <w:b/>
        </w:rPr>
        <w:t xml:space="preserve">Esimerkki 6.3472</w:t>
      </w:r>
    </w:p>
    <w:p>
      <w:r>
        <w:t xml:space="preserve">miami, los angeles, new york, rio de janeiro, pariisi</w:t>
      </w:r>
    </w:p>
    <w:p>
      <w:r>
        <w:rPr>
          <w:b/>
        </w:rPr>
        <w:t xml:space="preserve">Tulos</w:t>
      </w:r>
    </w:p>
    <w:p>
      <w:r>
        <w:t xml:space="preserve">Nimeä kaupunki, jossa ihmiset haluavat esitellä vartaloaan.</w:t>
      </w:r>
    </w:p>
    <w:p>
      <w:r>
        <w:rPr>
          <w:b/>
        </w:rPr>
        <w:t xml:space="preserve">Esimerkki 6.3473</w:t>
      </w:r>
    </w:p>
    <w:p>
      <w:r>
        <w:t xml:space="preserve">joulupukki, isovanhempi, lääkäri, täti, hammaslääkäri, serkku</w:t>
      </w:r>
    </w:p>
    <w:p>
      <w:r>
        <w:rPr>
          <w:b/>
        </w:rPr>
        <w:t xml:space="preserve">Tulos</w:t>
      </w:r>
    </w:p>
    <w:p>
      <w:r>
        <w:t xml:space="preserve">nimeä joku, jota näet vain kerran vuodessa.</w:t>
      </w:r>
    </w:p>
    <w:p>
      <w:r>
        <w:rPr>
          <w:b/>
        </w:rPr>
        <w:t xml:space="preserve">Esimerkki 6.3474</w:t>
      </w:r>
    </w:p>
    <w:p>
      <w:r>
        <w:t xml:space="preserve">nälkäännyttäminen, nukkuminen, ruokavalio, syödä enemmän, fad diet</w:t>
      </w:r>
    </w:p>
    <w:p>
      <w:r>
        <w:rPr>
          <w:b/>
        </w:rPr>
        <w:t xml:space="preserve">Tulos</w:t>
      </w:r>
    </w:p>
    <w:p>
      <w:r>
        <w:t xml:space="preserve">Kerro jotain, mitä ihmiset tekevät, kun he ovat masentuneita, koska ovat lihoneet.</w:t>
      </w:r>
    </w:p>
    <w:p>
      <w:r>
        <w:rPr>
          <w:b/>
        </w:rPr>
        <w:t xml:space="preserve">Esimerkki 6.3475</w:t>
      </w:r>
    </w:p>
    <w:p>
      <w:r>
        <w:t xml:space="preserve">apinat, leijonat, elefantit, tiikerit, seeprat, kirahvit</w:t>
      </w:r>
    </w:p>
    <w:p>
      <w:r>
        <w:rPr>
          <w:b/>
        </w:rPr>
        <w:t xml:space="preserve">Tulos</w:t>
      </w:r>
    </w:p>
    <w:p>
      <w:r>
        <w:t xml:space="preserve">Nimeä eläin, jonka saatat nähdä eläintarhassa. (uusi sarja).</w:t>
      </w:r>
    </w:p>
    <w:p>
      <w:r>
        <w:rPr>
          <w:b/>
        </w:rPr>
        <w:t xml:space="preserve">Esimerkki 6.3476</w:t>
      </w:r>
    </w:p>
    <w:p>
      <w:r>
        <w:t xml:space="preserve">luottokortti, ajokortti</w:t>
      </w:r>
    </w:p>
    <w:p>
      <w:r>
        <w:rPr>
          <w:b/>
        </w:rPr>
        <w:t xml:space="preserve">Tulos</w:t>
      </w:r>
    </w:p>
    <w:p>
      <w:r>
        <w:t xml:space="preserve">nimeä jotain, joka yleensä vaaditaan auton vuokraamiseen.</w:t>
      </w:r>
    </w:p>
    <w:p>
      <w:r>
        <w:rPr>
          <w:b/>
        </w:rPr>
        <w:t xml:space="preserve">Esimerkki 6.3477</w:t>
      </w:r>
    </w:p>
    <w:p>
      <w:r>
        <w:t xml:space="preserve">sää, työ, lapset, harrastukset, entiset rakkaudet, viimeaikaiset uutiset, kotikaupunki</w:t>
      </w:r>
    </w:p>
    <w:p>
      <w:r>
        <w:rPr>
          <w:b/>
        </w:rPr>
        <w:t xml:space="preserve">Tulos</w:t>
      </w:r>
    </w:p>
    <w:p>
      <w:r>
        <w:t xml:space="preserve">Nimeä aihe, josta ihmiset puhuvat, kun he ovat vasta tutustumassa?</w:t>
      </w:r>
    </w:p>
    <w:p>
      <w:r>
        <w:rPr>
          <w:b/>
        </w:rPr>
        <w:t xml:space="preserve">Esimerkki 6.3478</w:t>
      </w:r>
    </w:p>
    <w:p>
      <w:r>
        <w:t xml:space="preserve">sytytin, kynttilä, tuli, soihtu, liesi, tulitikut, tulitikku</w:t>
      </w:r>
    </w:p>
    <w:p>
      <w:r>
        <w:rPr>
          <w:b/>
        </w:rPr>
        <w:t xml:space="preserve">Tulos</w:t>
      </w:r>
    </w:p>
    <w:p>
      <w:r>
        <w:t xml:space="preserve">nimeä jotain, jossa on liekki.</w:t>
      </w:r>
    </w:p>
    <w:p>
      <w:r>
        <w:rPr>
          <w:b/>
        </w:rPr>
        <w:t xml:space="preserve">Esimerkki 6.3479</w:t>
      </w:r>
    </w:p>
    <w:p>
      <w:r>
        <w:t xml:space="preserve">tyynysotaa, pelejä, kummitustarinoita, elokuvan katsominen, muodonmuutos, tanssiminen</w:t>
      </w:r>
    </w:p>
    <w:p>
      <w:r>
        <w:rPr>
          <w:b/>
        </w:rPr>
        <w:t xml:space="preserve">Tulos</w:t>
      </w:r>
    </w:p>
    <w:p>
      <w:r>
        <w:t xml:space="preserve">nimeä aktiviteetti, joka voisi tapahtua pyjamabileissä.</w:t>
      </w:r>
    </w:p>
    <w:p>
      <w:r>
        <w:rPr>
          <w:b/>
        </w:rPr>
        <w:t xml:space="preserve">Esimerkki 6.3480</w:t>
      </w:r>
    </w:p>
    <w:p>
      <w:r>
        <w:t xml:space="preserve">arpajaiset, korttipeli, bingo, urheilupeli, kilpailu, peliohjelma, syömiskilpailu.</w:t>
      </w:r>
    </w:p>
    <w:p>
      <w:r>
        <w:rPr>
          <w:b/>
        </w:rPr>
        <w:t xml:space="preserve">Tulos</w:t>
      </w:r>
    </w:p>
    <w:p>
      <w:r>
        <w:t xml:space="preserve">nimeä jotain, jonka voittaminen ei edellytä älykkyyttä.</w:t>
      </w:r>
    </w:p>
    <w:p>
      <w:r>
        <w:rPr>
          <w:b/>
        </w:rPr>
        <w:t xml:space="preserve">Esimerkki 6.3481</w:t>
      </w:r>
    </w:p>
    <w:p>
      <w:r>
        <w:t xml:space="preserve">kaula, ranne, kylpyhuone, kainalo</w:t>
      </w:r>
    </w:p>
    <w:p>
      <w:r>
        <w:rPr>
          <w:b/>
        </w:rPr>
        <w:t xml:space="preserve">Tulos</w:t>
      </w:r>
    </w:p>
    <w:p>
      <w:r>
        <w:t xml:space="preserve">nimeä paikka, jossa suihkutat hajuvettä.</w:t>
      </w:r>
    </w:p>
    <w:p>
      <w:r>
        <w:rPr>
          <w:b/>
        </w:rPr>
        <w:t xml:space="preserve">Esimerkki 6.3482</w:t>
      </w:r>
    </w:p>
    <w:p>
      <w:r>
        <w:t xml:space="preserve">kuinka söpöjä he ovat, ensimmäinen sana, kävely, he ovat niin älykkäitä, nukkuvat koko yön, he hymyilevät.</w:t>
      </w:r>
    </w:p>
    <w:p>
      <w:r>
        <w:rPr>
          <w:b/>
        </w:rPr>
        <w:t xml:space="preserve">Tulos</w:t>
      </w:r>
    </w:p>
    <w:p>
      <w:r>
        <w:t xml:space="preserve">Nimeä jokin asia, jolla vanhemmat kehuskelevat lapsistaan, kun nämä ovat vauvoja.</w:t>
      </w:r>
    </w:p>
    <w:p>
      <w:r>
        <w:rPr>
          <w:b/>
        </w:rPr>
        <w:t xml:space="preserve">Esimerkki 6.3483</w:t>
      </w:r>
    </w:p>
    <w:p>
      <w:r>
        <w:t xml:space="preserve">suudella, mennä ulos syömään, jutella, katsoa elokuvaa, maksaa -</w:t>
      </w:r>
    </w:p>
    <w:p>
      <w:r>
        <w:rPr>
          <w:b/>
        </w:rPr>
        <w:t xml:space="preserve">Tulos</w:t>
      </w:r>
    </w:p>
    <w:p>
      <w:r>
        <w:t xml:space="preserve">mainitse jotain, mitä voisit tehdä treffeillä.</w:t>
      </w:r>
    </w:p>
    <w:p>
      <w:r>
        <w:rPr>
          <w:b/>
        </w:rPr>
        <w:t xml:space="preserve">Esimerkki 6.3484</w:t>
      </w:r>
    </w:p>
    <w:p>
      <w:r>
        <w:t xml:space="preserve">pehmeämpi, halvempi</w:t>
      </w:r>
    </w:p>
    <w:p>
      <w:r>
        <w:rPr>
          <w:b/>
        </w:rPr>
        <w:t xml:space="preserve">Tulos</w:t>
      </w:r>
    </w:p>
    <w:p>
      <w:r>
        <w:t xml:space="preserve">Kerro syy, miksi joku voisi ostaa yhtä vessapaperimerkkiä toisen sijasta.</w:t>
      </w:r>
    </w:p>
    <w:p>
      <w:r>
        <w:rPr>
          <w:b/>
        </w:rPr>
        <w:t xml:space="preserve">Esimerkki 6.3485</w:t>
      </w:r>
    </w:p>
    <w:p>
      <w:r>
        <w:t xml:space="preserve">salaattia, sinimailanen, katkarapuja, oliiveja, kirsikkatomaatteja, kurkkua.</w:t>
      </w:r>
    </w:p>
    <w:p>
      <w:r>
        <w:rPr>
          <w:b/>
        </w:rPr>
        <w:t xml:space="preserve">Tulos</w:t>
      </w:r>
    </w:p>
    <w:p>
      <w:r>
        <w:t xml:space="preserve">Nimeä ainesosa, jonka löytäisit hienosta salaattibaarista.</w:t>
      </w:r>
    </w:p>
    <w:p>
      <w:r>
        <w:rPr>
          <w:b/>
        </w:rPr>
        <w:t xml:space="preserve">Esimerkki 6.3486</w:t>
      </w:r>
    </w:p>
    <w:p>
      <w:r>
        <w:t xml:space="preserve">sukupuolielämä, ikä, tulot, paino, sosiaaliturva.</w:t>
      </w:r>
    </w:p>
    <w:p>
      <w:r>
        <w:rPr>
          <w:b/>
        </w:rPr>
        <w:t xml:space="preserve">Tulos</w:t>
      </w:r>
    </w:p>
    <w:p>
      <w:r>
        <w:t xml:space="preserve">mainitse joitakin henkilökohtaisia tietoja, jotka eivät mielestäsi kuulu muille kuin sinulle itsellesi.</w:t>
      </w:r>
    </w:p>
    <w:p>
      <w:r>
        <w:rPr>
          <w:b/>
        </w:rPr>
        <w:t xml:space="preserve">Esimerkki 6.3487</w:t>
      </w:r>
    </w:p>
    <w:p>
      <w:r>
        <w:t xml:space="preserve">suudelma, rintaruokinta, pieru, röyhtäily, pissaaminen</w:t>
      </w:r>
    </w:p>
    <w:p>
      <w:r>
        <w:rPr>
          <w:b/>
        </w:rPr>
        <w:t xml:space="preserve">Tulos</w:t>
      </w:r>
    </w:p>
    <w:p>
      <w:r>
        <w:t xml:space="preserve">nimeä jokin asia, jonka tekeminen julkisesti on mielestäsi ok, mutta jota muut paheksuvat.</w:t>
      </w:r>
    </w:p>
    <w:p>
      <w:r>
        <w:rPr>
          <w:b/>
        </w:rPr>
        <w:t xml:space="preserve">Esimerkki 6.3488</w:t>
      </w:r>
    </w:p>
    <w:p>
      <w:r>
        <w:t xml:space="preserve">jooga, istumaannousut, lenkkeily/juoksumatto, kyykkyjen tekeminen</w:t>
      </w:r>
    </w:p>
    <w:p>
      <w:r>
        <w:rPr>
          <w:b/>
        </w:rPr>
        <w:t xml:space="preserve">Tulos</w:t>
      </w:r>
    </w:p>
    <w:p>
      <w:r>
        <w:t xml:space="preserve">Nimeä harjoitus, jonka tekeminen ei näytä hyvältä.</w:t>
      </w:r>
    </w:p>
    <w:p>
      <w:r>
        <w:rPr>
          <w:b/>
        </w:rPr>
        <w:t xml:space="preserve">Esimerkki 6.3489</w:t>
      </w:r>
    </w:p>
    <w:p>
      <w:r>
        <w:t xml:space="preserve">koirat, delfiini, apina, elefantti, sika</w:t>
      </w:r>
    </w:p>
    <w:p>
      <w:r>
        <w:rPr>
          <w:b/>
        </w:rPr>
        <w:t xml:space="preserve">Tulos</w:t>
      </w:r>
    </w:p>
    <w:p>
      <w:r>
        <w:t xml:space="preserve">nimeä älykäs eläin.</w:t>
      </w:r>
    </w:p>
    <w:p>
      <w:r>
        <w:rPr>
          <w:b/>
        </w:rPr>
        <w:t xml:space="preserve">Esimerkki 6.3490</w:t>
      </w:r>
    </w:p>
    <w:p>
      <w:r>
        <w:t xml:space="preserve">enemmän nukkua, torkut, unta, uni, uni, torkkua, torkkua, torkkua</w:t>
      </w:r>
    </w:p>
    <w:p>
      <w:r>
        <w:rPr>
          <w:b/>
        </w:rPr>
        <w:t xml:space="preserve">Tulos</w:t>
      </w:r>
    </w:p>
    <w:p>
      <w:r>
        <w:t xml:space="preserve">Kerro jotain, mitä ihminen voisi tehdä heti suuren kiitospäivän illallisen syömisen jälkeen.</w:t>
      </w:r>
    </w:p>
    <w:p>
      <w:r>
        <w:rPr>
          <w:b/>
        </w:rPr>
        <w:t xml:space="preserve">Esimerkki 6.3491</w:t>
      </w:r>
    </w:p>
    <w:p>
      <w:r>
        <w:t xml:space="preserve">lukea, syödä/juoda, nukkua, katsella ihmisiä.</w:t>
      </w:r>
    </w:p>
    <w:p>
      <w:r>
        <w:rPr>
          <w:b/>
        </w:rPr>
        <w:t xml:space="preserve">Tulos</w:t>
      </w:r>
    </w:p>
    <w:p>
      <w:r>
        <w:t xml:space="preserve">Kerro, mitä ihmiset tekevät lentokentällä odottaessaan lentokonetta.</w:t>
      </w:r>
    </w:p>
    <w:p>
      <w:r>
        <w:rPr>
          <w:b/>
        </w:rPr>
        <w:t xml:space="preserve">Esimerkki 6.3492</w:t>
      </w:r>
    </w:p>
    <w:p>
      <w:r>
        <w:t xml:space="preserve">valokuvat, korut, muistot, itse, nalle, nimi, nalle, nimi</w:t>
      </w:r>
    </w:p>
    <w:p>
      <w:r>
        <w:rPr>
          <w:b/>
        </w:rPr>
        <w:t xml:space="preserve">Tulos</w:t>
      </w:r>
    </w:p>
    <w:p>
      <w:r>
        <w:t xml:space="preserve">nimeä jotain, jonka ihminen säilyttää koko elämänsä ajan.</w:t>
      </w:r>
    </w:p>
    <w:p>
      <w:r>
        <w:rPr>
          <w:b/>
        </w:rPr>
        <w:t xml:space="preserve">Esimerkki 6.3493</w:t>
      </w:r>
    </w:p>
    <w:p>
      <w:r>
        <w:t xml:space="preserve">perjantai kolmastoista, musta kissa, rikkinäinen peili, kävely tikkaiden alla</w:t>
      </w:r>
    </w:p>
    <w:p>
      <w:r>
        <w:rPr>
          <w:b/>
        </w:rPr>
        <w:t xml:space="preserve">Tulos</w:t>
      </w:r>
    </w:p>
    <w:p>
      <w:r>
        <w:t xml:space="preserve">nimeä yleinen taikausko.</w:t>
      </w:r>
    </w:p>
    <w:p>
      <w:r>
        <w:rPr>
          <w:b/>
        </w:rPr>
        <w:t xml:space="preserve">Esimerkki 6.3494</w:t>
      </w:r>
    </w:p>
    <w:p>
      <w:r>
        <w:t xml:space="preserve">viinirypäle, mansikka, luumu</w:t>
      </w:r>
    </w:p>
    <w:p>
      <w:r>
        <w:rPr>
          <w:b/>
        </w:rPr>
        <w:t xml:space="preserve">Tulos</w:t>
      </w:r>
    </w:p>
    <w:p>
      <w:r>
        <w:t xml:space="preserve">Nimeä hedelmä, jonka voi syödä yhdellä puraisulla.</w:t>
      </w:r>
    </w:p>
    <w:p>
      <w:r>
        <w:rPr>
          <w:b/>
        </w:rPr>
        <w:t xml:space="preserve">Esimerkki 6.3495</w:t>
      </w:r>
    </w:p>
    <w:p>
      <w:r>
        <w:t xml:space="preserve">valehtelu, puhuminen</w:t>
      </w:r>
    </w:p>
    <w:p>
      <w:r>
        <w:rPr>
          <w:b/>
        </w:rPr>
        <w:t xml:space="preserve">Tulos</w:t>
      </w:r>
    </w:p>
    <w:p>
      <w:r>
        <w:t xml:space="preserve">nimeä jokin asia, jossa poliitikon on oltava hyvä.</w:t>
      </w:r>
    </w:p>
    <w:p>
      <w:r>
        <w:rPr>
          <w:b/>
        </w:rPr>
        <w:t xml:space="preserve">Esimerkki 6.3496</w:t>
      </w:r>
    </w:p>
    <w:p>
      <w:r>
        <w:t xml:space="preserve">kulta, hopea</w:t>
      </w:r>
    </w:p>
    <w:p>
      <w:r>
        <w:rPr>
          <w:b/>
        </w:rPr>
        <w:t xml:space="preserve">Tulos</w:t>
      </w:r>
    </w:p>
    <w:p>
      <w:r>
        <w:t xml:space="preserve">nimeä jotain, josta rannekoru voisi olla tehty. (tarkemmin kuin metallia)</w:t>
      </w:r>
    </w:p>
    <w:p>
      <w:r>
        <w:rPr>
          <w:b/>
        </w:rPr>
        <w:t xml:space="preserve">Esimerkki 6.3497</w:t>
      </w:r>
    </w:p>
    <w:p>
      <w:r>
        <w:t xml:space="preserve">riitely, avioliittoa koskeva ehdotus, työpaikasta irtisanoutuminen, seurustelupyyntö, palkankorotuksen pyytäminen, julkinen puhuminen.</w:t>
      </w:r>
    </w:p>
    <w:p>
      <w:r>
        <w:rPr>
          <w:b/>
        </w:rPr>
        <w:t xml:space="preserve">Tulos</w:t>
      </w:r>
    </w:p>
    <w:p>
      <w:r>
        <w:t xml:space="preserve">Mainitse tilanne, jossa sinun on kerättävä rohkeutta ennen kuin ryhdyt toimiin.</w:t>
      </w:r>
    </w:p>
    <w:p>
      <w:r>
        <w:rPr>
          <w:b/>
        </w:rPr>
        <w:t xml:space="preserve">Esimerkki 6.3498</w:t>
      </w:r>
    </w:p>
    <w:p>
      <w:r>
        <w:t xml:space="preserve">öljy, vesi, moottori, akku, jäähdytin</w:t>
      </w:r>
    </w:p>
    <w:p>
      <w:r>
        <w:rPr>
          <w:b/>
        </w:rPr>
        <w:t xml:space="preserve">Tulos</w:t>
      </w:r>
    </w:p>
    <w:p>
      <w:r>
        <w:t xml:space="preserve">nimi, jonka tarkistat autosi konepellin alta.</w:t>
      </w:r>
    </w:p>
    <w:p>
      <w:r>
        <w:rPr>
          <w:b/>
        </w:rPr>
        <w:t xml:space="preserve">Esimerkki 6.3499</w:t>
      </w:r>
    </w:p>
    <w:p>
      <w:r>
        <w:t xml:space="preserve">lemmikit, raha, suklaa, ruoka</w:t>
      </w:r>
    </w:p>
    <w:p>
      <w:r>
        <w:rPr>
          <w:b/>
        </w:rPr>
        <w:t xml:space="preserve">Tulos</w:t>
      </w:r>
    </w:p>
    <w:p>
      <w:r>
        <w:t xml:space="preserve">Nimeä jokin asia, jota jotkut ihmiset näyttävät rakastavan enemmän kuin ihmisiä.</w:t>
      </w:r>
    </w:p>
    <w:p>
      <w:r>
        <w:rPr>
          <w:b/>
        </w:rPr>
        <w:t xml:space="preserve">Esimerkki 6.3500</w:t>
      </w:r>
    </w:p>
    <w:p>
      <w:r>
        <w:t xml:space="preserve">köysikävijä, akrobaatti, voimistelija, trapetsitaiteilija, ballerina</w:t>
      </w:r>
    </w:p>
    <w:p>
      <w:r>
        <w:rPr>
          <w:b/>
        </w:rPr>
        <w:t xml:space="preserve">Tulos</w:t>
      </w:r>
    </w:p>
    <w:p>
      <w:r>
        <w:t xml:space="preserve">nimeä ammatti, joka vaatii todella hyvää tasapainoa</w:t>
      </w:r>
    </w:p>
    <w:p>
      <w:r>
        <w:rPr>
          <w:b/>
        </w:rPr>
        <w:t xml:space="preserve">Esimerkki 6.3501</w:t>
      </w:r>
    </w:p>
    <w:p>
      <w:r>
        <w:t xml:space="preserve">parisuhteet, vauvat, vanhemmuus, vauva, työ, raha, terveydenhuolto, vaalit, politiikka, terveydenhuolto, vaalit, politiikka</w:t>
      </w:r>
    </w:p>
    <w:p>
      <w:r>
        <w:rPr>
          <w:b/>
        </w:rPr>
        <w:t xml:space="preserve">Tulos</w:t>
      </w:r>
    </w:p>
    <w:p>
      <w:r>
        <w:t xml:space="preserve">Kerro jokin aihe, josta ystäväsi näyttävät rakastavan ilmaisten neuvojen antamista.</w:t>
      </w:r>
    </w:p>
    <w:p>
      <w:r>
        <w:rPr>
          <w:b/>
        </w:rPr>
        <w:t xml:space="preserve">Esimerkki 6.3502</w:t>
      </w:r>
    </w:p>
    <w:p>
      <w:r>
        <w:t xml:space="preserve">musiikki, huuto, koiran haukkuminen, hakkaaminen, röyhtäily, sahaaminen</w:t>
      </w:r>
    </w:p>
    <w:p>
      <w:r>
        <w:rPr>
          <w:b/>
        </w:rPr>
        <w:t xml:space="preserve">Tulos</w:t>
      </w:r>
    </w:p>
    <w:p>
      <w:r>
        <w:t xml:space="preserve">Nimeä kova ääni, jonka saatat kuulla töykeän naapurisi talosta.</w:t>
      </w:r>
    </w:p>
    <w:p>
      <w:r>
        <w:rPr>
          <w:b/>
        </w:rPr>
        <w:t xml:space="preserve">Esimerkki 6.3503</w:t>
      </w:r>
    </w:p>
    <w:p>
      <w:r>
        <w:t xml:space="preserve">timantti, rubiini, smaragdi, opaali, helmi</w:t>
      </w:r>
    </w:p>
    <w:p>
      <w:r>
        <w:rPr>
          <w:b/>
        </w:rPr>
        <w:t xml:space="preserve">Tulos</w:t>
      </w:r>
    </w:p>
    <w:p>
      <w:r>
        <w:t xml:space="preserve">nimi jalokivi tai jalokivi.</w:t>
      </w:r>
    </w:p>
    <w:p>
      <w:r>
        <w:rPr>
          <w:b/>
        </w:rPr>
        <w:t xml:space="preserve">Esimerkki 6.3504</w:t>
      </w:r>
    </w:p>
    <w:p>
      <w:r>
        <w:t xml:space="preserve">tanssia, laulaa mukana, keikuttaa päätä, taputtaa, taputtaa sormia, soittaa ilmakitaraa</w:t>
      </w:r>
    </w:p>
    <w:p>
      <w:r>
        <w:rPr>
          <w:b/>
        </w:rPr>
        <w:t xml:space="preserve">Tulos</w:t>
      </w:r>
    </w:p>
    <w:p>
      <w:r>
        <w:t xml:space="preserve">Nimeä jotain, mitä ihmiset tekevät katsellessaan suosikkibändiään.</w:t>
      </w:r>
    </w:p>
    <w:p>
      <w:r>
        <w:rPr>
          <w:b/>
        </w:rPr>
        <w:t xml:space="preserve">Esimerkki 6.3505</w:t>
      </w:r>
    </w:p>
    <w:p>
      <w:r>
        <w:t xml:space="preserve">batman, merirosvo, teräsmies, vampyyri, vampyyri</w:t>
      </w:r>
    </w:p>
    <w:p>
      <w:r>
        <w:rPr>
          <w:b/>
        </w:rPr>
        <w:t xml:space="preserve">Tulos</w:t>
      </w:r>
    </w:p>
    <w:p>
      <w:r>
        <w:t xml:space="preserve">Nimeä asu, jota poika voisi käyttää halloweenina.</w:t>
      </w:r>
    </w:p>
    <w:p>
      <w:r>
        <w:rPr>
          <w:b/>
        </w:rPr>
        <w:t xml:space="preserve">Esimerkki 6.3506</w:t>
      </w:r>
    </w:p>
    <w:p>
      <w:r>
        <w:t xml:space="preserve">patikointi, hiihto/lumilautailu, metsästys, kalastus, kelkkailu, lapiohiihdon harrastaminen, ratsastus</w:t>
      </w:r>
    </w:p>
    <w:p>
      <w:r>
        <w:rPr>
          <w:b/>
        </w:rPr>
        <w:t xml:space="preserve">Tulos</w:t>
      </w:r>
    </w:p>
    <w:p>
      <w:r>
        <w:t xml:space="preserve">Nimeä toiminta, jossa ihmiset käyttävät saappaita.</w:t>
      </w:r>
    </w:p>
    <w:p>
      <w:r>
        <w:rPr>
          <w:b/>
        </w:rPr>
        <w:t xml:space="preserve">Esimerkki 6.3507</w:t>
      </w:r>
    </w:p>
    <w:p>
      <w:r>
        <w:t xml:space="preserve">tasapainopalkki, lattiatelineet, holvi, tangot, renkaat.</w:t>
      </w:r>
    </w:p>
    <w:p>
      <w:r>
        <w:rPr>
          <w:b/>
        </w:rPr>
        <w:t xml:space="preserve">Tulos</w:t>
      </w:r>
    </w:p>
    <w:p>
      <w:r>
        <w:t xml:space="preserve">Nimeä olympiavoimistelun laji.</w:t>
      </w:r>
    </w:p>
    <w:p>
      <w:r>
        <w:rPr>
          <w:b/>
        </w:rPr>
        <w:t xml:space="preserve">Esimerkki 6.3508</w:t>
      </w:r>
    </w:p>
    <w:p>
      <w:r>
        <w:t xml:space="preserve">ulkonäkö, vanhemmat, syntymäpäivä, sukunimi, geenit</w:t>
      </w:r>
    </w:p>
    <w:p>
      <w:r>
        <w:rPr>
          <w:b/>
        </w:rPr>
        <w:t xml:space="preserve">Tulos</w:t>
      </w:r>
    </w:p>
    <w:p>
      <w:r>
        <w:t xml:space="preserve">nimeä jotain yhteistä kaksosille.</w:t>
      </w:r>
    </w:p>
    <w:p>
      <w:r>
        <w:rPr>
          <w:b/>
        </w:rPr>
        <w:t xml:space="preserve">Esimerkki 6.3509</w:t>
      </w:r>
    </w:p>
    <w:p>
      <w:r>
        <w:t xml:space="preserve">kilpikonna, kissa, etana, koira, sika, kani, kani</w:t>
      </w:r>
    </w:p>
    <w:p>
      <w:r>
        <w:rPr>
          <w:b/>
        </w:rPr>
        <w:t xml:space="preserve">Tulos</w:t>
      </w:r>
    </w:p>
    <w:p>
      <w:r>
        <w:t xml:space="preserve">Nimeä eläin, jota voisit juosta nopeammin.</w:t>
      </w:r>
    </w:p>
    <w:p>
      <w:r>
        <w:rPr>
          <w:b/>
        </w:rPr>
        <w:t xml:space="preserve">Esimerkki 6.3510</w:t>
      </w:r>
    </w:p>
    <w:p>
      <w:r>
        <w:t xml:space="preserve">rinnat, sääret/reidet, jalat/käpälät, kaula</w:t>
      </w:r>
    </w:p>
    <w:p>
      <w:r>
        <w:rPr>
          <w:b/>
        </w:rPr>
        <w:t xml:space="preserve">Tulos</w:t>
      </w:r>
    </w:p>
    <w:p>
      <w:r>
        <w:t xml:space="preserve">Nimeä ruumiinosa, joka on naisella ja kanalla.</w:t>
      </w:r>
    </w:p>
    <w:p>
      <w:r>
        <w:rPr>
          <w:b/>
        </w:rPr>
        <w:t xml:space="preserve">Esimerkki 6.3511</w:t>
      </w:r>
    </w:p>
    <w:p>
      <w:r>
        <w:t xml:space="preserve">päärynä, meloni, omena, persikka, kirsikka</w:t>
      </w:r>
    </w:p>
    <w:p>
      <w:r>
        <w:rPr>
          <w:b/>
        </w:rPr>
        <w:t xml:space="preserve">Tulos</w:t>
      </w:r>
    </w:p>
    <w:p>
      <w:r>
        <w:t xml:space="preserve">nimeä hedelmä, jota käytetään kuvaamaan naisen vartaloa tai sen osaa.</w:t>
      </w:r>
    </w:p>
    <w:p>
      <w:r>
        <w:rPr>
          <w:b/>
        </w:rPr>
        <w:t xml:space="preserve">Esimerkki 6.3512</w:t>
      </w:r>
    </w:p>
    <w:p>
      <w:r>
        <w:t xml:space="preserve">haluavat ikkunan tai käytävän, ärsyttävä henkilö, itkevä vauva, ahdas, huono hygienia, turbulenssi.</w:t>
      </w:r>
    </w:p>
    <w:p>
      <w:r>
        <w:rPr>
          <w:b/>
        </w:rPr>
        <w:t xml:space="preserve">Tulos</w:t>
      </w:r>
    </w:p>
    <w:p>
      <w:r>
        <w:t xml:space="preserve">Kerro syy, jonka vuoksi haluaisit vaihtaa paikkaa lentokoneessa.</w:t>
      </w:r>
    </w:p>
    <w:p>
      <w:r>
        <w:rPr>
          <w:b/>
        </w:rPr>
        <w:t xml:space="preserve">Esimerkki 6.3513</w:t>
      </w:r>
    </w:p>
    <w:p>
      <w:r>
        <w:t xml:space="preserve">elokuva/teatteri, ravintola, lentokone, kirkko, linja-auto, lääkärin vastaanotto, konsertti.</w:t>
      </w:r>
    </w:p>
    <w:p>
      <w:r>
        <w:rPr>
          <w:b/>
        </w:rPr>
        <w:t xml:space="preserve">Tulos</w:t>
      </w:r>
    </w:p>
    <w:p>
      <w:r>
        <w:t xml:space="preserve">Nimeä sellainen paikka, jossa inhoat istua huutavan vauvan vieressä.</w:t>
      </w:r>
    </w:p>
    <w:p>
      <w:r>
        <w:rPr>
          <w:b/>
        </w:rPr>
        <w:t xml:space="preserve">Esimerkki 6.3514</w:t>
      </w:r>
    </w:p>
    <w:p>
      <w:r>
        <w:t xml:space="preserve">vitsit, kutitus, tv-sarja/elokuva, klovni, pelleily</w:t>
      </w:r>
    </w:p>
    <w:p>
      <w:r>
        <w:rPr>
          <w:b/>
        </w:rPr>
        <w:t xml:space="preserve">Tulos</w:t>
      </w:r>
    </w:p>
    <w:p>
      <w:r>
        <w:t xml:space="preserve">Nimeä jokin asia, joka saa ihmisen nauramaan.</w:t>
      </w:r>
    </w:p>
    <w:p>
      <w:r>
        <w:rPr>
          <w:b/>
        </w:rPr>
        <w:t xml:space="preserve">Esimerkki 6.3515</w:t>
      </w:r>
    </w:p>
    <w:p>
      <w:r>
        <w:t xml:space="preserve">halloween, pääsiäinen, kiitospäivä, syntymäpäivä, heinäkuun neljäs päivä</w:t>
      </w:r>
    </w:p>
    <w:p>
      <w:r>
        <w:rPr>
          <w:b/>
        </w:rPr>
        <w:t xml:space="preserve">Tulos</w:t>
      </w:r>
    </w:p>
    <w:p>
      <w:r>
        <w:t xml:space="preserve">muu kuin joulu mainitse tilaisuus, jota varten ihmiset koristavat talonsa.</w:t>
      </w:r>
    </w:p>
    <w:p>
      <w:r>
        <w:rPr>
          <w:b/>
        </w:rPr>
        <w:t xml:space="preserve">Esimerkki 6.3516</w:t>
      </w:r>
    </w:p>
    <w:p>
      <w:r>
        <w:t xml:space="preserve">punaiset valot, onnettomuus, ruuhka, poliisi/lasten, tarvitsee bensaa</w:t>
      </w:r>
    </w:p>
    <w:p>
      <w:r>
        <w:rPr>
          <w:b/>
        </w:rPr>
        <w:t xml:space="preserve">Tulos</w:t>
      </w:r>
    </w:p>
    <w:p>
      <w:r>
        <w:t xml:space="preserve">muu kuin matkustajan nimi syy, miksi taksinkuljettaja pysäyttäisi auton.</w:t>
      </w:r>
    </w:p>
    <w:p>
      <w:r>
        <w:rPr>
          <w:b/>
        </w:rPr>
        <w:t xml:space="preserve">Esimerkki 6.3517</w:t>
      </w:r>
    </w:p>
    <w:p>
      <w:r>
        <w:t xml:space="preserve">shortsit, varvassandaalit, aurinkolasit, aurinkovoidetta, hattu, pyyhe.</w:t>
      </w:r>
    </w:p>
    <w:p>
      <w:r>
        <w:rPr>
          <w:b/>
        </w:rPr>
        <w:t xml:space="preserve">Tulos</w:t>
      </w:r>
    </w:p>
    <w:p>
      <w:r>
        <w:t xml:space="preserve">Mainitse jotain muuta kuin uimapukuja, mitä ihmiset käyttävät rannalla.</w:t>
      </w:r>
    </w:p>
    <w:p>
      <w:r>
        <w:rPr>
          <w:b/>
        </w:rPr>
        <w:t xml:space="preserve">Esimerkki 6.3518</w:t>
      </w:r>
    </w:p>
    <w:p>
      <w:r>
        <w:t xml:space="preserve">portaat, pistorasiat, kaapit/valkaisuaineet, pöydän kulmat, lääkkeet, liesi/uuni.</w:t>
      </w:r>
    </w:p>
    <w:p>
      <w:r>
        <w:rPr>
          <w:b/>
        </w:rPr>
        <w:t xml:space="preserve">Tulos</w:t>
      </w:r>
    </w:p>
    <w:p>
      <w:r>
        <w:t xml:space="preserve">Kun vauva osaa ryömiä, nimeä jokin asia, jonka varmistat, että talossasi on vauvansuojattu.</w:t>
      </w:r>
    </w:p>
    <w:p>
      <w:r>
        <w:rPr>
          <w:b/>
        </w:rPr>
        <w:t xml:space="preserve">Esimerkki 6.3519</w:t>
      </w:r>
    </w:p>
    <w:p>
      <w:r>
        <w:t xml:space="preserve">urheilujoukkue, sijainti, ystävät ovat menossa, juhlakoulu, lukukausimaksut</w:t>
      </w:r>
    </w:p>
    <w:p>
      <w:r>
        <w:rPr>
          <w:b/>
        </w:rPr>
        <w:t xml:space="preserve">Tulos</w:t>
      </w:r>
    </w:p>
    <w:p>
      <w:r>
        <w:t xml:space="preserve">muut kuin akateemiset syyt, miksi teini-ikäinen voi valita tietyn korkeakoulun.</w:t>
      </w:r>
    </w:p>
    <w:p>
      <w:r>
        <w:rPr>
          <w:b/>
        </w:rPr>
        <w:t xml:space="preserve">Esimerkki 6.3520</w:t>
      </w:r>
    </w:p>
    <w:p>
      <w:r>
        <w:t xml:space="preserve">iloinen, joulupukki, lumi, kellot, loma, loma</w:t>
      </w:r>
    </w:p>
    <w:p>
      <w:r>
        <w:rPr>
          <w:b/>
        </w:rPr>
        <w:t xml:space="preserve">Tulos</w:t>
      </w:r>
    </w:p>
    <w:p>
      <w:r>
        <w:t xml:space="preserve">muu kuin joulu nimeä sana, joka on lähes jokaisessa joululaulua</w:t>
      </w:r>
    </w:p>
    <w:p>
      <w:r>
        <w:rPr>
          <w:b/>
        </w:rPr>
        <w:t xml:space="preserve">Esimerkki 6.3521</w:t>
      </w:r>
    </w:p>
    <w:p>
      <w:r>
        <w:t xml:space="preserve">tappelevat, ruokkivat toisiaan, puhuvat vauvoille</w:t>
      </w:r>
    </w:p>
    <w:p>
      <w:r>
        <w:rPr>
          <w:b/>
        </w:rPr>
        <w:t xml:space="preserve">Tulos</w:t>
      </w:r>
    </w:p>
    <w:p>
      <w:r>
        <w:t xml:space="preserve">muut kuin kiintymyksen osoitukset nimi, jota toivot, että pariskunnat eivät tekisi julkisesti.</w:t>
      </w:r>
    </w:p>
    <w:p>
      <w:r>
        <w:rPr>
          <w:b/>
        </w:rPr>
        <w:t xml:space="preserve">Esimerkki 6.3522</w:t>
      </w:r>
    </w:p>
    <w:p>
      <w:r>
        <w:t xml:space="preserve">tuulinen, lumi, kylmä, aurinko, liian kuuma, yöaikaan</w:t>
      </w:r>
    </w:p>
    <w:p>
      <w:r>
        <w:rPr>
          <w:b/>
        </w:rPr>
        <w:t xml:space="preserve">Tulos</w:t>
      </w:r>
    </w:p>
    <w:p>
      <w:r>
        <w:t xml:space="preserve">Mainitse sateen lisäksi jokin muu syy, jonka vuoksi joku voisi sulkea avoautonsa katon.</w:t>
      </w:r>
    </w:p>
    <w:p>
      <w:r>
        <w:rPr>
          <w:b/>
        </w:rPr>
        <w:t xml:space="preserve">Esimerkki 6.3523</w:t>
      </w:r>
    </w:p>
    <w:p>
      <w:r>
        <w:t xml:space="preserve">työ, aviomies, laskut, ikä, vanhemmat, luonto...</w:t>
      </w:r>
    </w:p>
    <w:p>
      <w:r>
        <w:rPr>
          <w:b/>
        </w:rPr>
        <w:t xml:space="preserve">Tulos</w:t>
      </w:r>
    </w:p>
    <w:p>
      <w:r>
        <w:t xml:space="preserve">muuta kuin hänen lastensa nimi, jota nainen voisi syyttää harmaista hiuksistaan.</w:t>
      </w:r>
    </w:p>
    <w:p>
      <w:r>
        <w:rPr>
          <w:b/>
        </w:rPr>
        <w:t xml:space="preserve">Esimerkki 6.3524</w:t>
      </w:r>
    </w:p>
    <w:p>
      <w:r>
        <w:t xml:space="preserve">putkimies, korjaaja, myyjä, maitomies, eläinlääkäri</w:t>
      </w:r>
    </w:p>
    <w:p>
      <w:r>
        <w:rPr>
          <w:b/>
        </w:rPr>
        <w:t xml:space="preserve">Tulos</w:t>
      </w:r>
    </w:p>
    <w:p>
      <w:r>
        <w:t xml:space="preserve">Nimeä muu ammatti kuin lääkäri, joka tekee kotikäyntejä.</w:t>
      </w:r>
    </w:p>
    <w:p>
      <w:r>
        <w:rPr>
          <w:b/>
        </w:rPr>
        <w:t xml:space="preserve">Esimerkki 6.3525</w:t>
      </w:r>
    </w:p>
    <w:p>
      <w:r>
        <w:t xml:space="preserve">marilyn monroe, madonna</w:t>
      </w:r>
    </w:p>
    <w:p>
      <w:r>
        <w:rPr>
          <w:b/>
        </w:rPr>
        <w:t xml:space="preserve">Tulos</w:t>
      </w:r>
    </w:p>
    <w:p>
      <w:r>
        <w:t xml:space="preserve">menneisyys tai nykyisyys, nimeä kuuluisa blondi, joka todistaa, että blondeilla on todellakin hauskempaa.</w:t>
      </w:r>
    </w:p>
    <w:p>
      <w:r>
        <w:rPr>
          <w:b/>
        </w:rPr>
        <w:t xml:space="preserve">Esimerkki 6.3526</w:t>
      </w:r>
    </w:p>
    <w:p>
      <w:r>
        <w:t xml:space="preserve">babe ruth, lou gehrig</w:t>
      </w:r>
    </w:p>
    <w:p>
      <w:r>
        <w:rPr>
          <w:b/>
        </w:rPr>
        <w:t xml:space="preserve">Tulos</w:t>
      </w:r>
    </w:p>
    <w:p>
      <w:r>
        <w:t xml:space="preserve">menneisyys tai nykyisyys, nimeä kuuluisa newyorkilainen jenkki.</w:t>
      </w:r>
    </w:p>
    <w:p>
      <w:r>
        <w:rPr>
          <w:b/>
        </w:rPr>
        <w:t xml:space="preserve">Esimerkki 6.3527</w:t>
      </w:r>
    </w:p>
    <w:p>
      <w:r>
        <w:t xml:space="preserve">gilligan's island, lost, survivor, fantasia saari, hawaii five-o</w:t>
      </w:r>
    </w:p>
    <w:p>
      <w:r>
        <w:rPr>
          <w:b/>
        </w:rPr>
        <w:t xml:space="preserve">Tulos</w:t>
      </w:r>
    </w:p>
    <w:p>
      <w:r>
        <w:t xml:space="preserve">menneisyys tai nykyisyys, nimeä tv-sarja, joka sijoittuu saarelle.</w:t>
      </w:r>
    </w:p>
    <w:p>
      <w:r>
        <w:rPr>
          <w:b/>
        </w:rPr>
        <w:t xml:space="preserve">Esimerkki 6.3528</w:t>
      </w:r>
    </w:p>
    <w:p>
      <w:r>
        <w:t xml:space="preserve">elinkustannukset, maanjäristykset, liikaa ihmisiä, sää, rikollisuus, savusumu</w:t>
      </w:r>
    </w:p>
    <w:p>
      <w:r>
        <w:rPr>
          <w:b/>
        </w:rPr>
        <w:t xml:space="preserve">Tulos</w:t>
      </w:r>
    </w:p>
    <w:p>
      <w:r>
        <w:t xml:space="preserve">Ihmiset muuttavat Kaliforniaan sään takia. Kerro syy, miksi he muuttavat pois.</w:t>
      </w:r>
    </w:p>
    <w:p>
      <w:r>
        <w:rPr>
          <w:b/>
        </w:rPr>
        <w:t xml:space="preserve">Esimerkki 6.3529</w:t>
      </w:r>
    </w:p>
    <w:p>
      <w:r>
        <w:t xml:space="preserve">koulujärjestelmä, teiden parantaminen, roskien poisto, vankilat, julkinen kirjasto.</w:t>
      </w:r>
    </w:p>
    <w:p>
      <w:r>
        <w:rPr>
          <w:b/>
        </w:rPr>
        <w:t xml:space="preserve">Tulos</w:t>
      </w:r>
    </w:p>
    <w:p>
      <w:r>
        <w:t xml:space="preserve">Ihmiset valittavat aina veroista; mainitse jotain sellaista, mitä veroillamme maksetaan ja mitä sinä kannatat.</w:t>
      </w:r>
    </w:p>
    <w:p>
      <w:r>
        <w:rPr>
          <w:b/>
        </w:rPr>
        <w:t xml:space="preserve">Esimerkki 6.3530</w:t>
      </w:r>
    </w:p>
    <w:p>
      <w:r>
        <w:t xml:space="preserve">dating peli, vastikään naimisiin peli, rakkaus yhteys, sokkotreffit, perheriita, perheen sydän, perheen sydän</w:t>
      </w:r>
    </w:p>
    <w:p>
      <w:r>
        <w:rPr>
          <w:b/>
        </w:rPr>
        <w:t xml:space="preserve">Tulos</w:t>
      </w:r>
    </w:p>
    <w:p>
      <w:r>
        <w:t xml:space="preserve">menneisyys tai nykyisyys, nimeä jokin ihmissuhteita käsittelevä peliohjelma.</w:t>
      </w:r>
    </w:p>
    <w:p>
      <w:r>
        <w:rPr>
          <w:b/>
        </w:rPr>
        <w:t xml:space="preserve">Esimerkki 6.3531</w:t>
      </w:r>
    </w:p>
    <w:p>
      <w:r>
        <w:t xml:space="preserve">raha, ystävät, terveys, autot, köyhät ihmiset, onnettömyys.</w:t>
      </w:r>
    </w:p>
    <w:p>
      <w:r>
        <w:rPr>
          <w:b/>
        </w:rPr>
        <w:t xml:space="preserve">Tulos</w:t>
      </w:r>
    </w:p>
    <w:p>
      <w:r>
        <w:t xml:space="preserve">köyhät ihmiset ovat huolissaan rahasta. mitä rikkaat ihmiset ovat huolissaan?</w:t>
      </w:r>
    </w:p>
    <w:p>
      <w:r>
        <w:rPr>
          <w:b/>
        </w:rPr>
        <w:t xml:space="preserve">Esimerkki 6.3532</w:t>
      </w:r>
    </w:p>
    <w:p>
      <w:r>
        <w:t xml:space="preserve">pablo picasso, vincent van gogh, leonardo da vinci, michelangelo, rembrandt vin rijn, auguste renoir, norman rockwell</w:t>
      </w:r>
    </w:p>
    <w:p>
      <w:r>
        <w:rPr>
          <w:b/>
        </w:rPr>
        <w:t xml:space="preserve">Tulos</w:t>
      </w:r>
    </w:p>
    <w:p>
      <w:r>
        <w:t xml:space="preserve">menneisyys tai nykyisyys, nimeä kuuluisa taiteilija:</w:t>
      </w:r>
    </w:p>
    <w:p>
      <w:r>
        <w:rPr>
          <w:b/>
        </w:rPr>
        <w:t xml:space="preserve">Esimerkki 6.3533</w:t>
      </w:r>
    </w:p>
    <w:p>
      <w:r>
        <w:t xml:space="preserve">Dolly Parton, Willie Nelson, Garth Brooks, George Strait, Johnny Cash, Carrie Underwood</w:t>
      </w:r>
    </w:p>
    <w:p>
      <w:r>
        <w:rPr>
          <w:b/>
        </w:rPr>
        <w:t xml:space="preserve">Tulos</w:t>
      </w:r>
    </w:p>
    <w:p>
      <w:r>
        <w:t xml:space="preserve">menneisyys tai nykyisyys, nimeä kuuluisa countrylaulaja.</w:t>
      </w:r>
    </w:p>
    <w:p>
      <w:r>
        <w:rPr>
          <w:b/>
        </w:rPr>
        <w:t xml:space="preserve">Esimerkki 6.3534</w:t>
      </w:r>
    </w:p>
    <w:p>
      <w:r>
        <w:t xml:space="preserve">mccartney, revere, bunyan, newman, apostoli, simon, simon</w:t>
      </w:r>
    </w:p>
    <w:p>
      <w:r>
        <w:rPr>
          <w:b/>
        </w:rPr>
        <w:t xml:space="preserve">Tulos</w:t>
      </w:r>
    </w:p>
    <w:p>
      <w:r>
        <w:t xml:space="preserve">todellinen tai kuvitteellinen, nimeä kuuluisa "Paul".</w:t>
      </w:r>
    </w:p>
    <w:p>
      <w:r>
        <w:rPr>
          <w:b/>
        </w:rPr>
        <w:t xml:space="preserve">Esimerkki 6.3535</w:t>
      </w:r>
    </w:p>
    <w:p>
      <w:r>
        <w:t xml:space="preserve">pikku richard, stuart pikku, rikas pikku, pikku john, pikku poika sininen, lil' bow wow wow</w:t>
      </w:r>
    </w:p>
    <w:p>
      <w:r>
        <w:rPr>
          <w:b/>
        </w:rPr>
        <w:t xml:space="preserve">Tulos</w:t>
      </w:r>
    </w:p>
    <w:p>
      <w:r>
        <w:t xml:space="preserve">todellinen tai kuvitteellinen, kertokaa minulle joku, jonka nimessä on sana "pikku".</w:t>
      </w:r>
    </w:p>
    <w:p>
      <w:r>
        <w:rPr>
          <w:b/>
        </w:rPr>
        <w:t xml:space="preserve">Esimerkki 6.3536</w:t>
      </w:r>
    </w:p>
    <w:p>
      <w:r>
        <w:t xml:space="preserve">robin hood, supermies, peter pan, batman, bary shnikov, zorro, romeo, john travolta</w:t>
      </w:r>
    </w:p>
    <w:p>
      <w:r>
        <w:rPr>
          <w:b/>
        </w:rPr>
        <w:t xml:space="preserve">Tulos</w:t>
      </w:r>
    </w:p>
    <w:p>
      <w:r>
        <w:t xml:space="preserve">todellinen tai fiktiivinen, nimeä kuuluisa mieshenkilö, joka käyttää sukkahousuja.</w:t>
      </w:r>
    </w:p>
    <w:p>
      <w:r>
        <w:rPr>
          <w:b/>
        </w:rPr>
        <w:t xml:space="preserve">Esimerkki 6.3537</w:t>
      </w:r>
    </w:p>
    <w:p>
      <w:r>
        <w:t xml:space="preserve">edgar allen poe, william shakespear, robert frost, john keats, maya angelou</w:t>
      </w:r>
    </w:p>
    <w:p>
      <w:r>
        <w:rPr>
          <w:b/>
        </w:rPr>
        <w:t xml:space="preserve">Tulos</w:t>
      </w:r>
    </w:p>
    <w:p>
      <w:r>
        <w:t xml:space="preserve">ruusut ovat punaisia, orvokit ovat sinisiä, kerro minulle runoilija, joka on sinulle kuuluisa.</w:t>
      </w:r>
    </w:p>
    <w:p>
      <w:r>
        <w:rPr>
          <w:b/>
        </w:rPr>
        <w:t xml:space="preserve">Esimerkki 6.3538</w:t>
      </w:r>
    </w:p>
    <w:p>
      <w:r>
        <w:t xml:space="preserve">meikki, naistenhoitotuotteet, hajuvesi, sivellin, voide, peili</w:t>
      </w:r>
    </w:p>
    <w:p>
      <w:r>
        <w:rPr>
          <w:b/>
        </w:rPr>
        <w:t xml:space="preserve">Tulos</w:t>
      </w:r>
    </w:p>
    <w:p>
      <w:r>
        <w:t xml:space="preserve">naisen käsilaukussa on jotain, mitä ei ole miehen lompakossa.</w:t>
      </w:r>
    </w:p>
    <w:p>
      <w:r>
        <w:rPr>
          <w:b/>
        </w:rPr>
        <w:t xml:space="preserve">Esimerkki 6.3539</w:t>
      </w:r>
    </w:p>
    <w:p>
      <w:r>
        <w:t xml:space="preserve">pelottavat elokuvat, ötökät/hämähäkit, kylmä sää/lumi, nails on chalkb'd, kylmät juomat, jäätelö, käärmeet, käärmeet</w:t>
      </w:r>
    </w:p>
    <w:p>
      <w:r>
        <w:rPr>
          <w:b/>
        </w:rPr>
        <w:t xml:space="preserve">Tulos</w:t>
      </w:r>
    </w:p>
    <w:p>
      <w:r>
        <w:t xml:space="preserve">jotain, joka saa sinut kylmäksi.</w:t>
      </w:r>
    </w:p>
    <w:p>
      <w:r>
        <w:rPr>
          <w:b/>
        </w:rPr>
        <w:t xml:space="preserve">Esimerkki 6.3540</w:t>
      </w:r>
    </w:p>
    <w:p>
      <w:r>
        <w:t xml:space="preserve">hinta on oikea, perheriita, onnenpyörä, jeopardy -kisat</w:t>
      </w:r>
    </w:p>
    <w:p>
      <w:r>
        <w:rPr>
          <w:b/>
        </w:rPr>
        <w:t xml:space="preserve">Tulos</w:t>
      </w:r>
    </w:p>
    <w:p>
      <w:r>
        <w:t xml:space="preserve">Kerro minulle peliohjelma, joka on ollut olemassa ikuisuuden.</w:t>
      </w:r>
    </w:p>
    <w:p>
      <w:r>
        <w:rPr>
          <w:b/>
        </w:rPr>
        <w:t xml:space="preserve">Esimerkki 6.3541</w:t>
      </w:r>
    </w:p>
    <w:p>
      <w:r>
        <w:t xml:space="preserve">opettaja, isovanhempi, poliisi, itse, vanhempi, papisto</w:t>
      </w:r>
    </w:p>
    <w:p>
      <w:r>
        <w:rPr>
          <w:b/>
        </w:rPr>
        <w:t xml:space="preserve">Tulos</w:t>
      </w:r>
    </w:p>
    <w:p>
      <w:r>
        <w:t xml:space="preserve">Kerro jollekin, jota vanhemmat kehottavat lapsiaan kunnioittamaan. (tarkemmin kuin "vanhimpia")</w:t>
      </w:r>
    </w:p>
    <w:p>
      <w:r>
        <w:rPr>
          <w:b/>
        </w:rPr>
        <w:t xml:space="preserve">Esimerkki 6.3542</w:t>
      </w:r>
    </w:p>
    <w:p>
      <w:r>
        <w:t xml:space="preserve">spot, fido, rover, fluffy, spike, pookie</w:t>
      </w:r>
    </w:p>
    <w:p>
      <w:r>
        <w:rPr>
          <w:b/>
        </w:rPr>
        <w:t xml:space="preserve">Tulos</w:t>
      </w:r>
    </w:p>
    <w:p>
      <w:r>
        <w:t xml:space="preserve">Kerro minulle nimi, jonka voisit antaa lemmikillesi ja jota et haluaisi omaksi nimeksesi.</w:t>
      </w:r>
    </w:p>
    <w:p>
      <w:r>
        <w:rPr>
          <w:b/>
        </w:rPr>
        <w:t xml:space="preserve">Esimerkki 6.3543</w:t>
      </w:r>
    </w:p>
    <w:p>
      <w:r>
        <w:t xml:space="preserve">päiväunet, oksennus, lääkkeen ottaminen, keiton syöminen, töistä kotiin, lääkäriin meno.</w:t>
      </w:r>
    </w:p>
    <w:p>
      <w:r>
        <w:rPr>
          <w:b/>
        </w:rPr>
        <w:t xml:space="preserve">Tulos</w:t>
      </w:r>
    </w:p>
    <w:p>
      <w:r>
        <w:t xml:space="preserve">Kerro minulle jotain, mitä teet vain silloin, kun olet sairas.</w:t>
      </w:r>
    </w:p>
    <w:p>
      <w:r>
        <w:rPr>
          <w:b/>
        </w:rPr>
        <w:t xml:space="preserve">Esimerkki 6.3544</w:t>
      </w:r>
    </w:p>
    <w:p>
      <w:r>
        <w:t xml:space="preserve">kuolinilmoitukset, etusivu, rikospäiväkirja/oikeudet, luokitellut tiedotteet</w:t>
      </w:r>
    </w:p>
    <w:p>
      <w:r>
        <w:rPr>
          <w:b/>
        </w:rPr>
        <w:t xml:space="preserve">Tulos</w:t>
      </w:r>
    </w:p>
    <w:p>
      <w:r>
        <w:t xml:space="preserve">Kerro minulle paikka sanomalehdessä, jossa et haluaisi nähdä nimeäsi...</w:t>
      </w:r>
    </w:p>
    <w:p>
      <w:r>
        <w:rPr>
          <w:b/>
        </w:rPr>
        <w:t xml:space="preserve">Esimerkki 6.3545</w:t>
      </w:r>
    </w:p>
    <w:p>
      <w:r>
        <w:t xml:space="preserve">kuuma koira, kuuma kastike, kuuma tamale, kuuma siipi, kuuma tasku, kuuma paprika, kuuma paprika</w:t>
      </w:r>
    </w:p>
    <w:p>
      <w:r>
        <w:rPr>
          <w:b/>
        </w:rPr>
        <w:t xml:space="preserve">Tulos</w:t>
      </w:r>
    </w:p>
    <w:p>
      <w:r>
        <w:t xml:space="preserve">Kerro minulle ruoka, jonka nimessä on "kuuma".</w:t>
      </w:r>
    </w:p>
    <w:p>
      <w:r>
        <w:rPr>
          <w:b/>
        </w:rPr>
        <w:t xml:space="preserve">Esimerkki 6.3546</w:t>
      </w:r>
    </w:p>
    <w:p>
      <w:r>
        <w:t xml:space="preserve">Oletteko kaksoset?, identtiset / kaksoset, kuka on vanhempi?, kuka on kuka?, samanlaiset nimet?, ajattelette samalla tavalla?, pukeudutte samalla tavalla?</w:t>
      </w:r>
    </w:p>
    <w:p>
      <w:r>
        <w:rPr>
          <w:b/>
        </w:rPr>
        <w:t xml:space="preserve">Tulos</w:t>
      </w:r>
    </w:p>
    <w:p>
      <w:r>
        <w:t xml:space="preserve">Kerro minulle kysymys, jota kaksosilta usein kysytään.</w:t>
      </w:r>
    </w:p>
    <w:p>
      <w:r>
        <w:rPr>
          <w:b/>
        </w:rPr>
        <w:t xml:space="preserve">Esimerkki 6.3547</w:t>
      </w:r>
    </w:p>
    <w:p>
      <w:r>
        <w:t xml:space="preserve">palapeli, korvakoru, auto, lautapeli, piirakka, kakku</w:t>
      </w:r>
    </w:p>
    <w:p>
      <w:r>
        <w:rPr>
          <w:b/>
        </w:rPr>
        <w:t xml:space="preserve">Tulos</w:t>
      </w:r>
    </w:p>
    <w:p>
      <w:r>
        <w:t xml:space="preserve">Kerro minulle jotain, mitä vihaat löytää, josta puuttuu pala.</w:t>
      </w:r>
    </w:p>
    <w:p>
      <w:r>
        <w:rPr>
          <w:b/>
        </w:rPr>
        <w:t xml:space="preserve">Esimerkki 6.3548</w:t>
      </w:r>
    </w:p>
    <w:p>
      <w:r>
        <w:t xml:space="preserve">alusvaatteet, kengät, televisio, ruoka, auto, sänky, tietokone...</w:t>
      </w:r>
    </w:p>
    <w:p>
      <w:r>
        <w:rPr>
          <w:b/>
        </w:rPr>
        <w:t xml:space="preserve">Tulos</w:t>
      </w:r>
    </w:p>
    <w:p>
      <w:r>
        <w:t xml:space="preserve">Kerro minulle jotain, mitä et haluaisi ostaa kirpputorilta...</w:t>
      </w:r>
    </w:p>
    <w:p>
      <w:r>
        <w:rPr>
          <w:b/>
        </w:rPr>
        <w:t xml:space="preserve">Esimerkki 6.3549</w:t>
      </w:r>
    </w:p>
    <w:p>
      <w:r>
        <w:t xml:space="preserve">17.00, 20.00, 18.00, 19.00, 21.00, 16.00, 15.00.</w:t>
      </w:r>
    </w:p>
    <w:p>
      <w:r>
        <w:rPr>
          <w:b/>
        </w:rPr>
        <w:t xml:space="preserve">Tulos</w:t>
      </w:r>
    </w:p>
    <w:p>
      <w:r>
        <w:t xml:space="preserve">Kerro minulle, milloin voisit juoda kahvia viimeisen tunnin ilman, että se vaikuttaa nukahtamiskykyysi.</w:t>
      </w:r>
    </w:p>
    <w:p>
      <w:r>
        <w:rPr>
          <w:b/>
        </w:rPr>
        <w:t xml:space="preserve">Esimerkki 6.3550</w:t>
      </w:r>
    </w:p>
    <w:p>
      <w:r>
        <w:t xml:space="preserve">kaunis, söpö, kaunis, prinsessa, kallisarvoinen, suloinen, nukke, nukke</w:t>
      </w:r>
    </w:p>
    <w:p>
      <w:r>
        <w:rPr>
          <w:b/>
        </w:rPr>
        <w:t xml:space="preserve">Tulos</w:t>
      </w:r>
    </w:p>
    <w:p>
      <w:r>
        <w:t xml:space="preserve">Kerro minulle sana, jota ihmiset käyttävät kuvaamaan naisvauvoja, mutta eivät miesvauvoja?</w:t>
      </w:r>
    </w:p>
    <w:p>
      <w:r>
        <w:rPr>
          <w:b/>
        </w:rPr>
        <w:t xml:space="preserve">Esimerkki 6.3551</w:t>
      </w:r>
    </w:p>
    <w:p>
      <w:r>
        <w:t xml:space="preserve">ei osaa uida/pelkää, kipsissä, kotiarestissa, kylmällä säällä, ei uima-allasta</w:t>
      </w:r>
    </w:p>
    <w:p>
      <w:r>
        <w:rPr>
          <w:b/>
        </w:rPr>
        <w:t xml:space="preserve">Tulos</w:t>
      </w:r>
    </w:p>
    <w:p>
      <w:r>
        <w:t xml:space="preserve">Kertokaa minulle syy, miksi lapsi ei menisi uimaan koko kesää...</w:t>
      </w:r>
    </w:p>
    <w:p>
      <w:r>
        <w:rPr>
          <w:b/>
        </w:rPr>
        <w:t xml:space="preserve">Esimerkki 6.3552</w:t>
      </w:r>
    </w:p>
    <w:p>
      <w:r>
        <w:t xml:space="preserve">12, 24, 10, 50, 20, 52, 30</w:t>
      </w:r>
    </w:p>
    <w:p>
      <w:r>
        <w:rPr>
          <w:b/>
        </w:rPr>
        <w:t xml:space="preserve">Tulos</w:t>
      </w:r>
    </w:p>
    <w:p>
      <w:r>
        <w:t xml:space="preserve">Kerro, kuinka monta kertaa useimmat miehet leikkauttavat hiuksensa vuodessa (vain numeerisesti).</w:t>
      </w:r>
    </w:p>
    <w:p>
      <w:r>
        <w:rPr>
          <w:b/>
        </w:rPr>
        <w:t xml:space="preserve">Esimerkki 6.3553</w:t>
      </w:r>
    </w:p>
    <w:p>
      <w:r>
        <w:t xml:space="preserve">työ, koulu, baari, jumalanpalvelus, internet, kesäleiri</w:t>
      </w:r>
    </w:p>
    <w:p>
      <w:r>
        <w:rPr>
          <w:b/>
        </w:rPr>
        <w:t xml:space="preserve">Tulos</w:t>
      </w:r>
    </w:p>
    <w:p>
      <w:r>
        <w:t xml:space="preserve">Kerro minulle paikka, jossa on helppo saada ystäviä.</w:t>
      </w:r>
    </w:p>
    <w:p>
      <w:r>
        <w:rPr>
          <w:b/>
        </w:rPr>
        <w:t xml:space="preserve">Esimerkki 6.3554</w:t>
      </w:r>
    </w:p>
    <w:p>
      <w:r>
        <w:t xml:space="preserve">syödä, kirjoittaa, kirjoittaa, laittaa ruokaa, pukeutua, pestä astiat, raapia kutinaa</w:t>
      </w:r>
    </w:p>
    <w:p>
      <w:r>
        <w:rPr>
          <w:b/>
        </w:rPr>
        <w:t xml:space="preserve">Tulos</w:t>
      </w:r>
    </w:p>
    <w:p>
      <w:r>
        <w:t xml:space="preserve">Kerro minulle jotain, mitä on mahdotonta tehdä juuri maalatuilla kynsillä?</w:t>
      </w:r>
    </w:p>
    <w:p>
      <w:r>
        <w:rPr>
          <w:b/>
        </w:rPr>
        <w:t xml:space="preserve">Esimerkki 6.3555</w:t>
      </w:r>
    </w:p>
    <w:p>
      <w:r>
        <w:t xml:space="preserve">ruuhka, tankata, määränpääsi, onnettomuus, vessassa, syödä</w:t>
      </w:r>
    </w:p>
    <w:p>
      <w:r>
        <w:rPr>
          <w:b/>
        </w:rPr>
        <w:t xml:space="preserve">Tulos</w:t>
      </w:r>
    </w:p>
    <w:p>
      <w:r>
        <w:t xml:space="preserve">Kerro minulle syy, miksi poistut moottoritieltä.</w:t>
      </w:r>
    </w:p>
    <w:p>
      <w:r>
        <w:rPr>
          <w:b/>
        </w:rPr>
        <w:t xml:space="preserve">Esimerkki 6.3556</w:t>
      </w:r>
    </w:p>
    <w:p>
      <w:r>
        <w:t xml:space="preserve">7 vrk, 5 vrk, 10 vrk, 14 vrk, 3 vrk, 4 vrk.</w:t>
      </w:r>
    </w:p>
    <w:p>
      <w:r>
        <w:rPr>
          <w:b/>
        </w:rPr>
        <w:t xml:space="preserve">Tulos</w:t>
      </w:r>
    </w:p>
    <w:p>
      <w:r>
        <w:t xml:space="preserve">Kerro minulle, kuinka monta päivää miehellä kestää kasvattaa parta. (vain numeerisesti)</w:t>
      </w:r>
    </w:p>
    <w:p>
      <w:r>
        <w:rPr>
          <w:b/>
        </w:rPr>
        <w:t xml:space="preserve">Esimerkki 6.3557</w:t>
      </w:r>
    </w:p>
    <w:p>
      <w:r>
        <w:t xml:space="preserve">lörpöttelijä, suurisuinen, suurisuinen, höpöttäjä, juoruilija, juoruilija</w:t>
      </w:r>
    </w:p>
    <w:p>
      <w:r>
        <w:rPr>
          <w:b/>
        </w:rPr>
        <w:t xml:space="preserve">Tulos</w:t>
      </w:r>
    </w:p>
    <w:p>
      <w:r>
        <w:t xml:space="preserve">Kerro minulle nimi, jota ihmiset käyttävät kuvaamaan jotakuta, joka puhuu liikaa?</w:t>
      </w:r>
    </w:p>
    <w:p>
      <w:r>
        <w:rPr>
          <w:b/>
        </w:rPr>
        <w:t xml:space="preserve">Esimerkki 6.3558</w:t>
      </w:r>
    </w:p>
    <w:p>
      <w:r>
        <w:t xml:space="preserve">katson televisiota/elokuvaa, luen, syön välipalaa, juon, pelaan tietokonepelejä.</w:t>
      </w:r>
    </w:p>
    <w:p>
      <w:r>
        <w:rPr>
          <w:b/>
        </w:rPr>
        <w:t xml:space="preserve">Tulos</w:t>
      </w:r>
    </w:p>
    <w:p>
      <w:r>
        <w:t xml:space="preserve">Kerro minulle jotain, mitä teet, kun valvot myöhään yöllä.</w:t>
      </w:r>
    </w:p>
    <w:p>
      <w:r>
        <w:rPr>
          <w:b/>
        </w:rPr>
        <w:t xml:space="preserve">Esimerkki 6.3559</w:t>
      </w:r>
    </w:p>
    <w:p>
      <w:r>
        <w:t xml:space="preserve">rakkaus, pelko/huoli, viha, iloinen, epäluuloinen, myötätunto, ylpeys.</w:t>
      </w:r>
    </w:p>
    <w:p>
      <w:r>
        <w:rPr>
          <w:b/>
        </w:rPr>
        <w:t xml:space="preserve">Tulos</w:t>
      </w:r>
    </w:p>
    <w:p>
      <w:r>
        <w:t xml:space="preserve">Kerro minulle tunne, joka vahvistuu lasten saamisen jälkeen.</w:t>
      </w:r>
    </w:p>
    <w:p>
      <w:r>
        <w:rPr>
          <w:b/>
        </w:rPr>
        <w:t xml:space="preserve">Esimerkki 6.3560</w:t>
      </w:r>
    </w:p>
    <w:p>
      <w:r>
        <w:t xml:space="preserve">ilmapallot, virret</w:t>
      </w:r>
    </w:p>
    <w:p>
      <w:r>
        <w:rPr>
          <w:b/>
        </w:rPr>
        <w:t xml:space="preserve">Tulos</w:t>
      </w:r>
    </w:p>
    <w:p>
      <w:r>
        <w:t xml:space="preserve">Kerro minulle koriste, jonka saatat nähdä jonkun syntymäpäiväjuhlissa...</w:t>
      </w:r>
    </w:p>
    <w:p>
      <w:r>
        <w:rPr>
          <w:b/>
        </w:rPr>
        <w:t xml:space="preserve">Esimerkki 6.3561</w:t>
      </w:r>
    </w:p>
    <w:p>
      <w:r>
        <w:t xml:space="preserve">supermarketissa, urheilupelissä, ostoskeskuksessa, ravintolassa, kotona</w:t>
      </w:r>
    </w:p>
    <w:p>
      <w:r>
        <w:rPr>
          <w:b/>
        </w:rPr>
        <w:t xml:space="preserve">Tulos</w:t>
      </w:r>
    </w:p>
    <w:p>
      <w:r>
        <w:t xml:space="preserve">Kerro minulle sellainen paikka, jossa voit olla varma, että näet vanhempien huutavan lapsilleen.</w:t>
      </w:r>
    </w:p>
    <w:p>
      <w:r>
        <w:rPr>
          <w:b/>
        </w:rPr>
        <w:t xml:space="preserve">Esimerkki 6.3562</w:t>
      </w:r>
    </w:p>
    <w:p>
      <w:r>
        <w:t xml:space="preserve">suolainen ruoka, juoksu, treeni, kinkku, perunalastut, urheilu, urheilu</w:t>
      </w:r>
    </w:p>
    <w:p>
      <w:r>
        <w:rPr>
          <w:b/>
        </w:rPr>
        <w:t xml:space="preserve">Tulos</w:t>
      </w:r>
    </w:p>
    <w:p>
      <w:r>
        <w:t xml:space="preserve">Kerro minulle jotain, joka saa ihmiset janoisiksi.</w:t>
      </w:r>
    </w:p>
    <w:p>
      <w:r>
        <w:rPr>
          <w:b/>
        </w:rPr>
        <w:t xml:space="preserve">Esimerkki 6.3563</w:t>
      </w:r>
    </w:p>
    <w:p>
      <w:r>
        <w:t xml:space="preserve">poliisi, lääkäri, sairaanhoitaja, vartija, leipuri, postinkantaja.</w:t>
      </w:r>
    </w:p>
    <w:p>
      <w:r>
        <w:rPr>
          <w:b/>
        </w:rPr>
        <w:t xml:space="preserve">Tulos</w:t>
      </w:r>
    </w:p>
    <w:p>
      <w:r>
        <w:t xml:space="preserve">Kerro minulle työpaikka, jossa saatat olla töissä neljältä aamulla.</w:t>
      </w:r>
    </w:p>
    <w:p>
      <w:r>
        <w:rPr>
          <w:b/>
        </w:rPr>
        <w:t xml:space="preserve">Esimerkki 6.3564</w:t>
      </w:r>
    </w:p>
    <w:p>
      <w:r>
        <w:t xml:space="preserve">nukkuu koko päivän, juoksee ympäriinsä, nuolee itseään, pissaa julkisesti, hyppii...</w:t>
      </w:r>
    </w:p>
    <w:p>
      <w:r>
        <w:rPr>
          <w:b/>
        </w:rPr>
        <w:t xml:space="preserve">Tulos</w:t>
      </w:r>
    </w:p>
    <w:p>
      <w:r>
        <w:t xml:space="preserve">Kerro jotain sellaista, mitä koirasi saavat tehdä ja mitä toivoisit voivasi tehdä itse.</w:t>
      </w:r>
    </w:p>
    <w:p>
      <w:r>
        <w:rPr>
          <w:b/>
        </w:rPr>
        <w:t xml:space="preserve">Esimerkki 6.3565</w:t>
      </w:r>
    </w:p>
    <w:p>
      <w:r>
        <w:t xml:space="preserve">ei huomannut nopeutta, myöhässä</w:t>
      </w:r>
    </w:p>
    <w:p>
      <w:r>
        <w:rPr>
          <w:b/>
        </w:rPr>
        <w:t xml:space="preserve">Tulos</w:t>
      </w:r>
    </w:p>
    <w:p>
      <w:r>
        <w:t xml:space="preserve">Kerro minulle tekosyy, jonka ihmiset antavat poliisille, kun heidät pysäytetään ylinopeudesta.</w:t>
      </w:r>
    </w:p>
    <w:p>
      <w:r>
        <w:rPr>
          <w:b/>
        </w:rPr>
        <w:t xml:space="preserve">Esimerkki 6.3566</w:t>
      </w:r>
    </w:p>
    <w:p>
      <w:r>
        <w:t xml:space="preserve">10, 8</w:t>
      </w:r>
    </w:p>
    <w:p>
      <w:r>
        <w:rPr>
          <w:b/>
        </w:rPr>
        <w:t xml:space="preserve">Tulos</w:t>
      </w:r>
    </w:p>
    <w:p>
      <w:r>
        <w:t xml:space="preserve">Kerro minulle, missä iässä lapsi on liian vanha istumaan joulupukin sylissä.</w:t>
      </w:r>
    </w:p>
    <w:p>
      <w:r>
        <w:rPr>
          <w:b/>
        </w:rPr>
        <w:t xml:space="preserve">Esimerkki 6.3567</w:t>
      </w:r>
    </w:p>
    <w:p>
      <w:r>
        <w:t xml:space="preserve">12, 7, 5</w:t>
      </w:r>
    </w:p>
    <w:p>
      <w:r>
        <w:rPr>
          <w:b/>
        </w:rPr>
        <w:t xml:space="preserve">Tulos</w:t>
      </w:r>
    </w:p>
    <w:p>
      <w:r>
        <w:t xml:space="preserve">kerro ikä, jolloin lapsen viimeinen maitohammas putoaa.</w:t>
      </w:r>
    </w:p>
    <w:p>
      <w:r>
        <w:rPr>
          <w:b/>
        </w:rPr>
        <w:t xml:space="preserve">Esimerkki 6.3568</w:t>
      </w:r>
    </w:p>
    <w:p>
      <w:r>
        <w:t xml:space="preserve">tietokone, aikakauslehdet, hakuteokset, kirjastonhoitaja.</w:t>
      </w:r>
    </w:p>
    <w:p>
      <w:r>
        <w:rPr>
          <w:b/>
        </w:rPr>
        <w:t xml:space="preserve">Tulos</w:t>
      </w:r>
    </w:p>
    <w:p>
      <w:r>
        <w:t xml:space="preserve">Kerro minulle jotain kirjastossa olevaa, jota et voi lainata.</w:t>
      </w:r>
    </w:p>
    <w:p>
      <w:r>
        <w:rPr>
          <w:b/>
        </w:rPr>
        <w:t xml:space="preserve">Esimerkki 6.3569</w:t>
      </w:r>
    </w:p>
    <w:p>
      <w:r>
        <w:t xml:space="preserve">sydän, nenä, aivot, suu, vatsa, kädet...</w:t>
      </w:r>
    </w:p>
    <w:p>
      <w:r>
        <w:rPr>
          <w:b/>
        </w:rPr>
        <w:t xml:space="preserve">Tulos</w:t>
      </w:r>
    </w:p>
    <w:p>
      <w:r>
        <w:t xml:space="preserve">kaksi päätä on parempi kuin yksi. nimeä jokin muu ruumiinosa, jota haluaisit ehkä kaksi.</w:t>
      </w:r>
    </w:p>
    <w:p>
      <w:r>
        <w:rPr>
          <w:b/>
        </w:rPr>
        <w:t xml:space="preserve">Esimerkki 6.3570</w:t>
      </w:r>
    </w:p>
    <w:p>
      <w:r>
        <w:t xml:space="preserve">13, 12, 10, 14, 16</w:t>
      </w:r>
    </w:p>
    <w:p>
      <w:r>
        <w:rPr>
          <w:b/>
        </w:rPr>
        <w:t xml:space="preserve">Tulos</w:t>
      </w:r>
    </w:p>
    <w:p>
      <w:r>
        <w:t xml:space="preserve">Kerro minulle, missä iässä lapsi ei enää halua näyttäytyä vanhempiensa kanssa.</w:t>
      </w:r>
    </w:p>
    <w:p>
      <w:r>
        <w:rPr>
          <w:b/>
        </w:rPr>
        <w:t xml:space="preserve">Esimerkki 6.3571</w:t>
      </w:r>
    </w:p>
    <w:p>
      <w:r>
        <w:t xml:space="preserve">purkki, säästöpossu, tasku, auto, käsilaukku, laatikko</w:t>
      </w:r>
    </w:p>
    <w:p>
      <w:r>
        <w:rPr>
          <w:b/>
        </w:rPr>
        <w:t xml:space="preserve">Tulos</w:t>
      </w:r>
    </w:p>
    <w:p>
      <w:r>
        <w:t xml:space="preserve">Kerro minulle, missä säilytät kaikki ylimääräiset kolikkosi.</w:t>
      </w:r>
    </w:p>
    <w:p>
      <w:r>
        <w:rPr>
          <w:b/>
        </w:rPr>
        <w:t xml:space="preserve">Esimerkki 6.3572</w:t>
      </w:r>
    </w:p>
    <w:p>
      <w:r>
        <w:t xml:space="preserve">kolme, neljä, viisi, kaksi, yksi, kymmenen...</w:t>
      </w:r>
    </w:p>
    <w:p>
      <w:r>
        <w:rPr>
          <w:b/>
        </w:rPr>
        <w:t xml:space="preserve">Tulos</w:t>
      </w:r>
    </w:p>
    <w:p>
      <w:r>
        <w:t xml:space="preserve">Kerro, montako kuppia kahvia tarvitaan, että hermostut.</w:t>
      </w:r>
    </w:p>
    <w:p>
      <w:r>
        <w:rPr>
          <w:b/>
        </w:rPr>
        <w:t xml:space="preserve">Esimerkki 6.3573</w:t>
      </w:r>
    </w:p>
    <w:p>
      <w:r>
        <w:t xml:space="preserve">tandem polkupyörät, auto, moottoripyörät, hevonen, huviajelu, vesiskootteri, bussi</w:t>
      </w:r>
    </w:p>
    <w:p>
      <w:r>
        <w:rPr>
          <w:b/>
        </w:rPr>
        <w:t xml:space="preserve">Tulos</w:t>
      </w:r>
    </w:p>
    <w:p>
      <w:r>
        <w:t xml:space="preserve">Kerro minulle jotain, jolla kaksi ihmistä voi ajaa samaan aikaan.</w:t>
      </w:r>
    </w:p>
    <w:p>
      <w:r>
        <w:rPr>
          <w:b/>
        </w:rPr>
        <w:t xml:space="preserve">Esimerkki 6.3574</w:t>
      </w:r>
    </w:p>
    <w:p>
      <w:r>
        <w:t xml:space="preserve">jäivät kotiin, juopottelivat, seurustelivat, pelasivat uhkapeliä/menettivät rahaa.</w:t>
      </w:r>
    </w:p>
    <w:p>
      <w:r>
        <w:rPr>
          <w:b/>
        </w:rPr>
        <w:t xml:space="preserve">Tulos</w:t>
      </w:r>
    </w:p>
    <w:p>
      <w:r>
        <w:t xml:space="preserve">Kerro minulle jotain, mitä vihaat myöntää tehneesi lauantai-iltana.</w:t>
      </w:r>
    </w:p>
    <w:p>
      <w:r>
        <w:rPr>
          <w:b/>
        </w:rPr>
        <w:t xml:space="preserve">Esimerkki 6.3575</w:t>
      </w:r>
    </w:p>
    <w:p>
      <w:r>
        <w:t xml:space="preserve">koirat, tiikerit, karhut, kotkat, puumat, leijonat...</w:t>
      </w:r>
    </w:p>
    <w:p>
      <w:r>
        <w:rPr>
          <w:b/>
        </w:rPr>
        <w:t xml:space="preserve">Tulos</w:t>
      </w:r>
    </w:p>
    <w:p>
      <w:r>
        <w:t xml:space="preserve">Kerro minulle eläin, jonka mukaan lukiojoukkueet on usein nimetty.</w:t>
      </w:r>
    </w:p>
    <w:p>
      <w:r>
        <w:rPr>
          <w:b/>
        </w:rPr>
        <w:t xml:space="preserve">Esimerkki 6.3576</w:t>
      </w:r>
    </w:p>
    <w:p>
      <w:r>
        <w:t xml:space="preserve">kaksitoista, kymmenen, kolmetoista, neljätoista, kahdeksan, yksitoista, yhdeksän, kuusi.</w:t>
      </w:r>
    </w:p>
    <w:p>
      <w:r>
        <w:rPr>
          <w:b/>
        </w:rPr>
        <w:t xml:space="preserve">Tulos</w:t>
      </w:r>
    </w:p>
    <w:p>
      <w:r>
        <w:t xml:space="preserve">Kerro minulle, missä iässä lapsi saa hammasraudat.</w:t>
      </w:r>
    </w:p>
    <w:p>
      <w:r>
        <w:rPr>
          <w:b/>
        </w:rPr>
        <w:t xml:space="preserve">Esimerkki 6.3577</w:t>
      </w:r>
    </w:p>
    <w:p>
      <w:r>
        <w:t xml:space="preserve">siivoa/huone, kuuntele/käyttäydy, kotiarvosanat, mene nukkumaan/nukkumaan, sano ei huumeille, kokkaa minulle.</w:t>
      </w:r>
    </w:p>
    <w:p>
      <w:r>
        <w:rPr>
          <w:b/>
        </w:rPr>
        <w:t xml:space="preserve">Tulos</w:t>
      </w:r>
    </w:p>
    <w:p>
      <w:r>
        <w:t xml:space="preserve">Kerro minulle jotain, mitä haluaisit hypnotisoida lapsesi tekemään.</w:t>
      </w:r>
    </w:p>
    <w:p>
      <w:r>
        <w:rPr>
          <w:b/>
        </w:rPr>
        <w:t xml:space="preserve">Esimerkki 6.3578</w:t>
      </w:r>
    </w:p>
    <w:p>
      <w:r>
        <w:t xml:space="preserve">kävellä, juosta, ajaa autoa, luistella, pyöräillä, lukea.</w:t>
      </w:r>
    </w:p>
    <w:p>
      <w:r>
        <w:rPr>
          <w:b/>
        </w:rPr>
        <w:t xml:space="preserve">Tulos</w:t>
      </w:r>
    </w:p>
    <w:p>
      <w:r>
        <w:t xml:space="preserve">Kerro minulle jokin asia, joka on vaikeampi tehdä taaksepäin kuin eteenpäin.</w:t>
      </w:r>
    </w:p>
    <w:p>
      <w:r>
        <w:rPr>
          <w:b/>
        </w:rPr>
        <w:t xml:space="preserve">Esimerkki 6.3579</w:t>
      </w:r>
    </w:p>
    <w:p>
      <w:r>
        <w:t xml:space="preserve">kiusaaja, kauhea, pomottava, ilkeä, julma, julma</w:t>
      </w:r>
    </w:p>
    <w:p>
      <w:r>
        <w:rPr>
          <w:b/>
        </w:rPr>
        <w:t xml:space="preserve">Tulos</w:t>
      </w:r>
    </w:p>
    <w:p>
      <w:r>
        <w:t xml:space="preserve">Kerro minulle sana, jolla kuvailisit ilkeää ihmistä.</w:t>
      </w:r>
    </w:p>
    <w:p>
      <w:r>
        <w:rPr>
          <w:b/>
        </w:rPr>
        <w:t xml:space="preserve">Tulos</w:t>
      </w:r>
    </w:p>
    <w:p>
      <w:r>
        <w:t xml:space="preserve">Kerro minulle sana, jolla kuvailisit jotakuta, joka on ilkeä.</w:t>
      </w:r>
    </w:p>
    <w:p>
      <w:r>
        <w:rPr>
          <w:b/>
        </w:rPr>
        <w:t xml:space="preserve">Esimerkki 6.3580</w:t>
      </w:r>
    </w:p>
    <w:p>
      <w:r>
        <w:t xml:space="preserve">kotitehtävät, koulunkäynti, kotityöt, tylsistyminen, nukkumaanmenoaika...</w:t>
      </w:r>
    </w:p>
    <w:p>
      <w:r>
        <w:rPr>
          <w:b/>
        </w:rPr>
        <w:t xml:space="preserve">Tulos</w:t>
      </w:r>
    </w:p>
    <w:p>
      <w:r>
        <w:t xml:space="preserve">Kerro minulle jotain, mistä lapset aina valittavat.</w:t>
      </w:r>
    </w:p>
    <w:p>
      <w:r>
        <w:rPr>
          <w:b/>
        </w:rPr>
        <w:t xml:space="preserve">Esimerkki 6.3581</w:t>
      </w:r>
    </w:p>
    <w:p>
      <w:r>
        <w:t xml:space="preserve">abraham lincoln, john f. kennedy, benjamin franklin, martin luther king jr., rosa parks</w:t>
      </w:r>
    </w:p>
    <w:p>
      <w:r>
        <w:rPr>
          <w:b/>
        </w:rPr>
        <w:t xml:space="preserve">Tulos</w:t>
      </w:r>
    </w:p>
    <w:p>
      <w:r>
        <w:t xml:space="preserve">Kerro minulle henkilö, josta lapset usein oppivat koulussa.</w:t>
      </w:r>
    </w:p>
    <w:p>
      <w:r>
        <w:rPr>
          <w:b/>
        </w:rPr>
        <w:t xml:space="preserve">Esimerkki 6.3582</w:t>
      </w:r>
    </w:p>
    <w:p>
      <w:r>
        <w:t xml:space="preserve">paras näyttelijä, paras elokuva, paras näyttelijä, paras musiikki</w:t>
      </w:r>
    </w:p>
    <w:p>
      <w:r>
        <w:rPr>
          <w:b/>
        </w:rPr>
        <w:t xml:space="preserve">Tulos</w:t>
      </w:r>
    </w:p>
    <w:p>
      <w:r>
        <w:t xml:space="preserve">Kerro minulle Oscar-kategoria, jota useimmat ihmiset valvovat katsomaan.</w:t>
      </w:r>
    </w:p>
    <w:p>
      <w:r>
        <w:rPr>
          <w:b/>
        </w:rPr>
        <w:t xml:space="preserve">Esimerkki 6.3583</w:t>
      </w:r>
    </w:p>
    <w:p>
      <w:r>
        <w:t xml:space="preserve">klo 8:00, klo 7:00, klo 9:00, klo 10:00, klo 7:30, klo 9:30.</w:t>
      </w:r>
    </w:p>
    <w:p>
      <w:r>
        <w:rPr>
          <w:b/>
        </w:rPr>
        <w:t xml:space="preserve">Tulos</w:t>
      </w:r>
    </w:p>
    <w:p>
      <w:r>
        <w:t xml:space="preserve">Kerro minulle, mihin aikaan päivästä useimmat ihmiset syövät aamiaista.</w:t>
      </w:r>
    </w:p>
    <w:p>
      <w:r>
        <w:rPr>
          <w:b/>
        </w:rPr>
        <w:t xml:space="preserve">Esimerkki 6.3584</w:t>
      </w:r>
    </w:p>
    <w:p>
      <w:r>
        <w:t xml:space="preserve">ryppyjä, särkyjä, kokemusta, harmaita hiuksia, hiustenlähtöä, niveltulehdusta.</w:t>
      </w:r>
    </w:p>
    <w:p>
      <w:r>
        <w:rPr>
          <w:b/>
        </w:rPr>
        <w:t xml:space="preserve">Tulos</w:t>
      </w:r>
    </w:p>
    <w:p>
      <w:r>
        <w:t xml:space="preserve">Sanotaan, että iän myötä tulee viisautta. Kerro jotain muuta, mikä tulee iän myötä.</w:t>
      </w:r>
    </w:p>
    <w:p>
      <w:r>
        <w:rPr>
          <w:b/>
        </w:rPr>
        <w:t xml:space="preserve">Esimerkki 6.3585</w:t>
      </w:r>
    </w:p>
    <w:p>
      <w:r>
        <w:t xml:space="preserve">lusikka, haarukat, kynä, avaimet, kengät, tyynyt, banaanit, höyhenet...</w:t>
      </w:r>
    </w:p>
    <w:p>
      <w:r>
        <w:rPr>
          <w:b/>
        </w:rPr>
        <w:t xml:space="preserve">Tulos</w:t>
      </w:r>
    </w:p>
    <w:p>
      <w:r>
        <w:t xml:space="preserve">Kerro minulle jotain, joka olisi epätodennäköinen ase.</w:t>
      </w:r>
    </w:p>
    <w:p>
      <w:r>
        <w:rPr>
          <w:b/>
        </w:rPr>
        <w:t xml:space="preserve">Esimerkki 6.3586</w:t>
      </w:r>
    </w:p>
    <w:p>
      <w:r>
        <w:t xml:space="preserve">lehtien putoaminen/vaihtuminen, kylmempi sää, kurpitsat, jalkapallo, uudet tv-sarjat</w:t>
      </w:r>
    </w:p>
    <w:p>
      <w:r>
        <w:rPr>
          <w:b/>
        </w:rPr>
        <w:t xml:space="preserve">Tulos</w:t>
      </w:r>
    </w:p>
    <w:p>
      <w:r>
        <w:t xml:space="preserve">Kerro minulle jotain, joka muistuttaa sinua syyskaudesta.</w:t>
      </w:r>
    </w:p>
    <w:p>
      <w:r>
        <w:rPr>
          <w:b/>
        </w:rPr>
        <w:t xml:space="preserve">Esimerkki 6.3587</w:t>
      </w:r>
    </w:p>
    <w:p>
      <w:r>
        <w:t xml:space="preserve">housut, auto, lentokone, paita</w:t>
      </w:r>
    </w:p>
    <w:p>
      <w:r>
        <w:rPr>
          <w:b/>
        </w:rPr>
        <w:t xml:space="preserve">Tulos</w:t>
      </w:r>
    </w:p>
    <w:p>
      <w:r>
        <w:t xml:space="preserve">Kerro minulle jotain, johon ison kaljamahan omaavan miehen olisi vaikea mahtua.</w:t>
      </w:r>
    </w:p>
    <w:p>
      <w:r>
        <w:rPr>
          <w:b/>
        </w:rPr>
        <w:t xml:space="preserve">Esimerkki 6.3588</w:t>
      </w:r>
    </w:p>
    <w:p>
      <w:r>
        <w:t xml:space="preserve">lippu, lapset, bussit, koulun nimi, nopeusrajoitusmerkki, risteyksenvartija, koulun nimi</w:t>
      </w:r>
    </w:p>
    <w:p>
      <w:r>
        <w:rPr>
          <w:b/>
        </w:rPr>
        <w:t xml:space="preserve">Tulos</w:t>
      </w:r>
    </w:p>
    <w:p>
      <w:r>
        <w:t xml:space="preserve">Kerro minulle jotain, mitä näet koulujen edessä:</w:t>
      </w:r>
    </w:p>
    <w:p>
      <w:r>
        <w:rPr>
          <w:b/>
        </w:rPr>
        <w:t xml:space="preserve">Esimerkki 6.3589</w:t>
      </w:r>
    </w:p>
    <w:p>
      <w:r>
        <w:t xml:space="preserve">jockey, talliapulainen, hevosten kouluttaja, maanviljelijä, karjankasvattaja, eläinlääkäri.</w:t>
      </w:r>
    </w:p>
    <w:p>
      <w:r>
        <w:rPr>
          <w:b/>
        </w:rPr>
        <w:t xml:space="preserve">Tulos</w:t>
      </w:r>
    </w:p>
    <w:p>
      <w:r>
        <w:t xml:space="preserve">Kerro minulle huono työ ihmiselle, joka vihaa hevosia.</w:t>
      </w:r>
    </w:p>
    <w:p>
      <w:r>
        <w:rPr>
          <w:b/>
        </w:rPr>
        <w:t xml:space="preserve">Esimerkki 6.3590</w:t>
      </w:r>
    </w:p>
    <w:p>
      <w:r>
        <w:t xml:space="preserve">jumissa liikenteessä, auto-ongelmia</w:t>
      </w:r>
    </w:p>
    <w:p>
      <w:r>
        <w:rPr>
          <w:b/>
        </w:rPr>
        <w:t xml:space="preserve">Tulos</w:t>
      </w:r>
    </w:p>
    <w:p>
      <w:r>
        <w:t xml:space="preserve">Kerro minulle tekosyy, jonka mies voisi antaa myöhästyäkseen treffeiltä.</w:t>
      </w:r>
    </w:p>
    <w:p>
      <w:r>
        <w:rPr>
          <w:b/>
        </w:rPr>
        <w:t xml:space="preserve">Esimerkki 6.3591</w:t>
      </w:r>
    </w:p>
    <w:p>
      <w:r>
        <w:t xml:space="preserve">valssi, twist, swing, polkka, neliötanssi, tango, tango</w:t>
      </w:r>
    </w:p>
    <w:p>
      <w:r>
        <w:rPr>
          <w:b/>
        </w:rPr>
        <w:t xml:space="preserve">Tulos</w:t>
      </w:r>
    </w:p>
    <w:p>
      <w:r>
        <w:t xml:space="preserve">Kerro minulle tanssi, jonka kaveri voisi tanssia tanssiaisissaan, jos hänen isovanhempansa olisivat opettaneet hänet tanssimaan.</w:t>
      </w:r>
    </w:p>
    <w:p>
      <w:r>
        <w:rPr>
          <w:b/>
        </w:rPr>
        <w:t xml:space="preserve">Esimerkki 6.3592</w:t>
      </w:r>
    </w:p>
    <w:p>
      <w:r>
        <w:t xml:space="preserve">curry, taj mahal, norsut, mahatma gandhi</w:t>
      </w:r>
    </w:p>
    <w:p>
      <w:r>
        <w:rPr>
          <w:b/>
        </w:rPr>
        <w:t xml:space="preserve">Tulos</w:t>
      </w:r>
    </w:p>
    <w:p>
      <w:r>
        <w:t xml:space="preserve">Kerro minulle jotain, mitä ajattelet, kun ajattelet Intiaa.</w:t>
      </w:r>
    </w:p>
    <w:p>
      <w:r>
        <w:rPr>
          <w:b/>
        </w:rPr>
        <w:t xml:space="preserve">Esimerkki 6.3593</w:t>
      </w:r>
    </w:p>
    <w:p>
      <w:r>
        <w:t xml:space="preserve">lumi, kylmä, joulu, lumiukko, kaakao, kuuma kaakao</w:t>
      </w:r>
    </w:p>
    <w:p>
      <w:r>
        <w:rPr>
          <w:b/>
        </w:rPr>
        <w:t xml:space="preserve">Tulos</w:t>
      </w:r>
    </w:p>
    <w:p>
      <w:r>
        <w:t xml:space="preserve">Kerro minulle jotain, mikä muistuttaa sinua talvesta.</w:t>
      </w:r>
    </w:p>
    <w:p>
      <w:r>
        <w:rPr>
          <w:b/>
        </w:rPr>
        <w:t xml:space="preserve">Esimerkki 6.3594</w:t>
      </w:r>
    </w:p>
    <w:p>
      <w:r>
        <w:t xml:space="preserve">raha, elämä, eläimet, sielut, maailma, lapsuus, laskut, talous</w:t>
      </w:r>
    </w:p>
    <w:p>
      <w:r>
        <w:rPr>
          <w:b/>
        </w:rPr>
        <w:t xml:space="preserve">Tulos</w:t>
      </w:r>
    </w:p>
    <w:p>
      <w:r>
        <w:t xml:space="preserve">Kerro minulle jotain, joka ihmisten mielestä kaipaa pelastamista.</w:t>
      </w:r>
    </w:p>
    <w:p>
      <w:r>
        <w:rPr>
          <w:b/>
        </w:rPr>
        <w:t xml:space="preserve">Esimerkki 6.3595</w:t>
      </w:r>
    </w:p>
    <w:p>
      <w:r>
        <w:t xml:space="preserve">vihreä, harmaa, valkoinen, musta</w:t>
      </w:r>
    </w:p>
    <w:p>
      <w:r>
        <w:rPr>
          <w:b/>
        </w:rPr>
        <w:t xml:space="preserve">Tulos</w:t>
      </w:r>
    </w:p>
    <w:p>
      <w:r>
        <w:t xml:space="preserve">kerro minulle avaruusolennon väri.</w:t>
      </w:r>
    </w:p>
    <w:p>
      <w:r>
        <w:rPr>
          <w:b/>
        </w:rPr>
        <w:t xml:space="preserve">Esimerkki 6.3596</w:t>
      </w:r>
    </w:p>
    <w:p>
      <w:r>
        <w:t xml:space="preserve">naapurusto, robin hood, lapsuus, isyys, isyys</w:t>
      </w:r>
    </w:p>
    <w:p>
      <w:r>
        <w:rPr>
          <w:b/>
        </w:rPr>
        <w:t xml:space="preserve">Tulos</w:t>
      </w:r>
    </w:p>
    <w:p>
      <w:r>
        <w:t xml:space="preserve">Kerro minulle jotain, jossa on sana "huppu".</w:t>
      </w:r>
    </w:p>
    <w:p>
      <w:r>
        <w:rPr>
          <w:b/>
        </w:rPr>
        <w:t xml:space="preserve">Esimerkki 6.3597</w:t>
      </w:r>
    </w:p>
    <w:p>
      <w:r>
        <w:t xml:space="preserve">rock-a-bye baby, hys pikku vauva, tuiki, tuiki, mene nukkumaan pikku vauva, brahmsin kehtolaulu</w:t>
      </w:r>
    </w:p>
    <w:p>
      <w:r>
        <w:rPr>
          <w:b/>
        </w:rPr>
        <w:t xml:space="preserve">Tulos</w:t>
      </w:r>
    </w:p>
    <w:p>
      <w:r>
        <w:t xml:space="preserve">Kerro minulle tuutulaulu, joka toimii aina vauvoilla.</w:t>
      </w:r>
    </w:p>
    <w:p>
      <w:r>
        <w:rPr>
          <w:b/>
        </w:rPr>
        <w:t xml:space="preserve">Esimerkki 6.3598</w:t>
      </w:r>
    </w:p>
    <w:p>
      <w:r>
        <w:t xml:space="preserve">rintakehä, pakarat, lonkat, jalat, pää.</w:t>
      </w:r>
    </w:p>
    <w:p>
      <w:r>
        <w:rPr>
          <w:b/>
        </w:rPr>
        <w:t xml:space="preserve">Tulos</w:t>
      </w:r>
    </w:p>
    <w:p>
      <w:r>
        <w:t xml:space="preserve">Kerro minulle, mikä osa naisen kehosta on yleensä suurempi kuin miehen.</w:t>
      </w:r>
    </w:p>
    <w:p>
      <w:r>
        <w:rPr>
          <w:b/>
        </w:rPr>
        <w:t xml:space="preserve">Esimerkki 6.3599</w:t>
      </w:r>
    </w:p>
    <w:p>
      <w:r>
        <w:t xml:space="preserve">psykiatri, lakimies, hieroja, putkimies, puuseppä, prostituoitu.</w:t>
      </w:r>
    </w:p>
    <w:p>
      <w:r>
        <w:rPr>
          <w:b/>
        </w:rPr>
        <w:t xml:space="preserve">Tulos</w:t>
      </w:r>
    </w:p>
    <w:p>
      <w:r>
        <w:t xml:space="preserve">Kertokaa minulle ammatti, joka veloittaa tuntihinnalla.</w:t>
      </w:r>
    </w:p>
    <w:p>
      <w:r>
        <w:rPr>
          <w:b/>
        </w:rPr>
        <w:t xml:space="preserve">Esimerkki 6.3600</w:t>
      </w:r>
    </w:p>
    <w:p>
      <w:r>
        <w:t xml:space="preserve">moottoripyörä, polkupyörä, lentokone, vene, jalankulku</w:t>
      </w:r>
    </w:p>
    <w:p>
      <w:r>
        <w:rPr>
          <w:b/>
        </w:rPr>
        <w:t xml:space="preserve">Tulos</w:t>
      </w:r>
    </w:p>
    <w:p>
      <w:r>
        <w:t xml:space="preserve">Kerro minulle liikenneväline, jota et haluaisi käyttää sadekelissä.</w:t>
      </w:r>
    </w:p>
    <w:p>
      <w:r>
        <w:rPr>
          <w:b/>
        </w:rPr>
        <w:t xml:space="preserve">Esimerkki 6.3601</w:t>
      </w:r>
    </w:p>
    <w:p>
      <w:r>
        <w:t xml:space="preserve">raha, kynä/kynä, toinen puoliso, poliisi, avaimet, ystävät...</w:t>
      </w:r>
    </w:p>
    <w:p>
      <w:r>
        <w:rPr>
          <w:b/>
        </w:rPr>
        <w:t xml:space="preserve">Tulos</w:t>
      </w:r>
    </w:p>
    <w:p>
      <w:r>
        <w:t xml:space="preserve">Kerro minulle jotain, joka ei ole koskaan paikalla, kun sitä tarvitaan?</w:t>
      </w:r>
    </w:p>
    <w:p>
      <w:r>
        <w:rPr>
          <w:b/>
        </w:rPr>
        <w:t xml:space="preserve">Esimerkki 6.3602</w:t>
      </w:r>
    </w:p>
    <w:p>
      <w:r>
        <w:t xml:space="preserve">huvipuisto, urheilutapahtuma, koti, elokuva/teatteri, konsertti, lääkärin/toimituskeskus</w:t>
      </w:r>
    </w:p>
    <w:p>
      <w:r>
        <w:rPr>
          <w:b/>
        </w:rPr>
        <w:t xml:space="preserve">Tulos</w:t>
      </w:r>
    </w:p>
    <w:p>
      <w:r>
        <w:t xml:space="preserve">Kerro minulle paikka, jossa huutaminen on hyväksyttävää.</w:t>
      </w:r>
    </w:p>
    <w:p>
      <w:r>
        <w:rPr>
          <w:b/>
        </w:rPr>
        <w:t xml:space="preserve">Esimerkki 6.3603</w:t>
      </w:r>
    </w:p>
    <w:p>
      <w:r>
        <w:t xml:space="preserve">lääkäri, astronautti, näyttelijä, urheilija, lentäjä, asianajaja</w:t>
      </w:r>
    </w:p>
    <w:p>
      <w:r>
        <w:rPr>
          <w:b/>
        </w:rPr>
        <w:t xml:space="preserve">Tulos</w:t>
      </w:r>
    </w:p>
    <w:p>
      <w:r>
        <w:t xml:space="preserve">Kerro minulle unelmatyö, jonka halusit lapsena ja jota haluat vielä nykyäänkin.</w:t>
      </w:r>
    </w:p>
    <w:p>
      <w:r>
        <w:rPr>
          <w:b/>
        </w:rPr>
        <w:t xml:space="preserve">Esimerkki 6.3604</w:t>
      </w:r>
    </w:p>
    <w:p>
      <w:r>
        <w:t xml:space="preserve">kummitustalo, hautausmaa, vanha sairaala, ullakko...</w:t>
      </w:r>
    </w:p>
    <w:p>
      <w:r>
        <w:rPr>
          <w:b/>
        </w:rPr>
        <w:t xml:space="preserve">Tulos</w:t>
      </w:r>
    </w:p>
    <w:p>
      <w:r>
        <w:t xml:space="preserve">Kerro minulle, missä voisit odottaa tapaavasi aaveen.</w:t>
      </w:r>
    </w:p>
    <w:p>
      <w:r>
        <w:rPr>
          <w:b/>
        </w:rPr>
        <w:t xml:space="preserve">Esimerkki 6.3605</w:t>
      </w:r>
    </w:p>
    <w:p>
      <w:r>
        <w:t xml:space="preserve">opettaja, pomo, vanhempi, tuomari, poliisi, palvelija.</w:t>
      </w:r>
    </w:p>
    <w:p>
      <w:r>
        <w:rPr>
          <w:b/>
        </w:rPr>
        <w:t xml:space="preserve">Tulos</w:t>
      </w:r>
    </w:p>
    <w:p>
      <w:r>
        <w:t xml:space="preserve">Kerro minulle henkilö, jota puhuttelet käyttämällä sir tai ma'am.</w:t>
      </w:r>
    </w:p>
    <w:p>
      <w:r>
        <w:rPr>
          <w:b/>
        </w:rPr>
        <w:t xml:space="preserve">Esimerkki 6.3606</w:t>
      </w:r>
    </w:p>
    <w:p>
      <w:r>
        <w:t xml:space="preserve">ostoskeskus, sairaala, konsertti, lentoasema, työpaikka/kaupunki, urheilutapahtuma</w:t>
      </w:r>
    </w:p>
    <w:p>
      <w:r>
        <w:rPr>
          <w:b/>
        </w:rPr>
        <w:t xml:space="preserve">Tulos</w:t>
      </w:r>
    </w:p>
    <w:p>
      <w:r>
        <w:t xml:space="preserve">Kerro minulle paikka, jossa joutuu usein maksamaan pysäköinnistä.</w:t>
      </w:r>
    </w:p>
    <w:p>
      <w:r>
        <w:rPr>
          <w:b/>
        </w:rPr>
        <w:t xml:space="preserve">Esimerkki 6.3607</w:t>
      </w:r>
    </w:p>
    <w:p>
      <w:r>
        <w:t xml:space="preserve">murot, munat, pekoni, paahtoleipä, pannukakku, munkki, bagel</w:t>
      </w:r>
    </w:p>
    <w:p>
      <w:r>
        <w:rPr>
          <w:b/>
        </w:rPr>
        <w:t xml:space="preserve">Tulos</w:t>
      </w:r>
    </w:p>
    <w:p>
      <w:r>
        <w:t xml:space="preserve">toisin kuin hunajapulla nimi aamiaisruoka, joka ei ole hyvä lemmikkieläinten nimi.</w:t>
      </w:r>
    </w:p>
    <w:p>
      <w:r>
        <w:rPr>
          <w:b/>
        </w:rPr>
        <w:t xml:space="preserve">Esimerkki 6.3608</w:t>
      </w:r>
    </w:p>
    <w:p>
      <w:r>
        <w:t xml:space="preserve">suuteleminen/ läheisyys, ruoanlaitto, asioiden korjaaminen, rahan ansaitseminen, siivoaminen.</w:t>
      </w:r>
    </w:p>
    <w:p>
      <w:r>
        <w:rPr>
          <w:b/>
        </w:rPr>
        <w:t xml:space="preserve">Tulos</w:t>
      </w:r>
    </w:p>
    <w:p>
      <w:r>
        <w:t xml:space="preserve">Mitä nainen voisi kehuskella, että hänen miehensä on parempi kuin useimmat muut.</w:t>
      </w:r>
    </w:p>
    <w:p>
      <w:r>
        <w:rPr>
          <w:b/>
        </w:rPr>
        <w:t xml:space="preserve">Esimerkki 6.3609</w:t>
      </w:r>
    </w:p>
    <w:p>
      <w:r>
        <w:t xml:space="preserve">google, yahoo, wikipedia, kysy.com, bing</w:t>
      </w:r>
    </w:p>
    <w:p>
      <w:r>
        <w:rPr>
          <w:b/>
        </w:rPr>
        <w:t xml:space="preserve">Tulos</w:t>
      </w:r>
    </w:p>
    <w:p>
      <w:r>
        <w:t xml:space="preserve">Millä sivustolla kävisit ensin, jos haluat lisätietoja jostakin asiasta?</w:t>
      </w:r>
    </w:p>
    <w:p>
      <w:r>
        <w:rPr>
          <w:b/>
        </w:rPr>
        <w:t xml:space="preserve">Esimerkki 6.3610</w:t>
      </w:r>
    </w:p>
    <w:p>
      <w:r>
        <w:t xml:space="preserve">luen, peittelen heidät, harjaan hampaat, kylvetän, rukoilen, laulan, annan hyvänyönsuukon.</w:t>
      </w:r>
    </w:p>
    <w:p>
      <w:r>
        <w:rPr>
          <w:b/>
        </w:rPr>
        <w:t xml:space="preserve">Tulos</w:t>
      </w:r>
    </w:p>
    <w:p>
      <w:r>
        <w:t xml:space="preserve">mitä vanhemmat tekevät osana lastensa nukkumaanmenorutiineja?</w:t>
      </w:r>
    </w:p>
    <w:p>
      <w:r>
        <w:rPr>
          <w:b/>
        </w:rPr>
        <w:t xml:space="preserve">Esimerkki 6.3611</w:t>
      </w:r>
    </w:p>
    <w:p>
      <w:r>
        <w:t xml:space="preserve">luottokortti, sähkö/valot, ruoka, puhelin, kuljetus/kaasu, lämmitys, luottokortti.</w:t>
      </w:r>
    </w:p>
    <w:p>
      <w:r>
        <w:rPr>
          <w:b/>
        </w:rPr>
        <w:t xml:space="preserve">Tulos</w:t>
      </w:r>
    </w:p>
    <w:p>
      <w:r>
        <w:t xml:space="preserve">mitkä tavanomaisista laskuistasi kasvavat lomien aikana?</w:t>
      </w:r>
    </w:p>
    <w:p>
      <w:r>
        <w:rPr>
          <w:b/>
        </w:rPr>
        <w:t xml:space="preserve">Esimerkki 6.3612</w:t>
      </w:r>
    </w:p>
    <w:p>
      <w:r>
        <w:t xml:space="preserve">politiikka, sota, maailmanrauha, uskonto, nälkä/köyhyys, ilmaston lämpeneminen.</w:t>
      </w:r>
    </w:p>
    <w:p>
      <w:r>
        <w:rPr>
          <w:b/>
        </w:rPr>
        <w:t xml:space="preserve">Tulos</w:t>
      </w:r>
    </w:p>
    <w:p>
      <w:r>
        <w:t xml:space="preserve">mistä maallisesta aiheesta britney spears ja jessica simpson puhuvat kahden kesken, jos olisit yllättynyt?</w:t>
      </w:r>
    </w:p>
    <w:p>
      <w:r>
        <w:rPr>
          <w:b/>
        </w:rPr>
        <w:t xml:space="preserve">Esimerkki 6.3613</w:t>
      </w:r>
    </w:p>
    <w:p>
      <w:r>
        <w:t xml:space="preserve">tilata ruokaa, avata auton ovi, maksaa kaiken, ruokkia minut, -</w:t>
      </w:r>
    </w:p>
    <w:p>
      <w:r>
        <w:rPr>
          <w:b/>
        </w:rPr>
        <w:t xml:space="preserve">Tulos</w:t>
      </w:r>
    </w:p>
    <w:p>
      <w:r>
        <w:t xml:space="preserve">pyysimme naisia nimeämään jotain sellaista, mitä et haluaisi miehen tekevän sinulle treffeillä.</w:t>
      </w:r>
    </w:p>
    <w:p>
      <w:r>
        <w:rPr>
          <w:b/>
        </w:rPr>
        <w:t xml:space="preserve">Esimerkki 6.3614</w:t>
      </w:r>
    </w:p>
    <w:p>
      <w:r>
        <w:t xml:space="preserve">hääsuunnittelija, match maker, näyttelijä, tanssija, kirjailija</w:t>
      </w:r>
    </w:p>
    <w:p>
      <w:r>
        <w:rPr>
          <w:b/>
        </w:rPr>
        <w:t xml:space="preserve">Tulos</w:t>
      </w:r>
    </w:p>
    <w:p>
      <w:r>
        <w:t xml:space="preserve">Minkä ammatin vuoksi voisi ajatella, että jollakulla on romanttinen taipumus?</w:t>
      </w:r>
    </w:p>
    <w:p>
      <w:r>
        <w:rPr>
          <w:b/>
        </w:rPr>
        <w:t xml:space="preserve">Esimerkki 6.3615</w:t>
      </w:r>
    </w:p>
    <w:p>
      <w:r>
        <w:t xml:space="preserve">korut, auton avaimet, luottokortti, vaatekappaleet, talon kauppakirja</w:t>
      </w:r>
    </w:p>
    <w:p>
      <w:r>
        <w:rPr>
          <w:b/>
        </w:rPr>
        <w:t xml:space="preserve">Tulos</w:t>
      </w:r>
    </w:p>
    <w:p>
      <w:r>
        <w:t xml:space="preserve">kun häneltä loppuu rahat, mitä uhkapeluri voi laittaa pöytään...</w:t>
      </w:r>
    </w:p>
    <w:p>
      <w:r>
        <w:rPr>
          <w:b/>
        </w:rPr>
        <w:t xml:space="preserve">Esimerkki 6.3616</w:t>
      </w:r>
    </w:p>
    <w:p>
      <w:r>
        <w:t xml:space="preserve">vaatteet, ruoka, raha, vuodevaatteet, lelut, reppu, polkupyörä.</w:t>
      </w:r>
    </w:p>
    <w:p>
      <w:r>
        <w:rPr>
          <w:b/>
        </w:rPr>
        <w:t xml:space="preserve">Tulos</w:t>
      </w:r>
    </w:p>
    <w:p>
      <w:r>
        <w:t xml:space="preserve">Mitä lapsi voisi ottaa mukaansa, jos hän aikoo karata kotoa?</w:t>
      </w:r>
    </w:p>
    <w:p>
      <w:r>
        <w:rPr>
          <w:b/>
        </w:rPr>
        <w:t xml:space="preserve">Tulos</w:t>
      </w:r>
    </w:p>
    <w:p>
      <w:r>
        <w:t xml:space="preserve">Mitä lapsi voisi ottaa mukaansa, jos hän aikoo karata kotoa?</w:t>
      </w:r>
    </w:p>
    <w:p>
      <w:r>
        <w:rPr>
          <w:b/>
        </w:rPr>
        <w:t xml:space="preserve">Esimerkki 6.3617</w:t>
      </w:r>
    </w:p>
    <w:p>
      <w:r>
        <w:t xml:space="preserve">david letterman, steve martin, jon stuart</w:t>
      </w:r>
    </w:p>
    <w:p>
      <w:r>
        <w:rPr>
          <w:b/>
        </w:rPr>
        <w:t xml:space="preserve">Tulos</w:t>
      </w:r>
    </w:p>
    <w:p>
      <w:r>
        <w:t xml:space="preserve">kuka oli huonoin Oscar-juontaja?</w:t>
      </w:r>
    </w:p>
    <w:p>
      <w:r>
        <w:rPr>
          <w:b/>
        </w:rPr>
        <w:t xml:space="preserve">Esimerkki 6.3618</w:t>
      </w:r>
    </w:p>
    <w:p>
      <w:r>
        <w:t xml:space="preserve">ase, rahat, hiukset, savukkeet, viski, huivi...</w:t>
      </w:r>
    </w:p>
    <w:p>
      <w:r>
        <w:rPr>
          <w:b/>
        </w:rPr>
        <w:t xml:space="preserve">Tulos</w:t>
      </w:r>
    </w:p>
    <w:p>
      <w:r>
        <w:t xml:space="preserve">mitä cowboy saattoi kätkeä hattunsa alle?</w:t>
      </w:r>
    </w:p>
    <w:p>
      <w:r>
        <w:rPr>
          <w:b/>
        </w:rPr>
        <w:t xml:space="preserve">Esimerkki 6.3619</w:t>
      </w:r>
    </w:p>
    <w:p>
      <w:r>
        <w:t xml:space="preserve">öljy, kaasu, moottori, jarrut, renkaat, akku ja paristo.</w:t>
      </w:r>
    </w:p>
    <w:p>
      <w:r>
        <w:rPr>
          <w:b/>
        </w:rPr>
        <w:t xml:space="preserve">Tulos</w:t>
      </w:r>
    </w:p>
    <w:p>
      <w:r>
        <w:t xml:space="preserve">mitä sinun on tarkistettava, jotta autosi toimii moitteettomasti?</w:t>
      </w:r>
    </w:p>
    <w:p>
      <w:r>
        <w:rPr>
          <w:b/>
        </w:rPr>
        <w:t xml:space="preserve">Esimerkki 6.3620</w:t>
      </w:r>
    </w:p>
    <w:p>
      <w:r>
        <w:t xml:space="preserve">ei mitään, shortsit, alusvaatteet, sukkahousut, t-paita.</w:t>
      </w:r>
    </w:p>
    <w:p>
      <w:r>
        <w:rPr>
          <w:b/>
        </w:rPr>
        <w:t xml:space="preserve">Tulos</w:t>
      </w:r>
    </w:p>
    <w:p>
      <w:r>
        <w:t xml:space="preserve">Mitä luulet lukion maskotin pitävän asunsa alla...</w:t>
      </w:r>
    </w:p>
    <w:p>
      <w:r>
        <w:rPr>
          <w:b/>
        </w:rPr>
        <w:t xml:space="preserve">Esimerkki 6.3621</w:t>
      </w:r>
    </w:p>
    <w:p>
      <w:r>
        <w:t xml:space="preserve">tutti, korvatulpat, lelut, kuulokkeet</w:t>
      </w:r>
    </w:p>
    <w:p>
      <w:r>
        <w:rPr>
          <w:b/>
        </w:rPr>
        <w:t xml:space="preserve">Tulos</w:t>
      </w:r>
    </w:p>
    <w:p>
      <w:r>
        <w:t xml:space="preserve">mitä kannattaa ottaa mukaan, kun vahdit paljon itkevää lasta?</w:t>
      </w:r>
    </w:p>
    <w:p>
      <w:r>
        <w:rPr>
          <w:b/>
        </w:rPr>
        <w:t xml:space="preserve">Esimerkki 6.3622</w:t>
      </w:r>
    </w:p>
    <w:p>
      <w:r>
        <w:t xml:space="preserve">rusketus, lentopallon pelaaminen, kävely, piknik</w:t>
      </w:r>
    </w:p>
    <w:p>
      <w:r>
        <w:rPr>
          <w:b/>
        </w:rPr>
        <w:t xml:space="preserve">Tulos</w:t>
      </w:r>
    </w:p>
    <w:p>
      <w:r>
        <w:t xml:space="preserve">Mitä ihmiset tekevät rannalla, johon ei liity veteen menemistä?</w:t>
      </w:r>
    </w:p>
    <w:p>
      <w:r>
        <w:rPr>
          <w:b/>
        </w:rPr>
        <w:t xml:space="preserve">Esimerkki 6.3623</w:t>
      </w:r>
    </w:p>
    <w:p>
      <w:r>
        <w:t xml:space="preserve">lehmä, sika, vuohi, kana, hevonen ja lammas</w:t>
      </w:r>
    </w:p>
    <w:p>
      <w:r>
        <w:rPr>
          <w:b/>
        </w:rPr>
        <w:t xml:space="preserve">Tulos</w:t>
      </w:r>
    </w:p>
    <w:p>
      <w:r>
        <w:t xml:space="preserve">Minkä eläimen näkisit maatilalla, mutta et koskaan harkitsisi pitämistä lemmikkinä?</w:t>
      </w:r>
    </w:p>
    <w:p>
      <w:r>
        <w:rPr>
          <w:b/>
        </w:rPr>
        <w:t xml:space="preserve">Esimerkki 6.3624</w:t>
      </w:r>
    </w:p>
    <w:p>
      <w:r>
        <w:t xml:space="preserve">tuomarit, palkinto, yleisö, kilpailu, ajastin, pisteet.</w:t>
      </w:r>
    </w:p>
    <w:p>
      <w:r>
        <w:rPr>
          <w:b/>
        </w:rPr>
        <w:t xml:space="preserve">Tulos</w:t>
      </w:r>
    </w:p>
    <w:p>
      <w:r>
        <w:t xml:space="preserve">Mitä sellaista näet olympialaisissa, mitä saatat nähdä myös oikeinkirjoituskilpailussa.</w:t>
      </w:r>
    </w:p>
    <w:p>
      <w:r>
        <w:rPr>
          <w:b/>
        </w:rPr>
        <w:t xml:space="preserve">Esimerkki 6.3625</w:t>
      </w:r>
    </w:p>
    <w:p>
      <w:r>
        <w:t xml:space="preserve">puhua/huutaa, ajatella, nauraa, kumartua, yskäistä, katsoa valoa.</w:t>
      </w:r>
    </w:p>
    <w:p>
      <w:r>
        <w:rPr>
          <w:b/>
        </w:rPr>
        <w:t xml:space="preserve">Tulos</w:t>
      </w:r>
    </w:p>
    <w:p>
      <w:r>
        <w:t xml:space="preserve">kun sinulla on päänsärkyä, nimeä jokin asia, jonka tekeminen sattuu.</w:t>
      </w:r>
    </w:p>
    <w:p>
      <w:r>
        <w:rPr>
          <w:b/>
        </w:rPr>
        <w:t xml:space="preserve">Esimerkki 6.3626</w:t>
      </w:r>
    </w:p>
    <w:p>
      <w:r>
        <w:t xml:space="preserve">haikara, äidin vatsa, taivas, tiesin jo, kaalilaatikko</w:t>
      </w:r>
    </w:p>
    <w:p>
      <w:r>
        <w:rPr>
          <w:b/>
        </w:rPr>
        <w:t xml:space="preserve">Tulos</w:t>
      </w:r>
    </w:p>
    <w:p>
      <w:r>
        <w:t xml:space="preserve">kun olit pieni lapsi, mistä luulit vauvojen tulevan.</w:t>
      </w:r>
    </w:p>
    <w:p>
      <w:r>
        <w:rPr>
          <w:b/>
        </w:rPr>
        <w:t xml:space="preserve">Esimerkki 6.3627</w:t>
      </w:r>
    </w:p>
    <w:p>
      <w:r>
        <w:t xml:space="preserve">reenikellot, ho ho ho ho, poro katolla, askeleet</w:t>
      </w:r>
    </w:p>
    <w:p>
      <w:r>
        <w:rPr>
          <w:b/>
        </w:rPr>
        <w:t xml:space="preserve">Tulos</w:t>
      </w:r>
    </w:p>
    <w:p>
      <w:r>
        <w:t xml:space="preserve">mitä ääniä lapset kuuntelevat jouluaattona?</w:t>
      </w:r>
    </w:p>
    <w:p>
      <w:r>
        <w:rPr>
          <w:b/>
        </w:rPr>
        <w:t xml:space="preserve">Esimerkki 6.3628</w:t>
      </w:r>
    </w:p>
    <w:p>
      <w:r>
        <w:t xml:space="preserve">kuolema, hirviö, putoaminen, aaveet, hämähäkit, klovnit, noidat...</w:t>
      </w:r>
    </w:p>
    <w:p>
      <w:r>
        <w:rPr>
          <w:b/>
        </w:rPr>
        <w:t xml:space="preserve">Tulos</w:t>
      </w:r>
    </w:p>
    <w:p>
      <w:r>
        <w:t xml:space="preserve">Mikä oli pahin painajaisesi</w:t>
      </w:r>
    </w:p>
    <w:p>
      <w:r>
        <w:rPr>
          <w:b/>
        </w:rPr>
        <w:t xml:space="preserve">Esimerkki 6.3629</w:t>
      </w:r>
    </w:p>
    <w:p>
      <w:r>
        <w:t xml:space="preserve">saada lakko, tupakointi, juominen, nukkuminen, täydellinen peli, täydellinen peli</w:t>
      </w:r>
    </w:p>
    <w:p>
      <w:r>
        <w:rPr>
          <w:b/>
        </w:rPr>
        <w:t xml:space="preserve">Tulos</w:t>
      </w:r>
    </w:p>
    <w:p>
      <w:r>
        <w:t xml:space="preserve">mitä yllättyisit, jos näkisit lapsen tekevän keilaradalla?</w:t>
      </w:r>
    </w:p>
    <w:p>
      <w:r>
        <w:rPr>
          <w:b/>
        </w:rPr>
        <w:t xml:space="preserve">Esimerkki 6.3630</w:t>
      </w:r>
    </w:p>
    <w:p>
      <w:r>
        <w:t xml:space="preserve">joulu, halloween, pääsiäinen</w:t>
      </w:r>
    </w:p>
    <w:p>
      <w:r>
        <w:rPr>
          <w:b/>
        </w:rPr>
        <w:t xml:space="preserve">Tulos</w:t>
      </w:r>
    </w:p>
    <w:p>
      <w:r>
        <w:t xml:space="preserve">Mikä juhlapyhä oli hauskempi, kun olit lapsi?</w:t>
      </w:r>
    </w:p>
    <w:p>
      <w:r>
        <w:rPr>
          <w:b/>
        </w:rPr>
        <w:t xml:space="preserve">Esimerkki 6.3631</w:t>
      </w:r>
    </w:p>
    <w:p>
      <w:r>
        <w:t xml:space="preserve">merkki, vaahtosormi, viehättävä nainen, hassu hattu</w:t>
      </w:r>
    </w:p>
    <w:p>
      <w:r>
        <w:rPr>
          <w:b/>
        </w:rPr>
        <w:t xml:space="preserve">Tulos</w:t>
      </w:r>
    </w:p>
    <w:p>
      <w:r>
        <w:t xml:space="preserve">mitä voisit tuoda stadionille, jos haluaisit päästä näkyviin jumbo tron -näytölle?</w:t>
      </w:r>
    </w:p>
    <w:p>
      <w:r>
        <w:rPr>
          <w:b/>
        </w:rPr>
        <w:t xml:space="preserve">Esimerkki 6.3632</w:t>
      </w:r>
    </w:p>
    <w:p>
      <w:r>
        <w:t xml:space="preserve">ratsastaa hevosella, ampua, näytellä, taistella</w:t>
      </w:r>
    </w:p>
    <w:p>
      <w:r>
        <w:rPr>
          <w:b/>
        </w:rPr>
        <w:t xml:space="preserve">Tulos</w:t>
      </w:r>
    </w:p>
    <w:p>
      <w:r>
        <w:t xml:space="preserve">mitä sinun pitäisi oppia tekemään ennen kuin pääset näyttelemään John Wayne -elokuvassa?</w:t>
      </w:r>
    </w:p>
    <w:p>
      <w:r>
        <w:rPr>
          <w:b/>
        </w:rPr>
        <w:t xml:space="preserve">Esimerkki 6.3633</w:t>
      </w:r>
    </w:p>
    <w:p>
      <w:r>
        <w:t xml:space="preserve">seinä, koulun pulpetti, vaatteet, iho, auto...</w:t>
      </w:r>
    </w:p>
    <w:p>
      <w:r>
        <w:rPr>
          <w:b/>
        </w:rPr>
        <w:t xml:space="preserve">Tulos</w:t>
      </w:r>
    </w:p>
    <w:p>
      <w:r>
        <w:t xml:space="preserve">mistä lapsi voi joutua vaikeuksiin, jos hän kirjoittaa seuraavaan tekstiin</w:t>
      </w:r>
    </w:p>
    <w:p>
      <w:r>
        <w:rPr>
          <w:b/>
        </w:rPr>
        <w:t xml:space="preserve">Esimerkki 6.3634</w:t>
      </w:r>
    </w:p>
    <w:p>
      <w:r>
        <w:t xml:space="preserve">nyrkkeilyhanskat, lihakset, shortsit, peruukki, musta silmä</w:t>
      </w:r>
    </w:p>
    <w:p>
      <w:r>
        <w:rPr>
          <w:b/>
        </w:rPr>
        <w:t xml:space="preserve">Tulos</w:t>
      </w:r>
    </w:p>
    <w:p>
      <w:r>
        <w:t xml:space="preserve">Mitä tarvitsisit, jos haluaisit pukeutua Rocky Balboaksi halloweeniin?</w:t>
      </w:r>
    </w:p>
    <w:p>
      <w:r>
        <w:rPr>
          <w:b/>
        </w:rPr>
        <w:t xml:space="preserve">Esimerkki 6.3635</w:t>
      </w:r>
    </w:p>
    <w:p>
      <w:r>
        <w:t xml:space="preserve">kyselee paljon, kantaa asetta, käyttää virkamerkkiä, kysyy henkilöllisyystodistusta.</w:t>
      </w:r>
    </w:p>
    <w:p>
      <w:r>
        <w:rPr>
          <w:b/>
        </w:rPr>
        <w:t xml:space="preserve">Tulos</w:t>
      </w:r>
    </w:p>
    <w:p>
      <w:r>
        <w:t xml:space="preserve">Mitä nainen voisi tehdä ensitreffeillä, jotta saisit hänet epäilemään, että hän on peitetehtävissä oleva poliisi?</w:t>
      </w:r>
    </w:p>
    <w:p>
      <w:r>
        <w:rPr>
          <w:b/>
        </w:rPr>
        <w:t xml:space="preserve">Esimerkki 6.3636</w:t>
      </w:r>
    </w:p>
    <w:p>
      <w:r>
        <w:t xml:space="preserve">Kuvittele väkijoukko alasti, hengitä syvään, rauhoitu, juo vettä...</w:t>
      </w:r>
    </w:p>
    <w:p>
      <w:r>
        <w:rPr>
          <w:b/>
        </w:rPr>
        <w:t xml:space="preserve">Tulos</w:t>
      </w:r>
    </w:p>
    <w:p>
      <w:r>
        <w:t xml:space="preserve">mitä sinun kannattaa tehdä, kun sinua hermostuttaa puhua yleisön edessä?</w:t>
      </w:r>
    </w:p>
    <w:p>
      <w:r>
        <w:rPr>
          <w:b/>
        </w:rPr>
        <w:t xml:space="preserve">Esimerkki 6.3637</w:t>
      </w:r>
    </w:p>
    <w:p>
      <w:r>
        <w:t xml:space="preserve">koristella, laulaa joululauluja, pukeutua, puhua siitä</w:t>
      </w:r>
    </w:p>
    <w:p>
      <w:r>
        <w:rPr>
          <w:b/>
        </w:rPr>
        <w:t xml:space="preserve">Tulos</w:t>
      </w:r>
    </w:p>
    <w:p>
      <w:r>
        <w:t xml:space="preserve">Mitä työkaverisi voisi tehdä kertoakseen sinulle, että hän on innoissaan joulusta?</w:t>
      </w:r>
    </w:p>
    <w:p>
      <w:r>
        <w:rPr>
          <w:b/>
        </w:rPr>
        <w:t xml:space="preserve">Esimerkki 6.3638</w:t>
      </w:r>
    </w:p>
    <w:p>
      <w:r>
        <w:t xml:space="preserve">ase, kamera, raha, suurennuslasi, kiikari, vakoilulasit, nauhuri, nauhuri.</w:t>
      </w:r>
    </w:p>
    <w:p>
      <w:r>
        <w:rPr>
          <w:b/>
        </w:rPr>
        <w:t xml:space="preserve">Tulos</w:t>
      </w:r>
    </w:p>
    <w:p>
      <w:r>
        <w:t xml:space="preserve">Mitä sellaista saattaisit löytää salkusta, jonka perusteella voisit luulla sen kuuluvan vakoojalle?</w:t>
      </w:r>
    </w:p>
    <w:p>
      <w:r>
        <w:rPr>
          <w:b/>
        </w:rPr>
        <w:t xml:space="preserve">Esimerkki 6.3639</w:t>
      </w:r>
    </w:p>
    <w:p>
      <w:r>
        <w:t xml:space="preserve">hälytys, lapset, työ, lemmikkieläimet, nälkä, auringonvalo, puhelin.</w:t>
      </w:r>
    </w:p>
    <w:p>
      <w:r>
        <w:rPr>
          <w:b/>
        </w:rPr>
        <w:t xml:space="preserve">Tulos</w:t>
      </w:r>
    </w:p>
    <w:p>
      <w:r>
        <w:t xml:space="preserve">kun et halua nousta sängystä aamulla, nimeä jokin asia, joka saa sinut kuitenkin nousemaan ylös.</w:t>
      </w:r>
    </w:p>
    <w:p>
      <w:r>
        <w:rPr>
          <w:b/>
        </w:rPr>
        <w:t xml:space="preserve">Esimerkki 6.3640</w:t>
      </w:r>
    </w:p>
    <w:p>
      <w:r>
        <w:t xml:space="preserve">juhlia, huijata, ajaa huolimattomasti, joutua pidätetyksi, erota...</w:t>
      </w:r>
    </w:p>
    <w:p>
      <w:r>
        <w:rPr>
          <w:b/>
        </w:rPr>
        <w:t xml:space="preserve">Tulos</w:t>
      </w:r>
    </w:p>
    <w:p>
      <w:r>
        <w:t xml:space="preserve">mitä julkkis voi tehdä, joka saa ihmiset arvostelemaan häntä?</w:t>
      </w:r>
    </w:p>
    <w:p>
      <w:r>
        <w:rPr>
          <w:b/>
        </w:rPr>
        <w:t xml:space="preserve">Esimerkki 6.3641</w:t>
      </w:r>
    </w:p>
    <w:p>
      <w:r>
        <w:t xml:space="preserve">ullakko, komero, kellari, autotalli, sängyn alla.</w:t>
      </w:r>
    </w:p>
    <w:p>
      <w:r>
        <w:rPr>
          <w:b/>
        </w:rPr>
        <w:t xml:space="preserve">Tulos</w:t>
      </w:r>
    </w:p>
    <w:p>
      <w:r>
        <w:t xml:space="preserve">Mistä päin kotiasi etsit jotain, joka on pakattu talven ajaksi pois?</w:t>
      </w:r>
    </w:p>
    <w:p>
      <w:r>
        <w:rPr>
          <w:b/>
        </w:rPr>
        <w:t xml:space="preserve">Esimerkki 6.3642</w:t>
      </w:r>
    </w:p>
    <w:p>
      <w:r>
        <w:t xml:space="preserve">lahjojen avaaminen, esiintyminen, joulupukin luona käynti</w:t>
      </w:r>
    </w:p>
    <w:p>
      <w:r>
        <w:rPr>
          <w:b/>
        </w:rPr>
        <w:t xml:space="preserve">Tulos</w:t>
      </w:r>
    </w:p>
    <w:p>
      <w:r>
        <w:t xml:space="preserve">mitä vanhempi saattaa videoida lapsensa joulun alla?</w:t>
      </w:r>
    </w:p>
    <w:p>
      <w:r>
        <w:rPr>
          <w:b/>
        </w:rPr>
        <w:t xml:space="preserve">Esimerkki 6.3643</w:t>
      </w:r>
    </w:p>
    <w:p>
      <w:r>
        <w:t xml:space="preserve">10, 8, 9, 11, keskipäivä, 7:00:00</w:t>
      </w:r>
    </w:p>
    <w:p>
      <w:r>
        <w:rPr>
          <w:b/>
        </w:rPr>
        <w:t xml:space="preserve">Tulos</w:t>
      </w:r>
    </w:p>
    <w:p>
      <w:r>
        <w:t xml:space="preserve">Mihin aikaan olet valmis heräämään aikaisintaan lauantaina?</w:t>
      </w:r>
    </w:p>
    <w:p>
      <w:r>
        <w:rPr>
          <w:b/>
        </w:rPr>
        <w:t xml:space="preserve">Esimerkki 6.3644</w:t>
      </w:r>
    </w:p>
    <w:p>
      <w:r>
        <w:t xml:space="preserve">joulutarina, rudolph/punanenäinen reindee, grinch, yksin kotona, valkoinen joulu, se on/ihana elämä, pakkaslumimies</w:t>
      </w:r>
    </w:p>
    <w:p>
      <w:r>
        <w:rPr>
          <w:b/>
        </w:rPr>
        <w:t xml:space="preserve">Tulos</w:t>
      </w:r>
    </w:p>
    <w:p>
      <w:r>
        <w:t xml:space="preserve">mitä jouluelokuvaa pelataan eniten jouluna?</w:t>
      </w:r>
    </w:p>
    <w:p>
      <w:r>
        <w:rPr>
          <w:b/>
        </w:rPr>
        <w:t xml:space="preserve">Esimerkki 6.3645</w:t>
      </w:r>
    </w:p>
    <w:p>
      <w:r>
        <w:t xml:space="preserve">asukasluku, kaupungin nimi, nopeusrajoitus</w:t>
      </w:r>
    </w:p>
    <w:p>
      <w:r>
        <w:rPr>
          <w:b/>
        </w:rPr>
        <w:t xml:space="preserve">Tulos</w:t>
      </w:r>
    </w:p>
    <w:p>
      <w:r>
        <w:t xml:space="preserve">Mitä saat selville kaupungista lukemalla tienvarsikylttejä?</w:t>
      </w:r>
    </w:p>
    <w:p>
      <w:r>
        <w:rPr>
          <w:b/>
        </w:rPr>
        <w:t xml:space="preserve">Esimerkki 6.3646</w:t>
      </w:r>
    </w:p>
    <w:p>
      <w:r>
        <w:t xml:space="preserve">huutaa, itkeä, potkia, hikoilla, hakkaa, hyppiä, puhua...</w:t>
      </w:r>
    </w:p>
    <w:p>
      <w:r>
        <w:rPr>
          <w:b/>
        </w:rPr>
        <w:t xml:space="preserve">Tulos</w:t>
      </w:r>
    </w:p>
    <w:p>
      <w:r>
        <w:t xml:space="preserve">Mitä joku saattaa tehdä nukkuessaan, joka kertoo, että hän näkee painajaista?</w:t>
      </w:r>
    </w:p>
    <w:p>
      <w:r>
        <w:rPr>
          <w:b/>
        </w:rPr>
        <w:t xml:space="preserve">Esimerkki 6.3647</w:t>
      </w:r>
    </w:p>
    <w:p>
      <w:r>
        <w:t xml:space="preserve">riidat häissä, morsiamen/ sulhasen flirttailu, itkuiset/ surulliset kasvot, miten he suutelevat.</w:t>
      </w:r>
    </w:p>
    <w:p>
      <w:r>
        <w:rPr>
          <w:b/>
        </w:rPr>
        <w:t xml:space="preserve">Tulos</w:t>
      </w:r>
    </w:p>
    <w:p>
      <w:r>
        <w:t xml:space="preserve">kun häissä, nimi pois voit kertoa, että avioliitto ei tule kestämään</w:t>
      </w:r>
    </w:p>
    <w:p>
      <w:r>
        <w:rPr>
          <w:b/>
        </w:rPr>
        <w:t xml:space="preserve">Esimerkki 6.3648</w:t>
      </w:r>
    </w:p>
    <w:p>
      <w:r>
        <w:t xml:space="preserve">fiksu, ulospäinsuuntautunut, vakuuttava, luotettava, näyttää ammattimaiselta.</w:t>
      </w:r>
    </w:p>
    <w:p>
      <w:r>
        <w:rPr>
          <w:b/>
        </w:rPr>
        <w:t xml:space="preserve">Tulos</w:t>
      </w:r>
    </w:p>
    <w:p>
      <w:r>
        <w:t xml:space="preserve">mikä hyvän opettajan ominaisuus olisi tärkeä myös hyvälle huijarille?</w:t>
      </w:r>
    </w:p>
    <w:p>
      <w:r>
        <w:rPr>
          <w:b/>
        </w:rPr>
        <w:t xml:space="preserve">Esimerkki 6.3649</w:t>
      </w:r>
    </w:p>
    <w:p>
      <w:r>
        <w:t xml:space="preserve">puhua kovaa, käyttää puhelinta, yskäistä, nauraa, kuorsaa, kiukutella.</w:t>
      </w:r>
    </w:p>
    <w:p>
      <w:r>
        <w:rPr>
          <w:b/>
        </w:rPr>
        <w:t xml:space="preserve">Tulos</w:t>
      </w:r>
    </w:p>
    <w:p>
      <w:r>
        <w:t xml:space="preserve">Mitä joku voisi tehdä, joka ärsyttäisi muita teatterikävijöitä näytelmässä?</w:t>
      </w:r>
    </w:p>
    <w:p>
      <w:r>
        <w:rPr>
          <w:b/>
        </w:rPr>
        <w:t xml:space="preserve">Esimerkki 6.3650</w:t>
      </w:r>
    </w:p>
    <w:p>
      <w:r>
        <w:t xml:space="preserve">pariskunnat, hellyyttä, kyyneleet, kudoskuitu</w:t>
      </w:r>
    </w:p>
    <w:p>
      <w:r>
        <w:rPr>
          <w:b/>
        </w:rPr>
        <w:t xml:space="preserve">Tulos</w:t>
      </w:r>
    </w:p>
    <w:p>
      <w:r>
        <w:t xml:space="preserve">mitä odottaisit näkeväsi romanttisen elokuvan yleisössä?</w:t>
      </w:r>
    </w:p>
    <w:p>
      <w:r>
        <w:rPr>
          <w:b/>
        </w:rPr>
        <w:t xml:space="preserve">Esimerkki 6.3651</w:t>
      </w:r>
    </w:p>
    <w:p>
      <w:r>
        <w:t xml:space="preserve">ihottumat, säryt, harmaat hiukset, roikkuminen</w:t>
      </w:r>
    </w:p>
    <w:p>
      <w:r>
        <w:rPr>
          <w:b/>
        </w:rPr>
        <w:t xml:space="preserve">Tulos</w:t>
      </w:r>
    </w:p>
    <w:p>
      <w:r>
        <w:t xml:space="preserve">mitä kehossasi tapahtuu, joka kertoo sinulle, että alat vanheta?</w:t>
      </w:r>
    </w:p>
    <w:p>
      <w:r>
        <w:rPr>
          <w:b/>
        </w:rPr>
        <w:t xml:space="preserve">Esimerkki 6.3652</w:t>
      </w:r>
    </w:p>
    <w:p>
      <w:r>
        <w:t xml:space="preserve">musiikki, keskusteluohjelma, uutiset, liikennetiedotteet</w:t>
      </w:r>
    </w:p>
    <w:p>
      <w:r>
        <w:rPr>
          <w:b/>
        </w:rPr>
        <w:t xml:space="preserve">Tulos</w:t>
      </w:r>
    </w:p>
    <w:p>
      <w:r>
        <w:t xml:space="preserve">Mikä on parasta radiossa, kun olet aamulla työmatkalla?</w:t>
      </w:r>
    </w:p>
    <w:p>
      <w:r>
        <w:rPr>
          <w:b/>
        </w:rPr>
        <w:t xml:space="preserve">Esimerkki 6.3653</w:t>
      </w:r>
    </w:p>
    <w:p>
      <w:r>
        <w:t xml:space="preserve">nyrkkeily, jääkiekko, jalkapallo, huumeet, pesäpallo, paini, rugby</w:t>
      </w:r>
    </w:p>
    <w:p>
      <w:r>
        <w:rPr>
          <w:b/>
        </w:rPr>
        <w:t xml:space="preserve">Tulos</w:t>
      </w:r>
    </w:p>
    <w:p>
      <w:r>
        <w:t xml:space="preserve">Mikä harrastus tai toiminta voi aiheuttaa hampaiden puuttumisen?</w:t>
      </w:r>
    </w:p>
    <w:p>
      <w:r>
        <w:rPr>
          <w:b/>
        </w:rPr>
        <w:t xml:space="preserve">Esimerkki 6.3654</w:t>
      </w:r>
    </w:p>
    <w:p>
      <w:r>
        <w:t xml:space="preserve">yksityisyys, kuuluisa, välttää puhelinmyyjät, ammatti, saada pilapuheluita, juuri muuttanut, laskun kerääjät</w:t>
      </w:r>
    </w:p>
    <w:p>
      <w:r>
        <w:rPr>
          <w:b/>
        </w:rPr>
        <w:t xml:space="preserve">Tulos</w:t>
      </w:r>
    </w:p>
    <w:p>
      <w:r>
        <w:t xml:space="preserve">miksi jonkun puhelinnumero voi olla luetteloimaton?</w:t>
      </w:r>
    </w:p>
    <w:p>
      <w:r>
        <w:rPr>
          <w:b/>
        </w:rPr>
        <w:t xml:space="preserve">Esimerkki 6.3655</w:t>
      </w:r>
    </w:p>
    <w:p>
      <w:r>
        <w:t xml:space="preserve">tummat hiukset, pitkä, hyvin pukeutunut, aksentti, salaperäinen</w:t>
      </w:r>
    </w:p>
    <w:p>
      <w:r>
        <w:rPr>
          <w:b/>
        </w:rPr>
        <w:t xml:space="preserve">Tulos</w:t>
      </w:r>
    </w:p>
    <w:p>
      <w:r>
        <w:t xml:space="preserve">Mitkä ominaisuudet saisivat Draculan kuulostamaan houkuttelevalta henkilökohtaisessa mainoksessa?</w:t>
      </w:r>
    </w:p>
    <w:p>
      <w:r>
        <w:rPr>
          <w:b/>
        </w:rPr>
        <w:t xml:space="preserve">Esimerkki 6.3656</w:t>
      </w:r>
    </w:p>
    <w:p>
      <w:r>
        <w:t xml:space="preserve">valkosipulileipä, pizza, tonnikala, sipulirenkaat, munat, chili</w:t>
      </w:r>
    </w:p>
    <w:p>
      <w:r>
        <w:rPr>
          <w:b/>
        </w:rPr>
        <w:t xml:space="preserve">Tulos</w:t>
      </w:r>
    </w:p>
    <w:p>
      <w:r>
        <w:t xml:space="preserve">mitä ruokaa kannattaa välttää ennen suudelmaa?</w:t>
      </w:r>
    </w:p>
    <w:p>
      <w:r>
        <w:rPr>
          <w:b/>
        </w:rPr>
        <w:t xml:space="preserve">Esimerkki 6.3657</w:t>
      </w:r>
    </w:p>
    <w:p>
      <w:r>
        <w:t xml:space="preserve">terapeutti, psyykkinen, kirjat, horoskooppi</w:t>
      </w:r>
    </w:p>
    <w:p>
      <w:r>
        <w:rPr>
          <w:b/>
        </w:rPr>
        <w:t xml:space="preserve">Tulos</w:t>
      </w:r>
    </w:p>
    <w:p>
      <w:r>
        <w:t xml:space="preserve">mistä jotkut ihmiset hakevat parisuhdeohjausta, johon sinä et usko?</w:t>
      </w:r>
    </w:p>
    <w:p>
      <w:r>
        <w:rPr>
          <w:b/>
        </w:rPr>
        <w:t xml:space="preserve">Esimerkki 6.3658</w:t>
      </w:r>
    </w:p>
    <w:p>
      <w:r>
        <w:t xml:space="preserve">liikunta, tulipalo, hissi rikki, pienten tilojen pelko, nopeammin</w:t>
      </w:r>
    </w:p>
    <w:p>
      <w:r>
        <w:rPr>
          <w:b/>
        </w:rPr>
        <w:t xml:space="preserve">Tulos</w:t>
      </w:r>
    </w:p>
    <w:p>
      <w:r>
        <w:t xml:space="preserve">miksi henkilö saattaa käyttää portaita hissin sijasta?</w:t>
      </w:r>
    </w:p>
    <w:p>
      <w:r>
        <w:rPr>
          <w:b/>
        </w:rPr>
        <w:t xml:space="preserve">Esimerkki 6.3659</w:t>
      </w:r>
    </w:p>
    <w:p>
      <w:r>
        <w:t xml:space="preserve">onnettomuus, liikenneruuhka, eläin, rengasrikko, sade/lumi, poliisin toiminta, poliisin toiminta</w:t>
      </w:r>
    </w:p>
    <w:p>
      <w:r>
        <w:rPr>
          <w:b/>
        </w:rPr>
        <w:t xml:space="preserve">Tulos</w:t>
      </w:r>
    </w:p>
    <w:p>
      <w:r>
        <w:t xml:space="preserve">Mitä sellaista voisit kohdata moottoritiellä, joka saisi sinut pysähtymään hetkeksi?</w:t>
      </w:r>
    </w:p>
    <w:p>
      <w:r>
        <w:rPr>
          <w:b/>
        </w:rPr>
        <w:t xml:space="preserve">Esimerkki 6.3660</w:t>
      </w:r>
    </w:p>
    <w:p>
      <w:r>
        <w:t xml:space="preserve">vaipat, pyyhkeet, tuttipullo, tutti.</w:t>
      </w:r>
    </w:p>
    <w:p>
      <w:r>
        <w:rPr>
          <w:b/>
        </w:rPr>
        <w:t xml:space="preserve">Tulos</w:t>
      </w:r>
    </w:p>
    <w:p>
      <w:r>
        <w:t xml:space="preserve">mitä vaippalaukun tarviketta vanhempi ei haluaisi olla vailla</w:t>
      </w:r>
    </w:p>
    <w:p>
      <w:r>
        <w:rPr>
          <w:b/>
        </w:rPr>
        <w:t xml:space="preserve">Esimerkki 6.3661</w:t>
      </w:r>
    </w:p>
    <w:p>
      <w:r>
        <w:t xml:space="preserve">tapailla uudelleen, surra, siirtyä eteenpäin</w:t>
      </w:r>
    </w:p>
    <w:p>
      <w:r>
        <w:rPr>
          <w:b/>
        </w:rPr>
        <w:t xml:space="preserve">Tulos</w:t>
      </w:r>
    </w:p>
    <w:p>
      <w:r>
        <w:t xml:space="preserve">mitä jotkut ihmiset tekevät heti eron jälkeen, ja toiset ottavat aikaa?</w:t>
      </w:r>
    </w:p>
    <w:p>
      <w:r>
        <w:rPr>
          <w:b/>
        </w:rPr>
        <w:t xml:space="preserve">Esimerkki 6.3662</w:t>
      </w:r>
    </w:p>
    <w:p>
      <w:r>
        <w:t xml:space="preserve">ranskalainen, brittiläinen, italialainen, espanjalainen, australialainen</w:t>
      </w:r>
    </w:p>
    <w:p>
      <w:r>
        <w:rPr>
          <w:b/>
        </w:rPr>
        <w:t xml:space="preserve">Tulos</w:t>
      </w:r>
    </w:p>
    <w:p>
      <w:r>
        <w:t xml:space="preserve">Millaista aksenttia amerikkalainen voisi teeskennellä käyttävänsä kuulostaakseen seksikkäämmältä?</w:t>
      </w:r>
    </w:p>
    <w:p>
      <w:r>
        <w:rPr>
          <w:b/>
        </w:rPr>
        <w:t xml:space="preserve">Esimerkki 6.3663</w:t>
      </w:r>
    </w:p>
    <w:p>
      <w:r>
        <w:t xml:space="preserve">john f kennedy, martin luther king, bill gates, franklin d roosevelt, äiti teresa</w:t>
      </w:r>
    </w:p>
    <w:p>
      <w:r>
        <w:rPr>
          <w:b/>
        </w:rPr>
        <w:t xml:space="preserve">Tulos</w:t>
      </w:r>
    </w:p>
    <w:p>
      <w:r>
        <w:t xml:space="preserve">kuka oli 1900-luvun vaikutusvaltaisin henkilö?</w:t>
      </w:r>
    </w:p>
    <w:p>
      <w:r>
        <w:rPr>
          <w:b/>
        </w:rPr>
        <w:t xml:space="preserve">Esimerkki 6.3664</w:t>
      </w:r>
    </w:p>
    <w:p>
      <w:r>
        <w:t xml:space="preserve">verot, talous, terveydenhuolto</w:t>
      </w:r>
    </w:p>
    <w:p>
      <w:r>
        <w:rPr>
          <w:b/>
        </w:rPr>
        <w:t xml:space="preserve">Tulos</w:t>
      </w:r>
    </w:p>
    <w:p>
      <w:r>
        <w:t xml:space="preserve">mistä asiasta äänestäjät välittävät eniten?</w:t>
      </w:r>
    </w:p>
    <w:p>
      <w:r>
        <w:rPr>
          <w:b/>
        </w:rPr>
        <w:t xml:space="preserve">Esimerkki 6.3665</w:t>
      </w:r>
    </w:p>
    <w:p>
      <w:r>
        <w:t xml:space="preserve">tv/pakastettu illallinen, pizza, kananmunat, hot dogit, makaroni ja juusto</w:t>
      </w:r>
    </w:p>
    <w:p>
      <w:r>
        <w:rPr>
          <w:b/>
        </w:rPr>
        <w:t xml:space="preserve">Tulos</w:t>
      </w:r>
    </w:p>
    <w:p>
      <w:r>
        <w:t xml:space="preserve">Jos sinulla ei ole aikaa ruokaostoksille, kerro, mitä epätoivoinen kotiäiti tarjoilee päivälliseksi.</w:t>
      </w:r>
    </w:p>
    <w:p>
      <w:r>
        <w:rPr>
          <w:b/>
        </w:rPr>
        <w:t xml:space="preserve">Esimerkki 6.3666</w:t>
      </w:r>
    </w:p>
    <w:p>
      <w:r>
        <w:t xml:space="preserve">lukea, kävellä, nähdä, kokata, löytää taskulamppu</w:t>
      </w:r>
    </w:p>
    <w:p>
      <w:r>
        <w:rPr>
          <w:b/>
        </w:rPr>
        <w:t xml:space="preserve">Tulos</w:t>
      </w:r>
    </w:p>
    <w:p>
      <w:r>
        <w:t xml:space="preserve">kun sähköt katkeavat, nimeä jokin asia, jota on vaikea tehdä pimeässä.</w:t>
      </w:r>
    </w:p>
    <w:p>
      <w:r>
        <w:rPr>
          <w:b/>
        </w:rPr>
        <w:t xml:space="preserve">Esimerkki 6.3667</w:t>
      </w:r>
    </w:p>
    <w:p>
      <w:r>
        <w:t xml:space="preserve">ranta, uima-allas</w:t>
      </w:r>
    </w:p>
    <w:p>
      <w:r>
        <w:rPr>
          <w:b/>
        </w:rPr>
        <w:t xml:space="preserve">Tulos</w:t>
      </w:r>
    </w:p>
    <w:p>
      <w:r>
        <w:t xml:space="preserve">Minne voisit viedä jonkun treffeille, jos haluaisit nähdä hänet vähemmissä vaatteissa.</w:t>
      </w:r>
    </w:p>
    <w:p>
      <w:r>
        <w:rPr>
          <w:b/>
        </w:rPr>
        <w:t xml:space="preserve">Esimerkki 6.3668</w:t>
      </w:r>
    </w:p>
    <w:p>
      <w:r>
        <w:t xml:space="preserve">lähetä meille vastauksesi!, halpa</w:t>
      </w:r>
    </w:p>
    <w:p>
      <w:r>
        <w:rPr>
          <w:b/>
        </w:rPr>
        <w:t xml:space="preserve">Tulos</w:t>
      </w:r>
    </w:p>
    <w:p>
      <w:r>
        <w:t xml:space="preserve">miksi kutsutaan henkilöä, joka on liian varovainen rahan kanssa?</w:t>
      </w:r>
    </w:p>
    <w:p>
      <w:r>
        <w:rPr>
          <w:b/>
        </w:rPr>
        <w:t xml:space="preserve">Esimerkki 6.3669</w:t>
      </w:r>
    </w:p>
    <w:p>
      <w:r>
        <w:t xml:space="preserve">työ/työpaikka, kylpyhuone, baari/klubi, autotalli, golfkenttä, kellari</w:t>
      </w:r>
    </w:p>
    <w:p>
      <w:r>
        <w:rPr>
          <w:b/>
        </w:rPr>
        <w:t xml:space="preserve">Tulos</w:t>
      </w:r>
    </w:p>
    <w:p>
      <w:r>
        <w:t xml:space="preserve">Kysyimme 100:lta naimisissa olevalta naiselta... Kerro paikka, jossa miehesi viettää niin paljon aikaa, että hän voisi yhtä hyvin asua siellä.</w:t>
      </w:r>
    </w:p>
    <w:p>
      <w:r>
        <w:rPr>
          <w:b/>
        </w:rPr>
        <w:t xml:space="preserve">Esimerkki 6.3670</w:t>
      </w:r>
    </w:p>
    <w:p>
      <w:r>
        <w:t xml:space="preserve">freddy krueger, dracula, jason, alien, leuat, king kong, kunkku kong</w:t>
      </w:r>
    </w:p>
    <w:p>
      <w:r>
        <w:rPr>
          <w:b/>
        </w:rPr>
        <w:t xml:space="preserve">Tulos</w:t>
      </w:r>
    </w:p>
    <w:p>
      <w:r>
        <w:t xml:space="preserve">kuka on kaikkien aikojen pelottavin elokuvahirviö?</w:t>
      </w:r>
    </w:p>
    <w:p>
      <w:r>
        <w:rPr>
          <w:b/>
        </w:rPr>
        <w:t xml:space="preserve">Esimerkki 6.3671</w:t>
      </w:r>
    </w:p>
    <w:p>
      <w:r>
        <w:t xml:space="preserve">jim carrey, robin williams, steve martin</w:t>
      </w:r>
    </w:p>
    <w:p>
      <w:r>
        <w:rPr>
          <w:b/>
        </w:rPr>
        <w:t xml:space="preserve">Tulos</w:t>
      </w:r>
    </w:p>
    <w:p>
      <w:r>
        <w:t xml:space="preserve">Minkä näyttelijän erikoisalaa on esittää "hulluja"?</w:t>
      </w:r>
    </w:p>
    <w:p>
      <w:r>
        <w:rPr>
          <w:b/>
        </w:rPr>
        <w:t xml:space="preserve">Esimerkki 6.3672</w:t>
      </w:r>
    </w:p>
    <w:p>
      <w:r>
        <w:t xml:space="preserve">makuuhuone, olohuone, keittiö, kylpyhuone</w:t>
      </w:r>
    </w:p>
    <w:p>
      <w:r>
        <w:rPr>
          <w:b/>
        </w:rPr>
        <w:t xml:space="preserve">Tulos</w:t>
      </w:r>
    </w:p>
    <w:p>
      <w:r>
        <w:t xml:space="preserve">mikä on talon huonoin huone arvoesineiden piilottamiseen?</w:t>
      </w:r>
    </w:p>
    <w:p>
      <w:r>
        <w:rPr>
          <w:b/>
        </w:rPr>
        <w:t xml:space="preserve">Esimerkki 6.3673</w:t>
      </w:r>
    </w:p>
    <w:p>
      <w:r>
        <w:t xml:space="preserve">houdini, merlin</w:t>
      </w:r>
    </w:p>
    <w:p>
      <w:r>
        <w:rPr>
          <w:b/>
        </w:rPr>
        <w:t xml:space="preserve">Tulos</w:t>
      </w:r>
    </w:p>
    <w:p>
      <w:r>
        <w:t xml:space="preserve">Minkä nimen antaisit pojallesi, jos haluaisit, että hänestä kasvaa taikuri.</w:t>
      </w:r>
    </w:p>
    <w:p>
      <w:r>
        <w:rPr>
          <w:b/>
        </w:rPr>
        <w:t xml:space="preserve">Esimerkki 6.3674</w:t>
      </w:r>
    </w:p>
    <w:p>
      <w:r>
        <w:t xml:space="preserve">kolari, juominen, huonot arvosanat, ylinopeus, pysy poissa, saat sakot.</w:t>
      </w:r>
    </w:p>
    <w:p>
      <w:r>
        <w:rPr>
          <w:b/>
        </w:rPr>
        <w:t xml:space="preserve">Tulos</w:t>
      </w:r>
    </w:p>
    <w:p>
      <w:r>
        <w:t xml:space="preserve">Mitä teini-ikäinen voisi tehdä, jotta vanhemmat kieltäisivät häntä käyttämästä perheen autoa?</w:t>
      </w:r>
    </w:p>
    <w:p>
      <w:r>
        <w:rPr>
          <w:b/>
        </w:rPr>
        <w:t xml:space="preserve">Esimerkki 6.3675</w:t>
      </w:r>
    </w:p>
    <w:p>
      <w:r>
        <w:t xml:space="preserve">hajuvesi, maito, ruoka, saippua, deodorantti, shampoo.</w:t>
      </w:r>
    </w:p>
    <w:p>
      <w:r>
        <w:rPr>
          <w:b/>
        </w:rPr>
        <w:t xml:space="preserve">Tulos</w:t>
      </w:r>
    </w:p>
    <w:p>
      <w:r>
        <w:t xml:space="preserve">mitä haistat usein ennen käyttöä?</w:t>
      </w:r>
    </w:p>
    <w:p>
      <w:r>
        <w:rPr>
          <w:b/>
        </w:rPr>
        <w:t xml:space="preserve">Esimerkki 6.3676</w:t>
      </w:r>
    </w:p>
    <w:p>
      <w:r>
        <w:t xml:space="preserve">kuvat, vaatteet, kirjeet/kortit, sormus/korut, puhelinnumero.</w:t>
      </w:r>
    </w:p>
    <w:p>
      <w:r>
        <w:rPr>
          <w:b/>
        </w:rPr>
        <w:t xml:space="preserve">Tulos</w:t>
      </w:r>
    </w:p>
    <w:p>
      <w:r>
        <w:t xml:space="preserve">Kun eroat jostakusta, nimeä jokin hänen tavaransa, jonka heität pois.</w:t>
      </w:r>
    </w:p>
    <w:p>
      <w:r>
        <w:rPr>
          <w:b/>
        </w:rPr>
        <w:t xml:space="preserve">Esimerkki 6.3677</w:t>
      </w:r>
    </w:p>
    <w:p>
      <w:r>
        <w:t xml:space="preserve">hyytelöä, hedelmiä, jogurttia, pirtelöä, selleriä, juustokakkua.</w:t>
      </w:r>
    </w:p>
    <w:p>
      <w:r>
        <w:rPr>
          <w:b/>
        </w:rPr>
        <w:t xml:space="preserve">Tulos</w:t>
      </w:r>
    </w:p>
    <w:p>
      <w:r>
        <w:t xml:space="preserve">mikä on täydellinen jälkiruoka supermallille?</w:t>
      </w:r>
    </w:p>
    <w:p>
      <w:r>
        <w:rPr>
          <w:b/>
        </w:rPr>
        <w:t xml:space="preserve">Esimerkki 6.3678</w:t>
      </w:r>
    </w:p>
    <w:p>
      <w:r>
        <w:t xml:space="preserve">klovni, kehäpäällikkö, leijona, akrobaatti, eläinten kesyttäjä, tiikeri...</w:t>
      </w:r>
    </w:p>
    <w:p>
      <w:r>
        <w:rPr>
          <w:b/>
        </w:rPr>
        <w:t xml:space="preserve">Tulos</w:t>
      </w:r>
    </w:p>
    <w:p>
      <w:r>
        <w:t xml:space="preserve">Kysyimme 100 naimisissa olevalta naiselta... nimeä joku tai jokin sirkuksessa, joka parhaiten kuvaa miestäsi makuuhuoneessa.</w:t>
      </w:r>
    </w:p>
    <w:p>
      <w:r>
        <w:rPr>
          <w:b/>
        </w:rPr>
        <w:t xml:space="preserve">Esimerkki 6.3679</w:t>
      </w:r>
    </w:p>
    <w:p>
      <w:r>
        <w:t xml:space="preserve">huutaa, karjua, huutaa, huutaa, huutaa</w:t>
      </w:r>
    </w:p>
    <w:p>
      <w:r>
        <w:rPr>
          <w:b/>
        </w:rPr>
        <w:t xml:space="preserve">Tulos</w:t>
      </w:r>
    </w:p>
    <w:p>
      <w:r>
        <w:t xml:space="preserve">Mitä teet, kun joku ajaa jonossa edeltäsi?</w:t>
      </w:r>
    </w:p>
    <w:p>
      <w:r>
        <w:rPr>
          <w:b/>
        </w:rPr>
        <w:t xml:space="preserve">Esimerkki 6.3680</w:t>
      </w:r>
    </w:p>
    <w:p>
      <w:r>
        <w:t xml:space="preserve">työ/työ, liikunta/kävely, kotityöt/kotityöt, ruohonleikkuu/puutarhatyöt, rakastelu, lastenhoito/lapset</w:t>
      </w:r>
    </w:p>
    <w:p>
      <w:r>
        <w:rPr>
          <w:b/>
        </w:rPr>
        <w:t xml:space="preserve">Tulos</w:t>
      </w:r>
    </w:p>
    <w:p>
      <w:r>
        <w:t xml:space="preserve">Kysyimme 100:lta naimisissa olevalta naiselta... Kerro jokin asia, joka väsyttää miestäsi.</w:t>
      </w:r>
    </w:p>
    <w:p>
      <w:r>
        <w:rPr>
          <w:b/>
        </w:rPr>
        <w:t xml:space="preserve">Esimerkki 6.3681</w:t>
      </w:r>
    </w:p>
    <w:p>
      <w:r>
        <w:t xml:space="preserve">sänky, rakkaus, tuoli, puu, auto, keinu, keinu</w:t>
      </w:r>
    </w:p>
    <w:p>
      <w:r>
        <w:rPr>
          <w:b/>
        </w:rPr>
        <w:t xml:space="preserve">Tulos</w:t>
      </w:r>
    </w:p>
    <w:p>
      <w:r>
        <w:t xml:space="preserve">Mikä on asia, josta olet pudonnut ainakin kerran elämässäsi?</w:t>
      </w:r>
    </w:p>
    <w:p>
      <w:r>
        <w:rPr>
          <w:b/>
        </w:rPr>
        <w:t xml:space="preserve">Esimerkki 6.3682</w:t>
      </w:r>
    </w:p>
    <w:p>
      <w:r>
        <w:t xml:space="preserve">"koukku"/seksin?, miten 'bout suudelma?, kuinka vanha olet?, kuinka paljon painat?, todellinen hiukset / väri?</w:t>
      </w:r>
    </w:p>
    <w:p>
      <w:r>
        <w:rPr>
          <w:b/>
        </w:rPr>
        <w:t xml:space="preserve">Tulos</w:t>
      </w:r>
    </w:p>
    <w:p>
      <w:r>
        <w:t xml:space="preserve">Kysyimme 100 mieheltä... Kerro jotain, mitä voisit kysyä naiselta, joka voisi johtaa läpsäisyyn.</w:t>
      </w:r>
    </w:p>
    <w:p>
      <w:r>
        <w:rPr>
          <w:b/>
        </w:rPr>
        <w:t xml:space="preserve">Esimerkki 6.3683</w:t>
      </w:r>
    </w:p>
    <w:p>
      <w:r>
        <w:t xml:space="preserve">hänen rahansa, kartanonsa, naisensa, autonsa, maineensa, kylpytakkinsa, -</w:t>
      </w:r>
    </w:p>
    <w:p>
      <w:r>
        <w:rPr>
          <w:b/>
        </w:rPr>
        <w:t xml:space="preserve">Tulos</w:t>
      </w:r>
    </w:p>
    <w:p>
      <w:r>
        <w:t xml:space="preserve">Kysyimme 100 mieheltä... vaikka vain yhden päivän ajan, nimeä jotain, mitä Hugh Hefnerillä on ja mitä haluaisit itsellesi.</w:t>
      </w:r>
    </w:p>
    <w:p>
      <w:r>
        <w:rPr>
          <w:b/>
        </w:rPr>
        <w:t xml:space="preserve">Esimerkki 6.3684</w:t>
      </w:r>
    </w:p>
    <w:p>
      <w:r>
        <w:t xml:space="preserve">kolhu päähän/kattoon, pienet autot, vaatteet/kengät, kumppanin löytäminen, lyhyet sängyt.</w:t>
      </w:r>
    </w:p>
    <w:p>
      <w:r>
        <w:rPr>
          <w:b/>
        </w:rPr>
        <w:t xml:space="preserve">Tulos</w:t>
      </w:r>
    </w:p>
    <w:p>
      <w:r>
        <w:t xml:space="preserve">mikä on mielestäsi suurin haitta pitkässä olemuksessa?</w:t>
      </w:r>
    </w:p>
    <w:p>
      <w:r>
        <w:rPr>
          <w:b/>
        </w:rPr>
        <w:t xml:space="preserve">Esimerkki 6.3685</w:t>
      </w:r>
    </w:p>
    <w:p>
      <w:r>
        <w:t xml:space="preserve">koe, päivällisen syöminen, urheilukilpailut, nukkumaanmeno, treffeille pyytäminen.</w:t>
      </w:r>
    </w:p>
    <w:p>
      <w:r>
        <w:rPr>
          <w:b/>
        </w:rPr>
        <w:t xml:space="preserve">Tulos</w:t>
      </w:r>
    </w:p>
    <w:p>
      <w:r>
        <w:t xml:space="preserve">mitä lukiolainen rukoilisi ennen kuin tekee?</w:t>
      </w:r>
    </w:p>
    <w:p>
      <w:r>
        <w:rPr>
          <w:b/>
        </w:rPr>
        <w:t xml:space="preserve">Esimerkki 6.3686</w:t>
      </w:r>
    </w:p>
    <w:p>
      <w:r>
        <w:t xml:space="preserve">hups, ammu, hitto, paska, hitto, hitto, hitsi...</w:t>
      </w:r>
    </w:p>
    <w:p>
      <w:r>
        <w:rPr>
          <w:b/>
        </w:rPr>
        <w:t xml:space="preserve">Tulos</w:t>
      </w:r>
    </w:p>
    <w:p>
      <w:r>
        <w:t xml:space="preserve">ilman kiroilua, sano minulle sana, jonka ihmiset sanovat heti tehtyään virheen.</w:t>
      </w:r>
    </w:p>
    <w:p>
      <w:r>
        <w:rPr>
          <w:b/>
        </w:rPr>
        <w:t xml:space="preserve">Esimerkki 6.3687</w:t>
      </w:r>
    </w:p>
    <w:p>
      <w:r>
        <w:t xml:space="preserve">ranta, koti, ostoskeskus, las vegas, elokuvat, puisto, ranta, puisto</w:t>
      </w:r>
    </w:p>
    <w:p>
      <w:r>
        <w:rPr>
          <w:b/>
        </w:rPr>
        <w:t xml:space="preserve">Tulos</w:t>
      </w:r>
    </w:p>
    <w:p>
      <w:r>
        <w:t xml:space="preserve">Kun ajat töihin, nimeä paikka, johon haluaisit mennä sen sijaan.</w:t>
      </w:r>
    </w:p>
    <w:p>
      <w:r>
        <w:rPr>
          <w:b/>
        </w:rPr>
        <w:t xml:space="preserve">Esimerkki 6.3688</w:t>
      </w:r>
    </w:p>
    <w:p>
      <w:r>
        <w:t xml:space="preserve">Ellen Degeneres, Steve Harvey, Jay Leno, Jerry Springer, Jimmy Fallon, Jimmy Fallon, Ellen Degeneres, Steve Harvey, Jay Leno, Jerry Springer, Jimmy Fallon</w:t>
      </w:r>
    </w:p>
    <w:p>
      <w:r>
        <w:rPr>
          <w:b/>
        </w:rPr>
        <w:t xml:space="preserve">Tulos</w:t>
      </w:r>
    </w:p>
    <w:p>
      <w:r>
        <w:t xml:space="preserve">kuka talk show -juontaja on hauskin?</w:t>
      </w:r>
    </w:p>
    <w:p>
      <w:r>
        <w:rPr>
          <w:b/>
        </w:rPr>
        <w:t xml:space="preserve">Esimerkki 6.3689</w:t>
      </w:r>
    </w:p>
    <w:p>
      <w:r>
        <w:t xml:space="preserve">jalat, kädet, nilkat, jalkaterät, pohkeet, käsivarret.</w:t>
      </w:r>
    </w:p>
    <w:p>
      <w:r>
        <w:rPr>
          <w:b/>
        </w:rPr>
        <w:t xml:space="preserve">Tulos</w:t>
      </w:r>
    </w:p>
    <w:p>
      <w:r>
        <w:t xml:space="preserve">mitä osaa ihmisten kehosta koirat purevat eniten?</w:t>
      </w:r>
    </w:p>
    <w:p>
      <w:r>
        <w:rPr>
          <w:b/>
        </w:rPr>
        <w:t xml:space="preserve">Esimerkki 6.3690</w:t>
      </w:r>
    </w:p>
    <w:p>
      <w:r>
        <w:t xml:space="preserve">syödä lounasta, polttaa savuketta, puhua kävelyllä, lukea sähköposteja...</w:t>
      </w:r>
    </w:p>
    <w:p>
      <w:r>
        <w:rPr>
          <w:b/>
        </w:rPr>
        <w:t xml:space="preserve">Tulos</w:t>
      </w:r>
    </w:p>
    <w:p>
      <w:r>
        <w:t xml:space="preserve">Mitä voisit tehdä lounastauolla?</w:t>
      </w:r>
    </w:p>
    <w:p>
      <w:r>
        <w:rPr>
          <w:b/>
        </w:rPr>
        <w:t xml:space="preserve">Esimerkki 6.3691</w:t>
      </w:r>
    </w:p>
    <w:p>
      <w:r>
        <w:t xml:space="preserve">katson televisiota, hengailen, luen, kuuntelen, tietokone, palapelit</w:t>
      </w:r>
    </w:p>
    <w:p>
      <w:r>
        <w:rPr>
          <w:b/>
        </w:rPr>
        <w:t xml:space="preserve">Tulos</w:t>
      </w:r>
    </w:p>
    <w:p>
      <w:r>
        <w:t xml:space="preserve">Mitä teet mieluiten, kun olet yksin kotona?</w:t>
      </w:r>
    </w:p>
    <w:p>
      <w:r>
        <w:rPr>
          <w:b/>
        </w:rPr>
        <w:t xml:space="preserve">Esimerkki 6.3692</w:t>
      </w:r>
    </w:p>
    <w:p>
      <w:r>
        <w:t xml:space="preserve">na na, mummo, mummo, mummo, mummo, isoäiti, isoäiti</w:t>
      </w:r>
    </w:p>
    <w:p>
      <w:r>
        <w:rPr>
          <w:b/>
        </w:rPr>
        <w:t xml:space="preserve">Tulos</w:t>
      </w:r>
    </w:p>
    <w:p>
      <w:r>
        <w:t xml:space="preserve">Mitkä ovat yleisiä lempinimiä isoäidille?</w:t>
      </w:r>
    </w:p>
    <w:p>
      <w:r>
        <w:rPr>
          <w:b/>
        </w:rPr>
        <w:t xml:space="preserve">Esimerkki 6.3693</w:t>
      </w:r>
    </w:p>
    <w:p>
      <w:r>
        <w:t xml:space="preserve">toinen henkilö, vitsi, uneliaisuus, alkoholi, hermostuneisuus, sokeri.</w:t>
      </w:r>
    </w:p>
    <w:p>
      <w:r>
        <w:rPr>
          <w:b/>
        </w:rPr>
        <w:t xml:space="preserve">Tulos</w:t>
      </w:r>
    </w:p>
    <w:p>
      <w:r>
        <w:t xml:space="preserve">kun joku saa kikatuksen, nimeä jotain, jota hän syyttää siitä.</w:t>
      </w:r>
    </w:p>
    <w:p>
      <w:r>
        <w:rPr>
          <w:b/>
        </w:rPr>
        <w:t xml:space="preserve">Esimerkki 6.3694</w:t>
      </w:r>
    </w:p>
    <w:p>
      <w:r>
        <w:t xml:space="preserve">pelaajat, hot dog, kotijuoksut, fanit, lyönnit</w:t>
      </w:r>
    </w:p>
    <w:p>
      <w:r>
        <w:rPr>
          <w:b/>
        </w:rPr>
        <w:t xml:space="preserve">Tulos</w:t>
      </w:r>
    </w:p>
    <w:p>
      <w:r>
        <w:t xml:space="preserve">mitä voit nähdä baseball-ottelussa?</w:t>
      </w:r>
    </w:p>
    <w:p>
      <w:r>
        <w:rPr>
          <w:b/>
        </w:rPr>
        <w:t xml:space="preserve">Esimerkki 6.3695</w:t>
      </w:r>
    </w:p>
    <w:p>
      <w:r>
        <w:t xml:space="preserve">aksentti, ulkonäkö, salaperäinen/seksikäs, kohtelias/miesmäinen, tavat ja käytöstavat</w:t>
      </w:r>
    </w:p>
    <w:p>
      <w:r>
        <w:rPr>
          <w:b/>
        </w:rPr>
        <w:t xml:space="preserve">Tulos</w:t>
      </w:r>
    </w:p>
    <w:p>
      <w:r>
        <w:t xml:space="preserve">Kysyimme 100 naiselta... mikä ulkomaalaisissa miehissä viehättää sinua eniten?</w:t>
      </w:r>
    </w:p>
    <w:p>
      <w:r>
        <w:rPr>
          <w:b/>
        </w:rPr>
        <w:t xml:space="preserve">Esimerkki 6.3696</w:t>
      </w:r>
    </w:p>
    <w:p>
      <w:r>
        <w:t xml:space="preserve">talon kunto, sijainti, keittiö, hinta, makuuhuoneet</w:t>
      </w:r>
    </w:p>
    <w:p>
      <w:r>
        <w:rPr>
          <w:b/>
        </w:rPr>
        <w:t xml:space="preserve">Tulos</w:t>
      </w:r>
    </w:p>
    <w:p>
      <w:r>
        <w:t xml:space="preserve">Mitä etsit ensimmäisenä, kun ostat talon?</w:t>
      </w:r>
    </w:p>
    <w:p>
      <w:r>
        <w:rPr>
          <w:b/>
        </w:rPr>
        <w:t xml:space="preserve">Esimerkki 6.3697</w:t>
      </w:r>
    </w:p>
    <w:p>
      <w:r>
        <w:t xml:space="preserve">kaappi, sängyn/maton alla, laatikko/vaatekaappi, auto/arkku, kellari</w:t>
      </w:r>
    </w:p>
    <w:p>
      <w:r>
        <w:rPr>
          <w:b/>
        </w:rPr>
        <w:t xml:space="preserve">Tulos</w:t>
      </w:r>
    </w:p>
    <w:p>
      <w:r>
        <w:t xml:space="preserve">Kun nainen lähtee ostoksille, mihin hän piilottaa ostokset mieheltään?</w:t>
      </w:r>
    </w:p>
    <w:p>
      <w:r>
        <w:rPr>
          <w:b/>
        </w:rPr>
        <w:t xml:space="preserve">Esimerkki 6.3698</w:t>
      </w:r>
    </w:p>
    <w:p>
      <w:r>
        <w:t xml:space="preserve">ruokakauppa, elokuvajono, pankkijono, tavaratalo, ravintola.</w:t>
      </w:r>
    </w:p>
    <w:p>
      <w:r>
        <w:rPr>
          <w:b/>
        </w:rPr>
        <w:t xml:space="preserve">Tulos</w:t>
      </w:r>
    </w:p>
    <w:p>
      <w:r>
        <w:t xml:space="preserve">Missä olit viimeksi, kun joku yritti ohittaa sinut jonossa?</w:t>
      </w:r>
    </w:p>
    <w:p>
      <w:r>
        <w:rPr>
          <w:b/>
        </w:rPr>
        <w:t xml:space="preserve">Esimerkki 6.3699</w:t>
      </w:r>
    </w:p>
    <w:p>
      <w:r>
        <w:t xml:space="preserve">musiikki/karaoke, alkoholi, pelit, eksoottinen tanssija, vitsien kertominen, tanssi</w:t>
      </w:r>
    </w:p>
    <w:p>
      <w:r>
        <w:rPr>
          <w:b/>
        </w:rPr>
        <w:t xml:space="preserve">Tulos</w:t>
      </w:r>
    </w:p>
    <w:p>
      <w:r>
        <w:t xml:space="preserve">mikä on varma tapa piristää tylsiä juhlia?</w:t>
      </w:r>
    </w:p>
    <w:p>
      <w:r>
        <w:rPr>
          <w:b/>
        </w:rPr>
        <w:t xml:space="preserve">Esimerkki 6.3700</w:t>
      </w:r>
    </w:p>
    <w:p>
      <w:r>
        <w:t xml:space="preserve">jalat, kädet, nenä, pakarat, sydän...</w:t>
      </w:r>
    </w:p>
    <w:p>
      <w:r>
        <w:rPr>
          <w:b/>
        </w:rPr>
        <w:t xml:space="preserve">Tulos</w:t>
      </w:r>
    </w:p>
    <w:p>
      <w:r>
        <w:t xml:space="preserve">mikä osa puolisosi kehosta on aina kylmä?</w:t>
      </w:r>
    </w:p>
    <w:p>
      <w:r>
        <w:rPr>
          <w:b/>
        </w:rPr>
        <w:t xml:space="preserve">Esimerkki 6.3701</w:t>
      </w:r>
    </w:p>
    <w:p>
      <w:r>
        <w:t xml:space="preserve">silmät, kasvot, rintakehä, kädet, jalat, pää, käsivarret</w:t>
      </w:r>
    </w:p>
    <w:p>
      <w:r>
        <w:rPr>
          <w:b/>
        </w:rPr>
        <w:t xml:space="preserve">Tulos</w:t>
      </w:r>
    </w:p>
    <w:p>
      <w:r>
        <w:t xml:space="preserve">Mikä on lempiosasi ihmiskehossa?</w:t>
      </w:r>
    </w:p>
    <w:p>
      <w:r>
        <w:rPr>
          <w:b/>
        </w:rPr>
        <w:t xml:space="preserve">Esimerkki 6.3702</w:t>
      </w:r>
    </w:p>
    <w:p>
      <w:r>
        <w:t xml:space="preserve">new york, l.a./hollywood, washington d.c., chicago</w:t>
      </w:r>
    </w:p>
    <w:p>
      <w:r>
        <w:rPr>
          <w:b/>
        </w:rPr>
        <w:t xml:space="preserve">Tulos</w:t>
      </w:r>
    </w:p>
    <w:p>
      <w:r>
        <w:t xml:space="preserve">mikä on Yhdysvaltojen puhutuin kaupunki?</w:t>
      </w:r>
    </w:p>
    <w:p>
      <w:r>
        <w:rPr>
          <w:b/>
        </w:rPr>
        <w:t xml:space="preserve">Esimerkki 6.3703</w:t>
      </w:r>
    </w:p>
    <w:p>
      <w:r>
        <w:t xml:space="preserve">sipuli, valkosipuli</w:t>
      </w:r>
    </w:p>
    <w:p>
      <w:r>
        <w:rPr>
          <w:b/>
        </w:rPr>
        <w:t xml:space="preserve">Tulos</w:t>
      </w:r>
    </w:p>
    <w:p>
      <w:r>
        <w:t xml:space="preserve">millaista bagelia välttäisit syömästä ennen haastattelua?</w:t>
      </w:r>
    </w:p>
    <w:p>
      <w:r>
        <w:rPr>
          <w:b/>
        </w:rPr>
        <w:t xml:space="preserve">Esimerkki 6.3704</w:t>
      </w:r>
    </w:p>
    <w:p>
      <w:r>
        <w:t xml:space="preserve">pimeys, hirviö, outoja ääniä, ukkonen, muukalaiset, koira</w:t>
      </w:r>
    </w:p>
    <w:p>
      <w:r>
        <w:rPr>
          <w:b/>
        </w:rPr>
        <w:t xml:space="preserve">Tulos</w:t>
      </w:r>
    </w:p>
    <w:p>
      <w:r>
        <w:t xml:space="preserve">mikä yksittäinen asia pelottaa pieniä lapsia eniten?</w:t>
      </w:r>
    </w:p>
    <w:p>
      <w:r>
        <w:rPr>
          <w:b/>
        </w:rPr>
        <w:t xml:space="preserve">Esimerkki 6.3705</w:t>
      </w:r>
    </w:p>
    <w:p>
      <w:r>
        <w:t xml:space="preserve">tietokone, kysy joltakulta, soita 411, puhelinluettelo, faksaa se, sanakirjaa</w:t>
      </w:r>
    </w:p>
    <w:p>
      <w:r>
        <w:rPr>
          <w:b/>
        </w:rPr>
        <w:t xml:space="preserve">Tulos</w:t>
      </w:r>
    </w:p>
    <w:p>
      <w:r>
        <w:t xml:space="preserve">Mitä teet, kun tarvitset tietoa nopeasti?</w:t>
      </w:r>
    </w:p>
    <w:p>
      <w:r>
        <w:rPr>
          <w:b/>
        </w:rPr>
        <w:t xml:space="preserve">Esimerkki 6.3706</w:t>
      </w:r>
    </w:p>
    <w:p>
      <w:r>
        <w:t xml:space="preserve">hygieniatarvikkeet, vaatteet/kengät, raha/luottokortti, lääkkeet, kamera.</w:t>
      </w:r>
    </w:p>
    <w:p>
      <w:r>
        <w:rPr>
          <w:b/>
        </w:rPr>
        <w:t xml:space="preserve">Tulos</w:t>
      </w:r>
    </w:p>
    <w:p>
      <w:r>
        <w:t xml:space="preserve">Mikä on pahinta, mitä lomalle lähtiessä unohtuu pakata?</w:t>
      </w:r>
    </w:p>
    <w:p>
      <w:r>
        <w:rPr>
          <w:b/>
        </w:rPr>
        <w:t xml:space="preserve">Esimerkki 6.3707</w:t>
      </w:r>
    </w:p>
    <w:p>
      <w:r>
        <w:t xml:space="preserve">hedelmät, vihannekset, voileipä, omena, porkkanat</w:t>
      </w:r>
    </w:p>
    <w:p>
      <w:r>
        <w:rPr>
          <w:b/>
        </w:rPr>
        <w:t xml:space="preserve">Tulos</w:t>
      </w:r>
    </w:p>
    <w:p>
      <w:r>
        <w:t xml:space="preserve">Millaisia terveellisiä lounasruokia lapset haluaisivat eniten vaihtaa roskaruokaan?</w:t>
      </w:r>
    </w:p>
    <w:p>
      <w:r>
        <w:rPr>
          <w:b/>
        </w:rPr>
        <w:t xml:space="preserve">Esimerkki 6.3708</w:t>
      </w:r>
    </w:p>
    <w:p>
      <w:r>
        <w:t xml:space="preserve">kauppa, työpaikka, lääkäri, autoliike, koti, bussipysäkki</w:t>
      </w:r>
    </w:p>
    <w:p>
      <w:r>
        <w:rPr>
          <w:b/>
        </w:rPr>
        <w:t xml:space="preserve">Tulos</w:t>
      </w:r>
    </w:p>
    <w:p>
      <w:r>
        <w:t xml:space="preserve">kun autosi on korjaamolla, nimeä sellainen paikka, johon pyydät naapurisi ajamaan sinut.</w:t>
      </w:r>
    </w:p>
    <w:p>
      <w:r>
        <w:rPr>
          <w:b/>
        </w:rPr>
        <w:t xml:space="preserve">Esimerkki 6.3709</w:t>
      </w:r>
    </w:p>
    <w:p>
      <w:r>
        <w:t xml:space="preserve">laina, työpaikka/edistyminen, treffit/treffit, luottokortti, talo/kiinnitys, "nussiminen"...</w:t>
      </w:r>
    </w:p>
    <w:p>
      <w:r>
        <w:rPr>
          <w:b/>
        </w:rPr>
        <w:t xml:space="preserve">Tulos</w:t>
      </w:r>
    </w:p>
    <w:p>
      <w:r>
        <w:t xml:space="preserve">Mikä olisi pahin asia, jonka vuoksi sinut voitaisiin hylätä?</w:t>
      </w:r>
    </w:p>
    <w:p>
      <w:r>
        <w:rPr>
          <w:b/>
        </w:rPr>
        <w:t xml:space="preserve">Esimerkki 6.3710</w:t>
      </w:r>
    </w:p>
    <w:p>
      <w:r>
        <w:t xml:space="preserve">ystävänpäivä, äitienpäivä, pääsiäinen, pääsiäinen</w:t>
      </w:r>
    </w:p>
    <w:p>
      <w:r>
        <w:rPr>
          <w:b/>
        </w:rPr>
        <w:t xml:space="preserve">Tulos</w:t>
      </w:r>
    </w:p>
    <w:p>
      <w:r>
        <w:t xml:space="preserve">Mikä muu juhlapyhä kuin joulu saa postin kiireiseksi?</w:t>
      </w:r>
    </w:p>
    <w:p>
      <w:r>
        <w:rPr>
          <w:b/>
        </w:rPr>
        <w:t xml:space="preserve">Esimerkki 6.3711</w:t>
      </w:r>
    </w:p>
    <w:p>
      <w:r>
        <w:t xml:space="preserve">Tervetuloa, rantautuminen, hotelliin kirjautuminen, aloha, lentokoneesta poistuminen.</w:t>
      </w:r>
    </w:p>
    <w:p>
      <w:r>
        <w:rPr>
          <w:b/>
        </w:rPr>
        <w:t xml:space="preserve">Tulos</w:t>
      </w:r>
    </w:p>
    <w:p>
      <w:r>
        <w:t xml:space="preserve">Mitä joku tekee ensimmäisenä, kun hän saapuu Havaijille?</w:t>
      </w:r>
    </w:p>
    <w:p>
      <w:r>
        <w:rPr>
          <w:b/>
        </w:rPr>
        <w:t xml:space="preserve">Esimerkki 6.3712</w:t>
      </w:r>
    </w:p>
    <w:p>
      <w:r>
        <w:t xml:space="preserve">bill clinton, george w. bush, ronald reagan, richard nixon, gerald ford</w:t>
      </w:r>
    </w:p>
    <w:p>
      <w:r>
        <w:rPr>
          <w:b/>
        </w:rPr>
        <w:t xml:space="preserve">Tulos</w:t>
      </w:r>
    </w:p>
    <w:p>
      <w:r>
        <w:t xml:space="preserve">kuka yhdysvaltojen presidentti on mielestäsi tarjonnut koomikoille parasta materiaalia?</w:t>
      </w:r>
    </w:p>
    <w:p>
      <w:r>
        <w:rPr>
          <w:b/>
        </w:rPr>
        <w:t xml:space="preserve">Esimerkki 6.3713</w:t>
      </w:r>
    </w:p>
    <w:p>
      <w:r>
        <w:t xml:space="preserve">frankenstein, godzilla, king kong, dracula/vampyyri, jason, freddy krueger</w:t>
      </w:r>
    </w:p>
    <w:p>
      <w:r>
        <w:rPr>
          <w:b/>
        </w:rPr>
        <w:t xml:space="preserve">Tulos</w:t>
      </w:r>
    </w:p>
    <w:p>
      <w:r>
        <w:t xml:space="preserve">mikä pelottavan elokuvan hahmo olisi vaikeinta muuttaa seksikkääksi halloween-asuksi?</w:t>
      </w:r>
    </w:p>
    <w:p>
      <w:r>
        <w:rPr>
          <w:b/>
        </w:rPr>
        <w:t xml:space="preserve">Esimerkki 6.3714</w:t>
      </w:r>
    </w:p>
    <w:p>
      <w:r>
        <w:t xml:space="preserve">uni/sänkylepo, nesteet, lääkkeet, yksin/rauhassa, äiti, keitto, soppaa</w:t>
      </w:r>
    </w:p>
    <w:p>
      <w:r>
        <w:rPr>
          <w:b/>
        </w:rPr>
        <w:t xml:space="preserve">Tulos</w:t>
      </w:r>
    </w:p>
    <w:p>
      <w:r>
        <w:t xml:space="preserve">Mitä haluat ensimmäisenä, kun olosi on huono?</w:t>
      </w:r>
    </w:p>
    <w:p>
      <w:r>
        <w:rPr>
          <w:b/>
        </w:rPr>
        <w:t xml:space="preserve">Esimerkki 6.3715</w:t>
      </w:r>
    </w:p>
    <w:p>
      <w:r>
        <w:t xml:space="preserve">wc-paperi, pyyhkeet, saippua, hammastahna, shampoo, voide.</w:t>
      </w:r>
    </w:p>
    <w:p>
      <w:r>
        <w:rPr>
          <w:b/>
        </w:rPr>
        <w:t xml:space="preserve">Tulos</w:t>
      </w:r>
    </w:p>
    <w:p>
      <w:r>
        <w:t xml:space="preserve">nimeä talon vieraana jokin isännän kylpyhuoneessa oleva asia, jota oletat voivasi käyttää.</w:t>
      </w:r>
    </w:p>
    <w:p>
      <w:r>
        <w:rPr>
          <w:b/>
        </w:rPr>
        <w:t xml:space="preserve">Esimerkki 6.3716</w:t>
      </w:r>
    </w:p>
    <w:p>
      <w:r>
        <w:t xml:space="preserve">juo, tanssi, syö, katso tv:tä, esittäydy, kuuntele musiikkia.</w:t>
      </w:r>
    </w:p>
    <w:p>
      <w:r>
        <w:rPr>
          <w:b/>
        </w:rPr>
        <w:t xml:space="preserve">Tulos</w:t>
      </w:r>
    </w:p>
    <w:p>
      <w:r>
        <w:t xml:space="preserve">juhlissa, joissa et tunne ketään, miten voisit viettää aikaa?</w:t>
      </w:r>
    </w:p>
    <w:p>
      <w:r>
        <w:rPr>
          <w:b/>
        </w:rPr>
        <w:t xml:space="preserve">Esimerkki 6.3717</w:t>
      </w:r>
    </w:p>
    <w:p>
      <w:r>
        <w:t xml:space="preserve">puhelimessa puhuminen, nukkuminen, siivoaminen, kylpeminen, vessassa käynti, lukeminen, ajaminen.</w:t>
      </w:r>
    </w:p>
    <w:p>
      <w:r>
        <w:rPr>
          <w:b/>
        </w:rPr>
        <w:t xml:space="preserve">Tulos</w:t>
      </w:r>
    </w:p>
    <w:p>
      <w:r>
        <w:t xml:space="preserve">Miesten mukaan: älä koskaan keskeytä naista, kun hän on _______ .</w:t>
      </w:r>
    </w:p>
    <w:p>
      <w:r>
        <w:rPr>
          <w:b/>
        </w:rPr>
        <w:t xml:space="preserve">Esimerkki 6.3718</w:t>
      </w:r>
    </w:p>
    <w:p>
      <w:r>
        <w:t xml:space="preserve">ravintola, hotelli, myymälä, klubi, sairaala, vieroitushoito, vankila</w:t>
      </w:r>
    </w:p>
    <w:p>
      <w:r>
        <w:rPr>
          <w:b/>
        </w:rPr>
        <w:t xml:space="preserve">Tulos</w:t>
      </w:r>
    </w:p>
    <w:p>
      <w:r>
        <w:t xml:space="preserve">Missä paikassa julkkis saattaa saada erityiskohtelua?</w:t>
      </w:r>
    </w:p>
    <w:p>
      <w:r>
        <w:rPr>
          <w:b/>
        </w:rPr>
        <w:t xml:space="preserve">Esimerkki 6.3719</w:t>
      </w:r>
    </w:p>
    <w:p>
      <w:r>
        <w:t xml:space="preserve">goodfellas, good will hunting, the good...ugly, ...morning, v'tnam, as good as...gets, a few good men</w:t>
      </w:r>
    </w:p>
    <w:p>
      <w:r>
        <w:rPr>
          <w:b/>
        </w:rPr>
        <w:t xml:space="preserve">Tulos</w:t>
      </w:r>
    </w:p>
    <w:p>
      <w:r>
        <w:t xml:space="preserve">elokuva, jonka nimessä on sana "hyvä".</w:t>
      </w:r>
    </w:p>
    <w:p>
      <w:r>
        <w:rPr>
          <w:b/>
        </w:rPr>
        <w:t xml:space="preserve">Esimerkki 6.3720</w:t>
      </w:r>
    </w:p>
    <w:p>
      <w:r>
        <w:t xml:space="preserve">maasturit, ajo, ohjaus, autot, autoilu, kuorma-autot, pakettiautot, autot, autot, ajoneuvot, kenttä, jalkapallo, ottelut, jääkiekko, baseball, jalkapallo, golf, yleisurheilu, koripallo, pelit, radat, kilpailut, urheilu, varallisuus, raha, talous, rikkaudet, säästöt, kolikko, valuutta, käteinen raha, kustannukset, talous, laskut, ruoanvalmistuslaite, kodinkoneet, laitteet, liesi, jääkaappi, leivänpaahdin, kylmäkone, liesi, liesi, uunit, keittiökalusteet, astianpesukone, tehosekoituslaite, asioihin liittyvät asiat, treffit, romantiikka, rakkaus, suunnat, navigointi, laakeri, opastus, määränpää.</w:t>
      </w:r>
    </w:p>
    <w:p>
      <w:r>
        <w:rPr>
          <w:b/>
        </w:rPr>
        <w:t xml:space="preserve">Tulos</w:t>
      </w:r>
    </w:p>
    <w:p>
      <w:r>
        <w:t xml:space="preserve">naisten mukaan: Mikä on asia, josta miehet luulevat tietävänsä enemmän kuin he itse?</w:t>
      </w:r>
    </w:p>
    <w:p>
      <w:r>
        <w:rPr>
          <w:b/>
        </w:rPr>
        <w:t xml:space="preserve">Esimerkki 6.3721</w:t>
      </w:r>
    </w:p>
    <w:p>
      <w:r>
        <w:t xml:space="preserve">Oreo, kaurahiutaleet, maapähkinävoi, sokeri, vaniljakiekot</w:t>
      </w:r>
    </w:p>
    <w:p>
      <w:r>
        <w:rPr>
          <w:b/>
        </w:rPr>
        <w:t xml:space="preserve">Tulos</w:t>
      </w:r>
    </w:p>
    <w:p>
      <w:r>
        <w:t xml:space="preserve">suklaalastun lisäksi, nimeä suosittu keksi</w:t>
      </w:r>
    </w:p>
    <w:p>
      <w:r>
        <w:rPr>
          <w:b/>
        </w:rPr>
        <w:t xml:space="preserve">Esimerkki 6.3722</w:t>
      </w:r>
    </w:p>
    <w:p>
      <w:r>
        <w:t xml:space="preserve">plus, yhtä suuri, kerro, jaa, päälle/pois, prosentti, miinus</w:t>
      </w:r>
    </w:p>
    <w:p>
      <w:r>
        <w:rPr>
          <w:b/>
        </w:rPr>
        <w:t xml:space="preserve">Tulos</w:t>
      </w:r>
    </w:p>
    <w:p>
      <w:r>
        <w:t xml:space="preserve">numeroiden lisäksinimeä laskimen painike</w:t>
      </w:r>
    </w:p>
    <w:p>
      <w:r>
        <w:rPr>
          <w:b/>
        </w:rPr>
        <w:t xml:space="preserve">Esimerkki 6.3723</w:t>
      </w:r>
    </w:p>
    <w:p>
      <w:r>
        <w:t xml:space="preserve">kuvia, takki, koruja, kirjoja, avaimia, rakkauskirjeitä...</w:t>
      </w:r>
    </w:p>
    <w:p>
      <w:r>
        <w:rPr>
          <w:b/>
        </w:rPr>
        <w:t xml:space="preserve">Tulos</w:t>
      </w:r>
    </w:p>
    <w:p>
      <w:r>
        <w:t xml:space="preserve">Kerro sormuksen lisäksi jokin erityinen asia, jonka tyttö voisi antaa takaisin poikaystävälleen, kun hän jättää tämän.</w:t>
      </w:r>
    </w:p>
    <w:p>
      <w:r>
        <w:rPr>
          <w:b/>
        </w:rPr>
        <w:t xml:space="preserve">Esimerkki 6.3724</w:t>
      </w:r>
    </w:p>
    <w:p>
      <w:r>
        <w:t xml:space="preserve">hääkappeli, puisto</w:t>
      </w:r>
    </w:p>
    <w:p>
      <w:r>
        <w:rPr>
          <w:b/>
        </w:rPr>
        <w:t xml:space="preserve">Tulos</w:t>
      </w:r>
    </w:p>
    <w:p>
      <w:r>
        <w:t xml:space="preserve">Nimeä kirkon lisäksi paikka, jossa ihmiset menevät naimisiin.</w:t>
      </w:r>
    </w:p>
    <w:p>
      <w:r>
        <w:rPr>
          <w:b/>
        </w:rPr>
        <w:t xml:space="preserve">Esimerkki 6.3725</w:t>
      </w:r>
    </w:p>
    <w:p>
      <w:r>
        <w:t xml:space="preserve">sikarit, sytytin</w:t>
      </w:r>
    </w:p>
    <w:p>
      <w:r>
        <w:rPr>
          <w:b/>
        </w:rPr>
        <w:t xml:space="preserve">Tulos</w:t>
      </w:r>
    </w:p>
    <w:p>
      <w:r>
        <w:t xml:space="preserve">savukkeiden lisäksi nimeä jotain, mitä tupakkakauppa voisi myydä.</w:t>
      </w:r>
    </w:p>
    <w:p>
      <w:r>
        <w:rPr>
          <w:b/>
        </w:rPr>
        <w:t xml:space="preserve">Esimerkki 6.3726</w:t>
      </w:r>
    </w:p>
    <w:p>
      <w:r>
        <w:t xml:space="preserve">kiitospäivä, työpäivä</w:t>
      </w:r>
    </w:p>
    <w:p>
      <w:r>
        <w:rPr>
          <w:b/>
        </w:rPr>
        <w:t xml:space="preserve">Tulos</w:t>
      </w:r>
    </w:p>
    <w:p>
      <w:r>
        <w:t xml:space="preserve">Mainitse joulun lisäksi jokin muu juhlapäivä, jolloin useimmat ihmiset saavat vapaata töistä.</w:t>
      </w:r>
    </w:p>
    <w:p>
      <w:r>
        <w:rPr>
          <w:b/>
        </w:rPr>
        <w:t xml:space="preserve">Esimerkki 6.3727</w:t>
      </w:r>
    </w:p>
    <w:p>
      <w:r>
        <w:t xml:space="preserve">hyeena, warthog, paviaani, mangusti, elefantti</w:t>
      </w:r>
    </w:p>
    <w:p>
      <w:r>
        <w:rPr>
          <w:b/>
        </w:rPr>
        <w:t xml:space="preserve">Tulos</w:t>
      </w:r>
    </w:p>
    <w:p>
      <w:r>
        <w:t xml:space="preserve">Nimeä leijonan lisäksi leijonakuninkaassa esiintyvä eläin.</w:t>
      </w:r>
    </w:p>
    <w:p>
      <w:r>
        <w:rPr>
          <w:b/>
        </w:rPr>
        <w:t xml:space="preserve">Esimerkki 6.3728</w:t>
      </w:r>
    </w:p>
    <w:p>
      <w:r>
        <w:t xml:space="preserve">limsat, mausteet, perunalastut, sämpylät, rinkelit, rinkelit.</w:t>
      </w:r>
    </w:p>
    <w:p>
      <w:r>
        <w:rPr>
          <w:b/>
        </w:rPr>
        <w:t xml:space="preserve">Tulos</w:t>
      </w:r>
    </w:p>
    <w:p>
      <w:r>
        <w:t xml:space="preserve">Nimeä hotdogien lisäksi jotain muuta, mitä löydät hotdogin myyjän kärryistä.</w:t>
      </w:r>
    </w:p>
    <w:p>
      <w:r>
        <w:rPr>
          <w:b/>
        </w:rPr>
        <w:t xml:space="preserve">Esimerkki 6.3729</w:t>
      </w:r>
    </w:p>
    <w:p>
      <w:r>
        <w:t xml:space="preserve">häät, joulu, pääsiäinen, hautajaiset</w:t>
      </w:r>
    </w:p>
    <w:p>
      <w:r>
        <w:rPr>
          <w:b/>
        </w:rPr>
        <w:t xml:space="preserve">Tulos</w:t>
      </w:r>
    </w:p>
    <w:p>
      <w:r>
        <w:t xml:space="preserve">Kertokaa minulle tavallisen sunnuntain lisäksi jokin tilaisuus, jolloin saatatte käydä kirkossa.</w:t>
      </w:r>
    </w:p>
    <w:p>
      <w:r>
        <w:rPr>
          <w:b/>
        </w:rPr>
        <w:t xml:space="preserve">Tulos</w:t>
      </w:r>
    </w:p>
    <w:p>
      <w:r>
        <w:t xml:space="preserve">Kertokaa minulle tavallisen sunnuntain lisäksi tilaisuus, jolloin saattaisitte käydä kirkossa.</w:t>
      </w:r>
    </w:p>
    <w:p>
      <w:r>
        <w:rPr>
          <w:b/>
        </w:rPr>
        <w:t xml:space="preserve">Esimerkki 6.3730</w:t>
      </w:r>
    </w:p>
    <w:p>
      <w:r>
        <w:t xml:space="preserve">kuningatar, ritari</w:t>
      </w:r>
    </w:p>
    <w:p>
      <w:r>
        <w:rPr>
          <w:b/>
        </w:rPr>
        <w:t xml:space="preserve">Tulos</w:t>
      </w:r>
    </w:p>
    <w:p>
      <w:r>
        <w:t xml:space="preserve">Nimeä kuninkaan lisäksi joku, jonka olisit todennäköisesti nähnyt medievelin linnassa.</w:t>
      </w:r>
    </w:p>
    <w:p>
      <w:r>
        <w:rPr>
          <w:b/>
        </w:rPr>
        <w:t xml:space="preserve">Esimerkki 6.3731</w:t>
      </w:r>
    </w:p>
    <w:p>
      <w:r>
        <w:t xml:space="preserve">jughead, veronica, sue, edith, fredie, betty, moose, bom...</w:t>
      </w:r>
    </w:p>
    <w:p>
      <w:r>
        <w:rPr>
          <w:b/>
        </w:rPr>
        <w:t xml:space="preserve">Tulos</w:t>
      </w:r>
    </w:p>
    <w:p>
      <w:r>
        <w:t xml:space="preserve">Nimeä Archien lisäksi toinen hahmo Archie-sarjakuvista.</w:t>
      </w:r>
    </w:p>
    <w:p>
      <w:r>
        <w:rPr>
          <w:b/>
        </w:rPr>
        <w:t xml:space="preserve">Esimerkki 6.3732</w:t>
      </w:r>
    </w:p>
    <w:p>
      <w:r>
        <w:t xml:space="preserve">papisto, bestman, morsiusneito</w:t>
      </w:r>
    </w:p>
    <w:p>
      <w:r>
        <w:rPr>
          <w:b/>
        </w:rPr>
        <w:t xml:space="preserve">Tulos</w:t>
      </w:r>
    </w:p>
    <w:p>
      <w:r>
        <w:t xml:space="preserve">Nimeä morsiamen ja sulhasen lisäksi tärkein henkilö häissä.</w:t>
      </w:r>
    </w:p>
    <w:p>
      <w:r>
        <w:rPr>
          <w:b/>
        </w:rPr>
        <w:t xml:space="preserve">Esimerkki 6.3733</w:t>
      </w:r>
    </w:p>
    <w:p>
      <w:r>
        <w:t xml:space="preserve">polkupyörä, ruohonleikkuri, moottoripyörä, kottikärryt.</w:t>
      </w:r>
    </w:p>
    <w:p>
      <w:r>
        <w:rPr>
          <w:b/>
        </w:rPr>
        <w:t xml:space="preserve">Tulos</w:t>
      </w:r>
    </w:p>
    <w:p>
      <w:r>
        <w:t xml:space="preserve">Nimeä auton lisäksi jokin pyörillä varustettu auto, jota pidetään autotallissa.</w:t>
      </w:r>
    </w:p>
    <w:p>
      <w:r>
        <w:rPr>
          <w:b/>
        </w:rPr>
        <w:t xml:space="preserve">Esimerkki 6.3734</w:t>
      </w:r>
    </w:p>
    <w:p>
      <w:r>
        <w:t xml:space="preserve">koti, asuntovaunu, asunto, auto</w:t>
      </w:r>
    </w:p>
    <w:p>
      <w:r>
        <w:rPr>
          <w:b/>
        </w:rPr>
        <w:t xml:space="preserve">Tulos</w:t>
      </w:r>
    </w:p>
    <w:p>
      <w:r>
        <w:t xml:space="preserve">Nimeä talon lisäksi jokin muu asia, jossa ihmiset asuvat.</w:t>
      </w:r>
    </w:p>
    <w:p>
      <w:r>
        <w:rPr>
          <w:b/>
        </w:rPr>
        <w:t xml:space="preserve">Esimerkki 6.3735</w:t>
      </w:r>
    </w:p>
    <w:p>
      <w:r>
        <w:t xml:space="preserve">koukku, viehe, kengät, mato, rengas, rikkaruohot.</w:t>
      </w:r>
    </w:p>
    <w:p>
      <w:r>
        <w:rPr>
          <w:b/>
        </w:rPr>
        <w:t xml:space="preserve">Tulos</w:t>
      </w:r>
    </w:p>
    <w:p>
      <w:r>
        <w:t xml:space="preserve">kalan lisäksi nimeä jotain, mitä voit löytää siiman päästä.</w:t>
      </w:r>
    </w:p>
    <w:p>
      <w:r>
        <w:rPr>
          <w:b/>
        </w:rPr>
        <w:t xml:space="preserve">Esimerkki 6.3736</w:t>
      </w:r>
    </w:p>
    <w:p>
      <w:r>
        <w:t xml:space="preserve">joulukuusi, ruoka/makeiset, kortit, valot/koristeet, lahjapaperit/laatikot, misteli/kasvit</w:t>
      </w:r>
    </w:p>
    <w:p>
      <w:r>
        <w:rPr>
          <w:b/>
        </w:rPr>
        <w:t xml:space="preserve">Tulos</w:t>
      </w:r>
    </w:p>
    <w:p>
      <w:r>
        <w:t xml:space="preserve">Mainitse lahjojen lisäksi jokin asia, jonka ostat joka joulu.</w:t>
      </w:r>
    </w:p>
    <w:p>
      <w:r>
        <w:rPr>
          <w:b/>
        </w:rPr>
        <w:t xml:space="preserve">Esimerkki 6.3737</w:t>
      </w:r>
    </w:p>
    <w:p>
      <w:r>
        <w:t xml:space="preserve">kalkkuna, ankka, fasaani, kananpoika, kananpoika</w:t>
      </w:r>
    </w:p>
    <w:p>
      <w:r>
        <w:rPr>
          <w:b/>
        </w:rPr>
        <w:t xml:space="preserve">Tulos</w:t>
      </w:r>
    </w:p>
    <w:p>
      <w:r>
        <w:t xml:space="preserve">Kertokaa minulle kanan lisäksi jokin lintulaji, jota on hyvä syödä.</w:t>
      </w:r>
    </w:p>
    <w:p>
      <w:r>
        <w:rPr>
          <w:b/>
        </w:rPr>
        <w:t xml:space="preserve">Esimerkki 6.3738</w:t>
      </w:r>
    </w:p>
    <w:p>
      <w:r>
        <w:t xml:space="preserve">mieli, liitto, hätä, taide</w:t>
      </w:r>
    </w:p>
    <w:p>
      <w:r>
        <w:rPr>
          <w:b/>
        </w:rPr>
        <w:t xml:space="preserve">Tulos</w:t>
      </w:r>
    </w:p>
    <w:p>
      <w:r>
        <w:t xml:space="preserve">täydennä ilmaisu "valtio".</w:t>
      </w:r>
    </w:p>
    <w:p>
      <w:r>
        <w:rPr>
          <w:b/>
        </w:rPr>
        <w:t xml:space="preserve">Esimerkki 6.3739</w:t>
      </w:r>
    </w:p>
    <w:p>
      <w:r>
        <w:t xml:space="preserve">makuuhuone, kylpyhuone, keittiö, toimisto</w:t>
      </w:r>
    </w:p>
    <w:p>
      <w:r>
        <w:rPr>
          <w:b/>
        </w:rPr>
        <w:t xml:space="preserve">Tulos</w:t>
      </w:r>
    </w:p>
    <w:p>
      <w:r>
        <w:t xml:space="preserve">nimeä juhlien aikana osa talostasi, jossa et haluaisi vieraiden oleskelevan.</w:t>
      </w:r>
    </w:p>
    <w:p>
      <w:r>
        <w:rPr>
          <w:b/>
        </w:rPr>
        <w:t xml:space="preserve">Esimerkki 6.3740</w:t>
      </w:r>
    </w:p>
    <w:p>
      <w:r>
        <w:t xml:space="preserve">avaa lahjoja, mene kirkkoon</w:t>
      </w:r>
    </w:p>
    <w:p>
      <w:r>
        <w:rPr>
          <w:b/>
        </w:rPr>
        <w:t xml:space="preserve">Tulos</w:t>
      </w:r>
    </w:p>
    <w:p>
      <w:r>
        <w:t xml:space="preserve">tee jouluaattona ( sanamuoto ei ole tarkka )</w:t>
      </w:r>
    </w:p>
    <w:p>
      <w:r>
        <w:rPr>
          <w:b/>
        </w:rPr>
        <w:t xml:space="preserve">Esimerkki 6.3741</w:t>
      </w:r>
    </w:p>
    <w:p>
      <w:r>
        <w:t xml:space="preserve">väri, ruoka/juoma, elokuva, asu/kengät, kirja.</w:t>
      </w:r>
    </w:p>
    <w:p>
      <w:r>
        <w:rPr>
          <w:b/>
        </w:rPr>
        <w:t xml:space="preserve">Tulos</w:t>
      </w:r>
    </w:p>
    <w:p>
      <w:r>
        <w:t xml:space="preserve">jokaisella on lempilaulu. sano jotain muuta, josta jokaisella on suosikki.</w:t>
      </w:r>
    </w:p>
    <w:p>
      <w:r>
        <w:rPr>
          <w:b/>
        </w:rPr>
        <w:t xml:space="preserve">Esimerkki 6.3742</w:t>
      </w:r>
    </w:p>
    <w:p>
      <w:r>
        <w:t xml:space="preserve">lelut, elektroniikka, videopelit, ruoka, vaatteet</w:t>
      </w:r>
    </w:p>
    <w:p>
      <w:r>
        <w:rPr>
          <w:b/>
        </w:rPr>
        <w:t xml:space="preserve">Tulos</w:t>
      </w:r>
    </w:p>
    <w:p>
      <w:r>
        <w:t xml:space="preserve">mitä tuotteita ihmiset odottavat pitkissä jonoissa ostaakseen juhlapyhinä?</w:t>
      </w:r>
    </w:p>
    <w:p>
      <w:r>
        <w:rPr>
          <w:b/>
        </w:rPr>
        <w:t xml:space="preserve">Esimerkki 6.3743</w:t>
      </w:r>
    </w:p>
    <w:p>
      <w:r>
        <w:t xml:space="preserve">pitkä, vahva, ruma, iso, kauhistuttava, hirviömäinen</w:t>
      </w:r>
    </w:p>
    <w:p>
      <w:r>
        <w:rPr>
          <w:b/>
        </w:rPr>
        <w:t xml:space="preserve">Tulos</w:t>
      </w:r>
    </w:p>
    <w:p>
      <w:r>
        <w:t xml:space="preserve">anna sana, jolla Frankenstein kuvailisi itseään henkilökohtaisessa ilmoituksessa.</w:t>
      </w:r>
    </w:p>
    <w:p>
      <w:r>
        <w:rPr>
          <w:b/>
        </w:rPr>
        <w:t xml:space="preserve">Esimerkki 6.3744</w:t>
      </w:r>
    </w:p>
    <w:p>
      <w:r>
        <w:t xml:space="preserve">reikä, leski, kissa, lammas, ori, daalia...</w:t>
      </w:r>
    </w:p>
    <w:p>
      <w:r>
        <w:rPr>
          <w:b/>
        </w:rPr>
        <w:t xml:space="preserve">Tulos</w:t>
      </w:r>
    </w:p>
    <w:p>
      <w:r>
        <w:t xml:space="preserve">anna minulle sana, joka voisi täydentää lauseen: musta ____.</w:t>
      </w:r>
    </w:p>
    <w:p>
      <w:r>
        <w:rPr>
          <w:b/>
        </w:rPr>
        <w:t xml:space="preserve">Esimerkki 6.3745</w:t>
      </w:r>
    </w:p>
    <w:p>
      <w:r>
        <w:t xml:space="preserve">starbucks, gap, wal-mart, macy's, mcdonald's, j.c. penney.</w:t>
      </w:r>
    </w:p>
    <w:p>
      <w:r>
        <w:rPr>
          <w:b/>
        </w:rPr>
        <w:t xml:space="preserve">Tulos</w:t>
      </w:r>
    </w:p>
    <w:p>
      <w:r>
        <w:t xml:space="preserve">Kerro minulle sellaisen kaupan nimi, joka on lähes jokaisessa amerikkalaisessa ostoskeskuksessa.</w:t>
      </w:r>
    </w:p>
    <w:p>
      <w:r>
        <w:rPr>
          <w:b/>
        </w:rPr>
        <w:t xml:space="preserve">Esimerkki 6.3746</w:t>
      </w:r>
    </w:p>
    <w:p>
      <w:r>
        <w:t xml:space="preserve">john, jesus, joosef, mooses, david, matteus, matteus</w:t>
      </w:r>
    </w:p>
    <w:p>
      <w:r>
        <w:rPr>
          <w:b/>
        </w:rPr>
        <w:t xml:space="preserve">Tulos</w:t>
      </w:r>
    </w:p>
    <w:p>
      <w:r>
        <w:t xml:space="preserve">Kerro minulle yksi Raamatun miehen nimi, joka on nykyään hyvin suosittu.</w:t>
      </w:r>
    </w:p>
    <w:p>
      <w:r>
        <w:rPr>
          <w:b/>
        </w:rPr>
        <w:t xml:space="preserve">Esimerkki 6.3747</w:t>
      </w:r>
    </w:p>
    <w:p>
      <w:r>
        <w:t xml:space="preserve">Kolme muskettisoturia, kolme muskettisoturia, kolme pientä possua, kolme karhua, kolme sokeaa hiirtä, kolme viisasta miestä...</w:t>
      </w:r>
    </w:p>
    <w:p>
      <w:r>
        <w:rPr>
          <w:b/>
        </w:rPr>
        <w:t xml:space="preserve">Tulos</w:t>
      </w:r>
    </w:p>
    <w:p>
      <w:r>
        <w:t xml:space="preserve">Sano sana, joka voisi täydentää lausetta "kolme...".</w:t>
      </w:r>
    </w:p>
    <w:p>
      <w:r>
        <w:rPr>
          <w:b/>
        </w:rPr>
        <w:t xml:space="preserve">Esimerkki 6.3748</w:t>
      </w:r>
    </w:p>
    <w:p>
      <w:r>
        <w:t xml:space="preserve">fore, par, birdie, putteri, eagle, reikä, rauta, tee</w:t>
      </w:r>
    </w:p>
    <w:p>
      <w:r>
        <w:rPr>
          <w:b/>
        </w:rPr>
        <w:t xml:space="preserve">Tulos</w:t>
      </w:r>
    </w:p>
    <w:p>
      <w:r>
        <w:t xml:space="preserve">Kerro minulle sana, jonka saatat kuulla golfkentällä:</w:t>
      </w:r>
    </w:p>
    <w:p>
      <w:r>
        <w:rPr>
          <w:b/>
        </w:rPr>
        <w:t xml:space="preserve">Esimerkki 6.3749</w:t>
      </w:r>
    </w:p>
    <w:p>
      <w:r>
        <w:t xml:space="preserve">käteinen, taikina, moolah, dosh, taaloja, leipää</w:t>
      </w:r>
    </w:p>
    <w:p>
      <w:r>
        <w:rPr>
          <w:b/>
        </w:rPr>
        <w:t xml:space="preserve">Tulos</w:t>
      </w:r>
    </w:p>
    <w:p>
      <w:r>
        <w:t xml:space="preserve">Anna minulle slangitermi rahalle.</w:t>
      </w:r>
    </w:p>
    <w:p>
      <w:r>
        <w:rPr>
          <w:b/>
        </w:rPr>
        <w:t xml:space="preserve">Esimerkki 6.3750</w:t>
      </w:r>
    </w:p>
    <w:p>
      <w:r>
        <w:t xml:space="preserve">harry potter -sarja, hämäräsaaga, tuulen mukana, the help, nälkäpelit</w:t>
      </w:r>
    </w:p>
    <w:p>
      <w:r>
        <w:rPr>
          <w:b/>
        </w:rPr>
        <w:t xml:space="preserve">Tulos</w:t>
      </w:r>
    </w:p>
    <w:p>
      <w:r>
        <w:t xml:space="preserve">anna minulle elokuva, joka perustuu kirjaan.</w:t>
      </w:r>
    </w:p>
    <w:p>
      <w:r>
        <w:rPr>
          <w:b/>
        </w:rPr>
        <w:t xml:space="preserve">Esimerkki 6.3751</w:t>
      </w:r>
    </w:p>
    <w:p>
      <w:r>
        <w:t xml:space="preserve">sydänsuru, sydänsuruja, sydänkohtaus, sydänkohtaus, sydäntä, sydäntä polttaa, sydänsuruja, sydänsuruja, sydänsuruja</w:t>
      </w:r>
    </w:p>
    <w:p>
      <w:r>
        <w:rPr>
          <w:b/>
        </w:rPr>
        <w:t xml:space="preserve">Tulos</w:t>
      </w:r>
    </w:p>
    <w:p>
      <w:r>
        <w:t xml:space="preserve">Sano minulle sana tai lause, joka alkaa sanalla "sydän".</w:t>
      </w:r>
    </w:p>
    <w:p>
      <w:r>
        <w:rPr>
          <w:b/>
        </w:rPr>
        <w:t xml:space="preserve">Esimerkki 6.3752</w:t>
      </w:r>
    </w:p>
    <w:p>
      <w:r>
        <w:t xml:space="preserve">7, 3, 5, 4, 6</w:t>
      </w:r>
    </w:p>
    <w:p>
      <w:r>
        <w:rPr>
          <w:b/>
        </w:rPr>
        <w:t xml:space="preserve">Tulos</w:t>
      </w:r>
    </w:p>
    <w:p>
      <w:r>
        <w:t xml:space="preserve">kuinka monta päivää flunssa kestää?</w:t>
      </w:r>
    </w:p>
    <w:p>
      <w:r>
        <w:rPr>
          <w:b/>
        </w:rPr>
        <w:t xml:space="preserve">Esimerkki 6.3753</w:t>
      </w:r>
    </w:p>
    <w:p>
      <w:r>
        <w:t xml:space="preserve">2, 3, 5, 6</w:t>
      </w:r>
    </w:p>
    <w:p>
      <w:r>
        <w:rPr>
          <w:b/>
        </w:rPr>
        <w:t xml:space="preserve">Tulos</w:t>
      </w:r>
    </w:p>
    <w:p>
      <w:r>
        <w:t xml:space="preserve">kuinka monta kertaa keskivertoihminen antaa puhelimen soida ennen kuin vastaa siihen vain numeerisesti?</w:t>
      </w:r>
    </w:p>
    <w:p>
      <w:r>
        <w:rPr>
          <w:b/>
        </w:rPr>
        <w:t xml:space="preserve">Esimerkki 6.3754</w:t>
      </w:r>
    </w:p>
    <w:p>
      <w:r>
        <w:t xml:space="preserve">30, 40, 50, 60, 80, 90, 100</w:t>
      </w:r>
    </w:p>
    <w:p>
      <w:r>
        <w:rPr>
          <w:b/>
        </w:rPr>
        <w:t xml:space="preserve">Tulos</w:t>
      </w:r>
    </w:p>
    <w:p>
      <w:r>
        <w:t xml:space="preserve">kuinka paljon odotat käyttäväsi rahaa, jos otat treffeille ulos syömään, pyöristä lähimpään.</w:t>
      </w:r>
    </w:p>
    <w:p>
      <w:r>
        <w:rPr>
          <w:b/>
        </w:rPr>
        <w:t xml:space="preserve">Esimerkki 6.3755</w:t>
      </w:r>
    </w:p>
    <w:p>
      <w:r>
        <w:t xml:space="preserve">heittelehtiminen, puhuminen, television katselu, valot päällä</w:t>
      </w:r>
    </w:p>
    <w:p>
      <w:r>
        <w:rPr>
          <w:b/>
        </w:rPr>
        <w:t xml:space="preserve">Tulos</w:t>
      </w:r>
    </w:p>
    <w:p>
      <w:r>
        <w:t xml:space="preserve">mistä voi päätellä, että huoneessasi asuvalla henkilöllä on univaikeuksia?</w:t>
      </w:r>
    </w:p>
    <w:p>
      <w:r>
        <w:rPr>
          <w:b/>
        </w:rPr>
        <w:t xml:space="preserve">Esimerkki 6.3756</w:t>
      </w:r>
    </w:p>
    <w:p>
      <w:r>
        <w:t xml:space="preserve">1, 2, 3, 5</w:t>
      </w:r>
    </w:p>
    <w:p>
      <w:r>
        <w:rPr>
          <w:b/>
        </w:rPr>
        <w:t xml:space="preserve">Tulos</w:t>
      </w:r>
    </w:p>
    <w:p>
      <w:r>
        <w:t xml:space="preserve">kuinka monilla treffeillä sinun pitäisi käydä ennen kuin suutelet jotakuta?</w:t>
      </w:r>
    </w:p>
    <w:p>
      <w:r>
        <w:rPr>
          <w:b/>
        </w:rPr>
        <w:t xml:space="preserve">Esimerkki 6.3757</w:t>
      </w:r>
    </w:p>
    <w:p>
      <w:r>
        <w:t xml:space="preserve">likainen, kantamassa varusteita, väsynyt, hyönteisten puremat, ruskettunut</w:t>
      </w:r>
    </w:p>
    <w:p>
      <w:r>
        <w:rPr>
          <w:b/>
        </w:rPr>
        <w:t xml:space="preserve">Tulos</w:t>
      </w:r>
    </w:p>
    <w:p>
      <w:r>
        <w:t xml:space="preserve">mistä näkee, että joku on juuri palannut retkeltä?</w:t>
      </w:r>
    </w:p>
    <w:p>
      <w:r>
        <w:rPr>
          <w:b/>
        </w:rPr>
        <w:t xml:space="preserve">Esimerkki 6.3758</w:t>
      </w:r>
    </w:p>
    <w:p>
      <w:r>
        <w:t xml:space="preserve">6, 7, 8, 9, 10</w:t>
      </w:r>
    </w:p>
    <w:p>
      <w:r>
        <w:rPr>
          <w:b/>
        </w:rPr>
        <w:t xml:space="preserve">Tulos</w:t>
      </w:r>
    </w:p>
    <w:p>
      <w:r>
        <w:t xml:space="preserve">kuinka monta tuntia unta keskivertoihminen tarvitsee herätäkseen virkeänä?</w:t>
      </w:r>
    </w:p>
    <w:p>
      <w:r>
        <w:rPr>
          <w:b/>
        </w:rPr>
        <w:t xml:space="preserve">Esimerkki 6.3759</w:t>
      </w:r>
    </w:p>
    <w:p>
      <w:r>
        <w:t xml:space="preserve">kolme, viisi, kaksi, seitsemän, neljä, yksi, kymmenen...</w:t>
      </w:r>
    </w:p>
    <w:p>
      <w:r>
        <w:rPr>
          <w:b/>
        </w:rPr>
        <w:t xml:space="preserve">Tulos</w:t>
      </w:r>
    </w:p>
    <w:p>
      <w:r>
        <w:t xml:space="preserve">kuinka monta päivää on liikaa rannalla?</w:t>
      </w:r>
    </w:p>
    <w:p>
      <w:r>
        <w:rPr>
          <w:b/>
        </w:rPr>
        <w:t xml:space="preserve">Esimerkki 6.3760</w:t>
      </w:r>
    </w:p>
    <w:p>
      <w:r>
        <w:t xml:space="preserve">nolla, kaksi, kolme, yksi, neljä, viisi...</w:t>
      </w:r>
    </w:p>
    <w:p>
      <w:r>
        <w:rPr>
          <w:b/>
        </w:rPr>
        <w:t xml:space="preserve">Tulos</w:t>
      </w:r>
    </w:p>
    <w:p>
      <w:r>
        <w:t xml:space="preserve">kuinka monta juhlaa järjestät vuodessa?</w:t>
      </w:r>
    </w:p>
    <w:p>
      <w:r>
        <w:rPr>
          <w:b/>
        </w:rPr>
        <w:t xml:space="preserve">Esimerkki 6.3761</w:t>
      </w:r>
    </w:p>
    <w:p>
      <w:r>
        <w:t xml:space="preserve">nitoja, kyniä, rahaa, paperia, paperiliittimiä, tietokonetta.</w:t>
      </w:r>
    </w:p>
    <w:p>
      <w:r>
        <w:rPr>
          <w:b/>
        </w:rPr>
        <w:t xml:space="preserve">Tulos</w:t>
      </w:r>
    </w:p>
    <w:p>
      <w:r>
        <w:t xml:space="preserve">mitä "lahjoja" saattaisit saada toimistovarkaalta?</w:t>
      </w:r>
    </w:p>
    <w:p>
      <w:r>
        <w:rPr>
          <w:b/>
        </w:rPr>
        <w:t xml:space="preserve">Esimerkki 6.3762</w:t>
      </w:r>
    </w:p>
    <w:p>
      <w:r>
        <w:t xml:space="preserve">ulkonäkö, viehätysvoima, varakkuus, hienostuneisuus, brittiläinen aksentti, muotitaju, älykkyysosamäärä</w:t>
      </w:r>
    </w:p>
    <w:p>
      <w:r>
        <w:rPr>
          <w:b/>
        </w:rPr>
        <w:t xml:space="preserve">Tulos</w:t>
      </w:r>
    </w:p>
    <w:p>
      <w:r>
        <w:t xml:space="preserve">Jos miehesi saisi yhden ominaisuuden James Bondilta, mitä haluaisit sen olevan?</w:t>
      </w:r>
    </w:p>
    <w:p>
      <w:r>
        <w:rPr>
          <w:b/>
        </w:rPr>
        <w:t xml:space="preserve">Esimerkki 6.3763</w:t>
      </w:r>
    </w:p>
    <w:p>
      <w:r>
        <w:t xml:space="preserve">junaradat, torni, linna, pimeä kuja, kellari, auto, hissi</w:t>
      </w:r>
    </w:p>
    <w:p>
      <w:r>
        <w:rPr>
          <w:b/>
        </w:rPr>
        <w:t xml:space="preserve">Tulos</w:t>
      </w:r>
    </w:p>
    <w:p>
      <w:r>
        <w:t xml:space="preserve">nimeä elokuvissa tietty paikka, johon hädässä oleva neito voi joutua loukkuun tai jossa hän on vaarassa.</w:t>
      </w:r>
    </w:p>
    <w:p>
      <w:r>
        <w:rPr>
          <w:b/>
        </w:rPr>
        <w:t xml:space="preserve">Esimerkki 6.3764</w:t>
      </w:r>
    </w:p>
    <w:p>
      <w:r>
        <w:t xml:space="preserve">hajottaa sen, sotkee sen, polttaa siinä, kuluttaa kaasun loppuun.</w:t>
      </w:r>
    </w:p>
    <w:p>
      <w:r>
        <w:rPr>
          <w:b/>
        </w:rPr>
        <w:t xml:space="preserve">Tulos</w:t>
      </w:r>
    </w:p>
    <w:p>
      <w:r>
        <w:t xml:space="preserve">jos lainaat auton ystävällesi, nimeä jotain, mitä toivot, ettei hän tee.</w:t>
      </w:r>
    </w:p>
    <w:p>
      <w:r>
        <w:rPr>
          <w:b/>
        </w:rPr>
        <w:t xml:space="preserve">Esimerkki 6.3765</w:t>
      </w:r>
    </w:p>
    <w:p>
      <w:r>
        <w:t xml:space="preserve">jumalanpalveluspaikka, ostoskeskus, puisto, työpaikka, juhlatilaisuus</w:t>
      </w:r>
    </w:p>
    <w:p>
      <w:r>
        <w:rPr>
          <w:b/>
        </w:rPr>
        <w:t xml:space="preserve">Tulos</w:t>
      </w:r>
    </w:p>
    <w:p>
      <w:r>
        <w:t xml:space="preserve">Jos voisit valita, mikä olisi ihanteellinen paikka tavata tuleva kumppanisi?</w:t>
      </w:r>
    </w:p>
    <w:p>
      <w:r>
        <w:rPr>
          <w:b/>
        </w:rPr>
        <w:t xml:space="preserve">Esimerkki 6.3766</w:t>
      </w:r>
    </w:p>
    <w:p>
      <w:r>
        <w:t xml:space="preserve">astioiden pesu, pyykinpesu, wc:n siivous, ruoanlaitto</w:t>
      </w:r>
    </w:p>
    <w:p>
      <w:r>
        <w:rPr>
          <w:b/>
        </w:rPr>
        <w:t xml:space="preserve">Tulos</w:t>
      </w:r>
    </w:p>
    <w:p>
      <w:r>
        <w:t xml:space="preserve">Jos sinulla olisi vain yksi tehtävä, jonka joku muu tekisi aina puolestasi, mikä se olisi? (tarkemmin kuin "siivoaminen".)</w:t>
      </w:r>
    </w:p>
    <w:p>
      <w:r>
        <w:rPr>
          <w:b/>
        </w:rPr>
        <w:t xml:space="preserve">Esimerkki 6.3767</w:t>
      </w:r>
    </w:p>
    <w:p>
      <w:r>
        <w:t xml:space="preserve">palkintogaalat, Valkoinen talo, VIP-yökerho, konsertti/backstage, julkkisten juhlat</w:t>
      </w:r>
    </w:p>
    <w:p>
      <w:r>
        <w:rPr>
          <w:b/>
        </w:rPr>
        <w:t xml:space="preserve">Tulos</w:t>
      </w:r>
    </w:p>
    <w:p>
      <w:r>
        <w:t xml:space="preserve">Jos olisit päivän ajan julkkis, nimeä paikka tai tapahtuma, johon yrittäisit päästä.</w:t>
      </w:r>
    </w:p>
    <w:p>
      <w:r>
        <w:rPr>
          <w:b/>
        </w:rPr>
        <w:t xml:space="preserve">Esimerkki 6.3768</w:t>
      </w:r>
    </w:p>
    <w:p>
      <w:r>
        <w:t xml:space="preserve">kylpyhuoneet, kiitoradat, tuolit, tietokoneet, tupakointipaikat</w:t>
      </w:r>
    </w:p>
    <w:p>
      <w:r>
        <w:rPr>
          <w:b/>
        </w:rPr>
        <w:t xml:space="preserve">Tulos</w:t>
      </w:r>
    </w:p>
    <w:p>
      <w:r>
        <w:t xml:space="preserve">Jos suunnittelisit lentokenttää, nimeä jokin asia, jota varmistaisit, että sitä on paljon.</w:t>
      </w:r>
    </w:p>
    <w:p>
      <w:r>
        <w:rPr>
          <w:b/>
        </w:rPr>
        <w:t xml:space="preserve">Esimerkki 6.3769</w:t>
      </w:r>
    </w:p>
    <w:p>
      <w:r>
        <w:t xml:space="preserve">majoneesi, juusto, liha, voi</w:t>
      </w:r>
    </w:p>
    <w:p>
      <w:r>
        <w:rPr>
          <w:b/>
        </w:rPr>
        <w:t xml:space="preserve">Tulos</w:t>
      </w:r>
    </w:p>
    <w:p>
      <w:r>
        <w:t xml:space="preserve">Jos terveysintoilija tilaisi voileivän, minkä ainesosan hän voisi jättää pois?</w:t>
      </w:r>
    </w:p>
    <w:p>
      <w:r>
        <w:rPr>
          <w:b/>
        </w:rPr>
        <w:t xml:space="preserve">Esimerkki 6.3770</w:t>
      </w:r>
    </w:p>
    <w:p>
      <w:r>
        <w:t xml:space="preserve">päähän, pöydälle/yötasolle, autoon, käsilaukkuun.</w:t>
      </w:r>
    </w:p>
    <w:p>
      <w:r>
        <w:rPr>
          <w:b/>
        </w:rPr>
        <w:t xml:space="preserve">Tulos</w:t>
      </w:r>
    </w:p>
    <w:p>
      <w:r>
        <w:t xml:space="preserve">jos et löydä silmälasejasi, mistä sinun pitäisi etsiä?</w:t>
      </w:r>
    </w:p>
    <w:p>
      <w:r>
        <w:rPr>
          <w:b/>
        </w:rPr>
        <w:t xml:space="preserve">Esimerkki 6.3771</w:t>
      </w:r>
    </w:p>
    <w:p>
      <w:r>
        <w:t xml:space="preserve">ruoka, purukumi, raha, juoma, luettavaa</w:t>
      </w:r>
    </w:p>
    <w:p>
      <w:r>
        <w:rPr>
          <w:b/>
        </w:rPr>
        <w:t xml:space="preserve">Tulos</w:t>
      </w:r>
    </w:p>
    <w:p>
      <w:r>
        <w:t xml:space="preserve">Jos joku puhuu liikaa, mitä voisit tarjota hänelle, jotta hän pysyisi hiljaa?</w:t>
      </w:r>
    </w:p>
    <w:p>
      <w:r>
        <w:rPr>
          <w:b/>
        </w:rPr>
        <w:t xml:space="preserve">Esimerkki 6.3772</w:t>
      </w:r>
    </w:p>
    <w:p>
      <w:r>
        <w:t xml:space="preserve">lentää, rakentaa pesän, syödä matoja, laulaa, välttää kissoja.</w:t>
      </w:r>
    </w:p>
    <w:p>
      <w:r>
        <w:rPr>
          <w:b/>
        </w:rPr>
        <w:t xml:space="preserve">Tulos</w:t>
      </w:r>
    </w:p>
    <w:p>
      <w:r>
        <w:t xml:space="preserve">Jos sinut muutettaisiin linnuksi, nimeä jokin asia, joka sinun pitäisi oppia tekemään.</w:t>
      </w:r>
    </w:p>
    <w:p>
      <w:r>
        <w:rPr>
          <w:b/>
        </w:rPr>
        <w:t xml:space="preserve">Esimerkki 6.3773</w:t>
      </w:r>
    </w:p>
    <w:p>
      <w:r>
        <w:t xml:space="preserve">vartiointi/turvaaminen, kuoppien kaivaminen, ihmisten/poliisien jäljittäminen, paperien jakelu.</w:t>
      </w:r>
    </w:p>
    <w:p>
      <w:r>
        <w:rPr>
          <w:b/>
        </w:rPr>
        <w:t xml:space="preserve">Tulos</w:t>
      </w:r>
    </w:p>
    <w:p>
      <w:r>
        <w:t xml:space="preserve">Jos koiranomistajat vaatisivat Fidoa hankkimaan työpaikan, missä työssä se voisi olla hyvä?</w:t>
      </w:r>
    </w:p>
    <w:p>
      <w:r>
        <w:rPr>
          <w:b/>
        </w:rPr>
        <w:t xml:space="preserve">Esimerkki 6.3774</w:t>
      </w:r>
    </w:p>
    <w:p>
      <w:r>
        <w:t xml:space="preserve">1, 2, 3, 5, 7, 10</w:t>
      </w:r>
    </w:p>
    <w:p>
      <w:r>
        <w:rPr>
          <w:b/>
        </w:rPr>
        <w:t xml:space="preserve">Tulos</w:t>
      </w:r>
    </w:p>
    <w:p>
      <w:r>
        <w:t xml:space="preserve">sen sanotaan olevan seitsemän vuoden kutina, kuinka monen vuoden kuluttua luulet kutina todella tulee?</w:t>
      </w:r>
    </w:p>
    <w:p>
      <w:r>
        <w:rPr>
          <w:b/>
        </w:rPr>
        <w:t xml:space="preserve">Esimerkki 6.3775</w:t>
      </w:r>
    </w:p>
    <w:p>
      <w:r>
        <w:t xml:space="preserve">kokata, tiskata, siivota pöytä, tarjoilla</w:t>
      </w:r>
    </w:p>
    <w:p>
      <w:r>
        <w:rPr>
          <w:b/>
        </w:rPr>
        <w:t xml:space="preserve">Tulos</w:t>
      </w:r>
    </w:p>
    <w:p>
      <w:r>
        <w:t xml:space="preserve">Jos ravintolassa olisi samat säännöt kuin sinun keittiössäsi, mitä asiakkaiden pitäisi tehdä itse?</w:t>
      </w:r>
    </w:p>
    <w:p>
      <w:r>
        <w:rPr>
          <w:b/>
        </w:rPr>
        <w:t xml:space="preserve">Esimerkki 6.3776</w:t>
      </w:r>
    </w:p>
    <w:p>
      <w:r>
        <w:t xml:space="preserve">6, 7, 5, 4</w:t>
      </w:r>
    </w:p>
    <w:p>
      <w:r>
        <w:rPr>
          <w:b/>
        </w:rPr>
        <w:t xml:space="preserve">Tulos</w:t>
      </w:r>
    </w:p>
    <w:p>
      <w:r>
        <w:t xml:space="preserve">Kuinka monta tuntia keskivertohenkilö tekee töitä 8 tunnin työpäivän aikana?</w:t>
      </w:r>
    </w:p>
    <w:p>
      <w:r>
        <w:rPr>
          <w:b/>
        </w:rPr>
        <w:t xml:space="preserve">Esimerkki 6.3777</w:t>
      </w:r>
    </w:p>
    <w:p>
      <w:r>
        <w:t xml:space="preserve">olutta, donitseja, keilapallo</w:t>
      </w:r>
    </w:p>
    <w:p>
      <w:r>
        <w:rPr>
          <w:b/>
        </w:rPr>
        <w:t xml:space="preserve">Tulos</w:t>
      </w:r>
    </w:p>
    <w:p>
      <w:r>
        <w:t xml:space="preserve">jos arvoisit Homer Simpsonin nimen salaisessa joulupukin vaihdossa, mitä ostaisit hänelle?</w:t>
      </w:r>
    </w:p>
    <w:p>
      <w:r>
        <w:rPr>
          <w:b/>
        </w:rPr>
        <w:t xml:space="preserve">Esimerkki 6.3778</w:t>
      </w:r>
    </w:p>
    <w:p>
      <w:r>
        <w:t xml:space="preserve">draama/ riidat, epäilyttävät kuolemantapaukset, rakkaussuhteet, romantiikka/ häät, eroamiset/ avioero</w:t>
      </w:r>
    </w:p>
    <w:p>
      <w:r>
        <w:rPr>
          <w:b/>
        </w:rPr>
        <w:t xml:space="preserve">Tulos</w:t>
      </w:r>
    </w:p>
    <w:p>
      <w:r>
        <w:t xml:space="preserve">Jos asuisit saippuaoopperan maassa, nimeä jotain, mitä tapahtuisi paljon useammin...</w:t>
      </w:r>
    </w:p>
    <w:p>
      <w:r>
        <w:rPr>
          <w:b/>
        </w:rPr>
        <w:t xml:space="preserve">Esimerkki 6.3779</w:t>
      </w:r>
    </w:p>
    <w:p>
      <w:r>
        <w:t xml:space="preserve">katuvalot, liikenne, neonvalo</w:t>
      </w:r>
    </w:p>
    <w:p>
      <w:r>
        <w:rPr>
          <w:b/>
        </w:rPr>
        <w:t xml:space="preserve">Tulos</w:t>
      </w:r>
    </w:p>
    <w:p>
      <w:r>
        <w:t xml:space="preserve">jos asut maalla, nimeä valotyyppi, jota et näe yöllä.</w:t>
      </w:r>
    </w:p>
    <w:p>
      <w:r>
        <w:rPr>
          <w:b/>
        </w:rPr>
        <w:t xml:space="preserve">Esimerkki 6.3780</w:t>
      </w:r>
    </w:p>
    <w:p>
      <w:r>
        <w:t xml:space="preserve">sormenjäljet, ase, dna, epäilty, veri...</w:t>
      </w:r>
    </w:p>
    <w:p>
      <w:r>
        <w:rPr>
          <w:b/>
        </w:rPr>
        <w:t xml:space="preserve">Tulos</w:t>
      </w:r>
    </w:p>
    <w:p>
      <w:r>
        <w:t xml:space="preserve">Mitä tutkijan on löydettävä rikoksen selvittämiseksi?</w:t>
      </w:r>
    </w:p>
    <w:p>
      <w:r>
        <w:rPr>
          <w:b/>
        </w:rPr>
        <w:t xml:space="preserve">Esimerkki 6.3781</w:t>
      </w:r>
    </w:p>
    <w:p>
      <w:r>
        <w:t xml:space="preserve">nukkua, pelata puhelimella, käydä snackbarissa, kuiskata, suudella, lukea</w:t>
      </w:r>
    </w:p>
    <w:p>
      <w:r>
        <w:rPr>
          <w:b/>
        </w:rPr>
        <w:t xml:space="preserve">Tulos</w:t>
      </w:r>
    </w:p>
    <w:p>
      <w:r>
        <w:t xml:space="preserve">Jos elokuva oli todella kauhea, mainitse jotain, mitä voisit tehdä elokuvateatterissa ajanvietteeksi.</w:t>
      </w:r>
    </w:p>
    <w:p>
      <w:r>
        <w:rPr>
          <w:b/>
        </w:rPr>
        <w:t xml:space="preserve">Esimerkki 6.3782</w:t>
      </w:r>
    </w:p>
    <w:p>
      <w:r>
        <w:t xml:space="preserve">lottonumerot, vedonlyönti/hevoskilpailut, sijoitus, keksintö, keksintö</w:t>
      </w:r>
    </w:p>
    <w:p>
      <w:r>
        <w:rPr>
          <w:b/>
        </w:rPr>
        <w:t xml:space="preserve">Tulos</w:t>
      </w:r>
    </w:p>
    <w:p>
      <w:r>
        <w:t xml:space="preserve">Jos pystyisit näkemään tulevaisuuteen, kerro tapa, jolla voisit tienata paljon rahaa.</w:t>
      </w:r>
    </w:p>
    <w:p>
      <w:r>
        <w:rPr>
          <w:b/>
        </w:rPr>
        <w:t xml:space="preserve">Esimerkki 6.3783</w:t>
      </w:r>
    </w:p>
    <w:p>
      <w:r>
        <w:t xml:space="preserve">ulkonäkö, suutelukyky, romantiikka, kiltti persoonallisuus, viestintä, rehellisyys</w:t>
      </w:r>
    </w:p>
    <w:p>
      <w:r>
        <w:rPr>
          <w:b/>
        </w:rPr>
        <w:t xml:space="preserve">Tulos</w:t>
      </w:r>
    </w:p>
    <w:p>
      <w:r>
        <w:t xml:space="preserve">jos hyville poikaystäville olisi palkintoja, mihin luokkiin ne luokiteltaisiin?</w:t>
      </w:r>
    </w:p>
    <w:p>
      <w:r>
        <w:rPr>
          <w:b/>
        </w:rPr>
        <w:t xml:space="preserve">Esimerkki 6.3784</w:t>
      </w:r>
    </w:p>
    <w:p>
      <w:r>
        <w:t xml:space="preserve">ajaa partansa, laihtua, värjätä hiuksensa, vaihtaa vaatteita...</w:t>
      </w:r>
    </w:p>
    <w:p>
      <w:r>
        <w:rPr>
          <w:b/>
        </w:rPr>
        <w:t xml:space="preserve">Tulos</w:t>
      </w:r>
    </w:p>
    <w:p>
      <w:r>
        <w:t xml:space="preserve">Jos joulupukki joutuisi todistajansuojeluohjelmaan, nimeä jotain, mitä hän voisi tehdä naamioidakseen ulkonäkönsä.</w:t>
      </w:r>
    </w:p>
    <w:p>
      <w:r>
        <w:rPr>
          <w:b/>
        </w:rPr>
        <w:t xml:space="preserve">Esimerkki 6.3785</w:t>
      </w:r>
    </w:p>
    <w:p>
      <w:r>
        <w:t xml:space="preserve">baari, keilahalli, kuppila, rock-konsertti, biljardisali, biljardisali</w:t>
      </w:r>
    </w:p>
    <w:p>
      <w:r>
        <w:rPr>
          <w:b/>
        </w:rPr>
        <w:t xml:space="preserve">Tulos</w:t>
      </w:r>
    </w:p>
    <w:p>
      <w:r>
        <w:t xml:space="preserve">jotta vaikuttaisit "tavalliselta kaverilta", nimeä paikka, jossa poliitikko voisi hengailla.</w:t>
      </w:r>
    </w:p>
    <w:p>
      <w:r>
        <w:rPr>
          <w:b/>
        </w:rPr>
        <w:t xml:space="preserve">Esimerkki 6.3786</w:t>
      </w:r>
    </w:p>
    <w:p>
      <w:r>
        <w:t xml:space="preserve">ilmaista ruokaa, rahaa, elokuva, kynä, puhelinkortti, happamuudensäätöaine...</w:t>
      </w:r>
    </w:p>
    <w:p>
      <w:r>
        <w:rPr>
          <w:b/>
        </w:rPr>
        <w:t xml:space="preserve">Tulos</w:t>
      </w:r>
    </w:p>
    <w:p>
      <w:r>
        <w:t xml:space="preserve">jos mcdonald'silla olisi happy meal aikuisille, mikä olisi palkinto?</w:t>
      </w:r>
    </w:p>
    <w:p>
      <w:r>
        <w:rPr>
          <w:b/>
        </w:rPr>
        <w:t xml:space="preserve">Esimerkki 6.3787</w:t>
      </w:r>
    </w:p>
    <w:p>
      <w:r>
        <w:t xml:space="preserve">vaatteet, ulkona syöminen, televisio, gasonline, elokuvat</w:t>
      </w:r>
    </w:p>
    <w:p>
      <w:r>
        <w:rPr>
          <w:b/>
        </w:rPr>
        <w:t xml:space="preserve">Tulos</w:t>
      </w:r>
    </w:p>
    <w:p>
      <w:r>
        <w:t xml:space="preserve">Jos menettäisit työsi, mainitse jokin asia, johon et enää käyttäisi rahaa.</w:t>
      </w:r>
    </w:p>
    <w:p>
      <w:r>
        <w:rPr>
          <w:b/>
        </w:rPr>
        <w:t xml:space="preserve">Esimerkki 6.3788</w:t>
      </w:r>
    </w:p>
    <w:p>
      <w:r>
        <w:t xml:space="preserve">Herra, lapseni, äitini, sisarukseni, puolisoni, pomoni, lääkärini.</w:t>
      </w:r>
    </w:p>
    <w:p>
      <w:r>
        <w:rPr>
          <w:b/>
        </w:rPr>
        <w:t xml:space="preserve">Tulos</w:t>
      </w:r>
    </w:p>
    <w:p>
      <w:r>
        <w:t xml:space="preserve">jos kännykkäsi soi kirkossa ollessasi, kenen olisi parasta soittaa?</w:t>
      </w:r>
    </w:p>
    <w:p>
      <w:r>
        <w:rPr>
          <w:b/>
        </w:rPr>
        <w:t xml:space="preserve">Esimerkki 6.3789</w:t>
      </w:r>
    </w:p>
    <w:p>
      <w:r>
        <w:t xml:space="preserve">ravintola, kirkko, ostoskeskus, baari, koulu</w:t>
      </w:r>
    </w:p>
    <w:p>
      <w:r>
        <w:rPr>
          <w:b/>
        </w:rPr>
        <w:t xml:space="preserve">Tulos</w:t>
      </w:r>
    </w:p>
    <w:p>
      <w:r>
        <w:t xml:space="preserve">Jos sinulla olisi uimapuku päälläsi, nimeä paikka, johon sinua ei ehkä päästettäisi.</w:t>
      </w:r>
    </w:p>
    <w:p>
      <w:r>
        <w:rPr>
          <w:b/>
        </w:rPr>
        <w:t xml:space="preserve">Esimerkki 6.3790</w:t>
      </w:r>
    </w:p>
    <w:p>
      <w:r>
        <w:t xml:space="preserve">intohimo/rakkaus, raha, hauskanpito/nauru</w:t>
      </w:r>
    </w:p>
    <w:p>
      <w:r>
        <w:rPr>
          <w:b/>
        </w:rPr>
        <w:t xml:space="preserve">Tulos</w:t>
      </w:r>
    </w:p>
    <w:p>
      <w:r>
        <w:t xml:space="preserve">jos voisit valita, mistä unelmoit, mitä kaikissa unelmissasi olisi paljon?</w:t>
      </w:r>
    </w:p>
    <w:p>
      <w:r>
        <w:rPr>
          <w:b/>
        </w:rPr>
        <w:t xml:space="preserve">Esimerkki 6.3791</w:t>
      </w:r>
    </w:p>
    <w:p>
      <w:r>
        <w:t xml:space="preserve">kissa, hyeena, lintu, apina/apina, kirahvi.</w:t>
      </w:r>
    </w:p>
    <w:p>
      <w:r>
        <w:rPr>
          <w:b/>
        </w:rPr>
        <w:t xml:space="preserve">Tulos</w:t>
      </w:r>
    </w:p>
    <w:p>
      <w:r>
        <w:t xml:space="preserve">jos eläimet puhuisivat, niin nimeä yksi, jolla olisi luultavasti todella korkea ääni."</w:t>
      </w:r>
    </w:p>
    <w:p>
      <w:r>
        <w:rPr>
          <w:b/>
        </w:rPr>
        <w:t xml:space="preserve">Esimerkki 6.3792</w:t>
      </w:r>
    </w:p>
    <w:p>
      <w:r>
        <w:t xml:space="preserve">koira, orava, karhu, kissa, hevonen, käärme, pesukarhu, muurahainen/tulimuurahainen.</w:t>
      </w:r>
    </w:p>
    <w:p>
      <w:r>
        <w:rPr>
          <w:b/>
        </w:rPr>
        <w:t xml:space="preserve">Tulos</w:t>
      </w:r>
    </w:p>
    <w:p>
      <w:r>
        <w:t xml:space="preserve">Jos rakastelet ulkona, nimeä eläin, joka saattaa yrittää päästä mukaan.</w:t>
      </w:r>
    </w:p>
    <w:p>
      <w:r>
        <w:rPr>
          <w:b/>
        </w:rPr>
        <w:t xml:space="preserve">Esimerkki 6.3793</w:t>
      </w:r>
    </w:p>
    <w:p>
      <w:r>
        <w:t xml:space="preserve">laulaa/räppiä, tanssia, kertoa vitsejä, soittaa instrumenttia, jongleerata, lukea/runoja.</w:t>
      </w:r>
    </w:p>
    <w:p>
      <w:r>
        <w:rPr>
          <w:b/>
        </w:rPr>
        <w:t xml:space="preserve">Tulos</w:t>
      </w:r>
    </w:p>
    <w:p>
      <w:r>
        <w:t xml:space="preserve">Jos sinut kutsuttaisiin osallistumaan amatöörikilpailuun, mainitse jotain, mitä voisit tehdä.</w:t>
      </w:r>
    </w:p>
    <w:p>
      <w:r>
        <w:rPr>
          <w:b/>
        </w:rPr>
        <w:t xml:space="preserve">Esimerkki 6.3794</w:t>
      </w:r>
    </w:p>
    <w:p>
      <w:r>
        <w:t xml:space="preserve">syöminen, pukeutuminen, ruoanlaitto, lukeminen, kylpeminen, pesuhuone, kylpyhuone, kylpyhuone</w:t>
      </w:r>
    </w:p>
    <w:p>
      <w:r>
        <w:rPr>
          <w:b/>
        </w:rPr>
        <w:t xml:space="preserve">Tulos</w:t>
      </w:r>
    </w:p>
    <w:p>
      <w:r>
        <w:t xml:space="preserve">Jos kaivosmies asuisi kaivoksessa, mainitse jokin asia, jota hänen olisi totuttava tekemään pimeässä.</w:t>
      </w:r>
    </w:p>
    <w:p>
      <w:r>
        <w:rPr>
          <w:b/>
        </w:rPr>
        <w:t xml:space="preserve">Esimerkki 6.3795</w:t>
      </w:r>
    </w:p>
    <w:p>
      <w:r>
        <w:t xml:space="preserve">ryppyjä, painavampi, harmaat hiukset, roikkuva rintakehä</w:t>
      </w:r>
    </w:p>
    <w:p>
      <w:r>
        <w:rPr>
          <w:b/>
        </w:rPr>
        <w:t xml:space="preserve">Tulos</w:t>
      </w:r>
    </w:p>
    <w:p>
      <w:r>
        <w:t xml:space="preserve">jos Barbie ikääntyisi kuten me muutkin, hän näyttäisi nyt erilaiselta.</w:t>
      </w:r>
    </w:p>
    <w:p>
      <w:r>
        <w:rPr>
          <w:b/>
        </w:rPr>
        <w:t xml:space="preserve">Esimerkki 6.3796</w:t>
      </w:r>
    </w:p>
    <w:p>
      <w:r>
        <w:t xml:space="preserve">auto, vaimo, työkalut, hampaat, televisio, raha...</w:t>
      </w:r>
    </w:p>
    <w:p>
      <w:r>
        <w:rPr>
          <w:b/>
        </w:rPr>
        <w:t xml:space="preserve">Tulos</w:t>
      </w:r>
    </w:p>
    <w:p>
      <w:r>
        <w:t xml:space="preserve">Jos aikuinen mies istuisi joulupukin polvella, nimeäisitkö jotain, mitä hän voisi kertoa haluavansa joululahjaksi?</w:t>
      </w:r>
    </w:p>
    <w:p>
      <w:r>
        <w:rPr>
          <w:b/>
        </w:rPr>
        <w:t xml:space="preserve">Esimerkki 6.3797</w:t>
      </w:r>
    </w:p>
    <w:p>
      <w:r>
        <w:t xml:space="preserve">lumiukko, pilvet, jänis, lammas, joulupukin parta, joulupukin parta</w:t>
      </w:r>
    </w:p>
    <w:p>
      <w:r>
        <w:rPr>
          <w:b/>
        </w:rPr>
        <w:t xml:space="preserve">Tulos</w:t>
      </w:r>
    </w:p>
    <w:p>
      <w:r>
        <w:t xml:space="preserve">Kerro kuvataidetunneilla, mitä lapsi voisi tehdä pumpulipalloista.</w:t>
      </w:r>
    </w:p>
    <w:p>
      <w:r>
        <w:rPr>
          <w:b/>
        </w:rPr>
        <w:t xml:space="preserve">Esimerkki 6.3798</w:t>
      </w:r>
    </w:p>
    <w:p>
      <w:r>
        <w:t xml:space="preserve">laskuvarjohyppy, lentokoneella lentäminen, benjihyppy, kilpa-autolla ajaminen</w:t>
      </w:r>
    </w:p>
    <w:p>
      <w:r>
        <w:rPr>
          <w:b/>
        </w:rPr>
        <w:t xml:space="preserve">Tulos</w:t>
      </w:r>
    </w:p>
    <w:p>
      <w:r>
        <w:t xml:space="preserve">Jos voisit olla peloton yhden päivän ajan, mitä tekisit ensimmäisenä.</w:t>
      </w:r>
    </w:p>
    <w:p>
      <w:r>
        <w:rPr>
          <w:b/>
        </w:rPr>
        <w:t xml:space="preserve">Esimerkki 6.3799</w:t>
      </w:r>
    </w:p>
    <w:p>
      <w:r>
        <w:t xml:space="preserve">työskentely/rahan ansaitseminen, television katselu/urheilu, juominen/syöminen, ostokset/rahan tuhlaaminen, nukkuminen/oleskelu, flirttailu/huijaaminen.</w:t>
      </w:r>
    </w:p>
    <w:p>
      <w:r>
        <w:rPr>
          <w:b/>
        </w:rPr>
        <w:t xml:space="preserve">Tulos</w:t>
      </w:r>
    </w:p>
    <w:p>
      <w:r>
        <w:t xml:space="preserve">jos naiset ovat syntyneet ostoksille, mitä miehet ovat syntyneet tekemään?</w:t>
      </w:r>
    </w:p>
    <w:p>
      <w:r>
        <w:rPr>
          <w:b/>
        </w:rPr>
        <w:t xml:space="preserve">Esimerkki 6.3800</w:t>
      </w:r>
    </w:p>
    <w:p>
      <w:r>
        <w:t xml:space="preserve">new york, washington dc, boston, los angeles, berkeley, seattle</w:t>
      </w:r>
    </w:p>
    <w:p>
      <w:r>
        <w:rPr>
          <w:b/>
        </w:rPr>
        <w:t xml:space="preserve">Tulos</w:t>
      </w:r>
    </w:p>
    <w:p>
      <w:r>
        <w:t xml:space="preserve">missä yhdysvaltalaisessa kaupungissa on eniten nerokkaita tiedemiehiä?</w:t>
      </w:r>
    </w:p>
    <w:p>
      <w:r>
        <w:rPr>
          <w:b/>
        </w:rPr>
        <w:t xml:space="preserve">Esimerkki 6.3801</w:t>
      </w:r>
    </w:p>
    <w:p>
      <w:r>
        <w:t xml:space="preserve">kysely sanoo, hyvä vastaus, nimeä jotain, #1 vastaus, lakko, pelataan feud, näytä minulle.</w:t>
      </w:r>
    </w:p>
    <w:p>
      <w:r>
        <w:rPr>
          <w:b/>
        </w:rPr>
        <w:t xml:space="preserve">Tulos</w:t>
      </w:r>
    </w:p>
    <w:p>
      <w:r>
        <w:t xml:space="preserve">Jos olisit "Family Feud" -ohjelman juontaja, mainitse jokin asia, jota sinun pitäisi luultavasti sanoa paljon.</w:t>
      </w:r>
    </w:p>
    <w:p>
      <w:r>
        <w:rPr>
          <w:b/>
        </w:rPr>
        <w:t xml:space="preserve">Esimerkki 6.3802</w:t>
      </w:r>
    </w:p>
    <w:p>
      <w:r>
        <w:t xml:space="preserve">työ, puhelin, televisio, laskut, ruokailu...</w:t>
      </w:r>
    </w:p>
    <w:p>
      <w:r>
        <w:rPr>
          <w:b/>
        </w:rPr>
        <w:t xml:space="preserve">Tulos</w:t>
      </w:r>
    </w:p>
    <w:p>
      <w:r>
        <w:t xml:space="preserve">Jos haluaisit yksinkertaistaa elämääsi, nimeä jokin asia, josta luopuisit.</w:t>
      </w:r>
    </w:p>
    <w:p>
      <w:r>
        <w:rPr>
          <w:b/>
        </w:rPr>
        <w:t xml:space="preserve">Esimerkki 6.3803</w:t>
      </w:r>
    </w:p>
    <w:p>
      <w:r>
        <w:t xml:space="preserve">ostokset/linjat, työ, ajaminen, siivous, laskujen maksaminen.</w:t>
      </w:r>
    </w:p>
    <w:p>
      <w:r>
        <w:rPr>
          <w:b/>
        </w:rPr>
        <w:t xml:space="preserve">Tulos</w:t>
      </w:r>
    </w:p>
    <w:p>
      <w:r>
        <w:t xml:space="preserve">jos suuttuisit kuin uskomaton Hulk, mikä osa päivästäsi tekisi sinusta hirviön?</w:t>
      </w:r>
    </w:p>
    <w:p>
      <w:r>
        <w:rPr>
          <w:b/>
        </w:rPr>
        <w:t xml:space="preserve">Esimerkki 6.3804</w:t>
      </w:r>
    </w:p>
    <w:p>
      <w:r>
        <w:t xml:space="preserve">jokeri, pingviini, kissanainen, ratsastajapuoli</w:t>
      </w:r>
    </w:p>
    <w:p>
      <w:r>
        <w:rPr>
          <w:b/>
        </w:rPr>
        <w:t xml:space="preserve">Tulos</w:t>
      </w:r>
    </w:p>
    <w:p>
      <w:r>
        <w:t xml:space="preserve">Jos Batman joutuisi vankilaan, kuka olisi viimeinen henkilö, jolle hän soittaisi takuita vastaan.</w:t>
      </w:r>
    </w:p>
    <w:p>
      <w:r>
        <w:rPr>
          <w:b/>
        </w:rPr>
        <w:t xml:space="preserve">Esimerkki 6.3805</w:t>
      </w:r>
    </w:p>
    <w:p>
      <w:r>
        <w:t xml:space="preserve">syödä, käydä vessassa, käydä suihkussa, katsoa tv:tä, treffit, etsiä perhettä...</w:t>
      </w:r>
    </w:p>
    <w:p>
      <w:r>
        <w:rPr>
          <w:b/>
        </w:rPr>
        <w:t xml:space="preserve">Tulos</w:t>
      </w:r>
    </w:p>
    <w:p>
      <w:r>
        <w:t xml:space="preserve">Jos heräisit 20 vuoden unesta, mitä tekisit ensimmäisenä.</w:t>
      </w:r>
    </w:p>
    <w:p>
      <w:r>
        <w:rPr>
          <w:b/>
        </w:rPr>
        <w:t xml:space="preserve">Esimerkki 6.3806</w:t>
      </w:r>
    </w:p>
    <w:p>
      <w:r>
        <w:t xml:space="preserve">oprah winfrey, bill gates, donald trump, angelina jolie, brad pitt, barack obama, barrah winfrey, bill gates, donald trump, angelina jolie, brad pitt, barack obama</w:t>
      </w:r>
    </w:p>
    <w:p>
      <w:r>
        <w:rPr>
          <w:b/>
        </w:rPr>
        <w:t xml:space="preserve">Tulos</w:t>
      </w:r>
    </w:p>
    <w:p>
      <w:r>
        <w:t xml:space="preserve">Jos tarvitsisit lainata miljoona dollaria, nimeä joku kuuluisa henkilö, joka voisi mielestäsi antaa sen sinulle.</w:t>
      </w:r>
    </w:p>
    <w:p>
      <w:r>
        <w:rPr>
          <w:b/>
        </w:rPr>
        <w:t xml:space="preserve">Esimerkki 6.3807</w:t>
      </w:r>
    </w:p>
    <w:p>
      <w:r>
        <w:t xml:space="preserve">koira, sika, (luonnonvarainen) kissa, kuollut/kala, gepardi, gorilla, tiikeri, lehmä, virtahepo, leijona, puuma, piikkisika.</w:t>
      </w:r>
    </w:p>
    <w:p>
      <w:r>
        <w:rPr>
          <w:b/>
        </w:rPr>
        <w:t xml:space="preserve">Tulos</w:t>
      </w:r>
    </w:p>
    <w:p>
      <w:r>
        <w:t xml:space="preserve">(naimisissa olevat miehet): Hyvä uutinen on, että vaimosi on eläin sängyssä. huono uutinen on, että eläin on mikä?</w:t>
      </w:r>
    </w:p>
    <w:p>
      <w:r>
        <w:rPr>
          <w:b/>
        </w:rPr>
        <w:t xml:space="preserve">Esimerkki 6.3808</w:t>
      </w:r>
    </w:p>
    <w:p>
      <w:r>
        <w:t xml:space="preserve">lumi, sade, kylmyys, tuuli, raekuurot.</w:t>
      </w:r>
    </w:p>
    <w:p>
      <w:r>
        <w:rPr>
          <w:b/>
        </w:rPr>
        <w:t xml:space="preserve">Tulos</w:t>
      </w:r>
    </w:p>
    <w:p>
      <w:r>
        <w:t xml:space="preserve">Nimeä sääolosuhde, joka on 4 kirjainta pitkä</w:t>
      </w:r>
    </w:p>
    <w:p>
      <w:r>
        <w:rPr>
          <w:b/>
        </w:rPr>
        <w:t xml:space="preserve">Esimerkki 6.3809</w:t>
      </w:r>
    </w:p>
    <w:p>
      <w:r>
        <w:t xml:space="preserve">saippuaooppera, sarjakuvat, talk show, peliohjelma, paini</w:t>
      </w:r>
    </w:p>
    <w:p>
      <w:r>
        <w:rPr>
          <w:b/>
        </w:rPr>
        <w:t xml:space="preserve">Tulos</w:t>
      </w:r>
    </w:p>
    <w:p>
      <w:r>
        <w:t xml:space="preserve">Nimeä tv-ohjelma, jota mies saattaa nolostua sanoessaan katsovansa paljon.</w:t>
      </w:r>
    </w:p>
    <w:p>
      <w:r>
        <w:rPr>
          <w:b/>
        </w:rPr>
        <w:t xml:space="preserve">Esimerkki 6.3810</w:t>
      </w:r>
    </w:p>
    <w:p>
      <w:r>
        <w:t xml:space="preserve">syntymäajat, pikavalinta, sosiaaliturva, satunnainen, unet, unelmat</w:t>
      </w:r>
    </w:p>
    <w:p>
      <w:r>
        <w:rPr>
          <w:b/>
        </w:rPr>
        <w:t xml:space="preserve">Tulos</w:t>
      </w:r>
    </w:p>
    <w:p>
      <w:r>
        <w:t xml:space="preserve">nimeä tapa, jolla ihmiset valitsevat pelaamansa lottonumerot.</w:t>
      </w:r>
    </w:p>
    <w:p>
      <w:r>
        <w:rPr>
          <w:b/>
        </w:rPr>
        <w:t xml:space="preserve">Esimerkki 6.3811</w:t>
      </w:r>
    </w:p>
    <w:p>
      <w:r>
        <w:t xml:space="preserve">majava, hevonen, jänis, tiikeri/leijona, aasi.</w:t>
      </w:r>
    </w:p>
    <w:p>
      <w:r>
        <w:rPr>
          <w:b/>
        </w:rPr>
        <w:t xml:space="preserve">Tulos</w:t>
      </w:r>
    </w:p>
    <w:p>
      <w:r>
        <w:t xml:space="preserve">Nimeä eläin, jota ihminen, jolla on suuret hampaat, muistuttaa.</w:t>
      </w:r>
    </w:p>
    <w:p>
      <w:r>
        <w:rPr>
          <w:b/>
        </w:rPr>
        <w:t xml:space="preserve">Esimerkki 6.3812</w:t>
      </w:r>
    </w:p>
    <w:p>
      <w:r>
        <w:t xml:space="preserve">sairaus, kala, pallot, kimppu</w:t>
      </w:r>
    </w:p>
    <w:p>
      <w:r>
        <w:rPr>
          <w:b/>
        </w:rPr>
        <w:t xml:space="preserve">Tulos</w:t>
      </w:r>
    </w:p>
    <w:p>
      <w:r>
        <w:t xml:space="preserve">nimeä jotain, jonka ihmiset saavat kiinni.</w:t>
      </w:r>
    </w:p>
    <w:p>
      <w:r>
        <w:rPr>
          <w:b/>
        </w:rPr>
        <w:t xml:space="preserve">Esimerkki 6.3813</w:t>
      </w:r>
    </w:p>
    <w:p>
      <w:r>
        <w:t xml:space="preserve">peitto, pehmolelu, tyyny, vauvan iho</w:t>
      </w:r>
    </w:p>
    <w:p>
      <w:r>
        <w:rPr>
          <w:b/>
        </w:rPr>
        <w:t xml:space="preserve">Tulos</w:t>
      </w:r>
    </w:p>
    <w:p>
      <w:r>
        <w:t xml:space="preserve">nimeä vauvan huoneen pehmein asia.</w:t>
      </w:r>
    </w:p>
    <w:p>
      <w:r>
        <w:rPr>
          <w:b/>
        </w:rPr>
        <w:t xml:space="preserve">Esimerkki 6.3814</w:t>
      </w:r>
    </w:p>
    <w:p>
      <w:r>
        <w:t xml:space="preserve">juoma, välipala, toinen tarina, televisio/elokuvat</w:t>
      </w:r>
    </w:p>
    <w:p>
      <w:r>
        <w:rPr>
          <w:b/>
        </w:rPr>
        <w:t xml:space="preserve">Tulos</w:t>
      </w:r>
    </w:p>
    <w:p>
      <w:r>
        <w:t xml:space="preserve">Nimeä jokin asia, jota lapset usein pyytävät ennen nukkumaanmenoa ja josta heidän vanhempansa kieltäytyvät.</w:t>
      </w:r>
    </w:p>
    <w:p>
      <w:r>
        <w:rPr>
          <w:b/>
        </w:rPr>
        <w:t xml:space="preserve">Esimerkki 6.3815</w:t>
      </w:r>
    </w:p>
    <w:p>
      <w:r>
        <w:t xml:space="preserve">teippi, tarra, liima, purukumi, naru, ripustin, henkari</w:t>
      </w:r>
    </w:p>
    <w:p>
      <w:r>
        <w:rPr>
          <w:b/>
        </w:rPr>
        <w:t xml:space="preserve">Tulos</w:t>
      </w:r>
    </w:p>
    <w:p>
      <w:r>
        <w:t xml:space="preserve">Nimeä jotain, mitä kekseliäs henkilö voisi käyttää kuvan ripustamiseen, jos hänellä ei ole naulaa.</w:t>
      </w:r>
    </w:p>
    <w:p>
      <w:r>
        <w:rPr>
          <w:b/>
        </w:rPr>
        <w:t xml:space="preserve">Esimerkki 6.3816</w:t>
      </w:r>
    </w:p>
    <w:p>
      <w:r>
        <w:t xml:space="preserve">parisuhde, hissi, valheet, auto, velka, liikenne, luola, luola</w:t>
      </w:r>
    </w:p>
    <w:p>
      <w:r>
        <w:rPr>
          <w:b/>
        </w:rPr>
        <w:t xml:space="preserve">Tulos</w:t>
      </w:r>
    </w:p>
    <w:p>
      <w:r>
        <w:t xml:space="preserve">Nimeä jotain, johon ihmiset jäävät loukkuun</w:t>
      </w:r>
    </w:p>
    <w:p>
      <w:r>
        <w:rPr>
          <w:b/>
        </w:rPr>
        <w:t xml:space="preserve">Esimerkki 6.3817</w:t>
      </w:r>
    </w:p>
    <w:p>
      <w:r>
        <w:t xml:space="preserve">kynsi/sormi, kieli/huuli, kumppanin kaula, kynä/kynä, muovi/kelmu, silmälasit.</w:t>
      </w:r>
    </w:p>
    <w:p>
      <w:r>
        <w:rPr>
          <w:b/>
        </w:rPr>
        <w:t xml:space="preserve">Tulos</w:t>
      </w:r>
    </w:p>
    <w:p>
      <w:r>
        <w:t xml:space="preserve">Nimeä jotain, jota saattaisit purra, mutta et söisi.</w:t>
      </w:r>
    </w:p>
    <w:p>
      <w:r>
        <w:rPr>
          <w:b/>
        </w:rPr>
        <w:t xml:space="preserve">Esimerkki 6.3818</w:t>
      </w:r>
    </w:p>
    <w:p>
      <w:r>
        <w:t xml:space="preserve">väkiluku, valtion kukka, valtion lintu, koko</w:t>
      </w:r>
    </w:p>
    <w:p>
      <w:r>
        <w:rPr>
          <w:b/>
        </w:rPr>
        <w:t xml:space="preserve">Tulos</w:t>
      </w:r>
    </w:p>
    <w:p>
      <w:r>
        <w:t xml:space="preserve">Mainitse yksi seikka, jota useimmat asukkaat eivät tiedä omasta osavaltiostaan.</w:t>
      </w:r>
    </w:p>
    <w:p>
      <w:r>
        <w:rPr>
          <w:b/>
        </w:rPr>
        <w:t xml:space="preserve">Esimerkki 6.3819</w:t>
      </w:r>
    </w:p>
    <w:p>
      <w:r>
        <w:t xml:space="preserve">koruliike, macys, neman marcus, bloomingdales, tavaratalo, lord &amp; taylor, lord &amp; taylor</w:t>
      </w:r>
    </w:p>
    <w:p>
      <w:r>
        <w:rPr>
          <w:b/>
        </w:rPr>
        <w:t xml:space="preserve">Tulos</w:t>
      </w:r>
    </w:p>
    <w:p>
      <w:r>
        <w:t xml:space="preserve">nimetä myymälä tai myymälätyyppi, jossa myydään kalliita tavaroita.</w:t>
      </w:r>
    </w:p>
    <w:p>
      <w:r>
        <w:rPr>
          <w:b/>
        </w:rPr>
        <w:t xml:space="preserve">Esimerkki 6.3820</w:t>
      </w:r>
    </w:p>
    <w:p>
      <w:r>
        <w:t xml:space="preserve">leivänpaahdin, liesi, mikroaaltouuni, jääkaappi, astianpesukone</w:t>
      </w:r>
    </w:p>
    <w:p>
      <w:r>
        <w:rPr>
          <w:b/>
        </w:rPr>
        <w:t xml:space="preserve">Tulos</w:t>
      </w:r>
    </w:p>
    <w:p>
      <w:r>
        <w:t xml:space="preserve">nimeä laite, jota sinulla on vain yksi.</w:t>
      </w:r>
    </w:p>
    <w:p>
      <w:r>
        <w:rPr>
          <w:b/>
        </w:rPr>
        <w:t xml:space="preserve">Esimerkki 6.3821</w:t>
      </w:r>
    </w:p>
    <w:p>
      <w:r>
        <w:t xml:space="preserve">lisää kiiltoa, puhdistaa, nopeuttaa kasvua, lisää volyymia, silottaa/pehmentää, tekee siitä terveellisemmän.</w:t>
      </w:r>
    </w:p>
    <w:p>
      <w:r>
        <w:rPr>
          <w:b/>
        </w:rPr>
        <w:t xml:space="preserve">Tulos</w:t>
      </w:r>
    </w:p>
    <w:p>
      <w:r>
        <w:t xml:space="preserve">Mainitse jotain, mitä shampoon mainokset väittävät shampoonsa tekevän hiuksille.</w:t>
      </w:r>
    </w:p>
    <w:p>
      <w:r>
        <w:rPr>
          <w:b/>
        </w:rPr>
        <w:t xml:space="preserve">Esimerkki 6.3822</w:t>
      </w:r>
    </w:p>
    <w:p>
      <w:r>
        <w:t xml:space="preserve">avioliitto, avioero, talon ostaminen, lasten hankkiminen, työpaikan vastaanottaminen.</w:t>
      </w:r>
    </w:p>
    <w:p>
      <w:r>
        <w:rPr>
          <w:b/>
        </w:rPr>
        <w:t xml:space="preserve">Tulos</w:t>
      </w:r>
    </w:p>
    <w:p>
      <w:r>
        <w:t xml:space="preserve">Nimeä päätös, jota ihmiset eivät tee kevyesti</w:t>
      </w:r>
    </w:p>
    <w:p>
      <w:r>
        <w:rPr>
          <w:b/>
        </w:rPr>
        <w:t xml:space="preserve">Esimerkki 6.3823</w:t>
      </w:r>
    </w:p>
    <w:p>
      <w:r>
        <w:t xml:space="preserve">jäätelö, suklaa, mehujää</w:t>
      </w:r>
    </w:p>
    <w:p>
      <w:r>
        <w:rPr>
          <w:b/>
        </w:rPr>
        <w:t xml:space="preserve">Tulos</w:t>
      </w:r>
    </w:p>
    <w:p>
      <w:r>
        <w:t xml:space="preserve">nimeä jotain, joka sinun täytyy syödä ennen kuin se sulaa.</w:t>
      </w:r>
    </w:p>
    <w:p>
      <w:r>
        <w:rPr>
          <w:b/>
        </w:rPr>
        <w:t xml:space="preserve">Esimerkki 6.3824</w:t>
      </w:r>
    </w:p>
    <w:p>
      <w:r>
        <w:t xml:space="preserve">paketit, posti, huonekalut, autot, kodinkoneet, maito, ruoka...</w:t>
      </w:r>
    </w:p>
    <w:p>
      <w:r>
        <w:rPr>
          <w:b/>
        </w:rPr>
        <w:t xml:space="preserve">Tulos</w:t>
      </w:r>
    </w:p>
    <w:p>
      <w:r>
        <w:t xml:space="preserve">Nimeä jokin asia, joka toimitetaan kuorma-autoilla.</w:t>
      </w:r>
    </w:p>
    <w:p>
      <w:r>
        <w:rPr>
          <w:b/>
        </w:rPr>
        <w:t xml:space="preserve">Esimerkki 6.3825</w:t>
      </w:r>
    </w:p>
    <w:p>
      <w:r>
        <w:t xml:space="preserve">vanhempi, pomo, ex, kumppani, lapset</w:t>
      </w:r>
    </w:p>
    <w:p>
      <w:r>
        <w:rPr>
          <w:b/>
        </w:rPr>
        <w:t xml:space="preserve">Tulos</w:t>
      </w:r>
    </w:p>
    <w:p>
      <w:r>
        <w:t xml:space="preserve">nimeä joku tietty henkilö, jonka et haluaisi katsovan Facebook-sivuasi.</w:t>
      </w:r>
    </w:p>
    <w:p>
      <w:r>
        <w:rPr>
          <w:b/>
        </w:rPr>
        <w:t xml:space="preserve">Esimerkki 6.3826</w:t>
      </w:r>
    </w:p>
    <w:p>
      <w:r>
        <w:t xml:space="preserve">lääkäri, asianajaja, näyttelijä, poliisi</w:t>
      </w:r>
    </w:p>
    <w:p>
      <w:r>
        <w:rPr>
          <w:b/>
        </w:rPr>
        <w:t xml:space="preserve">Tulos</w:t>
      </w:r>
    </w:p>
    <w:p>
      <w:r>
        <w:t xml:space="preserve">Mainitse ammatti, jonka harjoittamista joku saattaa valehdella tehdäkseen vaikutuksen mieheen tai tyttöön.</w:t>
      </w:r>
    </w:p>
    <w:p>
      <w:r>
        <w:rPr>
          <w:b/>
        </w:rPr>
        <w:t xml:space="preserve">Esimerkki 6.3827</w:t>
      </w:r>
    </w:p>
    <w:p>
      <w:r>
        <w:t xml:space="preserve">matematiikka, maantieto, puupaja, lukeminen/kirjoitusoppi.</w:t>
      </w:r>
    </w:p>
    <w:p>
      <w:r>
        <w:rPr>
          <w:b/>
        </w:rPr>
        <w:t xml:space="preserve">Tulos</w:t>
      </w:r>
    </w:p>
    <w:p>
      <w:r>
        <w:t xml:space="preserve">Nimeä oppiaine koulussa, joka olisi auttanut joulupukkia tekemään työnsä?</w:t>
      </w:r>
    </w:p>
    <w:p>
      <w:r>
        <w:rPr>
          <w:b/>
        </w:rPr>
        <w:t xml:space="preserve">Esimerkki 6.3828</w:t>
      </w:r>
    </w:p>
    <w:p>
      <w:r>
        <w:t xml:space="preserve">autot, vyötärönympärykset, maat, talojen koko</w:t>
      </w:r>
    </w:p>
    <w:p>
      <w:r>
        <w:rPr>
          <w:b/>
        </w:rPr>
        <w:t xml:space="preserve">Tulos</w:t>
      </w:r>
    </w:p>
    <w:p>
      <w:r>
        <w:t xml:space="preserve">Nimeä jokin asia, joka on pienempi Euroopassa kuin Yhdysvalloissa.</w:t>
      </w:r>
    </w:p>
    <w:p>
      <w:r>
        <w:rPr>
          <w:b/>
        </w:rPr>
        <w:t xml:space="preserve">Esimerkki 6.3829</w:t>
      </w:r>
    </w:p>
    <w:p>
      <w:r>
        <w:t xml:space="preserve">pasta, pizza, kanasuikaleet, katkaravut, pihvi, kala, ranskalaiset perunat.</w:t>
      </w:r>
    </w:p>
    <w:p>
      <w:r>
        <w:rPr>
          <w:b/>
        </w:rPr>
        <w:t xml:space="preserve">Tulos</w:t>
      </w:r>
    </w:p>
    <w:p>
      <w:r>
        <w:t xml:space="preserve">nimeä ruoka, jonka mukana on yleensä tietty kastike.</w:t>
      </w:r>
    </w:p>
    <w:p>
      <w:r>
        <w:rPr>
          <w:b/>
        </w:rPr>
        <w:t xml:space="preserve">Esimerkki 6.3830</w:t>
      </w:r>
    </w:p>
    <w:p>
      <w:r>
        <w:t xml:space="preserve">villa, fleece</w:t>
      </w:r>
    </w:p>
    <w:p>
      <w:r>
        <w:rPr>
          <w:b/>
        </w:rPr>
        <w:t xml:space="preserve">Tulos</w:t>
      </w:r>
    </w:p>
    <w:p>
      <w:r>
        <w:t xml:space="preserve">nimi hyvä materiaali talvitakiksi.</w:t>
      </w:r>
    </w:p>
    <w:p>
      <w:r>
        <w:rPr>
          <w:b/>
        </w:rPr>
        <w:t xml:space="preserve">Esimerkki 6.3831</w:t>
      </w:r>
    </w:p>
    <w:p>
      <w:r>
        <w:t xml:space="preserve">käärme, koira, hai, leijona, tiikeri, alligaattori, karhu...</w:t>
      </w:r>
    </w:p>
    <w:p>
      <w:r>
        <w:rPr>
          <w:b/>
        </w:rPr>
        <w:t xml:space="preserve">Tulos</w:t>
      </w:r>
    </w:p>
    <w:p>
      <w:r>
        <w:t xml:space="preserve">nimeä eläin, jolla on pelottava purema...</w:t>
      </w:r>
    </w:p>
    <w:p>
      <w:r>
        <w:rPr>
          <w:b/>
        </w:rPr>
        <w:t xml:space="preserve">Esimerkki 6.3832</w:t>
      </w:r>
    </w:p>
    <w:p>
      <w:r>
        <w:t xml:space="preserve">hymyile, puhu/vastaa kysymyksiin, kiitä, esittäydy, ota ansioluettelo mukaan, kättele, kysy palkasta.</w:t>
      </w:r>
    </w:p>
    <w:p>
      <w:r>
        <w:rPr>
          <w:b/>
        </w:rPr>
        <w:t xml:space="preserve">Tulos</w:t>
      </w:r>
    </w:p>
    <w:p>
      <w:r>
        <w:t xml:space="preserve">Mainitse jotain, mitä et haluaisi unohtaa työhaastattelussa?</w:t>
      </w:r>
    </w:p>
    <w:p>
      <w:r>
        <w:rPr>
          <w:b/>
        </w:rPr>
        <w:t xml:space="preserve">Esimerkki 6.3833</w:t>
      </w:r>
    </w:p>
    <w:p>
      <w:r>
        <w:t xml:space="preserve">kirjoittaminen, tietokoneen käyttäminen, pikakirjoittaminen, kopioiminen, kahvin keittäminen, arkistointi.</w:t>
      </w:r>
    </w:p>
    <w:p>
      <w:r>
        <w:rPr>
          <w:b/>
        </w:rPr>
        <w:t xml:space="preserve">Tulos</w:t>
      </w:r>
    </w:p>
    <w:p>
      <w:r>
        <w:t xml:space="preserve">nimetä jotain, mitä sihteerit saattavat hävetä sanoa, etteivät he osaa tehdä.</w:t>
      </w:r>
    </w:p>
    <w:p>
      <w:r>
        <w:rPr>
          <w:b/>
        </w:rPr>
        <w:t xml:space="preserve">Esimerkki 6.3834</w:t>
      </w:r>
    </w:p>
    <w:p>
      <w:r>
        <w:t xml:space="preserve">rakentaminen, muuttomiehet, pakettitoimitus, kampaaja, liikennepoliisi, ruokapalvelija</w:t>
      </w:r>
    </w:p>
    <w:p>
      <w:r>
        <w:rPr>
          <w:b/>
        </w:rPr>
        <w:t xml:space="preserve">Tulos</w:t>
      </w:r>
    </w:p>
    <w:p>
      <w:r>
        <w:t xml:space="preserve">Nimeä työ, jossa työntekijöiden on väsytettävä kädet</w:t>
      </w:r>
    </w:p>
    <w:p>
      <w:r>
        <w:rPr>
          <w:b/>
        </w:rPr>
        <w:t xml:space="preserve">Esimerkki 6.3835</w:t>
      </w:r>
    </w:p>
    <w:p>
      <w:r>
        <w:t xml:space="preserve">uniaikataulu, itku, kuinka söpö, ruokinta, vaipanvaihto, paino</w:t>
      </w:r>
    </w:p>
    <w:p>
      <w:r>
        <w:rPr>
          <w:b/>
        </w:rPr>
        <w:t xml:space="preserve">Tulos</w:t>
      </w:r>
    </w:p>
    <w:p>
      <w:r>
        <w:t xml:space="preserve">mainitse jotain sellaista, josta tuore äiti puhuu usein.</w:t>
      </w:r>
    </w:p>
    <w:p>
      <w:r>
        <w:rPr>
          <w:b/>
        </w:rPr>
        <w:t xml:space="preserve">Esimerkki 6.3836</w:t>
      </w:r>
    </w:p>
    <w:p>
      <w:r>
        <w:t xml:space="preserve">maissi, urheilijoiden jalka, syylä, polvi, sisään kasvanut varpaankynsi</w:t>
      </w:r>
    </w:p>
    <w:p>
      <w:r>
        <w:rPr>
          <w:b/>
        </w:rPr>
        <w:t xml:space="preserve">Tulos</w:t>
      </w:r>
    </w:p>
    <w:p>
      <w:r>
        <w:t xml:space="preserve">Nimeä jotain rumaa, joka voi kasvaa jaloissasi...</w:t>
      </w:r>
    </w:p>
    <w:p>
      <w:r>
        <w:rPr>
          <w:b/>
        </w:rPr>
        <w:t xml:space="preserve">Esimerkki 6.3837</w:t>
      </w:r>
    </w:p>
    <w:p>
      <w:r>
        <w:t xml:space="preserve">simpukankuoret, valas, viesti pullossa, merilevä, roskat, roska</w:t>
      </w:r>
    </w:p>
    <w:p>
      <w:r>
        <w:rPr>
          <w:b/>
        </w:rPr>
        <w:t xml:space="preserve">Tulos</w:t>
      </w:r>
    </w:p>
    <w:p>
      <w:r>
        <w:t xml:space="preserve">Nimeä jotain, jonka löytäisit rannalta huuhtoutuneena.</w:t>
      </w:r>
    </w:p>
    <w:p>
      <w:r>
        <w:rPr>
          <w:b/>
        </w:rPr>
        <w:t xml:space="preserve">Esimerkki 6.3838</w:t>
      </w:r>
    </w:p>
    <w:p>
      <w:r>
        <w:t xml:space="preserve">lävistää, tatuoida, ruskettaa, ajella päänsä</w:t>
      </w:r>
    </w:p>
    <w:p>
      <w:r>
        <w:rPr>
          <w:b/>
        </w:rPr>
        <w:t xml:space="preserve">Tulos</w:t>
      </w:r>
    </w:p>
    <w:p>
      <w:r>
        <w:t xml:space="preserve">Kerro jokin asia, jota ihmiset tekevät keholleen ja jota muut pitävät hulluna.</w:t>
      </w:r>
    </w:p>
    <w:p>
      <w:r>
        <w:rPr>
          <w:b/>
        </w:rPr>
        <w:t xml:space="preserve">Esimerkki 6.3839</w:t>
      </w:r>
    </w:p>
    <w:p>
      <w:r>
        <w:t xml:space="preserve">hiukset, haju, vaatteet, tanssi</w:t>
      </w:r>
    </w:p>
    <w:p>
      <w:r>
        <w:rPr>
          <w:b/>
        </w:rPr>
        <w:t xml:space="preserve">Tulos</w:t>
      </w:r>
    </w:p>
    <w:p>
      <w:r>
        <w:t xml:space="preserve">mainitse jotakin sellaista henkilöä, jota voisi kuvailla funkiksi.</w:t>
      </w:r>
    </w:p>
    <w:p>
      <w:r>
        <w:rPr>
          <w:b/>
        </w:rPr>
        <w:t xml:space="preserve">Esimerkki 6.3840</w:t>
      </w:r>
    </w:p>
    <w:p>
      <w:r>
        <w:t xml:space="preserve">koirat, sade, kuumuus, huono sää, liikaa postia</w:t>
      </w:r>
    </w:p>
    <w:p>
      <w:r>
        <w:rPr>
          <w:b/>
        </w:rPr>
        <w:t xml:space="preserve">Tulos</w:t>
      </w:r>
    </w:p>
    <w:p>
      <w:r>
        <w:t xml:space="preserve">Kerro syy, miksi postinkantajalla voi olla huono päivä reitillään.</w:t>
      </w:r>
    </w:p>
    <w:p>
      <w:r>
        <w:rPr>
          <w:b/>
        </w:rPr>
        <w:t xml:space="preserve">Esimerkki 6.3841</w:t>
      </w:r>
    </w:p>
    <w:p>
      <w:r>
        <w:t xml:space="preserve">pihi, säästäväinen, halpa, ahne</w:t>
      </w:r>
    </w:p>
    <w:p>
      <w:r>
        <w:rPr>
          <w:b/>
        </w:rPr>
        <w:t xml:space="preserve">Tulos</w:t>
      </w:r>
    </w:p>
    <w:p>
      <w:r>
        <w:t xml:space="preserve">nimeä termi jollekin, joka ei ole kovin antelias.</w:t>
      </w:r>
    </w:p>
    <w:p>
      <w:r>
        <w:rPr>
          <w:b/>
        </w:rPr>
        <w:t xml:space="preserve">Esimerkki 6.3842</w:t>
      </w:r>
    </w:p>
    <w:p>
      <w:r>
        <w:t xml:space="preserve">syntymäaika, nimi</w:t>
      </w:r>
    </w:p>
    <w:p>
      <w:r>
        <w:rPr>
          <w:b/>
        </w:rPr>
        <w:t xml:space="preserve">Tulos</w:t>
      </w:r>
    </w:p>
    <w:p>
      <w:r>
        <w:t xml:space="preserve">nimi, joka on kaikkien ajokortissa.</w:t>
      </w:r>
    </w:p>
    <w:p>
      <w:r>
        <w:rPr>
          <w:b/>
        </w:rPr>
        <w:t xml:space="preserve">Esimerkki 6.3843</w:t>
      </w:r>
    </w:p>
    <w:p>
      <w:r>
        <w:t xml:space="preserve">peloissaan, sairas, liian vanha/nuori, ei pukua, huono sää</w:t>
      </w:r>
    </w:p>
    <w:p>
      <w:r>
        <w:rPr>
          <w:b/>
        </w:rPr>
        <w:t xml:space="preserve">Tulos</w:t>
      </w:r>
    </w:p>
    <w:p>
      <w:r>
        <w:t xml:space="preserve">Kerro syy, miksi lapsi ei ehkä temppuilisi...</w:t>
      </w:r>
    </w:p>
    <w:p>
      <w:r>
        <w:rPr>
          <w:b/>
        </w:rPr>
        <w:t xml:space="preserve">Esimerkki 6.3844</w:t>
      </w:r>
    </w:p>
    <w:p>
      <w:r>
        <w:t xml:space="preserve">pukuhuone/liike, ranta/allas, WC, pukuhuone, lääkärin vastaanotto</w:t>
      </w:r>
    </w:p>
    <w:p>
      <w:r>
        <w:rPr>
          <w:b/>
        </w:rPr>
        <w:t xml:space="preserve">Tulos</w:t>
      </w:r>
    </w:p>
    <w:p>
      <w:r>
        <w:t xml:space="preserve">nimeä julkinen paikka, jossa riisuudut</w:t>
      </w:r>
    </w:p>
    <w:p>
      <w:r>
        <w:rPr>
          <w:b/>
        </w:rPr>
        <w:t xml:space="preserve">Esimerkki 6.3845</w:t>
      </w:r>
    </w:p>
    <w:p>
      <w:r>
        <w:t xml:space="preserve">ruoka, juoma, kylpyhuone, lentoonlähtö, laskeutuminen, myöhästynyt matkustaja</w:t>
      </w:r>
    </w:p>
    <w:p>
      <w:r>
        <w:rPr>
          <w:b/>
        </w:rPr>
        <w:t xml:space="preserve">Tulos</w:t>
      </w:r>
    </w:p>
    <w:p>
      <w:r>
        <w:t xml:space="preserve">nimeä jotain, jota saatat joutua odottamaan jonkin aikaa lentokoneessa?</w:t>
      </w:r>
    </w:p>
    <w:p>
      <w:r>
        <w:rPr>
          <w:b/>
        </w:rPr>
        <w:t xml:space="preserve">Esimerkki 6.3846</w:t>
      </w:r>
    </w:p>
    <w:p>
      <w:r>
        <w:t xml:space="preserve">teetä, limsaa, alkoholia, vettä, mehua</w:t>
      </w:r>
    </w:p>
    <w:p>
      <w:r>
        <w:rPr>
          <w:b/>
        </w:rPr>
        <w:t xml:space="preserve">Tulos</w:t>
      </w:r>
    </w:p>
    <w:p>
      <w:r>
        <w:t xml:space="preserve">Nimeä juoma, johon ihmiset laittavat jäitä.</w:t>
      </w:r>
    </w:p>
    <w:p>
      <w:r>
        <w:rPr>
          <w:b/>
        </w:rPr>
        <w:t xml:space="preserve">Esimerkki 6.3847</w:t>
      </w:r>
    </w:p>
    <w:p>
      <w:r>
        <w:t xml:space="preserve">stephen king, edgar allan poe, hp lovecraft, r.l.stine, anne rice, dean koontz, poppy z brite</w:t>
      </w:r>
    </w:p>
    <w:p>
      <w:r>
        <w:rPr>
          <w:b/>
        </w:rPr>
        <w:t xml:space="preserve">Tulos</w:t>
      </w:r>
    </w:p>
    <w:p>
      <w:r>
        <w:t xml:space="preserve">Nimeä elävä tai kuollut kirjailija, joka kirjoittaa pelottavimpia tarinoita.</w:t>
      </w:r>
    </w:p>
    <w:p>
      <w:r>
        <w:rPr>
          <w:b/>
        </w:rPr>
        <w:t xml:space="preserve">Esimerkki 6.3848</w:t>
      </w:r>
    </w:p>
    <w:p>
      <w:r>
        <w:t xml:space="preserve">vahtimestari, klovni, leijonan kesyttäjä, ihmiskanuunapallo, köysikävijä, norsukouluttaja...</w:t>
      </w:r>
    </w:p>
    <w:p>
      <w:r>
        <w:rPr>
          <w:b/>
        </w:rPr>
        <w:t xml:space="preserve">Tulos</w:t>
      </w:r>
    </w:p>
    <w:p>
      <w:r>
        <w:t xml:space="preserve">Nimeä työ, jota et haluaisi tehdä, jos työskentelisit sirkuksessa.</w:t>
      </w:r>
    </w:p>
    <w:p>
      <w:r>
        <w:rPr>
          <w:b/>
        </w:rPr>
        <w:t xml:space="preserve">Esimerkki 6.3849</w:t>
      </w:r>
    </w:p>
    <w:p>
      <w:r>
        <w:t xml:space="preserve">baseball, lippu, hampurilainen, chevrolet, farkut, farkut</w:t>
      </w:r>
    </w:p>
    <w:p>
      <w:r>
        <w:rPr>
          <w:b/>
        </w:rPr>
        <w:t xml:space="preserve">Tulos</w:t>
      </w:r>
    </w:p>
    <w:p>
      <w:r>
        <w:t xml:space="preserve">nimeä jotain, joka on "niin amerikkalainen kuin omenapiirakka".</w:t>
      </w:r>
    </w:p>
    <w:p>
      <w:r>
        <w:rPr>
          <w:b/>
        </w:rPr>
        <w:t xml:space="preserve">Esimerkki 6.3850</w:t>
      </w:r>
    </w:p>
    <w:p>
      <w:r>
        <w:t xml:space="preserve">wal-mart, macys</w:t>
      </w:r>
    </w:p>
    <w:p>
      <w:r>
        <w:rPr>
          <w:b/>
        </w:rPr>
        <w:t xml:space="preserve">Tulos</w:t>
      </w:r>
    </w:p>
    <w:p>
      <w:r>
        <w:t xml:space="preserve">Nimeä tavaratalo, jossa ihmiset tekevät ostoksia juhlapyhinä.</w:t>
      </w:r>
    </w:p>
    <w:p>
      <w:r>
        <w:rPr>
          <w:b/>
        </w:rPr>
        <w:t xml:space="preserve">Esimerkki 6.3851</w:t>
      </w:r>
    </w:p>
    <w:p>
      <w:r>
        <w:t xml:space="preserve">koirat, hihna, kakka, panta/merkki, kouluttajat, kouluttajat</w:t>
      </w:r>
    </w:p>
    <w:p>
      <w:r>
        <w:rPr>
          <w:b/>
        </w:rPr>
        <w:t xml:space="preserve">Tulos</w:t>
      </w:r>
    </w:p>
    <w:p>
      <w:r>
        <w:t xml:space="preserve">Nimeä jotain, jonka näkisit koiranäyttelyssä, mutta et kauneuskilpailussa.</w:t>
      </w:r>
    </w:p>
    <w:p>
      <w:r>
        <w:rPr>
          <w:b/>
        </w:rPr>
        <w:t xml:space="preserve">Esimerkki 6.3852</w:t>
      </w:r>
    </w:p>
    <w:p>
      <w:r>
        <w:t xml:space="preserve">tungosta, ei treffejä, ei alkoholia</w:t>
      </w:r>
    </w:p>
    <w:p>
      <w:r>
        <w:rPr>
          <w:b/>
        </w:rPr>
        <w:t xml:space="preserve">Tulos</w:t>
      </w:r>
    </w:p>
    <w:p>
      <w:r>
        <w:t xml:space="preserve">Kerro syy, miksi pelkäät mennä uudenvuoden juhliin klubille.</w:t>
      </w:r>
    </w:p>
    <w:p>
      <w:r>
        <w:rPr>
          <w:b/>
        </w:rPr>
        <w:t xml:space="preserve">Esimerkki 6.3853</w:t>
      </w:r>
    </w:p>
    <w:p>
      <w:r>
        <w:t xml:space="preserve">laittaa vessapaperia siihen, kiroaa, laittaa laastarin siihen, sanoo ouch, antaa sen vuotaa verta, laittaa alkoholia siihen.</w:t>
      </w:r>
    </w:p>
    <w:p>
      <w:r>
        <w:rPr>
          <w:b/>
        </w:rPr>
        <w:t xml:space="preserve">Tulos</w:t>
      </w:r>
    </w:p>
    <w:p>
      <w:r>
        <w:t xml:space="preserve">Kerro, mitä mies voi tehdä, jos hän viiltää itseään partaa ajaessaan.</w:t>
      </w:r>
    </w:p>
    <w:p>
      <w:r>
        <w:rPr>
          <w:b/>
        </w:rPr>
        <w:t xml:space="preserve">Esimerkki 6.3854</w:t>
      </w:r>
    </w:p>
    <w:p>
      <w:r>
        <w:t xml:space="preserve">Isojalka, kuningas Kong, Godzilla, lohikäärme, yksisarvinen, Loch Nessin hirviö</w:t>
      </w:r>
    </w:p>
    <w:p>
      <w:r>
        <w:rPr>
          <w:b/>
        </w:rPr>
        <w:t xml:space="preserve">Tulos</w:t>
      </w:r>
    </w:p>
    <w:p>
      <w:r>
        <w:t xml:space="preserve">Nimeä legendaarinen olento, joka olisi valtava hitti, jos se esiteltäisiin eläintarhassa.</w:t>
      </w:r>
    </w:p>
    <w:p>
      <w:r>
        <w:rPr>
          <w:b/>
        </w:rPr>
        <w:t xml:space="preserve">Esimerkki 6.3855</w:t>
      </w:r>
    </w:p>
    <w:p>
      <w:r>
        <w:t xml:space="preserve">uhkapeli, juominen, naimisiinmeno, show'n katsominen, shoppailu, liikaa syöminen</w:t>
      </w:r>
    </w:p>
    <w:p>
      <w:r>
        <w:rPr>
          <w:b/>
        </w:rPr>
        <w:t xml:space="preserve">Tulos</w:t>
      </w:r>
    </w:p>
    <w:p>
      <w:r>
        <w:t xml:space="preserve">Nimeä jotain, mitä ihmiset tekevät Las Vegasissa, -</w:t>
      </w:r>
    </w:p>
    <w:p>
      <w:r>
        <w:rPr>
          <w:b/>
        </w:rPr>
        <w:t xml:space="preserve">Esimerkki 6.3856</w:t>
      </w:r>
    </w:p>
    <w:p>
      <w:r>
        <w:t xml:space="preserve">silinterihattu, cowboy-hattu, fedora, olkihattu, baskerihatut, baretti</w:t>
      </w:r>
    </w:p>
    <w:p>
      <w:r>
        <w:rPr>
          <w:b/>
        </w:rPr>
        <w:t xml:space="preserve">Tulos</w:t>
      </w:r>
    </w:p>
    <w:p>
      <w:r>
        <w:t xml:space="preserve">Nimeä hattutyyppi, jota et näe monien ihmisten käyttävän tosielämässä.</w:t>
      </w:r>
    </w:p>
    <w:p>
      <w:r>
        <w:rPr>
          <w:b/>
        </w:rPr>
        <w:t xml:space="preserve">Esimerkki 6.3857</w:t>
      </w:r>
    </w:p>
    <w:p>
      <w:r>
        <w:t xml:space="preserve">makaa, rakastele, nouse ylös, sovita lisää ihmisiä, raahaa tavaraa, katso tv:tä</w:t>
      </w:r>
    </w:p>
    <w:p>
      <w:r>
        <w:rPr>
          <w:b/>
        </w:rPr>
        <w:t xml:space="preserve">Tulos</w:t>
      </w:r>
    </w:p>
    <w:p>
      <w:r>
        <w:t xml:space="preserve">Kerro jotain, mitä pakettiautolla voi tehdä, mitä urheiluautolla ei voi tehdä.</w:t>
      </w:r>
    </w:p>
    <w:p>
      <w:r>
        <w:rPr>
          <w:b/>
        </w:rPr>
        <w:t xml:space="preserve">Esimerkki 6.3858</w:t>
      </w:r>
    </w:p>
    <w:p>
      <w:r>
        <w:t xml:space="preserve">kaukosäädin, väri, videosoitin, videopistokkeet, kaapeli, kaapeli</w:t>
      </w:r>
    </w:p>
    <w:p>
      <w:r>
        <w:rPr>
          <w:b/>
        </w:rPr>
        <w:t xml:space="preserve">Tulos</w:t>
      </w:r>
    </w:p>
    <w:p>
      <w:r>
        <w:t xml:space="preserve">Nimeä ominaisuus, joka televisiossa on nykyään ja jota siinä ei ollut 50 vuotta sitten.</w:t>
      </w:r>
    </w:p>
    <w:p>
      <w:r>
        <w:rPr>
          <w:b/>
        </w:rPr>
        <w:t xml:space="preserve">Esimerkki 6.3859</w:t>
      </w:r>
    </w:p>
    <w:p>
      <w:r>
        <w:t xml:space="preserve">veri, tomaattikastike, pizza, pöytäliina, pepperoni, viini, pöytäliina</w:t>
      </w:r>
    </w:p>
    <w:p>
      <w:r>
        <w:rPr>
          <w:b/>
        </w:rPr>
        <w:t xml:space="preserve">Tulos</w:t>
      </w:r>
    </w:p>
    <w:p>
      <w:r>
        <w:t xml:space="preserve">nimeä jotain punaista mafiaelokuvan pizzeriassa.</w:t>
      </w:r>
    </w:p>
    <w:p>
      <w:r>
        <w:rPr>
          <w:b/>
        </w:rPr>
        <w:t xml:space="preserve">Esimerkki 6.3860</w:t>
      </w:r>
    </w:p>
    <w:p>
      <w:r>
        <w:t xml:space="preserve">mennä naimisiin, lähteä lomalle, saada vauva, juhlia...</w:t>
      </w:r>
    </w:p>
    <w:p>
      <w:r>
        <w:rPr>
          <w:b/>
        </w:rPr>
        <w:t xml:space="preserve">Tulos</w:t>
      </w:r>
    </w:p>
    <w:p>
      <w:r>
        <w:t xml:space="preserve">Nimeä jokin asia, jota jotkut suunnittelevat kuukausia ja toiset tekevät hetken mielijohteesta.</w:t>
      </w:r>
    </w:p>
    <w:p>
      <w:r>
        <w:rPr>
          <w:b/>
        </w:rPr>
        <w:t xml:space="preserve">Esimerkki 6.3861</w:t>
      </w:r>
    </w:p>
    <w:p>
      <w:r>
        <w:t xml:space="preserve">farkut, bikinit, syntymäpäiväpuku, shortsit, alusvaatteet, verkkarit, lenkkarit.</w:t>
      </w:r>
    </w:p>
    <w:p>
      <w:r>
        <w:rPr>
          <w:b/>
        </w:rPr>
        <w:t xml:space="preserve">Tulos</w:t>
      </w:r>
    </w:p>
    <w:p>
      <w:r>
        <w:t xml:space="preserve">nimeä jotain youd olisi järkyttynyt nähdä julkkis käyttää punaisella matolla</w:t>
      </w:r>
    </w:p>
    <w:p>
      <w:r>
        <w:rPr>
          <w:b/>
        </w:rPr>
        <w:t xml:space="preserve">Esimerkki 6.3862</w:t>
      </w:r>
    </w:p>
    <w:p>
      <w:r>
        <w:t xml:space="preserve">valittaa, sairastua, ei koskaan palata, huono vinkki, kertoa ystäville, huono arvostelu</w:t>
      </w:r>
    </w:p>
    <w:p>
      <w:r>
        <w:rPr>
          <w:b/>
        </w:rPr>
        <w:t xml:space="preserve">Tulos</w:t>
      </w:r>
    </w:p>
    <w:p>
      <w:r>
        <w:t xml:space="preserve">mainitse jotain, mitä saatat tehdä huonon ravintolakokemuksen jälkeen.</w:t>
      </w:r>
    </w:p>
    <w:p>
      <w:r>
        <w:rPr>
          <w:b/>
        </w:rPr>
        <w:t xml:space="preserve">Esimerkki 6.3863</w:t>
      </w:r>
    </w:p>
    <w:p>
      <w:r>
        <w:t xml:space="preserve">kuningatar, kruunu, hänen valtakuntansa, valtaistuin, palvelijat, hölmö, alamaiset.</w:t>
      </w:r>
    </w:p>
    <w:p>
      <w:r>
        <w:rPr>
          <w:b/>
        </w:rPr>
        <w:t xml:space="preserve">Tulos</w:t>
      </w:r>
    </w:p>
    <w:p>
      <w:r>
        <w:t xml:space="preserve">Nimeä jokin asia, jota kuningas ei haluaisi olla ilman.</w:t>
      </w:r>
    </w:p>
    <w:p>
      <w:r>
        <w:rPr>
          <w:b/>
        </w:rPr>
        <w:t xml:space="preserve">Esimerkki 6.3864</w:t>
      </w:r>
    </w:p>
    <w:p>
      <w:r>
        <w:t xml:space="preserve">kevorkian, jekyll, suess, dolittle, spock, dre</w:t>
      </w:r>
    </w:p>
    <w:p>
      <w:r>
        <w:rPr>
          <w:b/>
        </w:rPr>
        <w:t xml:space="preserve">Tulos</w:t>
      </w:r>
    </w:p>
    <w:p>
      <w:r>
        <w:t xml:space="preserve">Nimeä kuuluisa lääkäri, todellinen tai kuvitteellinen, elävä tai kuollut, jonka et haluaisi leikkaavan sinua.</w:t>
      </w:r>
    </w:p>
    <w:p>
      <w:r>
        <w:rPr>
          <w:b/>
        </w:rPr>
        <w:t xml:space="preserve">Esimerkki 6.3865</w:t>
      </w:r>
    </w:p>
    <w:p>
      <w:r>
        <w:t xml:space="preserve">anoppi, täti, serkku, äiti, entinen puoliso, setä</w:t>
      </w:r>
    </w:p>
    <w:p>
      <w:r>
        <w:rPr>
          <w:b/>
        </w:rPr>
        <w:t xml:space="preserve">Tulos</w:t>
      </w:r>
    </w:p>
    <w:p>
      <w:r>
        <w:t xml:space="preserve">Nimeä sukulainen, jota et haluaisi nähdä lomalla...</w:t>
      </w:r>
    </w:p>
    <w:p>
      <w:r>
        <w:rPr>
          <w:b/>
        </w:rPr>
        <w:t xml:space="preserve">Esimerkki 6.3866</w:t>
      </w:r>
    </w:p>
    <w:p>
      <w:r>
        <w:t xml:space="preserve">portaat, ovi, uima-allas, kaapit, pinnasänky, lastensänky</w:t>
      </w:r>
    </w:p>
    <w:p>
      <w:r>
        <w:rPr>
          <w:b/>
        </w:rPr>
        <w:t xml:space="preserve">Tulos</w:t>
      </w:r>
    </w:p>
    <w:p>
      <w:r>
        <w:t xml:space="preserve">nimeä jokin asia, johon vanhempi voi laittaa lukon tai portin, kun vauva oppii kävelemään.</w:t>
      </w:r>
    </w:p>
    <w:p>
      <w:r>
        <w:rPr>
          <w:b/>
        </w:rPr>
        <w:t xml:space="preserve">Esimerkki 6.3867</w:t>
      </w:r>
    </w:p>
    <w:p>
      <w:r>
        <w:t xml:space="preserve">ruohonleikkuri, kaivuri, lapio, letku, harava, reunaleikkuri</w:t>
      </w:r>
    </w:p>
    <w:p>
      <w:r>
        <w:rPr>
          <w:b/>
        </w:rPr>
        <w:t xml:space="preserve">Tulos</w:t>
      </w:r>
    </w:p>
    <w:p>
      <w:r>
        <w:t xml:space="preserve">Nimeä jotain, jota puutarhuri voisi käyttää työssään.</w:t>
      </w:r>
    </w:p>
    <w:p>
      <w:r>
        <w:rPr>
          <w:b/>
        </w:rPr>
        <w:t xml:space="preserve">Esimerkki 6.3868</w:t>
      </w:r>
    </w:p>
    <w:p>
      <w:r>
        <w:t xml:space="preserve">keittoa, lihaa, leipää, pizzaa, pastaa, kahvia/teetä</w:t>
      </w:r>
    </w:p>
    <w:p>
      <w:r>
        <w:rPr>
          <w:b/>
        </w:rPr>
        <w:t xml:space="preserve">Tulos</w:t>
      </w:r>
    </w:p>
    <w:p>
      <w:r>
        <w:t xml:space="preserve">nimeä jotain lämmintä, jota tarjoillaan allyoucan eat -buffetissa.</w:t>
      </w:r>
    </w:p>
    <w:p>
      <w:r>
        <w:rPr>
          <w:b/>
        </w:rPr>
        <w:t xml:space="preserve">Esimerkki 6.3869</w:t>
      </w:r>
    </w:p>
    <w:p>
      <w:r>
        <w:t xml:space="preserve">simpukankuoret, merilevä, pullo, valas, roskat, kengät.</w:t>
      </w:r>
    </w:p>
    <w:p>
      <w:r>
        <w:rPr>
          <w:b/>
        </w:rPr>
        <w:t xml:space="preserve">Tulos</w:t>
      </w:r>
    </w:p>
    <w:p>
      <w:r>
        <w:t xml:space="preserve">nimetä jotain, joka voi löytyä rannalta huuhtoutuneena.</w:t>
      </w:r>
    </w:p>
    <w:p>
      <w:r>
        <w:rPr>
          <w:b/>
        </w:rPr>
        <w:t xml:space="preserve">Esimerkki 6.3870</w:t>
      </w:r>
    </w:p>
    <w:p>
      <w:r>
        <w:t xml:space="preserve">vain ihon syvyydessä, katsojan silmässä, se haalistuu, se on sisältäpäin, kaikki kauneus ei aivoja, saa sinut kauemmas</w:t>
      </w:r>
    </w:p>
    <w:p>
      <w:r>
        <w:rPr>
          <w:b/>
        </w:rPr>
        <w:t xml:space="preserve">Tulos</w:t>
      </w:r>
    </w:p>
    <w:p>
      <w:r>
        <w:t xml:space="preserve">Nimeä klisee, jota ihmiset sanovat kauneudesta?</w:t>
      </w:r>
    </w:p>
    <w:p>
      <w:r>
        <w:rPr>
          <w:b/>
        </w:rPr>
        <w:t xml:space="preserve">Esimerkki 6.3871</w:t>
      </w:r>
    </w:p>
    <w:p>
      <w:r>
        <w:t xml:space="preserve">osta kukkia, avaa ovia, suutele, pidä kädestä kiinni, ole kiltti.</w:t>
      </w:r>
    </w:p>
    <w:p>
      <w:r>
        <w:rPr>
          <w:b/>
        </w:rPr>
        <w:t xml:space="preserve">Tulos</w:t>
      </w:r>
    </w:p>
    <w:p>
      <w:r>
        <w:t xml:space="preserve">Kerro jotain, mitä mies saattaa tehdä suhteen alussa ja mitä hän ei tee noin vuoden kuluttua.</w:t>
      </w:r>
    </w:p>
    <w:p>
      <w:r>
        <w:rPr>
          <w:b/>
        </w:rPr>
        <w:t xml:space="preserve">Esimerkki 6.3872</w:t>
      </w:r>
    </w:p>
    <w:p>
      <w:r>
        <w:t xml:space="preserve">konsertti, elokuva, huvipuisto, urheilu, teatteri</w:t>
      </w:r>
    </w:p>
    <w:p>
      <w:r>
        <w:rPr>
          <w:b/>
        </w:rPr>
        <w:t xml:space="preserve">Tulos</w:t>
      </w:r>
    </w:p>
    <w:p>
      <w:r>
        <w:t xml:space="preserve">nimetä eräänlainen lippu, jonka ostamista ihmiset odottavat jonossa.</w:t>
      </w:r>
    </w:p>
    <w:p>
      <w:r>
        <w:rPr>
          <w:b/>
        </w:rPr>
        <w:t xml:space="preserve">Esimerkki 6.3873</w:t>
      </w:r>
    </w:p>
    <w:p>
      <w:r>
        <w:t xml:space="preserve">lyhyt odotus, hyvät uutiset, televisio, lehti, ruoka/juoma, kipulääkkeet.</w:t>
      </w:r>
    </w:p>
    <w:p>
      <w:r>
        <w:rPr>
          <w:b/>
        </w:rPr>
        <w:t xml:space="preserve">Tulos</w:t>
      </w:r>
    </w:p>
    <w:p>
      <w:r>
        <w:t xml:space="preserve">Nimeä jokin asia, jota toivot odottaessasi lääkäriä tutkimushuoneessa.</w:t>
      </w:r>
    </w:p>
    <w:p>
      <w:r>
        <w:rPr>
          <w:b/>
        </w:rPr>
        <w:t xml:space="preserve">Esimerkki 6.3874</w:t>
      </w:r>
    </w:p>
    <w:p>
      <w:r>
        <w:t xml:space="preserve">sushi, kaviaari</w:t>
      </w:r>
    </w:p>
    <w:p>
      <w:r>
        <w:rPr>
          <w:b/>
        </w:rPr>
        <w:t xml:space="preserve">Tulos</w:t>
      </w:r>
    </w:p>
    <w:p>
      <w:r>
        <w:t xml:space="preserve">Nimeä jotain sellaista, mitä tähdet syövät ja mitä et luultavasti löydä Keski-Amerikasta.</w:t>
      </w:r>
    </w:p>
    <w:p>
      <w:r>
        <w:rPr>
          <w:b/>
        </w:rPr>
        <w:t xml:space="preserve">Esimerkki 6.3875</w:t>
      </w:r>
    </w:p>
    <w:p>
      <w:r>
        <w:t xml:space="preserve">lääkäri, lakimies, toimitusjohtaja, pankkiiri, poliisi</w:t>
      </w:r>
    </w:p>
    <w:p>
      <w:r>
        <w:rPr>
          <w:b/>
        </w:rPr>
        <w:t xml:space="preserve">Tulos</w:t>
      </w:r>
    </w:p>
    <w:p>
      <w:r>
        <w:t xml:space="preserve">Nimeä ammatti, joka pitää omaa aikaansa tärkeämpänä kuin sinun.</w:t>
      </w:r>
    </w:p>
    <w:p>
      <w:r>
        <w:rPr>
          <w:b/>
        </w:rPr>
        <w:t xml:space="preserve">Esimerkki 6.3876</w:t>
      </w:r>
    </w:p>
    <w:p>
      <w:r>
        <w:t xml:space="preserve">vaikeuksia, uhkapeli, hollantilainen, uskaltaa, uskaltaa</w:t>
      </w:r>
    </w:p>
    <w:p>
      <w:r>
        <w:rPr>
          <w:b/>
        </w:rPr>
        <w:t xml:space="preserve">Tulos</w:t>
      </w:r>
    </w:p>
    <w:p>
      <w:r>
        <w:t xml:space="preserve">nimeä lause, joka alkaa sanalla "double".</w:t>
      </w:r>
    </w:p>
    <w:p>
      <w:r>
        <w:rPr>
          <w:b/>
        </w:rPr>
        <w:t xml:space="preserve">Esimerkki 6.3877</w:t>
      </w:r>
    </w:p>
    <w:p>
      <w:r>
        <w:t xml:space="preserve">donitsi, bagel, myslipatukka, paahtoleipä, popkakku, muffinssi, hedelmä.</w:t>
      </w:r>
    </w:p>
    <w:p>
      <w:r>
        <w:rPr>
          <w:b/>
        </w:rPr>
        <w:t xml:space="preserve">Tulos</w:t>
      </w:r>
    </w:p>
    <w:p>
      <w:r>
        <w:t xml:space="preserve">Nimeä jotain, mitä saatat syödä aamiaiseksi autossa matkalla töihin.</w:t>
      </w:r>
    </w:p>
    <w:p>
      <w:r>
        <w:rPr>
          <w:b/>
        </w:rPr>
        <w:t xml:space="preserve">Esimerkki 6.3878</w:t>
      </w:r>
    </w:p>
    <w:p>
      <w:r>
        <w:t xml:space="preserve">kuljettaja, rakennusmies, poliisi, ruokapalvelun työntekijä, lasinvalmistaja, ikkunanpesijä, kirurgi</w:t>
      </w:r>
    </w:p>
    <w:p>
      <w:r>
        <w:rPr>
          <w:b/>
        </w:rPr>
        <w:t xml:space="preserve">Tulos</w:t>
      </w:r>
    </w:p>
    <w:p>
      <w:r>
        <w:t xml:space="preserve">huono työpaikka onnettomuusalttiille ihmiselle.</w:t>
      </w:r>
    </w:p>
    <w:p>
      <w:r>
        <w:rPr>
          <w:b/>
        </w:rPr>
        <w:t xml:space="preserve">Esimerkki 6.3879</w:t>
      </w:r>
    </w:p>
    <w:p>
      <w:r>
        <w:t xml:space="preserve">toivomuslista, ollut hyvä, jätä hänelle keksejä, nimi, ikä, osoite</w:t>
      </w:r>
    </w:p>
    <w:p>
      <w:r>
        <w:rPr>
          <w:b/>
        </w:rPr>
        <w:t xml:space="preserve">Tulos</w:t>
      </w:r>
    </w:p>
    <w:p>
      <w:r>
        <w:t xml:space="preserve">mainitse jotain, mitä lapset voisivat kertoa joulupukille kirjeessä.</w:t>
      </w:r>
    </w:p>
    <w:p>
      <w:r>
        <w:rPr>
          <w:b/>
        </w:rPr>
        <w:t xml:space="preserve">Esimerkki 6.3880</w:t>
      </w:r>
    </w:p>
    <w:p>
      <w:r>
        <w:t xml:space="preserve">pidä ovea, paina nappia, siirry eteenpäin</w:t>
      </w:r>
    </w:p>
    <w:p>
      <w:r>
        <w:rPr>
          <w:b/>
        </w:rPr>
        <w:t xml:space="preserve">Tulos</w:t>
      </w:r>
    </w:p>
    <w:p>
      <w:r>
        <w:t xml:space="preserve">Kerro jotain huomaavaista, mitä ihmiset usein tekevät sinulle hississä...</w:t>
      </w:r>
    </w:p>
    <w:p>
      <w:r>
        <w:rPr>
          <w:b/>
        </w:rPr>
        <w:t xml:space="preserve">Esimerkki 6.3881</w:t>
      </w:r>
    </w:p>
    <w:p>
      <w:r>
        <w:t xml:space="preserve">paljetteja, höyheniä, nimi, helmiä, jalokiviä</w:t>
      </w:r>
    </w:p>
    <w:p>
      <w:r>
        <w:rPr>
          <w:b/>
        </w:rPr>
        <w:t xml:space="preserve">Tulos</w:t>
      </w:r>
    </w:p>
    <w:p>
      <w:r>
        <w:t xml:space="preserve">Nimeä jotain, mitä Las Vegasin viihdyttäjien asu olisi ommeltu päälle.</w:t>
      </w:r>
    </w:p>
    <w:p>
      <w:r>
        <w:rPr>
          <w:b/>
        </w:rPr>
        <w:t xml:space="preserve">Esimerkki 6.3882</w:t>
      </w:r>
    </w:p>
    <w:p>
      <w:r>
        <w:t xml:space="preserve">avaimenperä, avaimenreikä, näppäimistö, näppäimistö, talon avain, oviavain, avainkivi, näppäimistö, näppäimistö</w:t>
      </w:r>
    </w:p>
    <w:p>
      <w:r>
        <w:rPr>
          <w:b/>
        </w:rPr>
        <w:t xml:space="preserve">Tulos</w:t>
      </w:r>
    </w:p>
    <w:p>
      <w:r>
        <w:t xml:space="preserve">nimeä sana tai lause, jossa on sana-avain.</w:t>
      </w:r>
    </w:p>
    <w:p>
      <w:r>
        <w:rPr>
          <w:b/>
        </w:rPr>
        <w:t xml:space="preserve">Esimerkki 6.3883</w:t>
      </w:r>
    </w:p>
    <w:p>
      <w:r>
        <w:t xml:space="preserve">palkkashekki, paketti, syntymäpäiväkortit, kirjeet</w:t>
      </w:r>
    </w:p>
    <w:p>
      <w:r>
        <w:rPr>
          <w:b/>
        </w:rPr>
        <w:t xml:space="preserve">Tulos</w:t>
      </w:r>
    </w:p>
    <w:p>
      <w:r>
        <w:t xml:space="preserve">Kerro jotain, mitä odotat postitse tulevaa postia.</w:t>
      </w:r>
    </w:p>
    <w:p>
      <w:r>
        <w:rPr>
          <w:b/>
        </w:rPr>
        <w:t xml:space="preserve">Esimerkki 6.3884</w:t>
      </w:r>
    </w:p>
    <w:p>
      <w:r>
        <w:t xml:space="preserve">härkä, norsu, karhu, leijona, kirahvi...</w:t>
      </w:r>
    </w:p>
    <w:p>
      <w:r>
        <w:rPr>
          <w:b/>
        </w:rPr>
        <w:t xml:space="preserve">Tulos</w:t>
      </w:r>
    </w:p>
    <w:p>
      <w:r>
        <w:t xml:space="preserve">Nimeä raskas eläin, jota posliinikaupan omistaja ei päästäisi kauppaansa.</w:t>
      </w:r>
    </w:p>
    <w:p>
      <w:r>
        <w:rPr>
          <w:b/>
        </w:rPr>
        <w:t xml:space="preserve">Esimerkki 6.3885</w:t>
      </w:r>
    </w:p>
    <w:p>
      <w:r>
        <w:t xml:space="preserve">kello, herätyskello, kalenteri</w:t>
      </w:r>
    </w:p>
    <w:p>
      <w:r>
        <w:rPr>
          <w:b/>
        </w:rPr>
        <w:t xml:space="preserve">Tulos</w:t>
      </w:r>
    </w:p>
    <w:p>
      <w:r>
        <w:t xml:space="preserve">nimi hyvä lahja jollekin, joka on aina myöhässä.</w:t>
      </w:r>
    </w:p>
    <w:p>
      <w:r>
        <w:rPr>
          <w:b/>
        </w:rPr>
        <w:t xml:space="preserve">Esimerkki 6.3886</w:t>
      </w:r>
    </w:p>
    <w:p>
      <w:r>
        <w:t xml:space="preserve">iho, silmät, nenä, hiukset</w:t>
      </w:r>
    </w:p>
    <w:p>
      <w:r>
        <w:rPr>
          <w:b/>
        </w:rPr>
        <w:t xml:space="preserve">Tulos</w:t>
      </w:r>
    </w:p>
    <w:p>
      <w:r>
        <w:t xml:space="preserve">Nimeä osa sinusta, joka näyttää erilaiselta, kun olet sairas...</w:t>
      </w:r>
    </w:p>
    <w:p>
      <w:r>
        <w:rPr>
          <w:b/>
        </w:rPr>
        <w:t xml:space="preserve">Esimerkki 6.3887</w:t>
      </w:r>
    </w:p>
    <w:p>
      <w:r>
        <w:t xml:space="preserve">puutarhuri/maisemanhoitaja, eläinlääkäri, kukkakauppias, lemmikkieläinten hoitolaite.</w:t>
      </w:r>
    </w:p>
    <w:p>
      <w:r>
        <w:rPr>
          <w:b/>
        </w:rPr>
        <w:t xml:space="preserve">Tulos</w:t>
      </w:r>
    </w:p>
    <w:p>
      <w:r>
        <w:t xml:space="preserve">Nimeä pahin työ allergikoille.</w:t>
      </w:r>
    </w:p>
    <w:p>
      <w:r>
        <w:rPr>
          <w:b/>
        </w:rPr>
        <w:t xml:space="preserve">Esimerkki 6.3888</w:t>
      </w:r>
    </w:p>
    <w:p>
      <w:r>
        <w:t xml:space="preserve">lentävät porot, anteliaisuus, toimii kerran vuodessa, maailmanmatkailu, maksetaan kekseillä, hieno reki, tehokkuus</w:t>
      </w:r>
    </w:p>
    <w:p>
      <w:r>
        <w:rPr>
          <w:b/>
        </w:rPr>
        <w:t xml:space="preserve">Tulos</w:t>
      </w:r>
    </w:p>
    <w:p>
      <w:r>
        <w:t xml:space="preserve">Kerro jotain sellaista hänen työstään, jolla joulupukki voisi kehuskella.</w:t>
      </w:r>
    </w:p>
    <w:p>
      <w:r>
        <w:rPr>
          <w:b/>
        </w:rPr>
        <w:t xml:space="preserve">Esimerkki 6.3889</w:t>
      </w:r>
    </w:p>
    <w:p>
      <w:r>
        <w:t xml:space="preserve">jäätelö, naudanliha, kana, pizza, hodarit, vihannekset, vihannekset.</w:t>
      </w:r>
    </w:p>
    <w:p>
      <w:r>
        <w:rPr>
          <w:b/>
        </w:rPr>
        <w:t xml:space="preserve">Tulos</w:t>
      </w:r>
    </w:p>
    <w:p>
      <w:r>
        <w:t xml:space="preserve">Nimeä elintarvike, jota monilla ihmisillä on pakastimessa juuri nyt...</w:t>
      </w:r>
    </w:p>
    <w:p>
      <w:r>
        <w:rPr>
          <w:b/>
        </w:rPr>
        <w:t xml:space="preserve">Esimerkki 6.3890</w:t>
      </w:r>
    </w:p>
    <w:p>
      <w:r>
        <w:t xml:space="preserve">Bambi, Kuningasleijona, Tuhkimo, Kettu ja koira, Nemon löytäminen, Kaunotar ja hirviö, Dumbo...</w:t>
      </w:r>
    </w:p>
    <w:p>
      <w:r>
        <w:rPr>
          <w:b/>
        </w:rPr>
        <w:t xml:space="preserve">Tulos</w:t>
      </w:r>
    </w:p>
    <w:p>
      <w:r>
        <w:t xml:space="preserve">Nimeä piirretty elokuva, joka saa sinut itkemään vielä aikuisenakin?</w:t>
      </w:r>
    </w:p>
    <w:p>
      <w:r>
        <w:rPr>
          <w:b/>
        </w:rPr>
        <w:t xml:space="preserve">Esimerkki 6.3891</w:t>
      </w:r>
    </w:p>
    <w:p>
      <w:r>
        <w:t xml:space="preserve">itku, vaipat, kalliit, unettomat yöt, opintomaksu, lapset kasvavat aikuisiksi</w:t>
      </w:r>
    </w:p>
    <w:p>
      <w:r>
        <w:rPr>
          <w:b/>
        </w:rPr>
        <w:t xml:space="preserve">Tulos</w:t>
      </w:r>
    </w:p>
    <w:p>
      <w:r>
        <w:t xml:space="preserve">Mainitse jokin vauvoihin liittyvä asia, joka saa sinut miettimään kahdesti vanhemmaksi ryhtymistä.</w:t>
      </w:r>
    </w:p>
    <w:p>
      <w:r>
        <w:rPr>
          <w:b/>
        </w:rPr>
        <w:t xml:space="preserve">Esimerkki 6.3892</w:t>
      </w:r>
    </w:p>
    <w:p>
      <w:r>
        <w:t xml:space="preserve">keitto, ranskalaiset perunat, murot, jäätelö, pizza, hampurilainen, kana</w:t>
      </w:r>
    </w:p>
    <w:p>
      <w:r>
        <w:rPr>
          <w:b/>
        </w:rPr>
        <w:t xml:space="preserve">Tulos</w:t>
      </w:r>
    </w:p>
    <w:p>
      <w:r>
        <w:t xml:space="preserve">Nimeä ruoka, jota et söisi haarukalla.</w:t>
      </w:r>
    </w:p>
    <w:p>
      <w:r>
        <w:rPr>
          <w:b/>
        </w:rPr>
        <w:t xml:space="preserve">Esimerkki 6.3893</w:t>
      </w:r>
    </w:p>
    <w:p>
      <w:r>
        <w:t xml:space="preserve">suklaa/karamelli, sirotteet, mansikka, pähkinät, kirsikka, kinuski, kermavaahto.</w:t>
      </w:r>
    </w:p>
    <w:p>
      <w:r>
        <w:rPr>
          <w:b/>
        </w:rPr>
        <w:t xml:space="preserve">Tulos</w:t>
      </w:r>
    </w:p>
    <w:p>
      <w:r>
        <w:t xml:space="preserve">Nimeä jäätelönpäällinen, jota jokaisessa jäätelöliikkeessä pitäisi olla.</w:t>
      </w:r>
    </w:p>
    <w:p>
      <w:r>
        <w:rPr>
          <w:b/>
        </w:rPr>
        <w:t xml:space="preserve">Esimerkki 6.3894</w:t>
      </w:r>
    </w:p>
    <w:p>
      <w:r>
        <w:t xml:space="preserve">tanssia, juoda, syödä, itkeä, jutella, heittää riisiä, kohottaa maljan pariskunnalle...</w:t>
      </w:r>
    </w:p>
    <w:p>
      <w:r>
        <w:rPr>
          <w:b/>
        </w:rPr>
        <w:t xml:space="preserve">Tulos</w:t>
      </w:r>
    </w:p>
    <w:p>
      <w:r>
        <w:t xml:space="preserve">nimeä jotain, mitä vieraat tekevät häissä</w:t>
      </w:r>
    </w:p>
    <w:p>
      <w:r>
        <w:rPr>
          <w:b/>
        </w:rPr>
        <w:t xml:space="preserve">Esimerkki 6.3895</w:t>
      </w:r>
    </w:p>
    <w:p>
      <w:r>
        <w:t xml:space="preserve">lentävät autot, aikamatkailu, robotit, avaruusalukset</w:t>
      </w:r>
    </w:p>
    <w:p>
      <w:r>
        <w:rPr>
          <w:b/>
        </w:rPr>
        <w:t xml:space="preserve">Tulos</w:t>
      </w:r>
    </w:p>
    <w:p>
      <w:r>
        <w:t xml:space="preserve">nimeä jotain, jonka ihmiset luulivat olevan olemassa vuoteen mennessä.</w:t>
      </w:r>
    </w:p>
    <w:p>
      <w:r>
        <w:rPr>
          <w:b/>
        </w:rPr>
        <w:t xml:space="preserve">Esimerkki 6.3896</w:t>
      </w:r>
    </w:p>
    <w:p>
      <w:r>
        <w:t xml:space="preserve">rekisterikilpi, kello/korut, polio/työpaita, pyyhesarja, matkalaukkumerkki</w:t>
      </w:r>
    </w:p>
    <w:p>
      <w:r>
        <w:rPr>
          <w:b/>
        </w:rPr>
        <w:t xml:space="preserve">Tulos</w:t>
      </w:r>
    </w:p>
    <w:p>
      <w:r>
        <w:t xml:space="preserve">nimetä jotain, joka on henkilökohtainen</w:t>
      </w:r>
    </w:p>
    <w:p>
      <w:r>
        <w:rPr>
          <w:b/>
        </w:rPr>
        <w:t xml:space="preserve">Esimerkki 6.3897</w:t>
      </w:r>
    </w:p>
    <w:p>
      <w:r>
        <w:t xml:space="preserve">mekko, peruukki, rintaliivit, korkokengät, huulipuna, sukkahousut.</w:t>
      </w:r>
    </w:p>
    <w:p>
      <w:r>
        <w:rPr>
          <w:b/>
        </w:rPr>
        <w:t xml:space="preserve">Tulos</w:t>
      </w:r>
    </w:p>
    <w:p>
      <w:r>
        <w:t xml:space="preserve">Kerro jotain erityistä, mitä pukeutuisit, jos haluaisit esittää naista -</w:t>
      </w:r>
    </w:p>
    <w:p>
      <w:r>
        <w:rPr>
          <w:b/>
        </w:rPr>
        <w:t xml:space="preserve">Esimerkki 6.3898</w:t>
      </w:r>
    </w:p>
    <w:p>
      <w:r>
        <w:t xml:space="preserve">syödä, puhua, suudella, juoda</w:t>
      </w:r>
    </w:p>
    <w:p>
      <w:r>
        <w:rPr>
          <w:b/>
        </w:rPr>
        <w:t xml:space="preserve">Tulos</w:t>
      </w:r>
    </w:p>
    <w:p>
      <w:r>
        <w:t xml:space="preserve">Nimeä jokin asia, jota olisi vaikea tehdä, jos sinulla ei olisi suuta...</w:t>
      </w:r>
    </w:p>
    <w:p>
      <w:r>
        <w:rPr>
          <w:b/>
        </w:rPr>
        <w:t xml:space="preserve">Esimerkki 6.3899</w:t>
      </w:r>
    </w:p>
    <w:p>
      <w:r>
        <w:t xml:space="preserve">tv, astianpesukone, puhelin, pesukone</w:t>
      </w:r>
    </w:p>
    <w:p>
      <w:r>
        <w:rPr>
          <w:b/>
        </w:rPr>
        <w:t xml:space="preserve">Tulos</w:t>
      </w:r>
    </w:p>
    <w:p>
      <w:r>
        <w:t xml:space="preserve">Nimeä tavallinen kotitaloustarvike, joka oli ylellisyyttä 50 vuotta sitten.</w:t>
      </w:r>
    </w:p>
    <w:p>
      <w:r>
        <w:rPr>
          <w:b/>
        </w:rPr>
        <w:t xml:space="preserve">Esimerkki 6.3900</w:t>
      </w:r>
    </w:p>
    <w:p>
      <w:r>
        <w:t xml:space="preserve">eurot, punta, jeni, peso, frangi, rupia, rupia.</w:t>
      </w:r>
    </w:p>
    <w:p>
      <w:r>
        <w:rPr>
          <w:b/>
        </w:rPr>
        <w:t xml:space="preserve">Tulos</w:t>
      </w:r>
    </w:p>
    <w:p>
      <w:r>
        <w:t xml:space="preserve">nimetä rahayksikkö, jota käytetään vieraassa maassa.</w:t>
      </w:r>
    </w:p>
    <w:p>
      <w:r>
        <w:rPr>
          <w:b/>
        </w:rPr>
        <w:t xml:space="preserve">Esimerkki 6.3901</w:t>
      </w:r>
    </w:p>
    <w:p>
      <w:r>
        <w:t xml:space="preserve">häät, syntymäpäivät, juhlat, valmistujaiset, vauvakutsut</w:t>
      </w:r>
    </w:p>
    <w:p>
      <w:r>
        <w:rPr>
          <w:b/>
        </w:rPr>
        <w:t xml:space="preserve">Tulos</w:t>
      </w:r>
    </w:p>
    <w:p>
      <w:r>
        <w:t xml:space="preserve">mainitse tilaisuus, johon saatat lähettää kutsuja.</w:t>
      </w:r>
    </w:p>
    <w:p>
      <w:r>
        <w:rPr>
          <w:b/>
        </w:rPr>
        <w:t xml:space="preserve">Esimerkki 6.3902</w:t>
      </w:r>
    </w:p>
    <w:p>
      <w:r>
        <w:t xml:space="preserve">ei ole nälkä, liian kiireinen, laihdutuskuuri, työ/kokous, sairas.</w:t>
      </w:r>
    </w:p>
    <w:p>
      <w:r>
        <w:rPr>
          <w:b/>
        </w:rPr>
        <w:t xml:space="preserve">Tulos</w:t>
      </w:r>
    </w:p>
    <w:p>
      <w:r>
        <w:t xml:space="preserve">mainitse syy, miksi saatat jättää lounaan väliin</w:t>
      </w:r>
    </w:p>
    <w:p>
      <w:r>
        <w:rPr>
          <w:b/>
        </w:rPr>
        <w:t xml:space="preserve">Esimerkki 6.3903</w:t>
      </w:r>
    </w:p>
    <w:p>
      <w:r>
        <w:t xml:space="preserve">luola, kanjoni, käytävä, puhelinkoppi, vuori, kylpyhuone</w:t>
      </w:r>
    </w:p>
    <w:p>
      <w:r>
        <w:rPr>
          <w:b/>
        </w:rPr>
        <w:t xml:space="preserve">Tulos</w:t>
      </w:r>
    </w:p>
    <w:p>
      <w:r>
        <w:t xml:space="preserve">nimi jossain paikassa, josta saattaa kuulua kaiku...</w:t>
      </w:r>
    </w:p>
    <w:p>
      <w:r>
        <w:rPr>
          <w:b/>
        </w:rPr>
        <w:t xml:space="preserve">Esimerkki 6.3904</w:t>
      </w:r>
    </w:p>
    <w:p>
      <w:r>
        <w:t xml:space="preserve">sateenvarjo, 3-osainen puku, sadetakki, talvitakki, kartta, osoitin, sateenvarjo.</w:t>
      </w:r>
    </w:p>
    <w:p>
      <w:r>
        <w:rPr>
          <w:b/>
        </w:rPr>
        <w:t xml:space="preserve">Tulos</w:t>
      </w:r>
    </w:p>
    <w:p>
      <w:r>
        <w:t xml:space="preserve">nimeä jotakin, joka löytyy sääennustajan kaapista.</w:t>
      </w:r>
    </w:p>
    <w:p>
      <w:r>
        <w:rPr>
          <w:b/>
        </w:rPr>
        <w:t xml:space="preserve">Esimerkki 6.3905</w:t>
      </w:r>
    </w:p>
    <w:p>
      <w:r>
        <w:t xml:space="preserve">tappelu, alastomuus, turvallisuus, Jerry Springer, tuolien heittelyt</w:t>
      </w:r>
    </w:p>
    <w:p>
      <w:r>
        <w:rPr>
          <w:b/>
        </w:rPr>
        <w:t xml:space="preserve">Tulos</w:t>
      </w:r>
    </w:p>
    <w:p>
      <w:r>
        <w:t xml:space="preserve">Nimeä jotain, jonka näkisit Jerry Springerin ohjelmassa, mutta et Oprahin ohjelmassa.</w:t>
      </w:r>
    </w:p>
    <w:p>
      <w:r>
        <w:rPr>
          <w:b/>
        </w:rPr>
        <w:t xml:space="preserve">Esimerkki 6.3906</w:t>
      </w:r>
    </w:p>
    <w:p>
      <w:r>
        <w:t xml:space="preserve">hot dogit, hampurilainen, ranskalaiset perunat, maissinaksut, ketsuppi, kuuma rinkeli, kinkku.</w:t>
      </w:r>
    </w:p>
    <w:p>
      <w:r>
        <w:rPr>
          <w:b/>
        </w:rPr>
        <w:t xml:space="preserve">Tulos</w:t>
      </w:r>
    </w:p>
    <w:p>
      <w:r>
        <w:t xml:space="preserve">nimeä jotain, joka maistuu hyvältä sinapin kanssa</w:t>
      </w:r>
    </w:p>
    <w:p>
      <w:r>
        <w:rPr>
          <w:b/>
        </w:rPr>
        <w:t xml:space="preserve">Esimerkki 6.3907</w:t>
      </w:r>
    </w:p>
    <w:p>
      <w:r>
        <w:t xml:space="preserve">cowboy-hattu, cowboy-saappaat, leikkipyssy, liivit, kannukset, kannukset</w:t>
      </w:r>
    </w:p>
    <w:p>
      <w:r>
        <w:rPr>
          <w:b/>
        </w:rPr>
        <w:t xml:space="preserve">Tulos</w:t>
      </w:r>
    </w:p>
    <w:p>
      <w:r>
        <w:t xml:space="preserve">nimeä jotain, mitä tarvitset, jos haluat pukeutua kuin cowboy.</w:t>
      </w:r>
    </w:p>
    <w:p>
      <w:r>
        <w:rPr>
          <w:b/>
        </w:rPr>
        <w:t xml:space="preserve">Esimerkki 6.3908</w:t>
      </w:r>
    </w:p>
    <w:p>
      <w:r>
        <w:t xml:space="preserve">takki, auto, collegepaita, viitta</w:t>
      </w:r>
    </w:p>
    <w:p>
      <w:r>
        <w:rPr>
          <w:b/>
        </w:rPr>
        <w:t xml:space="preserve">Tulos</w:t>
      </w:r>
    </w:p>
    <w:p>
      <w:r>
        <w:t xml:space="preserve">nimeä jotain, jossa on huppu</w:t>
      </w:r>
    </w:p>
    <w:p>
      <w:r>
        <w:rPr>
          <w:b/>
        </w:rPr>
        <w:t xml:space="preserve">Esimerkki 6.3909</w:t>
      </w:r>
    </w:p>
    <w:p>
      <w:r>
        <w:t xml:space="preserve">muisti, hiukset</w:t>
      </w:r>
    </w:p>
    <w:p>
      <w:r>
        <w:rPr>
          <w:b/>
        </w:rPr>
        <w:t xml:space="preserve">Tulos</w:t>
      </w:r>
    </w:p>
    <w:p>
      <w:r>
        <w:t xml:space="preserve">nimeä jokin asia, jonka saatat menettää vanhetessasi.</w:t>
      </w:r>
    </w:p>
    <w:p>
      <w:r>
        <w:rPr>
          <w:b/>
        </w:rPr>
        <w:t xml:space="preserve">Esimerkki 6.3910</w:t>
      </w:r>
    </w:p>
    <w:p>
      <w:r>
        <w:t xml:space="preserve">kypärä, kuppi, olkapääsuojukset, polvisuojat, suunsuojain.</w:t>
      </w:r>
    </w:p>
    <w:p>
      <w:r>
        <w:rPr>
          <w:b/>
        </w:rPr>
        <w:t xml:space="preserve">Tulos</w:t>
      </w:r>
    </w:p>
    <w:p>
      <w:r>
        <w:t xml:space="preserve">nimeä jotain, jota jalkapalloilijat käyttävät suojana.</w:t>
      </w:r>
    </w:p>
    <w:p>
      <w:r>
        <w:rPr>
          <w:b/>
        </w:rPr>
        <w:t xml:space="preserve">Esimerkki 6.3911</w:t>
      </w:r>
    </w:p>
    <w:p>
      <w:r>
        <w:t xml:space="preserve">popcornia, pähkinöitä, m&amp;m, perunalastuja, suklaata, hyytelöpapuja</w:t>
      </w:r>
    </w:p>
    <w:p>
      <w:r>
        <w:rPr>
          <w:b/>
        </w:rPr>
        <w:t xml:space="preserve">Tulos</w:t>
      </w:r>
    </w:p>
    <w:p>
      <w:r>
        <w:t xml:space="preserve">nimeä jotain, jota syöt kourallinen. (Karkki ei ole vastaus.)</w:t>
      </w:r>
    </w:p>
    <w:p>
      <w:r>
        <w:rPr>
          <w:b/>
        </w:rPr>
        <w:t xml:space="preserve">Esimerkki 6.3912</w:t>
      </w:r>
    </w:p>
    <w:p>
      <w:r>
        <w:t xml:space="preserve">appelsiini, persikka, meloni, tomaatti, sitruuna.</w:t>
      </w:r>
    </w:p>
    <w:p>
      <w:r>
        <w:rPr>
          <w:b/>
        </w:rPr>
        <w:t xml:space="preserve">Tulos</w:t>
      </w:r>
    </w:p>
    <w:p>
      <w:r>
        <w:t xml:space="preserve">Nimeä hedelmä, jota puristamalla näet, onko se kypsä.</w:t>
      </w:r>
    </w:p>
    <w:p>
      <w:r>
        <w:rPr>
          <w:b/>
        </w:rPr>
        <w:t xml:space="preserve">Esimerkki 6.3913</w:t>
      </w:r>
    </w:p>
    <w:p>
      <w:r>
        <w:t xml:space="preserve">ystävät, vaatteet, vapaa-aika, akne, musiikki, tunteet...</w:t>
      </w:r>
    </w:p>
    <w:p>
      <w:r>
        <w:rPr>
          <w:b/>
        </w:rPr>
        <w:t xml:space="preserve">Tulos</w:t>
      </w:r>
    </w:p>
    <w:p>
      <w:r>
        <w:t xml:space="preserve">Nimeä jokin asia, jota teini-ikäisellä on paljon.</w:t>
      </w:r>
    </w:p>
    <w:p>
      <w:r>
        <w:rPr>
          <w:b/>
        </w:rPr>
        <w:t xml:space="preserve">Esimerkki 6.3914</w:t>
      </w:r>
    </w:p>
    <w:p>
      <w:r>
        <w:t xml:space="preserve">lihaa, juustoa, salsaa, salaattia</w:t>
      </w:r>
    </w:p>
    <w:p>
      <w:r>
        <w:rPr>
          <w:b/>
        </w:rPr>
        <w:t xml:space="preserve">Tulos</w:t>
      </w:r>
    </w:p>
    <w:p>
      <w:r>
        <w:t xml:space="preserve">Nimeä ainesosa, jota ilman tacot eivät olisi hyviä.</w:t>
      </w:r>
    </w:p>
    <w:p>
      <w:r>
        <w:rPr>
          <w:b/>
        </w:rPr>
        <w:t xml:space="preserve">Esimerkki 6.3915</w:t>
      </w:r>
    </w:p>
    <w:p>
      <w:r>
        <w:t xml:space="preserve">villapaita, paita, takki, kengät, korut.</w:t>
      </w:r>
    </w:p>
    <w:p>
      <w:r>
        <w:rPr>
          <w:b/>
        </w:rPr>
        <w:t xml:space="preserve">Tulos</w:t>
      </w:r>
    </w:p>
    <w:p>
      <w:r>
        <w:t xml:space="preserve">nimi jotain, jota jotkut lemmikkieläimet käyttävät, vaikka yleensä vain ihmiset käyttävät sitä.</w:t>
      </w:r>
    </w:p>
    <w:p>
      <w:r>
        <w:rPr>
          <w:b/>
        </w:rPr>
        <w:t xml:space="preserve">Esimerkki 6.3916</w:t>
      </w:r>
    </w:p>
    <w:p>
      <w:r>
        <w:t xml:space="preserve">osaa puhua, käyttää paitaa, on keltainen/oranssi, sillä on 'hunny'-purkki, ystävystyy ihmisten kanssa, on lempeä.</w:t>
      </w:r>
    </w:p>
    <w:p>
      <w:r>
        <w:rPr>
          <w:b/>
        </w:rPr>
        <w:t xml:space="preserve">Tulos</w:t>
      </w:r>
    </w:p>
    <w:p>
      <w:r>
        <w:t xml:space="preserve">Kerro jotain, mikä Nalle Puhissa on erilaista kuin oikeissa karhuissa.</w:t>
      </w:r>
    </w:p>
    <w:p>
      <w:r>
        <w:rPr>
          <w:b/>
        </w:rPr>
        <w:t xml:space="preserve">Esimerkki 6.3917</w:t>
      </w:r>
    </w:p>
    <w:p>
      <w:r>
        <w:t xml:space="preserve">linnut, sudet, kalat, leijonat, elefantit, peurat</w:t>
      </w:r>
    </w:p>
    <w:p>
      <w:r>
        <w:rPr>
          <w:b/>
        </w:rPr>
        <w:t xml:space="preserve">Tulos</w:t>
      </w:r>
    </w:p>
    <w:p>
      <w:r>
        <w:t xml:space="preserve">Nimeä eläin, joka liikkuu ryhmissä.</w:t>
      </w:r>
    </w:p>
    <w:p>
      <w:r>
        <w:rPr>
          <w:b/>
        </w:rPr>
        <w:t xml:space="preserve">Esimerkki 6.3918</w:t>
      </w:r>
    </w:p>
    <w:p>
      <w:r>
        <w:t xml:space="preserve">töissä, keskiyöllä, ajaessa, vihaisena, juomisen jälkeen.</w:t>
      </w:r>
    </w:p>
    <w:p>
      <w:r>
        <w:rPr>
          <w:b/>
        </w:rPr>
        <w:t xml:space="preserve">Tulos</w:t>
      </w:r>
    </w:p>
    <w:p>
      <w:r>
        <w:t xml:space="preserve">Kerro aika, jolloin sinun ei pitäisi lähettää tekstiviestiä rakkaudellesi.</w:t>
      </w:r>
    </w:p>
    <w:p>
      <w:r>
        <w:rPr>
          <w:b/>
        </w:rPr>
        <w:t xml:space="preserve">Esimerkki 6.3919</w:t>
      </w:r>
    </w:p>
    <w:p>
      <w:r>
        <w:t xml:space="preserve">sandaalit, tohvelit, mokkasiinit, saappaat, klompit, korkokengät.</w:t>
      </w:r>
    </w:p>
    <w:p>
      <w:r>
        <w:rPr>
          <w:b/>
        </w:rPr>
        <w:t xml:space="preserve">Tulos</w:t>
      </w:r>
    </w:p>
    <w:p>
      <w:r>
        <w:t xml:space="preserve">Nimeä jalkinetyyppi, jossa ei ole nauhoja.</w:t>
      </w:r>
    </w:p>
    <w:p>
      <w:r>
        <w:rPr>
          <w:b/>
        </w:rPr>
        <w:t xml:space="preserve">Esimerkki 6.3920</w:t>
      </w:r>
    </w:p>
    <w:p>
      <w:r>
        <w:t xml:space="preserve">ranta, uima-allas, yökerho, kylpylä, kuntosali</w:t>
      </w:r>
    </w:p>
    <w:p>
      <w:r>
        <w:rPr>
          <w:b/>
        </w:rPr>
        <w:t xml:space="preserve">Tulos</w:t>
      </w:r>
    </w:p>
    <w:p>
      <w:r>
        <w:t xml:space="preserve">nimeä julkinen paikka, jossa sinut saatetaan nähdä pukeutuneena tavallista vähemmän.</w:t>
      </w:r>
    </w:p>
    <w:p>
      <w:r>
        <w:rPr>
          <w:b/>
        </w:rPr>
        <w:t xml:space="preserve">Esimerkki 6.3921</w:t>
      </w:r>
    </w:p>
    <w:p>
      <w:r>
        <w:t xml:space="preserve">paino, ikä, viimeisimmän kierron päivämäärä, korkea verenpaine, oletko raskaana.</w:t>
      </w:r>
    </w:p>
    <w:p>
      <w:r>
        <w:rPr>
          <w:b/>
        </w:rPr>
        <w:t xml:space="preserve">Tulos</w:t>
      </w:r>
    </w:p>
    <w:p>
      <w:r>
        <w:t xml:space="preserve">Kerro jotain sellaista, mitä lääkärisi kysyy ja mitä olisi outoa kysyä henkilöltä, jonka olet juuri tavannut.</w:t>
      </w:r>
    </w:p>
    <w:p>
      <w:r>
        <w:rPr>
          <w:b/>
        </w:rPr>
        <w:t xml:space="preserve">Esimerkki 6.3922</w:t>
      </w:r>
    </w:p>
    <w:p>
      <w:r>
        <w:t xml:space="preserve">hermostunut, ei rahaa, ei valmis, epävarma, joku muu</w:t>
      </w:r>
    </w:p>
    <w:p>
      <w:r>
        <w:rPr>
          <w:b/>
        </w:rPr>
        <w:t xml:space="preserve">Tulos</w:t>
      </w:r>
    </w:p>
    <w:p>
      <w:r>
        <w:t xml:space="preserve">Kerro syy, miksi mies voisi viivyttää tyttöystävänsä kosintaa.</w:t>
      </w:r>
    </w:p>
    <w:p>
      <w:r>
        <w:rPr>
          <w:b/>
        </w:rPr>
        <w:t xml:space="preserve">Esimerkki 6.3923</w:t>
      </w:r>
    </w:p>
    <w:p>
      <w:r>
        <w:t xml:space="preserve">sairaanhoitaja, lääkäri, morsian, kokki, hammaslääkäri, taidemaalari, jäätelönmyyjä</w:t>
      </w:r>
    </w:p>
    <w:p>
      <w:r>
        <w:rPr>
          <w:b/>
        </w:rPr>
        <w:t xml:space="preserve">Tulos</w:t>
      </w:r>
    </w:p>
    <w:p>
      <w:r>
        <w:t xml:space="preserve">nimetä joku, joka käyttää valkoisia vaatteita</w:t>
      </w:r>
    </w:p>
    <w:p>
      <w:r>
        <w:rPr>
          <w:b/>
        </w:rPr>
        <w:t xml:space="preserve">Esimerkki 6.3924</w:t>
      </w:r>
    </w:p>
    <w:p>
      <w:r>
        <w:t xml:space="preserve">nimmari, albumit, hiukset, julisteet, valokuvat, t-paita, nimmari, julisteet, t-paita</w:t>
      </w:r>
    </w:p>
    <w:p>
      <w:r>
        <w:rPr>
          <w:b/>
        </w:rPr>
        <w:t xml:space="preserve">Tulos</w:t>
      </w:r>
    </w:p>
    <w:p>
      <w:r>
        <w:t xml:space="preserve">nimeä jotain, mitä fani voisi kerätä suosikkilaulajaltaan.</w:t>
      </w:r>
    </w:p>
    <w:p>
      <w:r>
        <w:rPr>
          <w:b/>
        </w:rPr>
        <w:t xml:space="preserve">Esimerkki 6.3925</w:t>
      </w:r>
    </w:p>
    <w:p>
      <w:r>
        <w:t xml:space="preserve">rakkaus, luottamus, terve rakkauselämä, kommunikaatio, kompromissi</w:t>
      </w:r>
    </w:p>
    <w:p>
      <w:r>
        <w:rPr>
          <w:b/>
        </w:rPr>
        <w:t xml:space="preserve">Tulos</w:t>
      </w:r>
    </w:p>
    <w:p>
      <w:r>
        <w:t xml:space="preserve">Kerro jotain, mitä äitisi sanoi, että se on avain onnelliseen avioliittoon -</w:t>
      </w:r>
    </w:p>
    <w:p>
      <w:r>
        <w:rPr>
          <w:b/>
        </w:rPr>
        <w:t xml:space="preserve">Esimerkki 6.3926</w:t>
      </w:r>
    </w:p>
    <w:p>
      <w:r>
        <w:t xml:space="preserve">pese kädet, pue hanskat käteen, mene kouluun, steriloi välineet.</w:t>
      </w:r>
    </w:p>
    <w:p>
      <w:r>
        <w:rPr>
          <w:b/>
        </w:rPr>
        <w:t xml:space="preserve">Tulos</w:t>
      </w:r>
    </w:p>
    <w:p>
      <w:r>
        <w:t xml:space="preserve">Kerro jokin asia, jonka toivot hammaslääkärisi tehneen ennen kuin hän aloittaa tutkimuksensa.</w:t>
      </w:r>
    </w:p>
    <w:p>
      <w:r>
        <w:rPr>
          <w:b/>
        </w:rPr>
        <w:t xml:space="preserve">Esimerkki 6.3927</w:t>
      </w:r>
    </w:p>
    <w:p>
      <w:r>
        <w:t xml:space="preserve">hevoskilpailut, urheilu, korttipelit</w:t>
      </w:r>
    </w:p>
    <w:p>
      <w:r>
        <w:rPr>
          <w:b/>
        </w:rPr>
        <w:t xml:space="preserve">Tulos</w:t>
      </w:r>
    </w:p>
    <w:p>
      <w:r>
        <w:t xml:space="preserve">nimeä jotain, josta lyödään vetoa</w:t>
      </w:r>
    </w:p>
    <w:p>
      <w:r>
        <w:rPr>
          <w:b/>
        </w:rPr>
        <w:t xml:space="preserve">Esimerkki 6.3928</w:t>
      </w:r>
    </w:p>
    <w:p>
      <w:r>
        <w:t xml:space="preserve">vapaa, yöpymismaksu, hotellin nimi, tupakointi kielletty, kaapeli-tv</w:t>
      </w:r>
    </w:p>
    <w:p>
      <w:r>
        <w:rPr>
          <w:b/>
        </w:rPr>
        <w:t xml:space="preserve">Tulos</w:t>
      </w:r>
    </w:p>
    <w:p>
      <w:r>
        <w:t xml:space="preserve">nimi jotain, mitä hotellin ulkopuolella oleva kyltti saattaa kertoa sinulle.</w:t>
      </w:r>
    </w:p>
    <w:p>
      <w:r>
        <w:rPr>
          <w:b/>
        </w:rPr>
        <w:t xml:space="preserve">Esimerkki 6.3929</w:t>
      </w:r>
    </w:p>
    <w:p>
      <w:r>
        <w:t xml:space="preserve">popcornpussi, leipä, hodari, muovi, vaahtokarkki</w:t>
      </w:r>
    </w:p>
    <w:p>
      <w:r>
        <w:rPr>
          <w:b/>
        </w:rPr>
        <w:t xml:space="preserve">Tulos</w:t>
      </w:r>
    </w:p>
    <w:p>
      <w:r>
        <w:t xml:space="preserve">Nimeä jokin, joka laajenee mikroaaltouunissa.</w:t>
      </w:r>
    </w:p>
    <w:p>
      <w:r>
        <w:rPr>
          <w:b/>
        </w:rPr>
        <w:t xml:space="preserve">Esimerkki 6.3930</w:t>
      </w:r>
    </w:p>
    <w:p>
      <w:r>
        <w:t xml:space="preserve">peltopyy, kultarengas, kilpikyyhkynen</w:t>
      </w:r>
    </w:p>
    <w:p>
      <w:r>
        <w:rPr>
          <w:b/>
        </w:rPr>
        <w:t xml:space="preserve">Tulos</w:t>
      </w:r>
    </w:p>
    <w:p>
      <w:r>
        <w:t xml:space="preserve">Nimeä yksi lahjoista laulusta "joulun kaksitoista päivää".</w:t>
      </w:r>
    </w:p>
    <w:p>
      <w:r>
        <w:rPr>
          <w:b/>
        </w:rPr>
        <w:t xml:space="preserve">Esimerkki 6.3931</w:t>
      </w:r>
    </w:p>
    <w:p>
      <w:r>
        <w:t xml:space="preserve">miau, raapii, nuolee itseään, vuodattaa, puree...</w:t>
      </w:r>
    </w:p>
    <w:p>
      <w:r>
        <w:rPr>
          <w:b/>
        </w:rPr>
        <w:t xml:space="preserve">Tulos</w:t>
      </w:r>
    </w:p>
    <w:p>
      <w:r>
        <w:t xml:space="preserve">Nimeä jokin ärsyttävä asia, jota kissat tekevät.</w:t>
      </w:r>
    </w:p>
    <w:p>
      <w:r>
        <w:rPr>
          <w:b/>
        </w:rPr>
        <w:t xml:space="preserve">Esimerkki 6.3932</w:t>
      </w:r>
    </w:p>
    <w:p>
      <w:r>
        <w:t xml:space="preserve">ketsuppi, suola, lisäjuusto, pippuri, hot dogit, tonnikala, kinkku.</w:t>
      </w:r>
    </w:p>
    <w:p>
      <w:r>
        <w:rPr>
          <w:b/>
        </w:rPr>
        <w:t xml:space="preserve">Tulos</w:t>
      </w:r>
    </w:p>
    <w:p>
      <w:r>
        <w:t xml:space="preserve">nimeä ylimääräinen asia, jonka lisäät makarooniin ja juustoon tehdessäsi siitä vielä tyydyttävämpää?</w:t>
      </w:r>
    </w:p>
    <w:p>
      <w:r>
        <w:rPr>
          <w:b/>
        </w:rPr>
        <w:t xml:space="preserve">Esimerkki 6.3933</w:t>
      </w:r>
    </w:p>
    <w:p>
      <w:r>
        <w:t xml:space="preserve">sammakko, mato, sika, jyrsijä</w:t>
      </w:r>
    </w:p>
    <w:p>
      <w:r>
        <w:rPr>
          <w:b/>
        </w:rPr>
        <w:t xml:space="preserve">Tulos</w:t>
      </w:r>
    </w:p>
    <w:p>
      <w:r>
        <w:t xml:space="preserve">nimeä jotain, jota lapset leikkelevät luonnontieteiden tunnilla</w:t>
      </w:r>
    </w:p>
    <w:p>
      <w:r>
        <w:rPr>
          <w:b/>
        </w:rPr>
        <w:t xml:space="preserve">Esimerkki 6.3934</w:t>
      </w:r>
    </w:p>
    <w:p>
      <w:r>
        <w:t xml:space="preserve">puhkaista finni, katsella vartaloasi, tanssia, riisuutua, nyppiä kulmakarvoja, leikata nenäkarvoja...</w:t>
      </w:r>
    </w:p>
    <w:p>
      <w:r>
        <w:rPr>
          <w:b/>
        </w:rPr>
        <w:t xml:space="preserve">Tulos</w:t>
      </w:r>
    </w:p>
    <w:p>
      <w:r>
        <w:t xml:space="preserve">Nimeä jotain, mitä teet peilin edessä ja mitä et haluaisi kenenkään näkevän?</w:t>
      </w:r>
    </w:p>
    <w:p>
      <w:r>
        <w:rPr>
          <w:b/>
        </w:rPr>
        <w:t xml:space="preserve">Esimerkki 6.3935</w:t>
      </w:r>
    </w:p>
    <w:p>
      <w:r>
        <w:t xml:space="preserve">käveleminen, ajaminen, kylpyhuoneen käyttö, syöminen, laskujen maksaminen, pukeutuminen, pyykinpesu.</w:t>
      </w:r>
    </w:p>
    <w:p>
      <w:r>
        <w:rPr>
          <w:b/>
        </w:rPr>
        <w:t xml:space="preserve">Tulos</w:t>
      </w:r>
    </w:p>
    <w:p>
      <w:r>
        <w:t xml:space="preserve">Nimeä jokin asia, jota useimmat vanhemmat eivät malta odottaa, että heidän lapsensa alkaa tehdä itse...</w:t>
      </w:r>
    </w:p>
    <w:p>
      <w:r>
        <w:rPr>
          <w:b/>
        </w:rPr>
        <w:t xml:space="preserve">Esimerkki 6.3936</w:t>
      </w:r>
    </w:p>
    <w:p>
      <w:r>
        <w:t xml:space="preserve">raha, passi, matkatavarat, matkapuhelin, henkilöllisyystodistus/ajokortti, avaimet, lapset.</w:t>
      </w:r>
    </w:p>
    <w:p>
      <w:r>
        <w:rPr>
          <w:b/>
        </w:rPr>
        <w:t xml:space="preserve">Tulos</w:t>
      </w:r>
    </w:p>
    <w:p>
      <w:r>
        <w:t xml:space="preserve">Nimeä pahin asia, jonka voi menettää lomalla</w:t>
      </w:r>
    </w:p>
    <w:p>
      <w:r>
        <w:rPr>
          <w:b/>
        </w:rPr>
        <w:t xml:space="preserve">Esimerkki 6.3937</w:t>
      </w:r>
    </w:p>
    <w:p>
      <w:r>
        <w:t xml:space="preserve">kiva, hännänpää, lankakerä, linnut, lelu/pallo</w:t>
      </w:r>
    </w:p>
    <w:p>
      <w:r>
        <w:rPr>
          <w:b/>
        </w:rPr>
        <w:t xml:space="preserve">Tulos</w:t>
      </w:r>
    </w:p>
    <w:p>
      <w:r>
        <w:t xml:space="preserve">nimeä jokin asia, jota kissat voivat jahdata koko päivän</w:t>
      </w:r>
    </w:p>
    <w:p>
      <w:r>
        <w:rPr>
          <w:b/>
        </w:rPr>
        <w:t xml:space="preserve">Esimerkki 6.3938</w:t>
      </w:r>
    </w:p>
    <w:p>
      <w:r>
        <w:t xml:space="preserve">parturi, teurastaja, puutarhuri, räätäli, metsuri, puuseppä, puuseppä</w:t>
      </w:r>
    </w:p>
    <w:p>
      <w:r>
        <w:rPr>
          <w:b/>
        </w:rPr>
        <w:t xml:space="preserve">Tulos</w:t>
      </w:r>
    </w:p>
    <w:p>
      <w:r>
        <w:t xml:space="preserve">Nimeä ammatti, jossa viettää päivänsä leikkaamalla.</w:t>
      </w:r>
    </w:p>
    <w:p>
      <w:r>
        <w:rPr>
          <w:b/>
        </w:rPr>
        <w:t xml:space="preserve">Esimerkki 6.3939</w:t>
      </w:r>
    </w:p>
    <w:p>
      <w:r>
        <w:t xml:space="preserve">jäätelö, omenasose, vanukas, maapähkinävoi, hyytelö, perunamuusi, jogurtti.</w:t>
      </w:r>
    </w:p>
    <w:p>
      <w:r>
        <w:rPr>
          <w:b/>
        </w:rPr>
        <w:t xml:space="preserve">Tulos</w:t>
      </w:r>
    </w:p>
    <w:p>
      <w:r>
        <w:t xml:space="preserve">Nimeä ruoka, johon vanhempi voisi piilottaa lapsensa pillerin saadakseen hänet nielemään sen.</w:t>
      </w:r>
    </w:p>
    <w:p>
      <w:r>
        <w:rPr>
          <w:b/>
        </w:rPr>
        <w:t xml:space="preserve">Esimerkki 6.3940</w:t>
      </w:r>
    </w:p>
    <w:p>
      <w:r>
        <w:t xml:space="preserve">laulaminen, tanssiminen, piirtäminen, urheilu</w:t>
      </w:r>
    </w:p>
    <w:p>
      <w:r>
        <w:rPr>
          <w:b/>
        </w:rPr>
        <w:t xml:space="preserve">Tulos</w:t>
      </w:r>
    </w:p>
    <w:p>
      <w:r>
        <w:t xml:space="preserve">nimeä lahjakkuus, jota ei voi oppia, vaan joka on synnynnäinen.</w:t>
      </w:r>
    </w:p>
    <w:p>
      <w:r>
        <w:rPr>
          <w:b/>
        </w:rPr>
        <w:t xml:space="preserve">Esimerkki 6.3941</w:t>
      </w:r>
    </w:p>
    <w:p>
      <w:r>
        <w:t xml:space="preserve">mainos, tähdet, näyttää hauska, voittaa rahaa, eri</w:t>
      </w:r>
    </w:p>
    <w:p>
      <w:r>
        <w:rPr>
          <w:b/>
        </w:rPr>
        <w:t xml:space="preserve">Tulos</w:t>
      </w:r>
    </w:p>
    <w:p>
      <w:r>
        <w:t xml:space="preserve">Nimeä jokin asia, joka saattaisi saada sinut katsomaan uutta tv-sarjaa.</w:t>
      </w:r>
    </w:p>
    <w:p>
      <w:r>
        <w:rPr>
          <w:b/>
        </w:rPr>
        <w:t xml:space="preserve">Esimerkki 6.3942</w:t>
      </w:r>
    </w:p>
    <w:p>
      <w:r>
        <w:t xml:space="preserve">aikakauslehti, sanomalehti, kaapeli, kuntosali, internet</w:t>
      </w:r>
    </w:p>
    <w:p>
      <w:r>
        <w:rPr>
          <w:b/>
        </w:rPr>
        <w:t xml:space="preserve">Tulos</w:t>
      </w:r>
    </w:p>
    <w:p>
      <w:r>
        <w:t xml:space="preserve">nimeä jotain, jonka ihmiset tilaavat kuukausittain.</w:t>
      </w:r>
    </w:p>
    <w:p>
      <w:r>
        <w:rPr>
          <w:b/>
        </w:rPr>
        <w:t xml:space="preserve">Esimerkki 6.3943</w:t>
      </w:r>
    </w:p>
    <w:p>
      <w:r>
        <w:t xml:space="preserve">sireeni, torvi, musiikki, huutava vauva...</w:t>
      </w:r>
    </w:p>
    <w:p>
      <w:r>
        <w:rPr>
          <w:b/>
        </w:rPr>
        <w:t xml:space="preserve">Tulos</w:t>
      </w:r>
    </w:p>
    <w:p>
      <w:r>
        <w:t xml:space="preserve">Nimeä ääni, joka aiheuttaa päänsärkyä, jos sitä kuulee liian kauan.</w:t>
      </w:r>
    </w:p>
    <w:p>
      <w:r>
        <w:rPr>
          <w:b/>
        </w:rPr>
        <w:t xml:space="preserve">Esimerkki 6.3944</w:t>
      </w:r>
    </w:p>
    <w:p>
      <w:r>
        <w:t xml:space="preserve">malli, tanssi, kävele itsevarmasti, kirjoita koneella, soita pianoa, jooga</w:t>
      </w:r>
    </w:p>
    <w:p>
      <w:r>
        <w:rPr>
          <w:b/>
        </w:rPr>
        <w:t xml:space="preserve">Tulos</w:t>
      </w:r>
    </w:p>
    <w:p>
      <w:r>
        <w:t xml:space="preserve">Nimeä jokin asia, jonka tekemiseen ihmiset tarvitsevat hyvää ryhtiä.</w:t>
      </w:r>
    </w:p>
    <w:p>
      <w:r>
        <w:rPr>
          <w:b/>
        </w:rPr>
        <w:t xml:space="preserve">Esimerkki 6.3945</w:t>
      </w:r>
    </w:p>
    <w:p>
      <w:r>
        <w:t xml:space="preserve">kynä/kynä, ravintolatarjoilija, sormi, nenä, neula/neula, kärkikärki, tikka/nuoli.</w:t>
      </w:r>
    </w:p>
    <w:p>
      <w:r>
        <w:rPr>
          <w:b/>
        </w:rPr>
        <w:t xml:space="preserve">Tulos</w:t>
      </w:r>
    </w:p>
    <w:p>
      <w:r>
        <w:t xml:space="preserve">nimeä jotain, jolla on kärki</w:t>
      </w:r>
    </w:p>
    <w:p>
      <w:r>
        <w:rPr>
          <w:b/>
        </w:rPr>
        <w:t xml:space="preserve">Esimerkki 6.3946</w:t>
      </w:r>
    </w:p>
    <w:p>
      <w:r>
        <w:t xml:space="preserve">tuotteet, liha, pakasteet, leipomo, kassa, meijeriosasto.</w:t>
      </w:r>
    </w:p>
    <w:p>
      <w:r>
        <w:rPr>
          <w:b/>
        </w:rPr>
        <w:t xml:space="preserve">Tulos</w:t>
      </w:r>
    </w:p>
    <w:p>
      <w:r>
        <w:t xml:space="preserve">Nimeä ruokakaupan paras kohta, josta voit hakea treffikumppanisi.</w:t>
      </w:r>
    </w:p>
    <w:p>
      <w:r>
        <w:rPr>
          <w:b/>
        </w:rPr>
        <w:t xml:space="preserve">Esimerkki 6.3947</w:t>
      </w:r>
    </w:p>
    <w:p>
      <w:r>
        <w:t xml:space="preserve">kävely, hymyily, syöminen, kylpeminen, ryömiminen, nukkuminen.</w:t>
      </w:r>
    </w:p>
    <w:p>
      <w:r>
        <w:rPr>
          <w:b/>
        </w:rPr>
        <w:t xml:space="preserve">Tulos</w:t>
      </w:r>
    </w:p>
    <w:p>
      <w:r>
        <w:t xml:space="preserve">nimetä jotain, mitä vanhemmat kuvaavat vauvansa ensimmäistä kertaa.</w:t>
      </w:r>
    </w:p>
    <w:p>
      <w:r>
        <w:rPr>
          <w:b/>
        </w:rPr>
        <w:t xml:space="preserve">Esimerkki 6.3948</w:t>
      </w:r>
    </w:p>
    <w:p>
      <w:r>
        <w:t xml:space="preserve">näyttelijä, malli, tanssija, palomies, presidentti...</w:t>
      </w:r>
    </w:p>
    <w:p>
      <w:r>
        <w:rPr>
          <w:b/>
        </w:rPr>
        <w:t xml:space="preserve">Tulos</w:t>
      </w:r>
    </w:p>
    <w:p>
      <w:r>
        <w:t xml:space="preserve">Nimeä työ, jota mies voi tehdä ja joka tekee hänestä seksisymbolin jopa vanhuuteen asti.</w:t>
      </w:r>
    </w:p>
    <w:p>
      <w:r>
        <w:rPr>
          <w:b/>
        </w:rPr>
        <w:t xml:space="preserve">Esimerkki 6.3949</w:t>
      </w:r>
    </w:p>
    <w:p>
      <w:r>
        <w:t xml:space="preserve">vaihda hiukset, laihduta, meikkaa, tee plastiikkakirurgia, harrasta liikuntaa, siistiydy.</w:t>
      </w:r>
    </w:p>
    <w:p>
      <w:r>
        <w:rPr>
          <w:b/>
        </w:rPr>
        <w:t xml:space="preserve">Tulos</w:t>
      </w:r>
    </w:p>
    <w:p>
      <w:r>
        <w:t xml:space="preserve">Nimeä jotain, mitä ihmiset tekevät, kun he haluavat näyttää paremmalta. (muodonmuutos ei ole vastaus, ole tarkempi.)</w:t>
      </w:r>
    </w:p>
    <w:p>
      <w:r>
        <w:rPr>
          <w:b/>
        </w:rPr>
        <w:t xml:space="preserve">Esimerkki 6.3950</w:t>
      </w:r>
    </w:p>
    <w:p>
      <w:r>
        <w:t xml:space="preserve">aita, aita, vuori, kuolema, virus, hajoaminen, erotus</w:t>
      </w:r>
    </w:p>
    <w:p>
      <w:r>
        <w:rPr>
          <w:b/>
        </w:rPr>
        <w:t xml:space="preserve">Tulos</w:t>
      </w:r>
    </w:p>
    <w:p>
      <w:r>
        <w:t xml:space="preserve">nimeä jotain, josta on vaikea päästä yli</w:t>
      </w:r>
    </w:p>
    <w:p>
      <w:r>
        <w:rPr>
          <w:b/>
        </w:rPr>
        <w:t xml:space="preserve">Esimerkki 6.3951</w:t>
      </w:r>
    </w:p>
    <w:p>
      <w:r>
        <w:t xml:space="preserve">lääkäri, tiedemies, sairaanhoitaja</w:t>
      </w:r>
    </w:p>
    <w:p>
      <w:r>
        <w:rPr>
          <w:b/>
        </w:rPr>
        <w:t xml:space="preserve">Tulos</w:t>
      </w:r>
    </w:p>
    <w:p>
      <w:r>
        <w:t xml:space="preserve">nimeä joku, joka voisi käyttää laboratoriotakkia.</w:t>
      </w:r>
    </w:p>
    <w:p>
      <w:r>
        <w:rPr>
          <w:b/>
        </w:rPr>
        <w:t xml:space="preserve">Esimerkki 6.3952</w:t>
      </w:r>
    </w:p>
    <w:p>
      <w:r>
        <w:t xml:space="preserve">aina iloisia, ei koskaan riidelty, jaettu yksi kylpyhuone, niin monta lasta</w:t>
      </w:r>
    </w:p>
    <w:p>
      <w:r>
        <w:rPr>
          <w:b/>
        </w:rPr>
        <w:t xml:space="preserve">Tulos</w:t>
      </w:r>
    </w:p>
    <w:p>
      <w:r>
        <w:t xml:space="preserve">Kerro jotain, mitä et ole koskaan uskonut Bradyn porukasta...</w:t>
      </w:r>
    </w:p>
    <w:p>
      <w:r>
        <w:rPr>
          <w:b/>
        </w:rPr>
        <w:t xml:space="preserve">Esimerkki 6.3953</w:t>
      </w:r>
    </w:p>
    <w:p>
      <w:r>
        <w:t xml:space="preserve">vesirokko, reikä/vetäytynyt hammas, hammasraudat, akne.</w:t>
      </w:r>
    </w:p>
    <w:p>
      <w:r>
        <w:rPr>
          <w:b/>
        </w:rPr>
        <w:t xml:space="preserve">Tulos</w:t>
      </w:r>
    </w:p>
    <w:p>
      <w:r>
        <w:t xml:space="preserve">Nimeä jokin asia, jonka saaminen harmittaa lapsia, mutta on pahempaa aikuisena.</w:t>
      </w:r>
    </w:p>
    <w:p>
      <w:r>
        <w:rPr>
          <w:b/>
        </w:rPr>
        <w:t xml:space="preserve">Esimerkki 6.3954</w:t>
      </w:r>
    </w:p>
    <w:p>
      <w:r>
        <w:t xml:space="preserve">kännykkä, raha, sumutin, oma kulkuneuvo, ystäväsi</w:t>
      </w:r>
    </w:p>
    <w:p>
      <w:r>
        <w:rPr>
          <w:b/>
        </w:rPr>
        <w:t xml:space="preserve">Tulos</w:t>
      </w:r>
    </w:p>
    <w:p>
      <w:r>
        <w:t xml:space="preserve">Nimeä jotain, mitä jokaisen naisen pitäisi ottaa mukaansa sokkotreffeille...</w:t>
      </w:r>
    </w:p>
    <w:p>
      <w:r>
        <w:rPr>
          <w:b/>
        </w:rPr>
        <w:t xml:space="preserve">Esimerkki 6.3955</w:t>
      </w:r>
    </w:p>
    <w:p>
      <w:r>
        <w:t xml:space="preserve">poliisi, opettaja, tuomari, poliitikko</w:t>
      </w:r>
    </w:p>
    <w:p>
      <w:r>
        <w:rPr>
          <w:b/>
        </w:rPr>
        <w:t xml:space="preserve">Tulos</w:t>
      </w:r>
    </w:p>
    <w:p>
      <w:r>
        <w:t xml:space="preserve">Nimeä ammatti, jota kunnioittamatta joutuisit vaikeuksiin...</w:t>
      </w:r>
    </w:p>
    <w:p>
      <w:r>
        <w:rPr>
          <w:b/>
        </w:rPr>
        <w:t xml:space="preserve">Esimerkki 6.3956</w:t>
      </w:r>
    </w:p>
    <w:p>
      <w:r>
        <w:t xml:space="preserve">sylkeä, huutaa</w:t>
      </w:r>
    </w:p>
    <w:p>
      <w:r>
        <w:rPr>
          <w:b/>
        </w:rPr>
        <w:t xml:space="preserve">Tulos</w:t>
      </w:r>
    </w:p>
    <w:p>
      <w:r>
        <w:t xml:space="preserve">Nimeä jotain, mitä baseball-pelaajat tekevät, kun he ovat kaukalossa.</w:t>
      </w:r>
    </w:p>
    <w:p>
      <w:r>
        <w:rPr>
          <w:b/>
        </w:rPr>
        <w:t xml:space="preserve">Esimerkki 6.3957</w:t>
      </w:r>
    </w:p>
    <w:p>
      <w:r>
        <w:t xml:space="preserve">isot korvat, korkeampi ääni, puku, häntä</w:t>
      </w:r>
    </w:p>
    <w:p>
      <w:r>
        <w:rPr>
          <w:b/>
        </w:rPr>
        <w:t xml:space="preserve">Tulos</w:t>
      </w:r>
    </w:p>
    <w:p>
      <w:r>
        <w:t xml:space="preserve">nimeä jotain, mitä tarvitset, jos aiot esittää Mikki Hiirtä.</w:t>
      </w:r>
    </w:p>
    <w:p>
      <w:r>
        <w:rPr>
          <w:b/>
        </w:rPr>
        <w:t xml:space="preserve">Esimerkki 6.3958</w:t>
      </w:r>
    </w:p>
    <w:p>
      <w:r>
        <w:t xml:space="preserve">rose bowl, super bowl</w:t>
      </w:r>
    </w:p>
    <w:p>
      <w:r>
        <w:rPr>
          <w:b/>
        </w:rPr>
        <w:t xml:space="preserve">Tulos</w:t>
      </w:r>
    </w:p>
    <w:p>
      <w:r>
        <w:t xml:space="preserve">Nimeä tietty kulho-ottelu, joka pelataan juhlapyhien aikana.</w:t>
      </w:r>
    </w:p>
    <w:p>
      <w:r>
        <w:rPr>
          <w:b/>
        </w:rPr>
        <w:t xml:space="preserve">Esimerkki 6.3959</w:t>
      </w:r>
    </w:p>
    <w:p>
      <w:r>
        <w:t xml:space="preserve">istuimen alla, hansikaslokerossa, konsolissa, tavaratilassa.</w:t>
      </w:r>
    </w:p>
    <w:p>
      <w:r>
        <w:rPr>
          <w:b/>
        </w:rPr>
        <w:t xml:space="preserve">Tulos</w:t>
      </w:r>
    </w:p>
    <w:p>
      <w:r>
        <w:t xml:space="preserve">Nimeä autossasi paikka, josta todennäköisesti löydät jotain kadonnutta.</w:t>
      </w:r>
    </w:p>
    <w:p>
      <w:r>
        <w:rPr>
          <w:b/>
        </w:rPr>
        <w:t xml:space="preserve">Esimerkki 6.3960</w:t>
      </w:r>
    </w:p>
    <w:p>
      <w:r>
        <w:t xml:space="preserve">rakentaminen, urheilu, opettaja, poliisi, pörssimeklari, huutokaupanpitäjä...</w:t>
      </w:r>
    </w:p>
    <w:p>
      <w:r>
        <w:rPr>
          <w:b/>
        </w:rPr>
        <w:t xml:space="preserve">Tulos</w:t>
      </w:r>
    </w:p>
    <w:p>
      <w:r>
        <w:t xml:space="preserve">nimeä työpaikka, jossa olisi ok huutaa töissä.</w:t>
      </w:r>
    </w:p>
    <w:p>
      <w:r>
        <w:rPr>
          <w:b/>
        </w:rPr>
        <w:t xml:space="preserve">Esimerkki 6.3961</w:t>
      </w:r>
    </w:p>
    <w:p>
      <w:r>
        <w:t xml:space="preserve">ally mcbeal, oprah winfrey, roseanne, rosie o'donnell, murphy brown, i love lucy, will &amp; grace, murphy brown</w:t>
      </w:r>
    </w:p>
    <w:p>
      <w:r>
        <w:rPr>
          <w:b/>
        </w:rPr>
        <w:t xml:space="preserve">Tulos</w:t>
      </w:r>
    </w:p>
    <w:p>
      <w:r>
        <w:t xml:space="preserve">Nimeä menneen tai nykyisen tv-sarjan nimi, jonka otsikossa on naisen nimi.</w:t>
      </w:r>
    </w:p>
    <w:p>
      <w:r>
        <w:rPr>
          <w:b/>
        </w:rPr>
        <w:t xml:space="preserve">Esimerkki 6.3962</w:t>
      </w:r>
    </w:p>
    <w:p>
      <w:r>
        <w:t xml:space="preserve">kotitehtävät, arvosanat, testit, tieto, tarrat, kannustus, karkit, karkit</w:t>
      </w:r>
    </w:p>
    <w:p>
      <w:r>
        <w:rPr>
          <w:b/>
        </w:rPr>
        <w:t xml:space="preserve">Tulos</w:t>
      </w:r>
    </w:p>
    <w:p>
      <w:r>
        <w:t xml:space="preserve">nimetä jotain, jonka opettajat antavat oppilailleen.</w:t>
      </w:r>
    </w:p>
    <w:p>
      <w:r>
        <w:rPr>
          <w:b/>
        </w:rPr>
        <w:t xml:space="preserve">Esimerkki 6.3963</w:t>
      </w:r>
    </w:p>
    <w:p>
      <w:r>
        <w:t xml:space="preserve">metsä, eläintarha, kansallispuisto, vuoret</w:t>
      </w:r>
    </w:p>
    <w:p>
      <w:r>
        <w:rPr>
          <w:b/>
        </w:rPr>
        <w:t xml:space="preserve">Tulos</w:t>
      </w:r>
    </w:p>
    <w:p>
      <w:r>
        <w:t xml:space="preserve">nimeä paikka, jossa saatat nähdä karhun.</w:t>
      </w:r>
    </w:p>
    <w:p>
      <w:r>
        <w:rPr>
          <w:b/>
        </w:rPr>
        <w:t xml:space="preserve">Esimerkki 6.3964</w:t>
      </w:r>
    </w:p>
    <w:p>
      <w:r>
        <w:t xml:space="preserve">robert redford, robert de niro, robert kennedy</w:t>
      </w:r>
    </w:p>
    <w:p>
      <w:r>
        <w:rPr>
          <w:b/>
        </w:rPr>
        <w:t xml:space="preserve">Tulos</w:t>
      </w:r>
    </w:p>
    <w:p>
      <w:r>
        <w:t xml:space="preserve">Nimeä kuuluisa Robert, jota monet naiset pitävät komeana.</w:t>
      </w:r>
    </w:p>
    <w:p>
      <w:r>
        <w:rPr>
          <w:b/>
        </w:rPr>
        <w:t xml:space="preserve">Esimerkki 6.3965</w:t>
      </w:r>
    </w:p>
    <w:p>
      <w:r>
        <w:t xml:space="preserve">etsivä, näyttelijä, tanssija, muusikko</w:t>
      </w:r>
    </w:p>
    <w:p>
      <w:r>
        <w:rPr>
          <w:b/>
        </w:rPr>
        <w:t xml:space="preserve">Tulos</w:t>
      </w:r>
    </w:p>
    <w:p>
      <w:r>
        <w:t xml:space="preserve">mainitse ammatti, jossa voisit käyttää tekaistua nimeä.</w:t>
      </w:r>
    </w:p>
    <w:p>
      <w:r>
        <w:rPr>
          <w:b/>
        </w:rPr>
        <w:t xml:space="preserve">Esimerkki 6.3966</w:t>
      </w:r>
    </w:p>
    <w:p>
      <w:r>
        <w:t xml:space="preserve">pasta, keitto, chili, kananmunat</w:t>
      </w:r>
    </w:p>
    <w:p>
      <w:r>
        <w:rPr>
          <w:b/>
        </w:rPr>
        <w:t xml:space="preserve">Tulos</w:t>
      </w:r>
    </w:p>
    <w:p>
      <w:r>
        <w:t xml:space="preserve">nimeä jotain, joka olisi hyvin sotkuinen, jos laittaisit sen mikroaaltouuniin kattamattomana.</w:t>
      </w:r>
    </w:p>
    <w:p>
      <w:r>
        <w:rPr>
          <w:b/>
        </w:rPr>
        <w:t xml:space="preserve">Esimerkki 6.3967</w:t>
      </w:r>
    </w:p>
    <w:p>
      <w:r>
        <w:t xml:space="preserve">alkoholi, pavut, sipulit, valkosipuli, asioiden jättäminen pois.</w:t>
      </w:r>
    </w:p>
    <w:p>
      <w:r>
        <w:rPr>
          <w:b/>
        </w:rPr>
        <w:t xml:space="preserve">Tulos</w:t>
      </w:r>
    </w:p>
    <w:p>
      <w:r>
        <w:t xml:space="preserve">Nimeä jotain, mitä ei pitäisi syödä lounaaksi juuri ennen ajokoetta.</w:t>
      </w:r>
    </w:p>
    <w:p>
      <w:r>
        <w:rPr>
          <w:b/>
        </w:rPr>
        <w:t xml:space="preserve">Esimerkki 6.3968</w:t>
      </w:r>
    </w:p>
    <w:p>
      <w:r>
        <w:t xml:space="preserve">juokseva vesi, puhtaampi, sisällä, ei hajua, lämmitetty, huuhteluvessa, WC:n huuhtelu</w:t>
      </w:r>
    </w:p>
    <w:p>
      <w:r>
        <w:rPr>
          <w:b/>
        </w:rPr>
        <w:t xml:space="preserve">Tulos</w:t>
      </w:r>
    </w:p>
    <w:p>
      <w:r>
        <w:t xml:space="preserve">Kerro syy, miksi kylpyhuoneesi on parempi kuin ulkorakennus.</w:t>
      </w:r>
    </w:p>
    <w:p>
      <w:r>
        <w:rPr>
          <w:b/>
        </w:rPr>
        <w:t xml:space="preserve">Esimerkki 6.3969</w:t>
      </w:r>
    </w:p>
    <w:p>
      <w:r>
        <w:t xml:space="preserve">rikkaruohot, koirankakat, ruoho, lehdet, ötökät, roskat.</w:t>
      </w:r>
    </w:p>
    <w:p>
      <w:r>
        <w:rPr>
          <w:b/>
        </w:rPr>
        <w:t xml:space="preserve">Tulos</w:t>
      </w:r>
    </w:p>
    <w:p>
      <w:r>
        <w:t xml:space="preserve">nimeä jotain, jonka ihmiset poistavat nurmikoltaan.</w:t>
      </w:r>
    </w:p>
    <w:p>
      <w:r>
        <w:rPr>
          <w:b/>
        </w:rPr>
        <w:t xml:space="preserve">Esimerkki 6.3970</w:t>
      </w:r>
    </w:p>
    <w:p>
      <w:r>
        <w:t xml:space="preserve">vuokra, asuntolaina, yleishyödylliset palvelut, auton maksu, puhelin, luotto</w:t>
      </w:r>
    </w:p>
    <w:p>
      <w:r>
        <w:rPr>
          <w:b/>
        </w:rPr>
        <w:t xml:space="preserve">Tulos</w:t>
      </w:r>
    </w:p>
    <w:p>
      <w:r>
        <w:t xml:space="preserve">mikä on ensimmäinen lasku, jonka maksat joka kuukausi?</w:t>
      </w:r>
    </w:p>
    <w:p>
      <w:r>
        <w:rPr>
          <w:b/>
        </w:rPr>
        <w:t xml:space="preserve">Esimerkki 6.3971</w:t>
      </w:r>
    </w:p>
    <w:p>
      <w:r>
        <w:t xml:space="preserve">koomikko, klovni, urheilumaskotti</w:t>
      </w:r>
    </w:p>
    <w:p>
      <w:r>
        <w:rPr>
          <w:b/>
        </w:rPr>
        <w:t xml:space="preserve">Tulos</w:t>
      </w:r>
    </w:p>
    <w:p>
      <w:r>
        <w:t xml:space="preserve">Nimeä ammatti, joka menestyy vain, jos ihmiset nauravat hänelle.</w:t>
      </w:r>
    </w:p>
    <w:p>
      <w:r>
        <w:rPr>
          <w:b/>
        </w:rPr>
        <w:t xml:space="preserve">Esimerkki 6.3972</w:t>
      </w:r>
    </w:p>
    <w:p>
      <w:r>
        <w:t xml:space="preserve">joan rivers, pamela anderson, cher, dolly parton, michael jackson</w:t>
      </w:r>
    </w:p>
    <w:p>
      <w:r>
        <w:rPr>
          <w:b/>
        </w:rPr>
        <w:t xml:space="preserve">Tulos</w:t>
      </w:r>
    </w:p>
    <w:p>
      <w:r>
        <w:t xml:space="preserve">Nimeä julkkis, joka on melko varmasti käynyt plastiikkakirurgiassa...</w:t>
      </w:r>
    </w:p>
    <w:p>
      <w:r>
        <w:rPr>
          <w:b/>
        </w:rPr>
        <w:t xml:space="preserve">Esimerkki 6.3973</w:t>
      </w:r>
    </w:p>
    <w:p>
      <w:r>
        <w:t xml:space="preserve">poliisi, rikollinen, metsästäjä, likainen harry</w:t>
      </w:r>
    </w:p>
    <w:p>
      <w:r>
        <w:rPr>
          <w:b/>
        </w:rPr>
        <w:t xml:space="preserve">Tulos</w:t>
      </w:r>
    </w:p>
    <w:p>
      <w:r>
        <w:t xml:space="preserve">nimeä jotain, joka käyttää asetta</w:t>
      </w:r>
    </w:p>
    <w:p>
      <w:r>
        <w:rPr>
          <w:b/>
        </w:rPr>
        <w:t xml:space="preserve">Esimerkki 6.3974</w:t>
      </w:r>
    </w:p>
    <w:p>
      <w:r>
        <w:t xml:space="preserve">itku/kohtaus, nukkumaanmeno, sairauden teeskentely, pakeneminen, piiloutuminen.</w:t>
      </w:r>
    </w:p>
    <w:p>
      <w:r>
        <w:rPr>
          <w:b/>
        </w:rPr>
        <w:t xml:space="preserve">Tulos</w:t>
      </w:r>
    </w:p>
    <w:p>
      <w:r>
        <w:t xml:space="preserve">mainitse jotain, mitä lapsi saattaa tehdä päästäkseen pois kylvystä...</w:t>
      </w:r>
    </w:p>
    <w:p>
      <w:r>
        <w:rPr>
          <w:b/>
        </w:rPr>
        <w:t xml:space="preserve">Esimerkki 6.3975</w:t>
      </w:r>
    </w:p>
    <w:p>
      <w:r>
        <w:t xml:space="preserve">siivoa, lukitse ovi, taputtele vuokraa, vedä vessanpönttö, sammuta valot, käy suihkussa/suihkussa, vie roskat ulos.</w:t>
      </w:r>
    </w:p>
    <w:p>
      <w:r>
        <w:rPr>
          <w:b/>
        </w:rPr>
        <w:t xml:space="preserve">Tulos</w:t>
      </w:r>
    </w:p>
    <w:p>
      <w:r>
        <w:t xml:space="preserve">Kerro jokin asia, jonka unohtaminen kämppiksesi tekemisestä olisi ärsyttävää.</w:t>
      </w:r>
    </w:p>
    <w:p>
      <w:r>
        <w:rPr>
          <w:b/>
        </w:rPr>
        <w:t xml:space="preserve">Esimerkki 6.3976</w:t>
      </w:r>
    </w:p>
    <w:p>
      <w:r>
        <w:t xml:space="preserve">sukellus, jalat edellä, hitaasti, hyppää suoraan sisään, tikkaat, portaat</w:t>
      </w:r>
    </w:p>
    <w:p>
      <w:r>
        <w:rPr>
          <w:b/>
        </w:rPr>
        <w:t xml:space="preserve">Tulos</w:t>
      </w:r>
    </w:p>
    <w:p>
      <w:r>
        <w:t xml:space="preserve">nimetä erityinen tapa, jolla ihmiset voivat päästä uima-altaaseen.</w:t>
      </w:r>
    </w:p>
    <w:p>
      <w:r>
        <w:rPr>
          <w:b/>
        </w:rPr>
        <w:t xml:space="preserve">Esimerkki 6.3977</w:t>
      </w:r>
    </w:p>
    <w:p>
      <w:r>
        <w:t xml:space="preserve">käsilaukku/lompakko, avaimet, lapset, puhelin, koira, jäätelö...</w:t>
      </w:r>
    </w:p>
    <w:p>
      <w:r>
        <w:rPr>
          <w:b/>
        </w:rPr>
        <w:t xml:space="preserve">Tulos</w:t>
      </w:r>
    </w:p>
    <w:p>
      <w:r>
        <w:t xml:space="preserve">Nimeä jokin asia, jota ihmiset eivät saisi jättää pysäköityyn autoonsa.</w:t>
      </w:r>
    </w:p>
    <w:p>
      <w:r>
        <w:rPr>
          <w:b/>
        </w:rPr>
        <w:t xml:space="preserve">Esimerkki 6.3978</w:t>
      </w:r>
    </w:p>
    <w:p>
      <w:r>
        <w:t xml:space="preserve">avoin baari, tanssilattia, karaoke, mistelinokea, ilmainen ruoka</w:t>
      </w:r>
    </w:p>
    <w:p>
      <w:r>
        <w:rPr>
          <w:b/>
        </w:rPr>
        <w:t xml:space="preserve">Tulos</w:t>
      </w:r>
    </w:p>
    <w:p>
      <w:r>
        <w:t xml:space="preserve">nimeä jotain sellaista yrityksen juhlissa, joka voi johtaa siihen, että nolaat itsesi.</w:t>
      </w:r>
    </w:p>
    <w:p>
      <w:r>
        <w:rPr>
          <w:b/>
        </w:rPr>
        <w:t xml:space="preserve">Esimerkki 6.3979</w:t>
      </w:r>
    </w:p>
    <w:p>
      <w:r>
        <w:t xml:space="preserve">pokeri, silta, uno, pasianssi, gin rummy, sota</w:t>
      </w:r>
    </w:p>
    <w:p>
      <w:r>
        <w:rPr>
          <w:b/>
        </w:rPr>
        <w:t xml:space="preserve">Tulos</w:t>
      </w:r>
    </w:p>
    <w:p>
      <w:r>
        <w:t xml:space="preserve">Nimeä korttipeli, jonka pelaaminen kestää kauan.</w:t>
      </w:r>
    </w:p>
    <w:p>
      <w:r>
        <w:rPr>
          <w:b/>
        </w:rPr>
        <w:t xml:space="preserve">Esimerkki 6.3980</w:t>
      </w:r>
    </w:p>
    <w:p>
      <w:r>
        <w:t xml:space="preserve">syödä, kirjoittaa/kirjoittaa, napsahtaa/taputtaa, purra kynsiä, laskea, laittaa ristiin, osoittaa kohti.</w:t>
      </w:r>
    </w:p>
    <w:p>
      <w:r>
        <w:rPr>
          <w:b/>
        </w:rPr>
        <w:t xml:space="preserve">Tulos</w:t>
      </w:r>
    </w:p>
    <w:p>
      <w:r>
        <w:t xml:space="preserve">nimeä jotain, mitä voit tehdä sormillasi, mutta et varpaillasi.</w:t>
      </w:r>
    </w:p>
    <w:p>
      <w:r>
        <w:rPr>
          <w:b/>
        </w:rPr>
        <w:t xml:space="preserve">Esimerkki 6.3981</w:t>
      </w:r>
    </w:p>
    <w:p>
      <w:r>
        <w:t xml:space="preserve">Jack Nickleson, Al Pacino, Clint Eastwood, Robert Dinero, Christopher Wakin, Dennis Hooper...</w:t>
      </w:r>
    </w:p>
    <w:p>
      <w:r>
        <w:rPr>
          <w:b/>
        </w:rPr>
        <w:t xml:space="preserve">Tulos</w:t>
      </w:r>
    </w:p>
    <w:p>
      <w:r>
        <w:t xml:space="preserve">Nimeä näyttelijä, joka näyttelee usein "pahista".</w:t>
      </w:r>
    </w:p>
    <w:p>
      <w:r>
        <w:rPr>
          <w:b/>
        </w:rPr>
        <w:t xml:space="preserve">Esimerkki 6.3982</w:t>
      </w:r>
    </w:p>
    <w:p>
      <w:r>
        <w:t xml:space="preserve">disneyland/world, hawii, las vegas, meksiko, grand canyon, new yorkin kaupunki</w:t>
      </w:r>
    </w:p>
    <w:p>
      <w:r>
        <w:rPr>
          <w:b/>
        </w:rPr>
        <w:t xml:space="preserve">Tulos</w:t>
      </w:r>
    </w:p>
    <w:p>
      <w:r>
        <w:t xml:space="preserve">Nimeä paikka, jossa useimmat amerikkalaiset käyvät ainakin kerran lomalla.</w:t>
      </w:r>
    </w:p>
    <w:p>
      <w:r>
        <w:rPr>
          <w:b/>
        </w:rPr>
        <w:t xml:space="preserve">Esimerkki 6.3983</w:t>
      </w:r>
    </w:p>
    <w:p>
      <w:r>
        <w:t xml:space="preserve">yllätysjuhlat, pinata, pinata, kidnapattu, pinata</w:t>
      </w:r>
    </w:p>
    <w:p>
      <w:r>
        <w:rPr>
          <w:b/>
        </w:rPr>
        <w:t xml:space="preserve">Tulos</w:t>
      </w:r>
    </w:p>
    <w:p>
      <w:r>
        <w:t xml:space="preserve">Kerro syy, miksi sinun silmäsi sidottaisiin.</w:t>
      </w:r>
    </w:p>
    <w:p>
      <w:r>
        <w:rPr>
          <w:b/>
        </w:rPr>
        <w:t xml:space="preserve">Tulos</w:t>
      </w:r>
    </w:p>
    <w:p>
      <w:r>
        <w:t xml:space="preserve">Kerro syy, miksi saisit silmälapun.</w:t>
      </w:r>
    </w:p>
    <w:p>
      <w:r>
        <w:rPr>
          <w:b/>
        </w:rPr>
        <w:t xml:space="preserve">Esimerkki 6.3984</w:t>
      </w:r>
    </w:p>
    <w:p>
      <w:r>
        <w:t xml:space="preserve">käsineet, aikakauslehti, laastarit, kynä, lääkkeet</w:t>
      </w:r>
    </w:p>
    <w:p>
      <w:r>
        <w:rPr>
          <w:b/>
        </w:rPr>
        <w:t xml:space="preserve">Tulos</w:t>
      </w:r>
    </w:p>
    <w:p>
      <w:r>
        <w:t xml:space="preserve">Nimeä jokin asia, jonka haluat aina varastaa lääkärin vastaanotolta.</w:t>
      </w:r>
    </w:p>
    <w:p>
      <w:r>
        <w:rPr>
          <w:b/>
        </w:rPr>
        <w:t xml:space="preserve">Esimerkki 6.3985</w:t>
      </w:r>
    </w:p>
    <w:p>
      <w:r>
        <w:t xml:space="preserve">hauskoja, näytteleviä, aina onnellisia, rikkaita, aina hyvännäköisiä...</w:t>
      </w:r>
    </w:p>
    <w:p>
      <w:r>
        <w:rPr>
          <w:b/>
        </w:rPr>
        <w:t xml:space="preserve">Tulos</w:t>
      </w:r>
    </w:p>
    <w:p>
      <w:r>
        <w:t xml:space="preserve">mainitse tapa, jolla komediasarjojen hahmot tyypillisesti eroavat todellisista ihmisistä.</w:t>
      </w:r>
    </w:p>
    <w:p>
      <w:r>
        <w:rPr>
          <w:b/>
        </w:rPr>
        <w:t xml:space="preserve">Esimerkki 6.3986</w:t>
      </w:r>
    </w:p>
    <w:p>
      <w:r>
        <w:t xml:space="preserve">televisio, kello, kanava, mp3/musiikki, puhelin</w:t>
      </w:r>
    </w:p>
    <w:p>
      <w:r>
        <w:rPr>
          <w:b/>
        </w:rPr>
        <w:t xml:space="preserve">Tulos</w:t>
      </w:r>
    </w:p>
    <w:p>
      <w:r>
        <w:t xml:space="preserve">Nimeä paras asia, joka on nyt saatavilla digitaalisesti, mutta ei ole aina ollut.</w:t>
      </w:r>
    </w:p>
    <w:p>
      <w:r>
        <w:rPr>
          <w:b/>
        </w:rPr>
        <w:t xml:space="preserve">Esimerkki 6.3987</w:t>
      </w:r>
    </w:p>
    <w:p>
      <w:r>
        <w:t xml:space="preserve">kävelen kotiin, nukun, ajan autoa, katson pelottavan elokuvan, käyn lenkillä...</w:t>
      </w:r>
    </w:p>
    <w:p>
      <w:r>
        <w:rPr>
          <w:b/>
        </w:rPr>
        <w:t xml:space="preserve">Tulos</w:t>
      </w:r>
    </w:p>
    <w:p>
      <w:r>
        <w:t xml:space="preserve">Nimeä jokin asia, jota monet ihmiset olisivat pyhiä tekemään yksin yöllä...</w:t>
      </w:r>
    </w:p>
    <w:p>
      <w:r>
        <w:rPr>
          <w:b/>
        </w:rPr>
        <w:t xml:space="preserve">Esimerkki 6.3988</w:t>
      </w:r>
    </w:p>
    <w:p>
      <w:r>
        <w:t xml:space="preserve">valas, hiekka/kivet, meritähti, koralli, simpukankuoret, merihevonen.</w:t>
      </w:r>
    </w:p>
    <w:p>
      <w:r>
        <w:rPr>
          <w:b/>
        </w:rPr>
        <w:t xml:space="preserve">Tulos</w:t>
      </w:r>
    </w:p>
    <w:p>
      <w:r>
        <w:t xml:space="preserve">Nimeä jotain merestä, jota et koskaan löydä ravintolan ruokalistalta.</w:t>
      </w:r>
    </w:p>
    <w:p>
      <w:r>
        <w:rPr>
          <w:b/>
        </w:rPr>
        <w:t xml:space="preserve">Esimerkki 6.3989</w:t>
      </w:r>
    </w:p>
    <w:p>
      <w:r>
        <w:t xml:space="preserve">melu, savu, vilkkuvat valot, peliautomaatit, alkoholi</w:t>
      </w:r>
    </w:p>
    <w:p>
      <w:r>
        <w:rPr>
          <w:b/>
        </w:rPr>
        <w:t xml:space="preserve">Tulos</w:t>
      </w:r>
    </w:p>
    <w:p>
      <w:r>
        <w:t xml:space="preserve">nimeä jotain kasinolla, joka saattaa aiheuttaa päänsärkyä.</w:t>
      </w:r>
    </w:p>
    <w:p>
      <w:r>
        <w:rPr>
          <w:b/>
        </w:rPr>
        <w:t xml:space="preserve">Esimerkki 6.3990</w:t>
      </w:r>
    </w:p>
    <w:p>
      <w:r>
        <w:t xml:space="preserve">tulostin, hiiri, näppäimistö, puhelin, reititin, näyttö</w:t>
      </w:r>
    </w:p>
    <w:p>
      <w:r>
        <w:rPr>
          <w:b/>
        </w:rPr>
        <w:t xml:space="preserve">Tulos</w:t>
      </w:r>
    </w:p>
    <w:p>
      <w:r>
        <w:t xml:space="preserve">nimellä jotain, joka liitetään tietokoneeseen.</w:t>
      </w:r>
    </w:p>
    <w:p>
      <w:r>
        <w:rPr>
          <w:b/>
        </w:rPr>
        <w:t xml:space="preserve">Esimerkki 6.3991</w:t>
      </w:r>
    </w:p>
    <w:p>
      <w:r>
        <w:t xml:space="preserve">ajaminen, suudelma/suhde, uiminen, pyöräily, koulunkäynti, lentokoneeseen nouseminen.</w:t>
      </w:r>
    </w:p>
    <w:p>
      <w:r>
        <w:rPr>
          <w:b/>
        </w:rPr>
        <w:t xml:space="preserve">Tulos</w:t>
      </w:r>
    </w:p>
    <w:p>
      <w:r>
        <w:t xml:space="preserve">Kerro jokin asia, jota pelkäsit tehdä ensimmäistä kertaa.</w:t>
      </w:r>
    </w:p>
    <w:p>
      <w:r>
        <w:rPr>
          <w:b/>
        </w:rPr>
        <w:t xml:space="preserve">Esimerkki 6.3992</w:t>
      </w:r>
    </w:p>
    <w:p>
      <w:r>
        <w:t xml:space="preserve">pomo, poliisi, vanhemmat, presidentti, tuomari, lääkäri...</w:t>
      </w:r>
    </w:p>
    <w:p>
      <w:r>
        <w:rPr>
          <w:b/>
        </w:rPr>
        <w:t xml:space="preserve">Tulos</w:t>
      </w:r>
    </w:p>
    <w:p>
      <w:r>
        <w:t xml:space="preserve">nimeä joku, jonka käskyjä on noudatettava.</w:t>
      </w:r>
    </w:p>
    <w:p>
      <w:r>
        <w:rPr>
          <w:b/>
        </w:rPr>
        <w:t xml:space="preserve">Esimerkki 6.3993</w:t>
      </w:r>
    </w:p>
    <w:p>
      <w:r>
        <w:t xml:space="preserve">polttaa, juoda, seurustella, vastapuheita, valehdella.</w:t>
      </w:r>
    </w:p>
    <w:p>
      <w:r>
        <w:rPr>
          <w:b/>
        </w:rPr>
        <w:t xml:space="preserve">Tulos</w:t>
      </w:r>
    </w:p>
    <w:p>
      <w:r>
        <w:t xml:space="preserve">Kerro jotain, mitä vanhemmat sanovat teini-ikäisille, mitä en koskaan tehnyt sinun iässäsi...</w:t>
      </w:r>
    </w:p>
    <w:p>
      <w:r>
        <w:rPr>
          <w:b/>
        </w:rPr>
        <w:t xml:space="preserve">Esimerkki 6.3994</w:t>
      </w:r>
    </w:p>
    <w:p>
      <w:r>
        <w:t xml:space="preserve">ruskea sokeri, kaneli</w:t>
      </w:r>
    </w:p>
    <w:p>
      <w:r>
        <w:rPr>
          <w:b/>
        </w:rPr>
        <w:t xml:space="preserve">Tulos</w:t>
      </w:r>
    </w:p>
    <w:p>
      <w:r>
        <w:t xml:space="preserve">nimeä jotain, mitä ihmiset lisäävät kaurapuuroon</w:t>
      </w:r>
    </w:p>
    <w:p>
      <w:r>
        <w:rPr>
          <w:b/>
        </w:rPr>
        <w:t xml:space="preserve">Esimerkki 6.3995</w:t>
      </w:r>
    </w:p>
    <w:p>
      <w:r>
        <w:t xml:space="preserve">reppu, kynät</w:t>
      </w:r>
    </w:p>
    <w:p>
      <w:r>
        <w:rPr>
          <w:b/>
        </w:rPr>
        <w:t xml:space="preserve">Tulos</w:t>
      </w:r>
    </w:p>
    <w:p>
      <w:r>
        <w:t xml:space="preserve">mainitse jotain, mitä lapsen on ehkä ostettava ennen uuden kouluvuoden alkua.</w:t>
      </w:r>
    </w:p>
    <w:p>
      <w:r>
        <w:rPr>
          <w:b/>
        </w:rPr>
        <w:t xml:space="preserve">Esimerkki 6.3996</w:t>
      </w:r>
    </w:p>
    <w:p>
      <w:r>
        <w:t xml:space="preserve">rahaa, kynä, huulipunaa, hygieniatuotteita, nenäliinoja, purukumia/karkkeja.</w:t>
      </w:r>
    </w:p>
    <w:p>
      <w:r>
        <w:rPr>
          <w:b/>
        </w:rPr>
        <w:t xml:space="preserve">Tulos</w:t>
      </w:r>
    </w:p>
    <w:p>
      <w:r>
        <w:t xml:space="preserve">Nimeä jokin naisen käsilaukussa oleva esine, jota hän saattaa lainata eikä saa takaisin.</w:t>
      </w:r>
    </w:p>
    <w:p>
      <w:r>
        <w:rPr>
          <w:b/>
        </w:rPr>
        <w:t xml:space="preserve">Esimerkki 6.3997</w:t>
      </w:r>
    </w:p>
    <w:p>
      <w:r>
        <w:t xml:space="preserve">klovni, pelit, kakku, ilmapallot, juhlatarjoukset, vanhemmat</w:t>
      </w:r>
    </w:p>
    <w:p>
      <w:r>
        <w:rPr>
          <w:b/>
        </w:rPr>
        <w:t xml:space="preserve">Tulos</w:t>
      </w:r>
    </w:p>
    <w:p>
      <w:r>
        <w:t xml:space="preserve">nimeä jotain, mitä lapsi voisi saada 6-vuotisjuhlissaan, mutta ei 16-vuotispäivillään.</w:t>
      </w:r>
    </w:p>
    <w:p>
      <w:r>
        <w:rPr>
          <w:b/>
        </w:rPr>
        <w:t xml:space="preserve">Esimerkki 6.3998</w:t>
      </w:r>
    </w:p>
    <w:p>
      <w:r>
        <w:t xml:space="preserve">luut, lika, aarre, kukat/kasvit, rikkaruohot, madot, luita, matoja</w:t>
      </w:r>
    </w:p>
    <w:p>
      <w:r>
        <w:rPr>
          <w:b/>
        </w:rPr>
        <w:t xml:space="preserve">Tulos</w:t>
      </w:r>
    </w:p>
    <w:p>
      <w:r>
        <w:t xml:space="preserve">nimeä jotain, jonka ihmiset kaivavat esiin.</w:t>
      </w:r>
    </w:p>
    <w:p>
      <w:r>
        <w:rPr>
          <w:b/>
        </w:rPr>
        <w:t xml:space="preserve">Esimerkki 6.3999</w:t>
      </w:r>
    </w:p>
    <w:p>
      <w:r>
        <w:t xml:space="preserve">kukka, karkki, taistelukenttä, joki, musiikki</w:t>
      </w:r>
    </w:p>
    <w:p>
      <w:r>
        <w:rPr>
          <w:b/>
        </w:rPr>
        <w:t xml:space="preserve">Tulos</w:t>
      </w:r>
    </w:p>
    <w:p>
      <w:r>
        <w:t xml:space="preserve">Nimeä jokin asia, johon rakkautta verrataan poplauluissa.</w:t>
      </w:r>
    </w:p>
    <w:p>
      <w:r>
        <w:rPr>
          <w:b/>
        </w:rPr>
        <w:t xml:space="preserve">Esimerkki 6.4000</w:t>
      </w:r>
    </w:p>
    <w:p>
      <w:r>
        <w:t xml:space="preserve">jäiset tiet, lumi, silta, moottoritie</w:t>
      </w:r>
    </w:p>
    <w:p>
      <w:r>
        <w:rPr>
          <w:b/>
        </w:rPr>
        <w:t xml:space="preserve">Tulos</w:t>
      </w:r>
    </w:p>
    <w:p>
      <w:r>
        <w:t xml:space="preserve">Nimeä jokin, jota monet ihmiset pelkäävät ajaa...</w:t>
      </w:r>
    </w:p>
    <w:p>
      <w:r>
        <w:rPr>
          <w:b/>
        </w:rPr>
        <w:t xml:space="preserve">Esimerkki 6.4001</w:t>
      </w:r>
    </w:p>
    <w:p>
      <w:r>
        <w:t xml:space="preserve">joulupukki, kattokorjaaja, savupiipun nuohooja, murtovaras, sähkömies, viulunsoittaja...</w:t>
      </w:r>
    </w:p>
    <w:p>
      <w:r>
        <w:rPr>
          <w:b/>
        </w:rPr>
        <w:t xml:space="preserve">Tulos</w:t>
      </w:r>
    </w:p>
    <w:p>
      <w:r>
        <w:t xml:space="preserve">nimeä joku, joka saattaa olla katollasi.</w:t>
      </w:r>
    </w:p>
    <w:p>
      <w:r>
        <w:rPr>
          <w:b/>
        </w:rPr>
        <w:t xml:space="preserve">Esimerkki 6.4002</w:t>
      </w:r>
    </w:p>
    <w:p>
      <w:r>
        <w:t xml:space="preserve">valvoa, syödä sängyssä, pelata pelejä, katsoa pelottavaa elokuvaa.</w:t>
      </w:r>
    </w:p>
    <w:p>
      <w:r>
        <w:rPr>
          <w:b/>
        </w:rPr>
        <w:t xml:space="preserve">Tulos</w:t>
      </w:r>
    </w:p>
    <w:p>
      <w:r>
        <w:t xml:space="preserve">mainitse jotain sellaista, mitä lapsi voi tehdä yöpyessään kaverin luona ja mitä hän ei voi tehdä kotona.</w:t>
      </w:r>
    </w:p>
    <w:p>
      <w:r>
        <w:rPr>
          <w:b/>
        </w:rPr>
        <w:t xml:space="preserve">Esimerkki 6.4003</w:t>
      </w:r>
    </w:p>
    <w:p>
      <w:r>
        <w:t xml:space="preserve">ei viehättynyt, töykeä, ei kipinöitä, pahanhajuinen hengitys, tylsää</w:t>
      </w:r>
    </w:p>
    <w:p>
      <w:r>
        <w:rPr>
          <w:b/>
        </w:rPr>
        <w:t xml:space="preserve">Tulos</w:t>
      </w:r>
    </w:p>
    <w:p>
      <w:r>
        <w:t xml:space="preserve">Kerro syy, miksi saatat jättää sokkotreffit hyvästelemättä...</w:t>
      </w:r>
    </w:p>
    <w:p>
      <w:r>
        <w:rPr>
          <w:b/>
        </w:rPr>
        <w:t xml:space="preserve">Esimerkki 6.4004</w:t>
      </w:r>
    </w:p>
    <w:p>
      <w:r>
        <w:t xml:space="preserve">koulu, sairaala, lentokone, lääkärin vastaanotto, julkiset liikennevälineet, ostoskeskus, työpaikka.</w:t>
      </w:r>
    </w:p>
    <w:p>
      <w:r>
        <w:rPr>
          <w:b/>
        </w:rPr>
        <w:t xml:space="preserve">Tulos</w:t>
      </w:r>
    </w:p>
    <w:p>
      <w:r>
        <w:t xml:space="preserve">nimeä julkinen paikka, jossa voit todennäköisesti saada flunssan tai flunssaviruksen.</w:t>
      </w:r>
    </w:p>
    <w:p>
      <w:r>
        <w:rPr>
          <w:b/>
        </w:rPr>
        <w:t xml:space="preserve">Esimerkki 6.4005</w:t>
      </w:r>
    </w:p>
    <w:p>
      <w:r>
        <w:t xml:space="preserve">puoliso, lääkäri, vanhemmat, poika/tyttöystävä, ystävä, lapset.</w:t>
      </w:r>
    </w:p>
    <w:p>
      <w:r>
        <w:rPr>
          <w:b/>
        </w:rPr>
        <w:t xml:space="preserve">Tulos</w:t>
      </w:r>
    </w:p>
    <w:p>
      <w:r>
        <w:t xml:space="preserve">Nimeä joku, joka voisi kehottaa sinua laihduttamaan</w:t>
      </w:r>
    </w:p>
    <w:p>
      <w:r>
        <w:rPr>
          <w:b/>
        </w:rPr>
        <w:t xml:space="preserve">Esimerkki 6.4006</w:t>
      </w:r>
    </w:p>
    <w:p>
      <w:r>
        <w:t xml:space="preserve">hermostunut, kuullut huonon vitsin, työhaastattelu, järkyttynyt, uusien ihmisten tapaaminen, ottaa kuva, kuulla huono vitsi</w:t>
      </w:r>
    </w:p>
    <w:p>
      <w:r>
        <w:rPr>
          <w:b/>
        </w:rPr>
        <w:t xml:space="preserve">Tulos</w:t>
      </w:r>
    </w:p>
    <w:p>
      <w:r>
        <w:t xml:space="preserve">Nimeä tapaus, jossa teeskentelet hymyä</w:t>
      </w:r>
    </w:p>
    <w:p>
      <w:r>
        <w:rPr>
          <w:b/>
        </w:rPr>
        <w:t xml:space="preserve">Esimerkki 6.4007</w:t>
      </w:r>
    </w:p>
    <w:p>
      <w:r>
        <w:t xml:space="preserve">toimituskulut, liian suuri/pieni, petos, `hidas toimitus</w:t>
      </w:r>
    </w:p>
    <w:p>
      <w:r>
        <w:rPr>
          <w:b/>
        </w:rPr>
        <w:t xml:space="preserve">Tulos</w:t>
      </w:r>
    </w:p>
    <w:p>
      <w:r>
        <w:t xml:space="preserve">Mainitse valitus, joka ihmisillä saattaa olla verkko-ostoksista.</w:t>
      </w:r>
    </w:p>
    <w:p>
      <w:r>
        <w:rPr>
          <w:b/>
        </w:rPr>
        <w:t xml:space="preserve">Esimerkki 6.4008</w:t>
      </w:r>
    </w:p>
    <w:p>
      <w:r>
        <w:t xml:space="preserve">henki, hyvännäköisyys, johtajuus, suosio</w:t>
      </w:r>
    </w:p>
    <w:p>
      <w:r>
        <w:rPr>
          <w:b/>
        </w:rPr>
        <w:t xml:space="preserve">Tulos</w:t>
      </w:r>
    </w:p>
    <w:p>
      <w:r>
        <w:t xml:space="preserve">Nimeä lukion cheerleaderin ominaisuus, joka voisi auttaa häntä pääsemään Yhdysvaltojen presidentiksi.</w:t>
      </w:r>
    </w:p>
    <w:p>
      <w:r>
        <w:rPr>
          <w:b/>
        </w:rPr>
        <w:t xml:space="preserve">Esimerkki 6.4009</w:t>
      </w:r>
    </w:p>
    <w:p>
      <w:r>
        <w:t xml:space="preserve">musta, kello</w:t>
      </w:r>
    </w:p>
    <w:p>
      <w:r>
        <w:rPr>
          <w:b/>
        </w:rPr>
        <w:t xml:space="preserve">Tulos</w:t>
      </w:r>
    </w:p>
    <w:p>
      <w:r>
        <w:t xml:space="preserve">nimetä tietynlainen pippuri, jota ihmiset laittavat ruokaansa.</w:t>
      </w:r>
    </w:p>
    <w:p>
      <w:r>
        <w:rPr>
          <w:b/>
        </w:rPr>
        <w:t xml:space="preserve">Esimerkki 6.4010</w:t>
      </w:r>
    </w:p>
    <w:p>
      <w:r>
        <w:t xml:space="preserve">ruokapalvelija, kirurgi, rakennustyöntekijä, tanssija, akrobaatti, baarimikko</w:t>
      </w:r>
    </w:p>
    <w:p>
      <w:r>
        <w:rPr>
          <w:b/>
        </w:rPr>
        <w:t xml:space="preserve">Tulos</w:t>
      </w:r>
    </w:p>
    <w:p>
      <w:r>
        <w:t xml:space="preserve">Nimeä työpaikka, josta kömpelö ihminen saisi välittömästi potkut.</w:t>
      </w:r>
    </w:p>
    <w:p>
      <w:r>
        <w:rPr>
          <w:b/>
        </w:rPr>
        <w:t xml:space="preserve">Esimerkki 6.4011</w:t>
      </w:r>
    </w:p>
    <w:p>
      <w:r>
        <w:t xml:space="preserve">soita hätänumeroon, hanki ase, hanki pesäpallomaila, huuda, juokse ja piiloudu, kysy kuka siellä on?</w:t>
      </w:r>
    </w:p>
    <w:p>
      <w:r>
        <w:rPr>
          <w:b/>
        </w:rPr>
        <w:t xml:space="preserve">Tulos</w:t>
      </w:r>
    </w:p>
    <w:p>
      <w:r>
        <w:t xml:space="preserve">Kerro, mitä tekisit, jos kuulisit murtovarkaan olevan talossasi.</w:t>
      </w:r>
    </w:p>
    <w:p>
      <w:r>
        <w:rPr>
          <w:b/>
        </w:rPr>
        <w:t xml:space="preserve">Esimerkki 6.4012</w:t>
      </w:r>
    </w:p>
    <w:p>
      <w:r>
        <w:t xml:space="preserve">tiskaaminen, puutarhanhoito, WC:n pesu, maalaus.</w:t>
      </w:r>
    </w:p>
    <w:p>
      <w:r>
        <w:rPr>
          <w:b/>
        </w:rPr>
        <w:t xml:space="preserve">Tulos</w:t>
      </w:r>
    </w:p>
    <w:p>
      <w:r>
        <w:t xml:space="preserve">Nimeä kotitaloustyö, jota tehdessä ihmiset käyttävät käsineitä.</w:t>
      </w:r>
    </w:p>
    <w:p>
      <w:r>
        <w:rPr>
          <w:b/>
        </w:rPr>
        <w:t xml:space="preserve">Esimerkki 6.4013</w:t>
      </w:r>
    </w:p>
    <w:p>
      <w:r>
        <w:t xml:space="preserve">jauhot, kananmunat, kakkuvuoka, leivinpannu, uuni, lastat, maito.</w:t>
      </w:r>
    </w:p>
    <w:p>
      <w:r>
        <w:rPr>
          <w:b/>
        </w:rPr>
        <w:t xml:space="preserve">Tulos</w:t>
      </w:r>
    </w:p>
    <w:p>
      <w:r>
        <w:t xml:space="preserve">nimeä jotain, mitä tarvitset kakun leipomiseen.</w:t>
      </w:r>
    </w:p>
    <w:p>
      <w:r>
        <w:rPr>
          <w:b/>
        </w:rPr>
        <w:t xml:space="preserve">Esimerkki 6.4014</w:t>
      </w:r>
    </w:p>
    <w:p>
      <w:r>
        <w:t xml:space="preserve">posti, kassakaappi/lukkolaatikko, lipaston laatikot, korurasia, käsilaukku/lompakko, päiväkirja/päiväkirja.</w:t>
      </w:r>
    </w:p>
    <w:p>
      <w:r>
        <w:rPr>
          <w:b/>
        </w:rPr>
        <w:t xml:space="preserve">Tulos</w:t>
      </w:r>
    </w:p>
    <w:p>
      <w:r>
        <w:t xml:space="preserve">Nimeä jotain, mitä taloudenhoitajan ei pitäisi avata</w:t>
      </w:r>
    </w:p>
    <w:p>
      <w:r>
        <w:rPr>
          <w:b/>
        </w:rPr>
        <w:t xml:space="preserve">Esimerkki 6.4015</w:t>
      </w:r>
    </w:p>
    <w:p>
      <w:r>
        <w:t xml:space="preserve">sohva, lepotuoli, sänky, pöytä</w:t>
      </w:r>
    </w:p>
    <w:p>
      <w:r>
        <w:rPr>
          <w:b/>
        </w:rPr>
        <w:t xml:space="preserve">Tulos</w:t>
      </w:r>
    </w:p>
    <w:p>
      <w:r>
        <w:t xml:space="preserve">Nimeä huonekalu, joka on liian suuri mahtuakseen vw bugiin.</w:t>
      </w:r>
    </w:p>
    <w:p>
      <w:r>
        <w:rPr>
          <w:b/>
        </w:rPr>
        <w:t xml:space="preserve">Esimerkki 6.4016</w:t>
      </w:r>
    </w:p>
    <w:p>
      <w:r>
        <w:t xml:space="preserve">pää, kurkku, jalat, niska, selkä, korvat</w:t>
      </w:r>
    </w:p>
    <w:p>
      <w:r>
        <w:rPr>
          <w:b/>
        </w:rPr>
        <w:t xml:space="preserve">Tulos</w:t>
      </w:r>
    </w:p>
    <w:p>
      <w:r>
        <w:t xml:space="preserve">Nimeä jokin asia, joka saattaa sattua, kun olet käynyt rock-konsertissa.</w:t>
      </w:r>
    </w:p>
    <w:p>
      <w:r>
        <w:rPr>
          <w:b/>
        </w:rPr>
        <w:t xml:space="preserve">Esimerkki 6.4017</w:t>
      </w:r>
    </w:p>
    <w:p>
      <w:r>
        <w:t xml:space="preserve">aikakauslehti, kuponkeja, luottokortti, luettelot, arvonnat, sanomalehti, faniklubi.</w:t>
      </w:r>
    </w:p>
    <w:p>
      <w:r>
        <w:rPr>
          <w:b/>
        </w:rPr>
        <w:t xml:space="preserve">Tulos</w:t>
      </w:r>
    </w:p>
    <w:p>
      <w:r>
        <w:t xml:space="preserve">mainitse jokin, johon voisit rekisteröityä, jos haluat vastaanottaa postia.</w:t>
      </w:r>
    </w:p>
    <w:p>
      <w:r>
        <w:rPr>
          <w:b/>
        </w:rPr>
        <w:t xml:space="preserve">Esimerkki 6.4018</w:t>
      </w:r>
    </w:p>
    <w:p>
      <w:r>
        <w:t xml:space="preserve">takki, hanskat, pipo, villapaita, pitkät alushousut, saappaat.</w:t>
      </w:r>
    </w:p>
    <w:p>
      <w:r>
        <w:rPr>
          <w:b/>
        </w:rPr>
        <w:t xml:space="preserve">Tulos</w:t>
      </w:r>
    </w:p>
    <w:p>
      <w:r>
        <w:t xml:space="preserve">Nimeä jotain, mitä äidit pakottavat lapsensa käyttämään talvella -</w:t>
      </w:r>
    </w:p>
    <w:p>
      <w:r>
        <w:rPr>
          <w:b/>
        </w:rPr>
        <w:t xml:space="preserve">Esimerkki 6.4019</w:t>
      </w:r>
    </w:p>
    <w:p>
      <w:r>
        <w:t xml:space="preserve">pomo, vanhempi, ex, isovanhempi</w:t>
      </w:r>
    </w:p>
    <w:p>
      <w:r>
        <w:rPr>
          <w:b/>
        </w:rPr>
        <w:t xml:space="preserve">Tulos</w:t>
      </w:r>
    </w:p>
    <w:p>
      <w:r>
        <w:t xml:space="preserve">nimeä joku, jolle et haluaisi vahingossa lähettää henkilökohtaista sähköpostia.</w:t>
      </w:r>
    </w:p>
    <w:p>
      <w:r>
        <w:rPr>
          <w:b/>
        </w:rPr>
        <w:t xml:space="preserve">Esimerkki 6.4020</w:t>
      </w:r>
    </w:p>
    <w:p>
      <w:r>
        <w:t xml:space="preserve">työ, raha, rakkaus/avioliitto, tutkinto, ajokortti, asunto.</w:t>
      </w:r>
    </w:p>
    <w:p>
      <w:r>
        <w:rPr>
          <w:b/>
        </w:rPr>
        <w:t xml:space="preserve">Tulos</w:t>
      </w:r>
    </w:p>
    <w:p>
      <w:r>
        <w:t xml:space="preserve">Nimeä jokin asia, jonka saamiseksi ihmiset joutuvat käymään läpi monia esteitä...</w:t>
      </w:r>
    </w:p>
    <w:p>
      <w:r>
        <w:rPr>
          <w:b/>
        </w:rPr>
        <w:t xml:space="preserve">Esimerkki 6.4021</w:t>
      </w:r>
    </w:p>
    <w:p>
      <w:r>
        <w:t xml:space="preserve">tiikeri, kani, papukaija, karhu, apina, kenguru, leijona...</w:t>
      </w:r>
    </w:p>
    <w:p>
      <w:r>
        <w:rPr>
          <w:b/>
        </w:rPr>
        <w:t xml:space="preserve">Tulos</w:t>
      </w:r>
    </w:p>
    <w:p>
      <w:r>
        <w:t xml:space="preserve">nimeä muropaketin sisältämä eläinlaji.</w:t>
      </w:r>
    </w:p>
    <w:p>
      <w:r>
        <w:rPr>
          <w:b/>
        </w:rPr>
        <w:t xml:space="preserve">Esimerkki 6.4022</w:t>
      </w:r>
    </w:p>
    <w:p>
      <w:r>
        <w:t xml:space="preserve">pihvi, hampurilainen, pizza, ribsit, pasta</w:t>
      </w:r>
    </w:p>
    <w:p>
      <w:r>
        <w:rPr>
          <w:b/>
        </w:rPr>
        <w:t xml:space="preserve">Tulos</w:t>
      </w:r>
    </w:p>
    <w:p>
      <w:r>
        <w:t xml:space="preserve">nimeä ruokalistalla jotain sellaista, jota ravintola voi taata, ettei kukaan voi syödä loppuun.</w:t>
      </w:r>
    </w:p>
    <w:p>
      <w:r>
        <w:rPr>
          <w:b/>
        </w:rPr>
        <w:t xml:space="preserve">Esimerkki 6.4023</w:t>
      </w:r>
    </w:p>
    <w:p>
      <w:r>
        <w:t xml:space="preserve">ostoskeskus, pohjoisnapa, koti, taivas</w:t>
      </w:r>
    </w:p>
    <w:p>
      <w:r>
        <w:rPr>
          <w:b/>
        </w:rPr>
        <w:t xml:space="preserve">Tulos</w:t>
      </w:r>
    </w:p>
    <w:p>
      <w:r>
        <w:t xml:space="preserve">nimeä paikkoja, joissa saatat nähdä joulupukin</w:t>
      </w:r>
    </w:p>
    <w:p>
      <w:r>
        <w:rPr>
          <w:b/>
        </w:rPr>
        <w:t xml:space="preserve">Esimerkki 6.4024</w:t>
      </w:r>
    </w:p>
    <w:p>
      <w:r>
        <w:t xml:space="preserve">likaiset hiukset, kärki, aina liikkeellä, myöhässä, liian nirsoilija</w:t>
      </w:r>
    </w:p>
    <w:p>
      <w:r>
        <w:rPr>
          <w:b/>
        </w:rPr>
        <w:t xml:space="preserve">Tulos</w:t>
      </w:r>
    </w:p>
    <w:p>
      <w:r>
        <w:t xml:space="preserve">Mainitse jotain, mistä kampaaja voisi valittaa asiakkaalle.</w:t>
      </w:r>
    </w:p>
    <w:p>
      <w:r>
        <w:rPr>
          <w:b/>
        </w:rPr>
        <w:t xml:space="preserve">Esimerkki 6.4025</w:t>
      </w:r>
    </w:p>
    <w:p>
      <w:r>
        <w:t xml:space="preserve">musta kissa, peilin rikkominen, kävellä tikkaiden alta, numero 13, astua halkeaman päälle</w:t>
      </w:r>
    </w:p>
    <w:p>
      <w:r>
        <w:rPr>
          <w:b/>
        </w:rPr>
        <w:t xml:space="preserve">Tulos</w:t>
      </w:r>
    </w:p>
    <w:p>
      <w:r>
        <w:t xml:space="preserve">nimeä jokin asia, jonka taikauskoiset ihmiset uskovat tuovan huonoa onnea.</w:t>
      </w:r>
    </w:p>
    <w:p>
      <w:r>
        <w:rPr>
          <w:b/>
        </w:rPr>
        <w:t xml:space="preserve">Esimerkki 6.4026</w:t>
      </w:r>
    </w:p>
    <w:p>
      <w:r>
        <w:t xml:space="preserve">banjo, basso, viulu/viulu, ukelele, harppu, mandoliini</w:t>
      </w:r>
    </w:p>
    <w:p>
      <w:r>
        <w:rPr>
          <w:b/>
        </w:rPr>
        <w:t xml:space="preserve">Tulos</w:t>
      </w:r>
    </w:p>
    <w:p>
      <w:r>
        <w:t xml:space="preserve">Nimeä toinen jousisoitin, jota kitaristi todennäköisesti osaisi heti.</w:t>
      </w:r>
    </w:p>
    <w:p>
      <w:r>
        <w:rPr>
          <w:b/>
        </w:rPr>
        <w:t xml:space="preserve">Esimerkki 6.4027</w:t>
      </w:r>
    </w:p>
    <w:p>
      <w:r>
        <w:t xml:space="preserve">kitara, nukke, viulu, leija, jojo, ilmapallo, sello...</w:t>
      </w:r>
    </w:p>
    <w:p>
      <w:r>
        <w:rPr>
          <w:b/>
        </w:rPr>
        <w:t xml:space="preserve">Tulos</w:t>
      </w:r>
    </w:p>
    <w:p>
      <w:r>
        <w:t xml:space="preserve">nimetä jotain, jossa on merkkijonoja</w:t>
      </w:r>
    </w:p>
    <w:p>
      <w:r>
        <w:rPr>
          <w:b/>
        </w:rPr>
        <w:t xml:space="preserve">Esimerkki 6.4028</w:t>
      </w:r>
    </w:p>
    <w:p>
      <w:r>
        <w:t xml:space="preserve">laulaa, tanssia, huutaa, kiertää, hypätä</w:t>
      </w:r>
    </w:p>
    <w:p>
      <w:r>
        <w:rPr>
          <w:b/>
        </w:rPr>
        <w:t xml:space="preserve">Tulos</w:t>
      </w:r>
    </w:p>
    <w:p>
      <w:r>
        <w:t xml:space="preserve">Nimeä jotain, mitä Mick Jagger tekee paljon</w:t>
      </w:r>
    </w:p>
    <w:p>
      <w:r>
        <w:rPr>
          <w:b/>
        </w:rPr>
        <w:t xml:space="preserve">Esimerkki 6.4029</w:t>
      </w:r>
    </w:p>
    <w:p>
      <w:r>
        <w:t xml:space="preserve">korut, vaatteet</w:t>
      </w:r>
    </w:p>
    <w:p>
      <w:r>
        <w:rPr>
          <w:b/>
        </w:rPr>
        <w:t xml:space="preserve">Tulos</w:t>
      </w:r>
    </w:p>
    <w:p>
      <w:r>
        <w:t xml:space="preserve">Nimeä lahja, josta useimmat naiset pitävät.</w:t>
      </w:r>
    </w:p>
    <w:p>
      <w:r>
        <w:rPr>
          <w:b/>
        </w:rPr>
        <w:t xml:space="preserve">Esimerkki 6.4030</w:t>
      </w:r>
    </w:p>
    <w:p>
      <w:r>
        <w:t xml:space="preserve">kylpyhuone, leikkikenttä, käytävä, kuja, kahvila, pukuhuoneet</w:t>
      </w:r>
    </w:p>
    <w:p>
      <w:r>
        <w:rPr>
          <w:b/>
        </w:rPr>
        <w:t xml:space="preserve">Tulos</w:t>
      </w:r>
    </w:p>
    <w:p>
      <w:r>
        <w:t xml:space="preserve">Mainitse jokin paikka, jossa inhoat törmätä koulukiusaajiin.</w:t>
      </w:r>
    </w:p>
    <w:p>
      <w:r>
        <w:rPr>
          <w:b/>
        </w:rPr>
        <w:t xml:space="preserve">Esimerkki 6.4031</w:t>
      </w:r>
    </w:p>
    <w:p>
      <w:r>
        <w:t xml:space="preserve">joulupukki, jumala, hammaskeiju, pääsiäispupu, vanhemmat.</w:t>
      </w:r>
    </w:p>
    <w:p>
      <w:r>
        <w:rPr>
          <w:b/>
        </w:rPr>
        <w:t xml:space="preserve">Tulos</w:t>
      </w:r>
    </w:p>
    <w:p>
      <w:r>
        <w:t xml:space="preserve">nimeä joku, johon lapset uskovat</w:t>
      </w:r>
    </w:p>
    <w:p>
      <w:r>
        <w:rPr>
          <w:b/>
        </w:rPr>
        <w:t xml:space="preserve">Esimerkki 6.4032</w:t>
      </w:r>
    </w:p>
    <w:p>
      <w:r>
        <w:t xml:space="preserve">juhlat, ostoskeskus, jumalanpalvelus, työpaikka, koulu, kampaamo, kahvila.</w:t>
      </w:r>
    </w:p>
    <w:p>
      <w:r>
        <w:rPr>
          <w:b/>
        </w:rPr>
        <w:t xml:space="preserve">Tulos</w:t>
      </w:r>
    </w:p>
    <w:p>
      <w:r>
        <w:t xml:space="preserve">Nimeä paikka, jossa näkee paljon juoruilevia ihmisiä -</w:t>
      </w:r>
    </w:p>
    <w:p>
      <w:r>
        <w:rPr>
          <w:b/>
        </w:rPr>
        <w:t xml:space="preserve">Esimerkki 6.4033</w:t>
      </w:r>
    </w:p>
    <w:p>
      <w:r>
        <w:t xml:space="preserve">lemmikkieläinten hoito, talon vahtiminen, kasvien kastelu, lastenhoito, postin kerääminen</w:t>
      </w:r>
    </w:p>
    <w:p>
      <w:r>
        <w:rPr>
          <w:b/>
        </w:rPr>
        <w:t xml:space="preserve">Tulos</w:t>
      </w:r>
    </w:p>
    <w:p>
      <w:r>
        <w:t xml:space="preserve">Kerro jotain, josta voisit maksaa jollekulle, kun olet lomalla...</w:t>
      </w:r>
    </w:p>
    <w:p>
      <w:r>
        <w:rPr>
          <w:b/>
        </w:rPr>
        <w:t xml:space="preserve">Esimerkki 6.4034</w:t>
      </w:r>
    </w:p>
    <w:p>
      <w:r>
        <w:t xml:space="preserve">sooda, olut, hajuvesi, maito, shampoo...</w:t>
      </w:r>
    </w:p>
    <w:p>
      <w:r>
        <w:rPr>
          <w:b/>
        </w:rPr>
        <w:t xml:space="preserve">Tulos</w:t>
      </w:r>
    </w:p>
    <w:p>
      <w:r>
        <w:t xml:space="preserve">nimeä jotain, joka on pullossa</w:t>
      </w:r>
    </w:p>
    <w:p>
      <w:r>
        <w:rPr>
          <w:b/>
        </w:rPr>
        <w:t xml:space="preserve">Esimerkki 6.4035</w:t>
      </w:r>
    </w:p>
    <w:p>
      <w:r>
        <w:t xml:space="preserve">tyyny, pahvilaatikko, huopa, takapuoli, patja, pyyhe, pyyhe</w:t>
      </w:r>
    </w:p>
    <w:p>
      <w:r>
        <w:rPr>
          <w:b/>
        </w:rPr>
        <w:t xml:space="preserve">Tulos</w:t>
      </w:r>
    </w:p>
    <w:p>
      <w:r>
        <w:t xml:space="preserve">Nimeä jokin, jota lapsi voisi käyttää liukastuakseen portaita alas.</w:t>
      </w:r>
    </w:p>
    <w:p>
      <w:r>
        <w:rPr>
          <w:b/>
        </w:rPr>
        <w:t xml:space="preserve">Esimerkki 6.4036</w:t>
      </w:r>
    </w:p>
    <w:p>
      <w:r>
        <w:t xml:space="preserve">mansikat, suklaa, viinirypäleet, pihvi, osterit, hummeri, pasta.</w:t>
      </w:r>
    </w:p>
    <w:p>
      <w:r>
        <w:rPr>
          <w:b/>
        </w:rPr>
        <w:t xml:space="preserve">Tulos</w:t>
      </w:r>
    </w:p>
    <w:p>
      <w:r>
        <w:t xml:space="preserve">Nimeä ruoka, jota ihmiset saavat ruokaa romanttisessa tilanteessa.</w:t>
      </w:r>
    </w:p>
    <w:p>
      <w:r>
        <w:rPr>
          <w:b/>
        </w:rPr>
        <w:t xml:space="preserve">Esimerkki 6.4037</w:t>
      </w:r>
    </w:p>
    <w:p>
      <w:r>
        <w:t xml:space="preserve">gilliganin saari, kadonnut, fantasiasaari, selviytyjä, selviytyjä</w:t>
      </w:r>
    </w:p>
    <w:p>
      <w:r>
        <w:rPr>
          <w:b/>
        </w:rPr>
        <w:t xml:space="preserve">Tulos</w:t>
      </w:r>
    </w:p>
    <w:p>
      <w:r>
        <w:t xml:space="preserve">Nimeä tv-sarja, joka kertoo saaresta.</w:t>
      </w:r>
    </w:p>
    <w:p>
      <w:r>
        <w:rPr>
          <w:b/>
        </w:rPr>
        <w:t xml:space="preserve">Esimerkki 6.4038</w:t>
      </w:r>
    </w:p>
    <w:p>
      <w:r>
        <w:t xml:space="preserve">sairaus, pallo, ötökät/ perhoset, kalat, sammakot</w:t>
      </w:r>
    </w:p>
    <w:p>
      <w:r>
        <w:rPr>
          <w:b/>
        </w:rPr>
        <w:t xml:space="preserve">Tulos</w:t>
      </w:r>
    </w:p>
    <w:p>
      <w:r>
        <w:t xml:space="preserve">nimetä jotain, jonka lapset usein saavat kiinni</w:t>
      </w:r>
    </w:p>
    <w:p>
      <w:r>
        <w:rPr>
          <w:b/>
        </w:rPr>
        <w:t xml:space="preserve">Esimerkki 6.4039</w:t>
      </w:r>
    </w:p>
    <w:p>
      <w:r>
        <w:t xml:space="preserve">elvis presley, marilyn monroe, jesus, james dean, james dean</w:t>
      </w:r>
    </w:p>
    <w:p>
      <w:r>
        <w:rPr>
          <w:b/>
        </w:rPr>
        <w:t xml:space="preserve">Tulos</w:t>
      </w:r>
    </w:p>
    <w:p>
      <w:r>
        <w:t xml:space="preserve">Nimeä joku, joka on kuolleena suositumpi kuin eläessään.</w:t>
      </w:r>
    </w:p>
    <w:p>
      <w:r>
        <w:rPr>
          <w:b/>
        </w:rPr>
        <w:t xml:space="preserve">Esimerkki 6.4040</w:t>
      </w:r>
    </w:p>
    <w:p>
      <w:r>
        <w:t xml:space="preserve">haukkuminen, hännän kasvattaminen, turkin kasvattaminen, rapsutustarve, nouto, luppakorvat.</w:t>
      </w:r>
    </w:p>
    <w:p>
      <w:r>
        <w:rPr>
          <w:b/>
        </w:rPr>
        <w:t xml:space="preserve">Tulos</w:t>
      </w:r>
    </w:p>
    <w:p>
      <w:r>
        <w:t xml:space="preserve">nimeä merkki siitä, että saatat olla muuttumassa koiraksi.</w:t>
      </w:r>
    </w:p>
    <w:p>
      <w:r>
        <w:rPr>
          <w:b/>
        </w:rPr>
        <w:t xml:space="preserve">Esimerkki 6.4041</w:t>
      </w:r>
    </w:p>
    <w:p>
      <w:r>
        <w:t xml:space="preserve">limusiini, taksi, linja-auto, vaunu</w:t>
      </w:r>
    </w:p>
    <w:p>
      <w:r>
        <w:rPr>
          <w:b/>
        </w:rPr>
        <w:t xml:space="preserve">Tulos</w:t>
      </w:r>
    </w:p>
    <w:p>
      <w:r>
        <w:t xml:space="preserve">Nimeä ajoneuvotyyppi, jossa istut yleensä takana.</w:t>
      </w:r>
    </w:p>
    <w:p>
      <w:r>
        <w:rPr>
          <w:b/>
        </w:rPr>
        <w:t xml:space="preserve">Esimerkki 6.4042</w:t>
      </w:r>
    </w:p>
    <w:p>
      <w:r>
        <w:t xml:space="preserve">kello, mikroaaltouuni, tv, tietokone, liesi, video-/dvd-soitin</w:t>
      </w:r>
    </w:p>
    <w:p>
      <w:r>
        <w:rPr>
          <w:b/>
        </w:rPr>
        <w:t xml:space="preserve">Tulos</w:t>
      </w:r>
    </w:p>
    <w:p>
      <w:r>
        <w:t xml:space="preserve">Nimeä kodissasi oleva esine, joka sinun pitäisi nollata, kun sähköt ovat poikki...</w:t>
      </w:r>
    </w:p>
    <w:p>
      <w:r>
        <w:rPr>
          <w:b/>
        </w:rPr>
        <w:t xml:space="preserve">Esimerkki 6.4043</w:t>
      </w:r>
    </w:p>
    <w:p>
      <w:r>
        <w:t xml:space="preserve">raidat, eläimet, argyle, kukat, pilkku, sydämet.</w:t>
      </w:r>
    </w:p>
    <w:p>
      <w:r>
        <w:rPr>
          <w:b/>
        </w:rPr>
        <w:t xml:space="preserve">Tulos</w:t>
      </w:r>
    </w:p>
    <w:p>
      <w:r>
        <w:t xml:space="preserve">nimeä kuvio, jonka näet usein sukissa, mutta et lenkkareissa.</w:t>
      </w:r>
    </w:p>
    <w:p>
      <w:r>
        <w:rPr>
          <w:b/>
        </w:rPr>
        <w:t xml:space="preserve">Esimerkki 6.4044</w:t>
      </w:r>
    </w:p>
    <w:p>
      <w:r>
        <w:t xml:space="preserve">kynä/kynä, rahaa, nenäliina, silmälasit, savukkeet.</w:t>
      </w:r>
    </w:p>
    <w:p>
      <w:r>
        <w:rPr>
          <w:b/>
        </w:rPr>
        <w:t xml:space="preserve">Tulos</w:t>
      </w:r>
    </w:p>
    <w:p>
      <w:r>
        <w:t xml:space="preserve">nimi, jonka miehet laittavat paidan taskuunsa</w:t>
      </w:r>
    </w:p>
    <w:p>
      <w:r>
        <w:rPr>
          <w:b/>
        </w:rPr>
        <w:t xml:space="preserve">Esimerkki 6.4045</w:t>
      </w:r>
    </w:p>
    <w:p>
      <w:r>
        <w:t xml:space="preserve">keksejä, leipää</w:t>
      </w:r>
    </w:p>
    <w:p>
      <w:r>
        <w:rPr>
          <w:b/>
        </w:rPr>
        <w:t xml:space="preserve">Tulos</w:t>
      </w:r>
    </w:p>
    <w:p>
      <w:r>
        <w:t xml:space="preserve">Nimeä jotain, mitä ihmiset syövät chilin kanssa.</w:t>
      </w:r>
    </w:p>
    <w:p>
      <w:r>
        <w:rPr>
          <w:b/>
        </w:rPr>
        <w:t xml:space="preserve">Esimerkki 6.4046</w:t>
      </w:r>
    </w:p>
    <w:p>
      <w:r>
        <w:t xml:space="preserve">ikä, kotiosoite, paino, sosiaaliturvatiedot, kotipuhelin, siviilisääty, uskonto.</w:t>
      </w:r>
    </w:p>
    <w:p>
      <w:r>
        <w:rPr>
          <w:b/>
        </w:rPr>
        <w:t xml:space="preserve">Tulos</w:t>
      </w:r>
    </w:p>
    <w:p>
      <w:r>
        <w:t xml:space="preserve">Mainitse tieto, jonka löydät yllättäen jonkun käyntikortista.</w:t>
      </w:r>
    </w:p>
    <w:p>
      <w:r>
        <w:rPr>
          <w:b/>
        </w:rPr>
        <w:t xml:space="preserve">Esimerkki 6.4047</w:t>
      </w:r>
    </w:p>
    <w:p>
      <w:r>
        <w:t xml:space="preserve">bbq, kermaviili &amp; sipuli, etikka, ranch, alkuperäinen, juusto</w:t>
      </w:r>
    </w:p>
    <w:p>
      <w:r>
        <w:rPr>
          <w:b/>
        </w:rPr>
        <w:t xml:space="preserve">Tulos</w:t>
      </w:r>
    </w:p>
    <w:p>
      <w:r>
        <w:t xml:space="preserve">nimeä perunalastujen maku</w:t>
      </w:r>
    </w:p>
    <w:p>
      <w:r>
        <w:rPr>
          <w:b/>
        </w:rPr>
        <w:t xml:space="preserve">Esimerkki 6.4048</w:t>
      </w:r>
    </w:p>
    <w:p>
      <w:r>
        <w:t xml:space="preserve">kuorsaus, tikittävä kello, uuni/ilmastointi, sirkat/hiiret, narina, vuotava hana, jääkaappi</w:t>
      </w:r>
    </w:p>
    <w:p>
      <w:r>
        <w:rPr>
          <w:b/>
        </w:rPr>
        <w:t xml:space="preserve">Tulos</w:t>
      </w:r>
    </w:p>
    <w:p>
      <w:r>
        <w:t xml:space="preserve">Nimeä jokin asia, jonka kuulet kotonasi vain silloin, kun kaikki nukkuvat...</w:t>
      </w:r>
    </w:p>
    <w:p>
      <w:r>
        <w:rPr>
          <w:b/>
        </w:rPr>
        <w:t xml:space="preserve">Esimerkki 6.4049</w:t>
      </w:r>
    </w:p>
    <w:p>
      <w:r>
        <w:t xml:space="preserve">häät, syntymäpäivä, valmistuminen, hautajaiset</w:t>
      </w:r>
    </w:p>
    <w:p>
      <w:r>
        <w:rPr>
          <w:b/>
        </w:rPr>
        <w:t xml:space="preserve">Tulos</w:t>
      </w:r>
    </w:p>
    <w:p>
      <w:r>
        <w:t xml:space="preserve">Kerro jokin tapahtuma elämässäsi, jossa olisit onneton, jos kukaan ei tulisi paikalle.</w:t>
      </w:r>
    </w:p>
    <w:p>
      <w:r>
        <w:rPr>
          <w:b/>
        </w:rPr>
        <w:t xml:space="preserve">Esimerkki 6.4050</w:t>
      </w:r>
    </w:p>
    <w:p>
      <w:r>
        <w:t xml:space="preserve">vaippa, ruokalappu, haalari</w:t>
      </w:r>
    </w:p>
    <w:p>
      <w:r>
        <w:rPr>
          <w:b/>
        </w:rPr>
        <w:t xml:space="preserve">Tulos</w:t>
      </w:r>
    </w:p>
    <w:p>
      <w:r>
        <w:t xml:space="preserve">nimi, jota lapset käyttävät, mutta aikuiset eivät.</w:t>
      </w:r>
    </w:p>
    <w:p>
      <w:r>
        <w:rPr>
          <w:b/>
        </w:rPr>
        <w:t xml:space="preserve">Esimerkki 6.4051</w:t>
      </w:r>
    </w:p>
    <w:p>
      <w:r>
        <w:t xml:space="preserve">kastele sitä, lannoita sitä, anna sille kasvisruokaa, anna sille enemmän aurinkoa, vitamiineja, istuta se uudelleen, puhu sille.</w:t>
      </w:r>
    </w:p>
    <w:p>
      <w:r>
        <w:rPr>
          <w:b/>
        </w:rPr>
        <w:t xml:space="preserve">Tulos</w:t>
      </w:r>
    </w:p>
    <w:p>
      <w:r>
        <w:t xml:space="preserve">Kerro, mitä joku voi tehdä huonekasville auttaakseen sitä kasvamaan.</w:t>
      </w:r>
    </w:p>
    <w:p>
      <w:r>
        <w:rPr>
          <w:b/>
        </w:rPr>
        <w:t xml:space="preserve">Esimerkki 6.4052</w:t>
      </w:r>
    </w:p>
    <w:p>
      <w:r>
        <w:t xml:space="preserve">paino, aika, savupiippuun meno, sää, ei tarpeeksi tonttuja, tuhmat lapset</w:t>
      </w:r>
    </w:p>
    <w:p>
      <w:r>
        <w:rPr>
          <w:b/>
        </w:rPr>
        <w:t xml:space="preserve">Tulos</w:t>
      </w:r>
    </w:p>
    <w:p>
      <w:r>
        <w:t xml:space="preserve">nimeä santas suurin ongelma</w:t>
      </w:r>
    </w:p>
    <w:p>
      <w:r>
        <w:rPr>
          <w:b/>
        </w:rPr>
        <w:t xml:space="preserve">Esimerkki 6.4053</w:t>
      </w:r>
    </w:p>
    <w:p>
      <w:r>
        <w:t xml:space="preserve">sydän, selkä/selkäranka, jalat, silmät, munuaiset.</w:t>
      </w:r>
    </w:p>
    <w:p>
      <w:r>
        <w:rPr>
          <w:b/>
        </w:rPr>
        <w:t xml:space="preserve">Tulos</w:t>
      </w:r>
    </w:p>
    <w:p>
      <w:r>
        <w:t xml:space="preserve">nimeä jokin tietty kehon osa, josta lääkäri saattaa kehottaa sinua pitämään parempaa huolta.</w:t>
      </w:r>
    </w:p>
    <w:p>
      <w:r>
        <w:rPr>
          <w:b/>
        </w:rPr>
        <w:t xml:space="preserve">Esimerkki 6.4054</w:t>
      </w:r>
    </w:p>
    <w:p>
      <w:r>
        <w:t xml:space="preserve">purukumi, hammastahna, suuvesi, karkki/ imeskelykarkki.</w:t>
      </w:r>
    </w:p>
    <w:p>
      <w:r>
        <w:rPr>
          <w:b/>
        </w:rPr>
        <w:t xml:space="preserve">Tulos</w:t>
      </w:r>
    </w:p>
    <w:p>
      <w:r>
        <w:t xml:space="preserve">nimittää jotain, jonka laittaa suuhunsa, mutta ei niele.</w:t>
      </w:r>
    </w:p>
    <w:p>
      <w:r>
        <w:rPr>
          <w:b/>
        </w:rPr>
        <w:t xml:space="preserve">Esimerkki 6.4055</w:t>
      </w:r>
    </w:p>
    <w:p>
      <w:r>
        <w:t xml:space="preserve">omena, hammasharja/tahna, pennit, rusinat</w:t>
      </w:r>
    </w:p>
    <w:p>
      <w:r>
        <w:rPr>
          <w:b/>
        </w:rPr>
        <w:t xml:space="preserve">Tulos</w:t>
      </w:r>
    </w:p>
    <w:p>
      <w:r>
        <w:t xml:space="preserve">Nimeä jotain, mitä ihmiset jakavat karkki tai kepponen -tapahtumassa ja mitä lapsi saattaa pettyä saadessaan.</w:t>
      </w:r>
    </w:p>
    <w:p>
      <w:r>
        <w:rPr>
          <w:b/>
        </w:rPr>
        <w:t xml:space="preserve">Esimerkki 6.4056</w:t>
      </w:r>
    </w:p>
    <w:p>
      <w:r>
        <w:t xml:space="preserve">jalat, käsivarret, selkä, vatsa, peppu</w:t>
      </w:r>
    </w:p>
    <w:p>
      <w:r>
        <w:rPr>
          <w:b/>
        </w:rPr>
        <w:t xml:space="preserve">Tulos</w:t>
      </w:r>
    </w:p>
    <w:p>
      <w:r>
        <w:t xml:space="preserve">Nimeä jokin kehon osa, joka on usein kipeä harjoituksen jälkeen.</w:t>
      </w:r>
    </w:p>
    <w:p>
      <w:r>
        <w:rPr>
          <w:b/>
        </w:rPr>
        <w:t xml:space="preserve">Esimerkki 6.4057</w:t>
      </w:r>
    </w:p>
    <w:p>
      <w:r>
        <w:t xml:space="preserve">purkka/karkki, mehu, hyytelö, sooda, jäätelö, jäätelö</w:t>
      </w:r>
    </w:p>
    <w:p>
      <w:r>
        <w:rPr>
          <w:b/>
        </w:rPr>
        <w:t xml:space="preserve">Tulos</w:t>
      </w:r>
    </w:p>
    <w:p>
      <w:r>
        <w:t xml:space="preserve">nimeä jotain, joka on yleensä hedelmänmakuista</w:t>
      </w:r>
    </w:p>
    <w:p>
      <w:r>
        <w:rPr>
          <w:b/>
        </w:rPr>
        <w:t xml:space="preserve">Esimerkki 6.4058</w:t>
      </w:r>
    </w:p>
    <w:p>
      <w:r>
        <w:t xml:space="preserve">kotona, töissä, pitkällä auto- tai bussimatkalla, lentokentällä/lentokoneella, puistossa, koulussa, lääkärin vastaanotolla, jne.</w:t>
      </w:r>
    </w:p>
    <w:p>
      <w:r>
        <w:rPr>
          <w:b/>
        </w:rPr>
        <w:t xml:space="preserve">Tulos</w:t>
      </w:r>
    </w:p>
    <w:p>
      <w:r>
        <w:t xml:space="preserve">Nimeä paikka, jossa otat päiväunet vain ajan kuluksi.</w:t>
      </w:r>
    </w:p>
    <w:p>
      <w:r>
        <w:rPr>
          <w:b/>
        </w:rPr>
        <w:t xml:space="preserve">Esimerkki 6.4059</w:t>
      </w:r>
    </w:p>
    <w:p>
      <w:r>
        <w:t xml:space="preserve">puku, karkit, koristeet, musiikki, kurpitsa, juomat, omenat</w:t>
      </w:r>
    </w:p>
    <w:p>
      <w:r>
        <w:rPr>
          <w:b/>
        </w:rPr>
        <w:t xml:space="preserve">Tulos</w:t>
      </w:r>
    </w:p>
    <w:p>
      <w:r>
        <w:t xml:space="preserve">nimeä jotain, mitä haluat ehkä ostaa, jos järjestät halloween-juhlat.</w:t>
      </w:r>
    </w:p>
    <w:p>
      <w:r>
        <w:rPr>
          <w:b/>
        </w:rPr>
        <w:t xml:space="preserve">Esimerkki 6.4060</w:t>
      </w:r>
    </w:p>
    <w:p>
      <w:r>
        <w:t xml:space="preserve">paha nauraa, varastaa, taistelee, tappaa, ottaa maailman haltuunsa, pukeutuu mustaan.</w:t>
      </w:r>
    </w:p>
    <w:p>
      <w:r>
        <w:rPr>
          <w:b/>
        </w:rPr>
        <w:t xml:space="preserve">Tulos</w:t>
      </w:r>
    </w:p>
    <w:p>
      <w:r>
        <w:t xml:space="preserve">Nimeä jotain, mitä sarjakuvakonnat aina tekevät, jotta tiedät, että he ovat pahoja.</w:t>
      </w:r>
    </w:p>
    <w:p>
      <w:r>
        <w:rPr>
          <w:b/>
        </w:rPr>
        <w:t xml:space="preserve">Esimerkki 6.4061</w:t>
      </w:r>
    </w:p>
    <w:p>
      <w:r>
        <w:t xml:space="preserve">dumbo, tinkerbell, peter pan, mahtava hiiri</w:t>
      </w:r>
    </w:p>
    <w:p>
      <w:r>
        <w:rPr>
          <w:b/>
        </w:rPr>
        <w:t xml:space="preserve">Tulos</w:t>
      </w:r>
    </w:p>
    <w:p>
      <w:r>
        <w:t xml:space="preserve">nimeä sarjakuvahahmo, joka osaa lentää</w:t>
      </w:r>
    </w:p>
    <w:p>
      <w:r>
        <w:rPr>
          <w:b/>
        </w:rPr>
        <w:t xml:space="preserve">Esimerkki 6.4062</w:t>
      </w:r>
    </w:p>
    <w:p>
      <w:r>
        <w:t xml:space="preserve">raha, ruoka, sänky, kylpyhuone, vaatteet, salaisuudet...</w:t>
      </w:r>
    </w:p>
    <w:p>
      <w:r>
        <w:rPr>
          <w:b/>
        </w:rPr>
        <w:t xml:space="preserve">Tulos</w:t>
      </w:r>
    </w:p>
    <w:p>
      <w:r>
        <w:t xml:space="preserve">nimeä jotain, jota aikuisetkin vihaavat jakaa.</w:t>
      </w:r>
    </w:p>
    <w:p>
      <w:r>
        <w:rPr>
          <w:b/>
        </w:rPr>
        <w:t xml:space="preserve">Esimerkki 6.4063</w:t>
      </w:r>
    </w:p>
    <w:p>
      <w:r>
        <w:t xml:space="preserve">pallo, uima-allas, pyörä, sprinkleri/letku</w:t>
      </w:r>
    </w:p>
    <w:p>
      <w:r>
        <w:rPr>
          <w:b/>
        </w:rPr>
        <w:t xml:space="preserve">Tulos</w:t>
      </w:r>
    </w:p>
    <w:p>
      <w:r>
        <w:t xml:space="preserve">Nimeä jotain, jolla lapset leikkivät kesällä ulkona.</w:t>
      </w:r>
    </w:p>
    <w:p>
      <w:r>
        <w:rPr>
          <w:b/>
        </w:rPr>
        <w:t xml:space="preserve">Esimerkki 6.4064</w:t>
      </w:r>
    </w:p>
    <w:p>
      <w:r>
        <w:t xml:space="preserve">Hyvää joulua, kiitos, oli mukava nähdä sinua.</w:t>
      </w:r>
    </w:p>
    <w:p>
      <w:r>
        <w:rPr>
          <w:b/>
        </w:rPr>
        <w:t xml:space="preserve">Tulos</w:t>
      </w:r>
    </w:p>
    <w:p>
      <w:r>
        <w:t xml:space="preserve">Kerro jotain mukavaa, jonka sanomiseen kyllästyt lomien aikana...</w:t>
      </w:r>
    </w:p>
    <w:p>
      <w:r>
        <w:rPr>
          <w:b/>
        </w:rPr>
        <w:t xml:space="preserve">Esimerkki 6.4065</w:t>
      </w:r>
    </w:p>
    <w:p>
      <w:r>
        <w:t xml:space="preserve">telttailu, etsiminen, lukeminen, patikointi, auton korjaaminen</w:t>
      </w:r>
    </w:p>
    <w:p>
      <w:r>
        <w:rPr>
          <w:b/>
        </w:rPr>
        <w:t xml:space="preserve">Tulos</w:t>
      </w:r>
    </w:p>
    <w:p>
      <w:r>
        <w:t xml:space="preserve">Nimeä jokin asia, jota tehdessäsi voisit käyttää taskulamppua...</w:t>
      </w:r>
    </w:p>
    <w:p>
      <w:r>
        <w:rPr>
          <w:b/>
        </w:rPr>
        <w:t xml:space="preserve">Esimerkki 6.4066</w:t>
      </w:r>
    </w:p>
    <w:p>
      <w:r>
        <w:t xml:space="preserve">kärpänen on auki, röyhtäily, naureskelu, tuulenpuuska, kiusaaminen, änkytys, yskiminen</w:t>
      </w:r>
    </w:p>
    <w:p>
      <w:r>
        <w:rPr>
          <w:b/>
        </w:rPr>
        <w:t xml:space="preserve">Tulos</w:t>
      </w:r>
    </w:p>
    <w:p>
      <w:r>
        <w:t xml:space="preserve">Nimeä jotain, mitä mies ei haluaisi, että hänelle tapahtuisi puheessaan...</w:t>
      </w:r>
    </w:p>
    <w:p>
      <w:r>
        <w:rPr>
          <w:b/>
        </w:rPr>
        <w:t xml:space="preserve">Esimerkki 6.4067</w:t>
      </w:r>
    </w:p>
    <w:p>
      <w:r>
        <w:t xml:space="preserve">urheilu, cheerleading, bändi, oppilaskunta</w:t>
      </w:r>
    </w:p>
    <w:p>
      <w:r>
        <w:rPr>
          <w:b/>
        </w:rPr>
        <w:t xml:space="preserve">Tulos</w:t>
      </w:r>
    </w:p>
    <w:p>
      <w:r>
        <w:t xml:space="preserve">Mainitse jokin asia, johon lukiolainen voisi liittyä tullakseen suositummaksi.</w:t>
      </w:r>
    </w:p>
    <w:p>
      <w:r>
        <w:rPr>
          <w:b/>
        </w:rPr>
        <w:t xml:space="preserve">Esimerkki 6.4068</w:t>
      </w:r>
    </w:p>
    <w:p>
      <w:r>
        <w:t xml:space="preserve">suudella, pitää kädestä kiinni, itkeä elokuvissa, mennä ostoksille, pitää ovea auki</w:t>
      </w:r>
    </w:p>
    <w:p>
      <w:r>
        <w:rPr>
          <w:b/>
        </w:rPr>
        <w:t xml:space="preserve">Tulos</w:t>
      </w:r>
    </w:p>
    <w:p>
      <w:r>
        <w:t xml:space="preserve">Nimeä jotain, mitä kaveri saattaa tehdä tyttöystävänsä kanssa, josta hänen kaverinsa saattavat kiusata häntä.</w:t>
      </w:r>
    </w:p>
    <w:p>
      <w:r>
        <w:rPr>
          <w:b/>
        </w:rPr>
        <w:t xml:space="preserve">Esimerkki 6.4069</w:t>
      </w:r>
    </w:p>
    <w:p>
      <w:r>
        <w:t xml:space="preserve">shakki, tietokone, videopelit, matematiikka, bändi</w:t>
      </w:r>
    </w:p>
    <w:p>
      <w:r>
        <w:rPr>
          <w:b/>
        </w:rPr>
        <w:t xml:space="preserve">Tulos</w:t>
      </w:r>
    </w:p>
    <w:p>
      <w:r>
        <w:t xml:space="preserve">Nimeä harrastus, jonka harrastajia kutsutaan myös nörteiksi.</w:t>
      </w:r>
    </w:p>
    <w:p>
      <w:r>
        <w:rPr>
          <w:b/>
        </w:rPr>
        <w:t xml:space="preserve">Esimerkki 6.4070</w:t>
      </w:r>
    </w:p>
    <w:p>
      <w:r>
        <w:t xml:space="preserve">koira, lapsi, jäätelö, maito, suklaa, suklaa</w:t>
      </w:r>
    </w:p>
    <w:p>
      <w:r>
        <w:rPr>
          <w:b/>
        </w:rPr>
        <w:t xml:space="preserve">Tulos</w:t>
      </w:r>
    </w:p>
    <w:p>
      <w:r>
        <w:t xml:space="preserve">Nimeä jotain, mitä et jättäisi autoosi kuumana päivänä.</w:t>
      </w:r>
    </w:p>
    <w:p>
      <w:r>
        <w:rPr>
          <w:b/>
        </w:rPr>
        <w:t xml:space="preserve">Esimerkki 6.4071</w:t>
      </w:r>
    </w:p>
    <w:p>
      <w:r>
        <w:t xml:space="preserve">lähettää ruokaa takaisin, ei anna tippiä, flirttailee, napsauttaa sormia, läikyttää juomia</w:t>
      </w:r>
    </w:p>
    <w:p>
      <w:r>
        <w:rPr>
          <w:b/>
        </w:rPr>
        <w:t xml:space="preserve">Tulos</w:t>
      </w:r>
    </w:p>
    <w:p>
      <w:r>
        <w:t xml:space="preserve">mainitse jotain, jolla asiakas voi ärsyttää tarjoilijaa.</w:t>
      </w:r>
    </w:p>
    <w:p>
      <w:r>
        <w:rPr>
          <w:b/>
        </w:rPr>
        <w:t xml:space="preserve">Esimerkki 6.4072</w:t>
      </w:r>
    </w:p>
    <w:p>
      <w:r>
        <w:t xml:space="preserve">radio, moottori, valot, lämmitin/ilmanvaihto, pyyhkijät</w:t>
      </w:r>
    </w:p>
    <w:p>
      <w:r>
        <w:rPr>
          <w:b/>
        </w:rPr>
        <w:t xml:space="preserve">Tulos</w:t>
      </w:r>
    </w:p>
    <w:p>
      <w:r>
        <w:t xml:space="preserve">nimeä jokin autossasi oleva laite, joka voidaan kytkeä päälle ja pois päältä.</w:t>
      </w:r>
    </w:p>
    <w:p>
      <w:r>
        <w:rPr>
          <w:b/>
        </w:rPr>
        <w:t xml:space="preserve">Esimerkki 6.4073</w:t>
      </w:r>
    </w:p>
    <w:p>
      <w:r>
        <w:t xml:space="preserve">yskä, oksentelu, itku, kuumeen mittaaminen</w:t>
      </w:r>
    </w:p>
    <w:p>
      <w:r>
        <w:rPr>
          <w:b/>
        </w:rPr>
        <w:t xml:space="preserve">Tulos</w:t>
      </w:r>
    </w:p>
    <w:p>
      <w:r>
        <w:t xml:space="preserve">Kerro, mitä lapsi tekee todistaakseen, että hän on liian sairas kouluun.</w:t>
      </w:r>
    </w:p>
    <w:p>
      <w:r>
        <w:rPr>
          <w:b/>
        </w:rPr>
        <w:t xml:space="preserve">Tulos</w:t>
      </w:r>
    </w:p>
    <w:p>
      <w:r>
        <w:t xml:space="preserve">Kerro, mitä lapsi tekee todistaakseen vanhemmilleen, että hän on liian sairas kouluun.</w:t>
      </w:r>
    </w:p>
    <w:p>
      <w:r>
        <w:rPr>
          <w:b/>
        </w:rPr>
        <w:t xml:space="preserve">Esimerkki 6.4074</w:t>
      </w:r>
    </w:p>
    <w:p>
      <w:r>
        <w:t xml:space="preserve">meikki, voide, kylmävoide, naamio</w:t>
      </w:r>
    </w:p>
    <w:p>
      <w:r>
        <w:rPr>
          <w:b/>
        </w:rPr>
        <w:t xml:space="preserve">Tulos</w:t>
      </w:r>
    </w:p>
    <w:p>
      <w:r>
        <w:t xml:space="preserve">Nimeä jotain, mitä laitat kasvoillesi, mutta et ikinä uneksisi laittavasi sitä jaloillesi...</w:t>
      </w:r>
    </w:p>
    <w:p>
      <w:r>
        <w:rPr>
          <w:b/>
        </w:rPr>
        <w:t xml:space="preserve">Esimerkki 6.4075</w:t>
      </w:r>
    </w:p>
    <w:p>
      <w:r>
        <w:t xml:space="preserve">ajaa partansa, katsoa alaspäin, leikata hiukset, hymyillä, värjätä hiukset, pukeutua valeasuun...</w:t>
      </w:r>
    </w:p>
    <w:p>
      <w:r>
        <w:rPr>
          <w:b/>
        </w:rPr>
        <w:t xml:space="preserve">Tulos</w:t>
      </w:r>
    </w:p>
    <w:p>
      <w:r>
        <w:t xml:space="preserve">Kerro jotain, mitä rikollinen voisi tehdä välttääkseen tunnistamisen poliisin tunnistustilanteessa.</w:t>
      </w:r>
    </w:p>
    <w:p>
      <w:r>
        <w:rPr>
          <w:b/>
        </w:rPr>
        <w:t xml:space="preserve">Esimerkki 6.4076</w:t>
      </w:r>
    </w:p>
    <w:p>
      <w:r>
        <w:t xml:space="preserve">rannat, palmut, aurinko, elokuvatähdet, taiteilijat, autot, blondit...</w:t>
      </w:r>
    </w:p>
    <w:p>
      <w:r>
        <w:rPr>
          <w:b/>
        </w:rPr>
        <w:t xml:space="preserve">Tulos</w:t>
      </w:r>
    </w:p>
    <w:p>
      <w:r>
        <w:t xml:space="preserve">Nimeä jotain, mitä näet paljon Kaliforniassa...</w:t>
      </w:r>
    </w:p>
    <w:p>
      <w:r>
        <w:rPr>
          <w:b/>
        </w:rPr>
        <w:t xml:space="preserve">Esimerkki 6.4077</w:t>
      </w:r>
    </w:p>
    <w:p>
      <w:r>
        <w:t xml:space="preserve">hengenpelastaja, tienrakentaja, maanmuokkaaja/puutarhuri, maanviljelijä, kattoasentaja.</w:t>
      </w:r>
    </w:p>
    <w:p>
      <w:r>
        <w:rPr>
          <w:b/>
        </w:rPr>
        <w:t xml:space="preserve">Tulos</w:t>
      </w:r>
    </w:p>
    <w:p>
      <w:r>
        <w:t xml:space="preserve">Mainitse ammatti, jossa käytät todennäköisesti paljon aurinkovoidetta.</w:t>
      </w:r>
    </w:p>
    <w:p>
      <w:r>
        <w:rPr>
          <w:b/>
        </w:rPr>
        <w:t xml:space="preserve">Esimerkki 6.4078</w:t>
      </w:r>
    </w:p>
    <w:p>
      <w:r>
        <w:t xml:space="preserve">pankki, ruokakauppa, huoltoasema, elintarvikemyymälä, baari, kasino, ravintola.</w:t>
      </w:r>
    </w:p>
    <w:p>
      <w:r>
        <w:rPr>
          <w:b/>
        </w:rPr>
        <w:t xml:space="preserve">Tulos</w:t>
      </w:r>
    </w:p>
    <w:p>
      <w:r>
        <w:t xml:space="preserve">Nimeä tietyntyyppinen liike, jossa on yleensä pankkiautomaatti.</w:t>
      </w:r>
    </w:p>
    <w:p>
      <w:r>
        <w:rPr>
          <w:b/>
        </w:rPr>
        <w:t xml:space="preserve">Esimerkki 6.4079</w:t>
      </w:r>
    </w:p>
    <w:p>
      <w:r>
        <w:t xml:space="preserve">hattu, silmälasit, huivi, käsineet, solmio.</w:t>
      </w:r>
    </w:p>
    <w:p>
      <w:r>
        <w:rPr>
          <w:b/>
        </w:rPr>
        <w:t xml:space="preserve">Tulos</w:t>
      </w:r>
    </w:p>
    <w:p>
      <w:r>
        <w:t xml:space="preserve">Nimeä jotain, jota ihmiset käyttävät ja jota on vain yhtä kokoa.</w:t>
      </w:r>
    </w:p>
    <w:p>
      <w:r>
        <w:rPr>
          <w:b/>
        </w:rPr>
        <w:t xml:space="preserve">Esimerkki 6.4080</w:t>
      </w:r>
    </w:p>
    <w:p>
      <w:r>
        <w:t xml:space="preserve">juosta, kumartua, solmia kengät, nukkua, liikkua, kävellä</w:t>
      </w:r>
    </w:p>
    <w:p>
      <w:r>
        <w:rPr>
          <w:b/>
        </w:rPr>
        <w:t xml:space="preserve">Tulos</w:t>
      </w:r>
    </w:p>
    <w:p>
      <w:r>
        <w:t xml:space="preserve">Nimeä jokin asia, jota voi olla vaikea tehdä raskaana ollessa.</w:t>
      </w:r>
    </w:p>
    <w:p>
      <w:r>
        <w:rPr>
          <w:b/>
        </w:rPr>
        <w:t xml:space="preserve">Esimerkki 6.4081</w:t>
      </w:r>
    </w:p>
    <w:p>
      <w:r>
        <w:t xml:space="preserve">jääkiekko, nyrkkeily, jalkapallo, pesäpallo, paini</w:t>
      </w:r>
    </w:p>
    <w:p>
      <w:r>
        <w:rPr>
          <w:b/>
        </w:rPr>
        <w:t xml:space="preserve">Tulos</w:t>
      </w:r>
    </w:p>
    <w:p>
      <w:r>
        <w:t xml:space="preserve">Nimeä urheilulaji, jossa pelaajat menettävät hampaita.</w:t>
      </w:r>
    </w:p>
    <w:p>
      <w:r>
        <w:rPr>
          <w:b/>
        </w:rPr>
        <w:t xml:space="preserve">Esimerkki 6.4082</w:t>
      </w:r>
    </w:p>
    <w:p>
      <w:r>
        <w:t xml:space="preserve">laulu, ääni, valokuva, elokuva, nimi, auto</w:t>
      </w:r>
    </w:p>
    <w:p>
      <w:r>
        <w:rPr>
          <w:b/>
        </w:rPr>
        <w:t xml:space="preserve">Tulos</w:t>
      </w:r>
    </w:p>
    <w:p>
      <w:r>
        <w:t xml:space="preserve">nimeä jotain näkemääsi tai kuulemaasi, joka muistuttaa sinua exästäsi.</w:t>
      </w:r>
    </w:p>
    <w:p>
      <w:r>
        <w:rPr>
          <w:b/>
        </w:rPr>
        <w:t xml:space="preserve">Esimerkki 6.4083</w:t>
      </w:r>
    </w:p>
    <w:p>
      <w:r>
        <w:t xml:space="preserve">aurinkovoide, hattu, paita/peiteasu</w:t>
      </w:r>
    </w:p>
    <w:p>
      <w:r>
        <w:rPr>
          <w:b/>
        </w:rPr>
        <w:t xml:space="preserve">Tulos</w:t>
      </w:r>
    </w:p>
    <w:p>
      <w:r>
        <w:t xml:space="preserve">Nimeä jotain, jota ihmiset käyttävät välttääkseen auringonpolttamia</w:t>
      </w:r>
    </w:p>
    <w:p>
      <w:r>
        <w:rPr>
          <w:b/>
        </w:rPr>
        <w:t xml:space="preserve">Esimerkki 6.4084</w:t>
      </w:r>
    </w:p>
    <w:p>
      <w:r>
        <w:t xml:space="preserve">mozzarella, limburger, roquefort, muenster, provolone, brie, gorgonzola</w:t>
      </w:r>
    </w:p>
    <w:p>
      <w:r>
        <w:rPr>
          <w:b/>
        </w:rPr>
        <w:t xml:space="preserve">Tulos</w:t>
      </w:r>
    </w:p>
    <w:p>
      <w:r>
        <w:t xml:space="preserve">nimeä juustotyyppi, jolla on hauska nimi.</w:t>
      </w:r>
    </w:p>
    <w:p>
      <w:r>
        <w:rPr>
          <w:b/>
        </w:rPr>
        <w:t xml:space="preserve">Esimerkki 6.4085</w:t>
      </w:r>
    </w:p>
    <w:p>
      <w:r>
        <w:t xml:space="preserve">kiroilla, röyhtäistä, menettää malttinsa, yskiä</w:t>
      </w:r>
    </w:p>
    <w:p>
      <w:r>
        <w:rPr>
          <w:b/>
        </w:rPr>
        <w:t xml:space="preserve">Tulos</w:t>
      </w:r>
    </w:p>
    <w:p>
      <w:r>
        <w:t xml:space="preserve">mainitse jotain, mitä radiodj voisi vahingossa tehdä, jos hän ei tietäisi olevansa lähetyksessä.</w:t>
      </w:r>
    </w:p>
    <w:p>
      <w:r>
        <w:rPr>
          <w:b/>
        </w:rPr>
        <w:t xml:space="preserve">Esimerkki 6.4086</w:t>
      </w:r>
    </w:p>
    <w:p>
      <w:r>
        <w:t xml:space="preserve">sade, lapset kyydissä, lumi, onnettomuus edessä, kuljettajantutkinto</w:t>
      </w:r>
    </w:p>
    <w:p>
      <w:r>
        <w:rPr>
          <w:b/>
        </w:rPr>
        <w:t xml:space="preserve">Tulos</w:t>
      </w:r>
    </w:p>
    <w:p>
      <w:r>
        <w:t xml:space="preserve">Mainitse syy, miksi saatat ajaa tavallista varovaisemmin.</w:t>
      </w:r>
    </w:p>
    <w:p>
      <w:r>
        <w:rPr>
          <w:b/>
        </w:rPr>
        <w:t xml:space="preserve">Esimerkki 6.4087</w:t>
      </w:r>
    </w:p>
    <w:p>
      <w:r>
        <w:t xml:space="preserve">auto, bensa, talo, ruoka</w:t>
      </w:r>
    </w:p>
    <w:p>
      <w:r>
        <w:rPr>
          <w:b/>
        </w:rPr>
        <w:t xml:space="preserve">Tulos</w:t>
      </w:r>
    </w:p>
    <w:p>
      <w:r>
        <w:t xml:space="preserve">Nimeä jokin asia, josta ihmiset eivät yleensä maksa käteisellä.</w:t>
      </w:r>
    </w:p>
    <w:p>
      <w:r>
        <w:rPr>
          <w:b/>
        </w:rPr>
        <w:t xml:space="preserve">Tulos</w:t>
      </w:r>
    </w:p>
    <w:p>
      <w:r>
        <w:t xml:space="preserve">Nimeä jokin asia, josta ihmiset eivät yleensä maksa käteisellä.</w:t>
      </w:r>
    </w:p>
    <w:p>
      <w:r>
        <w:rPr>
          <w:b/>
        </w:rPr>
        <w:t xml:space="preserve">Esimerkki 6.4088</w:t>
      </w:r>
    </w:p>
    <w:p>
      <w:r>
        <w:t xml:space="preserve">vaatteita, kenkiä, leluja, koulutarvikkeita, karkkeja, ruokaa.</w:t>
      </w:r>
    </w:p>
    <w:p>
      <w:r>
        <w:rPr>
          <w:b/>
        </w:rPr>
        <w:t xml:space="preserve">Tulos</w:t>
      </w:r>
    </w:p>
    <w:p>
      <w:r>
        <w:t xml:space="preserve">nimeä jotain, mitä vanhemmat näyttävät aina ostavan lapsilleen.</w:t>
      </w:r>
    </w:p>
    <w:p>
      <w:r>
        <w:rPr>
          <w:b/>
        </w:rPr>
        <w:t xml:space="preserve">Esimerkki 6.4089</w:t>
      </w:r>
    </w:p>
    <w:p>
      <w:r>
        <w:t xml:space="preserve">muroja, makaroni ja juusto, keksejä, hampurilaisapulainen, munkkeja, popcornia, pizzaa.</w:t>
      </w:r>
    </w:p>
    <w:p>
      <w:r>
        <w:rPr>
          <w:b/>
        </w:rPr>
        <w:t xml:space="preserve">Tulos</w:t>
      </w:r>
    </w:p>
    <w:p>
      <w:r>
        <w:t xml:space="preserve">Nimeä elintarvike, joka on pakattu laatikkoon.</w:t>
      </w:r>
    </w:p>
    <w:p>
      <w:r>
        <w:rPr>
          <w:b/>
        </w:rPr>
        <w:t xml:space="preserve">Esimerkki 6.4090</w:t>
      </w:r>
    </w:p>
    <w:p>
      <w:r>
        <w:t xml:space="preserve">lääkäri, lakimies, poliisi</w:t>
      </w:r>
    </w:p>
    <w:p>
      <w:r>
        <w:rPr>
          <w:b/>
        </w:rPr>
        <w:t xml:space="preserve">Tulos</w:t>
      </w:r>
    </w:p>
    <w:p>
      <w:r>
        <w:t xml:space="preserve">Nimeä ammatti, jonka täytyy pelätä joutuvansa oikeuteen...</w:t>
      </w:r>
    </w:p>
    <w:p>
      <w:r>
        <w:rPr>
          <w:b/>
        </w:rPr>
        <w:t xml:space="preserve">Esimerkki 6.4091</w:t>
      </w:r>
    </w:p>
    <w:p>
      <w:r>
        <w:t xml:space="preserve">pesukarhu, rotta, koira, sika, karhu, vuohi...</w:t>
      </w:r>
    </w:p>
    <w:p>
      <w:r>
        <w:rPr>
          <w:b/>
        </w:rPr>
        <w:t xml:space="preserve">Tulos</w:t>
      </w:r>
    </w:p>
    <w:p>
      <w:r>
        <w:t xml:space="preserve">Nimeä eläin, joka on tunnettu siitä, että se syö roskia.</w:t>
      </w:r>
    </w:p>
    <w:p>
      <w:r>
        <w:rPr>
          <w:b/>
        </w:rPr>
        <w:t xml:space="preserve">Esimerkki 6.4092</w:t>
      </w:r>
    </w:p>
    <w:p>
      <w:r>
        <w:t xml:space="preserve">maissi, vehnä, puuvilla, porkkanat, tomaatit.</w:t>
      </w:r>
    </w:p>
    <w:p>
      <w:r>
        <w:rPr>
          <w:b/>
        </w:rPr>
        <w:t xml:space="preserve">Tulos</w:t>
      </w:r>
    </w:p>
    <w:p>
      <w:r>
        <w:t xml:space="preserve">nimetä jotain tiettyä maanviljelijöiden pelloilla kasvavaa asiaa</w:t>
      </w:r>
    </w:p>
    <w:p>
      <w:r>
        <w:rPr>
          <w:b/>
        </w:rPr>
        <w:t xml:space="preserve">Esimerkki 6.4093</w:t>
      </w:r>
    </w:p>
    <w:p>
      <w:r>
        <w:t xml:space="preserve">kokki/leipuri, lääkäri, eksoottinen tanssija, kampaaja, näyttelijä/malli, astianpesukone.</w:t>
      </w:r>
    </w:p>
    <w:p>
      <w:r>
        <w:rPr>
          <w:b/>
        </w:rPr>
        <w:t xml:space="preserve">Tulos</w:t>
      </w:r>
    </w:p>
    <w:p>
      <w:r>
        <w:t xml:space="preserve">Nimeä ammatti, jossa kihloissa oleva nainen voisi riisua ylellisen sormuksensa ennen töitä.</w:t>
      </w:r>
    </w:p>
    <w:p>
      <w:r>
        <w:rPr>
          <w:b/>
        </w:rPr>
        <w:t xml:space="preserve">Esimerkki 6.4094</w:t>
      </w:r>
    </w:p>
    <w:p>
      <w:r>
        <w:t xml:space="preserve">lisätään suolaa, paistetaan, laitetaan sokeria päälle, voidellaan.</w:t>
      </w:r>
    </w:p>
    <w:p>
      <w:r>
        <w:rPr>
          <w:b/>
        </w:rPr>
        <w:t xml:space="preserve">Tulos</w:t>
      </w:r>
    </w:p>
    <w:p>
      <w:r>
        <w:t xml:space="preserve">Nimeä jotain, mitä ihmiset tekevät ruoalleen, joka tekee siitä epäterveellistä.</w:t>
      </w:r>
    </w:p>
    <w:p>
      <w:r>
        <w:rPr>
          <w:b/>
        </w:rPr>
        <w:t xml:space="preserve">Esimerkki 6.4095</w:t>
      </w:r>
    </w:p>
    <w:p>
      <w:r>
        <w:t xml:space="preserve">ihmiset katkaisevat puheluita, epäkohteliaat ihmiset, hylkääminen, puheluiden soittaminen, kysymysten esittäminen, tylsät asiat</w:t>
      </w:r>
    </w:p>
    <w:p>
      <w:r>
        <w:rPr>
          <w:b/>
        </w:rPr>
        <w:t xml:space="preserve">Tulos</w:t>
      </w:r>
    </w:p>
    <w:p>
      <w:r>
        <w:t xml:space="preserve">Mainitse jokin asia, jota puhelinmyyjä luultavasti vihaa työssään.</w:t>
      </w:r>
    </w:p>
    <w:p>
      <w:r>
        <w:rPr>
          <w:b/>
        </w:rPr>
        <w:t xml:space="preserve">Esimerkki 6.4096</w:t>
      </w:r>
    </w:p>
    <w:p>
      <w:r>
        <w:t xml:space="preserve">monopoli, anteeksi</w:t>
      </w:r>
    </w:p>
    <w:p>
      <w:r>
        <w:rPr>
          <w:b/>
        </w:rPr>
        <w:t xml:space="preserve">Tulos</w:t>
      </w:r>
    </w:p>
    <w:p>
      <w:r>
        <w:t xml:space="preserve">Nimeä lautapeli, jonka ihmiset antavat joululahjaksi.</w:t>
      </w:r>
    </w:p>
    <w:p>
      <w:r>
        <w:rPr>
          <w:b/>
        </w:rPr>
        <w:t xml:space="preserve">Esimerkki 6.4097</w:t>
      </w:r>
    </w:p>
    <w:p>
      <w:r>
        <w:t xml:space="preserve">buffet/ravintola, koti/äidin koti, juhlat, häät, juhlatilaisuus</w:t>
      </w:r>
    </w:p>
    <w:p>
      <w:r>
        <w:rPr>
          <w:b/>
        </w:rPr>
        <w:t xml:space="preserve">Tulos</w:t>
      </w:r>
    </w:p>
    <w:p>
      <w:r>
        <w:t xml:space="preserve">Nimeä paikka, jossa päädyt usein ylensyöntiin.</w:t>
      </w:r>
    </w:p>
    <w:p>
      <w:r>
        <w:rPr>
          <w:b/>
        </w:rPr>
        <w:t xml:space="preserve">Esimerkki 6.4098</w:t>
      </w:r>
    </w:p>
    <w:p>
      <w:r>
        <w:t xml:space="preserve">ovet paiskataan päin naamaa, ei myyntiä, liikaa kävelyä, loukkaantunut olo, kukaan ei vastaa oveen, töykeät ihmiset, hylkääminen</w:t>
      </w:r>
    </w:p>
    <w:p>
      <w:r>
        <w:rPr>
          <w:b/>
        </w:rPr>
        <w:t xml:space="preserve">Tulos</w:t>
      </w:r>
    </w:p>
    <w:p>
      <w:r>
        <w:t xml:space="preserve">mainitse valitus, jonka ovelta ovelle -myyjä voi tehdä.</w:t>
      </w:r>
    </w:p>
    <w:p>
      <w:r>
        <w:rPr>
          <w:b/>
        </w:rPr>
        <w:t xml:space="preserve">Esimerkki 6.4099</w:t>
      </w:r>
    </w:p>
    <w:p>
      <w:r>
        <w:t xml:space="preserve">rakkaus, elämä, raha, turvallinen ajaminen</w:t>
      </w:r>
    </w:p>
    <w:p>
      <w:r>
        <w:rPr>
          <w:b/>
        </w:rPr>
        <w:t xml:space="preserve">Tulos</w:t>
      </w:r>
    </w:p>
    <w:p>
      <w:r>
        <w:t xml:space="preserve">nimeä jokin asia, jonka teinit luulevat ymmärtävänsä kauan ennen kuin he todella ymmärtävät.</w:t>
      </w:r>
    </w:p>
    <w:p>
      <w:r>
        <w:rPr>
          <w:b/>
        </w:rPr>
        <w:t xml:space="preserve">Esimerkki 6.4100</w:t>
      </w:r>
    </w:p>
    <w:p>
      <w:r>
        <w:t xml:space="preserve">hautajaiset, kirkko, elokuvat, työhaastattelu, häät, kirkko, työhaastattelu, elokuvat</w:t>
      </w:r>
    </w:p>
    <w:p>
      <w:r>
        <w:rPr>
          <w:b/>
        </w:rPr>
        <w:t xml:space="preserve">Tulos</w:t>
      </w:r>
    </w:p>
    <w:p>
      <w:r>
        <w:t xml:space="preserve">Nimeä paikka, jossa kännykkäsi laukeaisi, jos se olisi häpeällinen...</w:t>
      </w:r>
    </w:p>
    <w:p>
      <w:r>
        <w:rPr>
          <w:b/>
        </w:rPr>
        <w:t xml:space="preserve">Esimerkki 6.4101</w:t>
      </w:r>
    </w:p>
    <w:p>
      <w:r>
        <w:t xml:space="preserve">mikroaaltouuni, astianpesukone, jääkaappi, tehosekoitin</w:t>
      </w:r>
    </w:p>
    <w:p>
      <w:r>
        <w:rPr>
          <w:b/>
        </w:rPr>
        <w:t xml:space="preserve">Tulos</w:t>
      </w:r>
    </w:p>
    <w:p>
      <w:r>
        <w:t xml:space="preserve">Nimeä jokin moderni laite, jonka 100 vuotta sitten asunut kotiäiti olisi halunnut keittiöönsä.</w:t>
      </w:r>
    </w:p>
    <w:p>
      <w:r>
        <w:rPr>
          <w:b/>
        </w:rPr>
        <w:t xml:space="preserve">Esimerkki 6.4102</w:t>
      </w:r>
    </w:p>
    <w:p>
      <w:r>
        <w:t xml:space="preserve">baseball, golf, tennis, uinti, hiihto, hiihto</w:t>
      </w:r>
    </w:p>
    <w:p>
      <w:r>
        <w:rPr>
          <w:b/>
        </w:rPr>
        <w:t xml:space="preserve">Tulos</w:t>
      </w:r>
    </w:p>
    <w:p>
      <w:r>
        <w:t xml:space="preserve">Nimeä urheilulaji, jonka urheilijat käyttävät hattuja.</w:t>
      </w:r>
    </w:p>
    <w:p>
      <w:r>
        <w:rPr>
          <w:b/>
        </w:rPr>
        <w:t xml:space="preserve">Esimerkki 6.4103</w:t>
      </w:r>
    </w:p>
    <w:p>
      <w:r>
        <w:t xml:space="preserve">tule savupiipusta alas, syö keittosi, saavu myöhään illalla...</w:t>
      </w:r>
    </w:p>
    <w:p>
      <w:r>
        <w:rPr>
          <w:b/>
        </w:rPr>
        <w:t xml:space="preserve">Tulos</w:t>
      </w:r>
    </w:p>
    <w:p>
      <w:r>
        <w:t xml:space="preserve">Kerro jotain sellaista, mitä joulupukki tekee ja mitä et haluaisi kotivieraasi tekevän.</w:t>
      </w:r>
    </w:p>
    <w:p>
      <w:r>
        <w:rPr>
          <w:b/>
        </w:rPr>
        <w:t xml:space="preserve">Esimerkki 6.4104</w:t>
      </w:r>
    </w:p>
    <w:p>
      <w:r>
        <w:t xml:space="preserve">muurahainen, majava, hevonen, mehiläinen</w:t>
      </w:r>
    </w:p>
    <w:p>
      <w:r>
        <w:rPr>
          <w:b/>
        </w:rPr>
        <w:t xml:space="preserve">Tulos</w:t>
      </w:r>
    </w:p>
    <w:p>
      <w:r>
        <w:t xml:space="preserve">Nimeä olento, joka olisi rikas, jos hänelle maksettaisiin kaikesta siitä työstä, jota hän näyttää tekevän.</w:t>
      </w:r>
    </w:p>
    <w:p>
      <w:r>
        <w:rPr>
          <w:b/>
        </w:rPr>
        <w:t xml:space="preserve">Esimerkki 6.4105</w:t>
      </w:r>
    </w:p>
    <w:p>
      <w:r>
        <w:t xml:space="preserve">wow, hei/hi, stop/no, what, help, oh my, yes/yeah</w:t>
      </w:r>
    </w:p>
    <w:p>
      <w:r>
        <w:rPr>
          <w:b/>
        </w:rPr>
        <w:t xml:space="preserve">Tulos</w:t>
      </w:r>
    </w:p>
    <w:p>
      <w:r>
        <w:t xml:space="preserve">nimeä sana tai lause, jota seuraa usein huutomerkki.</w:t>
      </w:r>
    </w:p>
    <w:p>
      <w:r>
        <w:rPr>
          <w:b/>
        </w:rPr>
        <w:t xml:space="preserve">Esimerkki 6.4106</w:t>
      </w:r>
    </w:p>
    <w:p>
      <w:r>
        <w:t xml:space="preserve">kolikot, baseball-kortit, postimerkit, sarjakuvat, lelut, äänilevyt...</w:t>
      </w:r>
    </w:p>
    <w:p>
      <w:r>
        <w:rPr>
          <w:b/>
        </w:rPr>
        <w:t xml:space="preserve">Tulos</w:t>
      </w:r>
    </w:p>
    <w:p>
      <w:r>
        <w:t xml:space="preserve">nimeä jokin asia, jota sekä lapset että jotkut aikuiset keräävät</w:t>
      </w:r>
    </w:p>
    <w:p>
      <w:r>
        <w:rPr>
          <w:b/>
        </w:rPr>
        <w:t xml:space="preserve">Esimerkki 6.4107</w:t>
      </w:r>
    </w:p>
    <w:p>
      <w:r>
        <w:t xml:space="preserve">sooda, samppanja, vaahtokylpy, saippua, astianpesuaine</w:t>
      </w:r>
    </w:p>
    <w:p>
      <w:r>
        <w:rPr>
          <w:b/>
        </w:rPr>
        <w:t xml:space="preserve">Tulos</w:t>
      </w:r>
    </w:p>
    <w:p>
      <w:r>
        <w:t xml:space="preserve">Nimeä jokin asia, jossa on kuplia.</w:t>
      </w:r>
    </w:p>
    <w:p>
      <w:r>
        <w:rPr>
          <w:b/>
        </w:rPr>
        <w:t xml:space="preserve">Esimerkki 6.4108</w:t>
      </w:r>
    </w:p>
    <w:p>
      <w:r>
        <w:t xml:space="preserve">työ, televisio, liikenne, laskut, puhelin, ihmiset, kotityöt</w:t>
      </w:r>
    </w:p>
    <w:p>
      <w:r>
        <w:rPr>
          <w:b/>
        </w:rPr>
        <w:t xml:space="preserve">Tulos</w:t>
      </w:r>
    </w:p>
    <w:p>
      <w:r>
        <w:t xml:space="preserve">Nimeä jotain, mitä et kaipaisi jokapäiväisestä elämästä, jos joutuisit autiolle saarelle?</w:t>
      </w:r>
    </w:p>
    <w:p>
      <w:r>
        <w:rPr>
          <w:b/>
        </w:rPr>
        <w:t xml:space="preserve">Esimerkki 6.4109</w:t>
      </w:r>
    </w:p>
    <w:p>
      <w:r>
        <w:t xml:space="preserve">vaihdetaan lahjoja, lauletaan, käydään kirkossa, koristellaan...</w:t>
      </w:r>
    </w:p>
    <w:p>
      <w:r>
        <w:rPr>
          <w:b/>
        </w:rPr>
        <w:t xml:space="preserve">Tulos</w:t>
      </w:r>
    </w:p>
    <w:p>
      <w:r>
        <w:t xml:space="preserve">mainitse joitakin toimintoja, joita ihmiset tekevät jouluna ja joita he eivät tee muina juhlapäivinä.</w:t>
      </w:r>
    </w:p>
    <w:p>
      <w:r>
        <w:rPr>
          <w:b/>
        </w:rPr>
        <w:t xml:space="preserve">Esimerkki 6.4110</w:t>
      </w:r>
    </w:p>
    <w:p>
      <w:r>
        <w:t xml:space="preserve">edistynyt matematiikka, luonnontieteet, historia, taide, vieraat kielet.</w:t>
      </w:r>
    </w:p>
    <w:p>
      <w:r>
        <w:rPr>
          <w:b/>
        </w:rPr>
        <w:t xml:space="preserve">Tulos</w:t>
      </w:r>
    </w:p>
    <w:p>
      <w:r>
        <w:t xml:space="preserve">Nimeä se lukion oppiaine, jota käytät nykyään vähiten.</w:t>
      </w:r>
    </w:p>
    <w:p>
      <w:r>
        <w:rPr>
          <w:b/>
        </w:rPr>
        <w:t xml:space="preserve">Esimerkki 6.4111</w:t>
      </w:r>
    </w:p>
    <w:p>
      <w:r>
        <w:t xml:space="preserve">uskonnollinen toiminta, urheilu, lukeminen, perheateriat, lautapelit, leipominen/ruoanlaitto</w:t>
      </w:r>
    </w:p>
    <w:p>
      <w:r>
        <w:rPr>
          <w:b/>
        </w:rPr>
        <w:t xml:space="preserve">Tulos</w:t>
      </w:r>
    </w:p>
    <w:p>
      <w:r>
        <w:t xml:space="preserve">Nimeä jokin toiminta, jota voisi kutsua "terveelliseksi".</w:t>
      </w:r>
    </w:p>
    <w:p>
      <w:r>
        <w:rPr>
          <w:b/>
        </w:rPr>
        <w:t xml:space="preserve">Esimerkki 6.4112</w:t>
      </w:r>
    </w:p>
    <w:p>
      <w:r>
        <w:t xml:space="preserve">puhelun soittaminen, myyntiautomaatti, pysäköintimittari, bussimaksu, sanomalehtiautomaatti</w:t>
      </w:r>
    </w:p>
    <w:p>
      <w:r>
        <w:rPr>
          <w:b/>
        </w:rPr>
        <w:t xml:space="preserve">Tulos</w:t>
      </w:r>
    </w:p>
    <w:p>
      <w:r>
        <w:t xml:space="preserve">Kerro syy, miksi sinun on ehkä saatava vaihtorahaa dollarilla...</w:t>
      </w:r>
    </w:p>
    <w:p>
      <w:r>
        <w:rPr>
          <w:b/>
        </w:rPr>
        <w:t xml:space="preserve">Esimerkki 6.4113</w:t>
      </w:r>
    </w:p>
    <w:p>
      <w:r>
        <w:t xml:space="preserve">autoja, kortteja, puhelinnumeroita, tanssikavereita, osakkeita, salaisuuksia...</w:t>
      </w:r>
    </w:p>
    <w:p>
      <w:r>
        <w:rPr>
          <w:b/>
        </w:rPr>
        <w:t xml:space="preserve">Tulos</w:t>
      </w:r>
    </w:p>
    <w:p>
      <w:r>
        <w:t xml:space="preserve">nimetä jotain, jolla ihmiset käyvät kauppaa</w:t>
      </w:r>
    </w:p>
    <w:p>
      <w:r>
        <w:rPr>
          <w:b/>
        </w:rPr>
        <w:t xml:space="preserve">Esimerkki 6.4114</w:t>
      </w:r>
    </w:p>
    <w:p>
      <w:r>
        <w:t xml:space="preserve">soita hätänumeroon, ime myrkkyä, juokse ja hae apua, vie heidät sairaalaan, soita lääkärille, huuda.</w:t>
      </w:r>
    </w:p>
    <w:p>
      <w:r>
        <w:rPr>
          <w:b/>
        </w:rPr>
        <w:t xml:space="preserve">Tulos</w:t>
      </w:r>
    </w:p>
    <w:p>
      <w:r>
        <w:t xml:space="preserve">Kerro jotain, mitä voisit tehdä, jos ystävääsi purisi käärme?</w:t>
      </w:r>
    </w:p>
    <w:p>
      <w:r>
        <w:rPr>
          <w:b/>
        </w:rPr>
        <w:t xml:space="preserve">Esimerkki 6.4115</w:t>
      </w:r>
    </w:p>
    <w:p>
      <w:r>
        <w:t xml:space="preserve">tietokone, kännykkä, televisio, kamera, dvd-soitin, auto</w:t>
      </w:r>
    </w:p>
    <w:p>
      <w:r>
        <w:rPr>
          <w:b/>
        </w:rPr>
        <w:t xml:space="preserve">Tulos</w:t>
      </w:r>
    </w:p>
    <w:p>
      <w:r>
        <w:t xml:space="preserve">nimetä jotain, jonka ihmiset ostavat, mutta eivät sitten osaa käyttää.</w:t>
      </w:r>
    </w:p>
    <w:p>
      <w:r>
        <w:rPr>
          <w:b/>
        </w:rPr>
        <w:t xml:space="preserve">Esimerkki 6.4116</w:t>
      </w:r>
    </w:p>
    <w:p>
      <w:r>
        <w:t xml:space="preserve">peitto, nalle, yövalo, maito, iltasatu, tutti.</w:t>
      </w:r>
    </w:p>
    <w:p>
      <w:r>
        <w:rPr>
          <w:b/>
        </w:rPr>
        <w:t xml:space="preserve">Tulos</w:t>
      </w:r>
    </w:p>
    <w:p>
      <w:r>
        <w:t xml:space="preserve">Nimeä jokin asia, jota jotkut lapset tarvitsevat voidakseen nukkua.</w:t>
      </w:r>
    </w:p>
    <w:p>
      <w:r>
        <w:rPr>
          <w:b/>
        </w:rPr>
        <w:t xml:space="preserve">Esimerkki 6.4117</w:t>
      </w:r>
    </w:p>
    <w:p>
      <w:r>
        <w:t xml:space="preserve">laulaa tuutulauluja, keinuttaa heitä, syöttää heitä, lukea heille...</w:t>
      </w:r>
    </w:p>
    <w:p>
      <w:r>
        <w:rPr>
          <w:b/>
        </w:rPr>
        <w:t xml:space="preserve">Tulos</w:t>
      </w:r>
    </w:p>
    <w:p>
      <w:r>
        <w:t xml:space="preserve">Kerro jotain, mitä vanhempi voi tehdä auttaakseen lastaan nukahtamaan.</w:t>
      </w:r>
    </w:p>
    <w:p>
      <w:r>
        <w:rPr>
          <w:b/>
        </w:rPr>
        <w:t xml:space="preserve">Esimerkki 6.4118</w:t>
      </w:r>
    </w:p>
    <w:p>
      <w:r>
        <w:t xml:space="preserve">tehosekoitin, leivänpaahdin, tehosekoitin, astianpesukone, pannu, veitsi, lastalla</w:t>
      </w:r>
    </w:p>
    <w:p>
      <w:r>
        <w:rPr>
          <w:b/>
        </w:rPr>
        <w:t xml:space="preserve">Tulos</w:t>
      </w:r>
    </w:p>
    <w:p>
      <w:r>
        <w:t xml:space="preserve">Nimeä keittiötarvike, jonka mies yleensä omistaa vasta avioliiton jälkeen.</w:t>
      </w:r>
    </w:p>
    <w:p>
      <w:r>
        <w:rPr>
          <w:b/>
        </w:rPr>
        <w:t xml:space="preserve">Esimerkki 6.4119</w:t>
      </w:r>
    </w:p>
    <w:p>
      <w:r>
        <w:t xml:space="preserve">autot, wc/uima-allas, jääkaappi, nenä</w:t>
      </w:r>
    </w:p>
    <w:p>
      <w:r>
        <w:rPr>
          <w:b/>
        </w:rPr>
        <w:t xml:space="preserve">Tulos</w:t>
      </w:r>
    </w:p>
    <w:p>
      <w:r>
        <w:t xml:space="preserve">nimeä jokin, joka juoksee, mutta jolla ei ole jalkoja.</w:t>
      </w:r>
    </w:p>
    <w:p>
      <w:r>
        <w:rPr>
          <w:b/>
        </w:rPr>
        <w:t xml:space="preserve">Esimerkki 6.4120</w:t>
      </w:r>
    </w:p>
    <w:p>
      <w:r>
        <w:t xml:space="preserve">Olipa kerran, loppu, onnellisina elämänsä loppuun saakka</w:t>
      </w:r>
    </w:p>
    <w:p>
      <w:r>
        <w:rPr>
          <w:b/>
        </w:rPr>
        <w:t xml:space="preserve">Tulos</w:t>
      </w:r>
    </w:p>
    <w:p>
      <w:r>
        <w:t xml:space="preserve">nimeä lause, joka esiintyy usein lasten tarinoissa.</w:t>
      </w:r>
    </w:p>
    <w:p>
      <w:r>
        <w:rPr>
          <w:b/>
        </w:rPr>
        <w:t xml:space="preserve">Esimerkki 6.4121</w:t>
      </w:r>
    </w:p>
    <w:p>
      <w:r>
        <w:t xml:space="preserve">new york, las vegas, chicago, orlando, anaheim, miami</w:t>
      </w:r>
    </w:p>
    <w:p>
      <w:r>
        <w:rPr>
          <w:b/>
        </w:rPr>
        <w:t xml:space="preserve">Tulos</w:t>
      </w:r>
    </w:p>
    <w:p>
      <w:r>
        <w:t xml:space="preserve">Nimeä kaupunki Yhdysvalloissa, jossa ihmiset vierailevat lomalla.</w:t>
      </w:r>
    </w:p>
    <w:p>
      <w:r>
        <w:rPr>
          <w:b/>
        </w:rPr>
        <w:t xml:space="preserve">Esimerkki 6.4122</w:t>
      </w:r>
    </w:p>
    <w:p>
      <w:r>
        <w:t xml:space="preserve">lainata rahaa, käyttää autoa, auttaa muutossa, lapsenvahtipalvelu</w:t>
      </w:r>
    </w:p>
    <w:p>
      <w:r>
        <w:rPr>
          <w:b/>
        </w:rPr>
        <w:t xml:space="preserve">Tulos</w:t>
      </w:r>
    </w:p>
    <w:p>
      <w:r>
        <w:t xml:space="preserve">Nimeä palvelus, jota vihaat pyytää ystäviltäsi.</w:t>
      </w:r>
    </w:p>
    <w:p>
      <w:r>
        <w:rPr>
          <w:b/>
        </w:rPr>
        <w:t xml:space="preserve">Esimerkki 6.4123</w:t>
      </w:r>
    </w:p>
    <w:p>
      <w:r>
        <w:t xml:space="preserve">mutaa/maata, hiekkalaatikko, lastenallas, pallopeli, puu/leikkimökki, kylpyammeet</w:t>
      </w:r>
    </w:p>
    <w:p>
      <w:r>
        <w:rPr>
          <w:b/>
        </w:rPr>
        <w:t xml:space="preserve">Tulos</w:t>
      </w:r>
    </w:p>
    <w:p>
      <w:r>
        <w:t xml:space="preserve">Nimeä jokin, jossa lapset leikkivät, mutta aikuiset eivät leiki.</w:t>
      </w:r>
    </w:p>
    <w:p>
      <w:r>
        <w:rPr>
          <w:b/>
        </w:rPr>
        <w:t xml:space="preserve">Esimerkki 6.4124</w:t>
      </w:r>
    </w:p>
    <w:p>
      <w:r>
        <w:t xml:space="preserve">kaasu, moottori</w:t>
      </w:r>
    </w:p>
    <w:p>
      <w:r>
        <w:rPr>
          <w:b/>
        </w:rPr>
        <w:t xml:space="preserve">Tulos</w:t>
      </w:r>
    </w:p>
    <w:p>
      <w:r>
        <w:t xml:space="preserve">Nimeä jokin asia, jota ilman auto ei voi toimia.</w:t>
      </w:r>
    </w:p>
    <w:p>
      <w:r>
        <w:rPr>
          <w:b/>
        </w:rPr>
        <w:t xml:space="preserve">Esimerkki 6.4125</w:t>
      </w:r>
    </w:p>
    <w:p>
      <w:r>
        <w:t xml:space="preserve">vankila, jumalanpalvelus, ostoskeskus, baari, ruokakauppa...</w:t>
      </w:r>
    </w:p>
    <w:p>
      <w:r>
        <w:rPr>
          <w:b/>
        </w:rPr>
        <w:t xml:space="preserve">Tulos</w:t>
      </w:r>
    </w:p>
    <w:p>
      <w:r>
        <w:t xml:space="preserve">Nimeä paikka, jossa et vähiten odottaisi näkeväsi supersankaria...</w:t>
      </w:r>
    </w:p>
    <w:p>
      <w:r>
        <w:rPr>
          <w:b/>
        </w:rPr>
        <w:t xml:space="preserve">Esimerkki 6.4126</w:t>
      </w:r>
    </w:p>
    <w:p>
      <w:r>
        <w:t xml:space="preserve">surffaus, naku-uinti, laitesukellus, laskuvarjohyppy, snorklaus, sotahiihto, vesiskootterilla ajo</w:t>
      </w:r>
    </w:p>
    <w:p>
      <w:r>
        <w:rPr>
          <w:b/>
        </w:rPr>
        <w:t xml:space="preserve">Tulos</w:t>
      </w:r>
    </w:p>
    <w:p>
      <w:r>
        <w:t xml:space="preserve">nimeä jotain, mitä seikkailunhaluinen henkilö voisi kokeilla rannalla ollessaan.</w:t>
      </w:r>
    </w:p>
    <w:p>
      <w:r>
        <w:rPr>
          <w:b/>
        </w:rPr>
        <w:t xml:space="preserve">Esimerkki 6.4127</w:t>
      </w:r>
    </w:p>
    <w:p>
      <w:r>
        <w:t xml:space="preserve">vähittäiskauppa, poliisi, lääkärin ammatti, posti, hotelliala.</w:t>
      </w:r>
    </w:p>
    <w:p>
      <w:r>
        <w:rPr>
          <w:b/>
        </w:rPr>
        <w:t xml:space="preserve">Tulos</w:t>
      </w:r>
    </w:p>
    <w:p>
      <w:r>
        <w:t xml:space="preserve">mainitse jokin yritys, jossa saatat joutua työskentelemään lomien aikana.</w:t>
      </w:r>
    </w:p>
    <w:p>
      <w:r>
        <w:rPr>
          <w:b/>
        </w:rPr>
        <w:t xml:space="preserve">Esimerkki 6.4128</w:t>
      </w:r>
    </w:p>
    <w:p>
      <w:r>
        <w:t xml:space="preserve">parta, koko, sydämellinen nauru, muukalainen, syvä ääni.</w:t>
      </w:r>
    </w:p>
    <w:p>
      <w:r>
        <w:rPr>
          <w:b/>
        </w:rPr>
        <w:t xml:space="preserve">Tulos</w:t>
      </w:r>
    </w:p>
    <w:p>
      <w:r>
        <w:t xml:space="preserve">mainitse jotain erityistä joulupukissa, joka saa lapset pelkäämään häntä ostoskeskuksessa.</w:t>
      </w:r>
    </w:p>
    <w:p>
      <w:r>
        <w:rPr>
          <w:b/>
        </w:rPr>
        <w:t xml:space="preserve">Esimerkki 6.4129</w:t>
      </w:r>
    </w:p>
    <w:p>
      <w:r>
        <w:t xml:space="preserve">supermies, batman</w:t>
      </w:r>
    </w:p>
    <w:p>
      <w:r>
        <w:rPr>
          <w:b/>
        </w:rPr>
        <w:t xml:space="preserve">Tulos</w:t>
      </w:r>
    </w:p>
    <w:p>
      <w:r>
        <w:t xml:space="preserve">Nimeä sarjakuva, jota lapset rakastavat kerätä</w:t>
      </w:r>
    </w:p>
    <w:p>
      <w:r>
        <w:rPr>
          <w:b/>
        </w:rPr>
        <w:t xml:space="preserve">Tulos</w:t>
      </w:r>
    </w:p>
    <w:p>
      <w:r>
        <w:t xml:space="preserve">nimeä komea miespuolinen sarjakuvahahmo.</w:t>
      </w:r>
    </w:p>
    <w:p>
      <w:r>
        <w:rPr>
          <w:b/>
        </w:rPr>
        <w:t xml:space="preserve">Esimerkki 6.4130</w:t>
      </w:r>
    </w:p>
    <w:p>
      <w:r>
        <w:t xml:space="preserve">joulutarina, lähetä meille vastauksesi!</w:t>
      </w:r>
    </w:p>
    <w:p>
      <w:r>
        <w:rPr>
          <w:b/>
        </w:rPr>
        <w:t xml:space="preserve">Tulos</w:t>
      </w:r>
    </w:p>
    <w:p>
      <w:r>
        <w:t xml:space="preserve">Nimeä elokuva, jota ihmiset katsovat mielellään jouluna.</w:t>
      </w:r>
    </w:p>
    <w:p>
      <w:r>
        <w:rPr>
          <w:b/>
        </w:rPr>
        <w:t xml:space="preserve">Esimerkki 6.4131</w:t>
      </w:r>
    </w:p>
    <w:p>
      <w:r>
        <w:t xml:space="preserve">palvelin, kynttilä</w:t>
      </w:r>
    </w:p>
    <w:p>
      <w:r>
        <w:rPr>
          <w:b/>
        </w:rPr>
        <w:t xml:space="preserve">Tulos</w:t>
      </w:r>
    </w:p>
    <w:p>
      <w:r>
        <w:t xml:space="preserve">Nimeä jotain sellaista, mitä näkisit hienossa ravintolassa, mutta et ikinä odottaisi näkeväsi mcdonaldsissa.</w:t>
      </w:r>
    </w:p>
    <w:p>
      <w:r>
        <w:rPr>
          <w:b/>
        </w:rPr>
        <w:t xml:space="preserve">Esimerkki 6.4132</w:t>
      </w:r>
    </w:p>
    <w:p>
      <w:r>
        <w:t xml:space="preserve">mennyt, hotdog, likainen koira, päivät, syödä koiraa, talo</w:t>
      </w:r>
    </w:p>
    <w:p>
      <w:r>
        <w:rPr>
          <w:b/>
        </w:rPr>
        <w:t xml:space="preserve">Tulos</w:t>
      </w:r>
    </w:p>
    <w:p>
      <w:r>
        <w:t xml:space="preserve">nimeä ilmaus, joka sisältää sanan "koira".</w:t>
      </w:r>
    </w:p>
    <w:p>
      <w:r>
        <w:rPr>
          <w:b/>
        </w:rPr>
        <w:t xml:space="preserve">Esimerkki 6.4133</w:t>
      </w:r>
    </w:p>
    <w:p>
      <w:r>
        <w:t xml:space="preserve">astianpesukone, liesi</w:t>
      </w:r>
    </w:p>
    <w:p>
      <w:r>
        <w:rPr>
          <w:b/>
        </w:rPr>
        <w:t xml:space="preserve">Tulos</w:t>
      </w:r>
    </w:p>
    <w:p>
      <w:r>
        <w:t xml:space="preserve">nimeä jotain, jonka voisit pyytää ammattilaista asentamaan keittiöösi.</w:t>
      </w:r>
    </w:p>
    <w:p>
      <w:r>
        <w:rPr>
          <w:b/>
        </w:rPr>
        <w:t xml:space="preserve">Esimerkki 6.4134</w:t>
      </w:r>
    </w:p>
    <w:p>
      <w:r>
        <w:t xml:space="preserve">uni, raha</w:t>
      </w:r>
    </w:p>
    <w:p>
      <w:r>
        <w:rPr>
          <w:b/>
        </w:rPr>
        <w:t xml:space="preserve">Tulos</w:t>
      </w:r>
    </w:p>
    <w:p>
      <w:r>
        <w:t xml:space="preserve">Kerro jokin asia, jota et saa tarpeeksi.</w:t>
      </w:r>
    </w:p>
    <w:p>
      <w:r>
        <w:rPr>
          <w:b/>
        </w:rPr>
        <w:t xml:space="preserve">Esimerkki 6.4135</w:t>
      </w:r>
    </w:p>
    <w:p>
      <w:r>
        <w:t xml:space="preserve">komero, autotalli, ullakko</w:t>
      </w:r>
    </w:p>
    <w:p>
      <w:r>
        <w:rPr>
          <w:b/>
        </w:rPr>
        <w:t xml:space="preserve">Tulos</w:t>
      </w:r>
    </w:p>
    <w:p>
      <w:r>
        <w:t xml:space="preserve">nimeä paikka talossa, jossa ihmiset säilyttävät roinaa.</w:t>
      </w:r>
    </w:p>
    <w:p>
      <w:r>
        <w:rPr>
          <w:b/>
        </w:rPr>
        <w:t xml:space="preserve">Esimerkki 6.4136</w:t>
      </w:r>
    </w:p>
    <w:p>
      <w:r>
        <w:t xml:space="preserve">kylmä, ei maistu hyvältä</w:t>
      </w:r>
    </w:p>
    <w:p>
      <w:r>
        <w:rPr>
          <w:b/>
        </w:rPr>
        <w:t xml:space="preserve">Tulos</w:t>
      </w:r>
    </w:p>
    <w:p>
      <w:r>
        <w:t xml:space="preserve">Kerro syy, jonka vuoksi voisit lähettää keittokulhon takaisin.</w:t>
      </w:r>
    </w:p>
    <w:p>
      <w:r>
        <w:rPr>
          <w:b/>
        </w:rPr>
        <w:t xml:space="preserve">Esimerkki 6.4137</w:t>
      </w:r>
    </w:p>
    <w:p>
      <w:r>
        <w:t xml:space="preserve">viinirypäle, pasta, purukumi, herne, karkki, maapähkinä.</w:t>
      </w:r>
    </w:p>
    <w:p>
      <w:r>
        <w:rPr>
          <w:b/>
        </w:rPr>
        <w:t xml:space="preserve">Tulos</w:t>
      </w:r>
    </w:p>
    <w:p>
      <w:r>
        <w:t xml:space="preserve">Nimeä ruoka-aine, jonka joskus vahingossa nielet kokonaisena.</w:t>
      </w:r>
    </w:p>
    <w:p>
      <w:r>
        <w:rPr>
          <w:b/>
        </w:rPr>
        <w:t xml:space="preserve">Esimerkki 6.4138</w:t>
      </w:r>
    </w:p>
    <w:p>
      <w:r>
        <w:t xml:space="preserve">tehosekoitin, uuni</w:t>
      </w:r>
    </w:p>
    <w:p>
      <w:r>
        <w:rPr>
          <w:b/>
        </w:rPr>
        <w:t xml:space="preserve">Tulos</w:t>
      </w:r>
    </w:p>
    <w:p>
      <w:r>
        <w:t xml:space="preserve">nimeä laite, jota et käytä usein.</w:t>
      </w:r>
    </w:p>
    <w:p>
      <w:r>
        <w:rPr>
          <w:b/>
        </w:rPr>
        <w:t xml:space="preserve">Esimerkki 6.4139</w:t>
      </w:r>
    </w:p>
    <w:p>
      <w:r>
        <w:t xml:space="preserve">lelu, henkilö/jalka, letku/sprinkleri, kukka</w:t>
      </w:r>
    </w:p>
    <w:p>
      <w:r>
        <w:rPr>
          <w:b/>
        </w:rPr>
        <w:t xml:space="preserve">Tulos</w:t>
      </w:r>
    </w:p>
    <w:p>
      <w:r>
        <w:t xml:space="preserve">Nimeä jokin, jonka päälle ruohonleikkuri jää vahingossa.</w:t>
      </w:r>
    </w:p>
    <w:p>
      <w:r>
        <w:rPr>
          <w:b/>
        </w:rPr>
        <w:t xml:space="preserve">Esimerkki 6.4140</w:t>
      </w:r>
    </w:p>
    <w:p>
      <w:r>
        <w:t xml:space="preserve">ruokavalio, uusi kampaus, rakkaus, raskaana, onnellinen, rakkaus</w:t>
      </w:r>
    </w:p>
    <w:p>
      <w:r>
        <w:rPr>
          <w:b/>
        </w:rPr>
        <w:t xml:space="preserve">Tulos</w:t>
      </w:r>
    </w:p>
    <w:p>
      <w:r>
        <w:t xml:space="preserve">mainitse syy, miksi nainen saattaa näyttää paremmalta kuin koskaan.</w:t>
      </w:r>
    </w:p>
    <w:p>
      <w:r>
        <w:rPr>
          <w:b/>
        </w:rPr>
        <w:t xml:space="preserve">Esimerkki 6.4141</w:t>
      </w:r>
    </w:p>
    <w:p>
      <w:r>
        <w:t xml:space="preserve">matematiikka, luonnontieteet, historia, vieraat kielet, taide, englanti, kotitalousopetus.</w:t>
      </w:r>
    </w:p>
    <w:p>
      <w:r>
        <w:rPr>
          <w:b/>
        </w:rPr>
        <w:t xml:space="preserve">Tulos</w:t>
      </w:r>
    </w:p>
    <w:p>
      <w:r>
        <w:t xml:space="preserve">Nimeä kouluaine, josta et tiedä paljoakaan.</w:t>
      </w:r>
    </w:p>
    <w:p>
      <w:r>
        <w:rPr>
          <w:b/>
        </w:rPr>
        <w:t xml:space="preserve">Esimerkki 6.4142</w:t>
      </w:r>
    </w:p>
    <w:p>
      <w:r>
        <w:t xml:space="preserve">kirsikka, vesimeloni</w:t>
      </w:r>
    </w:p>
    <w:p>
      <w:r>
        <w:rPr>
          <w:b/>
        </w:rPr>
        <w:t xml:space="preserve">Tulos</w:t>
      </w:r>
    </w:p>
    <w:p>
      <w:r>
        <w:t xml:space="preserve">nimeä maku, jonka he voisivat lisätä jäätelöön.</w:t>
      </w:r>
    </w:p>
    <w:p>
      <w:r>
        <w:rPr>
          <w:b/>
        </w:rPr>
        <w:t xml:space="preserve">Esimerkki 6.4143</w:t>
      </w:r>
    </w:p>
    <w:p>
      <w:r>
        <w:t xml:space="preserve">lähetä meille vastauksesi!, kuvia</w:t>
      </w:r>
    </w:p>
    <w:p>
      <w:r>
        <w:rPr>
          <w:b/>
        </w:rPr>
        <w:t xml:space="preserve">Tulos</w:t>
      </w:r>
    </w:p>
    <w:p>
      <w:r>
        <w:t xml:space="preserve">nimeä jotain, jolla voisit koristella työpöytääsi.</w:t>
      </w:r>
    </w:p>
    <w:p>
      <w:r>
        <w:rPr>
          <w:b/>
        </w:rPr>
        <w:t xml:space="preserve">Tulos</w:t>
      </w:r>
    </w:p>
    <w:p>
      <w:r>
        <w:t xml:space="preserve">Nimeä henkilökohtainen esine, jota saatat pitää työpöydälläsi.</w:t>
      </w:r>
    </w:p>
    <w:p>
      <w:r>
        <w:rPr>
          <w:b/>
        </w:rPr>
        <w:t xml:space="preserve">Esimerkki 6.4144</w:t>
      </w:r>
    </w:p>
    <w:p>
      <w:r>
        <w:t xml:space="preserve">uinti, vesihiihto</w:t>
      </w:r>
    </w:p>
    <w:p>
      <w:r>
        <w:rPr>
          <w:b/>
        </w:rPr>
        <w:t xml:space="preserve">Tulos</w:t>
      </w:r>
    </w:p>
    <w:p>
      <w:r>
        <w:t xml:space="preserve">Nimeä jotain, mitä ihmiset tekevät järven vedessä.</w:t>
      </w:r>
    </w:p>
    <w:p>
      <w:r>
        <w:rPr>
          <w:b/>
        </w:rPr>
        <w:t xml:space="preserve">Esimerkki 6.4145</w:t>
      </w:r>
    </w:p>
    <w:p>
      <w:r>
        <w:t xml:space="preserve">märät housut, räkä</w:t>
      </w:r>
    </w:p>
    <w:p>
      <w:r>
        <w:rPr>
          <w:b/>
        </w:rPr>
        <w:t xml:space="preserve">Tulos</w:t>
      </w:r>
    </w:p>
    <w:p>
      <w:r>
        <w:t xml:space="preserve">Kerro jotain noloa, joka voi tapahtua nauraessasi.</w:t>
      </w:r>
    </w:p>
    <w:p>
      <w:r>
        <w:rPr>
          <w:b/>
        </w:rPr>
        <w:t xml:space="preserve">Esimerkki 6.4146</w:t>
      </w:r>
    </w:p>
    <w:p>
      <w:r>
        <w:t xml:space="preserve">lähetä meille vastauksesi!, poliitikko</w:t>
      </w:r>
    </w:p>
    <w:p>
      <w:r>
        <w:rPr>
          <w:b/>
        </w:rPr>
        <w:t xml:space="preserve">Tulos</w:t>
      </w:r>
    </w:p>
    <w:p>
      <w:r>
        <w:t xml:space="preserve">Nimeä työpaikka, jota sinun tulisi välttää, jos pelkäät julkista puhumista.</w:t>
      </w:r>
    </w:p>
    <w:p>
      <w:r>
        <w:rPr>
          <w:b/>
        </w:rPr>
        <w:t xml:space="preserve">Esimerkki 6.4147</w:t>
      </w:r>
    </w:p>
    <w:p>
      <w:r>
        <w:t xml:space="preserve">televisio, myyntiautomaatti, pallo, auto, pölynimuri, radio</w:t>
      </w:r>
    </w:p>
    <w:p>
      <w:r>
        <w:rPr>
          <w:b/>
        </w:rPr>
        <w:t xml:space="preserve">Tulos</w:t>
      </w:r>
    </w:p>
    <w:p>
      <w:r>
        <w:t xml:space="preserve">nimeä jotain, jota lyöt tai potkaiset saadaksesi sen toimimaan.</w:t>
      </w:r>
    </w:p>
    <w:p>
      <w:r>
        <w:rPr>
          <w:b/>
        </w:rPr>
        <w:t xml:space="preserve">Esimerkki 6.4148</w:t>
      </w:r>
    </w:p>
    <w:p>
      <w:r>
        <w:t xml:space="preserve">jäätelö, jää</w:t>
      </w:r>
    </w:p>
    <w:p>
      <w:r>
        <w:rPr>
          <w:b/>
        </w:rPr>
        <w:t xml:space="preserve">Tulos</w:t>
      </w:r>
    </w:p>
    <w:p>
      <w:r>
        <w:t xml:space="preserve">nimeä jotain, joka sulaa, jos jätät sen liian pitkäksi aikaa aurinkoon.</w:t>
      </w:r>
    </w:p>
    <w:p>
      <w:r>
        <w:rPr>
          <w:b/>
        </w:rPr>
        <w:t xml:space="preserve">Esimerkki 6.4149</w:t>
      </w:r>
    </w:p>
    <w:p>
      <w:r>
        <w:t xml:space="preserve">jääkiekko, hiihto</w:t>
      </w:r>
    </w:p>
    <w:p>
      <w:r>
        <w:rPr>
          <w:b/>
        </w:rPr>
        <w:t xml:space="preserve">Tulos</w:t>
      </w:r>
    </w:p>
    <w:p>
      <w:r>
        <w:t xml:space="preserve">Nimeä urheilulaji, jota voi harrastaa vain talvella ulkona.</w:t>
      </w:r>
    </w:p>
    <w:p>
      <w:r>
        <w:rPr>
          <w:b/>
        </w:rPr>
        <w:t xml:space="preserve">Esimerkki 6.4150</w:t>
      </w:r>
    </w:p>
    <w:p>
      <w:r>
        <w:t xml:space="preserve">ei, huono</w:t>
      </w:r>
    </w:p>
    <w:p>
      <w:r>
        <w:rPr>
          <w:b/>
        </w:rPr>
        <w:t xml:space="preserve">Tulos</w:t>
      </w:r>
    </w:p>
    <w:p>
      <w:r>
        <w:t xml:space="preserve">Nimeä sana, jota useimmat ihmiset huutavat koirilleen.</w:t>
      </w:r>
    </w:p>
    <w:p>
      <w:r>
        <w:rPr>
          <w:b/>
        </w:rPr>
        <w:t xml:space="preserve">Esimerkki 6.4151</w:t>
      </w:r>
    </w:p>
    <w:p>
      <w:r>
        <w:t xml:space="preserve">kanada, englanti, ranska, australia, usa, kiinan tasavalta, kiina</w:t>
      </w:r>
    </w:p>
    <w:p>
      <w:r>
        <w:rPr>
          <w:b/>
        </w:rPr>
        <w:t xml:space="preserve">Tulos</w:t>
      </w:r>
    </w:p>
    <w:p>
      <w:r>
        <w:t xml:space="preserve">Nimeä maa, johon on mielestäsi edelleen turvallista matkustaa.</w:t>
      </w:r>
    </w:p>
    <w:p>
      <w:r>
        <w:rPr>
          <w:b/>
        </w:rPr>
        <w:t xml:space="preserve">Esimerkki 6.4152</w:t>
      </w:r>
    </w:p>
    <w:p>
      <w:r>
        <w:t xml:space="preserve">rahaa, baseball-kortteja</w:t>
      </w:r>
    </w:p>
    <w:p>
      <w:r>
        <w:rPr>
          <w:b/>
        </w:rPr>
        <w:t xml:space="preserve">Tulos</w:t>
      </w:r>
    </w:p>
    <w:p>
      <w:r>
        <w:t xml:space="preserve">Nimeä jotain sellaista, jota ihmiset keräävät tänään ja joka voi olla arvokas huomenna.</w:t>
      </w:r>
    </w:p>
    <w:p>
      <w:r>
        <w:rPr>
          <w:b/>
        </w:rPr>
        <w:t xml:space="preserve">Esimerkki 6.4153</w:t>
      </w:r>
    </w:p>
    <w:p>
      <w:r>
        <w:t xml:space="preserve">raha, avaimet</w:t>
      </w:r>
    </w:p>
    <w:p>
      <w:r>
        <w:rPr>
          <w:b/>
        </w:rPr>
        <w:t xml:space="preserve">Tulos</w:t>
      </w:r>
    </w:p>
    <w:p>
      <w:r>
        <w:t xml:space="preserve">Kerro jotain, jonka menettämistä vihaisit.</w:t>
      </w:r>
    </w:p>
    <w:p>
      <w:r>
        <w:rPr>
          <w:b/>
        </w:rPr>
        <w:t xml:space="preserve">Esimerkki 6.4154</w:t>
      </w:r>
    </w:p>
    <w:p>
      <w:r>
        <w:t xml:space="preserve">sanakirja, raamattu</w:t>
      </w:r>
    </w:p>
    <w:p>
      <w:r>
        <w:rPr>
          <w:b/>
        </w:rPr>
        <w:t xml:space="preserve">Tulos</w:t>
      </w:r>
    </w:p>
    <w:p>
      <w:r>
        <w:t xml:space="preserve">Nimeä kirjatyyppi, jota ihmiset eivät lue huvikseen.</w:t>
      </w:r>
    </w:p>
    <w:p>
      <w:r>
        <w:rPr>
          <w:b/>
        </w:rPr>
        <w:t xml:space="preserve">Esimerkki 6.4155</w:t>
      </w:r>
    </w:p>
    <w:p>
      <w:r>
        <w:t xml:space="preserve">eläintarha, disneyland</w:t>
      </w:r>
    </w:p>
    <w:p>
      <w:r>
        <w:rPr>
          <w:b/>
        </w:rPr>
        <w:t xml:space="preserve">Tulos</w:t>
      </w:r>
    </w:p>
    <w:p>
      <w:r>
        <w:t xml:space="preserve">Nimeä paikka, jossa vierailet todennäköisemmin, jos sinulla on lapsia.</w:t>
      </w:r>
    </w:p>
    <w:p>
      <w:r>
        <w:rPr>
          <w:b/>
        </w:rPr>
        <w:t xml:space="preserve">Esimerkki 6.4156</w:t>
      </w:r>
    </w:p>
    <w:p>
      <w:r>
        <w:t xml:space="preserve">ruoka, maito</w:t>
      </w:r>
    </w:p>
    <w:p>
      <w:r>
        <w:rPr>
          <w:b/>
        </w:rPr>
        <w:t xml:space="preserve">Tulos</w:t>
      </w:r>
    </w:p>
    <w:p>
      <w:r>
        <w:t xml:space="preserve">nimeä jotain, joka voi olla pilaantunut.</w:t>
      </w:r>
    </w:p>
    <w:p>
      <w:r>
        <w:rPr>
          <w:b/>
        </w:rPr>
        <w:t xml:space="preserve">Esimerkki 6.4157</w:t>
      </w:r>
    </w:p>
    <w:p>
      <w:r>
        <w:t xml:space="preserve">urheiluhihna, suusuoja</w:t>
      </w:r>
    </w:p>
    <w:p>
      <w:r>
        <w:rPr>
          <w:b/>
        </w:rPr>
        <w:t xml:space="preserve">Tulos</w:t>
      </w:r>
    </w:p>
    <w:p>
      <w:r>
        <w:t xml:space="preserve">Nimeä urheiluväline, jota käytät vain kerran.</w:t>
      </w:r>
    </w:p>
    <w:p>
      <w:r>
        <w:rPr>
          <w:b/>
        </w:rPr>
        <w:t xml:space="preserve">Esimerkki 6.4158</w:t>
      </w:r>
    </w:p>
    <w:p>
      <w:r>
        <w:t xml:space="preserve">lehmä, kana</w:t>
      </w:r>
    </w:p>
    <w:p>
      <w:r>
        <w:rPr>
          <w:b/>
        </w:rPr>
        <w:t xml:space="preserve">Tulos</w:t>
      </w:r>
    </w:p>
    <w:p>
      <w:r>
        <w:t xml:space="preserve">Nimeä eläin, jonka voit löytää maatilalta.</w:t>
      </w:r>
    </w:p>
    <w:p>
      <w:r>
        <w:rPr>
          <w:b/>
        </w:rPr>
        <w:t xml:space="preserve">Esimerkki 6.4159</w:t>
      </w:r>
    </w:p>
    <w:p>
      <w:r>
        <w:t xml:space="preserve">sairaanhoitaja, vastaanottovirkailija</w:t>
      </w:r>
    </w:p>
    <w:p>
      <w:r>
        <w:rPr>
          <w:b/>
        </w:rPr>
        <w:t xml:space="preserve">Tulos</w:t>
      </w:r>
    </w:p>
    <w:p>
      <w:r>
        <w:t xml:space="preserve">Nimeä työpaikka, joka on edelleen pääasiassa naisten hallussa.</w:t>
      </w:r>
    </w:p>
    <w:p>
      <w:r>
        <w:rPr>
          <w:b/>
        </w:rPr>
        <w:t xml:space="preserve">Esimerkki 6.4160</w:t>
      </w:r>
    </w:p>
    <w:p>
      <w:r>
        <w:t xml:space="preserve">genesis, ilmestys</w:t>
      </w:r>
    </w:p>
    <w:p>
      <w:r>
        <w:rPr>
          <w:b/>
        </w:rPr>
        <w:t xml:space="preserve">Tulos</w:t>
      </w:r>
    </w:p>
    <w:p>
      <w:r>
        <w:t xml:space="preserve">Nimeä kuuluisa Raamatun kirja, jota ihmiset opiskelevat raamattutunnilla.</w:t>
      </w:r>
    </w:p>
    <w:p>
      <w:r>
        <w:rPr>
          <w:b/>
        </w:rPr>
        <w:t xml:space="preserve">Esimerkki 6.4161</w:t>
      </w:r>
    </w:p>
    <w:p>
      <w:r>
        <w:t xml:space="preserve">tulostin, hiiri</w:t>
      </w:r>
    </w:p>
    <w:p>
      <w:r>
        <w:rPr>
          <w:b/>
        </w:rPr>
        <w:t xml:space="preserve">Tulos</w:t>
      </w:r>
    </w:p>
    <w:p>
      <w:r>
        <w:t xml:space="preserve">nimeä jotain, joka saattaa tulla uuden tietokoneen mukana.</w:t>
      </w:r>
    </w:p>
    <w:p>
      <w:r>
        <w:rPr>
          <w:b/>
        </w:rPr>
        <w:t xml:space="preserve">Esimerkki 6.4162</w:t>
      </w:r>
    </w:p>
    <w:p>
      <w:r>
        <w:t xml:space="preserve">vanhempi, puoliso</w:t>
      </w:r>
    </w:p>
    <w:p>
      <w:r>
        <w:rPr>
          <w:b/>
        </w:rPr>
        <w:t xml:space="preserve">Tulos</w:t>
      </w:r>
    </w:p>
    <w:p>
      <w:r>
        <w:t xml:space="preserve">nimeä ensimmäinen henkilö, jolle soitat, kun sinulla on hyviä uutisia.</w:t>
      </w:r>
    </w:p>
    <w:p>
      <w:r>
        <w:rPr>
          <w:b/>
        </w:rPr>
        <w:t xml:space="preserve">Esimerkki 6.4163</w:t>
      </w:r>
    </w:p>
    <w:p>
      <w:r>
        <w:t xml:space="preserve">elokuvateatteri, kirkko</w:t>
      </w:r>
    </w:p>
    <w:p>
      <w:r>
        <w:rPr>
          <w:b/>
        </w:rPr>
        <w:t xml:space="preserve">Tulos</w:t>
      </w:r>
    </w:p>
    <w:p>
      <w:r>
        <w:t xml:space="preserve">Nimeä paikka, jossa on epäkohteliasta ottaa kännykkä esiin...</w:t>
      </w:r>
    </w:p>
    <w:p>
      <w:r>
        <w:rPr>
          <w:b/>
        </w:rPr>
        <w:t xml:space="preserve">Esimerkki 6.4164</w:t>
      </w:r>
    </w:p>
    <w:p>
      <w:r>
        <w:t xml:space="preserve">pussihousut, kultaketju</w:t>
      </w:r>
    </w:p>
    <w:p>
      <w:r>
        <w:rPr>
          <w:b/>
        </w:rPr>
        <w:t xml:space="preserve">Tulos</w:t>
      </w:r>
    </w:p>
    <w:p>
      <w:r>
        <w:t xml:space="preserve">Kerro jotain, mitä räppäri voi pitää yllään ja mitä et koskaan näe Al Goren käyttävän.</w:t>
      </w:r>
    </w:p>
    <w:p>
      <w:r>
        <w:rPr>
          <w:b/>
        </w:rPr>
        <w:t xml:space="preserve">Esimerkki 6.4165</w:t>
      </w:r>
    </w:p>
    <w:p>
      <w:r>
        <w:t xml:space="preserve">lähetä meille vastauksesi!, konsertteja</w:t>
      </w:r>
    </w:p>
    <w:p>
      <w:r>
        <w:rPr>
          <w:b/>
        </w:rPr>
        <w:t xml:space="preserve">Tulos</w:t>
      </w:r>
    </w:p>
    <w:p>
      <w:r>
        <w:t xml:space="preserve">mainitse tilanne, jossa saatat joutua käyttämään korvatulppia.</w:t>
      </w:r>
    </w:p>
    <w:p>
      <w:r>
        <w:rPr>
          <w:b/>
        </w:rPr>
        <w:t xml:space="preserve">Esimerkki 6.4166</w:t>
      </w:r>
    </w:p>
    <w:p>
      <w:r>
        <w:t xml:space="preserve">maito, juusto</w:t>
      </w:r>
    </w:p>
    <w:p>
      <w:r>
        <w:rPr>
          <w:b/>
        </w:rPr>
        <w:t xml:space="preserve">Tulos</w:t>
      </w:r>
    </w:p>
    <w:p>
      <w:r>
        <w:t xml:space="preserve">Nimeä maitotuote, jota myydään rasvattomana.</w:t>
      </w:r>
    </w:p>
    <w:p>
      <w:r>
        <w:rPr>
          <w:b/>
        </w:rPr>
        <w:t xml:space="preserve">Esimerkki 6.4167</w:t>
      </w:r>
    </w:p>
    <w:p>
      <w:r>
        <w:t xml:space="preserve">liikaa juomaa, huonot nivelet</w:t>
      </w:r>
    </w:p>
    <w:p>
      <w:r>
        <w:rPr>
          <w:b/>
        </w:rPr>
        <w:t xml:space="preserve">Tulos</w:t>
      </w:r>
    </w:p>
    <w:p>
      <w:r>
        <w:t xml:space="preserve">Kerro jokin tekosyy, jonka joku voisi antaa sille, miksi hän tanssii huonosti.</w:t>
      </w:r>
    </w:p>
    <w:p>
      <w:r>
        <w:rPr>
          <w:b/>
        </w:rPr>
        <w:t xml:space="preserve">Esimerkki 6.4168</w:t>
      </w:r>
    </w:p>
    <w:p>
      <w:r>
        <w:t xml:space="preserve">jennifer lopez, elvis presley, michael jackson, tina turner, tina turner</w:t>
      </w:r>
    </w:p>
    <w:p>
      <w:r>
        <w:rPr>
          <w:b/>
        </w:rPr>
        <w:t xml:space="preserve">Tulos</w:t>
      </w:r>
    </w:p>
    <w:p>
      <w:r>
        <w:t xml:space="preserve">Nimeä laulaja, joka on kuuluisa paitsi seksikkäästä äänestään myös seksikkäistä liikkeistään.</w:t>
      </w:r>
    </w:p>
    <w:p>
      <w:r>
        <w:rPr>
          <w:b/>
        </w:rPr>
        <w:t xml:space="preserve">Esimerkki 6.4169</w:t>
      </w:r>
    </w:p>
    <w:p>
      <w:r>
        <w:t xml:space="preserve">hai, meduusa</w:t>
      </w:r>
    </w:p>
    <w:p>
      <w:r>
        <w:rPr>
          <w:b/>
        </w:rPr>
        <w:t xml:space="preserve">Tulos</w:t>
      </w:r>
    </w:p>
    <w:p>
      <w:r>
        <w:t xml:space="preserve">Nimeä jokin asia, jota et haluaisi nähdä meressä vieressäsi.</w:t>
      </w:r>
    </w:p>
    <w:p>
      <w:r>
        <w:rPr>
          <w:b/>
        </w:rPr>
        <w:t xml:space="preserve">Esimerkki 6.4170</w:t>
      </w:r>
    </w:p>
    <w:p>
      <w:r>
        <w:t xml:space="preserve">tuli, liesi/uuni, aurinko/ilmasto, kahvi, henkilö, tee</w:t>
      </w:r>
    </w:p>
    <w:p>
      <w:r>
        <w:rPr>
          <w:b/>
        </w:rPr>
        <w:t xml:space="preserve">Tulos</w:t>
      </w:r>
    </w:p>
    <w:p>
      <w:r>
        <w:t xml:space="preserve">Nimeä jotain, jota voisi kuvailla kuumaksi.</w:t>
      </w:r>
    </w:p>
    <w:p>
      <w:r>
        <w:rPr>
          <w:b/>
        </w:rPr>
        <w:t xml:space="preserve">Esimerkki 6.4171</w:t>
      </w:r>
    </w:p>
    <w:p>
      <w:r>
        <w:t xml:space="preserve">lähetä meille vastauksesi!, sohva</w:t>
      </w:r>
    </w:p>
    <w:p>
      <w:r>
        <w:rPr>
          <w:b/>
        </w:rPr>
        <w:t xml:space="preserve">Tulos</w:t>
      </w:r>
    </w:p>
    <w:p>
      <w:r>
        <w:t xml:space="preserve">Nimeä huonekalu, jonka saatat nähdä jonkun olohuoneessa.</w:t>
      </w:r>
    </w:p>
    <w:p>
      <w:r>
        <w:rPr>
          <w:b/>
        </w:rPr>
        <w:t xml:space="preserve">Esimerkki 6.4172</w:t>
      </w:r>
    </w:p>
    <w:p>
      <w:r>
        <w:t xml:space="preserve">katsoa televisiota, kuorsata, puhua, kävellä, rakastella, lukea...</w:t>
      </w:r>
    </w:p>
    <w:p>
      <w:r>
        <w:rPr>
          <w:b/>
        </w:rPr>
        <w:t xml:space="preserve">Tulos</w:t>
      </w:r>
    </w:p>
    <w:p>
      <w:r>
        <w:t xml:space="preserve">Nimeä toiminto, jota monet ihmiset tekevät puoliunessa.</w:t>
      </w:r>
    </w:p>
    <w:p>
      <w:r>
        <w:rPr>
          <w:b/>
        </w:rPr>
        <w:t xml:space="preserve">Esimerkki 6.4173</w:t>
      </w:r>
    </w:p>
    <w:p>
      <w:r>
        <w:t xml:space="preserve">kosia, pyytää naista treffeille, tapella, itkeä, mennä naimisiin, kokata</w:t>
      </w:r>
    </w:p>
    <w:p>
      <w:r>
        <w:rPr>
          <w:b/>
        </w:rPr>
        <w:t xml:space="preserve">Tulos</w:t>
      </w:r>
    </w:p>
    <w:p>
      <w:r>
        <w:t xml:space="preserve">nimeä jotain, jonka tekemiseen miehet tarvitsevat rohkeutta.</w:t>
      </w:r>
    </w:p>
    <w:p>
      <w:r>
        <w:rPr>
          <w:b/>
        </w:rPr>
        <w:t xml:space="preserve">Esimerkki 6.4174</w:t>
      </w:r>
    </w:p>
    <w:p>
      <w:r>
        <w:t xml:space="preserve">25, 21</w:t>
      </w:r>
    </w:p>
    <w:p>
      <w:r>
        <w:rPr>
          <w:b/>
        </w:rPr>
        <w:t xml:space="preserve">Tulos</w:t>
      </w:r>
    </w:p>
    <w:p>
      <w:r>
        <w:t xml:space="preserve">Nimeä ikä, johon useimmat keski-ikäiset miehet haluaisivat palata.</w:t>
      </w:r>
    </w:p>
    <w:p>
      <w:r>
        <w:rPr>
          <w:b/>
        </w:rPr>
        <w:t xml:space="preserve">Esimerkki 6.4175</w:t>
      </w:r>
    </w:p>
    <w:p>
      <w:r>
        <w:t xml:space="preserve">pölynimuri, luuta, suihku/kylpyamme, saippua/pesuaine, roskakori, lautasliina.</w:t>
      </w:r>
    </w:p>
    <w:p>
      <w:r>
        <w:rPr>
          <w:b/>
        </w:rPr>
        <w:t xml:space="preserve">Tulos</w:t>
      </w:r>
    </w:p>
    <w:p>
      <w:r>
        <w:t xml:space="preserve">Nimeä jokin asia talossa, jota lurjukset tuskin koskaan käyttävät.</w:t>
      </w:r>
    </w:p>
    <w:p>
      <w:r>
        <w:rPr>
          <w:b/>
        </w:rPr>
        <w:t xml:space="preserve">Esimerkki 6.4176</w:t>
      </w:r>
    </w:p>
    <w:p>
      <w:r>
        <w:t xml:space="preserve">härkätaistelu, nyrkkeily, mix martial arts, autourheilu, metsästys, laskuvarjohyppy.</w:t>
      </w:r>
    </w:p>
    <w:p>
      <w:r>
        <w:rPr>
          <w:b/>
        </w:rPr>
        <w:t xml:space="preserve">Tulos</w:t>
      </w:r>
    </w:p>
    <w:p>
      <w:r>
        <w:t xml:space="preserve">Nimeä urheilulaji, jossa päätavoitteesi olisi pysyä hengissä.</w:t>
      </w:r>
    </w:p>
    <w:p>
      <w:r>
        <w:rPr>
          <w:b/>
        </w:rPr>
        <w:t xml:space="preserve">Esimerkki 6.4177</w:t>
      </w:r>
    </w:p>
    <w:p>
      <w:r>
        <w:t xml:space="preserve">karamelli, kirsikka, maapähkinävoi</w:t>
      </w:r>
    </w:p>
    <w:p>
      <w:r>
        <w:rPr>
          <w:b/>
        </w:rPr>
        <w:t xml:space="preserve">Tulos</w:t>
      </w:r>
    </w:p>
    <w:p>
      <w:r>
        <w:t xml:space="preserve">nimeä suosikkitäytteesi lomakarkkeihin.</w:t>
      </w:r>
    </w:p>
    <w:p>
      <w:r>
        <w:rPr>
          <w:b/>
        </w:rPr>
        <w:t xml:space="preserve">Esimerkki 6.4178</w:t>
      </w:r>
    </w:p>
    <w:p>
      <w:r>
        <w:t xml:space="preserve">puhu avioliitosta, sano, että rakastan sinua</w:t>
      </w:r>
    </w:p>
    <w:p>
      <w:r>
        <w:rPr>
          <w:b/>
        </w:rPr>
        <w:t xml:space="preserve">Tulos</w:t>
      </w:r>
    </w:p>
    <w:p>
      <w:r>
        <w:t xml:space="preserve">Mainitse jokin asia, jonka toinen parisuhteessa tekee liian pian ja joka pelottaa toisen pois.</w:t>
      </w:r>
    </w:p>
    <w:p>
      <w:r>
        <w:rPr>
          <w:b/>
        </w:rPr>
        <w:t xml:space="preserve">Esimerkki 6.4179</w:t>
      </w:r>
    </w:p>
    <w:p>
      <w:r>
        <w:t xml:space="preserve">muuttaa hiuksia, laihtua</w:t>
      </w:r>
    </w:p>
    <w:p>
      <w:r>
        <w:rPr>
          <w:b/>
        </w:rPr>
        <w:t xml:space="preserve">Tulos</w:t>
      </w:r>
    </w:p>
    <w:p>
      <w:r>
        <w:t xml:space="preserve">Nimeä jotain, mitä ihmiset tekevät, kun he haluavat näyttää paremmalta.</w:t>
      </w:r>
    </w:p>
    <w:p>
      <w:r>
        <w:rPr>
          <w:b/>
        </w:rPr>
        <w:t xml:space="preserve">Esimerkki 6.4180</w:t>
      </w:r>
    </w:p>
    <w:p>
      <w:r>
        <w:t xml:space="preserve">kaurapuuro, pähkinät</w:t>
      </w:r>
    </w:p>
    <w:p>
      <w:r>
        <w:rPr>
          <w:b/>
        </w:rPr>
        <w:t xml:space="preserve">Tulos</w:t>
      </w:r>
    </w:p>
    <w:p>
      <w:r>
        <w:t xml:space="preserve">Nimeä jotain terveellistä, jota voi olla keksissä.</w:t>
      </w:r>
    </w:p>
    <w:p>
      <w:r>
        <w:rPr>
          <w:b/>
        </w:rPr>
        <w:t xml:space="preserve">Esimerkki 6.4181</w:t>
      </w:r>
    </w:p>
    <w:p>
      <w:r>
        <w:t xml:space="preserve">puisto, keskusta</w:t>
      </w:r>
    </w:p>
    <w:p>
      <w:r>
        <w:rPr>
          <w:b/>
        </w:rPr>
        <w:t xml:space="preserve">Tulos</w:t>
      </w:r>
    </w:p>
    <w:p>
      <w:r>
        <w:t xml:space="preserve">Nimeä paikka, jossa ihmiset menevät katsomaan ilotulitusta uudenvuodenaattona.</w:t>
      </w:r>
    </w:p>
    <w:p>
      <w:r>
        <w:rPr>
          <w:b/>
        </w:rPr>
        <w:t xml:space="preserve">Esimerkki 6.4182</w:t>
      </w:r>
    </w:p>
    <w:p>
      <w:r>
        <w:t xml:space="preserve">testi, työsuoritus</w:t>
      </w:r>
    </w:p>
    <w:p>
      <w:r>
        <w:rPr>
          <w:b/>
        </w:rPr>
        <w:t xml:space="preserve">Tulos</w:t>
      </w:r>
    </w:p>
    <w:p>
      <w:r>
        <w:t xml:space="preserve">nimeä jokin asia, josta annetaan arvosana.</w:t>
      </w:r>
    </w:p>
    <w:p>
      <w:r>
        <w:rPr>
          <w:b/>
        </w:rPr>
        <w:t xml:space="preserve">Esimerkki 6.4183</w:t>
      </w:r>
    </w:p>
    <w:p>
      <w:r>
        <w:t xml:space="preserve">leijonan kesyttäjä, korkealento, trapetsi</w:t>
      </w:r>
    </w:p>
    <w:p>
      <w:r>
        <w:rPr>
          <w:b/>
        </w:rPr>
        <w:t xml:space="preserve">Tulos</w:t>
      </w:r>
    </w:p>
    <w:p>
      <w:r>
        <w:t xml:space="preserve">Nimeä sirkusesiintyjä, joka ei voi tehdä yhtään virhettä.</w:t>
      </w:r>
    </w:p>
    <w:p>
      <w:r>
        <w:rPr>
          <w:b/>
        </w:rPr>
        <w:t xml:space="preserve">Esimerkki 6.4184</w:t>
      </w:r>
    </w:p>
    <w:p>
      <w:r>
        <w:t xml:space="preserve">munat, paahtoleipä</w:t>
      </w:r>
    </w:p>
    <w:p>
      <w:r>
        <w:rPr>
          <w:b/>
        </w:rPr>
        <w:t xml:space="preserve">Tulos</w:t>
      </w:r>
    </w:p>
    <w:p>
      <w:r>
        <w:t xml:space="preserve">Nimeä aamiaisruoka, jota ihmiset saattavat syödä myös päivälliseksi.</w:t>
      </w:r>
    </w:p>
    <w:p>
      <w:r>
        <w:rPr>
          <w:b/>
        </w:rPr>
        <w:t xml:space="preserve">Esimerkki 6.4185</w:t>
      </w:r>
    </w:p>
    <w:p>
      <w:r>
        <w:t xml:space="preserve">lasin rikkominen, huuto, sireeni, hälytys, puhelimen soiminen, koiran haukkuminen</w:t>
      </w:r>
    </w:p>
    <w:p>
      <w:r>
        <w:rPr>
          <w:b/>
        </w:rPr>
        <w:t xml:space="preserve">Tulos</w:t>
      </w:r>
    </w:p>
    <w:p>
      <w:r>
        <w:t xml:space="preserve">Kerro ääni, jota et haluaisi kuulla keskellä yötä.</w:t>
      </w:r>
    </w:p>
    <w:p>
      <w:r>
        <w:rPr>
          <w:b/>
        </w:rPr>
        <w:t xml:space="preserve">Esimerkki 6.4186</w:t>
      </w:r>
    </w:p>
    <w:p>
      <w:r>
        <w:t xml:space="preserve">ihminen, liha, kampa</w:t>
      </w:r>
    </w:p>
    <w:p>
      <w:r>
        <w:rPr>
          <w:b/>
        </w:rPr>
        <w:t xml:space="preserve">Tulos</w:t>
      </w:r>
    </w:p>
    <w:p>
      <w:r>
        <w:t xml:space="preserve">nimi hyvä lahja ihmissudelle.</w:t>
      </w:r>
    </w:p>
    <w:p>
      <w:r>
        <w:rPr>
          <w:b/>
        </w:rPr>
        <w:t xml:space="preserve">Esimerkki 6.4187</w:t>
      </w:r>
    </w:p>
    <w:p>
      <w:r>
        <w:t xml:space="preserve">pähkinät, rinkelit</w:t>
      </w:r>
    </w:p>
    <w:p>
      <w:r>
        <w:rPr>
          <w:b/>
        </w:rPr>
        <w:t xml:space="preserve">Tulos</w:t>
      </w:r>
    </w:p>
    <w:p>
      <w:r>
        <w:t xml:space="preserve">Nimeä ainesosa, jota voit löytää trail mixistä.</w:t>
      </w:r>
    </w:p>
    <w:p>
      <w:r>
        <w:rPr>
          <w:b/>
        </w:rPr>
        <w:t xml:space="preserve">Esimerkki 6.4188</w:t>
      </w:r>
    </w:p>
    <w:p>
      <w:r>
        <w:t xml:space="preserve">sänky, auto</w:t>
      </w:r>
    </w:p>
    <w:p>
      <w:r>
        <w:rPr>
          <w:b/>
        </w:rPr>
        <w:t xml:space="preserve">Tulos</w:t>
      </w:r>
    </w:p>
    <w:p>
      <w:r>
        <w:t xml:space="preserve">nimeä jotain, jonka pariskunta lakkaa jakamasta avioeron jälkeen.</w:t>
      </w:r>
    </w:p>
    <w:p>
      <w:r>
        <w:rPr>
          <w:b/>
        </w:rPr>
        <w:t xml:space="preserve">Esimerkki 6.4189</w:t>
      </w:r>
    </w:p>
    <w:p>
      <w:r>
        <w:t xml:space="preserve">poliisi, palomies</w:t>
      </w:r>
    </w:p>
    <w:p>
      <w:r>
        <w:rPr>
          <w:b/>
        </w:rPr>
        <w:t xml:space="preserve">Tulos</w:t>
      </w:r>
    </w:p>
    <w:p>
      <w:r>
        <w:t xml:space="preserve">Nimeä vaarallinen ammatti, jossa ei luultavasti pitäisi noudattaa "vie lapset töihin -päivää".</w:t>
      </w:r>
    </w:p>
    <w:p>
      <w:r>
        <w:rPr>
          <w:b/>
        </w:rPr>
        <w:t xml:space="preserve">Esimerkki 6.4190</w:t>
      </w:r>
    </w:p>
    <w:p>
      <w:r>
        <w:t xml:space="preserve">alusvaatteet, t-paidat</w:t>
      </w:r>
    </w:p>
    <w:p>
      <w:r>
        <w:rPr>
          <w:b/>
        </w:rPr>
        <w:t xml:space="preserve">Tulos</w:t>
      </w:r>
    </w:p>
    <w:p>
      <w:r>
        <w:t xml:space="preserve">Nimeä jotain, mitä miehet ostavat pukeutuakseen ja mitä he eivät sovituskopissa sovittaisi...</w:t>
      </w:r>
    </w:p>
    <w:p>
      <w:r>
        <w:rPr>
          <w:b/>
        </w:rPr>
        <w:t xml:space="preserve">Esimerkki 6.4191</w:t>
      </w:r>
    </w:p>
    <w:p>
      <w:r>
        <w:t xml:space="preserve">siivous, putkiremontti, pyykinpesu, öljynvaihto, ruoanlaitto</w:t>
      </w:r>
    </w:p>
    <w:p>
      <w:r>
        <w:rPr>
          <w:b/>
        </w:rPr>
        <w:t xml:space="preserve">Tulos</w:t>
      </w:r>
    </w:p>
    <w:p>
      <w:r>
        <w:t xml:space="preserve">Mainitse jokin asia, jonka aviomies sanoo aina tekevänsä kotona, vaikka hänellä ei ole aavistustakaan, miten se tehdään.</w:t>
      </w:r>
    </w:p>
    <w:p>
      <w:r>
        <w:rPr>
          <w:b/>
        </w:rPr>
        <w:t xml:space="preserve">Esimerkki 6.4192</w:t>
      </w:r>
    </w:p>
    <w:p>
      <w:r>
        <w:t xml:space="preserve">pizza, kana, voileipä, keitto, ranskalaiset perunat, tee</w:t>
      </w:r>
    </w:p>
    <w:p>
      <w:r>
        <w:rPr>
          <w:b/>
        </w:rPr>
        <w:t xml:space="preserve">Tulos</w:t>
      </w:r>
    </w:p>
    <w:p>
      <w:r>
        <w:t xml:space="preserve">Nimeä ruoka, joka maistuu hyvältä kuumana tai kylmänä.</w:t>
      </w:r>
    </w:p>
    <w:p>
      <w:r>
        <w:rPr>
          <w:b/>
        </w:rPr>
        <w:t xml:space="preserve">Esimerkki 6.4193</w:t>
      </w:r>
    </w:p>
    <w:p>
      <w:r>
        <w:t xml:space="preserve">donald trump, tom cruise, george w. bush, muhamad ali, bill clinton, kobe bryant</w:t>
      </w:r>
    </w:p>
    <w:p>
      <w:r>
        <w:rPr>
          <w:b/>
        </w:rPr>
        <w:t xml:space="preserve">Tulos</w:t>
      </w:r>
    </w:p>
    <w:p>
      <w:r>
        <w:t xml:space="preserve">Nimeä mies, joka pitää itseään suurimpana.</w:t>
      </w:r>
    </w:p>
    <w:p>
      <w:r>
        <w:rPr>
          <w:b/>
        </w:rPr>
        <w:t xml:space="preserve">Esimerkki 6.4194</w:t>
      </w:r>
    </w:p>
    <w:p>
      <w:r>
        <w:t xml:space="preserve">suihku, parranajo</w:t>
      </w:r>
    </w:p>
    <w:p>
      <w:r>
        <w:rPr>
          <w:b/>
        </w:rPr>
        <w:t xml:space="preserve">Tulos</w:t>
      </w:r>
    </w:p>
    <w:p>
      <w:r>
        <w:t xml:space="preserve">Kerro jotain, mitä mies tekee valmistautuakseen treffeihin.</w:t>
      </w:r>
    </w:p>
    <w:p>
      <w:r>
        <w:rPr>
          <w:b/>
        </w:rPr>
        <w:t xml:space="preserve">Esimerkki 6.4195</w:t>
      </w:r>
    </w:p>
    <w:p>
      <w:r>
        <w:t xml:space="preserve">jingle bells, valkoinen joulu</w:t>
      </w:r>
    </w:p>
    <w:p>
      <w:r>
        <w:rPr>
          <w:b/>
        </w:rPr>
        <w:t xml:space="preserve">Tulos</w:t>
      </w:r>
    </w:p>
    <w:p>
      <w:r>
        <w:t xml:space="preserve">Nimeä suosituin joululaulu.</w:t>
      </w:r>
    </w:p>
    <w:p>
      <w:r>
        <w:rPr>
          <w:b/>
        </w:rPr>
        <w:t xml:space="preserve">Esimerkki 6.4196</w:t>
      </w:r>
    </w:p>
    <w:p>
      <w:r>
        <w:t xml:space="preserve">tuulilasi, lasi, peili, munat, aivot, auton moottori, seinät</w:t>
      </w:r>
    </w:p>
    <w:p>
      <w:r>
        <w:rPr>
          <w:b/>
        </w:rPr>
        <w:t xml:space="preserve">Tulos</w:t>
      </w:r>
    </w:p>
    <w:p>
      <w:r>
        <w:t xml:space="preserve">nimeä jotain, jonka ihmiset eivät haluaisi huomata olevan murtunut.</w:t>
      </w:r>
    </w:p>
    <w:p>
      <w:r>
        <w:rPr>
          <w:b/>
        </w:rPr>
        <w:t xml:space="preserve">Esimerkki 6.4197</w:t>
      </w:r>
    </w:p>
    <w:p>
      <w:r>
        <w:t xml:space="preserve">aika, gq, urheilu illustr'd, fortune, ihmiset, ihmiset</w:t>
      </w:r>
    </w:p>
    <w:p>
      <w:r>
        <w:rPr>
          <w:b/>
        </w:rPr>
        <w:t xml:space="preserve">Tulos</w:t>
      </w:r>
    </w:p>
    <w:p>
      <w:r>
        <w:t xml:space="preserve">Nimeä lehti, jonka kannessa äiti haluaisi nähdä poikansa.</w:t>
      </w:r>
    </w:p>
    <w:p>
      <w:r>
        <w:rPr>
          <w:b/>
        </w:rPr>
        <w:t xml:space="preserve">Esimerkki 6.4198</w:t>
      </w:r>
    </w:p>
    <w:p>
      <w:r>
        <w:t xml:space="preserve">kalat, ankat</w:t>
      </w:r>
    </w:p>
    <w:p>
      <w:r>
        <w:rPr>
          <w:b/>
        </w:rPr>
        <w:t xml:space="preserve">Tulos</w:t>
      </w:r>
    </w:p>
    <w:p>
      <w:r>
        <w:t xml:space="preserve">nimeä jokin lammessa esiintyvä asia.</w:t>
      </w:r>
    </w:p>
    <w:p>
      <w:r>
        <w:rPr>
          <w:b/>
        </w:rPr>
        <w:t xml:space="preserve">Esimerkki 6.4199</w:t>
      </w:r>
    </w:p>
    <w:p>
      <w:r>
        <w:t xml:space="preserve">hermostuneita, he rukoilevat, katsovat ympärilleen, laittavat turvavyön kiinni, vetävät happinaamarin...</w:t>
      </w:r>
    </w:p>
    <w:p>
      <w:r>
        <w:rPr>
          <w:b/>
        </w:rPr>
        <w:t xml:space="preserve">Tulos</w:t>
      </w:r>
    </w:p>
    <w:p>
      <w:r>
        <w:t xml:space="preserve">Kerro jotain sellaista, mitä istuinkumppanisi lentokoneessa saattaa tehdä ja mikä saa sinut pelkäämään, että hän tietää jotain, mitä sinä et tiedä.</w:t>
      </w:r>
    </w:p>
    <w:p>
      <w:r>
        <w:rPr>
          <w:b/>
        </w:rPr>
        <w:t xml:space="preserve">Esimerkki 6.4200</w:t>
      </w:r>
    </w:p>
    <w:p>
      <w:r>
        <w:t xml:space="preserve">pappi, paavi, kuningas, isä, ukki, kuningatar</w:t>
      </w:r>
    </w:p>
    <w:p>
      <w:r>
        <w:rPr>
          <w:b/>
        </w:rPr>
        <w:t xml:space="preserve">Tulos</w:t>
      </w:r>
    </w:p>
    <w:p>
      <w:r>
        <w:t xml:space="preserve">nimeä joku, joka käyttää kaapua.</w:t>
      </w:r>
    </w:p>
    <w:p>
      <w:r>
        <w:rPr>
          <w:b/>
        </w:rPr>
        <w:t xml:space="preserve">Esimerkki 6.4201</w:t>
      </w:r>
    </w:p>
    <w:p>
      <w:r>
        <w:t xml:space="preserve">siivota huone, mennä naimisiin, soittaa heille, tulla useammin käymään, hankkia työpaikka, syödä...</w:t>
      </w:r>
    </w:p>
    <w:p>
      <w:r>
        <w:rPr>
          <w:b/>
        </w:rPr>
        <w:t xml:space="preserve">Tulos</w:t>
      </w:r>
    </w:p>
    <w:p>
      <w:r>
        <w:t xml:space="preserve">nimetä jotain, mitä äidit nalkuttavat aikuisille lapsilleen.</w:t>
      </w:r>
    </w:p>
    <w:p>
      <w:r>
        <w:rPr>
          <w:b/>
        </w:rPr>
        <w:t xml:space="preserve">Esimerkki 6.4202</w:t>
      </w:r>
    </w:p>
    <w:p>
      <w:r>
        <w:t xml:space="preserve">kartano, auto, timanttikorut</w:t>
      </w:r>
    </w:p>
    <w:p>
      <w:r>
        <w:rPr>
          <w:b/>
        </w:rPr>
        <w:t xml:space="preserve">Tulos</w:t>
      </w:r>
    </w:p>
    <w:p>
      <w:r>
        <w:t xml:space="preserve">nimeä jotain, jonka kuuluisa näyttelijä voisi ostaa rahoillaan kerskakuluttaakseen.</w:t>
      </w:r>
    </w:p>
    <w:p>
      <w:r>
        <w:rPr>
          <w:b/>
        </w:rPr>
        <w:t xml:space="preserve">Esimerkki 6.4203</w:t>
      </w:r>
    </w:p>
    <w:p>
      <w:r>
        <w:t xml:space="preserve">nimilappu, rintaneula</w:t>
      </w:r>
    </w:p>
    <w:p>
      <w:r>
        <w:rPr>
          <w:b/>
        </w:rPr>
        <w:t xml:space="preserve">Tulos</w:t>
      </w:r>
    </w:p>
    <w:p>
      <w:r>
        <w:t xml:space="preserve">nimi on jotain, joka voidaan kiinnittää paitaan.</w:t>
      </w:r>
    </w:p>
    <w:p>
      <w:r>
        <w:rPr>
          <w:b/>
        </w:rPr>
        <w:t xml:space="preserve">Esimerkki 6.4204</w:t>
      </w:r>
    </w:p>
    <w:p>
      <w:r>
        <w:t xml:space="preserve">jim carrey, will smith, martin lawrence, eddie murphy, kris rock</w:t>
      </w:r>
    </w:p>
    <w:p>
      <w:r>
        <w:rPr>
          <w:b/>
        </w:rPr>
        <w:t xml:space="preserve">Tulos</w:t>
      </w:r>
    </w:p>
    <w:p>
      <w:r>
        <w:t xml:space="preserve">Nimeä hauskin nykyään elokuvissa työskentelevä mies.</w:t>
      </w:r>
    </w:p>
    <w:p>
      <w:r>
        <w:rPr>
          <w:b/>
        </w:rPr>
        <w:t xml:space="preserve">Esimerkki 6.4205</w:t>
      </w:r>
    </w:p>
    <w:p>
      <w:r>
        <w:t xml:space="preserve">paukuttaa rintaansa, murahtaa</w:t>
      </w:r>
    </w:p>
    <w:p>
      <w:r>
        <w:rPr>
          <w:b/>
        </w:rPr>
        <w:t xml:space="preserve">Tulos</w:t>
      </w:r>
    </w:p>
    <w:p>
      <w:r>
        <w:t xml:space="preserve">Nimeä jotain, mitä eläintarhan gorilla voisi tehdä, jos se haluaisi saada huomiosi.</w:t>
      </w:r>
    </w:p>
    <w:p>
      <w:r>
        <w:rPr>
          <w:b/>
        </w:rPr>
        <w:t xml:space="preserve">Esimerkki 6.4206</w:t>
      </w:r>
    </w:p>
    <w:p>
      <w:r>
        <w:t xml:space="preserve">avioliitto, lasten hankkiminen, ura, koulutus, asunnon ostaminen, eläkkeelle jääminen.</w:t>
      </w:r>
    </w:p>
    <w:p>
      <w:r>
        <w:rPr>
          <w:b/>
        </w:rPr>
        <w:t xml:space="preserve">Tulos</w:t>
      </w:r>
    </w:p>
    <w:p>
      <w:r>
        <w:t xml:space="preserve">Nimeä päätös, jonka ihmiset tekevät ja joka vaikuttaa koko heidän elämäänsä.</w:t>
      </w:r>
    </w:p>
    <w:p>
      <w:r>
        <w:rPr>
          <w:b/>
        </w:rPr>
        <w:t xml:space="preserve">Esimerkki 6.4207</w:t>
      </w:r>
    </w:p>
    <w:p>
      <w:r>
        <w:t xml:space="preserve">oprah winfrey, brad pitt, johnny depp, george clooney, jennifer aniston, kevin hart</w:t>
      </w:r>
    </w:p>
    <w:p>
      <w:r>
        <w:rPr>
          <w:b/>
        </w:rPr>
        <w:t xml:space="preserve">Tulos</w:t>
      </w:r>
    </w:p>
    <w:p>
      <w:r>
        <w:t xml:space="preserve">Nimeä julkkis, jonka kanssa haluaisit lähteä road tripille.</w:t>
      </w:r>
    </w:p>
    <w:p>
      <w:r>
        <w:rPr>
          <w:b/>
        </w:rPr>
        <w:t xml:space="preserve">Esimerkki 6.4208</w:t>
      </w:r>
    </w:p>
    <w:p>
      <w:r>
        <w:t xml:space="preserve">sulhanen ei näy, sade, mekko ei sovi päälle</w:t>
      </w:r>
    </w:p>
    <w:p>
      <w:r>
        <w:rPr>
          <w:b/>
        </w:rPr>
        <w:t xml:space="preserve">Tulos</w:t>
      </w:r>
    </w:p>
    <w:p>
      <w:r>
        <w:t xml:space="preserve">Nimeä jokin asia, jota morsian pelkää, että hänen hääpäivänään voi tapahtua.</w:t>
      </w:r>
    </w:p>
    <w:p>
      <w:r>
        <w:rPr>
          <w:b/>
        </w:rPr>
        <w:t xml:space="preserve">Esimerkki 6.4209</w:t>
      </w:r>
    </w:p>
    <w:p>
      <w:r>
        <w:t xml:space="preserve">voide, kasvojenkohotus, ei aurinkoa, rauta, botox, hymy vähemmän, kasvohoidot, kasvohoidot</w:t>
      </w:r>
    </w:p>
    <w:p>
      <w:r>
        <w:rPr>
          <w:b/>
        </w:rPr>
        <w:t xml:space="preserve">Tulos</w:t>
      </w:r>
    </w:p>
    <w:p>
      <w:r>
        <w:t xml:space="preserve">Kerro jotain, mitä ihmiset tekevät ryppyjen ehkäisemiseksi.</w:t>
      </w:r>
    </w:p>
    <w:p>
      <w:r>
        <w:rPr>
          <w:b/>
        </w:rPr>
        <w:t xml:space="preserve">Esimerkki 6.4210</w:t>
      </w:r>
    </w:p>
    <w:p>
      <w:r>
        <w:t xml:space="preserve">hevosen selässä, kävellen</w:t>
      </w:r>
    </w:p>
    <w:p>
      <w:r>
        <w:rPr>
          <w:b/>
        </w:rPr>
        <w:t xml:space="preserve">Tulos</w:t>
      </w:r>
    </w:p>
    <w:p>
      <w:r>
        <w:t xml:space="preserve">Nimeä tapa, jolla ihmiset liikkuivat ennen autojen keksimistä.</w:t>
      </w:r>
    </w:p>
    <w:p>
      <w:r>
        <w:rPr>
          <w:b/>
        </w:rPr>
        <w:t xml:space="preserve">Esimerkki 6.4211</w:t>
      </w:r>
    </w:p>
    <w:p>
      <w:r>
        <w:t xml:space="preserve">banaani, tomaatti, persikka, päärynä, omena, avokado, cantalouppi.</w:t>
      </w:r>
    </w:p>
    <w:p>
      <w:r>
        <w:rPr>
          <w:b/>
        </w:rPr>
        <w:t xml:space="preserve">Tulos</w:t>
      </w:r>
    </w:p>
    <w:p>
      <w:r>
        <w:t xml:space="preserve">Nimeä hedelmä, jonka voit ostaa ja antaa kypsyä kotona:</w:t>
      </w:r>
    </w:p>
    <w:p>
      <w:r>
        <w:rPr>
          <w:b/>
        </w:rPr>
        <w:t xml:space="preserve">Esimerkki 6.4212</w:t>
      </w:r>
    </w:p>
    <w:p>
      <w:r>
        <w:t xml:space="preserve">talo, auto, vene, uima-allas, oma yritys, turkki...</w:t>
      </w:r>
    </w:p>
    <w:p>
      <w:r>
        <w:rPr>
          <w:b/>
        </w:rPr>
        <w:t xml:space="preserve">Tulos</w:t>
      </w:r>
    </w:p>
    <w:p>
      <w:r>
        <w:t xml:space="preserve">Kerro yksi asia, jonka omistamisesta olet aina haaveillut:</w:t>
      </w:r>
    </w:p>
    <w:p>
      <w:r>
        <w:rPr>
          <w:b/>
        </w:rPr>
        <w:t xml:space="preserve">Esimerkki 6.4213</w:t>
      </w:r>
    </w:p>
    <w:p>
      <w:r>
        <w:t xml:space="preserve">kolmekymmentä, kaksikymmentäviisi, kaksikymmentäseitsemän, kaksikymmentäyhdeksän, kaksikymmentäkahdeksan, kaksikymmentäkuusi</w:t>
      </w:r>
    </w:p>
    <w:p>
      <w:r>
        <w:rPr>
          <w:b/>
        </w:rPr>
        <w:t xml:space="preserve">Tulos</w:t>
      </w:r>
    </w:p>
    <w:p>
      <w:r>
        <w:t xml:space="preserve">Nimeä ikä, jolloin nainen muuttuu "beibistä" "ma'amiksi".</w:t>
      </w:r>
    </w:p>
    <w:p>
      <w:r>
        <w:rPr>
          <w:b/>
        </w:rPr>
        <w:t xml:space="preserve">Esimerkki 6.4214</w:t>
      </w:r>
    </w:p>
    <w:p>
      <w:r>
        <w:t xml:space="preserve">alusvaatteet, sukat, liinavaatteet, paidat</w:t>
      </w:r>
    </w:p>
    <w:p>
      <w:r>
        <w:rPr>
          <w:b/>
        </w:rPr>
        <w:t xml:space="preserve">Tulos</w:t>
      </w:r>
    </w:p>
    <w:p>
      <w:r>
        <w:t xml:space="preserve">Nimeä jokin asia, jonka vain pakonomaisen siisti ihminen silittää.</w:t>
      </w:r>
    </w:p>
    <w:p>
      <w:r>
        <w:rPr>
          <w:b/>
        </w:rPr>
        <w:t xml:space="preserve">Esimerkki 6.4215</w:t>
      </w:r>
    </w:p>
    <w:p>
      <w:r>
        <w:t xml:space="preserve">uimaan, pyöräilemään, lukemaan, heittämään palloa...</w:t>
      </w:r>
    </w:p>
    <w:p>
      <w:r>
        <w:rPr>
          <w:b/>
        </w:rPr>
        <w:t xml:space="preserve">Tulos</w:t>
      </w:r>
    </w:p>
    <w:p>
      <w:r>
        <w:t xml:space="preserve">mainitse jotain, mitä vanhemmat opettavat lapsilleen kesällä.</w:t>
      </w:r>
    </w:p>
    <w:p>
      <w:r>
        <w:rPr>
          <w:b/>
        </w:rPr>
        <w:t xml:space="preserve">Esimerkki 6.4216</w:t>
      </w:r>
    </w:p>
    <w:p>
      <w:r>
        <w:t xml:space="preserve">tulppaanit, puukengät, juusto, tuulimyllyt</w:t>
      </w:r>
    </w:p>
    <w:p>
      <w:r>
        <w:rPr>
          <w:b/>
        </w:rPr>
        <w:t xml:space="preserve">Tulos</w:t>
      </w:r>
    </w:p>
    <w:p>
      <w:r>
        <w:t xml:space="preserve">mainitse jokin asia, josta Hollanti on kuuluisa.</w:t>
      </w:r>
    </w:p>
    <w:p>
      <w:r>
        <w:rPr>
          <w:b/>
        </w:rPr>
        <w:t xml:space="preserve">Esimerkki 6.4217</w:t>
      </w:r>
    </w:p>
    <w:p>
      <w:r>
        <w:t xml:space="preserve">shampoo, hiustenleikkaus, kampa, hiusgeeli, hiuslakka, hattu, transplantaatio, rogaine</w:t>
      </w:r>
    </w:p>
    <w:p>
      <w:r>
        <w:rPr>
          <w:b/>
        </w:rPr>
        <w:t xml:space="preserve">Tulos</w:t>
      </w:r>
    </w:p>
    <w:p>
      <w:r>
        <w:t xml:space="preserve">Kerro jokin asia, jossa mies säästää rahaa, jos hän on kalju.</w:t>
      </w:r>
    </w:p>
    <w:p>
      <w:r>
        <w:rPr>
          <w:b/>
        </w:rPr>
        <w:t xml:space="preserve">Esimerkki 6.4218</w:t>
      </w:r>
    </w:p>
    <w:p>
      <w:r>
        <w:t xml:space="preserve">Simpsonit, Looney Tunes, Flintstones, South Park, King of the Hill, Jetsonit</w:t>
      </w:r>
    </w:p>
    <w:p>
      <w:r>
        <w:rPr>
          <w:b/>
        </w:rPr>
        <w:t xml:space="preserve">Tulos</w:t>
      </w:r>
    </w:p>
    <w:p>
      <w:r>
        <w:t xml:space="preserve">Nimeä piirretty tv-sarja, jota aikuisetkin katsovat mielellään.</w:t>
      </w:r>
    </w:p>
    <w:p>
      <w:r>
        <w:rPr>
          <w:b/>
        </w:rPr>
        <w:t xml:space="preserve">Esimerkki 6.4219</w:t>
      </w:r>
    </w:p>
    <w:p>
      <w:r>
        <w:t xml:space="preserve">kuponkeja, maitoa, lihaa, pysäköintimittari, ajokortti, luottokortit</w:t>
      </w:r>
    </w:p>
    <w:p>
      <w:r>
        <w:rPr>
          <w:b/>
        </w:rPr>
        <w:t xml:space="preserve">Tulos</w:t>
      </w:r>
    </w:p>
    <w:p>
      <w:r>
        <w:t xml:space="preserve">nimeä jotain, joka vanhenee.</w:t>
      </w:r>
    </w:p>
    <w:p>
      <w:r>
        <w:rPr>
          <w:b/>
        </w:rPr>
        <w:t xml:space="preserve">Esimerkki 6.4220</w:t>
      </w:r>
    </w:p>
    <w:p>
      <w:r>
        <w:t xml:space="preserve">halloween, pääsiäinen, joulu</w:t>
      </w:r>
    </w:p>
    <w:p>
      <w:r>
        <w:rPr>
          <w:b/>
        </w:rPr>
        <w:t xml:space="preserve">Tulos</w:t>
      </w:r>
    </w:p>
    <w:p>
      <w:r>
        <w:t xml:space="preserve">Kerro tilaisuus, jolloin vanhemmat antavat lastensa syödä karkkia.</w:t>
      </w:r>
    </w:p>
    <w:p>
      <w:r>
        <w:rPr>
          <w:b/>
        </w:rPr>
        <w:t xml:space="preserve">Esimerkki 6.4221</w:t>
      </w:r>
    </w:p>
    <w:p>
      <w:r>
        <w:t xml:space="preserve">kalastusvavat, syötit, koukut, uistimet.</w:t>
      </w:r>
    </w:p>
    <w:p>
      <w:r>
        <w:rPr>
          <w:b/>
        </w:rPr>
        <w:t xml:space="preserve">Tulos</w:t>
      </w:r>
    </w:p>
    <w:p>
      <w:r>
        <w:t xml:space="preserve">nimeä jotain, mitä tarvitset kalastusta varten.</w:t>
      </w:r>
    </w:p>
    <w:p>
      <w:r>
        <w:rPr>
          <w:b/>
        </w:rPr>
        <w:t xml:space="preserve">Esimerkki 6.4222</w:t>
      </w:r>
    </w:p>
    <w:p>
      <w:r>
        <w:t xml:space="preserve">liesi, tulitikut, tv, lasi</w:t>
      </w:r>
    </w:p>
    <w:p>
      <w:r>
        <w:rPr>
          <w:b/>
        </w:rPr>
        <w:t xml:space="preserve">Tulos</w:t>
      </w:r>
    </w:p>
    <w:p>
      <w:r>
        <w:t xml:space="preserve">Nimeä jokin asia, johon vanhempi kieltää lastaan koskemasta.</w:t>
      </w:r>
    </w:p>
    <w:p>
      <w:r>
        <w:rPr>
          <w:b/>
        </w:rPr>
        <w:t xml:space="preserve">Esimerkki 6.4223</w:t>
      </w:r>
    </w:p>
    <w:p>
      <w:r>
        <w:t xml:space="preserve">juorut, ruoka, vaatteet, ostosvinkit, meikki, aika, ostosvinkit, ruoka</w:t>
      </w:r>
    </w:p>
    <w:p>
      <w:r>
        <w:rPr>
          <w:b/>
        </w:rPr>
        <w:t xml:space="preserve">Tulos</w:t>
      </w:r>
    </w:p>
    <w:p>
      <w:r>
        <w:t xml:space="preserve">nimeä jotain, jonka naiset rakastavat jakaa ystäviensä kanssa.</w:t>
      </w:r>
    </w:p>
    <w:p>
      <w:r>
        <w:rPr>
          <w:b/>
        </w:rPr>
        <w:t xml:space="preserve">Esimerkki 6.4224</w:t>
      </w:r>
    </w:p>
    <w:p>
      <w:r>
        <w:t xml:space="preserve">lataa sisältöä, keskustele, pelaa pelejä, väijy, löydä ihmisiä.</w:t>
      </w:r>
    </w:p>
    <w:p>
      <w:r>
        <w:rPr>
          <w:b/>
        </w:rPr>
        <w:t xml:space="preserve">Tulos</w:t>
      </w:r>
    </w:p>
    <w:p>
      <w:r>
        <w:t xml:space="preserve">nimeä jotain, mitä ihmiset tekevät Facebookissa.</w:t>
      </w:r>
    </w:p>
    <w:p>
      <w:r>
        <w:rPr>
          <w:b/>
        </w:rPr>
        <w:t xml:space="preserve">Tulos</w:t>
      </w:r>
    </w:p>
    <w:p>
      <w:r>
        <w:t xml:space="preserve">nimeä jotain, mitä saatat tehdä Facebookissa.</w:t>
      </w:r>
    </w:p>
    <w:p>
      <w:r>
        <w:rPr>
          <w:b/>
        </w:rPr>
        <w:t xml:space="preserve">Esimerkki 6.4225</w:t>
      </w:r>
    </w:p>
    <w:p>
      <w:r>
        <w:t xml:space="preserve">rikki tv, kaapeli/sähkö pois päältä, rangaistus, lomalla, sähkölasku maksamatta, ei mitään hyvää päällä, luopui paastonaikana.</w:t>
      </w:r>
    </w:p>
    <w:p>
      <w:r>
        <w:rPr>
          <w:b/>
        </w:rPr>
        <w:t xml:space="preserve">Tulos</w:t>
      </w:r>
    </w:p>
    <w:p>
      <w:r>
        <w:t xml:space="preserve">Kerro syy, miksi voisit olla viikon ilman televisiota.</w:t>
      </w:r>
    </w:p>
    <w:p>
      <w:r>
        <w:rPr>
          <w:b/>
        </w:rPr>
        <w:t xml:space="preserve">Esimerkki 6.4226</w:t>
      </w:r>
    </w:p>
    <w:p>
      <w:r>
        <w:t xml:space="preserve">ruokailuvälineet, pöytäliina, lautaset, lautasmatot, pöytäliina</w:t>
      </w:r>
    </w:p>
    <w:p>
      <w:r>
        <w:rPr>
          <w:b/>
        </w:rPr>
        <w:t xml:space="preserve">Tulos</w:t>
      </w:r>
    </w:p>
    <w:p>
      <w:r>
        <w:t xml:space="preserve">nimeä jotain, mitä tarvitset pöydän kattamiseen.</w:t>
      </w:r>
    </w:p>
    <w:p>
      <w:r>
        <w:rPr>
          <w:b/>
        </w:rPr>
        <w:t xml:space="preserve">Esimerkki 6.4227</w:t>
      </w:r>
    </w:p>
    <w:p>
      <w:r>
        <w:t xml:space="preserve">sairaanhoitaja, lääkäri, äiti, hoitaja</w:t>
      </w:r>
    </w:p>
    <w:p>
      <w:r>
        <w:rPr>
          <w:b/>
        </w:rPr>
        <w:t xml:space="preserve">Tulos</w:t>
      </w:r>
    </w:p>
    <w:p>
      <w:r>
        <w:t xml:space="preserve">Nimeä joku, jonka tehtävänä on huolehtia ihmisistä.</w:t>
      </w:r>
    </w:p>
    <w:p>
      <w:r>
        <w:rPr>
          <w:b/>
        </w:rPr>
        <w:t xml:space="preserve">Esimerkki 6.4228</w:t>
      </w:r>
    </w:p>
    <w:p>
      <w:r>
        <w:t xml:space="preserve">nopeusrajoitusmerkki, tie, katulinjat, suojakaide.</w:t>
      </w:r>
    </w:p>
    <w:p>
      <w:r>
        <w:rPr>
          <w:b/>
        </w:rPr>
        <w:t xml:space="preserve">Tulos</w:t>
      </w:r>
    </w:p>
    <w:p>
      <w:r>
        <w:t xml:space="preserve">Nimeä jokin maantiellä oleva asia, joka ei liiku.</w:t>
      </w:r>
    </w:p>
    <w:p>
      <w:r>
        <w:rPr>
          <w:b/>
        </w:rPr>
        <w:t xml:space="preserve">Tulos</w:t>
      </w:r>
    </w:p>
    <w:p>
      <w:r>
        <w:t xml:space="preserve">Nimeä jokin valtatiellä oleva asia, joka ei liiku.</w:t>
      </w:r>
    </w:p>
    <w:p>
      <w:r>
        <w:rPr>
          <w:b/>
        </w:rPr>
        <w:t xml:space="preserve">Esimerkki 6.4229</w:t>
      </w:r>
    </w:p>
    <w:p>
      <w:r>
        <w:t xml:space="preserve">arpajaiset, pokeri, perheriita, Kuka haluaa miljonääriksi, blackjack</w:t>
      </w:r>
    </w:p>
    <w:p>
      <w:r>
        <w:rPr>
          <w:b/>
        </w:rPr>
        <w:t xml:space="preserve">Tulos</w:t>
      </w:r>
    </w:p>
    <w:p>
      <w:r>
        <w:t xml:space="preserve">Nimeä peli, jolla voit voittaa paljon rahaa.</w:t>
      </w:r>
    </w:p>
    <w:p>
      <w:r>
        <w:rPr>
          <w:b/>
        </w:rPr>
        <w:t xml:space="preserve">Esimerkki 6.4230</w:t>
      </w:r>
    </w:p>
    <w:p>
      <w:r>
        <w:t xml:space="preserve">syntymäpäivä, valmistuminen, joulu, häät, vuosipäivä, kaste.</w:t>
      </w:r>
    </w:p>
    <w:p>
      <w:r>
        <w:rPr>
          <w:b/>
        </w:rPr>
        <w:t xml:space="preserve">Tulos</w:t>
      </w:r>
    </w:p>
    <w:p>
      <w:r>
        <w:t xml:space="preserve">Nimeä tilaisuus, johon isovanhemmat tulevat aina paikalle.</w:t>
      </w:r>
    </w:p>
    <w:p>
      <w:r>
        <w:rPr>
          <w:b/>
        </w:rPr>
        <w:t xml:space="preserve">Esimerkki 6.4231</w:t>
      </w:r>
    </w:p>
    <w:p>
      <w:r>
        <w:t xml:space="preserve">suuteleminen/suhteen läheisyys, urheilu, pysäköinti, tanssiminen, ruoanlaitto, tavaroiden korjaaminen.</w:t>
      </w:r>
    </w:p>
    <w:p>
      <w:r>
        <w:rPr>
          <w:b/>
        </w:rPr>
        <w:t xml:space="preserve">Tulos</w:t>
      </w:r>
    </w:p>
    <w:p>
      <w:r>
        <w:t xml:space="preserve">Nimeä jokin asia, jossa mies sanoo olevansa loistava, vaikka hän on oikeasti ihan ok.</w:t>
      </w:r>
    </w:p>
    <w:p>
      <w:r>
        <w:rPr>
          <w:b/>
        </w:rPr>
        <w:t xml:space="preserve">Esimerkki 6.4232</w:t>
      </w:r>
    </w:p>
    <w:p>
      <w:r>
        <w:t xml:space="preserve">angelina jolie, brad pitt, jay-z, jada pinkett smith, tom cruise, brad pitt, jada pinkett smith</w:t>
      </w:r>
    </w:p>
    <w:p>
      <w:r>
        <w:rPr>
          <w:b/>
        </w:rPr>
        <w:t xml:space="preserve">Tulos</w:t>
      </w:r>
    </w:p>
    <w:p>
      <w:r>
        <w:t xml:space="preserve">nimeä julkkis, jonka kanssa haluaisit vaihtaa puolisoa.</w:t>
      </w:r>
    </w:p>
    <w:p>
      <w:r>
        <w:rPr>
          <w:b/>
        </w:rPr>
        <w:t xml:space="preserve">Esimerkki 6.4233</w:t>
      </w:r>
    </w:p>
    <w:p>
      <w:r>
        <w:t xml:space="preserve">treffit, juhlat, lääkärin tapaaminen, ruoka, kampaajan tapaaminen</w:t>
      </w:r>
    </w:p>
    <w:p>
      <w:r>
        <w:rPr>
          <w:b/>
        </w:rPr>
        <w:t xml:space="preserve">Tulos</w:t>
      </w:r>
    </w:p>
    <w:p>
      <w:r>
        <w:t xml:space="preserve">nimeä jotain, jonka peruuttaminen viime hetkellä on epäkohteliasta.</w:t>
      </w:r>
    </w:p>
    <w:p>
      <w:r>
        <w:rPr>
          <w:b/>
        </w:rPr>
        <w:t xml:space="preserve">Esimerkki 6.4234</w:t>
      </w:r>
    </w:p>
    <w:p>
      <w:r>
        <w:t xml:space="preserve">olutta, limsaa, jäätelöä, pizzaa, sipsejä, donitseja...</w:t>
      </w:r>
    </w:p>
    <w:p>
      <w:r>
        <w:rPr>
          <w:b/>
        </w:rPr>
        <w:t xml:space="preserve">Tulos</w:t>
      </w:r>
    </w:p>
    <w:p>
      <w:r>
        <w:t xml:space="preserve">nimeä tietty ruoka tai juoma, joka on eniten vastuussa vatsasi koosta.</w:t>
      </w:r>
    </w:p>
    <w:p>
      <w:r>
        <w:rPr>
          <w:b/>
        </w:rPr>
        <w:t xml:space="preserve">Esimerkki 6.4235</w:t>
      </w:r>
    </w:p>
    <w:p>
      <w:r>
        <w:t xml:space="preserve">karkkia, jäätelöä, pizzaa, suklaata, keksejä, kakkua.</w:t>
      </w:r>
    </w:p>
    <w:p>
      <w:r>
        <w:rPr>
          <w:b/>
        </w:rPr>
        <w:t xml:space="preserve">Tulos</w:t>
      </w:r>
    </w:p>
    <w:p>
      <w:r>
        <w:t xml:space="preserve">Nimeä jokin asia, jota useimmat lapset söisivät, kunnes söisivät itsensä sairaaksi.</w:t>
      </w:r>
    </w:p>
    <w:p>
      <w:r>
        <w:rPr>
          <w:b/>
        </w:rPr>
        <w:t xml:space="preserve">Esimerkki 6.4236</w:t>
      </w:r>
    </w:p>
    <w:p>
      <w:r>
        <w:t xml:space="preserve">rahaa, olutta</w:t>
      </w:r>
    </w:p>
    <w:p>
      <w:r>
        <w:rPr>
          <w:b/>
        </w:rPr>
        <w:t xml:space="preserve">Tulos</w:t>
      </w:r>
    </w:p>
    <w:p>
      <w:r>
        <w:t xml:space="preserve">Nimeä jotain, jonka mies voisi ottaa mukaansa pokeripeliin.</w:t>
      </w:r>
    </w:p>
    <w:p>
      <w:r>
        <w:rPr>
          <w:b/>
        </w:rPr>
        <w:t xml:space="preserve">Esimerkki 6.4237</w:t>
      </w:r>
    </w:p>
    <w:p>
      <w:r>
        <w:t xml:space="preserve">vatsa, vatsa, vatsa, vatsalihakset, leipätakapala</w:t>
      </w:r>
    </w:p>
    <w:p>
      <w:r>
        <w:rPr>
          <w:b/>
        </w:rPr>
        <w:t xml:space="preserve">Tulos</w:t>
      </w:r>
    </w:p>
    <w:p>
      <w:r>
        <w:t xml:space="preserve">nimeä slangisanaa "vatsa".</w:t>
      </w:r>
    </w:p>
    <w:p>
      <w:r>
        <w:rPr>
          <w:b/>
        </w:rPr>
        <w:t xml:space="preserve">Esimerkki 6.4238</w:t>
      </w:r>
    </w:p>
    <w:p>
      <w:r>
        <w:t xml:space="preserve">Mikki Hiiri, Mikki Pupu, Mikki Hiiri, Scooby Doo, Tweety, Winnie Puh.</w:t>
      </w:r>
    </w:p>
    <w:p>
      <w:r>
        <w:rPr>
          <w:b/>
        </w:rPr>
        <w:t xml:space="preserve">Tulos</w:t>
      </w:r>
    </w:p>
    <w:p>
      <w:r>
        <w:t xml:space="preserve">nimeä lapsuutesi rakastettu piirroshahmo.</w:t>
      </w:r>
    </w:p>
    <w:p>
      <w:r>
        <w:rPr>
          <w:b/>
        </w:rPr>
        <w:t xml:space="preserve">Esimerkki 6.4239</w:t>
      </w:r>
    </w:p>
    <w:p>
      <w:r>
        <w:t xml:space="preserve">aasi, härkä, moottoripyörä, kuorma-auto, juna, toinen hevonen, polkupyörä</w:t>
      </w:r>
    </w:p>
    <w:p>
      <w:r>
        <w:rPr>
          <w:b/>
        </w:rPr>
        <w:t xml:space="preserve">Tulos</w:t>
      </w:r>
    </w:p>
    <w:p>
      <w:r>
        <w:t xml:space="preserve">nimeä jotain, jolla cowboy voisi ratsastaa, jos hän menettäisi hevosensa.</w:t>
      </w:r>
    </w:p>
    <w:p>
      <w:r>
        <w:rPr>
          <w:b/>
        </w:rPr>
        <w:t xml:space="preserve">Esimerkki 6.4240</w:t>
      </w:r>
    </w:p>
    <w:p>
      <w:r>
        <w:t xml:space="preserve">hengenpelastaja, sukeltaja</w:t>
      </w:r>
    </w:p>
    <w:p>
      <w:r>
        <w:rPr>
          <w:b/>
        </w:rPr>
        <w:t xml:space="preserve">Tulos</w:t>
      </w:r>
    </w:p>
    <w:p>
      <w:r>
        <w:t xml:space="preserve">nimi huono työ sellaiselle, joka pelkää vettä.</w:t>
      </w:r>
    </w:p>
    <w:p>
      <w:r>
        <w:rPr>
          <w:b/>
        </w:rPr>
        <w:t xml:space="preserve">Esimerkki 6.4241</w:t>
      </w:r>
    </w:p>
    <w:p>
      <w:r>
        <w:t xml:space="preserve">terveydenhuolto, opettaja, puhtaanapito, lentoyhtiö, kuljetusliikenne, autoteollisuus.</w:t>
      </w:r>
    </w:p>
    <w:p>
      <w:r>
        <w:rPr>
          <w:b/>
        </w:rPr>
        <w:t xml:space="preserve">Tulos</w:t>
      </w:r>
    </w:p>
    <w:p>
      <w:r>
        <w:t xml:space="preserve">Nimeä ala, jolla työntekijöiden lakko olisi hankala.</w:t>
      </w:r>
    </w:p>
    <w:p>
      <w:r>
        <w:rPr>
          <w:b/>
        </w:rPr>
        <w:t xml:space="preserve">Esimerkki 6.4242</w:t>
      </w:r>
    </w:p>
    <w:p>
      <w:r>
        <w:t xml:space="preserve">george washington, abraham lincoln, thomas jefferson, benjamin franklin</w:t>
      </w:r>
    </w:p>
    <w:p>
      <w:r>
        <w:rPr>
          <w:b/>
        </w:rPr>
        <w:t xml:space="preserve">Tulos</w:t>
      </w:r>
    </w:p>
    <w:p>
      <w:r>
        <w:t xml:space="preserve">Nimeä joku, jota amerikkalaiset pitävät yhtenä "perustajaisistämme".</w:t>
      </w:r>
    </w:p>
    <w:p>
      <w:r>
        <w:rPr>
          <w:b/>
        </w:rPr>
        <w:t xml:space="preserve">Esimerkki 6.4243</w:t>
      </w:r>
    </w:p>
    <w:p>
      <w:r>
        <w:t xml:space="preserve">kukat, puut, lintukylpylä, nurmikon tontut, nurmikon koristeet, lipputanko</w:t>
      </w:r>
    </w:p>
    <w:p>
      <w:r>
        <w:rPr>
          <w:b/>
        </w:rPr>
        <w:t xml:space="preserve">Tulos</w:t>
      </w:r>
    </w:p>
    <w:p>
      <w:r>
        <w:t xml:space="preserve">nimeä jotain, jonka ihmiset laittavat etupihalleen.</w:t>
      </w:r>
    </w:p>
    <w:p>
      <w:r>
        <w:rPr>
          <w:b/>
        </w:rPr>
        <w:t xml:space="preserve">Esimerkki 6.4244</w:t>
      </w:r>
    </w:p>
    <w:p>
      <w:r>
        <w:t xml:space="preserve">liesi, juokseva vesi, silitysrauta, televisio, valot, ilmastointilaite</w:t>
      </w:r>
    </w:p>
    <w:p>
      <w:r>
        <w:rPr>
          <w:b/>
        </w:rPr>
        <w:t xml:space="preserve">Tulos</w:t>
      </w:r>
    </w:p>
    <w:p>
      <w:r>
        <w:t xml:space="preserve">Nimeä jokin asia, jota et haluaisi jättää päälle, jos lähdet lomalle.</w:t>
      </w:r>
    </w:p>
    <w:p>
      <w:r>
        <w:rPr>
          <w:b/>
        </w:rPr>
        <w:t xml:space="preserve">Esimerkki 6.4245</w:t>
      </w:r>
    </w:p>
    <w:p>
      <w:r>
        <w:t xml:space="preserve">ambulanssi, pyörätuoli, paarit, helikopteri, sänky, sairaalasänky, sairaalasänky</w:t>
      </w:r>
    </w:p>
    <w:p>
      <w:r>
        <w:rPr>
          <w:b/>
        </w:rPr>
        <w:t xml:space="preserve">Tulos</w:t>
      </w:r>
    </w:p>
    <w:p>
      <w:r>
        <w:t xml:space="preserve">Nimeä jokin asia, jota sairaala käyttää potilaiden kuljettamiseen.</w:t>
      </w:r>
    </w:p>
    <w:p>
      <w:r>
        <w:rPr>
          <w:b/>
        </w:rPr>
        <w:t xml:space="preserve">Esimerkki 6.4246</w:t>
      </w:r>
    </w:p>
    <w:p>
      <w:r>
        <w:t xml:space="preserve">kynä, tietokone, paperi, ideat, kirjoituskone, tarina, tarina</w:t>
      </w:r>
    </w:p>
    <w:p>
      <w:r>
        <w:rPr>
          <w:b/>
        </w:rPr>
        <w:t xml:space="preserve">Tulos</w:t>
      </w:r>
    </w:p>
    <w:p>
      <w:r>
        <w:t xml:space="preserve">nimeä jotain, mitä kirjailija tarvitsee kirjoittaakseen kirjan.</w:t>
      </w:r>
    </w:p>
    <w:p>
      <w:r>
        <w:rPr>
          <w:b/>
        </w:rPr>
        <w:t xml:space="preserve">Esimerkki 6.4247</w:t>
      </w:r>
    </w:p>
    <w:p>
      <w:r>
        <w:t xml:space="preserve">torakka, kärpänen, hyttyset, muurahaiset, hämähäkki, mehiläinen</w:t>
      </w:r>
    </w:p>
    <w:p>
      <w:r>
        <w:rPr>
          <w:b/>
        </w:rPr>
        <w:t xml:space="preserve">Tulos</w:t>
      </w:r>
    </w:p>
    <w:p>
      <w:r>
        <w:t xml:space="preserve">Nimeä ärsyttävä ötökkä, jonka joku saattaa löytää talostaan.</w:t>
      </w:r>
    </w:p>
    <w:p>
      <w:r>
        <w:rPr>
          <w:b/>
        </w:rPr>
        <w:t xml:space="preserve">Esimerkki 6.4248</w:t>
      </w:r>
    </w:p>
    <w:p>
      <w:r>
        <w:t xml:space="preserve">konsertti, baarit, satamastadion, yökerho, ostoskeskus, lentoasema</w:t>
      </w:r>
    </w:p>
    <w:p>
      <w:r>
        <w:rPr>
          <w:b/>
        </w:rPr>
        <w:t xml:space="preserve">Tulos</w:t>
      </w:r>
    </w:p>
    <w:p>
      <w:r>
        <w:t xml:space="preserve">Nimeä paikka, joka on yleensä hyvin äänekäs.</w:t>
      </w:r>
    </w:p>
    <w:p>
      <w:r>
        <w:rPr>
          <w:b/>
        </w:rPr>
        <w:t xml:space="preserve">Esimerkki 6.4249</w:t>
      </w:r>
    </w:p>
    <w:p>
      <w:r>
        <w:t xml:space="preserve">epäterveellinen syöminen, tupakointi, valehtelu, kumppanin pettäminen, juominen.</w:t>
      </w:r>
    </w:p>
    <w:p>
      <w:r>
        <w:rPr>
          <w:b/>
        </w:rPr>
        <w:t xml:space="preserve">Tulos</w:t>
      </w:r>
    </w:p>
    <w:p>
      <w:r>
        <w:t xml:space="preserve">nimeä jokin asia, jota jatkat, vaikka tiedät sen olevan väärin.</w:t>
      </w:r>
    </w:p>
    <w:p>
      <w:r>
        <w:rPr>
          <w:b/>
        </w:rPr>
        <w:t xml:space="preserve">Esimerkki 6.4250</w:t>
      </w:r>
    </w:p>
    <w:p>
      <w:r>
        <w:t xml:space="preserve">hiukset, kasvot, silmät, hampaat</w:t>
      </w:r>
    </w:p>
    <w:p>
      <w:r>
        <w:rPr>
          <w:b/>
        </w:rPr>
        <w:t xml:space="preserve">Tulos</w:t>
      </w:r>
    </w:p>
    <w:p>
      <w:r>
        <w:t xml:space="preserve">Nimeä jokin tietty ruumiinosa, joka näyttää kauhealta heti aamusta.</w:t>
      </w:r>
    </w:p>
    <w:p>
      <w:r>
        <w:rPr>
          <w:b/>
        </w:rPr>
        <w:t xml:space="preserve">Esimerkki 6.4251</w:t>
      </w:r>
    </w:p>
    <w:p>
      <w:r>
        <w:t xml:space="preserve">piikkisika, haisunäätä, käärme, siili...</w:t>
      </w:r>
    </w:p>
    <w:p>
      <w:r>
        <w:rPr>
          <w:b/>
        </w:rPr>
        <w:t xml:space="preserve">Tulos</w:t>
      </w:r>
    </w:p>
    <w:p>
      <w:r>
        <w:t xml:space="preserve">Nimeä eläin, jota et haluaisi halata.</w:t>
      </w:r>
    </w:p>
    <w:p>
      <w:r>
        <w:rPr>
          <w:b/>
        </w:rPr>
        <w:t xml:space="preserve">Esimerkki 6.4252</w:t>
      </w:r>
    </w:p>
    <w:p>
      <w:r>
        <w:t xml:space="preserve">aurinko, pieni painatus, valo, kova tuuli, sipulit, viinirypäleiden hedelmät.</w:t>
      </w:r>
    </w:p>
    <w:p>
      <w:r>
        <w:rPr>
          <w:b/>
        </w:rPr>
        <w:t xml:space="preserve">Tulos</w:t>
      </w:r>
    </w:p>
    <w:p>
      <w:r>
        <w:t xml:space="preserve">Nimeä jokin asia, joka saa sinut siristelemään silmiäsi.</w:t>
      </w:r>
    </w:p>
    <w:p>
      <w:r>
        <w:rPr>
          <w:b/>
        </w:rPr>
        <w:t xml:space="preserve">Esimerkki 6.4253</w:t>
      </w:r>
    </w:p>
    <w:p>
      <w:r>
        <w:t xml:space="preserve">partakone, työkalut, televisio, lepotuoli, suihku, kylpyhuone, sohva, stereot, kaukosäädin, kaukosäädin</w:t>
      </w:r>
    </w:p>
    <w:p>
      <w:r>
        <w:rPr>
          <w:b/>
        </w:rPr>
        <w:t xml:space="preserve">Tulos</w:t>
      </w:r>
    </w:p>
    <w:p>
      <w:r>
        <w:t xml:space="preserve">Nimeä jokin kodin osa, jota miehet käyttävät enemmän kuin naiset:</w:t>
      </w:r>
    </w:p>
    <w:p>
      <w:r>
        <w:rPr>
          <w:b/>
        </w:rPr>
        <w:t xml:space="preserve">Esimerkki 6.4254</w:t>
      </w:r>
    </w:p>
    <w:p>
      <w:r>
        <w:t xml:space="preserve">kenia, zimbabwe, etelä-afrikka, nigeria, kongo</w:t>
      </w:r>
    </w:p>
    <w:p>
      <w:r>
        <w:rPr>
          <w:b/>
        </w:rPr>
        <w:t xml:space="preserve">Tulos</w:t>
      </w:r>
    </w:p>
    <w:p>
      <w:r>
        <w:t xml:space="preserve">Nimeä afrikkalainen maa, joka on tunnettu villieläimistään.</w:t>
      </w:r>
    </w:p>
    <w:p>
      <w:r>
        <w:rPr>
          <w:b/>
        </w:rPr>
        <w:t xml:space="preserve">Esimerkki 6.4255</w:t>
      </w:r>
    </w:p>
    <w:p>
      <w:r>
        <w:t xml:space="preserve">hän rakastaa häntä, lahjat, iloinen, maine, maine.</w:t>
      </w:r>
    </w:p>
    <w:p>
      <w:r>
        <w:rPr>
          <w:b/>
        </w:rPr>
        <w:t xml:space="preserve">Tulos</w:t>
      </w:r>
    </w:p>
    <w:p>
      <w:r>
        <w:t xml:space="preserve">Kerro syy, miksi rouva Clause on voinut pysyä Santa Clausen kanssa kaikki nämä vuodet.</w:t>
      </w:r>
    </w:p>
    <w:p>
      <w:r>
        <w:rPr>
          <w:b/>
        </w:rPr>
        <w:t xml:space="preserve">Esimerkki 6.4256</w:t>
      </w:r>
    </w:p>
    <w:p>
      <w:r>
        <w:t xml:space="preserve">silmälappu, hattu, kaulaliina, koukku</w:t>
      </w:r>
    </w:p>
    <w:p>
      <w:r>
        <w:rPr>
          <w:b/>
        </w:rPr>
        <w:t xml:space="preserve">Tulos</w:t>
      </w:r>
    </w:p>
    <w:p>
      <w:r>
        <w:t xml:space="preserve">Nimeä jotain, mitä pitäisi käyttää, jos yrittäisi pukeutua kuin merirosvo.</w:t>
      </w:r>
    </w:p>
    <w:p>
      <w:r>
        <w:rPr>
          <w:b/>
        </w:rPr>
        <w:t xml:space="preserve">Esimerkki 6.4257</w:t>
      </w:r>
    </w:p>
    <w:p>
      <w:r>
        <w:t xml:space="preserve">romeo ja juliet, hamlet, macbeth, kauppamatkustajan kuolema, meidän kaupunki</w:t>
      </w:r>
    </w:p>
    <w:p>
      <w:r>
        <w:rPr>
          <w:b/>
        </w:rPr>
        <w:t xml:space="preserve">Tulos</w:t>
      </w:r>
    </w:p>
    <w:p>
      <w:r>
        <w:t xml:space="preserve">Nimeä näytelmä, jonka lukiolainen voisi lukea.</w:t>
      </w:r>
    </w:p>
    <w:p>
      <w:r>
        <w:rPr>
          <w:b/>
        </w:rPr>
        <w:t xml:space="preserve">Esimerkki 6.4258</w:t>
      </w:r>
    </w:p>
    <w:p>
      <w:r>
        <w:t xml:space="preserve">työ/työpaikka, häät, oikeudenkäynti/valamiehistön tehtävät, koulun toiminta.</w:t>
      </w:r>
    </w:p>
    <w:p>
      <w:r>
        <w:rPr>
          <w:b/>
        </w:rPr>
        <w:t xml:space="preserve">Tulos</w:t>
      </w:r>
    </w:p>
    <w:p>
      <w:r>
        <w:t xml:space="preserve">nimeä jokin asia, johon sinun on parasta saapua ajoissa.</w:t>
      </w:r>
    </w:p>
    <w:p>
      <w:r>
        <w:rPr>
          <w:b/>
        </w:rPr>
        <w:t xml:space="preserve">Esimerkki 6.4259</w:t>
      </w:r>
    </w:p>
    <w:p>
      <w:r>
        <w:t xml:space="preserve">rento pukeutuminen, uni</w:t>
      </w:r>
    </w:p>
    <w:p>
      <w:r>
        <w:rPr>
          <w:b/>
        </w:rPr>
        <w:t xml:space="preserve">Tulos</w:t>
      </w:r>
    </w:p>
    <w:p>
      <w:r>
        <w:t xml:space="preserve">Kerro jokin asia, jonka tekisit toisin, jos työskentelisit toimiston sijasta kotona.</w:t>
      </w:r>
    </w:p>
    <w:p>
      <w:r>
        <w:rPr>
          <w:b/>
        </w:rPr>
        <w:t xml:space="preserve">Esimerkki 6.4260</w:t>
      </w:r>
    </w:p>
    <w:p>
      <w:r>
        <w:t xml:space="preserve">yskä, vauva, aivastelu, puhuminen, kuorsaus, kännykkä.</w:t>
      </w:r>
    </w:p>
    <w:p>
      <w:r>
        <w:rPr>
          <w:b/>
        </w:rPr>
        <w:t xml:space="preserve">Tulos</w:t>
      </w:r>
    </w:p>
    <w:p>
      <w:r>
        <w:t xml:space="preserve">Mainitse jokin asia, jonka voit usein kuulla, kun kirkossa on hyvin hiljaista.</w:t>
      </w:r>
    </w:p>
    <w:p>
      <w:r>
        <w:rPr>
          <w:b/>
        </w:rPr>
        <w:t xml:space="preserve">Esimerkki 6.4261</w:t>
      </w:r>
    </w:p>
    <w:p>
      <w:r>
        <w:t xml:space="preserve">musiikki, tanssi, kasino, elokuvat, shuffle board, komediashow, komedia show</w:t>
      </w:r>
    </w:p>
    <w:p>
      <w:r>
        <w:rPr>
          <w:b/>
        </w:rPr>
        <w:t xml:space="preserve">Tulos</w:t>
      </w:r>
    </w:p>
    <w:p>
      <w:r>
        <w:t xml:space="preserve">nimeä tapahtuma risteilyaluksella.</w:t>
      </w:r>
    </w:p>
    <w:p>
      <w:r>
        <w:rPr>
          <w:b/>
        </w:rPr>
        <w:t xml:space="preserve">Esimerkki 6.4262</w:t>
      </w:r>
    </w:p>
    <w:p>
      <w:r>
        <w:t xml:space="preserve">bokserit, pyjama, ei mitään, t-paita, t-paita</w:t>
      </w:r>
    </w:p>
    <w:p>
      <w:r>
        <w:rPr>
          <w:b/>
        </w:rPr>
        <w:t xml:space="preserve">Tulos</w:t>
      </w:r>
    </w:p>
    <w:p>
      <w:r>
        <w:t xml:space="preserve">nimeä jotain, mitä mies voisi käyttää sängyssä.</w:t>
      </w:r>
    </w:p>
    <w:p>
      <w:r>
        <w:rPr>
          <w:b/>
        </w:rPr>
        <w:t xml:space="preserve">Esimerkki 6.4263</w:t>
      </w:r>
    </w:p>
    <w:p>
      <w:r>
        <w:t xml:space="preserve">rakastelu, tanssiminen, jalkapallo, paini, nyrkkeily, halailu</w:t>
      </w:r>
    </w:p>
    <w:p>
      <w:r>
        <w:rPr>
          <w:b/>
        </w:rPr>
        <w:t xml:space="preserve">Tulos</w:t>
      </w:r>
    </w:p>
    <w:p>
      <w:r>
        <w:t xml:space="preserve">Nimeä toiminta, joka edellyttää kehonkosketusta.</w:t>
      </w:r>
    </w:p>
    <w:p>
      <w:r>
        <w:rPr>
          <w:b/>
        </w:rPr>
        <w:t xml:space="preserve">Esimerkki 6.4264</w:t>
      </w:r>
    </w:p>
    <w:p>
      <w:r>
        <w:t xml:space="preserve">lompakko, valokuva-albumi, seinällä, tietokone, olohuone, kirjoituspöytä</w:t>
      </w:r>
    </w:p>
    <w:p>
      <w:r>
        <w:rPr>
          <w:b/>
        </w:rPr>
        <w:t xml:space="preserve">Tulos</w:t>
      </w:r>
    </w:p>
    <w:p>
      <w:r>
        <w:t xml:space="preserve">nimeä paikka, jossa säilytät kuvia läheisistäsi.</w:t>
      </w:r>
    </w:p>
    <w:p>
      <w:r>
        <w:rPr>
          <w:b/>
        </w:rPr>
        <w:t xml:space="preserve">Esimerkki 6.4265</w:t>
      </w:r>
    </w:p>
    <w:p>
      <w:r>
        <w:t xml:space="preserve">Lucky Charms, Fruit Loop, Cheerios, Frosted Flakes, Trix, Cap'n Crunch...</w:t>
      </w:r>
    </w:p>
    <w:p>
      <w:r>
        <w:rPr>
          <w:b/>
        </w:rPr>
        <w:t xml:space="preserve">Tulos</w:t>
      </w:r>
    </w:p>
    <w:p>
      <w:r>
        <w:t xml:space="preserve">Nimeä vilja, jota lapset syövät mielellään.</w:t>
      </w:r>
    </w:p>
    <w:p>
      <w:r>
        <w:rPr>
          <w:b/>
        </w:rPr>
        <w:t xml:space="preserve">Esimerkki 6.4266</w:t>
      </w:r>
    </w:p>
    <w:p>
      <w:r>
        <w:t xml:space="preserve">sukat, nenäliina, solmio, suklaata, kirjat, viski...</w:t>
      </w:r>
    </w:p>
    <w:p>
      <w:r>
        <w:rPr>
          <w:b/>
        </w:rPr>
        <w:t xml:space="preserve">Tulos</w:t>
      </w:r>
    </w:p>
    <w:p>
      <w:r>
        <w:t xml:space="preserve">Nimeä jokin asia, jonka ostat isoisille jouluna.</w:t>
      </w:r>
    </w:p>
    <w:p>
      <w:r>
        <w:rPr>
          <w:b/>
        </w:rPr>
        <w:t xml:space="preserve">Esimerkki 6.4267</w:t>
      </w:r>
    </w:p>
    <w:p>
      <w:r>
        <w:t xml:space="preserve">new york, los angeles, boston ja chicago</w:t>
      </w:r>
    </w:p>
    <w:p>
      <w:r>
        <w:rPr>
          <w:b/>
        </w:rPr>
        <w:t xml:space="preserve">Tulos</w:t>
      </w:r>
    </w:p>
    <w:p>
      <w:r>
        <w:t xml:space="preserve">Nimeä amerikkalainen kaupunki, jossa on mielestäsi töykeimmät ihmiset.</w:t>
      </w:r>
    </w:p>
    <w:p>
      <w:r>
        <w:rPr>
          <w:b/>
        </w:rPr>
        <w:t xml:space="preserve">Tulos</w:t>
      </w:r>
    </w:p>
    <w:p>
      <w:r>
        <w:t xml:space="preserve">Nimeä amerikkalainen kaupunki, jossa on mielestäsi töykeimmät ihmiset.</w:t>
      </w:r>
    </w:p>
    <w:p>
      <w:r>
        <w:rPr>
          <w:b/>
        </w:rPr>
        <w:t xml:space="preserve">Esimerkki 6.4268</w:t>
      </w:r>
    </w:p>
    <w:p>
      <w:r>
        <w:t xml:space="preserve">bill clinton, barack obama, abraham lincoln, ronald reagan, george w. bush, john f. kennedy</w:t>
      </w:r>
    </w:p>
    <w:p>
      <w:r>
        <w:rPr>
          <w:b/>
        </w:rPr>
        <w:t xml:space="preserve">Tulos</w:t>
      </w:r>
    </w:p>
    <w:p>
      <w:r>
        <w:t xml:space="preserve">Nimeä Yhdysvaltain presidentti, joka olisi mielestäsi voinut voittaa "Survivorissa".</w:t>
      </w:r>
    </w:p>
    <w:p>
      <w:r>
        <w:rPr>
          <w:b/>
        </w:rPr>
        <w:t xml:space="preserve">Esimerkki 6.4269</w:t>
      </w:r>
    </w:p>
    <w:p>
      <w:r>
        <w:t xml:space="preserve">roskakori/roskat, virtsarakko, astiat/astianpesukone, taskut, kahvipannu</w:t>
      </w:r>
    </w:p>
    <w:p>
      <w:r>
        <w:rPr>
          <w:b/>
        </w:rPr>
        <w:t xml:space="preserve">Tulos</w:t>
      </w:r>
    </w:p>
    <w:p>
      <w:r>
        <w:t xml:space="preserve">nimeä jotain, jota ihmisten on tyhjennettävä säännöllisesti.</w:t>
      </w:r>
    </w:p>
    <w:p>
      <w:r>
        <w:rPr>
          <w:b/>
        </w:rPr>
        <w:t xml:space="preserve">Esimerkki 6.4270</w:t>
      </w:r>
    </w:p>
    <w:p>
      <w:r>
        <w:t xml:space="preserve">paristo, kasvit/kukat, lemmikkieläin, jääkaappi, televisio, hehkulamppu, auto.</w:t>
      </w:r>
    </w:p>
    <w:p>
      <w:r>
        <w:rPr>
          <w:b/>
        </w:rPr>
        <w:t xml:space="preserve">Tulos</w:t>
      </w:r>
    </w:p>
    <w:p>
      <w:r>
        <w:t xml:space="preserve">nimeä jotain, jota useimmat ihmiset eivät vaihda ennen kuin se kuolee.</w:t>
      </w:r>
    </w:p>
    <w:p>
      <w:r>
        <w:rPr>
          <w:b/>
        </w:rPr>
        <w:t xml:space="preserve">Esimerkki 6.4271</w:t>
      </w:r>
    </w:p>
    <w:p>
      <w:r>
        <w:t xml:space="preserve">pölynimuri, pölynimuri, valkaisuaine, luuta, Windex, saippua, moppi</w:t>
      </w:r>
    </w:p>
    <w:p>
      <w:r>
        <w:rPr>
          <w:b/>
        </w:rPr>
        <w:t xml:space="preserve">Tulos</w:t>
      </w:r>
    </w:p>
    <w:p>
      <w:r>
        <w:t xml:space="preserve">nimeä jotain, jota käytät siivotessasi taloa.</w:t>
      </w:r>
    </w:p>
    <w:p>
      <w:r>
        <w:rPr>
          <w:b/>
        </w:rPr>
        <w:t xml:space="preserve">Esimerkki 6.4272</w:t>
      </w:r>
    </w:p>
    <w:p>
      <w:r>
        <w:t xml:space="preserve">sääri, reisilihas, selkä, niska, nivuset</w:t>
      </w:r>
    </w:p>
    <w:p>
      <w:r>
        <w:rPr>
          <w:b/>
        </w:rPr>
        <w:t xml:space="preserve">Tulos</w:t>
      </w:r>
    </w:p>
    <w:p>
      <w:r>
        <w:t xml:space="preserve">Nimeä yleinen paikka kehossa, jossa lihas voi vetäytyä.</w:t>
      </w:r>
    </w:p>
    <w:p>
      <w:r>
        <w:rPr>
          <w:b/>
        </w:rPr>
        <w:t xml:space="preserve">Esimerkki 6.4273</w:t>
      </w:r>
    </w:p>
    <w:p>
      <w:r>
        <w:t xml:space="preserve">taivas, valtameret, silmät, farkut, smurffit...</w:t>
      </w:r>
    </w:p>
    <w:p>
      <w:r>
        <w:rPr>
          <w:b/>
        </w:rPr>
        <w:t xml:space="preserve">Tulos</w:t>
      </w:r>
    </w:p>
    <w:p>
      <w:r>
        <w:t xml:space="preserve">nimeä jotain sinistä.</w:t>
      </w:r>
    </w:p>
    <w:p>
      <w:r>
        <w:rPr>
          <w:b/>
        </w:rPr>
        <w:t xml:space="preserve">Esimerkki 6.4274</w:t>
      </w:r>
    </w:p>
    <w:p>
      <w:r>
        <w:t xml:space="preserve">vaatteet, hiili, ei lahjoja, kirja, selkäsauna, vilustuminen, kylmä</w:t>
      </w:r>
    </w:p>
    <w:p>
      <w:r>
        <w:rPr>
          <w:b/>
        </w:rPr>
        <w:t xml:space="preserve">Tulos</w:t>
      </w:r>
    </w:p>
    <w:p>
      <w:r>
        <w:t xml:space="preserve">Nimeä jokin asia, jota lapsi toivoo, ettei hän saa joululahjaksi.</w:t>
      </w:r>
    </w:p>
    <w:p>
      <w:r>
        <w:rPr>
          <w:b/>
        </w:rPr>
        <w:t xml:space="preserve">Esimerkki 6.4275</w:t>
      </w:r>
    </w:p>
    <w:p>
      <w:r>
        <w:t xml:space="preserve">veitsi, kiikarit, hyönteiskarkotin, ase, saappaat, opas, kompassi, jeeppi</w:t>
      </w:r>
    </w:p>
    <w:p>
      <w:r>
        <w:rPr>
          <w:b/>
        </w:rPr>
        <w:t xml:space="preserve">Tulos</w:t>
      </w:r>
    </w:p>
    <w:p>
      <w:r>
        <w:t xml:space="preserve">Nimeä jotain, mitä tarvitsisit, jos olisit tutkimassa viidakkoa.</w:t>
      </w:r>
    </w:p>
    <w:p>
      <w:r>
        <w:rPr>
          <w:b/>
        </w:rPr>
        <w:t xml:space="preserve">Esimerkki 6.4276</w:t>
      </w:r>
    </w:p>
    <w:p>
      <w:r>
        <w:t xml:space="preserve">macy's, walmart, sears, j.c. penney, k mart.</w:t>
      </w:r>
    </w:p>
    <w:p>
      <w:r>
        <w:rPr>
          <w:b/>
        </w:rPr>
        <w:t xml:space="preserve">Tulos</w:t>
      </w:r>
    </w:p>
    <w:p>
      <w:r>
        <w:t xml:space="preserve">Nimeä Amerikan tunnetuimmat tavaratalot.</w:t>
      </w:r>
    </w:p>
    <w:p>
      <w:r>
        <w:rPr>
          <w:b/>
        </w:rPr>
        <w:t xml:space="preserve">Esimerkki 6.4277</w:t>
      </w:r>
    </w:p>
    <w:p>
      <w:r>
        <w:t xml:space="preserve">egypti, saudiarabia, yhdysvallat, iran, intian, iraq, australia</w:t>
      </w:r>
    </w:p>
    <w:p>
      <w:r>
        <w:rPr>
          <w:b/>
        </w:rPr>
        <w:t xml:space="preserve">Tulos</w:t>
      </w:r>
    </w:p>
    <w:p>
      <w:r>
        <w:t xml:space="preserve">Nimeä maa, jossa on paljon aavikkoa.</w:t>
      </w:r>
    </w:p>
    <w:p>
      <w:r>
        <w:rPr>
          <w:b/>
        </w:rPr>
        <w:t xml:space="preserve">Esimerkki 6.4278</w:t>
      </w:r>
    </w:p>
    <w:p>
      <w:r>
        <w:t xml:space="preserve">joulu, syntymäpäivät, verokausi, vuosipäivät</w:t>
      </w:r>
    </w:p>
    <w:p>
      <w:r>
        <w:rPr>
          <w:b/>
        </w:rPr>
        <w:t xml:space="preserve">Tulos</w:t>
      </w:r>
    </w:p>
    <w:p>
      <w:r>
        <w:t xml:space="preserve">nimeä jotain, josta saatat olla iloinen, että se tulee vain kerran vuodessa.</w:t>
      </w:r>
    </w:p>
    <w:p>
      <w:r>
        <w:rPr>
          <w:b/>
        </w:rPr>
        <w:t xml:space="preserve">Esimerkki 6.4279</w:t>
      </w:r>
    </w:p>
    <w:p>
      <w:r>
        <w:t xml:space="preserve">Mikki Hiiri, kyydit, matkailijat, lapset</w:t>
      </w:r>
    </w:p>
    <w:p>
      <w:r>
        <w:rPr>
          <w:b/>
        </w:rPr>
        <w:t xml:space="preserve">Tulos</w:t>
      </w:r>
    </w:p>
    <w:p>
      <w:r>
        <w:t xml:space="preserve">Nimeä jokin asia, jota näet paljon Disneylandissa.</w:t>
      </w:r>
    </w:p>
    <w:p>
      <w:r>
        <w:rPr>
          <w:b/>
        </w:rPr>
        <w:t xml:space="preserve">Esimerkki 6.4280</w:t>
      </w:r>
    </w:p>
    <w:p>
      <w:r>
        <w:t xml:space="preserve">treffeille meno, murrosikä, ajamaan oppiminen, muutto/yliopisto, valmistuminen, meikkaaminen.</w:t>
      </w:r>
    </w:p>
    <w:p>
      <w:r>
        <w:rPr>
          <w:b/>
        </w:rPr>
        <w:t xml:space="preserve">Tulos</w:t>
      </w:r>
    </w:p>
    <w:p>
      <w:r>
        <w:t xml:space="preserve">mainitse merkki lapsen kasvusta, jota vanhempien voi olla vaikea hyväksyä.</w:t>
      </w:r>
    </w:p>
    <w:p>
      <w:r>
        <w:rPr>
          <w:b/>
        </w:rPr>
        <w:t xml:space="preserve">Esimerkki 6.4281</w:t>
      </w:r>
    </w:p>
    <w:p>
      <w:r>
        <w:t xml:space="preserve">hiili, puu, vesi, tuuli, höyry</w:t>
      </w:r>
    </w:p>
    <w:p>
      <w:r>
        <w:rPr>
          <w:b/>
        </w:rPr>
        <w:t xml:space="preserve">Tulos</w:t>
      </w:r>
    </w:p>
    <w:p>
      <w:r>
        <w:t xml:space="preserve">Nimeä energialähde, jota ihmiset käyttivät ennen öljyä:</w:t>
      </w:r>
    </w:p>
    <w:p>
      <w:r>
        <w:rPr>
          <w:b/>
        </w:rPr>
        <w:t xml:space="preserve">Esimerkki 6.4282</w:t>
      </w:r>
    </w:p>
    <w:p>
      <w:r>
        <w:t xml:space="preserve">batman, supermies, zorro, noita, dracula, taikuri, taikuri</w:t>
      </w:r>
    </w:p>
    <w:p>
      <w:r>
        <w:rPr>
          <w:b/>
        </w:rPr>
        <w:t xml:space="preserve">Tulos</w:t>
      </w:r>
    </w:p>
    <w:p>
      <w:r>
        <w:t xml:space="preserve">nimeä joku, jolla on yleensä viitta.</w:t>
      </w:r>
    </w:p>
    <w:p>
      <w:r>
        <w:rPr>
          <w:b/>
        </w:rPr>
        <w:t xml:space="preserve">Esimerkki 6.4283</w:t>
      </w:r>
    </w:p>
    <w:p>
      <w:r>
        <w:t xml:space="preserve">ranska, iran, irak, irak, venäjä, yhdistynyt kuningaskunta, kanada</w:t>
      </w:r>
    </w:p>
    <w:p>
      <w:r>
        <w:rPr>
          <w:b/>
        </w:rPr>
        <w:t xml:space="preserve">Tulos</w:t>
      </w:r>
    </w:p>
    <w:p>
      <w:r>
        <w:t xml:space="preserve">Nimeä maa, jossa amerikkalaisia arvostellaan mielellään.</w:t>
      </w:r>
    </w:p>
    <w:p>
      <w:r>
        <w:rPr>
          <w:b/>
        </w:rPr>
        <w:t xml:space="preserve">Esimerkki 6.4284</w:t>
      </w:r>
    </w:p>
    <w:p>
      <w:r>
        <w:t xml:space="preserve">jäätelö, karkki, virvoitusjuoma, kool-aid, purukumi.</w:t>
      </w:r>
    </w:p>
    <w:p>
      <w:r>
        <w:rPr>
          <w:b/>
        </w:rPr>
        <w:t xml:space="preserve">Tulos</w:t>
      </w:r>
    </w:p>
    <w:p>
      <w:r>
        <w:t xml:space="preserve">nimeä jotain, jota on tarjolla valtavasti erilaisia makuja.</w:t>
      </w:r>
    </w:p>
    <w:p>
      <w:r>
        <w:rPr>
          <w:b/>
        </w:rPr>
        <w:t xml:space="preserve">Esimerkki 6.4285</w:t>
      </w:r>
    </w:p>
    <w:p>
      <w:r>
        <w:t xml:space="preserve">roskaruoka, valvoa, katsoa tv:tä, sotkea</w:t>
      </w:r>
    </w:p>
    <w:p>
      <w:r>
        <w:rPr>
          <w:b/>
        </w:rPr>
        <w:t xml:space="preserve">Tulos</w:t>
      </w:r>
    </w:p>
    <w:p>
      <w:r>
        <w:t xml:space="preserve">Kerro jotain, mitä äiti ei anna lastensa tehdä ja mitä isoäiti voisi tehdä.</w:t>
      </w:r>
    </w:p>
    <w:p>
      <w:r>
        <w:rPr>
          <w:b/>
        </w:rPr>
        <w:t xml:space="preserve">Esimerkki 6.4286</w:t>
      </w:r>
    </w:p>
    <w:p>
      <w:r>
        <w:t xml:space="preserve">raha, numerot, sormet, lampaat, tähdet, ihmiset, ihmiset</w:t>
      </w:r>
    </w:p>
    <w:p>
      <w:r>
        <w:rPr>
          <w:b/>
        </w:rPr>
        <w:t xml:space="preserve">Tulos</w:t>
      </w:r>
    </w:p>
    <w:p>
      <w:r>
        <w:t xml:space="preserve">nimeä jotain, jonka voit laskea.</w:t>
      </w:r>
    </w:p>
    <w:p>
      <w:r>
        <w:rPr>
          <w:b/>
        </w:rPr>
        <w:t xml:space="preserve">Esimerkki 6.4287</w:t>
      </w:r>
    </w:p>
    <w:p>
      <w:r>
        <w:t xml:space="preserve">jääkarhu, pingviini, ihminen, kala, hylje, delfiini...</w:t>
      </w:r>
    </w:p>
    <w:p>
      <w:r>
        <w:rPr>
          <w:b/>
        </w:rPr>
        <w:t xml:space="preserve">Tulos</w:t>
      </w:r>
    </w:p>
    <w:p>
      <w:r>
        <w:t xml:space="preserve">Nimeä eläin, jonka pitäisi olla hyvin huolissaan ilmaston lämpenemisestä.</w:t>
      </w:r>
    </w:p>
    <w:p>
      <w:r>
        <w:rPr>
          <w:b/>
        </w:rPr>
        <w:t xml:space="preserve">Esimerkki 6.4288</w:t>
      </w:r>
    </w:p>
    <w:p>
      <w:r>
        <w:t xml:space="preserve">paidan kaulus, hänen hampaansa, jonkun poski, juomalasi...</w:t>
      </w:r>
    </w:p>
    <w:p>
      <w:r>
        <w:rPr>
          <w:b/>
        </w:rPr>
        <w:t xml:space="preserve">Tulos</w:t>
      </w:r>
    </w:p>
    <w:p>
      <w:r>
        <w:t xml:space="preserve">Nimeä paikka, jossa naista voisi nolottaa jättää huulipunajälkiä.</w:t>
      </w:r>
    </w:p>
    <w:p>
      <w:r>
        <w:rPr>
          <w:b/>
        </w:rPr>
        <w:t xml:space="preserve">Esimerkki 6.4289</w:t>
      </w:r>
    </w:p>
    <w:p>
      <w:r>
        <w:t xml:space="preserve">roskat, ötökät, henkilö, hiiret, vanhat laitteet, velkaantuminen</w:t>
      </w:r>
    </w:p>
    <w:p>
      <w:r>
        <w:rPr>
          <w:b/>
        </w:rPr>
        <w:t xml:space="preserve">Tulos</w:t>
      </w:r>
    </w:p>
    <w:p>
      <w:r>
        <w:t xml:space="preserve">nimetä jotain, josta henkilö maksaa jollekin toiselle eroon pääsemisestä.</w:t>
      </w:r>
    </w:p>
    <w:p>
      <w:r>
        <w:rPr>
          <w:b/>
        </w:rPr>
        <w:t xml:space="preserve">Esimerkki 6.4290</w:t>
      </w:r>
    </w:p>
    <w:p>
      <w:r>
        <w:t xml:space="preserve">tv:n katselu, lukeminen, urheilutapahtuma, lautapelit, opiskelu, kirkossa käynti</w:t>
      </w:r>
    </w:p>
    <w:p>
      <w:r>
        <w:rPr>
          <w:b/>
        </w:rPr>
        <w:t xml:space="preserve">Tulos</w:t>
      </w:r>
    </w:p>
    <w:p>
      <w:r>
        <w:t xml:space="preserve">Nimeä toiminta, jonka aikana sinua kyllästyttää ja nukuttaa.</w:t>
      </w:r>
    </w:p>
    <w:p>
      <w:r>
        <w:rPr>
          <w:b/>
        </w:rPr>
        <w:t xml:space="preserve">Esimerkki 6.4291</w:t>
      </w:r>
    </w:p>
    <w:p>
      <w:r>
        <w:t xml:space="preserve">vesi, kokis, tango, olut, limonadi, lucozade.</w:t>
      </w:r>
    </w:p>
    <w:p>
      <w:r>
        <w:rPr>
          <w:b/>
        </w:rPr>
        <w:t xml:space="preserve">Tulos</w:t>
      </w:r>
    </w:p>
    <w:p>
      <w:r>
        <w:t xml:space="preserve">nimeä juoma, joka todella sammuttaa janosi.</w:t>
      </w:r>
    </w:p>
    <w:p>
      <w:r>
        <w:rPr>
          <w:b/>
        </w:rPr>
        <w:t xml:space="preserve">Esimerkki 6.4292</w:t>
      </w:r>
    </w:p>
    <w:p>
      <w:r>
        <w:t xml:space="preserve">kengät/sukat jalkaan, ovesta sisään, halaus/suudelma, pallon ottaminen/leikkiminen.</w:t>
      </w:r>
    </w:p>
    <w:p>
      <w:r>
        <w:rPr>
          <w:b/>
        </w:rPr>
        <w:t xml:space="preserve">Tulos</w:t>
      </w:r>
    </w:p>
    <w:p>
      <w:r>
        <w:t xml:space="preserve">nimeä jotain, mitä Shaquille O'Neal joutuu luultavasti tekemään kumartumalla.</w:t>
      </w:r>
    </w:p>
    <w:p>
      <w:r>
        <w:rPr>
          <w:b/>
        </w:rPr>
        <w:t xml:space="preserve">Esimerkki 6.4293</w:t>
      </w:r>
    </w:p>
    <w:p>
      <w:r>
        <w:t xml:space="preserve">nuolla / sinetöidä se, leimata se</w:t>
      </w:r>
    </w:p>
    <w:p>
      <w:r>
        <w:rPr>
          <w:b/>
        </w:rPr>
        <w:t xml:space="preserve">Tulos</w:t>
      </w:r>
    </w:p>
    <w:p>
      <w:r>
        <w:t xml:space="preserve">nimi, jonka teet kirjekuorelle ennen sen lähettämistä.</w:t>
      </w:r>
    </w:p>
    <w:p>
      <w:r>
        <w:rPr>
          <w:b/>
        </w:rPr>
        <w:t xml:space="preserve">Esimerkki 6.4294</w:t>
      </w:r>
    </w:p>
    <w:p>
      <w:r>
        <w:t xml:space="preserve">keho, keräilyesineet, koulunkäynti, perhe, raha, vaatteet</w:t>
      </w:r>
    </w:p>
    <w:p>
      <w:r>
        <w:rPr>
          <w:b/>
        </w:rPr>
        <w:t xml:space="preserve">Tulos</w:t>
      </w:r>
    </w:p>
    <w:p>
      <w:r>
        <w:t xml:space="preserve">Kerro jokin asia, josta toivot, että olisit pitänyt parempaa huolta nuorempana.</w:t>
      </w:r>
    </w:p>
    <w:p>
      <w:r>
        <w:rPr>
          <w:b/>
        </w:rPr>
        <w:t xml:space="preserve">Esimerkki 6.4295</w:t>
      </w:r>
    </w:p>
    <w:p>
      <w:r>
        <w:t xml:space="preserve">kadonnut numero, työ, liian kiireinen, nukahti, unohtui, rikkinäinen puhelin</w:t>
      </w:r>
    </w:p>
    <w:p>
      <w:r>
        <w:rPr>
          <w:b/>
        </w:rPr>
        <w:t xml:space="preserve">Tulos</w:t>
      </w:r>
    </w:p>
    <w:p>
      <w:r>
        <w:t xml:space="preserve">mainitse tekosyy, jota miehet käyttävät, kun eivät soita.</w:t>
      </w:r>
    </w:p>
    <w:p>
      <w:r>
        <w:rPr>
          <w:b/>
        </w:rPr>
        <w:t xml:space="preserve">Esimerkki 6.4296</w:t>
      </w:r>
    </w:p>
    <w:p>
      <w:r>
        <w:t xml:space="preserve">prinssi Kaarle, kuningatar Elisabet, prinsessa Diana, prinssi William, prinssi Filip.</w:t>
      </w:r>
    </w:p>
    <w:p>
      <w:r>
        <w:rPr>
          <w:b/>
        </w:rPr>
        <w:t xml:space="preserve">Tulos</w:t>
      </w:r>
    </w:p>
    <w:p>
      <w:r>
        <w:t xml:space="preserve">Nimeä kuka tahansa Britannian kuningasperheestä.</w:t>
      </w:r>
    </w:p>
    <w:p>
      <w:r>
        <w:rPr>
          <w:b/>
        </w:rPr>
        <w:t xml:space="preserve">Esimerkki 6.4297</w:t>
      </w:r>
    </w:p>
    <w:p>
      <w:r>
        <w:t xml:space="preserve">suihku, nukkumaanmeno, kampaaminen, vaatteiden vaihtaminen</w:t>
      </w:r>
    </w:p>
    <w:p>
      <w:r>
        <w:rPr>
          <w:b/>
        </w:rPr>
        <w:t xml:space="preserve">Tulos</w:t>
      </w:r>
    </w:p>
    <w:p>
      <w:r>
        <w:t xml:space="preserve">Nimeä jotain, jota varten Miss America luultavasti riisuu tiaransa.</w:t>
      </w:r>
    </w:p>
    <w:p>
      <w:r>
        <w:rPr>
          <w:b/>
        </w:rPr>
        <w:t xml:space="preserve">Esimerkki 6.4298</w:t>
      </w:r>
    </w:p>
    <w:p>
      <w:r>
        <w:t xml:space="preserve">makaa sängyllä, pidättää hengitystä/suolia, heiluu/hyppää ylös, vetää kovempaa, kiroilee/huutaa.</w:t>
      </w:r>
    </w:p>
    <w:p>
      <w:r>
        <w:rPr>
          <w:b/>
        </w:rPr>
        <w:t xml:space="preserve">Tulos</w:t>
      </w:r>
    </w:p>
    <w:p>
      <w:r>
        <w:t xml:space="preserve">Kerro, mitä ihmiset tekevät, kun he pukevat farkut jalkaansa eivätkä saa niitä kokonaan ylös.</w:t>
      </w:r>
    </w:p>
    <w:p>
      <w:r>
        <w:rPr>
          <w:b/>
        </w:rPr>
        <w:t xml:space="preserve">Esimerkki 6.4299</w:t>
      </w:r>
    </w:p>
    <w:p>
      <w:r>
        <w:t xml:space="preserve">Kylpyhuone, laskut, puhelin, siivous, ruoka, televisio, tila, vaatteet.</w:t>
      </w:r>
    </w:p>
    <w:p>
      <w:r>
        <w:rPr>
          <w:b/>
        </w:rPr>
        <w:t xml:space="preserve">Tulos</w:t>
      </w:r>
    </w:p>
    <w:p>
      <w:r>
        <w:t xml:space="preserve">nimeä jotain, josta kämppäkaverit tappelevat.</w:t>
      </w:r>
    </w:p>
    <w:p>
      <w:r>
        <w:rPr>
          <w:b/>
        </w:rPr>
        <w:t xml:space="preserve">Esimerkki 6.4300</w:t>
      </w:r>
    </w:p>
    <w:p>
      <w:r>
        <w:t xml:space="preserve">ranskalaiset perunat, kanansiivet, pizza, hampurilaiset, hodari, hot dog</w:t>
      </w:r>
    </w:p>
    <w:p>
      <w:r>
        <w:rPr>
          <w:b/>
        </w:rPr>
        <w:t xml:space="preserve">Tulos</w:t>
      </w:r>
    </w:p>
    <w:p>
      <w:r>
        <w:t xml:space="preserve">Nimeä ruoka, jota ihmiset yleensä syövät sormillaan.</w:t>
      </w:r>
    </w:p>
    <w:p>
      <w:r>
        <w:rPr>
          <w:b/>
        </w:rPr>
        <w:t xml:space="preserve">Esimerkki 6.4301</w:t>
      </w:r>
    </w:p>
    <w:p>
      <w:r>
        <w:t xml:space="preserve">kummitus, noita, kulkuri, kissa</w:t>
      </w:r>
    </w:p>
    <w:p>
      <w:r>
        <w:rPr>
          <w:b/>
        </w:rPr>
        <w:t xml:space="preserve">Tulos</w:t>
      </w:r>
    </w:p>
    <w:p>
      <w:r>
        <w:t xml:space="preserve">nimeä halloween-asu, jonka voit tehdä kotona halvalla.</w:t>
      </w:r>
    </w:p>
    <w:p>
      <w:r>
        <w:rPr>
          <w:b/>
        </w:rPr>
        <w:t xml:space="preserve">Esimerkki 6.4302</w:t>
      </w:r>
    </w:p>
    <w:p>
      <w:r>
        <w:t xml:space="preserve">tiskit, pyykinpesu, kylpyhuoneen siivous, imurointi, ruoanlaitto, lakaisu, pyykin pyyhkiminen</w:t>
      </w:r>
    </w:p>
    <w:p>
      <w:r>
        <w:rPr>
          <w:b/>
        </w:rPr>
        <w:t xml:space="preserve">Tulos</w:t>
      </w:r>
    </w:p>
    <w:p>
      <w:r>
        <w:t xml:space="preserve">Nimeä jokin kotityö, jonka haluaisit robotin tekevän.</w:t>
      </w:r>
    </w:p>
    <w:p>
      <w:r>
        <w:rPr>
          <w:b/>
        </w:rPr>
        <w:t xml:space="preserve">Esimerkki 6.4303</w:t>
      </w:r>
    </w:p>
    <w:p>
      <w:r>
        <w:t xml:space="preserve">juoksu, kamppailulajit, istumaannousu, painonnosto, jooga</w:t>
      </w:r>
    </w:p>
    <w:p>
      <w:r>
        <w:rPr>
          <w:b/>
        </w:rPr>
        <w:t xml:space="preserve">Tulos</w:t>
      </w:r>
    </w:p>
    <w:p>
      <w:r>
        <w:t xml:space="preserve">Kerro jotain, mitä ihmiset tekevät harrastaakseen liikuntaa.</w:t>
      </w:r>
    </w:p>
    <w:p>
      <w:r>
        <w:rPr>
          <w:b/>
        </w:rPr>
        <w:t xml:space="preserve">Esimerkki 6.4304</w:t>
      </w:r>
    </w:p>
    <w:p>
      <w:r>
        <w:t xml:space="preserve">puisto, ranta</w:t>
      </w:r>
    </w:p>
    <w:p>
      <w:r>
        <w:rPr>
          <w:b/>
        </w:rPr>
        <w:t xml:space="preserve">Tulos</w:t>
      </w:r>
    </w:p>
    <w:p>
      <w:r>
        <w:t xml:space="preserve">nimeä paikka, jossa aikuiset menevät rentoutumaan, mutta lapset menevät leikkimään.</w:t>
      </w:r>
    </w:p>
    <w:p>
      <w:r>
        <w:rPr>
          <w:b/>
        </w:rPr>
        <w:t xml:space="preserve">Tulos</w:t>
      </w:r>
    </w:p>
    <w:p>
      <w:r>
        <w:t xml:space="preserve">Nimeä paikka, jossa näet paljon lenkkeilijöitä.</w:t>
      </w:r>
    </w:p>
    <w:p>
      <w:r>
        <w:rPr>
          <w:b/>
        </w:rPr>
        <w:t xml:space="preserve">Esimerkki 6.4305</w:t>
      </w:r>
    </w:p>
    <w:p>
      <w:r>
        <w:t xml:space="preserve">rakastelu, puhuminen/puhelu, syöminen, ajaminen, juominen.</w:t>
      </w:r>
    </w:p>
    <w:p>
      <w:r>
        <w:rPr>
          <w:b/>
        </w:rPr>
        <w:t xml:space="preserve">Tulos</w:t>
      </w:r>
    </w:p>
    <w:p>
      <w:r>
        <w:t xml:space="preserve">Nimeä jokin asia, jota tehdessäsi on noloa nukahtaa.</w:t>
      </w:r>
    </w:p>
    <w:p>
      <w:r>
        <w:rPr>
          <w:b/>
        </w:rPr>
        <w:t xml:space="preserve">Esimerkki 6.4306</w:t>
      </w:r>
    </w:p>
    <w:p>
      <w:r>
        <w:t xml:space="preserve">hanska, sormus, keilapallo, nenä, kiinalaiset käsiraudat, sormivärjäys</w:t>
      </w:r>
    </w:p>
    <w:p>
      <w:r>
        <w:rPr>
          <w:b/>
        </w:rPr>
        <w:t xml:space="preserve">Tulos</w:t>
      </w:r>
    </w:p>
    <w:p>
      <w:r>
        <w:t xml:space="preserve">nimi jotain, joka on tehty ihmisten sormien laittamista varten.</w:t>
      </w:r>
    </w:p>
    <w:p>
      <w:r>
        <w:rPr>
          <w:b/>
        </w:rPr>
        <w:t xml:space="preserve">Esimerkki 6.4307</w:t>
      </w:r>
    </w:p>
    <w:p>
      <w:r>
        <w:t xml:space="preserve">new york times, wall st. journal, national enquirer, usa today, daily news, washington post</w:t>
      </w:r>
    </w:p>
    <w:p>
      <w:r>
        <w:rPr>
          <w:b/>
        </w:rPr>
        <w:t xml:space="preserve">Tulos</w:t>
      </w:r>
    </w:p>
    <w:p>
      <w:r>
        <w:t xml:space="preserve">Nimeä Amerikan arvostetuin sanomalehti.</w:t>
      </w:r>
    </w:p>
    <w:p>
      <w:r>
        <w:rPr>
          <w:b/>
        </w:rPr>
        <w:t xml:space="preserve">Esimerkki 6.4308</w:t>
      </w:r>
    </w:p>
    <w:p>
      <w:r>
        <w:t xml:space="preserve">rakkaus/suhde, arpajaiset, elämä, uusi työpaikka, elämä</w:t>
      </w:r>
    </w:p>
    <w:p>
      <w:r>
        <w:rPr>
          <w:b/>
        </w:rPr>
        <w:t xml:space="preserve">Tulos</w:t>
      </w:r>
    </w:p>
    <w:p>
      <w:r>
        <w:t xml:space="preserve">nimeä jotain, joka on riskinoton arvoinen.</w:t>
      </w:r>
    </w:p>
    <w:p>
      <w:r>
        <w:rPr>
          <w:b/>
        </w:rPr>
        <w:t xml:space="preserve">Esimerkki 6.4309</w:t>
      </w:r>
    </w:p>
    <w:p>
      <w:r>
        <w:t xml:space="preserve">hawaii, disney world</w:t>
      </w:r>
    </w:p>
    <w:p>
      <w:r>
        <w:rPr>
          <w:b/>
        </w:rPr>
        <w:t xml:space="preserve">Tulos</w:t>
      </w:r>
    </w:p>
    <w:p>
      <w:r>
        <w:t xml:space="preserve">Kerro jokin paikka, jossa vierailet usein ja johon et voisi kuvitella meneväsi työmatkalle.</w:t>
      </w:r>
    </w:p>
    <w:p>
      <w:r>
        <w:rPr>
          <w:b/>
        </w:rPr>
        <w:t xml:space="preserve">Esimerkki 6.4310</w:t>
      </w:r>
    </w:p>
    <w:p>
      <w:r>
        <w:t xml:space="preserve">jesse james, billy the kid, wild bill hickok, butch cassidy, doc holliday</w:t>
      </w:r>
    </w:p>
    <w:p>
      <w:r>
        <w:rPr>
          <w:b/>
        </w:rPr>
        <w:t xml:space="preserve">Tulos</w:t>
      </w:r>
    </w:p>
    <w:p>
      <w:r>
        <w:t xml:space="preserve">Nimeä kuuluisa vanhan lännen lainsuojaton.</w:t>
      </w:r>
    </w:p>
    <w:p>
      <w:r>
        <w:rPr>
          <w:b/>
        </w:rPr>
        <w:t xml:space="preserve">Esimerkki 6.4311</w:t>
      </w:r>
    </w:p>
    <w:p>
      <w:r>
        <w:t xml:space="preserve">hallitus, muut merirosvot, hai, haamu, aave</w:t>
      </w:r>
    </w:p>
    <w:p>
      <w:r>
        <w:rPr>
          <w:b/>
        </w:rPr>
        <w:t xml:space="preserve">Tulos</w:t>
      </w:r>
    </w:p>
    <w:p>
      <w:r>
        <w:t xml:space="preserve">nimeä jokin tai joku, joka metsästää merirosvoja.</w:t>
      </w:r>
    </w:p>
    <w:p>
      <w:r>
        <w:rPr>
          <w:b/>
        </w:rPr>
        <w:t xml:space="preserve">Esimerkki 6.4312</w:t>
      </w:r>
    </w:p>
    <w:p>
      <w:r>
        <w:t xml:space="preserve">häät, syntymäpäiväjuhlat, vuosipäivä, valmistujaiset, baari</w:t>
      </w:r>
    </w:p>
    <w:p>
      <w:r>
        <w:rPr>
          <w:b/>
        </w:rPr>
        <w:t xml:space="preserve">Tulos</w:t>
      </w:r>
    </w:p>
    <w:p>
      <w:r>
        <w:t xml:space="preserve">mainitse tapahtuma, johon voisit palkata bändin.</w:t>
      </w:r>
    </w:p>
    <w:p>
      <w:r>
        <w:rPr>
          <w:b/>
        </w:rPr>
        <w:t xml:space="preserve">Esimerkki 6.4313</w:t>
      </w:r>
    </w:p>
    <w:p>
      <w:r>
        <w:t xml:space="preserve">haukottelu, kuorsaus</w:t>
      </w:r>
    </w:p>
    <w:p>
      <w:r>
        <w:rPr>
          <w:b/>
        </w:rPr>
        <w:t xml:space="preserve">Tulos</w:t>
      </w:r>
    </w:p>
    <w:p>
      <w:r>
        <w:t xml:space="preserve">Nimeä jokin asia, jota ihminen tekee usein, kun häntä nukuttaa.</w:t>
      </w:r>
    </w:p>
    <w:p>
      <w:r>
        <w:rPr>
          <w:b/>
        </w:rPr>
        <w:t xml:space="preserve">Esimerkki 6.4314</w:t>
      </w:r>
    </w:p>
    <w:p>
      <w:r>
        <w:t xml:space="preserve">valmistuminen, tanssiaiset, kesäloma/loma, opiskelemaan meno</w:t>
      </w:r>
    </w:p>
    <w:p>
      <w:r>
        <w:rPr>
          <w:b/>
        </w:rPr>
        <w:t xml:space="preserve">Tulos</w:t>
      </w:r>
    </w:p>
    <w:p>
      <w:r>
        <w:t xml:space="preserve">Mainitse jokin asia, jota lukiolainen odottaa innolla.</w:t>
      </w:r>
    </w:p>
    <w:p>
      <w:r>
        <w:rPr>
          <w:b/>
        </w:rPr>
        <w:t xml:space="preserve">Esimerkki 6.4315</w:t>
      </w:r>
    </w:p>
    <w:p>
      <w:r>
        <w:t xml:space="preserve">American Idol, The Voice, Kansan tuomioistuin, Tanssii tähtien kanssa -ohjelmat</w:t>
      </w:r>
    </w:p>
    <w:p>
      <w:r>
        <w:rPr>
          <w:b/>
        </w:rPr>
        <w:t xml:space="preserve">Tulos</w:t>
      </w:r>
    </w:p>
    <w:p>
      <w:r>
        <w:t xml:space="preserve">Nimeä tv-ohjelma, jossa on tuomareita.</w:t>
      </w:r>
    </w:p>
    <w:p>
      <w:r>
        <w:rPr>
          <w:b/>
        </w:rPr>
        <w:t xml:space="preserve">Esimerkki 6.4316</w:t>
      </w:r>
    </w:p>
    <w:p>
      <w:r>
        <w:t xml:space="preserve">varjostimet, housut, ikkunat, lakanat, vetoketju</w:t>
      </w:r>
    </w:p>
    <w:p>
      <w:r>
        <w:rPr>
          <w:b/>
        </w:rPr>
        <w:t xml:space="preserve">Tulos</w:t>
      </w:r>
    </w:p>
    <w:p>
      <w:r>
        <w:t xml:space="preserve">nimeä jotain, jota ihmiset "vetävät alas".</w:t>
      </w:r>
    </w:p>
    <w:p>
      <w:r>
        <w:rPr>
          <w:b/>
        </w:rPr>
        <w:t xml:space="preserve">Esimerkki 6.4317</w:t>
      </w:r>
    </w:p>
    <w:p>
      <w:r>
        <w:t xml:space="preserve">ukkonen/myrskyt, vatsat, autot/moottorit, maanjäristykset.</w:t>
      </w:r>
    </w:p>
    <w:p>
      <w:r>
        <w:rPr>
          <w:b/>
        </w:rPr>
        <w:t xml:space="preserve">Tulos</w:t>
      </w:r>
    </w:p>
    <w:p>
      <w:r>
        <w:t xml:space="preserve">nimeä jokin, joka jyrisee.</w:t>
      </w:r>
    </w:p>
    <w:p>
      <w:r>
        <w:rPr>
          <w:b/>
        </w:rPr>
        <w:t xml:space="preserve">Esimerkki 6.4318</w:t>
      </w:r>
    </w:p>
    <w:p>
      <w:r>
        <w:t xml:space="preserve">hiukset, puu, ihmiset, kasvit, käärme, vetetables, kasvit, käärme</w:t>
      </w:r>
    </w:p>
    <w:p>
      <w:r>
        <w:rPr>
          <w:b/>
        </w:rPr>
        <w:t xml:space="preserve">Tulos</w:t>
      </w:r>
    </w:p>
    <w:p>
      <w:r>
        <w:t xml:space="preserve">nimeä jokin, joka kasvaa ajan myötä.</w:t>
      </w:r>
    </w:p>
    <w:p>
      <w:r>
        <w:rPr>
          <w:b/>
        </w:rPr>
        <w:t xml:space="preserve">Esimerkki 6.4319</w:t>
      </w:r>
    </w:p>
    <w:p>
      <w:r>
        <w:t xml:space="preserve">avaruusvuori, teekupit, matterhornin kelkka, pieni maailma, splash mountain, kauhutorni</w:t>
      </w:r>
    </w:p>
    <w:p>
      <w:r>
        <w:rPr>
          <w:b/>
        </w:rPr>
        <w:t xml:space="preserve">Tulos</w:t>
      </w:r>
    </w:p>
    <w:p>
      <w:r>
        <w:t xml:space="preserve">Nimeä jokin Disney-maailman ajelukeino.</w:t>
      </w:r>
    </w:p>
    <w:p>
      <w:r>
        <w:rPr>
          <w:b/>
        </w:rPr>
        <w:t xml:space="preserve">Esimerkki 6.4320</w:t>
      </w:r>
    </w:p>
    <w:p>
      <w:r>
        <w:t xml:space="preserve">mercedes benz, bmw, volkswagen, porsche, audi, volvo</w:t>
      </w:r>
    </w:p>
    <w:p>
      <w:r>
        <w:rPr>
          <w:b/>
        </w:rPr>
        <w:t xml:space="preserve">Tulos</w:t>
      </w:r>
    </w:p>
    <w:p>
      <w:r>
        <w:t xml:space="preserve">Nimeä suosittu eurooppalainen tuontiauto.</w:t>
      </w:r>
    </w:p>
    <w:p>
      <w:r>
        <w:rPr>
          <w:b/>
        </w:rPr>
        <w:t xml:space="preserve">Esimerkki 6.4321</w:t>
      </w:r>
    </w:p>
    <w:p>
      <w:r>
        <w:t xml:space="preserve">Laita sukat jalkaan, laita puoliso jalkaan, hiero niitä, peitä huovalla, kuumavesipullolla.</w:t>
      </w:r>
    </w:p>
    <w:p>
      <w:r>
        <w:rPr>
          <w:b/>
        </w:rPr>
        <w:t xml:space="preserve">Tulos</w:t>
      </w:r>
    </w:p>
    <w:p>
      <w:r>
        <w:t xml:space="preserve">Nimeä tapa, jolla ihmiset lämmittävät kylmiä jalkojaan sängyssä.</w:t>
      </w:r>
    </w:p>
    <w:p>
      <w:r>
        <w:rPr>
          <w:b/>
        </w:rPr>
        <w:t xml:space="preserve">Esimerkki 6.4322</w:t>
      </w:r>
    </w:p>
    <w:p>
      <w:r>
        <w:t xml:space="preserve">matala palkka/palkka, sijainti/etäisyys, aikataulu/työaika, en pidä työstä, ylipätevä, en pidä pomosta, surkeat edut, sain paremman työn.</w:t>
      </w:r>
    </w:p>
    <w:p>
      <w:r>
        <w:rPr>
          <w:b/>
        </w:rPr>
        <w:t xml:space="preserve">Tulos</w:t>
      </w:r>
    </w:p>
    <w:p>
      <w:r>
        <w:t xml:space="preserve">mainitse syy, miksi henkilö saattaa kieltäytyä työpaikasta.</w:t>
      </w:r>
    </w:p>
    <w:p>
      <w:r>
        <w:rPr>
          <w:b/>
        </w:rPr>
        <w:t xml:space="preserve">Esimerkki 6.4323</w:t>
      </w:r>
    </w:p>
    <w:p>
      <w:r>
        <w:t xml:space="preserve">kissanminttu, pentulaatikko, kissanruoka, lanka, pallo.</w:t>
      </w:r>
    </w:p>
    <w:p>
      <w:r>
        <w:rPr>
          <w:b/>
        </w:rPr>
        <w:t xml:space="preserve">Tulos</w:t>
      </w:r>
    </w:p>
    <w:p>
      <w:r>
        <w:t xml:space="preserve">Nimeä jotain, mitä voisit ostaa kissalle.</w:t>
      </w:r>
    </w:p>
    <w:p>
      <w:r>
        <w:rPr>
          <w:b/>
        </w:rPr>
        <w:t xml:space="preserve">Tulos</w:t>
      </w:r>
    </w:p>
    <w:p>
      <w:r>
        <w:t xml:space="preserve">nimeä jotain, jonka ostaisit kissallesi.</w:t>
      </w:r>
    </w:p>
    <w:p>
      <w:r>
        <w:rPr>
          <w:b/>
        </w:rPr>
        <w:t xml:space="preserve">Esimerkki 6.4324</w:t>
      </w:r>
    </w:p>
    <w:p>
      <w:r>
        <w:t xml:space="preserve">karkkimaissi, suklaapatukka, smarties, reese's, suklaapatukka.</w:t>
      </w:r>
    </w:p>
    <w:p>
      <w:r>
        <w:rPr>
          <w:b/>
        </w:rPr>
        <w:t xml:space="preserve">Tulos</w:t>
      </w:r>
    </w:p>
    <w:p>
      <w:r>
        <w:t xml:space="preserve">Nimeä karkki, jota ihmiset syövät halloweenina.</w:t>
      </w:r>
    </w:p>
    <w:p>
      <w:r>
        <w:rPr>
          <w:b/>
        </w:rPr>
        <w:t xml:space="preserve">Esimerkki 6.4325</w:t>
      </w:r>
    </w:p>
    <w:p>
      <w:r>
        <w:t xml:space="preserve">leivottu, leveä, munuais-, soija-, jousi-, vihreä, musta, punainen.</w:t>
      </w:r>
    </w:p>
    <w:p>
      <w:r>
        <w:rPr>
          <w:b/>
        </w:rPr>
        <w:t xml:space="preserve">Tulos</w:t>
      </w:r>
    </w:p>
    <w:p>
      <w:r>
        <w:t xml:space="preserve">nimeä paputyyppi, jota ihmiset syövät.</w:t>
      </w:r>
    </w:p>
    <w:p>
      <w:r>
        <w:rPr>
          <w:b/>
        </w:rPr>
        <w:t xml:space="preserve">Esimerkki 6.4326</w:t>
      </w:r>
    </w:p>
    <w:p>
      <w:r>
        <w:t xml:space="preserve">lumiaura, suola</w:t>
      </w:r>
    </w:p>
    <w:p>
      <w:r>
        <w:rPr>
          <w:b/>
        </w:rPr>
        <w:t xml:space="preserve">Tulos</w:t>
      </w:r>
    </w:p>
    <w:p>
      <w:r>
        <w:t xml:space="preserve">nimeä jotain, jota tiehenkilökunta voisi käyttää lumisella tiellä.</w:t>
      </w:r>
    </w:p>
    <w:p>
      <w:r>
        <w:rPr>
          <w:b/>
        </w:rPr>
        <w:t xml:space="preserve">Esimerkki 6.4327</w:t>
      </w:r>
    </w:p>
    <w:p>
      <w:r>
        <w:t xml:space="preserve">rakkaus, onnellisuus, maa, nuoriso, yahoo, minä, minä</w:t>
      </w:r>
    </w:p>
    <w:p>
      <w:r>
        <w:rPr>
          <w:b/>
        </w:rPr>
        <w:t xml:space="preserve">Tulos</w:t>
      </w:r>
    </w:p>
    <w:p>
      <w:r>
        <w:t xml:space="preserve">Nimeä jotain, mitä Bill Gates ei voi ostaa.</w:t>
      </w:r>
    </w:p>
    <w:p>
      <w:r>
        <w:rPr>
          <w:b/>
        </w:rPr>
        <w:t xml:space="preserve">Esimerkki 6.4328</w:t>
      </w:r>
    </w:p>
    <w:p>
      <w:r>
        <w:t xml:space="preserve">kaulapanta, hihna</w:t>
      </w:r>
    </w:p>
    <w:p>
      <w:r>
        <w:rPr>
          <w:b/>
        </w:rPr>
        <w:t xml:space="preserve">Tulos</w:t>
      </w:r>
    </w:p>
    <w:p>
      <w:r>
        <w:t xml:space="preserve">Nimeä jotain, mitä koira voisi käyttää.</w:t>
      </w:r>
    </w:p>
    <w:p>
      <w:r>
        <w:rPr>
          <w:b/>
        </w:rPr>
        <w:t xml:space="preserve">Esimerkki 6.4329</w:t>
      </w:r>
    </w:p>
    <w:p>
      <w:r>
        <w:t xml:space="preserve">poliisi, kassaneiti, pankkivirkailija, portsari, baarimikko.</w:t>
      </w:r>
    </w:p>
    <w:p>
      <w:r>
        <w:rPr>
          <w:b/>
        </w:rPr>
        <w:t xml:space="preserve">Tulos</w:t>
      </w:r>
    </w:p>
    <w:p>
      <w:r>
        <w:t xml:space="preserve">nimeä henkilö, joka saattaa pyytää nähdä ajokorttisi.</w:t>
      </w:r>
    </w:p>
    <w:p>
      <w:r>
        <w:rPr>
          <w:b/>
        </w:rPr>
        <w:t xml:space="preserve">Esimerkki 6.4330</w:t>
      </w:r>
    </w:p>
    <w:p>
      <w:r>
        <w:t xml:space="preserve">pallo, shekki, trampoliini, pomppulinna</w:t>
      </w:r>
    </w:p>
    <w:p>
      <w:r>
        <w:rPr>
          <w:b/>
        </w:rPr>
        <w:t xml:space="preserve">Tulos</w:t>
      </w:r>
    </w:p>
    <w:p>
      <w:r>
        <w:t xml:space="preserve">nimeä jotain, joka pomppii.</w:t>
      </w:r>
    </w:p>
    <w:p>
      <w:r>
        <w:rPr>
          <w:b/>
        </w:rPr>
        <w:t xml:space="preserve">Esimerkki 6.4331</w:t>
      </w:r>
    </w:p>
    <w:p>
      <w:r>
        <w:t xml:space="preserve">maissi, auringonkukka, vehnä, tasanko, lehmät, tornadot...</w:t>
      </w:r>
    </w:p>
    <w:p>
      <w:r>
        <w:rPr>
          <w:b/>
        </w:rPr>
        <w:t xml:space="preserve">Tulos</w:t>
      </w:r>
    </w:p>
    <w:p>
      <w:r>
        <w:t xml:space="preserve">Nimeä jotain, mitä näkisit paljon Kansasissa.</w:t>
      </w:r>
    </w:p>
    <w:p>
      <w:r>
        <w:rPr>
          <w:b/>
        </w:rPr>
        <w:t xml:space="preserve">Esimerkki 6.4332</w:t>
      </w:r>
    </w:p>
    <w:p>
      <w:r>
        <w:t xml:space="preserve">lassie, ed, mister ed, mr ed, benji, rin tin tin, tin tin tin, trigger</w:t>
      </w:r>
    </w:p>
    <w:p>
      <w:r>
        <w:rPr>
          <w:b/>
        </w:rPr>
        <w:t xml:space="preserve">Tulos</w:t>
      </w:r>
    </w:p>
    <w:p>
      <w:r>
        <w:t xml:space="preserve">nimeä nelijalkainen julkkis.</w:t>
      </w:r>
    </w:p>
    <w:p>
      <w:r>
        <w:rPr>
          <w:b/>
        </w:rPr>
        <w:t xml:space="preserve">Esimerkki 6.4333</w:t>
      </w:r>
    </w:p>
    <w:p>
      <w:r>
        <w:t xml:space="preserve">puolisot, lemmikkieläimet, nenät, kodit, sairaudet, lapset, päät, autot...</w:t>
      </w:r>
    </w:p>
    <w:p>
      <w:r>
        <w:rPr>
          <w:b/>
        </w:rPr>
        <w:t xml:space="preserve">Tulos</w:t>
      </w:r>
    </w:p>
    <w:p>
      <w:r>
        <w:t xml:space="preserve">Nimeä jokin asia, jota et haluaisi saada kahta.</w:t>
      </w:r>
    </w:p>
    <w:p>
      <w:r>
        <w:rPr>
          <w:b/>
        </w:rPr>
        <w:t xml:space="preserve">Esimerkki 6.4334</w:t>
      </w:r>
    </w:p>
    <w:p>
      <w:r>
        <w:t xml:space="preserve">sonni, vuohi, sarvikuono, lehmä, peura, pässi...</w:t>
      </w:r>
    </w:p>
    <w:p>
      <w:r>
        <w:rPr>
          <w:b/>
        </w:rPr>
        <w:t xml:space="preserve">Tulos</w:t>
      </w:r>
    </w:p>
    <w:p>
      <w:r>
        <w:t xml:space="preserve">nimeä eläin, jolla on sarvet.</w:t>
      </w:r>
    </w:p>
    <w:p>
      <w:r>
        <w:rPr>
          <w:b/>
        </w:rPr>
        <w:t xml:space="preserve">Esimerkki 6.4335</w:t>
      </w:r>
    </w:p>
    <w:p>
      <w:r>
        <w:t xml:space="preserve">kulho, talutushihna, koiranruoka, koiran panta</w:t>
      </w:r>
    </w:p>
    <w:p>
      <w:r>
        <w:rPr>
          <w:b/>
        </w:rPr>
        <w:t xml:space="preserve">Tulos</w:t>
      </w:r>
    </w:p>
    <w:p>
      <w:r>
        <w:t xml:space="preserve">nimeä jotain, jonka ostat uudelle koiranpennulle.</w:t>
      </w:r>
    </w:p>
    <w:p>
      <w:r>
        <w:rPr>
          <w:b/>
        </w:rPr>
        <w:t xml:space="preserve">Esimerkki 6.4336</w:t>
      </w:r>
    </w:p>
    <w:p>
      <w:r>
        <w:t xml:space="preserve">Julia Roberts, Marilyn Monroe, Reese Witherspoon, Shirley Temple, Jennifer Aniston, Anette Funachello</w:t>
      </w:r>
    </w:p>
    <w:p>
      <w:r>
        <w:rPr>
          <w:b/>
        </w:rPr>
        <w:t xml:space="preserve">Tulos</w:t>
      </w:r>
    </w:p>
    <w:p>
      <w:r>
        <w:t xml:space="preserve">Nimeä amerikkalainen kultaseni.</w:t>
      </w:r>
    </w:p>
    <w:p>
      <w:r>
        <w:rPr>
          <w:b/>
        </w:rPr>
        <w:t xml:space="preserve">Esimerkki 6.4337</w:t>
      </w:r>
    </w:p>
    <w:p>
      <w:r>
        <w:t xml:space="preserve">television katselu, lukeminen, puhelimessa puhuminen, rakastelu</w:t>
      </w:r>
    </w:p>
    <w:p>
      <w:r>
        <w:rPr>
          <w:b/>
        </w:rPr>
        <w:t xml:space="preserve">Tulos</w:t>
      </w:r>
    </w:p>
    <w:p>
      <w:r>
        <w:t xml:space="preserve">Nimeä jokin asia, jota tehdessäsi nukahdat säännöllisesti.</w:t>
      </w:r>
    </w:p>
    <w:p>
      <w:r>
        <w:rPr>
          <w:b/>
        </w:rPr>
        <w:t xml:space="preserve">Esimerkki 6.4338</w:t>
      </w:r>
    </w:p>
    <w:p>
      <w:r>
        <w:t xml:space="preserve">pyöräillä, solmia kengät, kävellä, ajaa autoa</w:t>
      </w:r>
    </w:p>
    <w:p>
      <w:r>
        <w:rPr>
          <w:b/>
        </w:rPr>
        <w:t xml:space="preserve">Tulos</w:t>
      </w:r>
    </w:p>
    <w:p>
      <w:r>
        <w:t xml:space="preserve">Nimeä jokin asia, jota et koskaan unohda, kun olet kerran oppinut tekemään sen.</w:t>
      </w:r>
    </w:p>
    <w:p>
      <w:r>
        <w:rPr>
          <w:b/>
        </w:rPr>
        <w:t xml:space="preserve">Tulos</w:t>
      </w:r>
    </w:p>
    <w:p>
      <w:r>
        <w:t xml:space="preserve">Kerro jokin asia, jota et koskaan unohda, kun olet kerran oppinut tekemään sen.</w:t>
      </w:r>
    </w:p>
    <w:p>
      <w:r>
        <w:rPr>
          <w:b/>
        </w:rPr>
        <w:t xml:space="preserve">Esimerkki 6.4339</w:t>
      </w:r>
    </w:p>
    <w:p>
      <w:r>
        <w:t xml:space="preserve">pissatauko, tankata, syödä, ottaa kuvia, nähtävyyksiä.</w:t>
      </w:r>
    </w:p>
    <w:p>
      <w:r>
        <w:rPr>
          <w:b/>
        </w:rPr>
        <w:t xml:space="preserve">Tulos</w:t>
      </w:r>
    </w:p>
    <w:p>
      <w:r>
        <w:t xml:space="preserve">Mainitse syy, jonka vuoksi voisit pysähtyä matkan aikana.</w:t>
      </w:r>
    </w:p>
    <w:p>
      <w:r>
        <w:rPr>
          <w:b/>
        </w:rPr>
        <w:t xml:space="preserve">Esimerkki 6.4340</w:t>
      </w:r>
    </w:p>
    <w:p>
      <w:r>
        <w:t xml:space="preserve">lahja, hiuslenkki, paketti, huppu, ilmapallo, kirjoituskone, palkinto.</w:t>
      </w:r>
    </w:p>
    <w:p>
      <w:r>
        <w:rPr>
          <w:b/>
        </w:rPr>
        <w:t xml:space="preserve">Tulos</w:t>
      </w:r>
    </w:p>
    <w:p>
      <w:r>
        <w:t xml:space="preserve">nimeä jotain nauhalla.</w:t>
      </w:r>
    </w:p>
    <w:p>
      <w:r>
        <w:rPr>
          <w:b/>
        </w:rPr>
        <w:t xml:space="preserve">Esimerkki 6.4341</w:t>
      </w:r>
    </w:p>
    <w:p>
      <w:r>
        <w:t xml:space="preserve">jää, olut, limsa, vesi</w:t>
      </w:r>
    </w:p>
    <w:p>
      <w:r>
        <w:rPr>
          <w:b/>
        </w:rPr>
        <w:t xml:space="preserve">Tulos</w:t>
      </w:r>
    </w:p>
    <w:p>
      <w:r>
        <w:t xml:space="preserve">nimeä jotain, jonka pakkaat kylmälaukkuun.</w:t>
      </w:r>
    </w:p>
    <w:p>
      <w:r>
        <w:rPr>
          <w:b/>
        </w:rPr>
        <w:t xml:space="preserve">Esimerkki 6.4342</w:t>
      </w:r>
    </w:p>
    <w:p>
      <w:r>
        <w:t xml:space="preserve">kylmyys, kommunismi, lumi, vodka, jääkiekko</w:t>
      </w:r>
    </w:p>
    <w:p>
      <w:r>
        <w:rPr>
          <w:b/>
        </w:rPr>
        <w:t xml:space="preserve">Tulos</w:t>
      </w:r>
    </w:p>
    <w:p>
      <w:r>
        <w:t xml:space="preserve">Kerro jotain, mitä tiedät Venäjästä.</w:t>
      </w:r>
    </w:p>
    <w:p>
      <w:r>
        <w:rPr>
          <w:b/>
        </w:rPr>
        <w:t xml:space="preserve">Esimerkki 6.4343</w:t>
      </w:r>
    </w:p>
    <w:p>
      <w:r>
        <w:t xml:space="preserve">silitysrauta, uuni, tietokone, leivänpaahdin, hiustenkuivaaja, mikroaaltouuni.</w:t>
      </w:r>
    </w:p>
    <w:p>
      <w:r>
        <w:rPr>
          <w:b/>
        </w:rPr>
        <w:t xml:space="preserve">Tulos</w:t>
      </w:r>
    </w:p>
    <w:p>
      <w:r>
        <w:t xml:space="preserve">Nimeä kodinkone, joka voi kuumentua.</w:t>
      </w:r>
    </w:p>
    <w:p>
      <w:r>
        <w:rPr>
          <w:b/>
        </w:rPr>
        <w:t xml:space="preserve">Esimerkki 6.4344</w:t>
      </w:r>
    </w:p>
    <w:p>
      <w:r>
        <w:t xml:space="preserve">laulaminen, soittaminen, urheilulliset taidot, taide, tanssi, ruoanlaitto</w:t>
      </w:r>
    </w:p>
    <w:p>
      <w:r>
        <w:rPr>
          <w:b/>
        </w:rPr>
        <w:t xml:space="preserve">Tulos</w:t>
      </w:r>
    </w:p>
    <w:p>
      <w:r>
        <w:t xml:space="preserve">nimeä lahjakkuus, jonka toivoisit itselläsi olevan.</w:t>
      </w:r>
    </w:p>
    <w:p>
      <w:r>
        <w:rPr>
          <w:b/>
        </w:rPr>
        <w:t xml:space="preserve">Esimerkki 6.4345</w:t>
      </w:r>
    </w:p>
    <w:p>
      <w:r>
        <w:t xml:space="preserve">kahvi, vesi, jäätelö, virvoitusjuomat, appelsiinimehu, maito</w:t>
      </w:r>
    </w:p>
    <w:p>
      <w:r>
        <w:rPr>
          <w:b/>
        </w:rPr>
        <w:t xml:space="preserve">Tulos</w:t>
      </w:r>
    </w:p>
    <w:p>
      <w:r>
        <w:t xml:space="preserve">nimeä jokin tietty asia, joka tarjoillaan kupissa.</w:t>
      </w:r>
    </w:p>
    <w:p>
      <w:r>
        <w:rPr>
          <w:b/>
        </w:rPr>
        <w:t xml:space="preserve">Esimerkki 6.4346</w:t>
      </w:r>
    </w:p>
    <w:p>
      <w:r>
        <w:t xml:space="preserve">astu jaloille, kömpelö</w:t>
      </w:r>
    </w:p>
    <w:p>
      <w:r>
        <w:rPr>
          <w:b/>
        </w:rPr>
        <w:t xml:space="preserve">Tulos</w:t>
      </w:r>
    </w:p>
    <w:p>
      <w:r>
        <w:t xml:space="preserve">mainitse valitus, joka henkilöllä voi olla tanssiparistaan.</w:t>
      </w:r>
    </w:p>
    <w:p>
      <w:r>
        <w:rPr>
          <w:b/>
        </w:rPr>
        <w:t xml:space="preserve">Esimerkki 6.4347</w:t>
      </w:r>
    </w:p>
    <w:p>
      <w:r>
        <w:t xml:space="preserve">nukke, kitara, viulu, jojo-joo, leijaa</w:t>
      </w:r>
    </w:p>
    <w:p>
      <w:r>
        <w:rPr>
          <w:b/>
        </w:rPr>
        <w:t xml:space="preserve">Tulos</w:t>
      </w:r>
    </w:p>
    <w:p>
      <w:r>
        <w:t xml:space="preserve">nimeä jotain, joka toimii vain, jos siihen liittyy ehtoja.</w:t>
      </w:r>
    </w:p>
    <w:p>
      <w:r>
        <w:rPr>
          <w:b/>
        </w:rPr>
        <w:t xml:space="preserve">Esimerkki 6.4348</w:t>
      </w:r>
    </w:p>
    <w:p>
      <w:r>
        <w:t xml:space="preserve">peliautomaatit, asiakkaat, pelimerkit, valot, showtytöt</w:t>
      </w:r>
    </w:p>
    <w:p>
      <w:r>
        <w:rPr>
          <w:b/>
        </w:rPr>
        <w:t xml:space="preserve">Tulos</w:t>
      </w:r>
    </w:p>
    <w:p>
      <w:r>
        <w:t xml:space="preserve">Nimeä jokin asia, jota näet paljon Las Vegasin kasinolla.</w:t>
      </w:r>
    </w:p>
    <w:p>
      <w:r>
        <w:rPr>
          <w:b/>
        </w:rPr>
        <w:t xml:space="preserve">Esimerkki 6.4349</w:t>
      </w:r>
    </w:p>
    <w:p>
      <w:r>
        <w:t xml:space="preserve">jääkaappi, liesi, ilmastointilaite, auto, sähkö, ruokapöytä ja ruokaa</w:t>
      </w:r>
    </w:p>
    <w:p>
      <w:r>
        <w:rPr>
          <w:b/>
        </w:rPr>
        <w:t xml:space="preserve">Tulos</w:t>
      </w:r>
    </w:p>
    <w:p>
      <w:r>
        <w:t xml:space="preserve">Nimeä jokin asia, jota et haluaisi rikkoutua juuri ennen suuria juhlia.</w:t>
      </w:r>
    </w:p>
    <w:p>
      <w:r>
        <w:rPr>
          <w:b/>
        </w:rPr>
        <w:t xml:space="preserve">Esimerkki 6.4350</w:t>
      </w:r>
    </w:p>
    <w:p>
      <w:r>
        <w:t xml:space="preserve">ötökät, korkeat paikat, suljetut tilat, pimeys, käärmeet, vesi...</w:t>
      </w:r>
    </w:p>
    <w:p>
      <w:r>
        <w:rPr>
          <w:b/>
        </w:rPr>
        <w:t xml:space="preserve">Tulos</w:t>
      </w:r>
    </w:p>
    <w:p>
      <w:r>
        <w:t xml:space="preserve">nimeä jokin asia, jota kohtaan henkilöllä voi olla fobia.</w:t>
      </w:r>
    </w:p>
    <w:p>
      <w:r>
        <w:rPr>
          <w:b/>
        </w:rPr>
        <w:t xml:space="preserve">Esimerkki 6.4351</w:t>
      </w:r>
    </w:p>
    <w:p>
      <w:r>
        <w:t xml:space="preserve">äiti, isoäiti, leipuri, lapset</w:t>
      </w:r>
    </w:p>
    <w:p>
      <w:r>
        <w:rPr>
          <w:b/>
        </w:rPr>
        <w:t xml:space="preserve">Tulos</w:t>
      </w:r>
    </w:p>
    <w:p>
      <w:r>
        <w:t xml:space="preserve">nimeä joku, joka voisi leipoa sinulle kakun.</w:t>
      </w:r>
    </w:p>
    <w:p>
      <w:r>
        <w:rPr>
          <w:b/>
        </w:rPr>
        <w:t xml:space="preserve">Esimerkki 6.4352</w:t>
      </w:r>
    </w:p>
    <w:p>
      <w:r>
        <w:t xml:space="preserve">unohdatte siiman, kompastutte/putoatte, housut putoavat, lentokoneen vetoketju aukeaa, tuuli puhaltaa.</w:t>
      </w:r>
    </w:p>
    <w:p>
      <w:r>
        <w:rPr>
          <w:b/>
        </w:rPr>
        <w:t xml:space="preserve">Tulos</w:t>
      </w:r>
    </w:p>
    <w:p>
      <w:r>
        <w:t xml:space="preserve">Mainitse jokin asia, joka voisi nolata näyttelijän näyttämöllä.</w:t>
      </w:r>
    </w:p>
    <w:p>
      <w:r>
        <w:rPr>
          <w:b/>
        </w:rPr>
        <w:t xml:space="preserve">Esimerkki 6.4353</w:t>
      </w:r>
    </w:p>
    <w:p>
      <w:r>
        <w:t xml:space="preserve">vesihiihto, surffaus, veneily, jetski, sukellus, vesipallo, koskenlasku, koskenlasku</w:t>
      </w:r>
    </w:p>
    <w:p>
      <w:r>
        <w:rPr>
          <w:b/>
        </w:rPr>
        <w:t xml:space="preserve">Tulos</w:t>
      </w:r>
    </w:p>
    <w:p>
      <w:r>
        <w:t xml:space="preserve">nimeä vaarallinen vesiurheilulaji.</w:t>
      </w:r>
    </w:p>
    <w:p>
      <w:r>
        <w:rPr>
          <w:b/>
        </w:rPr>
        <w:t xml:space="preserve">Esimerkki 6.4354</w:t>
      </w:r>
    </w:p>
    <w:p>
      <w:r>
        <w:t xml:space="preserve">aurinko/auringonvalo, hehkulamppu, tähti, timantti</w:t>
      </w:r>
    </w:p>
    <w:p>
      <w:r>
        <w:rPr>
          <w:b/>
        </w:rPr>
        <w:t xml:space="preserve">Tulos</w:t>
      </w:r>
    </w:p>
    <w:p>
      <w:r>
        <w:t xml:space="preserve">nimeä jokin kirkas asia.</w:t>
      </w:r>
    </w:p>
    <w:p>
      <w:r>
        <w:rPr>
          <w:b/>
        </w:rPr>
        <w:t xml:space="preserve">Esimerkki 6.4355</w:t>
      </w:r>
    </w:p>
    <w:p>
      <w:r>
        <w:t xml:space="preserve">häät, hautajaiset, vuosipäivä, joulu, ystävänpäivä, lapsen syntymäpäivä</w:t>
      </w:r>
    </w:p>
    <w:p>
      <w:r>
        <w:rPr>
          <w:b/>
        </w:rPr>
        <w:t xml:space="preserve">Tulos</w:t>
      </w:r>
    </w:p>
    <w:p>
      <w:r>
        <w:t xml:space="preserve">nimeä tilaisuus, jolloin ihmiset tulevat tunteellisiksi.</w:t>
      </w:r>
    </w:p>
    <w:p>
      <w:r>
        <w:rPr>
          <w:b/>
        </w:rPr>
        <w:t xml:space="preserve">Esimerkki 6.4356</w:t>
      </w:r>
    </w:p>
    <w:p>
      <w:r>
        <w:t xml:space="preserve">kuorsaa, nalkuttaa, sotkee, tuhlaa liikaa rahaa, valehtelee.</w:t>
      </w:r>
    </w:p>
    <w:p>
      <w:r>
        <w:rPr>
          <w:b/>
        </w:rPr>
        <w:t xml:space="preserve">Tulos</w:t>
      </w:r>
    </w:p>
    <w:p>
      <w:r>
        <w:t xml:space="preserve">Kerro jotain, mitä puolisosi saattaa tehdä, mikä ärsyttää sinua.</w:t>
      </w:r>
    </w:p>
    <w:p>
      <w:r>
        <w:rPr>
          <w:b/>
        </w:rPr>
        <w:t xml:space="preserve">Esimerkki 6.4357</w:t>
      </w:r>
    </w:p>
    <w:p>
      <w:r>
        <w:t xml:space="preserve">hänen sulhasensa, hänen exänsä, hänen äitinsä/isänsä, tulevat appivanhemmat, hänen lapsensa.</w:t>
      </w:r>
    </w:p>
    <w:p>
      <w:r>
        <w:rPr>
          <w:b/>
        </w:rPr>
        <w:t xml:space="preserve">Tulos</w:t>
      </w:r>
    </w:p>
    <w:p>
      <w:r>
        <w:t xml:space="preserve">Nimeä joku, jonka mies ei haluaisi ilmestyvän polttareihinsa.</w:t>
      </w:r>
    </w:p>
    <w:p>
      <w:r>
        <w:rPr>
          <w:b/>
        </w:rPr>
        <w:t xml:space="preserve">Esimerkki 6.4358</w:t>
      </w:r>
    </w:p>
    <w:p>
      <w:r>
        <w:t xml:space="preserve">lähetä meille vastauksesi!, vaatteet, astiat</w:t>
      </w:r>
    </w:p>
    <w:p>
      <w:r>
        <w:rPr>
          <w:b/>
        </w:rPr>
        <w:t xml:space="preserve">Tulos</w:t>
      </w:r>
    </w:p>
    <w:p>
      <w:r>
        <w:t xml:space="preserve">Kerro jokin likainen asiasi.</w:t>
      </w:r>
    </w:p>
    <w:p>
      <w:r>
        <w:rPr>
          <w:b/>
        </w:rPr>
        <w:t xml:space="preserve">Esimerkki 6.4359</w:t>
      </w:r>
    </w:p>
    <w:p>
      <w:r>
        <w:t xml:space="preserve">energia, pom-pomit, joukkuehenki, liikunta, univormu</w:t>
      </w:r>
    </w:p>
    <w:p>
      <w:r>
        <w:rPr>
          <w:b/>
        </w:rPr>
        <w:t xml:space="preserve">Tulos</w:t>
      </w:r>
    </w:p>
    <w:p>
      <w:r>
        <w:t xml:space="preserve">Nimeä jokin asia, jota tarvitsisit paljon, jos olisit cheerleader.</w:t>
      </w:r>
    </w:p>
    <w:p>
      <w:r>
        <w:rPr>
          <w:b/>
        </w:rPr>
        <w:t xml:space="preserve">Esimerkki 6.4360</w:t>
      </w:r>
    </w:p>
    <w:p>
      <w:r>
        <w:t xml:space="preserve">ruoka, odotus, hinta, haju, palvelu, sairaanhoitajat, odotus</w:t>
      </w:r>
    </w:p>
    <w:p>
      <w:r>
        <w:rPr>
          <w:b/>
        </w:rPr>
        <w:t xml:space="preserve">Tulos</w:t>
      </w:r>
    </w:p>
    <w:p>
      <w:r>
        <w:t xml:space="preserve">Mainitse yksi sairaaloita koskeva valitus.</w:t>
      </w:r>
    </w:p>
    <w:p>
      <w:r>
        <w:rPr>
          <w:b/>
        </w:rPr>
        <w:t xml:space="preserve">Esimerkki 6.4361</w:t>
      </w:r>
    </w:p>
    <w:p>
      <w:r>
        <w:t xml:space="preserve">hyvä kuuntelija, huolehtivainen, älykäs, kärsivällisyys, rehellinen</w:t>
      </w:r>
    </w:p>
    <w:p>
      <w:r>
        <w:rPr>
          <w:b/>
        </w:rPr>
        <w:t xml:space="preserve">Tulos</w:t>
      </w:r>
    </w:p>
    <w:p>
      <w:r>
        <w:t xml:space="preserve">mainitse ominaisuus, joka tekee henkilöstä hyvän perhelääkärin.</w:t>
      </w:r>
    </w:p>
    <w:p>
      <w:r>
        <w:rPr>
          <w:b/>
        </w:rPr>
        <w:t xml:space="preserve">Esimerkki 6.4362</w:t>
      </w:r>
    </w:p>
    <w:p>
      <w:r>
        <w:t xml:space="preserve">jerry rice, terrell owens, randy moss, cris carter, marvin harrison</w:t>
      </w:r>
    </w:p>
    <w:p>
      <w:r>
        <w:rPr>
          <w:b/>
        </w:rPr>
        <w:t xml:space="preserve">Tulos</w:t>
      </w:r>
    </w:p>
    <w:p>
      <w:r>
        <w:t xml:space="preserve">Nimeä NFL-vastaanottaja, joka on saanut paljon touchdowneja.</w:t>
      </w:r>
    </w:p>
    <w:p>
      <w:r>
        <w:rPr>
          <w:b/>
        </w:rPr>
        <w:t xml:space="preserve">Esimerkki 6.4363</w:t>
      </w:r>
    </w:p>
    <w:p>
      <w:r>
        <w:t xml:space="preserve">huono palvelu, epäkohteliaisuus, hidas, huono ruoka, väärä tilaus</w:t>
      </w:r>
    </w:p>
    <w:p>
      <w:r>
        <w:rPr>
          <w:b/>
        </w:rPr>
        <w:t xml:space="preserve">Tulos</w:t>
      </w:r>
    </w:p>
    <w:p>
      <w:r>
        <w:t xml:space="preserve">mainitse syy, miksi et ehkä anna tippiä tarjoilijalle.</w:t>
      </w:r>
    </w:p>
    <w:p>
      <w:r>
        <w:rPr>
          <w:b/>
        </w:rPr>
        <w:t xml:space="preserve">Esimerkki 6.4364</w:t>
      </w:r>
    </w:p>
    <w:p>
      <w:r>
        <w:t xml:space="preserve">keksit, piirakka, kakku</w:t>
      </w:r>
    </w:p>
    <w:p>
      <w:r>
        <w:rPr>
          <w:b/>
        </w:rPr>
        <w:t xml:space="preserve">Tulos</w:t>
      </w:r>
    </w:p>
    <w:p>
      <w:r>
        <w:t xml:space="preserve">Nimeä jokin asia, joka maistuu parhaalta, kun isoäiti tekee sen.</w:t>
      </w:r>
    </w:p>
    <w:p>
      <w:r>
        <w:rPr>
          <w:b/>
        </w:rPr>
        <w:t xml:space="preserve">Esimerkki 6.4365</w:t>
      </w:r>
    </w:p>
    <w:p>
      <w:r>
        <w:t xml:space="preserve">syntymäpäivä, parane pian, ystävänpäivä, vuosipäivä, valmistuminen, anteeksipyytäminen</w:t>
      </w:r>
    </w:p>
    <w:p>
      <w:r>
        <w:rPr>
          <w:b/>
        </w:rPr>
        <w:t xml:space="preserve">Tulos</w:t>
      </w:r>
    </w:p>
    <w:p>
      <w:r>
        <w:t xml:space="preserve">mainitse syy, miksi voisit lähettää jollekin kortin.</w:t>
      </w:r>
    </w:p>
    <w:p>
      <w:r>
        <w:rPr>
          <w:b/>
        </w:rPr>
        <w:t xml:space="preserve">Esimerkki 6.4366</w:t>
      </w:r>
    </w:p>
    <w:p>
      <w:r>
        <w:t xml:space="preserve">mozzarella, linberger, munster, roguefort, provolone, brie, gorgonzola, roundelay</w:t>
      </w:r>
    </w:p>
    <w:p>
      <w:r>
        <w:rPr>
          <w:b/>
        </w:rPr>
        <w:t xml:space="preserve">Tulos</w:t>
      </w:r>
    </w:p>
    <w:p>
      <w:r>
        <w:t xml:space="preserve">namy juustotyyppi, jolla on hassu nimi.</w:t>
      </w:r>
    </w:p>
    <w:p>
      <w:r>
        <w:rPr>
          <w:b/>
        </w:rPr>
        <w:t xml:space="preserve">Esimerkki 6.4367</w:t>
      </w:r>
    </w:p>
    <w:p>
      <w:r>
        <w:t xml:space="preserve">häät, tanssiaiset, hautajaiset</w:t>
      </w:r>
    </w:p>
    <w:p>
      <w:r>
        <w:rPr>
          <w:b/>
        </w:rPr>
        <w:t xml:space="preserve">Tulos</w:t>
      </w:r>
    </w:p>
    <w:p>
      <w:r>
        <w:t xml:space="preserve">Nimeä tapahtuma, jossa käytät solmiota.</w:t>
      </w:r>
    </w:p>
    <w:p>
      <w:r>
        <w:rPr>
          <w:b/>
        </w:rPr>
        <w:t xml:space="preserve">Esimerkki 6.4368</w:t>
      </w:r>
    </w:p>
    <w:p>
      <w:r>
        <w:t xml:space="preserve">vitamiinit, syö, liikunta, käy lääkärissä, ota lääkkeet, pukeudu lämpimästi.</w:t>
      </w:r>
    </w:p>
    <w:p>
      <w:r>
        <w:rPr>
          <w:b/>
        </w:rPr>
        <w:t xml:space="preserve">Tulos</w:t>
      </w:r>
    </w:p>
    <w:p>
      <w:r>
        <w:t xml:space="preserve">Kerro jotain, mitä ihmiset tekevät estääkseen sairastumisen.</w:t>
      </w:r>
    </w:p>
    <w:p>
      <w:r>
        <w:rPr>
          <w:b/>
        </w:rPr>
        <w:t xml:space="preserve">Esimerkki 6.4369</w:t>
      </w:r>
    </w:p>
    <w:p>
      <w:r>
        <w:t xml:space="preserve">pukea, pitää sylissä, puhua vauvalle, kantaa, kantaa, pussata.</w:t>
      </w:r>
    </w:p>
    <w:p>
      <w:r>
        <w:rPr>
          <w:b/>
        </w:rPr>
        <w:t xml:space="preserve">Tulos</w:t>
      </w:r>
    </w:p>
    <w:p>
      <w:r>
        <w:t xml:space="preserve">Kerro jotain, mitä jotkut naiset tekevät pienten vauvojensa kanssa, ja mitä toiset naiset tekevät pienten koiriensa kanssa.</w:t>
      </w:r>
    </w:p>
    <w:p>
      <w:r>
        <w:rPr>
          <w:b/>
        </w:rPr>
        <w:t xml:space="preserve">Esimerkki 6.4370</w:t>
      </w:r>
    </w:p>
    <w:p>
      <w:r>
        <w:t xml:space="preserve">Pinocchio, Jimmy Durante, Cyrano, Barbara Streisan, Bob Hope, Jay Leno, Barbara Streisan, Bob Hope, Jimmy Durante, Jimmy Durante, Jimmy Durante, Barbara Streisan, Bob Hope, Jay Leno</w:t>
      </w:r>
    </w:p>
    <w:p>
      <w:r>
        <w:rPr>
          <w:b/>
        </w:rPr>
        <w:t xml:space="preserve">Tulos</w:t>
      </w:r>
    </w:p>
    <w:p>
      <w:r>
        <w:t xml:space="preserve">nimetä jotain todellista tai fiktiivistä, joka tunnetaan nenästään.</w:t>
      </w:r>
    </w:p>
    <w:p>
      <w:r>
        <w:rPr>
          <w:b/>
        </w:rPr>
        <w:t xml:space="preserve">Esimerkki 6.4371</w:t>
      </w:r>
    </w:p>
    <w:p>
      <w:r>
        <w:t xml:space="preserve">ilma, ruoka, vesi, raha, kännykkä, rakkaus...</w:t>
      </w:r>
    </w:p>
    <w:p>
      <w:r>
        <w:rPr>
          <w:b/>
        </w:rPr>
        <w:t xml:space="preserve">Tulos</w:t>
      </w:r>
    </w:p>
    <w:p>
      <w:r>
        <w:t xml:space="preserve">Nimeä jokin asia, jota ilman et voi elää.</w:t>
      </w:r>
    </w:p>
    <w:p>
      <w:r>
        <w:rPr>
          <w:b/>
        </w:rPr>
        <w:t xml:space="preserve">Esimerkki 6.4372</w:t>
      </w:r>
    </w:p>
    <w:p>
      <w:r>
        <w:t xml:space="preserve">huijaa, lintsaa, reputtaa, epäonnistuu, leikkii sairasta, lintsaa koulusta.</w:t>
      </w:r>
    </w:p>
    <w:p>
      <w:r>
        <w:rPr>
          <w:b/>
        </w:rPr>
        <w:t xml:space="preserve">Tulos</w:t>
      </w:r>
    </w:p>
    <w:p>
      <w:r>
        <w:t xml:space="preserve">mainitse jotain, mitä opiskelijat tekevät, kun he unohtavat opiskella koetta varten.</w:t>
      </w:r>
    </w:p>
    <w:p>
      <w:r>
        <w:rPr>
          <w:b/>
        </w:rPr>
        <w:t xml:space="preserve">Esimerkki 6.4373</w:t>
      </w:r>
    </w:p>
    <w:p>
      <w:r>
        <w:t xml:space="preserve">pesu/vaha, öljynvaihto</w:t>
      </w:r>
    </w:p>
    <w:p>
      <w:r>
        <w:rPr>
          <w:b/>
        </w:rPr>
        <w:t xml:space="preserve">Tulos</w:t>
      </w:r>
    </w:p>
    <w:p>
      <w:r>
        <w:t xml:space="preserve">Mainitse jokin asia, jota ihmiset lykkäävät tekemästä autolleen ja joka heidän pitäisi tehdä useammin.</w:t>
      </w:r>
    </w:p>
    <w:p>
      <w:r>
        <w:rPr>
          <w:b/>
        </w:rPr>
        <w:t xml:space="preserve">Esimerkki 6.4374</w:t>
      </w:r>
    </w:p>
    <w:p>
      <w:r>
        <w:t xml:space="preserve">lumi, joulu, lumiukot, kylmyys, joulu</w:t>
      </w:r>
    </w:p>
    <w:p>
      <w:r>
        <w:rPr>
          <w:b/>
        </w:rPr>
        <w:t xml:space="preserve">Tulos</w:t>
      </w:r>
    </w:p>
    <w:p>
      <w:r>
        <w:t xml:space="preserve">Kerro jotain, mitä rakastat talvessa.</w:t>
      </w:r>
    </w:p>
    <w:p>
      <w:r>
        <w:rPr>
          <w:b/>
        </w:rPr>
        <w:t xml:space="preserve">Esimerkki 6.4375</w:t>
      </w:r>
    </w:p>
    <w:p>
      <w:r>
        <w:t xml:space="preserve">hae ruokaa/juomia, lastaa matkatavarat, etsi oma istuin, huopa/tyynyt, lennä koneella.</w:t>
      </w:r>
    </w:p>
    <w:p>
      <w:r>
        <w:rPr>
          <w:b/>
        </w:rPr>
        <w:t xml:space="preserve">Tulos</w:t>
      </w:r>
    </w:p>
    <w:p>
      <w:r>
        <w:t xml:space="preserve">Kerro jotain, mitä todella halpa lentoyhtiö saattaisi pakottaa matkustajat tekemään itse.</w:t>
      </w:r>
    </w:p>
    <w:p>
      <w:r>
        <w:rPr>
          <w:b/>
        </w:rPr>
        <w:t xml:space="preserve">Esimerkki 6.4376</w:t>
      </w:r>
    </w:p>
    <w:p>
      <w:r>
        <w:t xml:space="preserve">valot, seppele, joulupukki, puu, joulupukki, lumiukko, lumimies</w:t>
      </w:r>
    </w:p>
    <w:p>
      <w:r>
        <w:rPr>
          <w:b/>
        </w:rPr>
        <w:t xml:space="preserve">Tulos</w:t>
      </w:r>
    </w:p>
    <w:p>
      <w:r>
        <w:t xml:space="preserve">Nimeä koriste, jonka ihmiset laittavat talonsa ulkopuolelle jouluna.</w:t>
      </w:r>
    </w:p>
    <w:p>
      <w:r>
        <w:rPr>
          <w:b/>
        </w:rPr>
        <w:t xml:space="preserve">Esimerkki 6.4377</w:t>
      </w:r>
    </w:p>
    <w:p>
      <w:r>
        <w:t xml:space="preserve">tähdet, kuu, valot, tulikärpäset, silmät</w:t>
      </w:r>
    </w:p>
    <w:p>
      <w:r>
        <w:rPr>
          <w:b/>
        </w:rPr>
        <w:t xml:space="preserve">Tulos</w:t>
      </w:r>
    </w:p>
    <w:p>
      <w:r>
        <w:t xml:space="preserve">Nimeä jokin tietty asia, joka loistaa yöllä.</w:t>
      </w:r>
    </w:p>
    <w:p>
      <w:r>
        <w:rPr>
          <w:b/>
        </w:rPr>
        <w:t xml:space="preserve">Esimerkki 6.4378</w:t>
      </w:r>
    </w:p>
    <w:p>
      <w:r>
        <w:t xml:space="preserve">lastenhuone, kesäleiri, sotilaskasarmi, huonekalukauppa</w:t>
      </w:r>
    </w:p>
    <w:p>
      <w:r>
        <w:rPr>
          <w:b/>
        </w:rPr>
        <w:t xml:space="preserve">Tulos</w:t>
      </w:r>
    </w:p>
    <w:p>
      <w:r>
        <w:t xml:space="preserve">nimeä tietty paikka, jossa näet kerrossänkyjä.</w:t>
      </w:r>
    </w:p>
    <w:p>
      <w:r>
        <w:rPr>
          <w:b/>
        </w:rPr>
        <w:t xml:space="preserve">Esimerkki 6.4379</w:t>
      </w:r>
    </w:p>
    <w:p>
      <w:r>
        <w:t xml:space="preserve">jakoavain, jakoavain, tunkki, tunkki, ruuvimeisseli, sorkkarauta, sorkkarauta, rengasrauta, ketjut, rengasketjut, kaapelit, käynnistyskaapelit</w:t>
      </w:r>
    </w:p>
    <w:p>
      <w:r>
        <w:rPr>
          <w:b/>
        </w:rPr>
        <w:t xml:space="preserve">Tulos</w:t>
      </w:r>
    </w:p>
    <w:p>
      <w:r>
        <w:t xml:space="preserve">Nimeä työkalu, jota hinausauton kuljettaja kuljettaa mukanaan.</w:t>
      </w:r>
    </w:p>
    <w:p>
      <w:r>
        <w:rPr>
          <w:b/>
        </w:rPr>
        <w:t xml:space="preserve">Esimerkki 6.4380</w:t>
      </w:r>
    </w:p>
    <w:p>
      <w:r>
        <w:t xml:space="preserve">housut, sukat, rikkaruohot, vetoketju, runko, auto</w:t>
      </w:r>
    </w:p>
    <w:p>
      <w:r>
        <w:rPr>
          <w:b/>
        </w:rPr>
        <w:t xml:space="preserve">Tulos</w:t>
      </w:r>
    </w:p>
    <w:p>
      <w:r>
        <w:t xml:space="preserve">nimeä jotain, jonka mies vetää ylös.</w:t>
      </w:r>
    </w:p>
    <w:p>
      <w:r>
        <w:rPr>
          <w:b/>
        </w:rPr>
        <w:t xml:space="preserve">Esimerkki 6.4381</w:t>
      </w:r>
    </w:p>
    <w:p>
      <w:r>
        <w:t xml:space="preserve">siivoa huone, pese hampaat, tee läksyt, pese kädet...</w:t>
      </w:r>
    </w:p>
    <w:p>
      <w:r>
        <w:rPr>
          <w:b/>
        </w:rPr>
        <w:t xml:space="preserve">Tulos</w:t>
      </w:r>
    </w:p>
    <w:p>
      <w:r>
        <w:t xml:space="preserve">Mainitse jokin asia, jota vanhemmat väsyvät muistuttamaan lapsiaan tekemään.</w:t>
      </w:r>
    </w:p>
    <w:p>
      <w:r>
        <w:rPr>
          <w:b/>
        </w:rPr>
        <w:t xml:space="preserve">Esimerkki 6.4382</w:t>
      </w:r>
    </w:p>
    <w:p>
      <w:r>
        <w:t xml:space="preserve">ruoka, siisteys, vieraat, pöytä, ajoitus, nautinto, nautinto</w:t>
      </w:r>
    </w:p>
    <w:p>
      <w:r>
        <w:rPr>
          <w:b/>
        </w:rPr>
        <w:t xml:space="preserve">Tulos</w:t>
      </w:r>
    </w:p>
    <w:p>
      <w:r>
        <w:t xml:space="preserve">nimetä jotain, josta naiset ovat huolissaan järjestäessään illanistujaisia.</w:t>
      </w:r>
    </w:p>
    <w:p>
      <w:r>
        <w:rPr>
          <w:b/>
        </w:rPr>
        <w:t xml:space="preserve">Esimerkki 6.4383</w:t>
      </w:r>
    </w:p>
    <w:p>
      <w:r>
        <w:t xml:space="preserve">pölynimuri, sukat, kodinkoneet, alusvaatteet, avioeropaperit, uudet vaatteet.</w:t>
      </w:r>
    </w:p>
    <w:p>
      <w:r>
        <w:rPr>
          <w:b/>
        </w:rPr>
        <w:t xml:space="preserve">Tulos</w:t>
      </w:r>
    </w:p>
    <w:p>
      <w:r>
        <w:t xml:space="preserve">nimeä lahja, jota kumppanisi ei ehkä arvosta.</w:t>
      </w:r>
    </w:p>
    <w:p>
      <w:r>
        <w:rPr>
          <w:b/>
        </w:rPr>
        <w:t xml:space="preserve">Esimerkki 6.4384</w:t>
      </w:r>
    </w:p>
    <w:p>
      <w:r>
        <w:t xml:space="preserve">auringonotto, puutarhanhoito, pyöräily, uinti</w:t>
      </w:r>
    </w:p>
    <w:p>
      <w:r>
        <w:rPr>
          <w:b/>
        </w:rPr>
        <w:t xml:space="preserve">Tulos</w:t>
      </w:r>
    </w:p>
    <w:p>
      <w:r>
        <w:t xml:space="preserve">Nimeä jotain, mitä ihmiset tekevät kauniina päivänä.</w:t>
      </w:r>
    </w:p>
    <w:p>
      <w:r>
        <w:rPr>
          <w:b/>
        </w:rPr>
        <w:t xml:space="preserve">Esimerkki 6.4385</w:t>
      </w:r>
    </w:p>
    <w:p>
      <w:r>
        <w:t xml:space="preserve">urut, putkisto, auto, säkkipillit</w:t>
      </w:r>
    </w:p>
    <w:p>
      <w:r>
        <w:rPr>
          <w:b/>
        </w:rPr>
        <w:t xml:space="preserve">Tulos</w:t>
      </w:r>
    </w:p>
    <w:p>
      <w:r>
        <w:t xml:space="preserve">nimeä jotain, jossa on putkia</w:t>
      </w:r>
    </w:p>
    <w:p>
      <w:r>
        <w:rPr>
          <w:b/>
        </w:rPr>
        <w:t xml:space="preserve">Esimerkki 6.4386</w:t>
      </w:r>
    </w:p>
    <w:p>
      <w:r>
        <w:t xml:space="preserve">nike, kellogg's, mcdonald's, campbell's, poolo, coca cola</w:t>
      </w:r>
    </w:p>
    <w:p>
      <w:r>
        <w:rPr>
          <w:b/>
        </w:rPr>
        <w:t xml:space="preserve">Tulos</w:t>
      </w:r>
    </w:p>
    <w:p>
      <w:r>
        <w:t xml:space="preserve">Nimeä tuotemerkki, jonka tunnistat pelkästään sen logosta.</w:t>
      </w:r>
    </w:p>
    <w:p>
      <w:r>
        <w:rPr>
          <w:b/>
        </w:rPr>
        <w:t xml:space="preserve">Esimerkki 6.4387</w:t>
      </w:r>
    </w:p>
    <w:p>
      <w:r>
        <w:t xml:space="preserve">elokuva/teatteri, bussi, kirkko, auto/limusiini, luokkahuone, lentokone.</w:t>
      </w:r>
    </w:p>
    <w:p>
      <w:r>
        <w:rPr>
          <w:b/>
        </w:rPr>
        <w:t xml:space="preserve">Tulos</w:t>
      </w:r>
    </w:p>
    <w:p>
      <w:r>
        <w:t xml:space="preserve">Nimeä paikka, jossa jotkut ihmiset istuvat mieluummin takana.</w:t>
      </w:r>
    </w:p>
    <w:p>
      <w:r>
        <w:rPr>
          <w:b/>
        </w:rPr>
        <w:t xml:space="preserve">Esimerkki 6.4388</w:t>
      </w:r>
    </w:p>
    <w:p>
      <w:r>
        <w:t xml:space="preserve">ei kunnioita esimiestä, varastaa, ei tee töitä/nuku, ei tule paikalle, myöhästyy/lähtää aikaisin, juo alkoholia/juopottelee.</w:t>
      </w:r>
    </w:p>
    <w:p>
      <w:r>
        <w:rPr>
          <w:b/>
        </w:rPr>
        <w:t xml:space="preserve">Tulos</w:t>
      </w:r>
    </w:p>
    <w:p>
      <w:r>
        <w:t xml:space="preserve">Kerro jotain, mitä tekisit töissä, jos todella haluaisit saada potkut.</w:t>
      </w:r>
    </w:p>
    <w:p>
      <w:r>
        <w:rPr>
          <w:b/>
        </w:rPr>
        <w:t xml:space="preserve">Esimerkki 6.4389</w:t>
      </w:r>
    </w:p>
    <w:p>
      <w:r>
        <w:t xml:space="preserve">tupakointi, juominen</w:t>
      </w:r>
    </w:p>
    <w:p>
      <w:r>
        <w:rPr>
          <w:b/>
        </w:rPr>
        <w:t xml:space="preserve">Tulos</w:t>
      </w:r>
    </w:p>
    <w:p>
      <w:r>
        <w:t xml:space="preserve">Nimeä jotain, mitä aikuiset tekevät, vaikka tietävät sen olevan terveydelle haitallista.</w:t>
      </w:r>
    </w:p>
    <w:p>
      <w:r>
        <w:rPr>
          <w:b/>
        </w:rPr>
        <w:t xml:space="preserve">Esimerkki 6.4390</w:t>
      </w:r>
    </w:p>
    <w:p>
      <w:r>
        <w:t xml:space="preserve">sängyn alla, sohvan alla, kaapeissa, puun alla, paperipusseissa.</w:t>
      </w:r>
    </w:p>
    <w:p>
      <w:r>
        <w:rPr>
          <w:b/>
        </w:rPr>
        <w:t xml:space="preserve">Tulos</w:t>
      </w:r>
    </w:p>
    <w:p>
      <w:r>
        <w:t xml:space="preserve">Nimeä jokin paikka, jossa kissasi saattaa piileskellä.</w:t>
      </w:r>
    </w:p>
    <w:p>
      <w:r>
        <w:rPr>
          <w:b/>
        </w:rPr>
        <w:t xml:space="preserve">Esimerkki 6.4391</w:t>
      </w:r>
    </w:p>
    <w:p>
      <w:r>
        <w:t xml:space="preserve">sipulit, porkkanat</w:t>
      </w:r>
    </w:p>
    <w:p>
      <w:r>
        <w:rPr>
          <w:b/>
        </w:rPr>
        <w:t xml:space="preserve">Tulos</w:t>
      </w:r>
    </w:p>
    <w:p>
      <w:r>
        <w:t xml:space="preserve">Nimeä ruoka, joka pilkotaan</w:t>
      </w:r>
    </w:p>
    <w:p>
      <w:r>
        <w:rPr>
          <w:b/>
        </w:rPr>
        <w:t xml:space="preserve">Esimerkki 6.4392</w:t>
      </w:r>
    </w:p>
    <w:p>
      <w:r>
        <w:t xml:space="preserve">huono ruoka, korkeat kustannukset, henkilökunta, odottelu, lääkärit, sairastaminen</w:t>
      </w:r>
    </w:p>
    <w:p>
      <w:r>
        <w:rPr>
          <w:b/>
        </w:rPr>
        <w:t xml:space="preserve">Tulos</w:t>
      </w:r>
    </w:p>
    <w:p>
      <w:r>
        <w:t xml:space="preserve">Nimeä suurin potilaiden sairaaloihin kohdistama valituksen aihe.</w:t>
      </w:r>
    </w:p>
    <w:p>
      <w:r>
        <w:rPr>
          <w:b/>
        </w:rPr>
        <w:t xml:space="preserve">Esimerkki 6.4393</w:t>
      </w:r>
    </w:p>
    <w:p>
      <w:r>
        <w:t xml:space="preserve">eväslaatikko, kirjat, reppu, takki</w:t>
      </w:r>
    </w:p>
    <w:p>
      <w:r>
        <w:rPr>
          <w:b/>
        </w:rPr>
        <w:t xml:space="preserve">Tulos</w:t>
      </w:r>
    </w:p>
    <w:p>
      <w:r>
        <w:t xml:space="preserve">Nimeä jotain, jonka lapsi saattaa jättää koulubussiin.</w:t>
      </w:r>
    </w:p>
    <w:p>
      <w:r>
        <w:rPr>
          <w:b/>
        </w:rPr>
        <w:t xml:space="preserve">Esimerkki 6.4394</w:t>
      </w:r>
    </w:p>
    <w:p>
      <w:r>
        <w:t xml:space="preserve">juoda, syödä, lukea, nukkua, kirjoittaa, käydä vessassa, rentoutua...</w:t>
      </w:r>
    </w:p>
    <w:p>
      <w:r>
        <w:rPr>
          <w:b/>
        </w:rPr>
        <w:t xml:space="preserve">Tulos</w:t>
      </w:r>
    </w:p>
    <w:p>
      <w:r>
        <w:t xml:space="preserve">Kerro jokin asia, jota on vaikea tehdä turbulenttisella lennolla:</w:t>
      </w:r>
    </w:p>
    <w:p>
      <w:r>
        <w:rPr>
          <w:b/>
        </w:rPr>
        <w:t xml:space="preserve">Esimerkki 6.4395</w:t>
      </w:r>
    </w:p>
    <w:p>
      <w:r>
        <w:t xml:space="preserve">sushia, autoja, sarjakuvia, elektroniikkaa, videopelejä, vihreää teetä.</w:t>
      </w:r>
    </w:p>
    <w:p>
      <w:r>
        <w:rPr>
          <w:b/>
        </w:rPr>
        <w:t xml:space="preserve">Tulos</w:t>
      </w:r>
    </w:p>
    <w:p>
      <w:r>
        <w:t xml:space="preserve">Nimeä jotain japanilaista, jota amerikkalaiset rakastavat.</w:t>
      </w:r>
    </w:p>
    <w:p>
      <w:r>
        <w:rPr>
          <w:b/>
        </w:rPr>
        <w:t xml:space="preserve">Esimerkki 6.4396</w:t>
      </w:r>
    </w:p>
    <w:p>
      <w:r>
        <w:t xml:space="preserve">ramones, the clash, sex pistols, green day, offspring</w:t>
      </w:r>
    </w:p>
    <w:p>
      <w:r>
        <w:rPr>
          <w:b/>
        </w:rPr>
        <w:t xml:space="preserve">Tulos</w:t>
      </w:r>
    </w:p>
    <w:p>
      <w:r>
        <w:t xml:space="preserve">Nimeä punk rock -yhtye.</w:t>
      </w:r>
    </w:p>
    <w:p>
      <w:r>
        <w:rPr>
          <w:b/>
        </w:rPr>
        <w:t xml:space="preserve">Esimerkki 6.4397</w:t>
      </w:r>
    </w:p>
    <w:p>
      <w:r>
        <w:t xml:space="preserve">englanti, ranska, italia, espanja, espanja, kiina</w:t>
      </w:r>
    </w:p>
    <w:p>
      <w:r>
        <w:rPr>
          <w:b/>
        </w:rPr>
        <w:t xml:space="preserve">Tulos</w:t>
      </w:r>
    </w:p>
    <w:p>
      <w:r>
        <w:t xml:space="preserve">Nimeä kieli, jolla näet usein ravintoloiden ruokalistoja kirjoitettuna.</w:t>
      </w:r>
    </w:p>
    <w:p>
      <w:r>
        <w:rPr>
          <w:b/>
        </w:rPr>
        <w:t xml:space="preserve">Esimerkki 6.4398</w:t>
      </w:r>
    </w:p>
    <w:p>
      <w:r>
        <w:t xml:space="preserve">urheilujuontaja, valmentaja, näytteleminen, tv-mainokset, ravintoloitsijat, vakuutusmyyjä</w:t>
      </w:r>
    </w:p>
    <w:p>
      <w:r>
        <w:rPr>
          <w:b/>
        </w:rPr>
        <w:t xml:space="preserve">Tulos</w:t>
      </w:r>
    </w:p>
    <w:p>
      <w:r>
        <w:t xml:space="preserve">Nimeä ammatti, johon tunnetut urheilijat ryhtyvät, kun heidän pelipäivänsä ovat ohi.</w:t>
      </w:r>
    </w:p>
    <w:p>
      <w:r>
        <w:rPr>
          <w:b/>
        </w:rPr>
        <w:t xml:space="preserve">Esimerkki 6.4399</w:t>
      </w:r>
    </w:p>
    <w:p>
      <w:r>
        <w:t xml:space="preserve">kirkonmies, seurakuntalainen, nunna, paavi</w:t>
      </w:r>
    </w:p>
    <w:p>
      <w:r>
        <w:rPr>
          <w:b/>
        </w:rPr>
        <w:t xml:space="preserve">Tulos</w:t>
      </w:r>
    </w:p>
    <w:p>
      <w:r>
        <w:t xml:space="preserve">nimeä joku, joka viettää paljon aikaa kirkossa.</w:t>
      </w:r>
    </w:p>
    <w:p>
      <w:r>
        <w:rPr>
          <w:b/>
        </w:rPr>
        <w:t xml:space="preserve">Esimerkki 6.4400</w:t>
      </w:r>
    </w:p>
    <w:p>
      <w:r>
        <w:t xml:space="preserve">elefantti, apina, leijona, kirahvi, seepra, tiikeri.</w:t>
      </w:r>
    </w:p>
    <w:p>
      <w:r>
        <w:rPr>
          <w:b/>
        </w:rPr>
        <w:t xml:space="preserve">Tulos</w:t>
      </w:r>
    </w:p>
    <w:p>
      <w:r>
        <w:t xml:space="preserve">nimeä eläin, jonka saatat nähdä eläintarhassa.</w:t>
      </w:r>
    </w:p>
    <w:p>
      <w:r>
        <w:rPr>
          <w:b/>
        </w:rPr>
        <w:t xml:space="preserve">Esimerkki 6.4401</w:t>
      </w:r>
    </w:p>
    <w:p>
      <w:r>
        <w:t xml:space="preserve">auto, yökerho, konsertti, makuuhuone, koti, musiikkikauppa</w:t>
      </w:r>
    </w:p>
    <w:p>
      <w:r>
        <w:rPr>
          <w:b/>
        </w:rPr>
        <w:t xml:space="preserve">Tulos</w:t>
      </w:r>
    </w:p>
    <w:p>
      <w:r>
        <w:t xml:space="preserve">nimeä paikka, jossa kuuntelet musiikkia.</w:t>
      </w:r>
    </w:p>
    <w:p>
      <w:r>
        <w:rPr>
          <w:b/>
        </w:rPr>
        <w:t xml:space="preserve">Esimerkki 6.4402</w:t>
      </w:r>
    </w:p>
    <w:p>
      <w:r>
        <w:t xml:space="preserve">työpaikka, hammaslääkäri/lääkäri, sairaala, hautaustoimisto/hautausmaa, vankila, kylpyhuone.</w:t>
      </w:r>
    </w:p>
    <w:p>
      <w:r>
        <w:rPr>
          <w:b/>
        </w:rPr>
        <w:t xml:space="preserve">Tulos</w:t>
      </w:r>
    </w:p>
    <w:p>
      <w:r>
        <w:t xml:space="preserve">Nimeä sellainen paikka, josta on parempi lähteä kuin mennä.</w:t>
      </w:r>
    </w:p>
    <w:p>
      <w:r>
        <w:rPr>
          <w:b/>
        </w:rPr>
        <w:t xml:space="preserve">Esimerkki 6.4403</w:t>
      </w:r>
    </w:p>
    <w:p>
      <w:r>
        <w:t xml:space="preserve">huono palvelu, kallis, likainen/rikkinäinen, tungosta, sijainti</w:t>
      </w:r>
    </w:p>
    <w:p>
      <w:r>
        <w:rPr>
          <w:b/>
        </w:rPr>
        <w:t xml:space="preserve">Tulos</w:t>
      </w:r>
    </w:p>
    <w:p>
      <w:r>
        <w:t xml:space="preserve">Kerro syy, miksi välttäisit menemästä tiettyyn ravintolaan, vaikka ruoka olisi hyvää.</w:t>
      </w:r>
    </w:p>
    <w:p>
      <w:r>
        <w:rPr>
          <w:b/>
        </w:rPr>
        <w:t xml:space="preserve">Esimerkki 6.4404</w:t>
      </w:r>
    </w:p>
    <w:p>
      <w:r>
        <w:t xml:space="preserve">kana, perunat/perunat, äyriäiset/kala, munakoiso, munakoiso.</w:t>
      </w:r>
    </w:p>
    <w:p>
      <w:r>
        <w:rPr>
          <w:b/>
        </w:rPr>
        <w:t xml:space="preserve">Tulos</w:t>
      </w:r>
    </w:p>
    <w:p>
      <w:r>
        <w:t xml:space="preserve">Nimeä ruoka, joka on friteerattu.</w:t>
      </w:r>
    </w:p>
    <w:p>
      <w:r>
        <w:rPr>
          <w:b/>
        </w:rPr>
        <w:t xml:space="preserve">Esimerkki 6.4405</w:t>
      </w:r>
    </w:p>
    <w:p>
      <w:r>
        <w:t xml:space="preserve">ranta, tiimalasi, aavikko, rakennustyömaa, hiekkalaatikko, hiekkalaatikko</w:t>
      </w:r>
    </w:p>
    <w:p>
      <w:r>
        <w:rPr>
          <w:b/>
        </w:rPr>
        <w:t xml:space="preserve">Tulos</w:t>
      </w:r>
    </w:p>
    <w:p>
      <w:r>
        <w:t xml:space="preserve">Nimeä paikka, josta saatat löytää hiekkaa.</w:t>
      </w:r>
    </w:p>
    <w:p>
      <w:r>
        <w:rPr>
          <w:b/>
        </w:rPr>
        <w:t xml:space="preserve">Esimerkki 6.4406</w:t>
      </w:r>
    </w:p>
    <w:p>
      <w:r>
        <w:t xml:space="preserve">baarissa, kirkossa, juhlissa, sairaalassa, väkijoukossa, oopperassa, tansseissa.</w:t>
      </w:r>
    </w:p>
    <w:p>
      <w:r>
        <w:rPr>
          <w:b/>
        </w:rPr>
        <w:t xml:space="preserve">Tulos</w:t>
      </w:r>
    </w:p>
    <w:p>
      <w:r>
        <w:t xml:space="preserve">Nimeä jokin paikka, jossa tunnet olevasi ulkopuolinen.</w:t>
      </w:r>
    </w:p>
    <w:p>
      <w:r>
        <w:rPr>
          <w:b/>
        </w:rPr>
        <w:t xml:space="preserve">Esimerkki 6.4407</w:t>
      </w:r>
    </w:p>
    <w:p>
      <w:r>
        <w:t xml:space="preserve">kirjanpitäjä, hammaslääkäri, asianajaja, itsenäinen ammatinharjoittaja, tarjoilija, ruokapalvelija</w:t>
      </w:r>
    </w:p>
    <w:p>
      <w:r>
        <w:rPr>
          <w:b/>
        </w:rPr>
        <w:t xml:space="preserve">Tulos</w:t>
      </w:r>
    </w:p>
    <w:p>
      <w:r>
        <w:t xml:space="preserve">Nimeä ammatti, joka todennäköisimmin huijaa veroja.</w:t>
      </w:r>
    </w:p>
    <w:p>
      <w:r>
        <w:rPr>
          <w:b/>
        </w:rPr>
        <w:t xml:space="preserve">Esimerkki 6.4408</w:t>
      </w:r>
    </w:p>
    <w:p>
      <w:r>
        <w:t xml:space="preserve">raha, vapaa-aika, tyttö-/poikaystävät, laskut/luottokortti, alkoholijuomat, aseet.</w:t>
      </w:r>
    </w:p>
    <w:p>
      <w:r>
        <w:rPr>
          <w:b/>
        </w:rPr>
        <w:t xml:space="preserve">Tulos</w:t>
      </w:r>
    </w:p>
    <w:p>
      <w:r>
        <w:t xml:space="preserve">nimeä jotain, jota mitä enemmän sinulla on, sitä suuremmissa vaikeuksissa todennäköisesti joudut.</w:t>
      </w:r>
    </w:p>
    <w:p>
      <w:r>
        <w:rPr>
          <w:b/>
        </w:rPr>
        <w:t xml:space="preserve">Esimerkki 6.4409</w:t>
      </w:r>
    </w:p>
    <w:p>
      <w:r>
        <w:t xml:space="preserve">lindsay lohan, drew barrymore, macaulay culkin, justin beiber, judy garland, Judy garland</w:t>
      </w:r>
    </w:p>
    <w:p>
      <w:r>
        <w:rPr>
          <w:b/>
        </w:rPr>
        <w:t xml:space="preserve">Tulos</w:t>
      </w:r>
    </w:p>
    <w:p>
      <w:r>
        <w:t xml:space="preserve">Nimeä lapsinäyttelijä, joka kasvoi liian nopeasti.</w:t>
      </w:r>
    </w:p>
    <w:p>
      <w:r>
        <w:rPr>
          <w:b/>
        </w:rPr>
        <w:t xml:space="preserve">Esimerkki 6.4410</w:t>
      </w:r>
    </w:p>
    <w:p>
      <w:r>
        <w:t xml:space="preserve">olutta, limsaa, autoja, sipsejä</w:t>
      </w:r>
    </w:p>
    <w:p>
      <w:r>
        <w:rPr>
          <w:b/>
        </w:rPr>
        <w:t xml:space="preserve">Tulos</w:t>
      </w:r>
    </w:p>
    <w:p>
      <w:r>
        <w:t xml:space="preserve">Nimeä jokin asia, jota saatat nähdä mainostettavan superbowlin aikana.</w:t>
      </w:r>
    </w:p>
    <w:p>
      <w:r>
        <w:rPr>
          <w:b/>
        </w:rPr>
        <w:t xml:space="preserve">Esimerkki 6.4411</w:t>
      </w:r>
    </w:p>
    <w:p>
      <w:r>
        <w:t xml:space="preserve">metro, huvipuisto, stadion, ruokakauppa, tavaratalo, elokuvateatteri, apteekki, eläintarha</w:t>
      </w:r>
    </w:p>
    <w:p>
      <w:r>
        <w:rPr>
          <w:b/>
        </w:rPr>
        <w:t xml:space="preserve">Tulos</w:t>
      </w:r>
    </w:p>
    <w:p>
      <w:r>
        <w:t xml:space="preserve">Kerro paikka, jossa menisit kääntöportin läpi:</w:t>
      </w:r>
    </w:p>
    <w:p>
      <w:r>
        <w:rPr>
          <w:b/>
        </w:rPr>
        <w:t xml:space="preserve">Esimerkki 6.4412</w:t>
      </w:r>
    </w:p>
    <w:p>
      <w:r>
        <w:t xml:space="preserve">vampyyri, dracula, käärmeet, sudet, lepakot...</w:t>
      </w:r>
    </w:p>
    <w:p>
      <w:r>
        <w:rPr>
          <w:b/>
        </w:rPr>
        <w:t xml:space="preserve">Tulos</w:t>
      </w:r>
    </w:p>
    <w:p>
      <w:r>
        <w:t xml:space="preserve">nimetä jotain tai joku, jolla on torahampaat.</w:t>
      </w:r>
    </w:p>
    <w:p>
      <w:r>
        <w:rPr>
          <w:b/>
        </w:rPr>
        <w:t xml:space="preserve">Esimerkki 6.4413</w:t>
      </w:r>
    </w:p>
    <w:p>
      <w:r>
        <w:t xml:space="preserve">auto/taksi, lentokone, kotona, hissi</w:t>
      </w:r>
    </w:p>
    <w:p>
      <w:r>
        <w:rPr>
          <w:b/>
        </w:rPr>
        <w:t xml:space="preserve">Tulos</w:t>
      </w:r>
    </w:p>
    <w:p>
      <w:r>
        <w:t xml:space="preserve">Nimeä epätavallinen paikka, jossa joskus syntyy vauvoja.</w:t>
      </w:r>
    </w:p>
    <w:p>
      <w:r>
        <w:rPr>
          <w:b/>
        </w:rPr>
        <w:t xml:space="preserve">Esimerkki 6.4414</w:t>
      </w:r>
    </w:p>
    <w:p>
      <w:r>
        <w:t xml:space="preserve">kirjaston kirjat, ruokaostokset, jonkun ruumis...</w:t>
      </w:r>
    </w:p>
    <w:p>
      <w:r>
        <w:rPr>
          <w:b/>
        </w:rPr>
        <w:t xml:space="preserve">Tulos</w:t>
      </w:r>
    </w:p>
    <w:p>
      <w:r>
        <w:t xml:space="preserve">nimeä jokin asia, joka tarkistetaan.</w:t>
      </w:r>
    </w:p>
    <w:p>
      <w:r>
        <w:rPr>
          <w:b/>
        </w:rPr>
        <w:t xml:space="preserve">Esimerkki 6.4415</w:t>
      </w:r>
    </w:p>
    <w:p>
      <w:r>
        <w:t xml:space="preserve">painot, juoksumatto, ihmiset, peilit, pyyhkeet</w:t>
      </w:r>
    </w:p>
    <w:p>
      <w:r>
        <w:rPr>
          <w:b/>
        </w:rPr>
        <w:t xml:space="preserve">Tulos</w:t>
      </w:r>
    </w:p>
    <w:p>
      <w:r>
        <w:t xml:space="preserve">Nimeä jotain, mitä voisit odottaa näkeväsi kuntosalilla.</w:t>
      </w:r>
    </w:p>
    <w:p>
      <w:r>
        <w:rPr>
          <w:b/>
        </w:rPr>
        <w:t xml:space="preserve">Esimerkki 6.4416</w:t>
      </w:r>
    </w:p>
    <w:p>
      <w:r>
        <w:t xml:space="preserve">kampaaja, sairaanhoitaja, sihteeri/reseptionisti, papisto, toimittaja, operaattori, työntekijä.</w:t>
      </w:r>
    </w:p>
    <w:p>
      <w:r>
        <w:rPr>
          <w:b/>
        </w:rPr>
        <w:t xml:space="preserve">Tulos</w:t>
      </w:r>
    </w:p>
    <w:p>
      <w:r>
        <w:t xml:space="preserve">Mainitse ammatti, jossa saat kuulla paljon hyviä juoruja.</w:t>
      </w:r>
    </w:p>
    <w:p>
      <w:r>
        <w:rPr>
          <w:b/>
        </w:rPr>
        <w:t xml:space="preserve">Esimerkki 6.4417</w:t>
      </w:r>
    </w:p>
    <w:p>
      <w:r>
        <w:t xml:space="preserve">saippuaooppera, keskusteluohjelmat, uutiset</w:t>
      </w:r>
    </w:p>
    <w:p>
      <w:r>
        <w:rPr>
          <w:b/>
        </w:rPr>
        <w:t xml:space="preserve">Tulos</w:t>
      </w:r>
    </w:p>
    <w:p>
      <w:r>
        <w:t xml:space="preserve">Nimeä tv-ohjelma, jota ihmiset katsovat iltapäivisin.</w:t>
      </w:r>
    </w:p>
    <w:p>
      <w:r>
        <w:rPr>
          <w:b/>
        </w:rPr>
        <w:t xml:space="preserve">Esimerkki 6.4418</w:t>
      </w:r>
    </w:p>
    <w:p>
      <w:r>
        <w:t xml:space="preserve">maito, leipä, päivällinen, kemiallinen pesu, lapset</w:t>
      </w:r>
    </w:p>
    <w:p>
      <w:r>
        <w:rPr>
          <w:b/>
        </w:rPr>
        <w:t xml:space="preserve">Tulos</w:t>
      </w:r>
    </w:p>
    <w:p>
      <w:r>
        <w:t xml:space="preserve">Nimeä jokin asia, jonka vaimo pyytää miestään hakemaan kotimatkalla:</w:t>
      </w:r>
    </w:p>
    <w:p>
      <w:r>
        <w:rPr>
          <w:b/>
        </w:rPr>
        <w:t xml:space="preserve">Esimerkki 6.4419</w:t>
      </w:r>
    </w:p>
    <w:p>
      <w:r>
        <w:t xml:space="preserve">lääkäri, insinööri, astronautti, opettaja</w:t>
      </w:r>
    </w:p>
    <w:p>
      <w:r>
        <w:rPr>
          <w:b/>
        </w:rPr>
        <w:t xml:space="preserve">Tulos</w:t>
      </w:r>
    </w:p>
    <w:p>
      <w:r>
        <w:t xml:space="preserve">nimeä ammatti, jota vain erittäin älykkäät ihmiset saavat harjoittaa.</w:t>
      </w:r>
    </w:p>
    <w:p>
      <w:r>
        <w:rPr>
          <w:b/>
        </w:rPr>
        <w:t xml:space="preserve">Esimerkki 6.4420</w:t>
      </w:r>
    </w:p>
    <w:p>
      <w:r>
        <w:t xml:space="preserve">voita, hilloa, maapähkinävoita, nutellaa</w:t>
      </w:r>
    </w:p>
    <w:p>
      <w:r>
        <w:rPr>
          <w:b/>
        </w:rPr>
        <w:t xml:space="preserve">Tulos</w:t>
      </w:r>
    </w:p>
    <w:p>
      <w:r>
        <w:t xml:space="preserve">nimeä jotain, mitä voisit laittaa paahtoleivän päälle.</w:t>
      </w:r>
    </w:p>
    <w:p>
      <w:r>
        <w:rPr>
          <w:b/>
        </w:rPr>
        <w:t xml:space="preserve">Esimerkki 6.4421</w:t>
      </w:r>
    </w:p>
    <w:p>
      <w:r>
        <w:t xml:space="preserve">internet, lentokoneet, puhelimet, tietokoneet, tietokoneet</w:t>
      </w:r>
    </w:p>
    <w:p>
      <w:r>
        <w:rPr>
          <w:b/>
        </w:rPr>
        <w:t xml:space="preserve">Tulos</w:t>
      </w:r>
    </w:p>
    <w:p>
      <w:r>
        <w:t xml:space="preserve">Nimeä keksintö, joka teki maailmasta pienemmän.</w:t>
      </w:r>
    </w:p>
    <w:p>
      <w:r>
        <w:rPr>
          <w:b/>
        </w:rPr>
        <w:t xml:space="preserve">Esimerkki 6.4422</w:t>
      </w:r>
    </w:p>
    <w:p>
      <w:r>
        <w:t xml:space="preserve">auto, vaatteet/kengät, vartalo/terveys, talo, huonekalut, huonekalut</w:t>
      </w:r>
    </w:p>
    <w:p>
      <w:r>
        <w:rPr>
          <w:b/>
        </w:rPr>
        <w:t xml:space="preserve">Tulos</w:t>
      </w:r>
    </w:p>
    <w:p>
      <w:r>
        <w:t xml:space="preserve">Nimeä jokin asia, joka on kauheassa kunnossa.</w:t>
      </w:r>
    </w:p>
    <w:p>
      <w:r>
        <w:rPr>
          <w:b/>
        </w:rPr>
        <w:t xml:space="preserve">Esimerkki 6.4423</w:t>
      </w:r>
    </w:p>
    <w:p>
      <w:r>
        <w:t xml:space="preserve">ribsit, siivet, äyriäiset, pihvi, merenelävät</w:t>
      </w:r>
    </w:p>
    <w:p>
      <w:r>
        <w:rPr>
          <w:b/>
        </w:rPr>
        <w:t xml:space="preserve">Tulos</w:t>
      </w:r>
    </w:p>
    <w:p>
      <w:r>
        <w:t xml:space="preserve">Nimeä ateria, jota jopa isä voisi syödä ruokalappu päässä.</w:t>
      </w:r>
    </w:p>
    <w:p>
      <w:r>
        <w:rPr>
          <w:b/>
        </w:rPr>
        <w:t xml:space="preserve">Tulos</w:t>
      </w:r>
    </w:p>
    <w:p>
      <w:r>
        <w:t xml:space="preserve">Nimeä ateria, joka joskus tulee ruokalappuineen jopa aikuisille.</w:t>
      </w:r>
    </w:p>
    <w:p>
      <w:r>
        <w:rPr>
          <w:b/>
        </w:rPr>
        <w:t xml:space="preserve">Esimerkki 6.4424</w:t>
      </w:r>
    </w:p>
    <w:p>
      <w:r>
        <w:t xml:space="preserve">juna/metro, maantiellä, lentokentällä, supermarketissa, työpaikalla, ostoskeskuksessa.</w:t>
      </w:r>
    </w:p>
    <w:p>
      <w:r>
        <w:rPr>
          <w:b/>
        </w:rPr>
        <w:t xml:space="preserve">Tulos</w:t>
      </w:r>
    </w:p>
    <w:p>
      <w:r>
        <w:t xml:space="preserve">Nimeä paikka, jossa kaikilla tuntuu aina olevan kiire.</w:t>
      </w:r>
    </w:p>
    <w:p>
      <w:r>
        <w:rPr>
          <w:b/>
        </w:rPr>
        <w:t xml:space="preserve">Esimerkki 6.4425</w:t>
      </w:r>
    </w:p>
    <w:p>
      <w:r>
        <w:t xml:space="preserve">hajuvesi, vauvapulveri, ruokasooda, saippua, voide, sitruuna.</w:t>
      </w:r>
    </w:p>
    <w:p>
      <w:r>
        <w:rPr>
          <w:b/>
        </w:rPr>
        <w:t xml:space="preserve">Tulos</w:t>
      </w:r>
    </w:p>
    <w:p>
      <w:r>
        <w:t xml:space="preserve">nimeä jotain, jota voisit laittaa kainaloihin, jos deodorantti loppuisi.</w:t>
      </w:r>
    </w:p>
    <w:p>
      <w:r>
        <w:rPr>
          <w:b/>
        </w:rPr>
        <w:t xml:space="preserve">Esimerkki 6.4426</w:t>
      </w:r>
    </w:p>
    <w:p>
      <w:r>
        <w:t xml:space="preserve">valokuvat, filmi, negatiivit, kemikaalit, paperi, kamera, kamera</w:t>
      </w:r>
    </w:p>
    <w:p>
      <w:r>
        <w:rPr>
          <w:b/>
        </w:rPr>
        <w:t xml:space="preserve">Tulos</w:t>
      </w:r>
    </w:p>
    <w:p>
      <w:r>
        <w:t xml:space="preserve">nimeä jotain, jonka löydät valokuvauslaboratoriosta.</w:t>
      </w:r>
    </w:p>
    <w:p>
      <w:r>
        <w:rPr>
          <w:b/>
        </w:rPr>
        <w:t xml:space="preserve">Esimerkki 6.4427</w:t>
      </w:r>
    </w:p>
    <w:p>
      <w:r>
        <w:t xml:space="preserve">buffoons, klovni, narrit, pormestari, sinfonia, orkesteri, musiikki, marssiorkesteri, bändi, puupuhaltimet, soittimet, st nick, joulupukki, pere noel, claus, isä joulu, kris kringle, tanssiaisten kuningatar, kuningatar, kauneuskuningatar, palo marhshall, marshalhall</w:t>
      </w:r>
    </w:p>
    <w:p>
      <w:r>
        <w:rPr>
          <w:b/>
        </w:rPr>
        <w:t xml:space="preserve">Tulos</w:t>
      </w:r>
    </w:p>
    <w:p>
      <w:r>
        <w:t xml:space="preserve">Nimeä joku, jonka saatat nähdä paraatissa.</w:t>
      </w:r>
    </w:p>
    <w:p>
      <w:r>
        <w:rPr>
          <w:b/>
        </w:rPr>
        <w:t xml:space="preserve">Esimerkki 6.4428</w:t>
      </w:r>
    </w:p>
    <w:p>
      <w:r>
        <w:t xml:space="preserve">vaippa, ruokalappu, vaatteet, pipo, hattu, saapikkaat, haalari.</w:t>
      </w:r>
    </w:p>
    <w:p>
      <w:r>
        <w:rPr>
          <w:b/>
        </w:rPr>
        <w:t xml:space="preserve">Tulos</w:t>
      </w:r>
    </w:p>
    <w:p>
      <w:r>
        <w:t xml:space="preserve">nimeä jotakin, jota voisi laittaa vauvalle.</w:t>
      </w:r>
    </w:p>
    <w:p>
      <w:r>
        <w:rPr>
          <w:b/>
        </w:rPr>
        <w:t xml:space="preserve">Esimerkki 6.4429</w:t>
      </w:r>
    </w:p>
    <w:p>
      <w:r>
        <w:t xml:space="preserve">kotityöt/pesut, ruoanlaitto, ruokaostokset, säärien ajo/vahanajo, töihin meno, lääkärissä käynti, kuntoilu, rakastelu.</w:t>
      </w:r>
    </w:p>
    <w:p>
      <w:r>
        <w:rPr>
          <w:b/>
        </w:rPr>
        <w:t xml:space="preserve">Tulos</w:t>
      </w:r>
    </w:p>
    <w:p>
      <w:r>
        <w:t xml:space="preserve">nimeä jokin asia, jota monet naiset inhoavat tehdä, mutta tekevät sen silti.</w:t>
      </w:r>
    </w:p>
    <w:p>
      <w:r>
        <w:rPr>
          <w:b/>
        </w:rPr>
        <w:t xml:space="preserve">Esimerkki 6.4430</w:t>
      </w:r>
    </w:p>
    <w:p>
      <w:r>
        <w:t xml:space="preserve">hodari, hampurilainen, burrito, pizza, nachot, voileipä.</w:t>
      </w:r>
    </w:p>
    <w:p>
      <w:r>
        <w:rPr>
          <w:b/>
        </w:rPr>
        <w:t xml:space="preserve">Tulos</w:t>
      </w:r>
    </w:p>
    <w:p>
      <w:r>
        <w:t xml:space="preserve">Nimeä elintarvike, jonka ostat lähikaupasta ja joka näyttää siltä, että se on ollut lämpölampun alla viikkoja.</w:t>
      </w:r>
    </w:p>
    <w:p>
      <w:r>
        <w:rPr>
          <w:b/>
        </w:rPr>
        <w:t xml:space="preserve">Esimerkki 6.4431</w:t>
      </w:r>
    </w:p>
    <w:p>
      <w:r>
        <w:t xml:space="preserve">sormet, lelut, raha, lika, paperi...</w:t>
      </w:r>
    </w:p>
    <w:p>
      <w:r>
        <w:rPr>
          <w:b/>
        </w:rPr>
        <w:t xml:space="preserve">Tulos</w:t>
      </w:r>
    </w:p>
    <w:p>
      <w:r>
        <w:t xml:space="preserve">Nimeä jokin asia, jota vanhempi voisi kehottaa lastaan olemaan laittamatta suuhunsa.</w:t>
      </w:r>
    </w:p>
    <w:p>
      <w:r>
        <w:rPr>
          <w:b/>
        </w:rPr>
        <w:t xml:space="preserve">Esimerkki 6.4432</w:t>
      </w:r>
    </w:p>
    <w:p>
      <w:r>
        <w:t xml:space="preserve">liha, pöytä, naulat, jalkakäytävä.</w:t>
      </w:r>
    </w:p>
    <w:p>
      <w:r>
        <w:rPr>
          <w:b/>
        </w:rPr>
        <w:t xml:space="preserve">Tulos</w:t>
      </w:r>
    </w:p>
    <w:p>
      <w:r>
        <w:t xml:space="preserve">nimeä jotain, jota ihmiset puntaroivat.</w:t>
      </w:r>
    </w:p>
    <w:p>
      <w:r>
        <w:rPr>
          <w:b/>
        </w:rPr>
        <w:t xml:space="preserve">Esimerkki 6.4433</w:t>
      </w:r>
    </w:p>
    <w:p>
      <w:r>
        <w:t xml:space="preserve">tuomari, lakimiehet, valamiehistö, haastemies, nuijapäällikkö.</w:t>
      </w:r>
    </w:p>
    <w:p>
      <w:r>
        <w:rPr>
          <w:b/>
        </w:rPr>
        <w:t xml:space="preserve">Tulos</w:t>
      </w:r>
    </w:p>
    <w:p>
      <w:r>
        <w:t xml:space="preserve">Nimeä jotain, mitä näet oikeussalissa.</w:t>
      </w:r>
    </w:p>
    <w:p>
      <w:r>
        <w:rPr>
          <w:b/>
        </w:rPr>
        <w:t xml:space="preserve">Esimerkki 6.4434</w:t>
      </w:r>
    </w:p>
    <w:p>
      <w:r>
        <w:t xml:space="preserve">friends, seinfeld, firefly, m.a.s.h., cheers</w:t>
      </w:r>
    </w:p>
    <w:p>
      <w:r>
        <w:rPr>
          <w:b/>
        </w:rPr>
        <w:t xml:space="preserve">Tulos</w:t>
      </w:r>
    </w:p>
    <w:p>
      <w:r>
        <w:t xml:space="preserve">Nimeä tv-sarja, joka päättyi mielestäsi liian aikaisin.</w:t>
      </w:r>
    </w:p>
    <w:p>
      <w:r>
        <w:rPr>
          <w:b/>
        </w:rPr>
        <w:t xml:space="preserve">Esimerkki 6.4435</w:t>
      </w:r>
    </w:p>
    <w:p>
      <w:r>
        <w:t xml:space="preserve">robin hood, oprah winfrey, ellen degeneres, mahatma gandhi, supermies</w:t>
      </w:r>
    </w:p>
    <w:p>
      <w:r>
        <w:rPr>
          <w:b/>
        </w:rPr>
        <w:t xml:space="preserve">Tulos</w:t>
      </w:r>
    </w:p>
    <w:p>
      <w:r>
        <w:t xml:space="preserve">nimeä joku, joka on kuuluisa ihmisten auttamisesta.</w:t>
      </w:r>
    </w:p>
    <w:p>
      <w:r>
        <w:rPr>
          <w:b/>
        </w:rPr>
        <w:t xml:space="preserve">Esimerkki 6.4436</w:t>
      </w:r>
    </w:p>
    <w:p>
      <w:r>
        <w:t xml:space="preserve">harry potter, peter pan, tom sawyer, huck finn</w:t>
      </w:r>
    </w:p>
    <w:p>
      <w:r>
        <w:rPr>
          <w:b/>
        </w:rPr>
        <w:t xml:space="preserve">Tulos</w:t>
      </w:r>
    </w:p>
    <w:p>
      <w:r>
        <w:t xml:space="preserve">Nimeä kirja, jonka pääsankari on lapsi.</w:t>
      </w:r>
    </w:p>
    <w:p>
      <w:r>
        <w:rPr>
          <w:b/>
        </w:rPr>
        <w:t xml:space="preserve">Esimerkki 6.4437</w:t>
      </w:r>
    </w:p>
    <w:p>
      <w:r>
        <w:t xml:space="preserve">kaviaari, sushi, ruusukaalit, osterit, kala, pizza.</w:t>
      </w:r>
    </w:p>
    <w:p>
      <w:r>
        <w:rPr>
          <w:b/>
        </w:rPr>
        <w:t xml:space="preserve">Tulos</w:t>
      </w:r>
    </w:p>
    <w:p>
      <w:r>
        <w:t xml:space="preserve">Nimeä ruoka, joka on hankittu maku.</w:t>
      </w:r>
    </w:p>
    <w:p>
      <w:r>
        <w:rPr>
          <w:b/>
        </w:rPr>
        <w:t xml:space="preserve">Esimerkki 6.4438</w:t>
      </w:r>
    </w:p>
    <w:p>
      <w:r>
        <w:t xml:space="preserve">pureskella, höpötellä, purra, jauhaa, mädäntyä, satuttaa.</w:t>
      </w:r>
    </w:p>
    <w:p>
      <w:r>
        <w:rPr>
          <w:b/>
        </w:rPr>
        <w:t xml:space="preserve">Tulos</w:t>
      </w:r>
    </w:p>
    <w:p>
      <w:r>
        <w:t xml:space="preserve">nimeä jotain, mitä hampaat tekevät.</w:t>
      </w:r>
    </w:p>
    <w:p>
      <w:r>
        <w:rPr>
          <w:b/>
        </w:rPr>
        <w:t xml:space="preserve">Esimerkki 6.4439</w:t>
      </w:r>
    </w:p>
    <w:p>
      <w:r>
        <w:t xml:space="preserve">vaatteita, rahaa, auto, aikaasi, säilykkeitä.</w:t>
      </w:r>
    </w:p>
    <w:p>
      <w:r>
        <w:rPr>
          <w:b/>
        </w:rPr>
        <w:t xml:space="preserve">Tulos</w:t>
      </w:r>
    </w:p>
    <w:p>
      <w:r>
        <w:t xml:space="preserve">nimeä jotain, jonka lahjoitat hyväntekeväisyyteen.</w:t>
      </w:r>
    </w:p>
    <w:p>
      <w:r>
        <w:rPr>
          <w:b/>
        </w:rPr>
        <w:t xml:space="preserve">Esimerkki 6.4440</w:t>
      </w:r>
    </w:p>
    <w:p>
      <w:r>
        <w:t xml:space="preserve">lepo, laihdutus, tupakoinnin lopettaminen, liikunta, nesteet, lääkkeet.</w:t>
      </w:r>
    </w:p>
    <w:p>
      <w:r>
        <w:rPr>
          <w:b/>
        </w:rPr>
        <w:t xml:space="preserve">Tulos</w:t>
      </w:r>
    </w:p>
    <w:p>
      <w:r>
        <w:t xml:space="preserve">mainitse jotain, mitä lääkäri voisi neuvoa sinua tekemään.</w:t>
      </w:r>
    </w:p>
    <w:p>
      <w:r>
        <w:rPr>
          <w:b/>
        </w:rPr>
        <w:t xml:space="preserve">Esimerkki 6.4441</w:t>
      </w:r>
    </w:p>
    <w:p>
      <w:r>
        <w:t xml:space="preserve">rahaa, mitä tahansa, auto, koruja, televisio...</w:t>
      </w:r>
    </w:p>
    <w:p>
      <w:r>
        <w:rPr>
          <w:b/>
        </w:rPr>
        <w:t xml:space="preserve">Tulos</w:t>
      </w:r>
    </w:p>
    <w:p>
      <w:r>
        <w:t xml:space="preserve">Kerro jotain, mitä et koskaan hyväksyisi ystävältäsi, jos tietäisit, että hän on hankkinut sen laittomasti.</w:t>
      </w:r>
    </w:p>
    <w:p>
      <w:r>
        <w:rPr>
          <w:b/>
        </w:rPr>
        <w:t xml:space="preserve">Esimerkki 6.4442</w:t>
      </w:r>
    </w:p>
    <w:p>
      <w:r>
        <w:t xml:space="preserve">rahaa</w:t>
      </w:r>
    </w:p>
    <w:p>
      <w:r>
        <w:rPr>
          <w:b/>
        </w:rPr>
        <w:t xml:space="preserve">Tulos</w:t>
      </w:r>
    </w:p>
    <w:p>
      <w:r>
        <w:t xml:space="preserve">nimeä jotain, josta jotkut ihmiset eivät voi pitää kiinni.</w:t>
      </w:r>
    </w:p>
    <w:p>
      <w:r>
        <w:rPr>
          <w:b/>
        </w:rPr>
        <w:t xml:space="preserve">Esimerkki 6.4443</w:t>
      </w:r>
    </w:p>
    <w:p>
      <w:r>
        <w:t xml:space="preserve">kotitehtävät, arvosanat, tavaroiden rikkominen, varastaminen, hampaiden harjaaminen, kotityöt</w:t>
      </w:r>
    </w:p>
    <w:p>
      <w:r>
        <w:rPr>
          <w:b/>
        </w:rPr>
        <w:t xml:space="preserve">Tulos</w:t>
      </w:r>
    </w:p>
    <w:p>
      <w:r>
        <w:t xml:space="preserve">mainitse tärkeimmät asiat, joista lapsilla on tapana valehdella.</w:t>
      </w:r>
    </w:p>
    <w:p>
      <w:r>
        <w:rPr>
          <w:b/>
        </w:rPr>
        <w:t xml:space="preserve">Esimerkki 6.4444</w:t>
      </w:r>
    </w:p>
    <w:p>
      <w:r>
        <w:t xml:space="preserve">johtava nainen, hyvännäköinen</w:t>
      </w:r>
    </w:p>
    <w:p>
      <w:r>
        <w:rPr>
          <w:b/>
        </w:rPr>
        <w:t xml:space="preserve">Tulos</w:t>
      </w:r>
    </w:p>
    <w:p>
      <w:r>
        <w:t xml:space="preserve">nimeä jotain, mitä Hollywoodin pääosanesittäjä tarvitsee.</w:t>
      </w:r>
    </w:p>
    <w:p>
      <w:r>
        <w:rPr>
          <w:b/>
        </w:rPr>
        <w:t xml:space="preserve">Esimerkki 6.4445</w:t>
      </w:r>
    </w:p>
    <w:p>
      <w:r>
        <w:t xml:space="preserve">mcdonalds, burger king</w:t>
      </w:r>
    </w:p>
    <w:p>
      <w:r>
        <w:rPr>
          <w:b/>
        </w:rPr>
        <w:t xml:space="preserve">Tulos</w:t>
      </w:r>
    </w:p>
    <w:p>
      <w:r>
        <w:t xml:space="preserve">Nimeä pikaruokaravintola, jota lapset rakastavat.</w:t>
      </w:r>
    </w:p>
    <w:p>
      <w:r>
        <w:rPr>
          <w:b/>
        </w:rPr>
        <w:t xml:space="preserve">Esimerkki 6.4446</w:t>
      </w:r>
    </w:p>
    <w:p>
      <w:r>
        <w:t xml:space="preserve">golf, bingo, shuffleboard, korttipelit, keilaus, boccian pelaaminen</w:t>
      </w:r>
    </w:p>
    <w:p>
      <w:r>
        <w:rPr>
          <w:b/>
        </w:rPr>
        <w:t xml:space="preserve">Tulos</w:t>
      </w:r>
    </w:p>
    <w:p>
      <w:r>
        <w:t xml:space="preserve">Nimeä urheilulaji, jota monet eläkeläiset harrastavat.</w:t>
      </w:r>
    </w:p>
    <w:p>
      <w:r>
        <w:rPr>
          <w:b/>
        </w:rPr>
        <w:t xml:space="preserve">Esimerkki 6.4447</w:t>
      </w:r>
    </w:p>
    <w:p>
      <w:r>
        <w:t xml:space="preserve">lasi, vauva, ruoka, kuuma vesi, puhelin, puhelin</w:t>
      </w:r>
    </w:p>
    <w:p>
      <w:r>
        <w:rPr>
          <w:b/>
        </w:rPr>
        <w:t xml:space="preserve">Tulos</w:t>
      </w:r>
    </w:p>
    <w:p>
      <w:r>
        <w:t xml:space="preserve">Nimeä jotain, jonka et haluaisi pudottaa, jos se olisi kädessäsi.</w:t>
      </w:r>
    </w:p>
    <w:p>
      <w:r>
        <w:rPr>
          <w:b/>
        </w:rPr>
        <w:t xml:space="preserve">Esimerkki 6.4448</w:t>
      </w:r>
    </w:p>
    <w:p>
      <w:r>
        <w:t xml:space="preserve">polkupyörä, lähetä meille vastauksesi!</w:t>
      </w:r>
    </w:p>
    <w:p>
      <w:r>
        <w:rPr>
          <w:b/>
        </w:rPr>
        <w:t xml:space="preserve">Tulos</w:t>
      </w:r>
    </w:p>
    <w:p>
      <w:r>
        <w:t xml:space="preserve">nimeä jotain, jolla voit ratsastaa.</w:t>
      </w:r>
    </w:p>
    <w:p>
      <w:r>
        <w:rPr>
          <w:b/>
        </w:rPr>
        <w:t xml:space="preserve">Tulos</w:t>
      </w:r>
    </w:p>
    <w:p>
      <w:r>
        <w:t xml:space="preserve">nimeä jotain, jolla voit ratsastaa.</w:t>
      </w:r>
    </w:p>
    <w:p>
      <w:r>
        <w:rPr>
          <w:b/>
        </w:rPr>
        <w:t xml:space="preserve">Esimerkki 6.4449</w:t>
      </w:r>
    </w:p>
    <w:p>
      <w:r>
        <w:t xml:space="preserve">lehtiä, potilaita, tuoleja, vesijäähdytin, käsihuuhdeainetta</w:t>
      </w:r>
    </w:p>
    <w:p>
      <w:r>
        <w:rPr>
          <w:b/>
        </w:rPr>
        <w:t xml:space="preserve">Tulos</w:t>
      </w:r>
    </w:p>
    <w:p>
      <w:r>
        <w:t xml:space="preserve">Nimeä jokin asia, jonka löydät lääkärin vastaanoton odotushuoneesta.</w:t>
      </w:r>
    </w:p>
    <w:p>
      <w:r>
        <w:rPr>
          <w:b/>
        </w:rPr>
        <w:t xml:space="preserve">Tulos</w:t>
      </w:r>
    </w:p>
    <w:p>
      <w:r>
        <w:t xml:space="preserve">nimeä jotakin, jonka saatat löytää lääkärin odotushuoneesta.</w:t>
      </w:r>
    </w:p>
    <w:p>
      <w:r>
        <w:rPr>
          <w:b/>
        </w:rPr>
        <w:t xml:space="preserve">Esimerkki 6.4450</w:t>
      </w:r>
    </w:p>
    <w:p>
      <w:r>
        <w:t xml:space="preserve">aseet, avoin alkoholijuoma, ruumis, ei turvavyötä.</w:t>
      </w:r>
    </w:p>
    <w:p>
      <w:r>
        <w:rPr>
          <w:b/>
        </w:rPr>
        <w:t xml:space="preserve">Tulos</w:t>
      </w:r>
    </w:p>
    <w:p>
      <w:r>
        <w:t xml:space="preserve">Nimeä pahin asia, jonka poliisi voisi löytää autostasi.</w:t>
      </w:r>
    </w:p>
    <w:p>
      <w:r>
        <w:rPr>
          <w:b/>
        </w:rPr>
        <w:t xml:space="preserve">Esimerkki 6.4451</w:t>
      </w:r>
    </w:p>
    <w:p>
      <w:r>
        <w:t xml:space="preserve">taskulamppu, oma muisti, metallinpaljastin, koira, silmät/lasit, ystävän apu.</w:t>
      </w:r>
    </w:p>
    <w:p>
      <w:r>
        <w:rPr>
          <w:b/>
        </w:rPr>
        <w:t xml:space="preserve">Tulos</w:t>
      </w:r>
    </w:p>
    <w:p>
      <w:r>
        <w:t xml:space="preserve">Nimeä jokin asia, jota ihmiset käyttävät kadonneen esineen löytämiseen.</w:t>
      </w:r>
    </w:p>
    <w:p>
      <w:r>
        <w:rPr>
          <w:b/>
        </w:rPr>
        <w:t xml:space="preserve">Esimerkki 6.4452</w:t>
      </w:r>
    </w:p>
    <w:p>
      <w:r>
        <w:t xml:space="preserve">hiiri, ovi, lattiat, koiran lelu, sänky, jarrut</w:t>
      </w:r>
    </w:p>
    <w:p>
      <w:r>
        <w:rPr>
          <w:b/>
        </w:rPr>
        <w:t xml:space="preserve">Tulos</w:t>
      </w:r>
    </w:p>
    <w:p>
      <w:r>
        <w:t xml:space="preserve">nimeä jokin, joka vinkuu.</w:t>
      </w:r>
    </w:p>
    <w:p>
      <w:r>
        <w:rPr>
          <w:b/>
        </w:rPr>
        <w:t xml:space="preserve">Esimerkki 6.4453</w:t>
      </w:r>
    </w:p>
    <w:p>
      <w:r>
        <w:t xml:space="preserve">yllätys, suuteleminen, uni, leikkiminen, lääkärin vastaanotto, leikki</w:t>
      </w:r>
    </w:p>
    <w:p>
      <w:r>
        <w:rPr>
          <w:b/>
        </w:rPr>
        <w:t xml:space="preserve">Tulos</w:t>
      </w:r>
    </w:p>
    <w:p>
      <w:r>
        <w:t xml:space="preserve">Kerro syy, miksi joku voisi kehottaa sinua sulkemaan silmäsi.</w:t>
      </w:r>
    </w:p>
    <w:p>
      <w:r>
        <w:rPr>
          <w:b/>
        </w:rPr>
        <w:t xml:space="preserve">Esimerkki 6.4454</w:t>
      </w:r>
    </w:p>
    <w:p>
      <w:r>
        <w:t xml:space="preserve">ei mitään, television katselu, työnteko, golf, videopelit</w:t>
      </w:r>
    </w:p>
    <w:p>
      <w:r>
        <w:rPr>
          <w:b/>
        </w:rPr>
        <w:t xml:space="preserve">Tulos</w:t>
      </w:r>
    </w:p>
    <w:p>
      <w:r>
        <w:t xml:space="preserve">Kerro jotain, mitä vaimo ei halua nähdä miehensä tekevän vapaapäivänään.</w:t>
      </w:r>
    </w:p>
    <w:p>
      <w:r>
        <w:rPr>
          <w:b/>
        </w:rPr>
        <w:t xml:space="preserve">Esimerkki 6.4455</w:t>
      </w:r>
    </w:p>
    <w:p>
      <w:r>
        <w:t xml:space="preserve">hieroa/kuivaa sitä, raaputa sitä, kävele sen päällä, halkaise se.</w:t>
      </w:r>
    </w:p>
    <w:p>
      <w:r>
        <w:rPr>
          <w:b/>
        </w:rPr>
        <w:t xml:space="preserve">Tulos</w:t>
      </w:r>
    </w:p>
    <w:p>
      <w:r>
        <w:t xml:space="preserve">Kerro jotain, mitä voisit pyytää jotakuta tekemään selällesi.</w:t>
      </w:r>
    </w:p>
    <w:p>
      <w:r>
        <w:rPr>
          <w:b/>
        </w:rPr>
        <w:t xml:space="preserve">Esimerkki 6.4456</w:t>
      </w:r>
    </w:p>
    <w:p>
      <w:r>
        <w:t xml:space="preserve">kuuma lautanen, kakka, veri, ruoka, kemikaalit, lumi</w:t>
      </w:r>
    </w:p>
    <w:p>
      <w:r>
        <w:rPr>
          <w:b/>
        </w:rPr>
        <w:t xml:space="preserve">Tulos</w:t>
      </w:r>
    </w:p>
    <w:p>
      <w:r>
        <w:t xml:space="preserve">Nimeä jokin asia, jonka käsittelyyn tarvitset hanskoja.</w:t>
      </w:r>
    </w:p>
    <w:p>
      <w:r>
        <w:rPr>
          <w:b/>
        </w:rPr>
        <w:t xml:space="preserve">Esimerkki 6.4457</w:t>
      </w:r>
    </w:p>
    <w:p>
      <w:r>
        <w:t xml:space="preserve">kaapissa, sängyn alla, kellarissa, ullakolla, "yläkerrassa"...</w:t>
      </w:r>
    </w:p>
    <w:p>
      <w:r>
        <w:rPr>
          <w:b/>
        </w:rPr>
        <w:t xml:space="preserve">Tulos</w:t>
      </w:r>
    </w:p>
    <w:p>
      <w:r>
        <w:t xml:space="preserve">nimeä jotain, jonka pieni lapsi voisi luulla hirviön piilottelevan talossaan.</w:t>
      </w:r>
    </w:p>
    <w:p>
      <w:r>
        <w:rPr>
          <w:b/>
        </w:rPr>
        <w:t xml:space="preserve">Esimerkki 6.4458</w:t>
      </w:r>
    </w:p>
    <w:p>
      <w:r>
        <w:t xml:space="preserve">urut, piano, viulu, harppu, kitara, huilu, huilu</w:t>
      </w:r>
    </w:p>
    <w:p>
      <w:r>
        <w:rPr>
          <w:b/>
        </w:rPr>
        <w:t xml:space="preserve">Tulos</w:t>
      </w:r>
    </w:p>
    <w:p>
      <w:r>
        <w:t xml:space="preserve">Nimeä musiikkisoitin, jota soitetaan häissä:</w:t>
      </w:r>
    </w:p>
    <w:p>
      <w:r>
        <w:rPr>
          <w:b/>
        </w:rPr>
        <w:t xml:space="preserve">Esimerkki 6.4459</w:t>
      </w:r>
    </w:p>
    <w:p>
      <w:r>
        <w:t xml:space="preserve">puhua, syödä, työskennellä, ajaa, lähettää sähköpostia</w:t>
      </w:r>
    </w:p>
    <w:p>
      <w:r>
        <w:rPr>
          <w:b/>
        </w:rPr>
        <w:t xml:space="preserve">Tulos</w:t>
      </w:r>
    </w:p>
    <w:p>
      <w:r>
        <w:t xml:space="preserve">mainitse jokin asia, jota jotkut ihmiset tuntuvat tekevän taukoamatta.</w:t>
      </w:r>
    </w:p>
    <w:p>
      <w:r>
        <w:rPr>
          <w:b/>
        </w:rPr>
        <w:t xml:space="preserve">Esimerkki 6.4460</w:t>
      </w:r>
    </w:p>
    <w:p>
      <w:r>
        <w:t xml:space="preserve">putkimies, myyjä, taloudenhoitaja, poliisi, kiinteistönvälittäjä, sähköasentaja, kaapeliasentaja.</w:t>
      </w:r>
    </w:p>
    <w:p>
      <w:r>
        <w:rPr>
          <w:b/>
        </w:rPr>
        <w:t xml:space="preserve">Tulos</w:t>
      </w:r>
    </w:p>
    <w:p>
      <w:r>
        <w:t xml:space="preserve">Mainitse ammatti, jossa menet usein vieraiden ihmisten taloihin.</w:t>
      </w:r>
    </w:p>
    <w:p>
      <w:r>
        <w:rPr>
          <w:b/>
        </w:rPr>
        <w:t xml:space="preserve">Esimerkki 6.4461</w:t>
      </w:r>
    </w:p>
    <w:p>
      <w:r>
        <w:t xml:space="preserve">auto, kumppani, televisio, talo</w:t>
      </w:r>
    </w:p>
    <w:p>
      <w:r>
        <w:rPr>
          <w:b/>
        </w:rPr>
        <w:t xml:space="preserve">Tulos</w:t>
      </w:r>
    </w:p>
    <w:p>
      <w:r>
        <w:t xml:space="preserve">Nimeä jokin asia, jonka haluaisit vaihtaa uuteen.</w:t>
      </w:r>
    </w:p>
    <w:p>
      <w:r>
        <w:rPr>
          <w:b/>
        </w:rPr>
        <w:t xml:space="preserve">Esimerkki 6.4462</w:t>
      </w:r>
    </w:p>
    <w:p>
      <w:r>
        <w:t xml:space="preserve">aladdin, peter pan, bambi, lelusatu, pinokkio, prinsessa ja sammakko.</w:t>
      </w:r>
    </w:p>
    <w:p>
      <w:r>
        <w:rPr>
          <w:b/>
        </w:rPr>
        <w:t xml:space="preserve">Tulos</w:t>
      </w:r>
    </w:p>
    <w:p>
      <w:r>
        <w:t xml:space="preserve">Nimeä disney-elokuva, jossa ei ole naispuolista roistoa.</w:t>
      </w:r>
    </w:p>
    <w:p>
      <w:r>
        <w:rPr>
          <w:b/>
        </w:rPr>
        <w:t xml:space="preserve">Esimerkki 6.4463</w:t>
      </w:r>
    </w:p>
    <w:p>
      <w:r>
        <w:t xml:space="preserve">hyttynen, lääkäri, iilimato, vampyyri, neula, käärme, käärme</w:t>
      </w:r>
    </w:p>
    <w:p>
      <w:r>
        <w:rPr>
          <w:b/>
        </w:rPr>
        <w:t xml:space="preserve">Tulos</w:t>
      </w:r>
    </w:p>
    <w:p>
      <w:r>
        <w:t xml:space="preserve">Nimeä jokin, joka voi viedä sinulta verta.</w:t>
      </w:r>
    </w:p>
    <w:p>
      <w:r>
        <w:rPr>
          <w:b/>
        </w:rPr>
        <w:t xml:space="preserve">Esimerkki 6.4464</w:t>
      </w:r>
    </w:p>
    <w:p>
      <w:r>
        <w:t xml:space="preserve">nukkua heidän kanssaan, puhua heille, pukea heidät, ruokkia heidät, suudella heitä...</w:t>
      </w:r>
    </w:p>
    <w:p>
      <w:r>
        <w:rPr>
          <w:b/>
        </w:rPr>
        <w:t xml:space="preserve">Tulos</w:t>
      </w:r>
    </w:p>
    <w:p>
      <w:r>
        <w:t xml:space="preserve">Mainitse tapa, jolla ihmiset kohtelevat koiriaan kuin ihmisiä.</w:t>
      </w:r>
    </w:p>
    <w:p>
      <w:r>
        <w:rPr>
          <w:b/>
        </w:rPr>
        <w:t xml:space="preserve">Esimerkki 6.4465</w:t>
      </w:r>
    </w:p>
    <w:p>
      <w:r>
        <w:t xml:space="preserve">kotityöt/pesut, kokkaa, vahtii lapsia, katsoo tv:tä/elokuvia, pitää suhdetta, tuhlaa rahaa.</w:t>
      </w:r>
    </w:p>
    <w:p>
      <w:r>
        <w:rPr>
          <w:b/>
        </w:rPr>
        <w:t xml:space="preserve">Tulos</w:t>
      </w:r>
    </w:p>
    <w:p>
      <w:r>
        <w:t xml:space="preserve">Nimeä jokin asia, jota aviomies tekee enemmän, jos hänen vaimonsa käy töissä.</w:t>
      </w:r>
    </w:p>
    <w:p>
      <w:r>
        <w:rPr>
          <w:b/>
        </w:rPr>
        <w:t xml:space="preserve">Esimerkki 6.4466</w:t>
      </w:r>
    </w:p>
    <w:p>
      <w:r>
        <w:t xml:space="preserve">pituus, ääni, ulkonäkö, asenne, hiukset, ikä, vaatteet</w:t>
      </w:r>
    </w:p>
    <w:p>
      <w:r>
        <w:rPr>
          <w:b/>
        </w:rPr>
        <w:t xml:space="preserve">Tulos</w:t>
      </w:r>
    </w:p>
    <w:p>
      <w:r>
        <w:t xml:space="preserve">nimeä jokin asia, joka muuttuu lasten vanhetessa.</w:t>
      </w:r>
    </w:p>
    <w:p>
      <w:r>
        <w:rPr>
          <w:b/>
        </w:rPr>
        <w:t xml:space="preserve">Esimerkki 6.4467</w:t>
      </w:r>
    </w:p>
    <w:p>
      <w:r>
        <w:t xml:space="preserve">postimerkki, albumi</w:t>
      </w:r>
    </w:p>
    <w:p>
      <w:r>
        <w:rPr>
          <w:b/>
        </w:rPr>
        <w:t xml:space="preserve">Tulos</w:t>
      </w:r>
    </w:p>
    <w:p>
      <w:r>
        <w:t xml:space="preserve">nimi hyvä lahja postimerkkien keräilijälle.</w:t>
      </w:r>
    </w:p>
    <w:p>
      <w:r>
        <w:rPr>
          <w:b/>
        </w:rPr>
        <w:t xml:space="preserve">Esimerkki 6.4468</w:t>
      </w:r>
    </w:p>
    <w:p>
      <w:r>
        <w:t xml:space="preserve">aamulla, sairaana, talon jälkeen, nukkuen, treenin jälkeen, töiden jälkeen.</w:t>
      </w:r>
    </w:p>
    <w:p>
      <w:r>
        <w:rPr>
          <w:b/>
        </w:rPr>
        <w:t xml:space="preserve">Tulos</w:t>
      </w:r>
    </w:p>
    <w:p>
      <w:r>
        <w:t xml:space="preserve">Nimeä yksi tietty hetki, jolloin näytät yleensä huonoimmalta.</w:t>
      </w:r>
    </w:p>
    <w:p>
      <w:r>
        <w:rPr>
          <w:b/>
        </w:rPr>
        <w:t xml:space="preserve">Esimerkki 6.4469</w:t>
      </w:r>
    </w:p>
    <w:p>
      <w:r>
        <w:t xml:space="preserve">oprah winfrey, maury povich, dr. phil, jerry springer, montel williams, the view, tyra banks, tyra pankit</w:t>
      </w:r>
    </w:p>
    <w:p>
      <w:r>
        <w:rPr>
          <w:b/>
        </w:rPr>
        <w:t xml:space="preserve">Tulos</w:t>
      </w:r>
    </w:p>
    <w:p>
      <w:r>
        <w:t xml:space="preserve">Nimeä keskusteluohjelma, jossa vieraat aina itkevät.</w:t>
      </w:r>
    </w:p>
    <w:p>
      <w:r>
        <w:rPr>
          <w:b/>
        </w:rPr>
        <w:t xml:space="preserve">Esimerkki 6.4470</w:t>
      </w:r>
    </w:p>
    <w:p>
      <w:r>
        <w:t xml:space="preserve">ananas, appelsiini, papaija, guava.</w:t>
      </w:r>
    </w:p>
    <w:p>
      <w:r>
        <w:rPr>
          <w:b/>
        </w:rPr>
        <w:t xml:space="preserve">Tulos</w:t>
      </w:r>
    </w:p>
    <w:p>
      <w:r>
        <w:t xml:space="preserve">nimeä sellainen mehu, jota voi löytää trooppisesta hedelmäboolista:</w:t>
      </w:r>
    </w:p>
    <w:p>
      <w:r>
        <w:rPr>
          <w:b/>
        </w:rPr>
        <w:t xml:space="preserve">Esimerkki 6.4471</w:t>
      </w:r>
    </w:p>
    <w:p>
      <w:r>
        <w:t xml:space="preserve">lei, hawaiilainen paita</w:t>
      </w:r>
    </w:p>
    <w:p>
      <w:r>
        <w:rPr>
          <w:b/>
        </w:rPr>
        <w:t xml:space="preserve">Tulos</w:t>
      </w:r>
    </w:p>
    <w:p>
      <w:r>
        <w:t xml:space="preserve">Nimeä jotain, mitä saatat nähdä Hawailta palanneella turistilla...</w:t>
      </w:r>
    </w:p>
    <w:p>
      <w:r>
        <w:rPr>
          <w:b/>
        </w:rPr>
        <w:t xml:space="preserve">Esimerkki 6.4472</w:t>
      </w:r>
    </w:p>
    <w:p>
      <w:r>
        <w:t xml:space="preserve">hanskat, sormukset, kynsilakka, tatuoinnit</w:t>
      </w:r>
    </w:p>
    <w:p>
      <w:r>
        <w:rPr>
          <w:b/>
        </w:rPr>
        <w:t xml:space="preserve">Tulos</w:t>
      </w:r>
    </w:p>
    <w:p>
      <w:r>
        <w:t xml:space="preserve">nimeä jotain, jota käytät käsissäsi.</w:t>
      </w:r>
    </w:p>
    <w:p>
      <w:r>
        <w:rPr>
          <w:b/>
        </w:rPr>
        <w:t xml:space="preserve">Esimerkki 6.4473</w:t>
      </w:r>
    </w:p>
    <w:p>
      <w:r>
        <w:t xml:space="preserve">puhuminen, puhelimen soiminen, yskiminen, puhaltaminen, pussailu, äänekäs pureskelu.</w:t>
      </w:r>
    </w:p>
    <w:p>
      <w:r>
        <w:rPr>
          <w:b/>
        </w:rPr>
        <w:t xml:space="preserve">Tulos</w:t>
      </w:r>
    </w:p>
    <w:p>
      <w:r>
        <w:t xml:space="preserve">Kerro syy, miksi ympärilläsi elokuvateatterissa istuvat ihmiset katsoisivat sinua likaisesti.</w:t>
      </w:r>
    </w:p>
    <w:p>
      <w:r>
        <w:rPr>
          <w:b/>
        </w:rPr>
        <w:t xml:space="preserve">Esimerkki 6.4474</w:t>
      </w:r>
    </w:p>
    <w:p>
      <w:r>
        <w:t xml:space="preserve">ystävänpäivä, äitienpäivä, joulu, kiitospäivä, pääsiäinen, pääsiäinen</w:t>
      </w:r>
    </w:p>
    <w:p>
      <w:r>
        <w:rPr>
          <w:b/>
        </w:rPr>
        <w:t xml:space="preserve">Tulos</w:t>
      </w:r>
    </w:p>
    <w:p>
      <w:r>
        <w:t xml:space="preserve">Nimeä juhlapäivä, joka on luultavasti tärkeämpi naisille kuin miehille.</w:t>
      </w:r>
    </w:p>
    <w:p>
      <w:r>
        <w:rPr>
          <w:b/>
        </w:rPr>
        <w:t xml:space="preserve">Esimerkki 6.4475</w:t>
      </w:r>
    </w:p>
    <w:p>
      <w:r>
        <w:t xml:space="preserve">pankkitili, posti, laskut, kellari, paino, sängyn alla...</w:t>
      </w:r>
    </w:p>
    <w:p>
      <w:r>
        <w:rPr>
          <w:b/>
        </w:rPr>
        <w:t xml:space="preserve">Tulos</w:t>
      </w:r>
    </w:p>
    <w:p>
      <w:r>
        <w:t xml:space="preserve">Nimeä jokin asia, jota pelkäät aina tarkistaa.</w:t>
      </w:r>
    </w:p>
    <w:p>
      <w:r>
        <w:rPr>
          <w:b/>
        </w:rPr>
        <w:t xml:space="preserve">Esimerkki 6.4476</w:t>
      </w:r>
    </w:p>
    <w:p>
      <w:r>
        <w:t xml:space="preserve">tyynyt, puput, puuvilla, nallet, pilvet, koirat...</w:t>
      </w:r>
    </w:p>
    <w:p>
      <w:r>
        <w:rPr>
          <w:b/>
        </w:rPr>
        <w:t xml:space="preserve">Tulos</w:t>
      </w:r>
    </w:p>
    <w:p>
      <w:r>
        <w:t xml:space="preserve">nimeä jotain, joka on pörröinen.</w:t>
      </w:r>
    </w:p>
    <w:p>
      <w:r>
        <w:rPr>
          <w:b/>
        </w:rPr>
        <w:t xml:space="preserve">Esimerkki 6.4477</w:t>
      </w:r>
    </w:p>
    <w:p>
      <w:r>
        <w:t xml:space="preserve">shortsit, uimapuvut, iltapuku, morsiuspuku</w:t>
      </w:r>
    </w:p>
    <w:p>
      <w:r>
        <w:rPr>
          <w:b/>
        </w:rPr>
        <w:t xml:space="preserve">Tulos</w:t>
      </w:r>
    </w:p>
    <w:p>
      <w:r>
        <w:t xml:space="preserve">nimeä jotain, mitä et käyttäisi hautajaisissa.</w:t>
      </w:r>
    </w:p>
    <w:p>
      <w:r>
        <w:rPr>
          <w:b/>
        </w:rPr>
        <w:t xml:space="preserve">Esimerkki 6.4478</w:t>
      </w:r>
    </w:p>
    <w:p>
      <w:r>
        <w:t xml:space="preserve">colorado, washington, montana, north carolina, utah, west virginia, west virginia, west virgina</w:t>
      </w:r>
    </w:p>
    <w:p>
      <w:r>
        <w:rPr>
          <w:b/>
        </w:rPr>
        <w:t xml:space="preserve">Tulos</w:t>
      </w:r>
    </w:p>
    <w:p>
      <w:r>
        <w:t xml:space="preserve">Nimeä Yhdysvaltain osavaltio, jossa on suuria vuoria.</w:t>
      </w:r>
    </w:p>
    <w:p>
      <w:r>
        <w:rPr>
          <w:b/>
        </w:rPr>
        <w:t xml:space="preserve">Esimerkki 6.4479</w:t>
      </w:r>
    </w:p>
    <w:p>
      <w:r>
        <w:t xml:space="preserve">hamlet, romeo, macbeth, othello, juliet, julius caesar, julius caesar</w:t>
      </w:r>
    </w:p>
    <w:p>
      <w:r>
        <w:rPr>
          <w:b/>
        </w:rPr>
        <w:t xml:space="preserve">Tulos</w:t>
      </w:r>
    </w:p>
    <w:p>
      <w:r>
        <w:t xml:space="preserve">Nimeä hahmo yhdestä Shakespearen näytelmästä.</w:t>
      </w:r>
    </w:p>
    <w:p>
      <w:r>
        <w:rPr>
          <w:b/>
        </w:rPr>
        <w:t xml:space="preserve">Esimerkki 6.4480</w:t>
      </w:r>
    </w:p>
    <w:p>
      <w:r>
        <w:t xml:space="preserve">uusi vuosi, joulu, pyhän Patrickin päivä, heinäkuun 4. päivä.</w:t>
      </w:r>
    </w:p>
    <w:p>
      <w:r>
        <w:rPr>
          <w:b/>
        </w:rPr>
        <w:t xml:space="preserve">Tulos</w:t>
      </w:r>
    </w:p>
    <w:p>
      <w:r>
        <w:t xml:space="preserve">Nimeä juhlapäivä, jolloin ihmiset juovat paljon.</w:t>
      </w:r>
    </w:p>
    <w:p>
      <w:r>
        <w:rPr>
          <w:b/>
        </w:rPr>
        <w:t xml:space="preserve">Esimerkki 6.4481</w:t>
      </w:r>
    </w:p>
    <w:p>
      <w:r>
        <w:t xml:space="preserve">Brad Pitt, Channing Tatum, George Clooney, Denzel Washington, Ryan Gosling, Matthew McConaughey, Brad Pitt, Channing Tatum, George Clooney, Denzel Washington, Ryan Gosling, Matthew McConaughey.</w:t>
      </w:r>
    </w:p>
    <w:p>
      <w:r>
        <w:rPr>
          <w:b/>
        </w:rPr>
        <w:t xml:space="preserve">Tulos</w:t>
      </w:r>
    </w:p>
    <w:p>
      <w:r>
        <w:t xml:space="preserve">Nimeä seksikkäin nykyään työskentelevä näyttelijä.</w:t>
      </w:r>
    </w:p>
    <w:p>
      <w:r>
        <w:rPr>
          <w:b/>
        </w:rPr>
        <w:t xml:space="preserve">Esimerkki 6.4482</w:t>
      </w:r>
    </w:p>
    <w:p>
      <w:r>
        <w:t xml:space="preserve">omena, kiivi, viinirypäleet, päärynä, avokado, limetti</w:t>
      </w:r>
    </w:p>
    <w:p>
      <w:r>
        <w:rPr>
          <w:b/>
        </w:rPr>
        <w:t xml:space="preserve">Tulos</w:t>
      </w:r>
    </w:p>
    <w:p>
      <w:r>
        <w:t xml:space="preserve">Nimeä hedelmä, joka on vihreä, kun se on kypsä.</w:t>
      </w:r>
    </w:p>
    <w:p>
      <w:r>
        <w:rPr>
          <w:b/>
        </w:rPr>
        <w:t xml:space="preserve">Esimerkki 6.4483</w:t>
      </w:r>
    </w:p>
    <w:p>
      <w:r>
        <w:t xml:space="preserve">jane fonda, oprah winfrey, arnold s, sean penn, george clooney, tom cruise</w:t>
      </w:r>
    </w:p>
    <w:p>
      <w:r>
        <w:rPr>
          <w:b/>
        </w:rPr>
        <w:t xml:space="preserve">Tulos</w:t>
      </w:r>
    </w:p>
    <w:p>
      <w:r>
        <w:t xml:space="preserve">Nimeä näyttelijä tai näyttelijä, joka on poliittisesti suorapuheinen.</w:t>
      </w:r>
    </w:p>
    <w:p>
      <w:r>
        <w:rPr>
          <w:b/>
        </w:rPr>
        <w:t xml:space="preserve">Esimerkki 6.4484</w:t>
      </w:r>
    </w:p>
    <w:p>
      <w:r>
        <w:t xml:space="preserve">Eiffel-torni, croissant, Louvre, ihmiset, Notre Dame de Paris, Pariisi</w:t>
      </w:r>
    </w:p>
    <w:p>
      <w:r>
        <w:rPr>
          <w:b/>
        </w:rPr>
        <w:t xml:space="preserve">Tulos</w:t>
      </w:r>
    </w:p>
    <w:p>
      <w:r>
        <w:t xml:space="preserve">Nimeä jotain, mitä voit nähdä matkalla Pariisiin.</w:t>
      </w:r>
    </w:p>
    <w:p>
      <w:r>
        <w:rPr>
          <w:b/>
        </w:rPr>
        <w:t xml:space="preserve">Esimerkki 6.4485</w:t>
      </w:r>
    </w:p>
    <w:p>
      <w:r>
        <w:t xml:space="preserve">hitched, solmi solmu</w:t>
      </w:r>
    </w:p>
    <w:p>
      <w:r>
        <w:rPr>
          <w:b/>
        </w:rPr>
        <w:t xml:space="preserve">Tulos</w:t>
      </w:r>
    </w:p>
    <w:p>
      <w:r>
        <w:t xml:space="preserve">Nimeä toinen ilmaisu "naimisiin menemiselle".</w:t>
      </w:r>
    </w:p>
    <w:p>
      <w:r>
        <w:rPr>
          <w:b/>
        </w:rPr>
        <w:t xml:space="preserve">Esimerkki 6.4486</w:t>
      </w:r>
    </w:p>
    <w:p>
      <w:r>
        <w:t xml:space="preserve">the rolling stones, kiss, aerosmith, bon jovi, ac/dc</w:t>
      </w:r>
    </w:p>
    <w:p>
      <w:r>
        <w:rPr>
          <w:b/>
        </w:rPr>
        <w:t xml:space="preserve">Tulos</w:t>
      </w:r>
    </w:p>
    <w:p>
      <w:r>
        <w:t xml:space="preserve">Nimeä bändi, joka on ollut olemassa jo pitkään.</w:t>
      </w:r>
    </w:p>
    <w:p>
      <w:r>
        <w:rPr>
          <w:b/>
        </w:rPr>
        <w:t xml:space="preserve">Esimerkki 6.4487</w:t>
      </w:r>
    </w:p>
    <w:p>
      <w:r>
        <w:t xml:space="preserve">sairaus, en pidä, perheen hätätilanne, mielenmuutos, tapaturmat, toisella treffeillä</w:t>
      </w:r>
    </w:p>
    <w:p>
      <w:r>
        <w:rPr>
          <w:b/>
        </w:rPr>
        <w:t xml:space="preserve">Tulos</w:t>
      </w:r>
    </w:p>
    <w:p>
      <w:r>
        <w:t xml:space="preserve">Kerro syy, miksi saattaisit jättää treffit väliin.</w:t>
      </w:r>
    </w:p>
    <w:p>
      <w:r>
        <w:rPr>
          <w:b/>
        </w:rPr>
        <w:t xml:space="preserve">Esimerkki 6.4488</w:t>
      </w:r>
    </w:p>
    <w:p>
      <w:r>
        <w:t xml:space="preserve">ruoka, tanssijat, lei, ruohohameet, nuotio</w:t>
      </w:r>
    </w:p>
    <w:p>
      <w:r>
        <w:rPr>
          <w:b/>
        </w:rPr>
        <w:t xml:space="preserve">Tulos</w:t>
      </w:r>
    </w:p>
    <w:p>
      <w:r>
        <w:t xml:space="preserve">Nimeä jotain, mitä voit nähdä luaussa.</w:t>
      </w:r>
    </w:p>
    <w:p>
      <w:r>
        <w:rPr>
          <w:b/>
        </w:rPr>
        <w:t xml:space="preserve">Esimerkki 6.4489</w:t>
      </w:r>
    </w:p>
    <w:p>
      <w:r>
        <w:t xml:space="preserve">nelson mandela, willie nelson, ricky nelson, rockefeller, admiral</w:t>
      </w:r>
    </w:p>
    <w:p>
      <w:r>
        <w:rPr>
          <w:b/>
        </w:rPr>
        <w:t xml:space="preserve">Tulos</w:t>
      </w:r>
    </w:p>
    <w:p>
      <w:r>
        <w:t xml:space="preserve">nimeä kuuluisa henkilö, jonka nimessä on Nelson.</w:t>
      </w:r>
    </w:p>
    <w:p>
      <w:r>
        <w:rPr>
          <w:b/>
        </w:rPr>
        <w:t xml:space="preserve">Esimerkki 6.4490</w:t>
      </w:r>
    </w:p>
    <w:p>
      <w:r>
        <w:t xml:space="preserve">grillaus, uinti, kokoukset, patikointi, retkeily, tiimin rakentaminen, kalastus, kokoukset</w:t>
      </w:r>
    </w:p>
    <w:p>
      <w:r>
        <w:rPr>
          <w:b/>
        </w:rPr>
        <w:t xml:space="preserve">Tulos</w:t>
      </w:r>
    </w:p>
    <w:p>
      <w:r>
        <w:t xml:space="preserve">mainitse jotain, mitä toimiston kesäretki voisi sisältää.</w:t>
      </w:r>
    </w:p>
    <w:p>
      <w:r>
        <w:rPr>
          <w:b/>
        </w:rPr>
        <w:t xml:space="preserve">Esimerkki 6.4491</w:t>
      </w:r>
    </w:p>
    <w:p>
      <w:r>
        <w:t xml:space="preserve">aika, tila, rauha ja hiljaisuus, uni, istuimet, sänky, puhdas koti, jalkapallo</w:t>
      </w:r>
    </w:p>
    <w:p>
      <w:r>
        <w:rPr>
          <w:b/>
        </w:rPr>
        <w:t xml:space="preserve">Tulos</w:t>
      </w:r>
    </w:p>
    <w:p>
      <w:r>
        <w:t xml:space="preserve">Nimeä jokin asia, josta joutuisit luopumaan, jos isännöisit kiitospäivää.</w:t>
      </w:r>
    </w:p>
    <w:p>
      <w:r>
        <w:rPr>
          <w:b/>
        </w:rPr>
        <w:t xml:space="preserve">Esimerkki 6.4492</w:t>
      </w:r>
    </w:p>
    <w:p>
      <w:r>
        <w:t xml:space="preserve">Alaska, Pohjois-Dakota, Maine, Nebraska, Colorado, Minnesota, Connecticut.</w:t>
      </w:r>
    </w:p>
    <w:p>
      <w:r>
        <w:rPr>
          <w:b/>
        </w:rPr>
        <w:t xml:space="preserve">Tulos</w:t>
      </w:r>
    </w:p>
    <w:p>
      <w:r>
        <w:t xml:space="preserve">Nimeä osavaltio, jossa on liian kylmä nudistien asua.</w:t>
      </w:r>
    </w:p>
    <w:p>
      <w:r>
        <w:rPr>
          <w:b/>
        </w:rPr>
        <w:t xml:space="preserve">Esimerkki 6.4493</w:t>
      </w:r>
    </w:p>
    <w:p>
      <w:r>
        <w:t xml:space="preserve">ananakset, rannat/vesi, tulivuoret, palmupuut, kukat/leijat, ruohohameet.</w:t>
      </w:r>
    </w:p>
    <w:p>
      <w:r>
        <w:rPr>
          <w:b/>
        </w:rPr>
        <w:t xml:space="preserve">Tulos</w:t>
      </w:r>
    </w:p>
    <w:p>
      <w:r>
        <w:t xml:space="preserve">Nimeä jokin asia, jota Havaijilla on enemmän kuin missään muussa osavaltiossa.</w:t>
      </w:r>
    </w:p>
    <w:p>
      <w:r>
        <w:rPr>
          <w:b/>
        </w:rPr>
        <w:t xml:space="preserve">Esimerkki 6.4494</w:t>
      </w:r>
    </w:p>
    <w:p>
      <w:r>
        <w:t xml:space="preserve">stereot, renkaat, radio, rengaskotelot, vanteet, koko auto</w:t>
      </w:r>
    </w:p>
    <w:p>
      <w:r>
        <w:rPr>
          <w:b/>
        </w:rPr>
        <w:t xml:space="preserve">Tulos</w:t>
      </w:r>
    </w:p>
    <w:p>
      <w:r>
        <w:t xml:space="preserve">nimeä jotain, joka saattaa puuttua autostasi, jos pysäköit sen huonoon ympäristöön.</w:t>
      </w:r>
    </w:p>
    <w:p>
      <w:r>
        <w:rPr>
          <w:b/>
        </w:rPr>
        <w:t xml:space="preserve">Esimerkki 6.4495</w:t>
      </w:r>
    </w:p>
    <w:p>
      <w:r>
        <w:t xml:space="preserve">escargot, viini, crepes, patonki, croissantit...</w:t>
      </w:r>
    </w:p>
    <w:p>
      <w:r>
        <w:rPr>
          <w:b/>
        </w:rPr>
        <w:t xml:space="preserve">Tulos</w:t>
      </w:r>
    </w:p>
    <w:p>
      <w:r>
        <w:t xml:space="preserve">nimeä jotain, mitä tilaisit ranskalaisessa ravintolassa.</w:t>
      </w:r>
    </w:p>
    <w:p>
      <w:r>
        <w:rPr>
          <w:b/>
        </w:rPr>
        <w:t xml:space="preserve">Esimerkki 6.4496</w:t>
      </w:r>
    </w:p>
    <w:p>
      <w:r>
        <w:t xml:space="preserve">kissa, pöllö, elefantti, kettu, orava</w:t>
      </w:r>
    </w:p>
    <w:p>
      <w:r>
        <w:rPr>
          <w:b/>
        </w:rPr>
        <w:t xml:space="preserve">Tulos</w:t>
      </w:r>
    </w:p>
    <w:p>
      <w:r>
        <w:t xml:space="preserve">nimeä älykäs eläin.</w:t>
      </w:r>
    </w:p>
    <w:p>
      <w:r>
        <w:rPr>
          <w:b/>
        </w:rPr>
        <w:t xml:space="preserve">Esimerkki 6.4497</w:t>
      </w:r>
    </w:p>
    <w:p>
      <w:r>
        <w:t xml:space="preserve">deodorantti, partavesi, partavaahto, saippua/shampoo, hammastahna/harja, partakone, WC-paperi</w:t>
      </w:r>
    </w:p>
    <w:p>
      <w:r>
        <w:rPr>
          <w:b/>
        </w:rPr>
        <w:t xml:space="preserve">Tulos</w:t>
      </w:r>
    </w:p>
    <w:p>
      <w:r>
        <w:t xml:space="preserve">Nimeä hygieniatuote, jota mies ei välttämättä käytä retkeillessään.</w:t>
      </w:r>
    </w:p>
    <w:p>
      <w:r>
        <w:rPr>
          <w:b/>
        </w:rPr>
        <w:t xml:space="preserve">Esimerkki 6.4498</w:t>
      </w:r>
    </w:p>
    <w:p>
      <w:r>
        <w:t xml:space="preserve">syö/saa painoa, käy vessassa, nukkuu, oksentaa, itkee, valittaa/naukuu.</w:t>
      </w:r>
    </w:p>
    <w:p>
      <w:r>
        <w:rPr>
          <w:b/>
        </w:rPr>
        <w:t xml:space="preserve">Tulos</w:t>
      </w:r>
    </w:p>
    <w:p>
      <w:r>
        <w:t xml:space="preserve">nimeä jotain, mitä nainen tekee paljon enemmän, jos hän on raskaana.</w:t>
      </w:r>
    </w:p>
    <w:p>
      <w:r>
        <w:rPr>
          <w:b/>
        </w:rPr>
        <w:t xml:space="preserve">Esimerkki 6.4499</w:t>
      </w:r>
    </w:p>
    <w:p>
      <w:r>
        <w:t xml:space="preserve">sydäntä, kotiin, rohkeutta, aivoja, minne tie vie?</w:t>
      </w:r>
    </w:p>
    <w:p>
      <w:r>
        <w:rPr>
          <w:b/>
        </w:rPr>
        <w:t xml:space="preserve">Tulos</w:t>
      </w:r>
    </w:p>
    <w:p>
      <w:r>
        <w:t xml:space="preserve">Nimeä jokin asia, jota Dorothy ja hänen ystävänsä pyysivät Ozin velholta.</w:t>
      </w:r>
    </w:p>
    <w:p>
      <w:r>
        <w:rPr>
          <w:b/>
        </w:rPr>
        <w:t xml:space="preserve">Esimerkki 6.4500</w:t>
      </w:r>
    </w:p>
    <w:p>
      <w:r>
        <w:t xml:space="preserve">lumi, valot, puut, tungosta ostoskeskuksissa</w:t>
      </w:r>
    </w:p>
    <w:p>
      <w:r>
        <w:rPr>
          <w:b/>
        </w:rPr>
        <w:t xml:space="preserve">Tulos</w:t>
      </w:r>
    </w:p>
    <w:p>
      <w:r>
        <w:t xml:space="preserve">Nimeä jokin näkemäsi asia, joka saa sinut tajuamaan, että alkaa näyttää joululta.</w:t>
      </w:r>
    </w:p>
    <w:p>
      <w:r>
        <w:rPr>
          <w:b/>
        </w:rPr>
        <w:t xml:space="preserve">Esimerkki 6.4501</w:t>
      </w:r>
    </w:p>
    <w:p>
      <w:r>
        <w:t xml:space="preserve">lentää pois, kakkaa, kuolee, katoaa...</w:t>
      </w:r>
    </w:p>
    <w:p>
      <w:r>
        <w:rPr>
          <w:b/>
        </w:rPr>
        <w:t xml:space="preserve">Tulos</w:t>
      </w:r>
    </w:p>
    <w:p>
      <w:r>
        <w:t xml:space="preserve">Kerro jotain, mitä lintu voisi tehdä taikurin esityksen aikana ja pilata sen.</w:t>
      </w:r>
    </w:p>
    <w:p>
      <w:r>
        <w:rPr>
          <w:b/>
        </w:rPr>
        <w:t xml:space="preserve">Esimerkki 6.4502</w:t>
      </w:r>
    </w:p>
    <w:p>
      <w:r>
        <w:t xml:space="preserve">george clooney, clooney, brad pitt, pitt, johnny depp, depp, tom cruise, cruise, harrison ford, harrison ford</w:t>
      </w:r>
    </w:p>
    <w:p>
      <w:r>
        <w:rPr>
          <w:b/>
        </w:rPr>
        <w:t xml:space="preserve">Tulos</w:t>
      </w:r>
    </w:p>
    <w:p>
      <w:r>
        <w:t xml:space="preserve">Nimeä Hollywoodin komea mies, jonka kanssa naiset haluaisivat olla rakkauskohtauksessa?</w:t>
      </w:r>
    </w:p>
    <w:p>
      <w:r>
        <w:rPr>
          <w:b/>
        </w:rPr>
        <w:t xml:space="preserve">Esimerkki 6.4503</w:t>
      </w:r>
    </w:p>
    <w:p>
      <w:r>
        <w:t xml:space="preserve">eläimet, aseet, "tuulenvire", koripallot, nuolet</w:t>
      </w:r>
    </w:p>
    <w:p>
      <w:r>
        <w:rPr>
          <w:b/>
        </w:rPr>
        <w:t xml:space="preserve">Tulos</w:t>
      </w:r>
    </w:p>
    <w:p>
      <w:r>
        <w:t xml:space="preserve">nimeä jotain, jota ihmiset ampuvat.</w:t>
      </w:r>
    </w:p>
    <w:p>
      <w:r>
        <w:rPr>
          <w:b/>
        </w:rPr>
        <w:t xml:space="preserve">Esimerkki 6.4504</w:t>
      </w:r>
    </w:p>
    <w:p>
      <w:r>
        <w:t xml:space="preserve">häät, kirkko, pääsiäinen, juhlat, hautajaiset, valmistuminen, valmistujaiset</w:t>
      </w:r>
    </w:p>
    <w:p>
      <w:r>
        <w:rPr>
          <w:b/>
        </w:rPr>
        <w:t xml:space="preserve">Tulos</w:t>
      </w:r>
    </w:p>
    <w:p>
      <w:r>
        <w:t xml:space="preserve">Nimeä tilaisuus, johon ihmiset pukeutuvat parhaimpiinsa.</w:t>
      </w:r>
    </w:p>
    <w:p>
      <w:r>
        <w:rPr>
          <w:b/>
        </w:rPr>
        <w:t xml:space="preserve">Esimerkki 6.4505</w:t>
      </w:r>
    </w:p>
    <w:p>
      <w:r>
        <w:t xml:space="preserve">lukeminen, opiskelu, koulunkäynti, ristisanatehtävä, älykkäitä pillereitä</w:t>
      </w:r>
    </w:p>
    <w:p>
      <w:r>
        <w:rPr>
          <w:b/>
        </w:rPr>
        <w:t xml:space="preserve">Tulos</w:t>
      </w:r>
    </w:p>
    <w:p>
      <w:r>
        <w:t xml:space="preserve">Nimeä jotain, mitä ihmiset tekevät "viisastuakseen".</w:t>
      </w:r>
    </w:p>
    <w:p>
      <w:r>
        <w:rPr>
          <w:b/>
        </w:rPr>
        <w:t xml:space="preserve">Esimerkki 6.4506</w:t>
      </w:r>
    </w:p>
    <w:p>
      <w:r>
        <w:t xml:space="preserve">talo, timantti, auto, pihvi, televisio, myymälä.</w:t>
      </w:r>
    </w:p>
    <w:p>
      <w:r>
        <w:rPr>
          <w:b/>
        </w:rPr>
        <w:t xml:space="preserve">Tulos</w:t>
      </w:r>
    </w:p>
    <w:p>
      <w:r>
        <w:t xml:space="preserve">nimeä jokin asia, joka maksaa sitä enemmän, mitä suurempi se on.</w:t>
      </w:r>
    </w:p>
    <w:p>
      <w:r>
        <w:rPr>
          <w:b/>
        </w:rPr>
        <w:t xml:space="preserve">Esimerkki 6.4507</w:t>
      </w:r>
    </w:p>
    <w:p>
      <w:r>
        <w:t xml:space="preserve">hyvännäköinen, kiva vartalo, kiva tukka, kiva solmio, näyttää nuorelta, kiva auto, kiva pukeutuja</w:t>
      </w:r>
    </w:p>
    <w:p>
      <w:r>
        <w:rPr>
          <w:b/>
        </w:rPr>
        <w:t xml:space="preserve">Tulos</w:t>
      </w:r>
    </w:p>
    <w:p>
      <w:r>
        <w:t xml:space="preserve">Mainitse kohteliaisuus, jonka miehet ottavat mielellään vastaan.</w:t>
      </w:r>
    </w:p>
    <w:p>
      <w:r>
        <w:rPr>
          <w:b/>
        </w:rPr>
        <w:t xml:space="preserve">Esimerkki 6.4508</w:t>
      </w:r>
    </w:p>
    <w:p>
      <w:r>
        <w:t xml:space="preserve">burro, lisko, härkä, koira, hevonen, vyötiäinen, kissa, lehmä.</w:t>
      </w:r>
    </w:p>
    <w:p>
      <w:r>
        <w:rPr>
          <w:b/>
        </w:rPr>
        <w:t xml:space="preserve">Tulos</w:t>
      </w:r>
    </w:p>
    <w:p>
      <w:r>
        <w:t xml:space="preserve">Nimeä Meksikossa nähty eläin:</w:t>
      </w:r>
    </w:p>
    <w:p>
      <w:r>
        <w:rPr>
          <w:b/>
        </w:rPr>
        <w:t xml:space="preserve">Esimerkki 6.4509</w:t>
      </w:r>
    </w:p>
    <w:p>
      <w:r>
        <w:t xml:space="preserve">fore, par, hole in one, birdie, tee, bogey</w:t>
      </w:r>
    </w:p>
    <w:p>
      <w:r>
        <w:rPr>
          <w:b/>
        </w:rPr>
        <w:t xml:space="preserve">Tulos</w:t>
      </w:r>
    </w:p>
    <w:p>
      <w:r>
        <w:t xml:space="preserve">nimeä termi, jota käytetään usein golfissa.</w:t>
      </w:r>
    </w:p>
    <w:p>
      <w:r>
        <w:rPr>
          <w:b/>
        </w:rPr>
        <w:t xml:space="preserve">Esimerkki 6.4510</w:t>
      </w:r>
    </w:p>
    <w:p>
      <w:r>
        <w:t xml:space="preserve">dippi, salsa</w:t>
      </w:r>
    </w:p>
    <w:p>
      <w:r>
        <w:rPr>
          <w:b/>
        </w:rPr>
        <w:t xml:space="preserve">Tulos</w:t>
      </w:r>
    </w:p>
    <w:p>
      <w:r>
        <w:t xml:space="preserve">nimeä jotain, joka tarjoillaan usein ranskalaisten kanssa.</w:t>
      </w:r>
    </w:p>
    <w:p>
      <w:r>
        <w:rPr>
          <w:b/>
        </w:rPr>
        <w:t xml:space="preserve">Esimerkki 6.4511</w:t>
      </w:r>
    </w:p>
    <w:p>
      <w:r>
        <w:t xml:space="preserve">ruokakauppa, joulu</w:t>
      </w:r>
    </w:p>
    <w:p>
      <w:r>
        <w:rPr>
          <w:b/>
        </w:rPr>
        <w:t xml:space="preserve">Tulos</w:t>
      </w:r>
    </w:p>
    <w:p>
      <w:r>
        <w:t xml:space="preserve">Nimeä yksi ostostyyppi, jota monet ihmiset inhoavat tehdä.</w:t>
      </w:r>
    </w:p>
    <w:p>
      <w:r>
        <w:rPr>
          <w:b/>
        </w:rPr>
        <w:t xml:space="preserve">Esimerkki 6.4512</w:t>
      </w:r>
    </w:p>
    <w:p>
      <w:r>
        <w:t xml:space="preserve">vesipistooli, letku, ketsuppi, sitruuna, kalmari...</w:t>
      </w:r>
    </w:p>
    <w:p>
      <w:r>
        <w:rPr>
          <w:b/>
        </w:rPr>
        <w:t xml:space="preserve">Tulos</w:t>
      </w:r>
    </w:p>
    <w:p>
      <w:r>
        <w:t xml:space="preserve">nimeä jotain, joka roiskuu.</w:t>
      </w:r>
    </w:p>
    <w:p>
      <w:r>
        <w:rPr>
          <w:b/>
        </w:rPr>
        <w:t xml:space="preserve">Esimerkki 6.4513</w:t>
      </w:r>
    </w:p>
    <w:p>
      <w:r>
        <w:t xml:space="preserve">kulta, kana, siivet, kana, kukko, makeiset, tikkarit, tikkarit, lakritsi, karkit, makeiset, bonbonit, suklaa</w:t>
      </w:r>
    </w:p>
    <w:p>
      <w:r>
        <w:rPr>
          <w:b/>
        </w:rPr>
        <w:t xml:space="preserve">Tulos</w:t>
      </w:r>
    </w:p>
    <w:p>
      <w:r>
        <w:t xml:space="preserve">Nimeä jotain, joka on nugetteina.</w:t>
      </w:r>
    </w:p>
    <w:p>
      <w:r>
        <w:rPr>
          <w:b/>
        </w:rPr>
        <w:t xml:space="preserve">Esimerkki 6.4514</w:t>
      </w:r>
    </w:p>
    <w:p>
      <w:r>
        <w:t xml:space="preserve">sukupuoli, päivämäärä, työpaikka, luotto/laina</w:t>
      </w:r>
    </w:p>
    <w:p>
      <w:r>
        <w:rPr>
          <w:b/>
        </w:rPr>
        <w:t xml:space="preserve">Tulos</w:t>
      </w:r>
    </w:p>
    <w:p>
      <w:r>
        <w:t xml:space="preserve">Kerro jokin asia, josta mies ei pidä, jos häntä ei hyväksytä.</w:t>
      </w:r>
    </w:p>
    <w:p>
      <w:r>
        <w:rPr>
          <w:b/>
        </w:rPr>
        <w:t xml:space="preserve">Esimerkki 6.4515</w:t>
      </w:r>
    </w:p>
    <w:p>
      <w:r>
        <w:t xml:space="preserve">keppipallo, kävely, heitto, tökkiminen, vaahtokarkkien paahtaminen, nuotion sytyttäminen...</w:t>
      </w:r>
    </w:p>
    <w:p>
      <w:r>
        <w:rPr>
          <w:b/>
        </w:rPr>
        <w:t xml:space="preserve">Tulos</w:t>
      </w:r>
    </w:p>
    <w:p>
      <w:r>
        <w:t xml:space="preserve">Nimeä jotain, mitä ihmiset tekevät kepillä.</w:t>
      </w:r>
    </w:p>
    <w:p>
      <w:r>
        <w:rPr>
          <w:b/>
        </w:rPr>
        <w:t xml:space="preserve">Esimerkki 6.4516</w:t>
      </w:r>
    </w:p>
    <w:p>
      <w:r>
        <w:t xml:space="preserve">Kanada, Sveitsi, Itävalta, Australia, Norja, Ruotsi, Norja, Ruotsi</w:t>
      </w:r>
    </w:p>
    <w:p>
      <w:r>
        <w:rPr>
          <w:b/>
        </w:rPr>
        <w:t xml:space="preserve">Tulos</w:t>
      </w:r>
    </w:p>
    <w:p>
      <w:r>
        <w:t xml:space="preserve">Nimeä maa, jossa on mestarihiihtäjiä.</w:t>
      </w:r>
    </w:p>
    <w:p>
      <w:r>
        <w:rPr>
          <w:b/>
        </w:rPr>
        <w:t xml:space="preserve">Esimerkki 6.4517</w:t>
      </w:r>
    </w:p>
    <w:p>
      <w:r>
        <w:t xml:space="preserve">Frodo Reppuli, Gandalf, Gollum, Samwise, Bilbo Reppuli, Frodo Reppuli.</w:t>
      </w:r>
    </w:p>
    <w:p>
      <w:r>
        <w:rPr>
          <w:b/>
        </w:rPr>
        <w:t xml:space="preserve">Tulos</w:t>
      </w:r>
    </w:p>
    <w:p>
      <w:r>
        <w:t xml:space="preserve">nimeä kuuluisa hahmo sormusten herrasta.</w:t>
      </w:r>
    </w:p>
    <w:p>
      <w:r>
        <w:rPr>
          <w:b/>
        </w:rPr>
        <w:t xml:space="preserve">Esimerkki 6.4518</w:t>
      </w:r>
    </w:p>
    <w:p>
      <w:r>
        <w:t xml:space="preserve">rakkauselämä, raha-asiat, uskonto, paino, terveys</w:t>
      </w:r>
    </w:p>
    <w:p>
      <w:r>
        <w:rPr>
          <w:b/>
        </w:rPr>
        <w:t xml:space="preserve">Tulos</w:t>
      </w:r>
    </w:p>
    <w:p>
      <w:r>
        <w:t xml:space="preserve">Nimeä aihe, jota jotkut ihmiset pitävät "henkilökohtaisena".</w:t>
      </w:r>
    </w:p>
    <w:p>
      <w:r>
        <w:rPr>
          <w:b/>
        </w:rPr>
        <w:t xml:space="preserve">Esimerkki 6.4519</w:t>
      </w:r>
    </w:p>
    <w:p>
      <w:r>
        <w:t xml:space="preserve">avioero, avioliitto, suhde, pidätetty, kuolema, vieroitushoito.</w:t>
      </w:r>
    </w:p>
    <w:p>
      <w:r>
        <w:rPr>
          <w:b/>
        </w:rPr>
        <w:t xml:space="preserve">Tulos</w:t>
      </w:r>
    </w:p>
    <w:p>
      <w:r>
        <w:t xml:space="preserve">Kerro jokin julkkikselle sattunut tapaus, josta tulee uutisia.</w:t>
      </w:r>
    </w:p>
    <w:p>
      <w:r>
        <w:rPr>
          <w:b/>
        </w:rPr>
        <w:t xml:space="preserve">Esimerkki 6.4520</w:t>
      </w:r>
    </w:p>
    <w:p>
      <w:r>
        <w:t xml:space="preserve">kotityöt, työ, ruoanlaitto, ajo, pukeutuminen itse.</w:t>
      </w:r>
    </w:p>
    <w:p>
      <w:r>
        <w:rPr>
          <w:b/>
        </w:rPr>
        <w:t xml:space="preserve">Tulos</w:t>
      </w:r>
    </w:p>
    <w:p>
      <w:r>
        <w:t xml:space="preserve">Kerro jotain, mitä teet joka päivä ja mitä Englannin kuningatar ei ole koskaan tehnyt.</w:t>
      </w:r>
    </w:p>
    <w:p>
      <w:r>
        <w:rPr>
          <w:b/>
        </w:rPr>
        <w:t xml:space="preserve">Esimerkki 6.4521</w:t>
      </w:r>
    </w:p>
    <w:p>
      <w:r>
        <w:t xml:space="preserve">puoliso, perhe, paras ystävä, jennifer aniston, denzel washington, brad pitt, brad pitt</w:t>
      </w:r>
    </w:p>
    <w:p>
      <w:r>
        <w:rPr>
          <w:b/>
        </w:rPr>
        <w:t xml:space="preserve">Tulos</w:t>
      </w:r>
    </w:p>
    <w:p>
      <w:r>
        <w:t xml:space="preserve">Nimeä henkilö, jonka kanssa haluaisit eniten joutua pulaan.</w:t>
      </w:r>
    </w:p>
    <w:p>
      <w:r>
        <w:rPr>
          <w:b/>
        </w:rPr>
        <w:t xml:space="preserve">Esimerkki 6.4522</w:t>
      </w:r>
    </w:p>
    <w:p>
      <w:r>
        <w:t xml:space="preserve">millaista ruokaa?, tarkastusluokka?, kuinka kallista?, millainen palvelu?</w:t>
      </w:r>
    </w:p>
    <w:p>
      <w:r>
        <w:rPr>
          <w:b/>
        </w:rPr>
        <w:t xml:space="preserve">Tulos</w:t>
      </w:r>
    </w:p>
    <w:p>
      <w:r>
        <w:t xml:space="preserve">nimeä jotain, mitä haluat tietää ravintolasta ennen kuin syöt siellä.</w:t>
      </w:r>
    </w:p>
    <w:p>
      <w:r>
        <w:rPr>
          <w:b/>
        </w:rPr>
        <w:t xml:space="preserve">Esimerkki 6.4523</w:t>
      </w:r>
    </w:p>
    <w:p>
      <w:r>
        <w:t xml:space="preserve">kävelyttää koiraa, maailman ympäri, keinuttaa vauvaa, spagetti, pyöräyttää sitä, kehto</w:t>
      </w:r>
    </w:p>
    <w:p>
      <w:r>
        <w:rPr>
          <w:b/>
        </w:rPr>
        <w:t xml:space="preserve">Tulos</w:t>
      </w:r>
    </w:p>
    <w:p>
      <w:r>
        <w:t xml:space="preserve">Nimeä temppu, jonka teet jojoilla.</w:t>
      </w:r>
    </w:p>
    <w:p>
      <w:r>
        <w:rPr>
          <w:b/>
        </w:rPr>
        <w:t xml:space="preserve">Esimerkki 6.4524</w:t>
      </w:r>
    </w:p>
    <w:p>
      <w:r>
        <w:t xml:space="preserve">jalkapallo, pesäpallo, koripallo, jalkapallo ja tennis</w:t>
      </w:r>
    </w:p>
    <w:p>
      <w:r>
        <w:rPr>
          <w:b/>
        </w:rPr>
        <w:t xml:space="preserve">Tulos</w:t>
      </w:r>
    </w:p>
    <w:p>
      <w:r>
        <w:t xml:space="preserve">Nimeä urheilulaji, jota pelataan pallolla.</w:t>
      </w:r>
    </w:p>
    <w:p>
      <w:r>
        <w:rPr>
          <w:b/>
        </w:rPr>
        <w:t xml:space="preserve">Esimerkki 6.4525</w:t>
      </w:r>
    </w:p>
    <w:p>
      <w:r>
        <w:t xml:space="preserve">pyramidit, kamelit, hiekka, sfinksi, turistit, muumiot, egyptiläiset, haudat, hautakammiot</w:t>
      </w:r>
    </w:p>
    <w:p>
      <w:r>
        <w:rPr>
          <w:b/>
        </w:rPr>
        <w:t xml:space="preserve">Tulos</w:t>
      </w:r>
    </w:p>
    <w:p>
      <w:r>
        <w:t xml:space="preserve">Nimeä jotain, mitä turistit näkevät Egyptissä.</w:t>
      </w:r>
    </w:p>
    <w:p>
      <w:r>
        <w:rPr>
          <w:b/>
        </w:rPr>
        <w:t xml:space="preserve">Esimerkki 6.4526</w:t>
      </w:r>
    </w:p>
    <w:p>
      <w:r>
        <w:t xml:space="preserve">maksaa rahaa, mennä oikeuteen</w:t>
      </w:r>
    </w:p>
    <w:p>
      <w:r>
        <w:rPr>
          <w:b/>
        </w:rPr>
        <w:t xml:space="preserve">Tulos</w:t>
      </w:r>
    </w:p>
    <w:p>
      <w:r>
        <w:t xml:space="preserve">Kerro jotain, mitä sinun pitäisi tehdä, jos saisit ylinopeussakon...</w:t>
      </w:r>
    </w:p>
    <w:p>
      <w:r>
        <w:rPr>
          <w:b/>
        </w:rPr>
        <w:t xml:space="preserve">Esimerkki 6.4527</w:t>
      </w:r>
    </w:p>
    <w:p>
      <w:r>
        <w:t xml:space="preserve">korkeus, äänekäs, nasaalinen, vinkuva, vinkuva, käheä, käheä</w:t>
      </w:r>
    </w:p>
    <w:p>
      <w:r>
        <w:rPr>
          <w:b/>
        </w:rPr>
        <w:t xml:space="preserve">Tulos</w:t>
      </w:r>
    </w:p>
    <w:p>
      <w:r>
        <w:t xml:space="preserve">nimi joidenkin ihmisten äänissä on jotain hyvin ärsyttävää.</w:t>
      </w:r>
    </w:p>
    <w:p>
      <w:r>
        <w:rPr>
          <w:b/>
        </w:rPr>
        <w:t xml:space="preserve">Esimerkki 6.4528</w:t>
      </w:r>
    </w:p>
    <w:p>
      <w:r>
        <w:t xml:space="preserve">heinäkuun neljäs, muistopäivä, liputuspäivä, arki, isänmaallispäivä, isänmaallispäivä</w:t>
      </w:r>
    </w:p>
    <w:p>
      <w:r>
        <w:rPr>
          <w:b/>
        </w:rPr>
        <w:t xml:space="preserve">Tulos</w:t>
      </w:r>
    </w:p>
    <w:p>
      <w:r>
        <w:t xml:space="preserve">nimeä päivä, jolloin lippu asetetaan esille.</w:t>
      </w:r>
    </w:p>
    <w:p>
      <w:r>
        <w:rPr>
          <w:b/>
        </w:rPr>
        <w:t xml:space="preserve">Esimerkki 6.4529</w:t>
      </w:r>
    </w:p>
    <w:p>
      <w:r>
        <w:t xml:space="preserve">folio, muovi, haarukka</w:t>
      </w:r>
    </w:p>
    <w:p>
      <w:r>
        <w:rPr>
          <w:b/>
        </w:rPr>
        <w:t xml:space="preserve">Tulos</w:t>
      </w:r>
    </w:p>
    <w:p>
      <w:r>
        <w:t xml:space="preserve">Kerro jotain sellaista, mitä ihmiset laittavat mikroaaltouuniin, mitä heidän ei pitäisi.</w:t>
      </w:r>
    </w:p>
    <w:p>
      <w:r>
        <w:rPr>
          <w:b/>
        </w:rPr>
        <w:t xml:space="preserve">Esimerkki 6.4530</w:t>
      </w:r>
    </w:p>
    <w:p>
      <w:r>
        <w:t xml:space="preserve">kävellä, ajaa</w:t>
      </w:r>
    </w:p>
    <w:p>
      <w:r>
        <w:rPr>
          <w:b/>
        </w:rPr>
        <w:t xml:space="preserve">Tulos</w:t>
      </w:r>
    </w:p>
    <w:p>
      <w:r>
        <w:t xml:space="preserve">Nimeä jokin asia, jota on vaikeampi tehdä lumessa.</w:t>
      </w:r>
    </w:p>
    <w:p>
      <w:r>
        <w:rPr>
          <w:b/>
        </w:rPr>
        <w:t xml:space="preserve">Esimerkki 6.4531</w:t>
      </w:r>
    </w:p>
    <w:p>
      <w:r>
        <w:t xml:space="preserve">lahjojen avaaminen, kuusen koristelu, makeisten syöminen, joululaulujen laulaminen.</w:t>
      </w:r>
    </w:p>
    <w:p>
      <w:r>
        <w:rPr>
          <w:b/>
        </w:rPr>
        <w:t xml:space="preserve">Tulos</w:t>
      </w:r>
    </w:p>
    <w:p>
      <w:r>
        <w:t xml:space="preserve">Nimeä jouluaktiviteetti, josta aikuiset innostuvat yhtä paljon kuin lapset.</w:t>
      </w:r>
    </w:p>
    <w:p>
      <w:r>
        <w:rPr>
          <w:b/>
        </w:rPr>
        <w:t xml:space="preserve">Esimerkki 6.4532</w:t>
      </w:r>
    </w:p>
    <w:p>
      <w:r>
        <w:t xml:space="preserve">iho, hedelmät, nahka, juusto, nanna</w:t>
      </w:r>
    </w:p>
    <w:p>
      <w:r>
        <w:rPr>
          <w:b/>
        </w:rPr>
        <w:t xml:space="preserve">Tulos</w:t>
      </w:r>
    </w:p>
    <w:p>
      <w:r>
        <w:t xml:space="preserve">Nimeä jokin asia, joka pehmenee iän myötä.</w:t>
      </w:r>
    </w:p>
    <w:p>
      <w:r>
        <w:rPr>
          <w:b/>
        </w:rPr>
        <w:t xml:space="preserve">Esimerkki 6.4533</w:t>
      </w:r>
    </w:p>
    <w:p>
      <w:r>
        <w:t xml:space="preserve">kaktus, kylmä tuoli, kuuma kivi, hiekka, takki, puunrunko, lasinsirut, jää...</w:t>
      </w:r>
    </w:p>
    <w:p>
      <w:r>
        <w:rPr>
          <w:b/>
        </w:rPr>
        <w:t xml:space="preserve">Tulos</w:t>
      </w:r>
    </w:p>
    <w:p>
      <w:r>
        <w:t xml:space="preserve">Nimeä jokin asia, jonka päällä nudisti ei haluaisi istua.</w:t>
      </w:r>
    </w:p>
    <w:p>
      <w:r>
        <w:rPr>
          <w:b/>
        </w:rPr>
        <w:t xml:space="preserve">Esimerkki 6.4534</w:t>
      </w:r>
    </w:p>
    <w:p>
      <w:r>
        <w:t xml:space="preserve">lentokenttä, elokuvat, hotelli, ravintola, rautatieasema, bussiterminaali, ostoskeskus, ostoskeskus</w:t>
      </w:r>
    </w:p>
    <w:p>
      <w:r>
        <w:rPr>
          <w:b/>
        </w:rPr>
        <w:t xml:space="preserve">Tulos</w:t>
      </w:r>
    </w:p>
    <w:p>
      <w:r>
        <w:t xml:space="preserve">Nimeä paikka suurkaupungissa, jossa ihmiset tappelevat takseista:</w:t>
      </w:r>
    </w:p>
    <w:p>
      <w:r>
        <w:rPr>
          <w:b/>
        </w:rPr>
        <w:t xml:space="preserve">Esimerkki 6.4535</w:t>
      </w:r>
    </w:p>
    <w:p>
      <w:r>
        <w:t xml:space="preserve">halata, nukkua, vaahtokarkkeja, lukea, istua, puhua...</w:t>
      </w:r>
    </w:p>
    <w:p>
      <w:r>
        <w:rPr>
          <w:b/>
        </w:rPr>
        <w:t xml:space="preserve">Tulos</w:t>
      </w:r>
    </w:p>
    <w:p>
      <w:r>
        <w:t xml:space="preserve">nimeä jotain, mitä on mukava tehdä nuotion ääressä.</w:t>
      </w:r>
    </w:p>
    <w:p>
      <w:r>
        <w:rPr>
          <w:b/>
        </w:rPr>
        <w:t xml:space="preserve">Esimerkki 6.4536</w:t>
      </w:r>
    </w:p>
    <w:p>
      <w:r>
        <w:t xml:space="preserve">kani, koira, norsu, aasi/muuli</w:t>
      </w:r>
    </w:p>
    <w:p>
      <w:r>
        <w:rPr>
          <w:b/>
        </w:rPr>
        <w:t xml:space="preserve">Tulos</w:t>
      </w:r>
    </w:p>
    <w:p>
      <w:r>
        <w:t xml:space="preserve">nimeä eläin, jolla on pitkät korvat.</w:t>
      </w:r>
    </w:p>
    <w:p>
      <w:r>
        <w:rPr>
          <w:b/>
        </w:rPr>
        <w:t xml:space="preserve">Esimerkki 6.4537</w:t>
      </w:r>
    </w:p>
    <w:p>
      <w:r>
        <w:t xml:space="preserve">ronald reagan, john kennedy, abraham lincoln, fdr, bill clinton, teddy roosevelt, ronald reagan, john kennedy, abraham lincoln, fdr, bill clinton, teddy roosevelt</w:t>
      </w:r>
    </w:p>
    <w:p>
      <w:r>
        <w:rPr>
          <w:b/>
        </w:rPr>
        <w:t xml:space="preserve">Tulos</w:t>
      </w:r>
    </w:p>
    <w:p>
      <w:r>
        <w:t xml:space="preserve">Nimeä entinen presidentti, jonka toivoisit olleen paikalla ja auttaneen Amerikan pois tästä sotkusta.</w:t>
      </w:r>
    </w:p>
    <w:p>
      <w:r>
        <w:rPr>
          <w:b/>
        </w:rPr>
        <w:t xml:space="preserve">Esimerkki 6.4538</w:t>
      </w:r>
    </w:p>
    <w:p>
      <w:r>
        <w:t xml:space="preserve">sooda, voi</w:t>
      </w:r>
    </w:p>
    <w:p>
      <w:r>
        <w:rPr>
          <w:b/>
        </w:rPr>
        <w:t xml:space="preserve">Tulos</w:t>
      </w:r>
    </w:p>
    <w:p>
      <w:r>
        <w:t xml:space="preserve">Nimeä jotain, mitä saattaisit saada elokuvakioskilta popcornin kanssa.</w:t>
      </w:r>
    </w:p>
    <w:p>
      <w:r>
        <w:rPr>
          <w:b/>
        </w:rPr>
        <w:t xml:space="preserve">Esimerkki 6.4539</w:t>
      </w:r>
    </w:p>
    <w:p>
      <w:r>
        <w:t xml:space="preserve">starwars, star trek, 2001, lost in space, apollo 13, avaruusolento, alien</w:t>
      </w:r>
    </w:p>
    <w:p>
      <w:r>
        <w:rPr>
          <w:b/>
        </w:rPr>
        <w:t xml:space="preserve">Tulos</w:t>
      </w:r>
    </w:p>
    <w:p>
      <w:r>
        <w:t xml:space="preserve">Nimeä elokuva, joka sijoittuu ulkoavaruuteen.</w:t>
      </w:r>
    </w:p>
    <w:p>
      <w:r>
        <w:rPr>
          <w:b/>
        </w:rPr>
        <w:t xml:space="preserve">Esimerkki 6.4540</w:t>
      </w:r>
    </w:p>
    <w:p>
      <w:r>
        <w:t xml:space="preserve">raha, vapaus, ylimielisyys, ylipainoiset ihmiset, ruoka, aineellinen omaisuus</w:t>
      </w:r>
    </w:p>
    <w:p>
      <w:r>
        <w:rPr>
          <w:b/>
        </w:rPr>
        <w:t xml:space="preserve">Tulos</w:t>
      </w:r>
    </w:p>
    <w:p>
      <w:r>
        <w:t xml:space="preserve">Nimeä jokin asia, jota Yhdysvallat on muiden maiden mielestä liikaa.</w:t>
      </w:r>
    </w:p>
    <w:p>
      <w:r>
        <w:rPr>
          <w:b/>
        </w:rPr>
        <w:t xml:space="preserve">Esimerkki 6.4541</w:t>
      </w:r>
    </w:p>
    <w:p>
      <w:r>
        <w:t xml:space="preserve">pyyhkeet, wc-paperi</w:t>
      </w:r>
    </w:p>
    <w:p>
      <w:r>
        <w:rPr>
          <w:b/>
        </w:rPr>
        <w:t xml:space="preserve">Tulos</w:t>
      </w:r>
    </w:p>
    <w:p>
      <w:r>
        <w:t xml:space="preserve">Nimeä jokin asia, jota voisit pyytää vessahenkilökunnalta...</w:t>
      </w:r>
    </w:p>
    <w:p>
      <w:r>
        <w:rPr>
          <w:b/>
        </w:rPr>
        <w:t xml:space="preserve">Esimerkki 6.4542</w:t>
      </w:r>
    </w:p>
    <w:p>
      <w:r>
        <w:t xml:space="preserve">hänen hiuksensa, vaatteensa/vetoketjunsa, kasvonsa/parranajonsa, hengityksensä, hampaansa.</w:t>
      </w:r>
    </w:p>
    <w:p>
      <w:r>
        <w:rPr>
          <w:b/>
        </w:rPr>
        <w:t xml:space="preserve">Tulos</w:t>
      </w:r>
    </w:p>
    <w:p>
      <w:r>
        <w:t xml:space="preserve">Nimeä jokin ulkonäköön liittyvä asia, jonka mies tarkistaa ennen kuin lähestyy viehättävää naista.</w:t>
      </w:r>
    </w:p>
    <w:p>
      <w:r>
        <w:rPr>
          <w:b/>
        </w:rPr>
        <w:t xml:space="preserve">Esimerkki 6.4543</w:t>
      </w:r>
    </w:p>
    <w:p>
      <w:r>
        <w:t xml:space="preserve">aurinko, heidän loistonsa, heidän rikkautensa, hehku, valokeilan valokeilan valo</w:t>
      </w:r>
    </w:p>
    <w:p>
      <w:r>
        <w:rPr>
          <w:b/>
        </w:rPr>
        <w:t xml:space="preserve">Tulos</w:t>
      </w:r>
    </w:p>
    <w:p>
      <w:r>
        <w:t xml:space="preserve">nimeä jokin asia, jossa ihmisten sanotaan "paistattelevan".</w:t>
      </w:r>
    </w:p>
    <w:p>
      <w:r>
        <w:rPr>
          <w:b/>
        </w:rPr>
        <w:t xml:space="preserve">Esimerkki 6.4544</w:t>
      </w:r>
    </w:p>
    <w:p>
      <w:r>
        <w:t xml:space="preserve">suudellen, kädestä pitäen, naimisissa, hymyillen, aina yhdessä</w:t>
      </w:r>
    </w:p>
    <w:p>
      <w:r>
        <w:rPr>
          <w:b/>
        </w:rPr>
        <w:t xml:space="preserve">Tulos</w:t>
      </w:r>
    </w:p>
    <w:p>
      <w:r>
        <w:t xml:space="preserve">nimeä merkki siitä, että kaksi ihmistä on rakastunut.</w:t>
      </w:r>
    </w:p>
    <w:p>
      <w:r>
        <w:rPr>
          <w:b/>
        </w:rPr>
        <w:t xml:space="preserve">Tulos</w:t>
      </w:r>
    </w:p>
    <w:p>
      <w:r>
        <w:t xml:space="preserve">nimeä merkki siitä, että pari on todella rakastunut.</w:t>
      </w:r>
    </w:p>
    <w:p>
      <w:r>
        <w:rPr>
          <w:b/>
        </w:rPr>
        <w:t xml:space="preserve">Esimerkki 6.4545</w:t>
      </w:r>
    </w:p>
    <w:p>
      <w:r>
        <w:t xml:space="preserve">lassie, garfield, flipper, benji, mr. ed.</w:t>
      </w:r>
    </w:p>
    <w:p>
      <w:r>
        <w:rPr>
          <w:b/>
        </w:rPr>
        <w:t xml:space="preserve">Tulos</w:t>
      </w:r>
    </w:p>
    <w:p>
      <w:r>
        <w:t xml:space="preserve">Nimeä tv-eläin, jonka toivoisit saavasi lemmikiksi.</w:t>
      </w:r>
    </w:p>
    <w:p>
      <w:r>
        <w:rPr>
          <w:b/>
        </w:rPr>
        <w:t xml:space="preserve">Esimerkki 6.4546</w:t>
      </w:r>
    </w:p>
    <w:p>
      <w:r>
        <w:t xml:space="preserve">norja, englanti, espanja, portugali, kreikka, usa, norja, englanti, espanja, portugali, kreikka, usa</w:t>
      </w:r>
    </w:p>
    <w:p>
      <w:r>
        <w:rPr>
          <w:b/>
        </w:rPr>
        <w:t xml:space="preserve">Tulos</w:t>
      </w:r>
    </w:p>
    <w:p>
      <w:r>
        <w:t xml:space="preserve">Nimeä maa, jossa on merenkulkijoiden historiaa.</w:t>
      </w:r>
    </w:p>
    <w:p>
      <w:r>
        <w:rPr>
          <w:b/>
        </w:rPr>
        <w:t xml:space="preserve">Esimerkki 6.4547</w:t>
      </w:r>
    </w:p>
    <w:p>
      <w:r>
        <w:t xml:space="preserve">elokuvat, konsertti, urheilutapahtuma, teatteri/ooppera, huvipuisto</w:t>
      </w:r>
    </w:p>
    <w:p>
      <w:r>
        <w:rPr>
          <w:b/>
        </w:rPr>
        <w:t xml:space="preserve">Tulos</w:t>
      </w:r>
    </w:p>
    <w:p>
      <w:r>
        <w:t xml:space="preserve">mainitse jokin tietty viihdemuoto, joka maksaa mielestäsi liikaa.</w:t>
      </w:r>
    </w:p>
    <w:p>
      <w:r>
        <w:rPr>
          <w:b/>
        </w:rPr>
        <w:t xml:space="preserve">Esimerkki 6.4548</w:t>
      </w:r>
    </w:p>
    <w:p>
      <w:r>
        <w:t xml:space="preserve">joulukuusi, joulupukki, joulutervehdys, lumi/lumimies, enkelit, joulupukki/joulupukki, porot</w:t>
      </w:r>
    </w:p>
    <w:p>
      <w:r>
        <w:rPr>
          <w:b/>
        </w:rPr>
        <w:t xml:space="preserve">Tulos</w:t>
      </w:r>
    </w:p>
    <w:p>
      <w:r>
        <w:t xml:space="preserve">Nimeä jotain, jonka näet joulukortin kannessa.</w:t>
      </w:r>
    </w:p>
    <w:p>
      <w:r>
        <w:rPr>
          <w:b/>
        </w:rPr>
        <w:t xml:space="preserve">Esimerkki 6.4549</w:t>
      </w:r>
    </w:p>
    <w:p>
      <w:r>
        <w:t xml:space="preserve">lääkäri, sairaanhoitaja, kokki, kodinhoitaja, poliisi</w:t>
      </w:r>
    </w:p>
    <w:p>
      <w:r>
        <w:rPr>
          <w:b/>
        </w:rPr>
        <w:t xml:space="preserve">Tulos</w:t>
      </w:r>
    </w:p>
    <w:p>
      <w:r>
        <w:t xml:space="preserve">Nimeä ammatti, jonka jäsenten pitäisi olla hyvin puhtaita.</w:t>
      </w:r>
    </w:p>
    <w:p>
      <w:r>
        <w:rPr>
          <w:b/>
        </w:rPr>
        <w:t xml:space="preserve">Esimerkki 6.4550</w:t>
      </w:r>
    </w:p>
    <w:p>
      <w:r>
        <w:t xml:space="preserve">britney spears, madonna, miley cyrus, beyonce, lady gaga, katy perry, lady gaga, katy perry</w:t>
      </w:r>
    </w:p>
    <w:p>
      <w:r>
        <w:rPr>
          <w:b/>
        </w:rPr>
        <w:t xml:space="preserve">Tulos</w:t>
      </w:r>
    </w:p>
    <w:p>
      <w:r>
        <w:t xml:space="preserve">nimeä kuuluisa naispuolinen poptähti.</w:t>
      </w:r>
    </w:p>
    <w:p>
      <w:r>
        <w:rPr>
          <w:b/>
        </w:rPr>
        <w:t xml:space="preserve">Esimerkki 6.4551</w:t>
      </w:r>
    </w:p>
    <w:p>
      <w:r>
        <w:t xml:space="preserve">puhuu, käyttää kylpyhuonetta, nukkuu läpi yön, kävelee, juo pulloa.</w:t>
      </w:r>
    </w:p>
    <w:p>
      <w:r>
        <w:rPr>
          <w:b/>
        </w:rPr>
        <w:t xml:space="preserve">Tulos</w:t>
      </w:r>
    </w:p>
    <w:p>
      <w:r>
        <w:t xml:space="preserve">Kerro yksi asia, jonka vanhemmat toivovat vastasyntyneiden vauvojensa osaavan tehdä heti.</w:t>
      </w:r>
    </w:p>
    <w:p>
      <w:r>
        <w:rPr>
          <w:b/>
        </w:rPr>
        <w:t xml:space="preserve">Esimerkki 6.4552</w:t>
      </w:r>
    </w:p>
    <w:p>
      <w:r>
        <w:t xml:space="preserve">rentoutuminen, röyhtäily, hampaiden harjaus, tiskaaminen, kylpyhuoneen käyttö, vyön löysääminen</w:t>
      </w:r>
    </w:p>
    <w:p>
      <w:r>
        <w:rPr>
          <w:b/>
        </w:rPr>
        <w:t xml:space="preserve">Tulos</w:t>
      </w:r>
    </w:p>
    <w:p>
      <w:r>
        <w:t xml:space="preserve">Nimeä jotain, mitä ihmiset tekevät heti syömisen jälkeen.</w:t>
      </w:r>
    </w:p>
    <w:p>
      <w:r>
        <w:rPr>
          <w:b/>
        </w:rPr>
        <w:t xml:space="preserve">Esimerkki 6.4553</w:t>
      </w:r>
    </w:p>
    <w:p>
      <w:r>
        <w:t xml:space="preserve">kävelemään, lukemaan, puhumaan, solmimaan kenkänsä, kirjoittamaan.</w:t>
      </w:r>
    </w:p>
    <w:p>
      <w:r>
        <w:rPr>
          <w:b/>
        </w:rPr>
        <w:t xml:space="preserve">Tulos</w:t>
      </w:r>
    </w:p>
    <w:p>
      <w:r>
        <w:t xml:space="preserve">nimeä jokin asia, jonka lapsi oppii hitaasti tekemään.</w:t>
      </w:r>
    </w:p>
    <w:p>
      <w:r>
        <w:rPr>
          <w:b/>
        </w:rPr>
        <w:t xml:space="preserve">Esimerkki 6.4554</w:t>
      </w:r>
    </w:p>
    <w:p>
      <w:r>
        <w:t xml:space="preserve">lemmikkieläimet, koiranruoka, karkit, lahjakortit</w:t>
      </w:r>
    </w:p>
    <w:p>
      <w:r>
        <w:rPr>
          <w:b/>
        </w:rPr>
        <w:t xml:space="preserve">Tulos</w:t>
      </w:r>
    </w:p>
    <w:p>
      <w:r>
        <w:t xml:space="preserve">Nimeä jokin asia, jota et haluaisi voittaa palkintona peliohjelmassa.</w:t>
      </w:r>
    </w:p>
    <w:p>
      <w:r>
        <w:rPr>
          <w:b/>
        </w:rPr>
        <w:t xml:space="preserve">Esimerkki 6.4555</w:t>
      </w:r>
    </w:p>
    <w:p>
      <w:r>
        <w:t xml:space="preserve">juokseminen, sukeltaminen, pissaaminen, alastomuus, hevosen leikkiminen, juominen</w:t>
      </w:r>
    </w:p>
    <w:p>
      <w:r>
        <w:rPr>
          <w:b/>
        </w:rPr>
        <w:t xml:space="preserve">Tulos</w:t>
      </w:r>
    </w:p>
    <w:p>
      <w:r>
        <w:t xml:space="preserve">Nimeä jokin asia, joka saattaa olla vastoin julkisen uima-altaan sääntöjä.</w:t>
      </w:r>
    </w:p>
    <w:p>
      <w:r>
        <w:rPr>
          <w:b/>
        </w:rPr>
        <w:t xml:space="preserve">Esimerkki 6.4556</w:t>
      </w:r>
    </w:p>
    <w:p>
      <w:r>
        <w:t xml:space="preserve">luistelu, voimistelu, uinti, sukeltaminen, nyrkkeily, hiihto, tennis.</w:t>
      </w:r>
    </w:p>
    <w:p>
      <w:r>
        <w:rPr>
          <w:b/>
        </w:rPr>
        <w:t xml:space="preserve">Tulos</w:t>
      </w:r>
    </w:p>
    <w:p>
      <w:r>
        <w:t xml:space="preserve">Nimeä olympialaji, jossa on tuomari.</w:t>
      </w:r>
    </w:p>
    <w:p>
      <w:r>
        <w:rPr>
          <w:b/>
        </w:rPr>
        <w:t xml:space="preserve">Esimerkki 6.4557</w:t>
      </w:r>
    </w:p>
    <w:p>
      <w:r>
        <w:t xml:space="preserve">kiroilu, tupakointi, tappelu, vastapuhe, huono asenne, valehtelu, valehtelu</w:t>
      </w:r>
    </w:p>
    <w:p>
      <w:r>
        <w:rPr>
          <w:b/>
        </w:rPr>
        <w:t xml:space="preserve">Tulos</w:t>
      </w:r>
    </w:p>
    <w:p>
      <w:r>
        <w:t xml:space="preserve">Nimeä huono tapa, jonka lapset omaksuvat vanhemmilta sisaruksiltaan.</w:t>
      </w:r>
    </w:p>
    <w:p>
      <w:r>
        <w:rPr>
          <w:b/>
        </w:rPr>
        <w:t xml:space="preserve">Esimerkki 6.4558</w:t>
      </w:r>
    </w:p>
    <w:p>
      <w:r>
        <w:t xml:space="preserve">häät, jumalanpalvelus, hautajaiset, valmistujaiset, konsertti, urheilutapahtuma.</w:t>
      </w:r>
    </w:p>
    <w:p>
      <w:r>
        <w:rPr>
          <w:b/>
        </w:rPr>
        <w:t xml:space="preserve">Tulos</w:t>
      </w:r>
    </w:p>
    <w:p>
      <w:r>
        <w:t xml:space="preserve">Mainitse tärkeä tapahtuma, johon menisit, vaikka olisit sairas.</w:t>
      </w:r>
    </w:p>
    <w:p>
      <w:r>
        <w:rPr>
          <w:b/>
        </w:rPr>
        <w:t xml:space="preserve">Esimerkki 6.4559</w:t>
      </w:r>
    </w:p>
    <w:p>
      <w:r>
        <w:t xml:space="preserve">filet mignon, prime rib, sisäfilee, t-bone, sisäfilee, rib eye</w:t>
      </w:r>
    </w:p>
    <w:p>
      <w:r>
        <w:rPr>
          <w:b/>
        </w:rPr>
        <w:t xml:space="preserve">Tulos</w:t>
      </w:r>
    </w:p>
    <w:p>
      <w:r>
        <w:t xml:space="preserve">nimeä kallis naudanlihapala.</w:t>
      </w:r>
    </w:p>
    <w:p>
      <w:r>
        <w:rPr>
          <w:b/>
        </w:rPr>
        <w:t xml:space="preserve">Esimerkki 6.4560</w:t>
      </w:r>
    </w:p>
    <w:p>
      <w:r>
        <w:t xml:space="preserve">väri, mössöinen, tuoksuu, kutistunut, homehtunut.</w:t>
      </w:r>
    </w:p>
    <w:p>
      <w:r>
        <w:rPr>
          <w:b/>
        </w:rPr>
        <w:t xml:space="preserve">Tulos</w:t>
      </w:r>
    </w:p>
    <w:p>
      <w:r>
        <w:t xml:space="preserve">Kerro yksi tapa, jolla voit kertoa, että hedelmä on pilaantunut.</w:t>
      </w:r>
    </w:p>
    <w:p>
      <w:r>
        <w:rPr>
          <w:b/>
        </w:rPr>
        <w:t xml:space="preserve">Esimerkki 6.4561</w:t>
      </w:r>
    </w:p>
    <w:p>
      <w:r>
        <w:t xml:space="preserve">ihmiset, nimet, eläimet, taivaankappaleet, suku</w:t>
      </w:r>
    </w:p>
    <w:p>
      <w:r>
        <w:rPr>
          <w:b/>
        </w:rPr>
        <w:t xml:space="preserve">Tulos</w:t>
      </w:r>
    </w:p>
    <w:p>
      <w:r>
        <w:t xml:space="preserve">nimeä jotain, jonka lapsi voisi piirtää makuuhuoneensa seinälle.</w:t>
      </w:r>
    </w:p>
    <w:p>
      <w:r>
        <w:rPr>
          <w:b/>
        </w:rPr>
        <w:t xml:space="preserve">Esimerkki 6.4562</w:t>
      </w:r>
    </w:p>
    <w:p>
      <w:r>
        <w:t xml:space="preserve">patjan alla, kaapissa, laatikoissa, kassakaapissa, pakastimessa, ullakolla...</w:t>
      </w:r>
    </w:p>
    <w:p>
      <w:r>
        <w:rPr>
          <w:b/>
        </w:rPr>
        <w:t xml:space="preserve">Tulos</w:t>
      </w:r>
    </w:p>
    <w:p>
      <w:r>
        <w:t xml:space="preserve">nimeä paikka, johon ihmiset piilottavat tavaroita.</w:t>
      </w:r>
    </w:p>
    <w:p>
      <w:r>
        <w:rPr>
          <w:b/>
        </w:rPr>
        <w:t xml:space="preserve">Esimerkki 6.4563</w:t>
      </w:r>
    </w:p>
    <w:p>
      <w:r>
        <w:t xml:space="preserve">vaatteet, lemmikkieläimet, sateenvarjo, huonekalut, kengät, polkupyörä</w:t>
      </w:r>
    </w:p>
    <w:p>
      <w:r>
        <w:rPr>
          <w:b/>
        </w:rPr>
        <w:t xml:space="preserve">Tulos</w:t>
      </w:r>
    </w:p>
    <w:p>
      <w:r>
        <w:t xml:space="preserve">nimeä jotain, jonka ihmiset vievät sisälle huonolla säällä.</w:t>
      </w:r>
    </w:p>
    <w:p>
      <w:r>
        <w:rPr>
          <w:b/>
        </w:rPr>
        <w:t xml:space="preserve">Esimerkki 6.4564</w:t>
      </w:r>
    </w:p>
    <w:p>
      <w:r>
        <w:t xml:space="preserve">silmät, suu/hymy, nenä, poskipäät</w:t>
      </w:r>
    </w:p>
    <w:p>
      <w:r>
        <w:rPr>
          <w:b/>
        </w:rPr>
        <w:t xml:space="preserve">Tulos</w:t>
      </w:r>
    </w:p>
    <w:p>
      <w:r>
        <w:t xml:space="preserve">Nimeä viehättävien kasvojen tärkein piirre.</w:t>
      </w:r>
    </w:p>
    <w:p>
      <w:r>
        <w:rPr>
          <w:b/>
        </w:rPr>
        <w:t xml:space="preserve">Esimerkki 6.4565</w:t>
      </w:r>
    </w:p>
    <w:p>
      <w:r>
        <w:t xml:space="preserve">neula, ompelukone, lanka, kangas, neulanappi</w:t>
      </w:r>
    </w:p>
    <w:p>
      <w:r>
        <w:rPr>
          <w:b/>
        </w:rPr>
        <w:t xml:space="preserve">Tulos</w:t>
      </w:r>
    </w:p>
    <w:p>
      <w:r>
        <w:t xml:space="preserve">nimeä jotain, mitä tarvitset mekon ompeluun.</w:t>
      </w:r>
    </w:p>
    <w:p>
      <w:r>
        <w:rPr>
          <w:b/>
        </w:rPr>
        <w:t xml:space="preserve">Esimerkki 6.4566</w:t>
      </w:r>
    </w:p>
    <w:p>
      <w:r>
        <w:t xml:space="preserve">kahvi/aamiainen, lasten herättäminen, koiran ulkoiluttaminen, lämmityksen käynnistäminen.</w:t>
      </w:r>
    </w:p>
    <w:p>
      <w:r>
        <w:rPr>
          <w:b/>
        </w:rPr>
        <w:t xml:space="preserve">Tulos</w:t>
      </w:r>
    </w:p>
    <w:p>
      <w:r>
        <w:t xml:space="preserve">nimeä jokin asia, joka on yleensä aamulla ensimmäisenä heräävän henkilön tehtävä.</w:t>
      </w:r>
    </w:p>
    <w:p>
      <w:r>
        <w:rPr>
          <w:b/>
        </w:rPr>
        <w:t xml:space="preserve">Esimerkki 6.4567</w:t>
      </w:r>
    </w:p>
    <w:p>
      <w:r>
        <w:t xml:space="preserve">maito, suklaa</w:t>
      </w:r>
    </w:p>
    <w:p>
      <w:r>
        <w:rPr>
          <w:b/>
        </w:rPr>
        <w:t xml:space="preserve">Tulos</w:t>
      </w:r>
    </w:p>
    <w:p>
      <w:r>
        <w:t xml:space="preserve">nimeä jotain, johon keksejä kastetaan.</w:t>
      </w:r>
    </w:p>
    <w:p>
      <w:r>
        <w:rPr>
          <w:b/>
        </w:rPr>
        <w:t xml:space="preserve">Esimerkki 6.4568</w:t>
      </w:r>
    </w:p>
    <w:p>
      <w:r>
        <w:t xml:space="preserve">majuri, kapellimestari, poliisi</w:t>
      </w:r>
    </w:p>
    <w:p>
      <w:r>
        <w:rPr>
          <w:b/>
        </w:rPr>
        <w:t xml:space="preserve">Tulos</w:t>
      </w:r>
    </w:p>
    <w:p>
      <w:r>
        <w:t xml:space="preserve">nimeä joku, joka käyttää pamppua.</w:t>
      </w:r>
    </w:p>
    <w:p>
      <w:r>
        <w:rPr>
          <w:b/>
        </w:rPr>
        <w:t xml:space="preserve">Esimerkki 6.4569</w:t>
      </w:r>
    </w:p>
    <w:p>
      <w:r>
        <w:t xml:space="preserve">Star Wars-sarja, Apollo 13, Lost in Space, Star Trek, 2001: Space Odys., Alien-sarja, Armageddon.</w:t>
      </w:r>
    </w:p>
    <w:p>
      <w:r>
        <w:rPr>
          <w:b/>
        </w:rPr>
        <w:t xml:space="preserve">Tulos</w:t>
      </w:r>
    </w:p>
    <w:p>
      <w:r>
        <w:t xml:space="preserve">Nimeä elokuva, joka tapahtuu avaruudessa.</w:t>
      </w:r>
    </w:p>
    <w:p>
      <w:r>
        <w:rPr>
          <w:b/>
        </w:rPr>
        <w:t xml:space="preserve">Esimerkki 6.4570</w:t>
      </w:r>
    </w:p>
    <w:p>
      <w:r>
        <w:t xml:space="preserve">vakuutus, verot, lemmikkieläinten lupa, kuntosalijäsenyys</w:t>
      </w:r>
    </w:p>
    <w:p>
      <w:r>
        <w:rPr>
          <w:b/>
        </w:rPr>
        <w:t xml:space="preserve">Tulos</w:t>
      </w:r>
    </w:p>
    <w:p>
      <w:r>
        <w:t xml:space="preserve">nimeä jotain, josta maksat kerran vuodessa.</w:t>
      </w:r>
    </w:p>
    <w:p>
      <w:r>
        <w:rPr>
          <w:b/>
        </w:rPr>
        <w:t xml:space="preserve">Esimerkki 6.4571</w:t>
      </w:r>
    </w:p>
    <w:p>
      <w:r>
        <w:t xml:space="preserve">palkka, vihaan pomoa, parempi työpaikka, voitin lotossa, muutto</w:t>
      </w:r>
    </w:p>
    <w:p>
      <w:r>
        <w:rPr>
          <w:b/>
        </w:rPr>
        <w:t xml:space="preserve">Tulos</w:t>
      </w:r>
    </w:p>
    <w:p>
      <w:r>
        <w:t xml:space="preserve">mainitse syy, miksi joku voisi irtisanoutua työstään.</w:t>
      </w:r>
    </w:p>
    <w:p>
      <w:r>
        <w:rPr>
          <w:b/>
        </w:rPr>
        <w:t xml:space="preserve">Esimerkki 6.4572</w:t>
      </w:r>
    </w:p>
    <w:p>
      <w:r>
        <w:t xml:space="preserve">poski/kasvot, otsa, polvi, suu</w:t>
      </w:r>
    </w:p>
    <w:p>
      <w:r>
        <w:rPr>
          <w:b/>
        </w:rPr>
        <w:t xml:space="preserve">Tulos</w:t>
      </w:r>
    </w:p>
    <w:p>
      <w:r>
        <w:t xml:space="preserve">Nimeä jokin tietty ruumiinosa, jota lyöt yllätyksestäsi.</w:t>
      </w:r>
    </w:p>
    <w:p>
      <w:r>
        <w:rPr>
          <w:b/>
        </w:rPr>
        <w:t xml:space="preserve">Esimerkki 6.4573</w:t>
      </w:r>
    </w:p>
    <w:p>
      <w:r>
        <w:t xml:space="preserve">neula, piikki, tappi, sormitikku, naula, naula</w:t>
      </w:r>
    </w:p>
    <w:p>
      <w:r>
        <w:rPr>
          <w:b/>
        </w:rPr>
        <w:t xml:space="preserve">Tulos</w:t>
      </w:r>
    </w:p>
    <w:p>
      <w:r>
        <w:t xml:space="preserve">nimeä jotain, johon saatat pistää sormeasi.</w:t>
      </w:r>
    </w:p>
    <w:p>
      <w:r>
        <w:rPr>
          <w:b/>
        </w:rPr>
        <w:t xml:space="preserve">Esimerkki 6.4574</w:t>
      </w:r>
    </w:p>
    <w:p>
      <w:r>
        <w:t xml:space="preserve">kuolema, maanjäristys, tornadot, tulipalo, hurrikaani, avioero</w:t>
      </w:r>
    </w:p>
    <w:p>
      <w:r>
        <w:rPr>
          <w:b/>
        </w:rPr>
        <w:t xml:space="preserve">Tulos</w:t>
      </w:r>
    </w:p>
    <w:p>
      <w:r>
        <w:t xml:space="preserve">nimeä jokin asia, johon valmistaudut, mutta toivot, ettei sitä koskaan tapahdu.</w:t>
      </w:r>
    </w:p>
    <w:p>
      <w:r>
        <w:rPr>
          <w:b/>
        </w:rPr>
        <w:t xml:space="preserve">Esimerkki 6.4575</w:t>
      </w:r>
    </w:p>
    <w:p>
      <w:r>
        <w:t xml:space="preserve">kasvot, kirjain, kaulus, kuppi, olki, tyyny.</w:t>
      </w:r>
    </w:p>
    <w:p>
      <w:r>
        <w:rPr>
          <w:b/>
        </w:rPr>
        <w:t xml:space="preserve">Tulos</w:t>
      </w:r>
    </w:p>
    <w:p>
      <w:r>
        <w:t xml:space="preserve">Nimeä jokin asia, johon naiset saattavat jättää huulipunajälkiä.</w:t>
      </w:r>
    </w:p>
    <w:p>
      <w:r>
        <w:rPr>
          <w:b/>
        </w:rPr>
        <w:t xml:space="preserve">Esimerkki 6.4576</w:t>
      </w:r>
    </w:p>
    <w:p>
      <w:r>
        <w:t xml:space="preserve">jääkaappi, sohva, televisio, piano, sänky, lipasto</w:t>
      </w:r>
    </w:p>
    <w:p>
      <w:r>
        <w:rPr>
          <w:b/>
        </w:rPr>
        <w:t xml:space="preserve">Tulos</w:t>
      </w:r>
    </w:p>
    <w:p>
      <w:r>
        <w:t xml:space="preserve">Nimeä talosi painavin esine.</w:t>
      </w:r>
    </w:p>
    <w:p>
      <w:r>
        <w:rPr>
          <w:b/>
        </w:rPr>
        <w:t xml:space="preserve">Esimerkki 6.4577</w:t>
      </w:r>
    </w:p>
    <w:p>
      <w:r>
        <w:t xml:space="preserve">urheilla, pyöräillä, ajaa autoa, kalastaa, leikata nurmikkoa...</w:t>
      </w:r>
    </w:p>
    <w:p>
      <w:r>
        <w:rPr>
          <w:b/>
        </w:rPr>
        <w:t xml:space="preserve">Tulos</w:t>
      </w:r>
    </w:p>
    <w:p>
      <w:r>
        <w:t xml:space="preserve">Nimeä jotain, mitä isä voisi opettaa lapsilleen.</w:t>
      </w:r>
    </w:p>
    <w:p>
      <w:r>
        <w:rPr>
          <w:b/>
        </w:rPr>
        <w:t xml:space="preserve">Esimerkki 6.4578</w:t>
      </w:r>
    </w:p>
    <w:p>
      <w:r>
        <w:t xml:space="preserve">ystävät, naapurit, työtoverit, liftari, vanhus, perhe.</w:t>
      </w:r>
    </w:p>
    <w:p>
      <w:r>
        <w:rPr>
          <w:b/>
        </w:rPr>
        <w:t xml:space="preserve">Tulos</w:t>
      </w:r>
    </w:p>
    <w:p>
      <w:r>
        <w:t xml:space="preserve">nimeä joku, jolle voisit tarjota kyydin.</w:t>
      </w:r>
    </w:p>
    <w:p>
      <w:r>
        <w:rPr>
          <w:b/>
        </w:rPr>
        <w:t xml:space="preserve">Esimerkki 6.4579</w:t>
      </w:r>
    </w:p>
    <w:p>
      <w:r>
        <w:t xml:space="preserve">kengät väärinpäin, vaatteet väärinpäin, väärä nappi, nurinpäin, solmii kengät väärinpäin</w:t>
      </w:r>
    </w:p>
    <w:p>
      <w:r>
        <w:rPr>
          <w:b/>
        </w:rPr>
        <w:t xml:space="preserve">Tulos</w:t>
      </w:r>
    </w:p>
    <w:p>
      <w:r>
        <w:t xml:space="preserve">Mainitse virhe, jonka pienet lapset tekevät pukeutuessaan.</w:t>
      </w:r>
    </w:p>
    <w:p>
      <w:r>
        <w:rPr>
          <w:b/>
        </w:rPr>
        <w:t xml:space="preserve">Esimerkki 6.4580</w:t>
      </w:r>
    </w:p>
    <w:p>
      <w:r>
        <w:t xml:space="preserve">ulkonäkö, pahanhajuinen hengitys, myöhästyminen, huonot tavat, huono asenne</w:t>
      </w:r>
    </w:p>
    <w:p>
      <w:r>
        <w:rPr>
          <w:b/>
        </w:rPr>
        <w:t xml:space="preserve">Tulos</w:t>
      </w:r>
    </w:p>
    <w:p>
      <w:r>
        <w:t xml:space="preserve">nimeä jotain, joka saattaa tehdä ensimmäisen huonon vaikutuksen.</w:t>
      </w:r>
    </w:p>
    <w:p>
      <w:r>
        <w:rPr>
          <w:b/>
        </w:rPr>
        <w:t xml:space="preserve">Esimerkki 6.4581</w:t>
      </w:r>
    </w:p>
    <w:p>
      <w:r>
        <w:t xml:space="preserve">hyvä ruoka, rakastelu, uni/sänky, kylpeminen, perheen tapaamiset.</w:t>
      </w:r>
    </w:p>
    <w:p>
      <w:r>
        <w:rPr>
          <w:b/>
        </w:rPr>
        <w:t xml:space="preserve">Tulos</w:t>
      </w:r>
    </w:p>
    <w:p>
      <w:r>
        <w:t xml:space="preserve">nimeä jokin asia, jota armeijan sotilas voi joutua olemaan jonkin aikaa ilman.</w:t>
      </w:r>
    </w:p>
    <w:p>
      <w:r>
        <w:rPr>
          <w:b/>
        </w:rPr>
        <w:t xml:space="preserve">Esimerkki 6.4582</w:t>
      </w:r>
    </w:p>
    <w:p>
      <w:r>
        <w:t xml:space="preserve">raha, työ</w:t>
      </w:r>
    </w:p>
    <w:p>
      <w:r>
        <w:rPr>
          <w:b/>
        </w:rPr>
        <w:t xml:space="preserve">Tulos</w:t>
      </w:r>
    </w:p>
    <w:p>
      <w:r>
        <w:t xml:space="preserve">Mainitse jokin asia, joka huolestuttaa sinua ennen kuin nukahdat illalla.</w:t>
      </w:r>
    </w:p>
    <w:p>
      <w:r>
        <w:rPr>
          <w:b/>
        </w:rPr>
        <w:t xml:space="preserve">Esimerkki 6.4583</w:t>
      </w:r>
    </w:p>
    <w:p>
      <w:r>
        <w:t xml:space="preserve">muistikirja, ystävänpäivä, kaunis nainen, uneton Seattle, Titanic, rakkaustarina, rakkaustarina</w:t>
      </w:r>
    </w:p>
    <w:p>
      <w:r>
        <w:rPr>
          <w:b/>
        </w:rPr>
        <w:t xml:space="preserve">Tulos</w:t>
      </w:r>
    </w:p>
    <w:p>
      <w:r>
        <w:t xml:space="preserve">Nimeä elokuva, jonka voisit katsoa ystävänpäivänä.</w:t>
      </w:r>
    </w:p>
    <w:p>
      <w:r>
        <w:rPr>
          <w:b/>
        </w:rPr>
        <w:t xml:space="preserve">Esimerkki 6.4584</w:t>
      </w:r>
    </w:p>
    <w:p>
      <w:r>
        <w:t xml:space="preserve">rinta, selkä</w:t>
      </w:r>
    </w:p>
    <w:p>
      <w:r>
        <w:rPr>
          <w:b/>
        </w:rPr>
        <w:t xml:space="preserve">Tulos</w:t>
      </w:r>
    </w:p>
    <w:p>
      <w:r>
        <w:t xml:space="preserve">Nimeä paikka, jossa joillakin miehillä on karvoja vartalossaan ja toisilla ei.</w:t>
      </w:r>
    </w:p>
    <w:p>
      <w:r>
        <w:rPr>
          <w:b/>
        </w:rPr>
        <w:t xml:space="preserve">Esimerkki 6.4585</w:t>
      </w:r>
    </w:p>
    <w:p>
      <w:r>
        <w:t xml:space="preserve">elokuvatähdet, kartanot, eksoottiset autot</w:t>
      </w:r>
    </w:p>
    <w:p>
      <w:r>
        <w:rPr>
          <w:b/>
        </w:rPr>
        <w:t xml:space="preserve">Tulos</w:t>
      </w:r>
    </w:p>
    <w:p>
      <w:r>
        <w:t xml:space="preserve">Nimeä jokin asia, jota voit odottaa näkeväsi paljon Beverly Hillsissä.</w:t>
      </w:r>
    </w:p>
    <w:p>
      <w:r>
        <w:rPr>
          <w:b/>
        </w:rPr>
        <w:t xml:space="preserve">Esimerkki 6.4586</w:t>
      </w:r>
    </w:p>
    <w:p>
      <w:r>
        <w:t xml:space="preserve">uloskäynnit, turvavyöt, happinaamari, kelluntalaite...</w:t>
      </w:r>
    </w:p>
    <w:p>
      <w:r>
        <w:rPr>
          <w:b/>
        </w:rPr>
        <w:t xml:space="preserve">Tulos</w:t>
      </w:r>
    </w:p>
    <w:p>
      <w:r>
        <w:t xml:space="preserve">nimeä jokin asia, josta lentoemäntä huomauttaa turvallisuuspuheenvuorossaan.</w:t>
      </w:r>
    </w:p>
    <w:p>
      <w:r>
        <w:rPr>
          <w:b/>
        </w:rPr>
        <w:t xml:space="preserve">Esimerkki 6.4587</w:t>
      </w:r>
    </w:p>
    <w:p>
      <w:r>
        <w:t xml:space="preserve">muroja, makaronia ja juustoa, pakastepizzaa</w:t>
      </w:r>
    </w:p>
    <w:p>
      <w:r>
        <w:rPr>
          <w:b/>
        </w:rPr>
        <w:t xml:space="preserve">Tulos</w:t>
      </w:r>
    </w:p>
    <w:p>
      <w:r>
        <w:t xml:space="preserve">Nimeä ruoka, jota lapsiperheillä on aina saatavilla.</w:t>
      </w:r>
    </w:p>
    <w:p>
      <w:r>
        <w:rPr>
          <w:b/>
        </w:rPr>
        <w:t xml:space="preserve">Esimerkki 6.4588</w:t>
      </w:r>
    </w:p>
    <w:p>
      <w:r>
        <w:t xml:space="preserve">savusumu, liikenne, maanjäristykset, ihmiset...</w:t>
      </w:r>
    </w:p>
    <w:p>
      <w:r>
        <w:rPr>
          <w:b/>
        </w:rPr>
        <w:t xml:space="preserve">Tulos</w:t>
      </w:r>
    </w:p>
    <w:p>
      <w:r>
        <w:t xml:space="preserve">nimi jotain, mitä on kestettävä, jos asuu Los Angelesissa.</w:t>
      </w:r>
    </w:p>
    <w:p>
      <w:r>
        <w:rPr>
          <w:b/>
        </w:rPr>
        <w:t xml:space="preserve">Esimerkki 6.4589</w:t>
      </w:r>
    </w:p>
    <w:p>
      <w:r>
        <w:t xml:space="preserve">kirkko, kirjasto, elokuva, työ, hautajaiset, makuuhuone, ravintola</w:t>
      </w:r>
    </w:p>
    <w:p>
      <w:r>
        <w:rPr>
          <w:b/>
        </w:rPr>
        <w:t xml:space="preserve">Tulos</w:t>
      </w:r>
    </w:p>
    <w:p>
      <w:r>
        <w:t xml:space="preserve">nimeä jokin paikka, jossa ihmiset kuiskaavat.</w:t>
      </w:r>
    </w:p>
    <w:p>
      <w:r>
        <w:rPr>
          <w:b/>
        </w:rPr>
        <w:t xml:space="preserve">Esimerkki 6.4590</w:t>
      </w:r>
    </w:p>
    <w:p>
      <w:r>
        <w:t xml:space="preserve">lääkäri, presidentti, toimitusjohtaja, yrittäjä, näyttelijä, lakimies, jalkapalloilija, puuseppä.</w:t>
      </w:r>
    </w:p>
    <w:p>
      <w:r>
        <w:rPr>
          <w:b/>
        </w:rPr>
        <w:t xml:space="preserve">Tulos</w:t>
      </w:r>
    </w:p>
    <w:p>
      <w:r>
        <w:t xml:space="preserve">Nimeä ammatti, joka naisen "unelmamiehellä" olisi.</w:t>
      </w:r>
    </w:p>
    <w:p>
      <w:r>
        <w:rPr>
          <w:b/>
        </w:rPr>
        <w:t xml:space="preserve">Esimerkki 6.4591</w:t>
      </w:r>
    </w:p>
    <w:p>
      <w:r>
        <w:t xml:space="preserve">kukat, kortti, ilmapallot</w:t>
      </w:r>
    </w:p>
    <w:p>
      <w:r>
        <w:rPr>
          <w:b/>
        </w:rPr>
        <w:t xml:space="preserve">Tulos</w:t>
      </w:r>
    </w:p>
    <w:p>
      <w:r>
        <w:t xml:space="preserve">nimeä jotain, jonka ostat sairaalan lahjatavarakaupasta</w:t>
      </w:r>
    </w:p>
    <w:p>
      <w:r>
        <w:rPr>
          <w:b/>
        </w:rPr>
        <w:t xml:space="preserve">Esimerkki 6.4592</w:t>
      </w:r>
    </w:p>
    <w:p>
      <w:r>
        <w:t xml:space="preserve">kauppa/ostoskeskus, puisto/kenttä, koulu/leikkikenttä, ravintola/ravintola</w:t>
      </w:r>
    </w:p>
    <w:p>
      <w:r>
        <w:rPr>
          <w:b/>
        </w:rPr>
        <w:t xml:space="preserve">Tulos</w:t>
      </w:r>
    </w:p>
    <w:p>
      <w:r>
        <w:t xml:space="preserve">Nimeä julkinen paikka, jossa näet vanhempien kurittavan lapsiaan.</w:t>
      </w:r>
    </w:p>
    <w:p>
      <w:r>
        <w:rPr>
          <w:b/>
        </w:rPr>
        <w:t xml:space="preserve">Esimerkki 6.4593</w:t>
      </w:r>
    </w:p>
    <w:p>
      <w:r>
        <w:t xml:space="preserve">ne lentävät, ne sirkuttavat/laulavat, ne kakkaavat, ne nokivat, ne rakentavat pesiä.</w:t>
      </w:r>
    </w:p>
    <w:p>
      <w:r>
        <w:rPr>
          <w:b/>
        </w:rPr>
        <w:t xml:space="preserve">Tulos</w:t>
      </w:r>
    </w:p>
    <w:p>
      <w:r>
        <w:t xml:space="preserve">nimeä jotain, mitä linnut tekevät.</w:t>
      </w:r>
    </w:p>
    <w:p>
      <w:r>
        <w:rPr>
          <w:b/>
        </w:rPr>
        <w:t xml:space="preserve">Esimerkki 6.4594</w:t>
      </w:r>
    </w:p>
    <w:p>
      <w:r>
        <w:t xml:space="preserve">vuoristorata, karuselli, maailmanpyörä, puskuriautot</w:t>
      </w:r>
    </w:p>
    <w:p>
      <w:r>
        <w:rPr>
          <w:b/>
        </w:rPr>
        <w:t xml:space="preserve">Tulos</w:t>
      </w:r>
    </w:p>
    <w:p>
      <w:r>
        <w:t xml:space="preserve">Nimeä huvipuistoajelu, jota voisit verrata avioliittoon.</w:t>
      </w:r>
    </w:p>
    <w:p>
      <w:r>
        <w:rPr>
          <w:b/>
        </w:rPr>
        <w:t xml:space="preserve">Esimerkki 6.4595</w:t>
      </w:r>
    </w:p>
    <w:p>
      <w:r>
        <w:t xml:space="preserve">ateriat, hänen hiuksensa, vaatteet/ompelu, auto/lattiarengas, putkisto, lamppu/hehkulamppu.</w:t>
      </w:r>
    </w:p>
    <w:p>
      <w:r>
        <w:rPr>
          <w:b/>
        </w:rPr>
        <w:t xml:space="preserve">Tulos</w:t>
      </w:r>
    </w:p>
    <w:p>
      <w:r>
        <w:t xml:space="preserve">nimeä jotain, jonka nainen korjaa.</w:t>
      </w:r>
    </w:p>
    <w:p>
      <w:r>
        <w:rPr>
          <w:b/>
        </w:rPr>
        <w:t xml:space="preserve">Esimerkki 6.4596</w:t>
      </w:r>
    </w:p>
    <w:p>
      <w:r>
        <w:t xml:space="preserve">pallo, keppi, luu, frisbee...</w:t>
      </w:r>
    </w:p>
    <w:p>
      <w:r>
        <w:rPr>
          <w:b/>
        </w:rPr>
        <w:t xml:space="preserve">Tulos</w:t>
      </w:r>
    </w:p>
    <w:p>
      <w:r>
        <w:t xml:space="preserve">Nimeä jotain, mitä koira voisi noutaa.</w:t>
      </w:r>
    </w:p>
    <w:p>
      <w:r>
        <w:rPr>
          <w:b/>
        </w:rPr>
        <w:t xml:space="preserve">Esimerkki 6.4597</w:t>
      </w:r>
    </w:p>
    <w:p>
      <w:r>
        <w:t xml:space="preserve">perunalastut, mr. perunapää, uuniperuna, sohvaperuna, perunasalaatti, kuuma peruna</w:t>
      </w:r>
    </w:p>
    <w:p>
      <w:r>
        <w:rPr>
          <w:b/>
        </w:rPr>
        <w:t xml:space="preserve">Tulos</w:t>
      </w:r>
    </w:p>
    <w:p>
      <w:r>
        <w:t xml:space="preserve">nimeä jotain, joka sisältää sanan "peruna".</w:t>
      </w:r>
    </w:p>
    <w:p>
      <w:r>
        <w:rPr>
          <w:b/>
        </w:rPr>
        <w:t xml:space="preserve">Esimerkki 6.4598</w:t>
      </w:r>
    </w:p>
    <w:p>
      <w:r>
        <w:t xml:space="preserve">sitruuna, sokeri, jää, makeutusaine.</w:t>
      </w:r>
    </w:p>
    <w:p>
      <w:r>
        <w:rPr>
          <w:b/>
        </w:rPr>
        <w:t xml:space="preserve">Tulos</w:t>
      </w:r>
    </w:p>
    <w:p>
      <w:r>
        <w:t xml:space="preserve">Nimeä jotain, mitä ihmiset laittavat jääteehen.</w:t>
      </w:r>
    </w:p>
    <w:p>
      <w:r>
        <w:rPr>
          <w:b/>
        </w:rPr>
        <w:t xml:space="preserve">Esimerkki 6.4599</w:t>
      </w:r>
    </w:p>
    <w:p>
      <w:r>
        <w:t xml:space="preserve">muutto, tarvitsen rahaa, liikaa tavaraa, autotallin siivoaminen</w:t>
      </w:r>
    </w:p>
    <w:p>
      <w:r>
        <w:rPr>
          <w:b/>
        </w:rPr>
        <w:t xml:space="preserve">Tulos</w:t>
      </w:r>
    </w:p>
    <w:p>
      <w:r>
        <w:t xml:space="preserve">Kerro syy, miksi joku voisi järjestää autotallimyynnin.</w:t>
      </w:r>
    </w:p>
    <w:p>
      <w:r>
        <w:rPr>
          <w:b/>
        </w:rPr>
        <w:t xml:space="preserve">Esimerkki 6.4600</w:t>
      </w:r>
    </w:p>
    <w:p>
      <w:r>
        <w:t xml:space="preserve">rahaa, kultaa, hevosia, karjaa, ryöstösaaliita...</w:t>
      </w:r>
    </w:p>
    <w:p>
      <w:r>
        <w:rPr>
          <w:b/>
        </w:rPr>
        <w:t xml:space="preserve">Tulos</w:t>
      </w:r>
    </w:p>
    <w:p>
      <w:r>
        <w:t xml:space="preserve">Nimeä jotain, mitä villin lännen ryöstäjät varastivat.</w:t>
      </w:r>
    </w:p>
    <w:p>
      <w:r>
        <w:rPr>
          <w:b/>
        </w:rPr>
        <w:t xml:space="preserve">Esimerkki 6.4601</w:t>
      </w:r>
    </w:p>
    <w:p>
      <w:r>
        <w:t xml:space="preserve">vaatteet/ulkonäkö, talous, työ/ura, lapset, ruoanlaitto, ruuanlaitto</w:t>
      </w:r>
    </w:p>
    <w:p>
      <w:r>
        <w:rPr>
          <w:b/>
        </w:rPr>
        <w:t xml:space="preserve">Tulos</w:t>
      </w:r>
    </w:p>
    <w:p>
      <w:r>
        <w:t xml:space="preserve">nimeä jokin asia, josta aviomiehet kysyvät vaimoltaan neuvoa.</w:t>
      </w:r>
    </w:p>
    <w:p>
      <w:r>
        <w:rPr>
          <w:b/>
        </w:rPr>
        <w:t xml:space="preserve">Esimerkki 6.4602</w:t>
      </w:r>
    </w:p>
    <w:p>
      <w:r>
        <w:t xml:space="preserve">hätänumero, vanhempien koti, kotipuhelin, elämänkumppani, lääkäri, työpaikka...</w:t>
      </w:r>
    </w:p>
    <w:p>
      <w:r>
        <w:rPr>
          <w:b/>
        </w:rPr>
        <w:t xml:space="preserve">Tulos</w:t>
      </w:r>
    </w:p>
    <w:p>
      <w:r>
        <w:t xml:space="preserve">nimeä puhelinnumero, joka on monilla ihmisillä pikavalinnassa.</w:t>
      </w:r>
    </w:p>
    <w:p>
      <w:r>
        <w:rPr>
          <w:b/>
        </w:rPr>
        <w:t xml:space="preserve">Esimerkki 6.4603</w:t>
      </w:r>
    </w:p>
    <w:p>
      <w:r>
        <w:t xml:space="preserve">dennis rodman, rupaul, dustin hoffman, j. edgar hoover, milton berle</w:t>
      </w:r>
    </w:p>
    <w:p>
      <w:r>
        <w:rPr>
          <w:b/>
        </w:rPr>
        <w:t xml:space="preserve">Tulos</w:t>
      </w:r>
    </w:p>
    <w:p>
      <w:r>
        <w:t xml:space="preserve">Nimeä mies, joka on kuuluisa siitä, että hän käyttää naisten vaatteita.</w:t>
      </w:r>
    </w:p>
    <w:p>
      <w:r>
        <w:rPr>
          <w:b/>
        </w:rPr>
        <w:t xml:space="preserve">Esimerkki 6.4604</w:t>
      </w:r>
    </w:p>
    <w:p>
      <w:r>
        <w:t xml:space="preserve">putkisto, katto, kustannukset, termiitit, naapurusto, uuni, otsikko, rakentaminen, johdot, koulut, korko</w:t>
      </w:r>
    </w:p>
    <w:p>
      <w:r>
        <w:rPr>
          <w:b/>
        </w:rPr>
        <w:t xml:space="preserve">Tulos</w:t>
      </w:r>
    </w:p>
    <w:p>
      <w:r>
        <w:t xml:space="preserve">mainitse jokin asia, jonka olet tarkistanut ennen talon ostamista:</w:t>
      </w:r>
    </w:p>
    <w:p>
      <w:r>
        <w:rPr>
          <w:b/>
        </w:rPr>
        <w:t xml:space="preserve">Esimerkki 6.4605</w:t>
      </w:r>
    </w:p>
    <w:p>
      <w:r>
        <w:t xml:space="preserve">uima-allas, ihmiset, järvi, lätäkkö, joki, hauta</w:t>
      </w:r>
    </w:p>
    <w:p>
      <w:r>
        <w:rPr>
          <w:b/>
        </w:rPr>
        <w:t xml:space="preserve">Tulos</w:t>
      </w:r>
    </w:p>
    <w:p>
      <w:r>
        <w:t xml:space="preserve">nimeä jotain, joka voi olla pinnallista.</w:t>
      </w:r>
    </w:p>
    <w:p>
      <w:r>
        <w:rPr>
          <w:b/>
        </w:rPr>
        <w:t xml:space="preserve">Esimerkki 6.4606</w:t>
      </w:r>
    </w:p>
    <w:p>
      <w:r>
        <w:t xml:space="preserve">tammi, vaahtera, kirsikka, setri</w:t>
      </w:r>
    </w:p>
    <w:p>
      <w:r>
        <w:rPr>
          <w:b/>
        </w:rPr>
        <w:t xml:space="preserve">Tulos</w:t>
      </w:r>
    </w:p>
    <w:p>
      <w:r>
        <w:t xml:space="preserve">nimeä puu, jota käytetään puun valmistukseen.</w:t>
      </w:r>
    </w:p>
    <w:p>
      <w:r>
        <w:rPr>
          <w:b/>
        </w:rPr>
        <w:t xml:space="preserve">Esimerkki 6.4607</w:t>
      </w:r>
    </w:p>
    <w:p>
      <w:r>
        <w:t xml:space="preserve">raha, ruoka</w:t>
      </w:r>
    </w:p>
    <w:p>
      <w:r>
        <w:rPr>
          <w:b/>
        </w:rPr>
        <w:t xml:space="preserve">Tulos</w:t>
      </w:r>
    </w:p>
    <w:p>
      <w:r>
        <w:t xml:space="preserve">nimitä jotain, mitä ihmiset löytävät sohvatyynyjen alta.</w:t>
      </w:r>
    </w:p>
    <w:p>
      <w:r>
        <w:rPr>
          <w:b/>
        </w:rPr>
        <w:t xml:space="preserve">Esimerkki 6.4608</w:t>
      </w:r>
    </w:p>
    <w:p>
      <w:r>
        <w:t xml:space="preserve">texas, georgia, alabama, new york, louisiana, massachusetts</w:t>
      </w:r>
    </w:p>
    <w:p>
      <w:r>
        <w:rPr>
          <w:b/>
        </w:rPr>
        <w:t xml:space="preserve">Tulos</w:t>
      </w:r>
    </w:p>
    <w:p>
      <w:r>
        <w:t xml:space="preserve">Nimeä osavaltio, jossa ihmiset puhuvat aksentilla.</w:t>
      </w:r>
    </w:p>
    <w:p>
      <w:r>
        <w:rPr>
          <w:b/>
        </w:rPr>
        <w:t xml:space="preserve">Esimerkki 6.4609</w:t>
      </w:r>
    </w:p>
    <w:p>
      <w:r>
        <w:t xml:space="preserve">ilotulitusnäytös, grillijuhlat, paraati, piknik</w:t>
      </w:r>
    </w:p>
    <w:p>
      <w:r>
        <w:rPr>
          <w:b/>
        </w:rPr>
        <w:t xml:space="preserve">Tulos</w:t>
      </w:r>
    </w:p>
    <w:p>
      <w:r>
        <w:t xml:space="preserve">Nimeä jokin paikka, jonne voisit mennä 4. heinäkuuta.</w:t>
      </w:r>
    </w:p>
    <w:p>
      <w:r>
        <w:rPr>
          <w:b/>
        </w:rPr>
        <w:t xml:space="preserve">Esimerkki 6.4610</w:t>
      </w:r>
    </w:p>
    <w:p>
      <w:r>
        <w:t xml:space="preserve">valokuvat, kirjeet, vaatteet, kirjat, lukumateriaali</w:t>
      </w:r>
    </w:p>
    <w:p>
      <w:r>
        <w:rPr>
          <w:b/>
        </w:rPr>
        <w:t xml:space="preserve">Tulos</w:t>
      </w:r>
    </w:p>
    <w:p>
      <w:r>
        <w:t xml:space="preserve">Nimeä jotain, mitä lauma-rottien on vaikea heittää pois.</w:t>
      </w:r>
    </w:p>
    <w:p>
      <w:r>
        <w:rPr>
          <w:b/>
        </w:rPr>
        <w:t xml:space="preserve">Esimerkki 6.4611</w:t>
      </w:r>
    </w:p>
    <w:p>
      <w:r>
        <w:t xml:space="preserve">radio, kännykkä, lapset, mehiläinen, kärpänen, savu...</w:t>
      </w:r>
    </w:p>
    <w:p>
      <w:r>
        <w:rPr>
          <w:b/>
        </w:rPr>
        <w:t xml:space="preserve">Tulos</w:t>
      </w:r>
    </w:p>
    <w:p>
      <w:r>
        <w:t xml:space="preserve">Nimeä autossasi jokin asia, joka saattaa häiritä sinua ajon aikana.</w:t>
      </w:r>
    </w:p>
    <w:p>
      <w:r>
        <w:rPr>
          <w:b/>
        </w:rPr>
        <w:t xml:space="preserve">Esimerkki 6.4612</w:t>
      </w:r>
    </w:p>
    <w:p>
      <w:r>
        <w:t xml:space="preserve">paha haju, veden alla, aivastelu, verinen nenä, nenä puhaltaa</w:t>
      </w:r>
    </w:p>
    <w:p>
      <w:r>
        <w:rPr>
          <w:b/>
        </w:rPr>
        <w:t xml:space="preserve">Tulos</w:t>
      </w:r>
    </w:p>
    <w:p>
      <w:r>
        <w:t xml:space="preserve">mainitse syy, miksi saatat pidellä nenääsi.</w:t>
      </w:r>
    </w:p>
    <w:p>
      <w:r>
        <w:rPr>
          <w:b/>
        </w:rPr>
        <w:t xml:space="preserve">Esimerkki 6.4613</w:t>
      </w:r>
    </w:p>
    <w:p>
      <w:r>
        <w:t xml:space="preserve">pihvi, hampurilainen, spagetti, kana, kananmunat, perunat.</w:t>
      </w:r>
    </w:p>
    <w:p>
      <w:r>
        <w:rPr>
          <w:b/>
        </w:rPr>
        <w:t xml:space="preserve">Tulos</w:t>
      </w:r>
    </w:p>
    <w:p>
      <w:r>
        <w:t xml:space="preserve">Nimeä ruoka, jota voit valmistaa yhtä hyvin kuin useimmat ravintolat:</w:t>
      </w:r>
    </w:p>
    <w:p>
      <w:r>
        <w:rPr>
          <w:b/>
        </w:rPr>
        <w:t xml:space="preserve">Esimerkki 6.4614</w:t>
      </w:r>
    </w:p>
    <w:p>
      <w:r>
        <w:t xml:space="preserve">kokeilla alkoholia/savuketta, valehdella, rikkoa ulkonaliikkumiskieltoa, vastata takaisin.</w:t>
      </w:r>
    </w:p>
    <w:p>
      <w:r>
        <w:rPr>
          <w:b/>
        </w:rPr>
        <w:t xml:space="preserve">Tulos</w:t>
      </w:r>
    </w:p>
    <w:p>
      <w:r>
        <w:t xml:space="preserve">Mainitse jokin tietty asia, jota teini-ikäiset tekevät ja joka saa heidän vanhempansa suuttumaan.</w:t>
      </w:r>
    </w:p>
    <w:p>
      <w:r>
        <w:rPr>
          <w:b/>
        </w:rPr>
        <w:t xml:space="preserve">Esimerkki 6.4615</w:t>
      </w:r>
    </w:p>
    <w:p>
      <w:r>
        <w:t xml:space="preserve">mekaanikko, lakimies, lääkäri/hammaslääkäri, putkimies, autokauppias.</w:t>
      </w:r>
    </w:p>
    <w:p>
      <w:r>
        <w:rPr>
          <w:b/>
        </w:rPr>
        <w:t xml:space="preserve">Tulos</w:t>
      </w:r>
    </w:p>
    <w:p>
      <w:r>
        <w:t xml:space="preserve">nimeä ammattilainen, joka saattaa veloittaa liikaa, jos et tiedä paremmin.</w:t>
      </w:r>
    </w:p>
    <w:p>
      <w:r>
        <w:rPr>
          <w:b/>
        </w:rPr>
        <w:t xml:space="preserve">Esimerkki 6.4616</w:t>
      </w:r>
    </w:p>
    <w:p>
      <w:r>
        <w:t xml:space="preserve">koripallo, tennis, jalkapallo, lentopallo.</w:t>
      </w:r>
    </w:p>
    <w:p>
      <w:r>
        <w:rPr>
          <w:b/>
        </w:rPr>
        <w:t xml:space="preserve">Tulos</w:t>
      </w:r>
    </w:p>
    <w:p>
      <w:r>
        <w:t xml:space="preserve">Nimeä urheilulaji, jossa ihmiset käyttävät shortseja.</w:t>
      </w:r>
    </w:p>
    <w:p>
      <w:r>
        <w:rPr>
          <w:b/>
        </w:rPr>
        <w:t xml:space="preserve">Esimerkki 6.4617</w:t>
      </w:r>
    </w:p>
    <w:p>
      <w:r>
        <w:t xml:space="preserve">mehiläispesä, afro, irokeesi</w:t>
      </w:r>
    </w:p>
    <w:p>
      <w:r>
        <w:rPr>
          <w:b/>
        </w:rPr>
        <w:t xml:space="preserve">Tulos</w:t>
      </w:r>
    </w:p>
    <w:p>
      <w:r>
        <w:t xml:space="preserve">nimeä kampaus, joka ei ehkä sovi passikuvaan.</w:t>
      </w:r>
    </w:p>
    <w:p>
      <w:r>
        <w:rPr>
          <w:b/>
        </w:rPr>
        <w:t xml:space="preserve">Esimerkki 6.4618</w:t>
      </w:r>
    </w:p>
    <w:p>
      <w:r>
        <w:t xml:space="preserve">jurassic park, flintstones, maa ennen aikojaan, dinosaurukset, kadonneiden maa, land of the lost</w:t>
      </w:r>
    </w:p>
    <w:p>
      <w:r>
        <w:rPr>
          <w:b/>
        </w:rPr>
        <w:t xml:space="preserve">Tulos</w:t>
      </w:r>
    </w:p>
    <w:p>
      <w:r>
        <w:t xml:space="preserve">nimeä elokuva tai tv-sarja, jossa esiintyy dinosauruksia.</w:t>
      </w:r>
    </w:p>
    <w:p>
      <w:r>
        <w:rPr>
          <w:b/>
        </w:rPr>
        <w:t xml:space="preserve">Esimerkki 6.4619</w:t>
      </w:r>
    </w:p>
    <w:p>
      <w:r>
        <w:t xml:space="preserve">lumipalloja, vesipalloja, kiviä, tyynyjä, mutaa...</w:t>
      </w:r>
    </w:p>
    <w:p>
      <w:r>
        <w:rPr>
          <w:b/>
        </w:rPr>
        <w:t xml:space="preserve">Tulos</w:t>
      </w:r>
    </w:p>
    <w:p>
      <w:r>
        <w:t xml:space="preserve">nimeä jotain, mitä lapset saattavat heittää toisiaan kohti.</w:t>
      </w:r>
    </w:p>
    <w:p>
      <w:r>
        <w:rPr>
          <w:b/>
        </w:rPr>
        <w:t xml:space="preserve">Esimerkki 6.4620</w:t>
      </w:r>
    </w:p>
    <w:p>
      <w:r>
        <w:t xml:space="preserve">koripallo, tennis, nyrkkeily, jalkapallo, jalkapallo.</w:t>
      </w:r>
    </w:p>
    <w:p>
      <w:r>
        <w:rPr>
          <w:b/>
        </w:rPr>
        <w:t xml:space="preserve">Tulos</w:t>
      </w:r>
    </w:p>
    <w:p>
      <w:r>
        <w:t xml:space="preserve">Nimeä urheilulaji, josta on hiljattain tullut suosittu naisurheilijoiden keskuudessa.</w:t>
      </w:r>
    </w:p>
    <w:p>
      <w:r>
        <w:rPr>
          <w:b/>
        </w:rPr>
        <w:t xml:space="preserve">Esimerkki 6.4621</w:t>
      </w:r>
    </w:p>
    <w:p>
      <w:r>
        <w:t xml:space="preserve">maito, juusto, vihannekset, kevyt, jogurtti, liha, kerma, hedelmät.</w:t>
      </w:r>
    </w:p>
    <w:p>
      <w:r>
        <w:rPr>
          <w:b/>
        </w:rPr>
        <w:t xml:space="preserve">Tulos</w:t>
      </w:r>
    </w:p>
    <w:p>
      <w:r>
        <w:t xml:space="preserve">nimeä jotain, joka saattaa räjähtää jääkaapissa.</w:t>
      </w:r>
    </w:p>
    <w:p>
      <w:r>
        <w:rPr>
          <w:b/>
        </w:rPr>
        <w:t xml:space="preserve">Esimerkki 6.4622</w:t>
      </w:r>
    </w:p>
    <w:p>
      <w:r>
        <w:t xml:space="preserve">alusvaatteet, bikinit, syntymäpäiväpuku, pyjama, peruukki</w:t>
      </w:r>
    </w:p>
    <w:p>
      <w:r>
        <w:rPr>
          <w:b/>
        </w:rPr>
        <w:t xml:space="preserve">Tulos</w:t>
      </w:r>
    </w:p>
    <w:p>
      <w:r>
        <w:t xml:space="preserve">Nimeä jotain, mitä et koskaan haluaisi jonkun näkevän yllään.</w:t>
      </w:r>
    </w:p>
    <w:p>
      <w:r>
        <w:rPr>
          <w:b/>
        </w:rPr>
        <w:t xml:space="preserve">Esimerkki 6.4623</w:t>
      </w:r>
    </w:p>
    <w:p>
      <w:r>
        <w:t xml:space="preserve">renkaat, ohjauspyörä, akku, avaimet, moottori, kaasu, jakotukki c..., johdot</w:t>
      </w:r>
    </w:p>
    <w:p>
      <w:r>
        <w:rPr>
          <w:b/>
        </w:rPr>
        <w:t xml:space="preserve">Tulos</w:t>
      </w:r>
    </w:p>
    <w:p>
      <w:r>
        <w:t xml:space="preserve">Mainitse jotain, jonka joku voisi varastaa autostasi ja joka tekisi sen ajamisen mahdottomaksi.</w:t>
      </w:r>
    </w:p>
    <w:p>
      <w:r>
        <w:rPr>
          <w:b/>
        </w:rPr>
        <w:t xml:space="preserve">Esimerkki 6.4624</w:t>
      </w:r>
    </w:p>
    <w:p>
      <w:r>
        <w:t xml:space="preserve">monopoli, scrabble, elämän peli</w:t>
      </w:r>
    </w:p>
    <w:p>
      <w:r>
        <w:rPr>
          <w:b/>
        </w:rPr>
        <w:t xml:space="preserve">Tulos</w:t>
      </w:r>
    </w:p>
    <w:p>
      <w:r>
        <w:t xml:space="preserve">nimeä lautapeli, jota perhe voisi pelata yhdessä.</w:t>
      </w:r>
    </w:p>
    <w:p>
      <w:r>
        <w:rPr>
          <w:b/>
        </w:rPr>
        <w:t xml:space="preserve">Esimerkki 6.4625</w:t>
      </w:r>
    </w:p>
    <w:p>
      <w:r>
        <w:t xml:space="preserve">appelsiini, omena, ananas, sitruuna, viinirypäleet.</w:t>
      </w:r>
    </w:p>
    <w:p>
      <w:r>
        <w:rPr>
          <w:b/>
        </w:rPr>
        <w:t xml:space="preserve">Tulos</w:t>
      </w:r>
    </w:p>
    <w:p>
      <w:r>
        <w:t xml:space="preserve">Nimeä hedelmä, jota merirosvot voisivat syödä välttääkseen keripukin saamisen.</w:t>
      </w:r>
    </w:p>
    <w:p>
      <w:r>
        <w:rPr>
          <w:b/>
        </w:rPr>
        <w:t xml:space="preserve">Esimerkki 6.4626</w:t>
      </w:r>
    </w:p>
    <w:p>
      <w:r>
        <w:t xml:space="preserve">jfk, lax, o'hare, laguardia, philadelphia internation</w:t>
      </w:r>
    </w:p>
    <w:p>
      <w:r>
        <w:rPr>
          <w:b/>
        </w:rPr>
        <w:t xml:space="preserve">Tulos</w:t>
      </w:r>
    </w:p>
    <w:p>
      <w:r>
        <w:t xml:space="preserve">nimeä suuri lentoasema.</w:t>
      </w:r>
    </w:p>
    <w:p>
      <w:r>
        <w:rPr>
          <w:b/>
        </w:rPr>
        <w:t xml:space="preserve">Esimerkki 6.4627</w:t>
      </w:r>
    </w:p>
    <w:p>
      <w:r>
        <w:t xml:space="preserve">renkaat, jarrut, pyyhkijät, öljy, moottori</w:t>
      </w:r>
    </w:p>
    <w:p>
      <w:r>
        <w:rPr>
          <w:b/>
        </w:rPr>
        <w:t xml:space="preserve">Tulos</w:t>
      </w:r>
    </w:p>
    <w:p>
      <w:r>
        <w:t xml:space="preserve">nimeä jokin autossasi oleva asia, joka sinun on tarkistettava usein.</w:t>
      </w:r>
    </w:p>
    <w:p>
      <w:r>
        <w:rPr>
          <w:b/>
        </w:rPr>
        <w:t xml:space="preserve">Esimerkki 6.4628</w:t>
      </w:r>
    </w:p>
    <w:p>
      <w:r>
        <w:t xml:space="preserve">torakat/ötökät, likaiset astiat, terveysluokitus, rotat/hiiret, likaiset lattiat, hiukset ruoassa, likainen kylpyhuone.</w:t>
      </w:r>
    </w:p>
    <w:p>
      <w:r>
        <w:rPr>
          <w:b/>
        </w:rPr>
        <w:t xml:space="preserve">Tulos</w:t>
      </w:r>
    </w:p>
    <w:p>
      <w:r>
        <w:t xml:space="preserve">Kerro jokin ravintolassa näkemäsi asia, joka kertoo, että ravintolan terveysstandardit ovat huonommat kuin mitä on.</w:t>
      </w:r>
    </w:p>
    <w:p>
      <w:r>
        <w:rPr>
          <w:b/>
        </w:rPr>
        <w:t xml:space="preserve">Esimerkki 6.4629</w:t>
      </w:r>
    </w:p>
    <w:p>
      <w:r>
        <w:t xml:space="preserve">palkankorotus, uusi auto, potkut, sairas</w:t>
      </w:r>
    </w:p>
    <w:p>
      <w:r>
        <w:rPr>
          <w:b/>
        </w:rPr>
        <w:t xml:space="preserve">Tulos</w:t>
      </w:r>
    </w:p>
    <w:p>
      <w:r>
        <w:t xml:space="preserve">mainitse jotain, jonka saatat kuulla jonkun työpaikallasi juuri saaneen.</w:t>
      </w:r>
    </w:p>
    <w:p>
      <w:r>
        <w:rPr>
          <w:b/>
        </w:rPr>
        <w:t xml:space="preserve">Esimerkki 6.4630</w:t>
      </w:r>
    </w:p>
    <w:p>
      <w:r>
        <w:t xml:space="preserve">auton osto, lainan hakeminen, lainahakemus, luottohakemus, asunnon vuokraus, asunnon ostaminen, talon ostaminen</w:t>
      </w:r>
    </w:p>
    <w:p>
      <w:r>
        <w:rPr>
          <w:b/>
        </w:rPr>
        <w:t xml:space="preserve">Tulos</w:t>
      </w:r>
    </w:p>
    <w:p>
      <w:r>
        <w:t xml:space="preserve">nimeä jotain, jota varten sinun on ehkä tarkistettava luottotiedot.</w:t>
      </w:r>
    </w:p>
    <w:p>
      <w:r>
        <w:rPr>
          <w:b/>
        </w:rPr>
        <w:t xml:space="preserve">Esimerkki 6.4631</w:t>
      </w:r>
    </w:p>
    <w:p>
      <w:r>
        <w:t xml:space="preserve">kalat, koirat, kissat, hamsterit</w:t>
      </w:r>
    </w:p>
    <w:p>
      <w:r>
        <w:rPr>
          <w:b/>
        </w:rPr>
        <w:t xml:space="preserve">Tulos</w:t>
      </w:r>
    </w:p>
    <w:p>
      <w:r>
        <w:t xml:space="preserve">nimeä eläin, joka voisi olla hyvä ensimmäinen lemmikki.</w:t>
      </w:r>
    </w:p>
    <w:p>
      <w:r>
        <w:rPr>
          <w:b/>
        </w:rPr>
        <w:t xml:space="preserve">Esimerkki 6.4632</w:t>
      </w:r>
    </w:p>
    <w:p>
      <w:r>
        <w:t xml:space="preserve">eläin, eväste, henkilö, sanomalehti, ying yang symboli.</w:t>
      </w:r>
    </w:p>
    <w:p>
      <w:r>
        <w:rPr>
          <w:b/>
        </w:rPr>
        <w:t xml:space="preserve">Tulos</w:t>
      </w:r>
    </w:p>
    <w:p>
      <w:r>
        <w:t xml:space="preserve">nimetä jotain, joka voi olla puoliksi musta ja puoliksi valkoinen.</w:t>
      </w:r>
    </w:p>
    <w:p>
      <w:r>
        <w:rPr>
          <w:b/>
        </w:rPr>
        <w:t xml:space="preserve">Esimerkki 6.4633</w:t>
      </w:r>
    </w:p>
    <w:p>
      <w:r>
        <w:t xml:space="preserve">kirkko, rentoutua, katsoa jalkapalloa, nukkua pitkään, katsoa tv:tä.</w:t>
      </w:r>
    </w:p>
    <w:p>
      <w:r>
        <w:rPr>
          <w:b/>
        </w:rPr>
        <w:t xml:space="preserve">Tulos</w:t>
      </w:r>
    </w:p>
    <w:p>
      <w:r>
        <w:t xml:space="preserve">Kerro jotain, mitä voisit tehdä sunnuntaina.</w:t>
      </w:r>
    </w:p>
    <w:p>
      <w:r>
        <w:rPr>
          <w:b/>
        </w:rPr>
        <w:t xml:space="preserve">Esimerkki 6.4634</w:t>
      </w:r>
    </w:p>
    <w:p>
      <w:r>
        <w:t xml:space="preserve">opiskelu, liikunta, soittaminen, oikeanlainen ruokailu, hampaiden hoito, ahkeruus, kotityöt.</w:t>
      </w:r>
    </w:p>
    <w:p>
      <w:r>
        <w:rPr>
          <w:b/>
        </w:rPr>
        <w:t xml:space="preserve">Tulos</w:t>
      </w:r>
    </w:p>
    <w:p>
      <w:r>
        <w:t xml:space="preserve">Kerro jokin asia, jota toivot nyt, että olisit joutunut tekemään lapsena.</w:t>
      </w:r>
    </w:p>
    <w:p>
      <w:r>
        <w:rPr>
          <w:b/>
        </w:rPr>
        <w:t xml:space="preserve">Esimerkki 6.4635</w:t>
      </w:r>
    </w:p>
    <w:p>
      <w:r>
        <w:t xml:space="preserve">kädet, jalat, silmät, käsivarret, suu, pää...</w:t>
      </w:r>
    </w:p>
    <w:p>
      <w:r>
        <w:rPr>
          <w:b/>
        </w:rPr>
        <w:t xml:space="preserve">Tulos</w:t>
      </w:r>
    </w:p>
    <w:p>
      <w:r>
        <w:t xml:space="preserve">Nimeä kehon osa, joka liikkuu paljon.</w:t>
      </w:r>
    </w:p>
    <w:p>
      <w:r>
        <w:rPr>
          <w:b/>
        </w:rPr>
        <w:t xml:space="preserve">Esimerkki 6.4636</w:t>
      </w:r>
    </w:p>
    <w:p>
      <w:r>
        <w:t xml:space="preserve">pullo, lelu, ne, ruoka, huopa, tutti, lemmikki, lemmikki</w:t>
      </w:r>
    </w:p>
    <w:p>
      <w:r>
        <w:rPr>
          <w:b/>
        </w:rPr>
        <w:t xml:space="preserve">Tulos</w:t>
      </w:r>
    </w:p>
    <w:p>
      <w:r>
        <w:t xml:space="preserve">Nimeä jotain, mitä vauvat haluavat nähdä äidin pitelevän kädessään.</w:t>
      </w:r>
    </w:p>
    <w:p>
      <w:r>
        <w:rPr>
          <w:b/>
        </w:rPr>
        <w:t xml:space="preserve">Esimerkki 6.4637</w:t>
      </w:r>
    </w:p>
    <w:p>
      <w:r>
        <w:t xml:space="preserve">sairaala, hotelli, asuntola, kasarmi</w:t>
      </w:r>
    </w:p>
    <w:p>
      <w:r>
        <w:rPr>
          <w:b/>
        </w:rPr>
        <w:t xml:space="preserve">Tulos</w:t>
      </w:r>
    </w:p>
    <w:p>
      <w:r>
        <w:t xml:space="preserve">Nimeä sellainen rakennus, jossa on monta vuodepaikkaa:</w:t>
      </w:r>
    </w:p>
    <w:p>
      <w:r>
        <w:rPr>
          <w:b/>
        </w:rPr>
        <w:t xml:space="preserve">Esimerkki 6.4638</w:t>
      </w:r>
    </w:p>
    <w:p>
      <w:r>
        <w:t xml:space="preserve">opiskelu, juhliminen, treffeillä käyminen</w:t>
      </w:r>
    </w:p>
    <w:p>
      <w:r>
        <w:rPr>
          <w:b/>
        </w:rPr>
        <w:t xml:space="preserve">Tulos</w:t>
      </w:r>
    </w:p>
    <w:p>
      <w:r>
        <w:t xml:space="preserve">Kerro jokin asia, jota kadut, ettet harrastanut enemmän yliopistossa.</w:t>
      </w:r>
    </w:p>
    <w:p>
      <w:r>
        <w:rPr>
          <w:b/>
        </w:rPr>
        <w:t xml:space="preserve">Esimerkki 6.4639</w:t>
      </w:r>
    </w:p>
    <w:p>
      <w:r>
        <w:t xml:space="preserve">ötökät, likaiset astiat, kissa, hiiri, kengät, muruset, pois jätetty ruoka...</w:t>
      </w:r>
    </w:p>
    <w:p>
      <w:r>
        <w:rPr>
          <w:b/>
        </w:rPr>
        <w:t xml:space="preserve">Tulos</w:t>
      </w:r>
    </w:p>
    <w:p>
      <w:r>
        <w:t xml:space="preserve">Nimeä jokin asia, jota et haluaisi nähdä keittiön tiskillä.</w:t>
      </w:r>
    </w:p>
    <w:p>
      <w:r>
        <w:rPr>
          <w:b/>
        </w:rPr>
        <w:t xml:space="preserve">Esimerkki 6.4640</w:t>
      </w:r>
    </w:p>
    <w:p>
      <w:r>
        <w:t xml:space="preserve">WC-paperi, paperipyyhe</w:t>
      </w:r>
    </w:p>
    <w:p>
      <w:r>
        <w:rPr>
          <w:b/>
        </w:rPr>
        <w:t xml:space="preserve">Tulos</w:t>
      </w:r>
    </w:p>
    <w:p>
      <w:r>
        <w:t xml:space="preserve">nimeä jotain, jota ihmiset ostavat rullittain</w:t>
      </w:r>
    </w:p>
    <w:p>
      <w:r>
        <w:rPr>
          <w:b/>
        </w:rPr>
        <w:t xml:space="preserve">Esimerkki 6.4641</w:t>
      </w:r>
    </w:p>
    <w:p>
      <w:r>
        <w:t xml:space="preserve">raha, ulkonäkö/hiukset, parempi vartalo, älykkyys, pituus.</w:t>
      </w:r>
    </w:p>
    <w:p>
      <w:r>
        <w:rPr>
          <w:b/>
        </w:rPr>
        <w:t xml:space="preserve">Tulos</w:t>
      </w:r>
    </w:p>
    <w:p>
      <w:r>
        <w:t xml:space="preserve">Nimeä jokin asia, jonka toivoisit syntymässäsi olleen.</w:t>
      </w:r>
    </w:p>
    <w:p>
      <w:r>
        <w:rPr>
          <w:b/>
        </w:rPr>
        <w:t xml:space="preserve">Esimerkki 6.4642</w:t>
      </w:r>
    </w:p>
    <w:p>
      <w:r>
        <w:t xml:space="preserve">paras käytös, sano kiitos, siivoa.</w:t>
      </w:r>
    </w:p>
    <w:p>
      <w:r>
        <w:rPr>
          <w:b/>
        </w:rPr>
        <w:t xml:space="preserve">Tulos</w:t>
      </w:r>
    </w:p>
    <w:p>
      <w:r>
        <w:t xml:space="preserve">Kerro jotain erityistä, mitä toivot lastesi tekevän, kun he ovat vieraana jonkun toisen luona.</w:t>
      </w:r>
    </w:p>
    <w:p>
      <w:r>
        <w:rPr>
          <w:b/>
        </w:rPr>
        <w:t xml:space="preserve">Esimerkki 6.4643</w:t>
      </w:r>
    </w:p>
    <w:p>
      <w:r>
        <w:t xml:space="preserve">jänis/jänis, sammakko, kenguru, heinäsirkka</w:t>
      </w:r>
    </w:p>
    <w:p>
      <w:r>
        <w:rPr>
          <w:b/>
        </w:rPr>
        <w:t xml:space="preserve">Tulos</w:t>
      </w:r>
    </w:p>
    <w:p>
      <w:r>
        <w:t xml:space="preserve">Nimeä elävä olento, joka hyppii.</w:t>
      </w:r>
    </w:p>
    <w:p>
      <w:r>
        <w:rPr>
          <w:b/>
        </w:rPr>
        <w:t xml:space="preserve">Esimerkki 6.4644</w:t>
      </w:r>
    </w:p>
    <w:p>
      <w:r>
        <w:t xml:space="preserve">sovittaa vaatteita, jutella/juoruilla, shoppailla, halata/suutella, käydä vessassa.</w:t>
      </w:r>
    </w:p>
    <w:p>
      <w:r>
        <w:rPr>
          <w:b/>
        </w:rPr>
        <w:t xml:space="preserve">Tulos</w:t>
      </w:r>
    </w:p>
    <w:p>
      <w:r>
        <w:t xml:space="preserve">Kerro jotain sellaista, mitä naiset tekevät yhdessä ja mitä mies häpeäisi tehdä toisen miehen kanssa.</w:t>
      </w:r>
    </w:p>
    <w:p>
      <w:r>
        <w:rPr>
          <w:b/>
        </w:rPr>
        <w:t xml:space="preserve">Esimerkki 6.4645</w:t>
      </w:r>
    </w:p>
    <w:p>
      <w:r>
        <w:t xml:space="preserve">huijaaminen, tupakointi, muistiinpanojen jakaminen, puhuminen, nukkuminen, purukumin pureskelu.</w:t>
      </w:r>
    </w:p>
    <w:p>
      <w:r>
        <w:rPr>
          <w:b/>
        </w:rPr>
        <w:t xml:space="preserve">Tulos</w:t>
      </w:r>
    </w:p>
    <w:p>
      <w:r>
        <w:t xml:space="preserve">Nimeä jokin asia, josta oppilaat eivät haluaisi opettajan saavan heitä kiinni.</w:t>
      </w:r>
    </w:p>
    <w:p>
      <w:r>
        <w:rPr>
          <w:b/>
        </w:rPr>
        <w:t xml:space="preserve">Esimerkki 6.4646</w:t>
      </w:r>
    </w:p>
    <w:p>
      <w:r>
        <w:t xml:space="preserve">lotto, ruletti, blackjack</w:t>
      </w:r>
    </w:p>
    <w:p>
      <w:r>
        <w:rPr>
          <w:b/>
        </w:rPr>
        <w:t xml:space="preserve">Tulos</w:t>
      </w:r>
    </w:p>
    <w:p>
      <w:r>
        <w:t xml:space="preserve">nimeä uhkapeli, jossa lyödään vetoa tietyn numeron tulosta.</w:t>
      </w:r>
    </w:p>
    <w:p>
      <w:r>
        <w:rPr>
          <w:b/>
        </w:rPr>
        <w:t xml:space="preserve">Esimerkki 6.4647</w:t>
      </w:r>
    </w:p>
    <w:p>
      <w:r>
        <w:t xml:space="preserve">haastattelu/työ, esittäytyminen, jumalanpalveluspaikka, perhetapaaminen, ensitreffit</w:t>
      </w:r>
    </w:p>
    <w:p>
      <w:r>
        <w:rPr>
          <w:b/>
        </w:rPr>
        <w:t xml:space="preserve">Tulos</w:t>
      </w:r>
    </w:p>
    <w:p>
      <w:r>
        <w:t xml:space="preserve">Kerro tapaus, jolloin sinun pitäisi tervehtiä jotakuta kättelemällä halauksen sijasta.</w:t>
      </w:r>
    </w:p>
    <w:p>
      <w:r>
        <w:rPr>
          <w:b/>
        </w:rPr>
        <w:t xml:space="preserve">Esimerkki 6.4648</w:t>
      </w:r>
    </w:p>
    <w:p>
      <w:r>
        <w:t xml:space="preserve">raha, perhe, talo, sähkö, rakkaus, vesi, perhe, raha, raha, rakkaus.</w:t>
      </w:r>
    </w:p>
    <w:p>
      <w:r>
        <w:rPr>
          <w:b/>
        </w:rPr>
        <w:t xml:space="preserve">Tulos</w:t>
      </w:r>
    </w:p>
    <w:p>
      <w:r>
        <w:t xml:space="preserve">nimeä jotain, jota ihmiset usein pitävät itsestäänselvyytenä.</w:t>
      </w:r>
    </w:p>
    <w:p>
      <w:r>
        <w:rPr>
          <w:b/>
        </w:rPr>
        <w:t xml:space="preserve">Esimerkki 6.4649</w:t>
      </w:r>
    </w:p>
    <w:p>
      <w:r>
        <w:t xml:space="preserve">opettaja, lakimies, poliitikko, saarnaaja</w:t>
      </w:r>
    </w:p>
    <w:p>
      <w:r>
        <w:rPr>
          <w:b/>
        </w:rPr>
        <w:t xml:space="preserve">Tulos</w:t>
      </w:r>
    </w:p>
    <w:p>
      <w:r>
        <w:t xml:space="preserve">Mainitse ammatti, jossa sinun on puhuttava ihmisten edessä.</w:t>
      </w:r>
    </w:p>
    <w:p>
      <w:r>
        <w:rPr>
          <w:b/>
        </w:rPr>
        <w:t xml:space="preserve">Esimerkki 6.4650</w:t>
      </w:r>
    </w:p>
    <w:p>
      <w:r>
        <w:t xml:space="preserve">ateriat, köysi, koulu, työ, kivet, kivet</w:t>
      </w:r>
    </w:p>
    <w:p>
      <w:r>
        <w:rPr>
          <w:b/>
        </w:rPr>
        <w:t xml:space="preserve">Tulos</w:t>
      </w:r>
    </w:p>
    <w:p>
      <w:r>
        <w:t xml:space="preserve">nimeä jotain tiettyä, jonka ihmiset jättävät väliin.</w:t>
      </w:r>
    </w:p>
    <w:p>
      <w:r>
        <w:rPr>
          <w:b/>
        </w:rPr>
        <w:t xml:space="preserve">Esimerkki 6.4651</w:t>
      </w:r>
    </w:p>
    <w:p>
      <w:r>
        <w:t xml:space="preserve">..suklaa/kaakao, kuuma koira, kuuma tee, kuuma kahvi, kuuma kastike, kuuma tamale, kuuma tamale</w:t>
      </w:r>
    </w:p>
    <w:p>
      <w:r>
        <w:rPr>
          <w:b/>
        </w:rPr>
        <w:t xml:space="preserve">Tulos</w:t>
      </w:r>
    </w:p>
    <w:p>
      <w:r>
        <w:t xml:space="preserve">nimeä ruoka tai juoma, joka sisältää sanan "kuuma".</w:t>
      </w:r>
    </w:p>
    <w:p>
      <w:r>
        <w:rPr>
          <w:b/>
        </w:rPr>
        <w:t xml:space="preserve">Esimerkki 6.4652</w:t>
      </w:r>
    </w:p>
    <w:p>
      <w:r>
        <w:t xml:space="preserve">vapaus, rauha, yksityisyys, vähemmän siivottavaa, ruoan hallinta, kaukosäätimen hallinta.</w:t>
      </w:r>
    </w:p>
    <w:p>
      <w:r>
        <w:rPr>
          <w:b/>
        </w:rPr>
        <w:t xml:space="preserve">Tulos</w:t>
      </w:r>
    </w:p>
    <w:p>
      <w:r>
        <w:t xml:space="preserve">Kerro jotain hyvää yksin asumisessa.</w:t>
      </w:r>
    </w:p>
    <w:p>
      <w:r>
        <w:rPr>
          <w:b/>
        </w:rPr>
        <w:t xml:space="preserve">Esimerkki 6.4653</w:t>
      </w:r>
    </w:p>
    <w:p>
      <w:r>
        <w:t xml:space="preserve">kahvila, pikaruokapaikka, leipomo, pannukakkutalo, lehtikioski, lehtikioski.</w:t>
      </w:r>
    </w:p>
    <w:p>
      <w:r>
        <w:rPr>
          <w:b/>
        </w:rPr>
        <w:t xml:space="preserve">Tulos</w:t>
      </w:r>
    </w:p>
    <w:p>
      <w:r>
        <w:t xml:space="preserve">Nimeä paikka, joka käy parhaiten kaupaksi aamulla.</w:t>
      </w:r>
    </w:p>
    <w:p>
      <w:r>
        <w:rPr>
          <w:b/>
        </w:rPr>
        <w:t xml:space="preserve">Esimerkki 6.4654</w:t>
      </w:r>
    </w:p>
    <w:p>
      <w:r>
        <w:t xml:space="preserve">väsynyt, kaunis päivä, lapsi sairas, loma, urheilutapahtuma, konsertti, golfaaminen, ranta</w:t>
      </w:r>
    </w:p>
    <w:p>
      <w:r>
        <w:rPr>
          <w:b/>
        </w:rPr>
        <w:t xml:space="preserve">Tulos</w:t>
      </w:r>
    </w:p>
    <w:p>
      <w:r>
        <w:t xml:space="preserve">mainitse yksi syy, jonka vuoksi ihmiset saattavat ilmoittautua sairaaksi töihin, vaikka he eivät olisikaan sairaita.</w:t>
      </w:r>
    </w:p>
    <w:p>
      <w:r>
        <w:rPr>
          <w:b/>
        </w:rPr>
        <w:t xml:space="preserve">Esimerkki 6.4655</w:t>
      </w:r>
    </w:p>
    <w:p>
      <w:r>
        <w:t xml:space="preserve">nuole lusikkaa, sekoita</w:t>
      </w:r>
    </w:p>
    <w:p>
      <w:r>
        <w:rPr>
          <w:b/>
        </w:rPr>
        <w:t xml:space="preserve">Tulos</w:t>
      </w:r>
    </w:p>
    <w:p>
      <w:r>
        <w:t xml:space="preserve">nimeä jokin erityinen tehtävä, jonka lapsi voisi haluta tehdä auttaessaan leipomaan keksejä.</w:t>
      </w:r>
    </w:p>
    <w:p>
      <w:r>
        <w:rPr>
          <w:b/>
        </w:rPr>
        <w:t xml:space="preserve">Esimerkki 6.4656</w:t>
      </w:r>
    </w:p>
    <w:p>
      <w:r>
        <w:t xml:space="preserve">ajoneuvot, lapset, kylpyhuoneet, televisiot, lemmikkieläimet.</w:t>
      </w:r>
    </w:p>
    <w:p>
      <w:r>
        <w:rPr>
          <w:b/>
        </w:rPr>
        <w:t xml:space="preserve">Tulos</w:t>
      </w:r>
    </w:p>
    <w:p>
      <w:r>
        <w:t xml:space="preserve">Nimeä jokin asia, jota monissa perheissä on tasan kaksi.</w:t>
      </w:r>
    </w:p>
    <w:p>
      <w:r>
        <w:rPr>
          <w:b/>
        </w:rPr>
        <w:t xml:space="preserve">Esimerkki 6.4657</w:t>
      </w:r>
    </w:p>
    <w:p>
      <w:r>
        <w:t xml:space="preserve">kengät, takki, housut, paita, hattu, yöpaita, sukat, villapaita.</w:t>
      </w:r>
    </w:p>
    <w:p>
      <w:r>
        <w:rPr>
          <w:b/>
        </w:rPr>
        <w:t xml:space="preserve">Tulos</w:t>
      </w:r>
    </w:p>
    <w:p>
      <w:r>
        <w:t xml:space="preserve">Nimeä jokin käyttämäsi vaatekappale, joka sopisi sinulle vielä, jos laihtuisit 20 kiloa.</w:t>
      </w:r>
    </w:p>
    <w:p>
      <w:r>
        <w:rPr>
          <w:b/>
        </w:rPr>
        <w:t xml:space="preserve">Esimerkki 6.4658</w:t>
      </w:r>
    </w:p>
    <w:p>
      <w:r>
        <w:t xml:space="preserve">jalat, hiukset, sormet/kynnet, kaula</w:t>
      </w:r>
    </w:p>
    <w:p>
      <w:r>
        <w:rPr>
          <w:b/>
        </w:rPr>
        <w:t xml:space="preserve">Tulos</w:t>
      </w:r>
    </w:p>
    <w:p>
      <w:r>
        <w:t xml:space="preserve">Nimeä naisen vartalon osa, joka on hyvin viehättävä, kun se on pitkä.</w:t>
      </w:r>
    </w:p>
    <w:p>
      <w:r>
        <w:rPr>
          <w:b/>
        </w:rPr>
        <w:t xml:space="preserve">Esimerkki 6.4659</w:t>
      </w:r>
    </w:p>
    <w:p>
      <w:r>
        <w:t xml:space="preserve">avaruussukkula, sukkulabussi</w:t>
      </w:r>
    </w:p>
    <w:p>
      <w:r>
        <w:rPr>
          <w:b/>
        </w:rPr>
        <w:t xml:space="preserve">Tulos</w:t>
      </w:r>
    </w:p>
    <w:p>
      <w:r>
        <w:t xml:space="preserve">nimeä jotain, jossa on sana "sukkula".</w:t>
      </w:r>
    </w:p>
    <w:p>
      <w:r>
        <w:rPr>
          <w:b/>
        </w:rPr>
        <w:t xml:space="preserve">Esimerkki 6.4660</w:t>
      </w:r>
    </w:p>
    <w:p>
      <w:r>
        <w:t xml:space="preserve">los angeles lakers, boston celtics, chicago bulls, miami heat</w:t>
      </w:r>
    </w:p>
    <w:p>
      <w:r>
        <w:rPr>
          <w:b/>
        </w:rPr>
        <w:t xml:space="preserve">Tulos</w:t>
      </w:r>
    </w:p>
    <w:p>
      <w:r>
        <w:t xml:space="preserve">nimeä ammattilaiskoripallojoukkue.</w:t>
      </w:r>
    </w:p>
    <w:p>
      <w:r>
        <w:rPr>
          <w:b/>
        </w:rPr>
        <w:t xml:space="preserve">Esimerkki 6.4661</w:t>
      </w:r>
    </w:p>
    <w:p>
      <w:r>
        <w:t xml:space="preserve">frank sinatra, paul newman, robert redford, bette davis, bill clinton</w:t>
      </w:r>
    </w:p>
    <w:p>
      <w:r>
        <w:rPr>
          <w:b/>
        </w:rPr>
        <w:t xml:space="preserve">Tulos</w:t>
      </w:r>
    </w:p>
    <w:p>
      <w:r>
        <w:t xml:space="preserve">Nimeä joku, joka on kuuluisa sinisistä silmistään.</w:t>
      </w:r>
    </w:p>
    <w:p>
      <w:r>
        <w:rPr>
          <w:b/>
        </w:rPr>
        <w:t xml:space="preserve">Esimerkki 6.4662</w:t>
      </w:r>
    </w:p>
    <w:p>
      <w:r>
        <w:t xml:space="preserve">punnerruksia, marssia, juoksua, huutamista, harjoituksia, sänkyjen laittoa...</w:t>
      </w:r>
    </w:p>
    <w:p>
      <w:r>
        <w:rPr>
          <w:b/>
        </w:rPr>
        <w:t xml:space="preserve">Tulos</w:t>
      </w:r>
    </w:p>
    <w:p>
      <w:r>
        <w:t xml:space="preserve">mainitse jokin asia, jonka parissa alokas armeijassa saattaa viettää paljon aikaa.</w:t>
      </w:r>
    </w:p>
    <w:p>
      <w:r>
        <w:rPr>
          <w:b/>
        </w:rPr>
        <w:t xml:space="preserve">Esimerkki 6.4663</w:t>
      </w:r>
    </w:p>
    <w:p>
      <w:r>
        <w:t xml:space="preserve">naiset, autot, urheilu, onnettomuudet</w:t>
      </w:r>
    </w:p>
    <w:p>
      <w:r>
        <w:rPr>
          <w:b/>
        </w:rPr>
        <w:t xml:space="preserve">Tulos</w:t>
      </w:r>
    </w:p>
    <w:p>
      <w:r>
        <w:t xml:space="preserve">nimi jotain, jota useimmat miehet eivät voi olla katsomatta.</w:t>
      </w:r>
    </w:p>
    <w:p>
      <w:r>
        <w:rPr>
          <w:b/>
        </w:rPr>
        <w:t xml:space="preserve">Esimerkki 6.4664</w:t>
      </w:r>
    </w:p>
    <w:p>
      <w:r>
        <w:t xml:space="preserve">solmio, sormet, paita</w:t>
      </w:r>
    </w:p>
    <w:p>
      <w:r>
        <w:rPr>
          <w:b/>
        </w:rPr>
        <w:t xml:space="preserve">Tulos</w:t>
      </w:r>
    </w:p>
    <w:p>
      <w:r>
        <w:t xml:space="preserve">nimeä jotain, joka saattaa vahingossa joutua paperisilppuriin.</w:t>
      </w:r>
    </w:p>
    <w:p>
      <w:r>
        <w:rPr>
          <w:b/>
        </w:rPr>
        <w:t xml:space="preserve">Esimerkki 6.4665</w:t>
      </w:r>
    </w:p>
    <w:p>
      <w:r>
        <w:t xml:space="preserve">Punainen risti, pelastusarmeija, amerikkalainen syöpäyhdistys, United Way, lihaskuntoutujien yhdistys.</w:t>
      </w:r>
    </w:p>
    <w:p>
      <w:r>
        <w:rPr>
          <w:b/>
        </w:rPr>
        <w:t xml:space="preserve">Tulos</w:t>
      </w:r>
    </w:p>
    <w:p>
      <w:r>
        <w:t xml:space="preserve">Nimeä hyväntekeväisyysjärjestö, joka on toiminut vuosia ja vuosia.</w:t>
      </w:r>
    </w:p>
    <w:p>
      <w:r>
        <w:rPr>
          <w:b/>
        </w:rPr>
        <w:t xml:space="preserve">Esimerkki 6.4666</w:t>
      </w:r>
    </w:p>
    <w:p>
      <w:r>
        <w:t xml:space="preserve">florida, new york, kalifornia, hawaii, nevada, nevadan osavaltiot</w:t>
      </w:r>
    </w:p>
    <w:p>
      <w:r>
        <w:rPr>
          <w:b/>
        </w:rPr>
        <w:t xml:space="preserve">Tulos</w:t>
      </w:r>
    </w:p>
    <w:p>
      <w:r>
        <w:t xml:space="preserve">Nimeä Yhdysvaltojen osavaltio, joka houkuttelee paljon turisteja.</w:t>
      </w:r>
    </w:p>
    <w:p>
      <w:r>
        <w:rPr>
          <w:b/>
        </w:rPr>
        <w:t xml:space="preserve">Esimerkki 6.4667</w:t>
      </w:r>
    </w:p>
    <w:p>
      <w:r>
        <w:t xml:space="preserve">gepardi/eläimet, puumaja/maja, köysi/köysi, 1/2 viidakosta, lannevaate</w:t>
      </w:r>
    </w:p>
    <w:p>
      <w:r>
        <w:rPr>
          <w:b/>
        </w:rPr>
        <w:t xml:space="preserve">Tulos</w:t>
      </w:r>
    </w:p>
    <w:p>
      <w:r>
        <w:t xml:space="preserve">Kerro jotain Tarzanin omaisuutta, jonka Jane saisi, jos he eroaisivat.</w:t>
      </w:r>
    </w:p>
    <w:p>
      <w:r>
        <w:rPr>
          <w:b/>
        </w:rPr>
        <w:t xml:space="preserve">Esimerkki 6.4668</w:t>
      </w:r>
    </w:p>
    <w:p>
      <w:r>
        <w:t xml:space="preserve">sipsejä, hedelmiä, suklaata, keksejä, pähkinöitä, leipää.</w:t>
      </w:r>
    </w:p>
    <w:p>
      <w:r>
        <w:rPr>
          <w:b/>
        </w:rPr>
        <w:t xml:space="preserve">Tulos</w:t>
      </w:r>
    </w:p>
    <w:p>
      <w:r>
        <w:t xml:space="preserve">nimitä jotain, jota ihmiset napostelevat aterioiden välillä.</w:t>
      </w:r>
    </w:p>
    <w:p>
      <w:r>
        <w:rPr>
          <w:b/>
        </w:rPr>
        <w:t xml:space="preserve">Esimerkki 6.4669</w:t>
      </w:r>
    </w:p>
    <w:p>
      <w:r>
        <w:t xml:space="preserve">sähkö, vakuutukset, puhelin, vuokra, luottokortti, auto.</w:t>
      </w:r>
    </w:p>
    <w:p>
      <w:r>
        <w:rPr>
          <w:b/>
        </w:rPr>
        <w:t xml:space="preserve">Tulos</w:t>
      </w:r>
    </w:p>
    <w:p>
      <w:r>
        <w:t xml:space="preserve">nimeä lasku, jota maksat joka kuukausi loppuelämäsi ajan.</w:t>
      </w:r>
    </w:p>
    <w:p>
      <w:r>
        <w:rPr>
          <w:b/>
        </w:rPr>
        <w:t xml:space="preserve">Esimerkki 6.4670</w:t>
      </w:r>
    </w:p>
    <w:p>
      <w:r>
        <w:t xml:space="preserve">kädet, ranneke, kasvot, paristo, kellotaulu, numerot</w:t>
      </w:r>
    </w:p>
    <w:p>
      <w:r>
        <w:rPr>
          <w:b/>
        </w:rPr>
        <w:t xml:space="preserve">Tulos</w:t>
      </w:r>
    </w:p>
    <w:p>
      <w:r>
        <w:t xml:space="preserve">nimeä kellon osa.</w:t>
      </w:r>
    </w:p>
    <w:p>
      <w:r>
        <w:rPr>
          <w:b/>
        </w:rPr>
        <w:t xml:space="preserve">Esimerkki 6.4671</w:t>
      </w:r>
    </w:p>
    <w:p>
      <w:r>
        <w:t xml:space="preserve">peilit, radio, ikkunat, ajovalot, ilmastointilaite, pyyhkijät</w:t>
      </w:r>
    </w:p>
    <w:p>
      <w:r>
        <w:rPr>
          <w:b/>
        </w:rPr>
        <w:t xml:space="preserve">Tulos</w:t>
      </w:r>
    </w:p>
    <w:p>
      <w:r>
        <w:t xml:space="preserve">Nimeä jokin autossasi oleva asia, joka saattaa rikkoutua, mutta joka ei estä sinua ajamasta sillä.</w:t>
      </w:r>
    </w:p>
    <w:p>
      <w:r>
        <w:rPr>
          <w:b/>
        </w:rPr>
        <w:t xml:space="preserve">Esimerkki 6.4672</w:t>
      </w:r>
    </w:p>
    <w:p>
      <w:r>
        <w:t xml:space="preserve">kärrynpyörä, kuperkeikka, voltti, voltti, kaatuminen, hyppy, päätyjumppa, käsilläseisonta.</w:t>
      </w:r>
    </w:p>
    <w:p>
      <w:r>
        <w:rPr>
          <w:b/>
        </w:rPr>
        <w:t xml:space="preserve">Tulos</w:t>
      </w:r>
    </w:p>
    <w:p>
      <w:r>
        <w:t xml:space="preserve">Nimeä voimisteluliike, jonka jokainen lapsi osaa.</w:t>
      </w:r>
    </w:p>
    <w:p>
      <w:r>
        <w:rPr>
          <w:b/>
        </w:rPr>
        <w:t xml:space="preserve">Esimerkki 6.4673</w:t>
      </w:r>
    </w:p>
    <w:p>
      <w:r>
        <w:t xml:space="preserve">viestit, puhelut</w:t>
      </w:r>
    </w:p>
    <w:p>
      <w:r>
        <w:rPr>
          <w:b/>
        </w:rPr>
        <w:t xml:space="preserve">Tulos</w:t>
      </w:r>
    </w:p>
    <w:p>
      <w:r>
        <w:t xml:space="preserve">nimetä jotain, mitä epäilyttävä tyttöystävä voi tarkistaa poikaystävänsä kännykästä.</w:t>
      </w:r>
    </w:p>
    <w:p>
      <w:r>
        <w:rPr>
          <w:b/>
        </w:rPr>
        <w:t xml:space="preserve">Esimerkki 6.4674</w:t>
      </w:r>
    </w:p>
    <w:p>
      <w:r>
        <w:t xml:space="preserve">ystävänpäivä, syntymäpäivä, joulu, perjantai, vuosipäivä, vuosipäivä</w:t>
      </w:r>
    </w:p>
    <w:p>
      <w:r>
        <w:rPr>
          <w:b/>
        </w:rPr>
        <w:t xml:space="preserve">Tulos</w:t>
      </w:r>
    </w:p>
    <w:p>
      <w:r>
        <w:t xml:space="preserve">Nimeä päivä, joka on erityisen huono päivä erota.</w:t>
      </w:r>
    </w:p>
    <w:p>
      <w:r>
        <w:rPr>
          <w:b/>
        </w:rPr>
        <w:t xml:space="preserve">Tulos</w:t>
      </w:r>
    </w:p>
    <w:p>
      <w:r>
        <w:t xml:space="preserve">Nimeä päivä, jota pidetään erityisen huonona päivänä erota.</w:t>
      </w:r>
    </w:p>
    <w:p>
      <w:r>
        <w:rPr>
          <w:b/>
        </w:rPr>
        <w:t xml:space="preserve">Esimerkki 6.4675</w:t>
      </w:r>
    </w:p>
    <w:p>
      <w:r>
        <w:t xml:space="preserve">kyyhkynen, varikset, varis, punarinta, papukaija, haaskalintu, korppikotka.</w:t>
      </w:r>
    </w:p>
    <w:p>
      <w:r>
        <w:rPr>
          <w:b/>
        </w:rPr>
        <w:t xml:space="preserve">Tulos</w:t>
      </w:r>
    </w:p>
    <w:p>
      <w:r>
        <w:t xml:space="preserve">Nimeä lintulaji, jota et haluaisi syödä.</w:t>
      </w:r>
    </w:p>
    <w:p>
      <w:r>
        <w:rPr>
          <w:b/>
        </w:rPr>
        <w:t xml:space="preserve">Esimerkki 6.4676</w:t>
      </w:r>
    </w:p>
    <w:p>
      <w:r>
        <w:t xml:space="preserve">kahvila/koulu, juhlat, tanssiaiset, treffit, ostoskeskus, ostoskeskus</w:t>
      </w:r>
    </w:p>
    <w:p>
      <w:r>
        <w:rPr>
          <w:b/>
        </w:rPr>
        <w:t xml:space="preserve">Tulos</w:t>
      </w:r>
    </w:p>
    <w:p>
      <w:r>
        <w:t xml:space="preserve">Nimeä paikka, jossa teini-ikäiset häpeäisivät vanhempiensa ilmestymistä paikalle.</w:t>
      </w:r>
    </w:p>
    <w:p>
      <w:r>
        <w:rPr>
          <w:b/>
        </w:rPr>
        <w:t xml:space="preserve">Esimerkki 6.4677</w:t>
      </w:r>
    </w:p>
    <w:p>
      <w:r>
        <w:t xml:space="preserve">putkityöt, maalaus, katto, lattian kiinnitys, matto, mattojako</w:t>
      </w:r>
    </w:p>
    <w:p>
      <w:r>
        <w:rPr>
          <w:b/>
        </w:rPr>
        <w:t xml:space="preserve">Tulos</w:t>
      </w:r>
    </w:p>
    <w:p>
      <w:r>
        <w:t xml:space="preserve">Nimeä kodin parannus, jonka halpamies saattaa yrittää tehdä itse säästääkseen rahaa.</w:t>
      </w:r>
    </w:p>
    <w:p>
      <w:r>
        <w:rPr>
          <w:b/>
        </w:rPr>
        <w:t xml:space="preserve">Esimerkki 6.4678</w:t>
      </w:r>
    </w:p>
    <w:p>
      <w:r>
        <w:t xml:space="preserve">nyrkkeily, pesäpallo, jalkapallo, golf, jääkiekko</w:t>
      </w:r>
    </w:p>
    <w:p>
      <w:r>
        <w:rPr>
          <w:b/>
        </w:rPr>
        <w:t xml:space="preserve">Tulos</w:t>
      </w:r>
    </w:p>
    <w:p>
      <w:r>
        <w:t xml:space="preserve">Nimeä urheilulaji, jossa ihmiset käyttävät hanskoja.</w:t>
      </w:r>
    </w:p>
    <w:p>
      <w:r>
        <w:rPr>
          <w:b/>
        </w:rPr>
        <w:t xml:space="preserve">Esimerkki 6.4679</w:t>
      </w:r>
    </w:p>
    <w:p>
      <w:r>
        <w:t xml:space="preserve">auto, elämä, terveys, koti</w:t>
      </w:r>
    </w:p>
    <w:p>
      <w:r>
        <w:rPr>
          <w:b/>
        </w:rPr>
        <w:t xml:space="preserve">Tulos</w:t>
      </w:r>
    </w:p>
    <w:p>
      <w:r>
        <w:t xml:space="preserve">nimeä jokin asia, jota varten saat vakuutuksen.</w:t>
      </w:r>
    </w:p>
    <w:p>
      <w:r>
        <w:rPr>
          <w:b/>
        </w:rPr>
        <w:t xml:space="preserve">Esimerkki 6.4680</w:t>
      </w:r>
    </w:p>
    <w:p>
      <w:r>
        <w:t xml:space="preserve">rakkaus, järjestys, piste, verkko, ulos, virhe, virhe, virhe, virheellinen</w:t>
      </w:r>
    </w:p>
    <w:p>
      <w:r>
        <w:rPr>
          <w:b/>
        </w:rPr>
        <w:t xml:space="preserve">Tulos</w:t>
      </w:r>
    </w:p>
    <w:p>
      <w:r>
        <w:t xml:space="preserve">Nimeä sana, jonka tuomari saattaa huutaa tennisottelun aikana.</w:t>
      </w:r>
    </w:p>
    <w:p>
      <w:r>
        <w:rPr>
          <w:b/>
        </w:rPr>
        <w:t xml:space="preserve">Esimerkki 6.4681</w:t>
      </w:r>
    </w:p>
    <w:p>
      <w:r>
        <w:t xml:space="preserve">vesipyssy, tynnyrit</w:t>
      </w:r>
    </w:p>
    <w:p>
      <w:r>
        <w:rPr>
          <w:b/>
        </w:rPr>
        <w:t xml:space="preserve">Tulos</w:t>
      </w:r>
    </w:p>
    <w:p>
      <w:r>
        <w:t xml:space="preserve">Nimeä lelu, jonka voisit ostaa ystäväsi lapselle ja joka saattaisi pilata ystävyytenne.</w:t>
      </w:r>
    </w:p>
    <w:p>
      <w:r>
        <w:rPr>
          <w:b/>
        </w:rPr>
        <w:t xml:space="preserve">Esimerkki 6.4682</w:t>
      </w:r>
    </w:p>
    <w:p>
      <w:r>
        <w:t xml:space="preserve">new york, chicago, los angeles, new orleans</w:t>
      </w:r>
    </w:p>
    <w:p>
      <w:r>
        <w:rPr>
          <w:b/>
        </w:rPr>
        <w:t xml:space="preserve">Tulos</w:t>
      </w:r>
    </w:p>
    <w:p>
      <w:r>
        <w:t xml:space="preserve">Nimeä yhdysvaltalainen kaupunki, joka on tunnettu hyvistä ravintoloista.</w:t>
      </w:r>
    </w:p>
    <w:p>
      <w:r>
        <w:rPr>
          <w:b/>
        </w:rPr>
        <w:t xml:space="preserve">Esimerkki 6.4683</w:t>
      </w:r>
    </w:p>
    <w:p>
      <w:r>
        <w:t xml:space="preserve">prinsessa, hurmaava prinssi, keijut, onnellinen loppu, noidat</w:t>
      </w:r>
    </w:p>
    <w:p>
      <w:r>
        <w:rPr>
          <w:b/>
        </w:rPr>
        <w:t xml:space="preserve">Tulos</w:t>
      </w:r>
    </w:p>
    <w:p>
      <w:r>
        <w:t xml:space="preserve">nimeä jokin saduissa yleisesti esiintyvä asia.</w:t>
      </w:r>
    </w:p>
    <w:p>
      <w:r>
        <w:rPr>
          <w:b/>
        </w:rPr>
        <w:t xml:space="preserve">Esimerkki 6.4684</w:t>
      </w:r>
    </w:p>
    <w:p>
      <w:r>
        <w:t xml:space="preserve">rahaa, aseita, jalokiviä, asiakirjoja, lääkkeitä</w:t>
      </w:r>
    </w:p>
    <w:p>
      <w:r>
        <w:rPr>
          <w:b/>
        </w:rPr>
        <w:t xml:space="preserve">Tulos</w:t>
      </w:r>
    </w:p>
    <w:p>
      <w:r>
        <w:t xml:space="preserve">nimi, jota ihmiset pitävät lukkojen takana.</w:t>
      </w:r>
    </w:p>
    <w:p>
      <w:r>
        <w:rPr>
          <w:b/>
        </w:rPr>
        <w:t xml:space="preserve">Esimerkki 6.4685</w:t>
      </w:r>
    </w:p>
    <w:p>
      <w:r>
        <w:t xml:space="preserve">purjevene, kanootti, soutuvene, melovene, lautta, kajakki, proomu.</w:t>
      </w:r>
    </w:p>
    <w:p>
      <w:r>
        <w:rPr>
          <w:b/>
        </w:rPr>
        <w:t xml:space="preserve">Tulos</w:t>
      </w:r>
    </w:p>
    <w:p>
      <w:r>
        <w:t xml:space="preserve">Nimeä vene, jossa ei ole moottoria.</w:t>
      </w:r>
    </w:p>
    <w:p>
      <w:r>
        <w:rPr>
          <w:b/>
        </w:rPr>
        <w:t xml:space="preserve">Esimerkki 6.4686</w:t>
      </w:r>
    </w:p>
    <w:p>
      <w:r>
        <w:t xml:space="preserve">munat, linnut, matelijat, suunnitelmat</w:t>
      </w:r>
    </w:p>
    <w:p>
      <w:r>
        <w:rPr>
          <w:b/>
        </w:rPr>
        <w:t xml:space="preserve">Tulos</w:t>
      </w:r>
    </w:p>
    <w:p>
      <w:r>
        <w:t xml:space="preserve">nimeä jotain, joka kuoriutuu.</w:t>
      </w:r>
    </w:p>
    <w:p>
      <w:r>
        <w:rPr>
          <w:b/>
        </w:rPr>
        <w:t xml:space="preserve">Esimerkki 6.4687</w:t>
      </w:r>
    </w:p>
    <w:p>
      <w:r>
        <w:t xml:space="preserve">Peliohjelma, komediasarja, draama, reality, saippuaooppera.</w:t>
      </w:r>
    </w:p>
    <w:p>
      <w:r>
        <w:rPr>
          <w:b/>
        </w:rPr>
        <w:t xml:space="preserve">Tulos</w:t>
      </w:r>
    </w:p>
    <w:p>
      <w:r>
        <w:t xml:space="preserve">Nimeä jokin tv-ohjelmatyyppi.</w:t>
      </w:r>
    </w:p>
    <w:p>
      <w:r>
        <w:rPr>
          <w:b/>
        </w:rPr>
        <w:t xml:space="preserve">Esimerkki 6.4688</w:t>
      </w:r>
    </w:p>
    <w:p>
      <w:r>
        <w:t xml:space="preserve">roskakuski, septitankkien puhdistaja, vahtimestari, poliisi, hautausurakoitsija.</w:t>
      </w:r>
    </w:p>
    <w:p>
      <w:r>
        <w:rPr>
          <w:b/>
        </w:rPr>
        <w:t xml:space="preserve">Tulos</w:t>
      </w:r>
    </w:p>
    <w:p>
      <w:r>
        <w:t xml:space="preserve">Nimeä työ, jota et koskaan haluaisi tehdä.</w:t>
      </w:r>
    </w:p>
    <w:p>
      <w:r>
        <w:rPr>
          <w:b/>
        </w:rPr>
        <w:t xml:space="preserve">Esimerkki 6.4689</w:t>
      </w:r>
    </w:p>
    <w:p>
      <w:r>
        <w:t xml:space="preserve">kana/kukko, lehmä, sika, ankka, koira, hanhi.</w:t>
      </w:r>
    </w:p>
    <w:p>
      <w:r>
        <w:rPr>
          <w:b/>
        </w:rPr>
        <w:t xml:space="preserve">Tulos</w:t>
      </w:r>
    </w:p>
    <w:p>
      <w:r>
        <w:t xml:space="preserve">Nimeä maatilan eläin, jota kalkkuna voisi matkia välttääkseen syömisen kiitospäivänä.</w:t>
      </w:r>
    </w:p>
    <w:p>
      <w:r>
        <w:rPr>
          <w:b/>
        </w:rPr>
        <w:t xml:space="preserve">Esimerkki 6.4690</w:t>
      </w:r>
    </w:p>
    <w:p>
      <w:r>
        <w:t xml:space="preserve">huonot arvosanat, lasku, liian kallis, liian nuori, pojat, vastuuton, vastuuton</w:t>
      </w:r>
    </w:p>
    <w:p>
      <w:r>
        <w:rPr>
          <w:b/>
        </w:rPr>
        <w:t xml:space="preserve">Tulos</w:t>
      </w:r>
    </w:p>
    <w:p>
      <w:r>
        <w:t xml:space="preserve">Kerro syy, miksi vanhempi ei ehkä hankkisi teini-ikäiselle kännykkää.</w:t>
      </w:r>
    </w:p>
    <w:p>
      <w:r>
        <w:rPr>
          <w:b/>
        </w:rPr>
        <w:t xml:space="preserve">Esimerkki 6.4691</w:t>
      </w:r>
    </w:p>
    <w:p>
      <w:r>
        <w:t xml:space="preserve">lapset, talo, sormukset</w:t>
      </w:r>
    </w:p>
    <w:p>
      <w:r>
        <w:rPr>
          <w:b/>
        </w:rPr>
        <w:t xml:space="preserve">Tulos</w:t>
      </w:r>
    </w:p>
    <w:p>
      <w:r>
        <w:t xml:space="preserve">nimeä jotain, jota eronnut pariskunta ei kirjaimellisesti voi jakaa kahtia.</w:t>
      </w:r>
    </w:p>
    <w:p>
      <w:r>
        <w:rPr>
          <w:b/>
        </w:rPr>
        <w:t xml:space="preserve">Esimerkki 6.4692</w:t>
      </w:r>
    </w:p>
    <w:p>
      <w:r>
        <w:t xml:space="preserve">kiroilla, piereskellä, kaivella nenää, kiukutella, valittaa/ itkeä.</w:t>
      </w:r>
    </w:p>
    <w:p>
      <w:r>
        <w:rPr>
          <w:b/>
        </w:rPr>
        <w:t xml:space="preserve">Tulos</w:t>
      </w:r>
    </w:p>
    <w:p>
      <w:r>
        <w:t xml:space="preserve">Kerro jotain, mitä äiti häpeäisi antaa lapsensa tehdä isoäidin edessä.</w:t>
      </w:r>
    </w:p>
    <w:p>
      <w:r>
        <w:rPr>
          <w:b/>
        </w:rPr>
        <w:t xml:space="preserve">Tulos</w:t>
      </w:r>
    </w:p>
    <w:p>
      <w:r>
        <w:t xml:space="preserve">Kerro jotain, mitä äiti häpeäisi antaa lapsensa tehdä isoäidin edessä.</w:t>
      </w:r>
    </w:p>
    <w:p>
      <w:r>
        <w:rPr>
          <w:b/>
        </w:rPr>
        <w:t xml:space="preserve">Esimerkki 6.4693</w:t>
      </w:r>
    </w:p>
    <w:p>
      <w:r>
        <w:t xml:space="preserve">tulipalo, murto, onnettomuus sattui, talo tulvii, lapsi on sairas, kasvit kuolivat</w:t>
      </w:r>
    </w:p>
    <w:p>
      <w:r>
        <w:rPr>
          <w:b/>
        </w:rPr>
        <w:t xml:space="preserve">Tulos</w:t>
      </w:r>
    </w:p>
    <w:p>
      <w:r>
        <w:t xml:space="preserve">Kerro jotain, mitä et haluaisi kuulla talonmiehen sanovan tapahtuneen poissa ollessasi.</w:t>
      </w:r>
    </w:p>
    <w:p>
      <w:r>
        <w:rPr>
          <w:b/>
        </w:rPr>
        <w:t xml:space="preserve">Esimerkki 6.4694</w:t>
      </w:r>
    </w:p>
    <w:p>
      <w:r>
        <w:t xml:space="preserve">pelihuone, olohuone, makuuhuone, miesluola, kotiteatteri</w:t>
      </w:r>
    </w:p>
    <w:p>
      <w:r>
        <w:rPr>
          <w:b/>
        </w:rPr>
        <w:t xml:space="preserve">Tulos</w:t>
      </w:r>
    </w:p>
    <w:p>
      <w:r>
        <w:t xml:space="preserve">nimeä jotain, mitä ihmiset voisivat tehdä kellaristaan.</w:t>
      </w:r>
    </w:p>
    <w:p>
      <w:r>
        <w:rPr>
          <w:b/>
        </w:rPr>
        <w:t xml:space="preserve">Esimerkki 6.4695</w:t>
      </w:r>
    </w:p>
    <w:p>
      <w:r>
        <w:t xml:space="preserve">roskien vieminen, ruohonleikkuu, leipätyöläinen, autojen huolto, rakentaminen, Yhdysvaltain presidentti.</w:t>
      </w:r>
    </w:p>
    <w:p>
      <w:r>
        <w:rPr>
          <w:b/>
        </w:rPr>
        <w:t xml:space="preserve">Tulos</w:t>
      </w:r>
    </w:p>
    <w:p>
      <w:r>
        <w:t xml:space="preserve">Nimeä jokin asia, jota ihmiset pitävät miehen työnä.</w:t>
      </w:r>
    </w:p>
    <w:p>
      <w:r>
        <w:rPr>
          <w:b/>
        </w:rPr>
        <w:t xml:space="preserve">Esimerkki 6.4696</w:t>
      </w:r>
    </w:p>
    <w:p>
      <w:r>
        <w:t xml:space="preserve">britney spears, paris hilton, lindsay lohan, mel gibson, nicole ritchie, ted kennedy, nicole ritchie, ted kennedy</w:t>
      </w:r>
    </w:p>
    <w:p>
      <w:r>
        <w:rPr>
          <w:b/>
        </w:rPr>
        <w:t xml:space="preserve">Tulos</w:t>
      </w:r>
    </w:p>
    <w:p>
      <w:r>
        <w:t xml:space="preserve">Nimeä julkkis, jonka et haluaisi opettaa lapsillesi ajamista.</w:t>
      </w:r>
    </w:p>
    <w:p>
      <w:r>
        <w:rPr>
          <w:b/>
        </w:rPr>
        <w:t xml:space="preserve">Esimerkki 6.4697</w:t>
      </w:r>
    </w:p>
    <w:p>
      <w:r>
        <w:t xml:space="preserve">talo, luottokortit, opiskelu, lääkärilaskut, auto, sähkölaskut, uhkapelit...</w:t>
      </w:r>
    </w:p>
    <w:p>
      <w:r>
        <w:rPr>
          <w:b/>
        </w:rPr>
        <w:t xml:space="preserve">Tulos</w:t>
      </w:r>
    </w:p>
    <w:p>
      <w:r>
        <w:t xml:space="preserve">Nimeä jokin asia, jonka kustannukset voisivat saattaa amerikkalaisen keskivertoperheen konkurssiin.</w:t>
      </w:r>
    </w:p>
    <w:p>
      <w:r>
        <w:rPr>
          <w:b/>
        </w:rPr>
        <w:t xml:space="preserve">Esimerkki 6.4698</w:t>
      </w:r>
    </w:p>
    <w:p>
      <w:r>
        <w:t xml:space="preserve">kaupungit/kadut, vesi/meri, ilma, politiikka/hallinto, ihmisten kieli, televisio.</w:t>
      </w:r>
    </w:p>
    <w:p>
      <w:r>
        <w:rPr>
          <w:b/>
        </w:rPr>
        <w:t xml:space="preserve">Tulos</w:t>
      </w:r>
    </w:p>
    <w:p>
      <w:r>
        <w:t xml:space="preserve">Nimeä jokin paikka Amerikassa, joka on paljon likaisempi kuin ennen.</w:t>
      </w:r>
    </w:p>
    <w:p>
      <w:r>
        <w:rPr>
          <w:b/>
        </w:rPr>
        <w:t xml:space="preserve">Esimerkki 6.4699</w:t>
      </w:r>
    </w:p>
    <w:p>
      <w:r>
        <w:t xml:space="preserve">porkkana, selleri</w:t>
      </w:r>
    </w:p>
    <w:p>
      <w:r>
        <w:rPr>
          <w:b/>
        </w:rPr>
        <w:t xml:space="preserve">Tulos</w:t>
      </w:r>
    </w:p>
    <w:p>
      <w:r>
        <w:t xml:space="preserve">Nimeä vihannes, joka pitää kovaa ääntä syödessään.</w:t>
      </w:r>
    </w:p>
    <w:p>
      <w:r>
        <w:rPr>
          <w:b/>
        </w:rPr>
        <w:t xml:space="preserve">Esimerkki 6.4700</w:t>
      </w:r>
    </w:p>
    <w:p>
      <w:r>
        <w:t xml:space="preserve">viinipullo, kynttilöitä, mansikoita, samppanjaa, kermavaahtoa, katkarapuja</w:t>
      </w:r>
    </w:p>
    <w:p>
      <w:r>
        <w:rPr>
          <w:b/>
        </w:rPr>
        <w:t xml:space="preserve">Tulos</w:t>
      </w:r>
    </w:p>
    <w:p>
      <w:r>
        <w:t xml:space="preserve">nimeä jotain, mitä saatat löytää henkilön ostoskorista, jos hän suunnittelee romanttista illallista.</w:t>
      </w:r>
    </w:p>
    <w:p>
      <w:r>
        <w:rPr>
          <w:b/>
        </w:rPr>
        <w:t xml:space="preserve">Esimerkki 6.4701</w:t>
      </w:r>
    </w:p>
    <w:p>
      <w:r>
        <w:t xml:space="preserve">kirjasto, puisto, makuuhuone, kylpyhuone, kirjakauppa, uimaranta</w:t>
      </w:r>
    </w:p>
    <w:p>
      <w:r>
        <w:rPr>
          <w:b/>
        </w:rPr>
        <w:t xml:space="preserve">Tulos</w:t>
      </w:r>
    </w:p>
    <w:p>
      <w:r>
        <w:t xml:space="preserve">Nimeä paikka, jossa ihmiset käyvät lukemassa rauhassa.</w:t>
      </w:r>
    </w:p>
    <w:p>
      <w:r>
        <w:rPr>
          <w:b/>
        </w:rPr>
        <w:t xml:space="preserve">Esimerkki 6.4702</w:t>
      </w:r>
    </w:p>
    <w:p>
      <w:r>
        <w:t xml:space="preserve">urheilutarvikkeet, ruokakauppa, miesten vaatteet, rautakauppa, kirjakauppa, autovaraosat</w:t>
      </w:r>
    </w:p>
    <w:p>
      <w:r>
        <w:rPr>
          <w:b/>
        </w:rPr>
        <w:t xml:space="preserve">Tulos</w:t>
      </w:r>
    </w:p>
    <w:p>
      <w:r>
        <w:t xml:space="preserve">Nimeä kauppa, jossa naisen pitäisi viettää aikaa, jos hän haluaa tavata miehen.</w:t>
      </w:r>
    </w:p>
    <w:p>
      <w:r>
        <w:rPr>
          <w:b/>
        </w:rPr>
        <w:t xml:space="preserve">Esimerkki 6.4703</w:t>
      </w:r>
    </w:p>
    <w:p>
      <w:r>
        <w:t xml:space="preserve">sooda, samppanja</w:t>
      </w:r>
    </w:p>
    <w:p>
      <w:r>
        <w:rPr>
          <w:b/>
        </w:rPr>
        <w:t xml:space="preserve">Tulos</w:t>
      </w:r>
    </w:p>
    <w:p>
      <w:r>
        <w:t xml:space="preserve">nimeä juoma, jossa on kuplia.</w:t>
      </w:r>
    </w:p>
    <w:p>
      <w:r>
        <w:rPr>
          <w:b/>
        </w:rPr>
        <w:t xml:space="preserve">Esimerkki 6.4704</w:t>
      </w:r>
    </w:p>
    <w:p>
      <w:r>
        <w:t xml:space="preserve">pallo, raivokohtaus, asenne, astiat, frisbee</w:t>
      </w:r>
    </w:p>
    <w:p>
      <w:r>
        <w:rPr>
          <w:b/>
        </w:rPr>
        <w:t xml:space="preserve">Tulos</w:t>
      </w:r>
    </w:p>
    <w:p>
      <w:r>
        <w:t xml:space="preserve">nimetä jotain, jota ihmiset "heittävät".</w:t>
      </w:r>
    </w:p>
    <w:p>
      <w:r>
        <w:rPr>
          <w:b/>
        </w:rPr>
        <w:t xml:space="preserve">Esimerkki 6.4705</w:t>
      </w:r>
    </w:p>
    <w:p>
      <w:r>
        <w:t xml:space="preserve">laskettelu, sukellus, voimistelu, seiväshyppy, rattikelkkailu, kelkkailu</w:t>
      </w:r>
    </w:p>
    <w:p>
      <w:r>
        <w:rPr>
          <w:b/>
        </w:rPr>
        <w:t xml:space="preserve">Tulos</w:t>
      </w:r>
    </w:p>
    <w:p>
      <w:r>
        <w:t xml:space="preserve">Nimeä olympialaji, jota et uskaltaisi kokeilla.</w:t>
      </w:r>
    </w:p>
    <w:p>
      <w:r>
        <w:rPr>
          <w:b/>
        </w:rPr>
        <w:t xml:space="preserve">Esimerkki 6.4706</w:t>
      </w:r>
    </w:p>
    <w:p>
      <w:r>
        <w:t xml:space="preserve">papisto, ystävä, poliisi, puoliso/kaveri</w:t>
      </w:r>
    </w:p>
    <w:p>
      <w:r>
        <w:rPr>
          <w:b/>
        </w:rPr>
        <w:t xml:space="preserve">Tulos</w:t>
      </w:r>
    </w:p>
    <w:p>
      <w:r>
        <w:t xml:space="preserve">nimetä joku, jolle henkilö saattaisi tunnustaa rikoksen.</w:t>
      </w:r>
    </w:p>
    <w:p>
      <w:r>
        <w:rPr>
          <w:b/>
        </w:rPr>
        <w:t xml:space="preserve">Esimerkki 6.4707</w:t>
      </w:r>
    </w:p>
    <w:p>
      <w:r>
        <w:t xml:space="preserve">lääkäri, kylpyhuone, bussi, ostoskeskus, elokuva, työ</w:t>
      </w:r>
    </w:p>
    <w:p>
      <w:r>
        <w:rPr>
          <w:b/>
        </w:rPr>
        <w:t xml:space="preserve">Tulos</w:t>
      </w:r>
    </w:p>
    <w:p>
      <w:r>
        <w:t xml:space="preserve">Nimeä paikka, jossa on helppo tarttua toisten ihmisten pöpöihin.</w:t>
      </w:r>
    </w:p>
    <w:p>
      <w:r>
        <w:rPr>
          <w:b/>
        </w:rPr>
        <w:t xml:space="preserve">Esimerkki 6.4708</w:t>
      </w:r>
    </w:p>
    <w:p>
      <w:r>
        <w:t xml:space="preserve">meikki, lompakko</w:t>
      </w:r>
    </w:p>
    <w:p>
      <w:r>
        <w:rPr>
          <w:b/>
        </w:rPr>
        <w:t xml:space="preserve">Tulos</w:t>
      </w:r>
    </w:p>
    <w:p>
      <w:r>
        <w:t xml:space="preserve">Nimeä jotain, mitä naiset saattavat pitää käsilaukussaan.</w:t>
      </w:r>
    </w:p>
    <w:p>
      <w:r>
        <w:rPr>
          <w:b/>
        </w:rPr>
        <w:t xml:space="preserve">Esimerkki 6.4709</w:t>
      </w:r>
    </w:p>
    <w:p>
      <w:r>
        <w:t xml:space="preserve">ostokset/lahjat, laulaminen/laulujuhlat, tanssiminen/juhliminen, koristelu/puiden koristelu, leipominen/ruoanlaitto</w:t>
      </w:r>
    </w:p>
    <w:p>
      <w:r>
        <w:rPr>
          <w:b/>
        </w:rPr>
        <w:t xml:space="preserve">Tulos</w:t>
      </w:r>
    </w:p>
    <w:p>
      <w:r>
        <w:t xml:space="preserve">Kerro jokin asia, jota joulumieli saa sinut tekemään.</w:t>
      </w:r>
    </w:p>
    <w:p>
      <w:r>
        <w:rPr>
          <w:b/>
        </w:rPr>
        <w:t xml:space="preserve">Esimerkki 6.4710</w:t>
      </w:r>
    </w:p>
    <w:p>
      <w:r>
        <w:t xml:space="preserve">mikki hiiri, jerry, mahtava hiiri, speedy gonzales, aivot, pinky, pikkuinen</w:t>
      </w:r>
    </w:p>
    <w:p>
      <w:r>
        <w:rPr>
          <w:b/>
        </w:rPr>
        <w:t xml:space="preserve">Tulos</w:t>
      </w:r>
    </w:p>
    <w:p>
      <w:r>
        <w:t xml:space="preserve">nimeä sarjakuvahiiri.</w:t>
      </w:r>
    </w:p>
    <w:p>
      <w:r>
        <w:rPr>
          <w:b/>
        </w:rPr>
        <w:t xml:space="preserve">Esimerkki 6.4711</w:t>
      </w:r>
    </w:p>
    <w:p>
      <w:r>
        <w:t xml:space="preserve">pyyhe, ruokailuvälineet, astiat, kylpyhuone, sukat</w:t>
      </w:r>
    </w:p>
    <w:p>
      <w:r>
        <w:rPr>
          <w:b/>
        </w:rPr>
        <w:t xml:space="preserve">Tulos</w:t>
      </w:r>
    </w:p>
    <w:p>
      <w:r>
        <w:t xml:space="preserve">Nimeä jotain, jota vihaat käyttää se ei ole puhdas.</w:t>
      </w:r>
    </w:p>
    <w:p>
      <w:r>
        <w:rPr>
          <w:b/>
        </w:rPr>
        <w:t xml:space="preserve">Esimerkki 6.4712</w:t>
      </w:r>
    </w:p>
    <w:p>
      <w:r>
        <w:t xml:space="preserve">hääpäivä, valmistuminen, lapsen syntymä, ylennys työpaikalla</w:t>
      </w:r>
    </w:p>
    <w:p>
      <w:r>
        <w:rPr>
          <w:b/>
        </w:rPr>
        <w:t xml:space="preserve">Tulos</w:t>
      </w:r>
    </w:p>
    <w:p>
      <w:r>
        <w:t xml:space="preserve">Kerro tilaisuus, jolloin onnittelisit jotakuta.</w:t>
      </w:r>
    </w:p>
    <w:p>
      <w:r>
        <w:rPr>
          <w:b/>
        </w:rPr>
        <w:t xml:space="preserve">Esimerkki 6.4713</w:t>
      </w:r>
    </w:p>
    <w:p>
      <w:r>
        <w:t xml:space="preserve">lapsi, suudelma, vuosipäivä, taistelu</w:t>
      </w:r>
    </w:p>
    <w:p>
      <w:r>
        <w:rPr>
          <w:b/>
        </w:rPr>
        <w:t xml:space="preserve">Tulos</w:t>
      </w:r>
    </w:p>
    <w:p>
      <w:r>
        <w:t xml:space="preserve">Nimeä jokin asia, josta pariskunnalla on ensimmäinen.</w:t>
      </w:r>
    </w:p>
    <w:p>
      <w:r>
        <w:rPr>
          <w:b/>
        </w:rPr>
        <w:t xml:space="preserve">Esimerkki 6.4714</w:t>
      </w:r>
    </w:p>
    <w:p>
      <w:r>
        <w:t xml:space="preserve">persoonallisuus, rakkauselämä, ura, makutottumukset, aikuinen</w:t>
      </w:r>
    </w:p>
    <w:p>
      <w:r>
        <w:rPr>
          <w:b/>
        </w:rPr>
        <w:t xml:space="preserve">Tulos</w:t>
      </w:r>
    </w:p>
    <w:p>
      <w:r>
        <w:t xml:space="preserve">Kerro jotain, mitä vanhempasi eivät tunnu vieläkään ymmärtävän sinusta aikuisena.</w:t>
      </w:r>
    </w:p>
    <w:p>
      <w:r>
        <w:rPr>
          <w:b/>
        </w:rPr>
        <w:t xml:space="preserve">Esimerkki 6.4715</w:t>
      </w:r>
    </w:p>
    <w:p>
      <w:r>
        <w:t xml:space="preserve">aspiriini/tylenoli, kahvi, kylmä vesi, "koirankarva", tomaattimehu/o.j., alka-seltzer.</w:t>
      </w:r>
    </w:p>
    <w:p>
      <w:r>
        <w:rPr>
          <w:b/>
        </w:rPr>
        <w:t xml:space="preserve">Tulos</w:t>
      </w:r>
    </w:p>
    <w:p>
      <w:r>
        <w:t xml:space="preserve">nimeä jotain, mitä ihmiset pyytävät herätessään krapulasta.</w:t>
      </w:r>
    </w:p>
    <w:p>
      <w:r>
        <w:rPr>
          <w:b/>
        </w:rPr>
        <w:t xml:space="preserve">Esimerkki 6.4716</w:t>
      </w:r>
    </w:p>
    <w:p>
      <w:r>
        <w:t xml:space="preserve">side, teippi, postimerkki, kirjekuori, tarranauha</w:t>
      </w:r>
    </w:p>
    <w:p>
      <w:r>
        <w:rPr>
          <w:b/>
        </w:rPr>
        <w:t xml:space="preserve">Tulos</w:t>
      </w:r>
    </w:p>
    <w:p>
      <w:r>
        <w:t xml:space="preserve">nimi jotain, jossa on liima:</w:t>
      </w:r>
    </w:p>
    <w:p>
      <w:r>
        <w:rPr>
          <w:b/>
        </w:rPr>
        <w:t xml:space="preserve">Esimerkki 6.4717</w:t>
      </w:r>
    </w:p>
    <w:p>
      <w:r>
        <w:t xml:space="preserve">the bachelor, survivor, american idol, big brother, the real world</w:t>
      </w:r>
    </w:p>
    <w:p>
      <w:r>
        <w:rPr>
          <w:b/>
        </w:rPr>
        <w:t xml:space="preserve">Tulos</w:t>
      </w:r>
    </w:p>
    <w:p>
      <w:r>
        <w:t xml:space="preserve">Nimeä pitkäaikainen tosi-tv-sarja.</w:t>
      </w:r>
    </w:p>
    <w:p>
      <w:r>
        <w:rPr>
          <w:b/>
        </w:rPr>
        <w:t xml:space="preserve">Esimerkki 6.4718</w:t>
      </w:r>
    </w:p>
    <w:p>
      <w:r>
        <w:t xml:space="preserve">ostoskeskus, jumalanpalveluspaikka, ravintola</w:t>
      </w:r>
    </w:p>
    <w:p>
      <w:r>
        <w:rPr>
          <w:b/>
        </w:rPr>
        <w:t xml:space="preserve">Tulos</w:t>
      </w:r>
    </w:p>
    <w:p>
      <w:r>
        <w:t xml:space="preserve">Nimeä viimeinen paikka, jossa haluaisit olla, kun lapsesi saa raivokohtauksen.</w:t>
      </w:r>
    </w:p>
    <w:p>
      <w:r>
        <w:rPr>
          <w:b/>
        </w:rPr>
        <w:t xml:space="preserve">Esimerkki 6.4719</w:t>
      </w:r>
    </w:p>
    <w:p>
      <w:r>
        <w:t xml:space="preserve">karitsat, siat, koirat, vasikat</w:t>
      </w:r>
    </w:p>
    <w:p>
      <w:r>
        <w:rPr>
          <w:b/>
        </w:rPr>
        <w:t xml:space="preserve">Tulos</w:t>
      </w:r>
    </w:p>
    <w:p>
      <w:r>
        <w:t xml:space="preserve">nimeä jotain, jota saattaisit ruokkia eläintarhassa.</w:t>
      </w:r>
    </w:p>
    <w:p>
      <w:r>
        <w:rPr>
          <w:b/>
        </w:rPr>
        <w:t xml:space="preserve">Esimerkki 6.4720</w:t>
      </w:r>
    </w:p>
    <w:p>
      <w:r>
        <w:t xml:space="preserve">maski, käsine</w:t>
      </w:r>
    </w:p>
    <w:p>
      <w:r>
        <w:rPr>
          <w:b/>
        </w:rPr>
        <w:t xml:space="preserve">Tulos</w:t>
      </w:r>
    </w:p>
    <w:p>
      <w:r>
        <w:t xml:space="preserve">nimeä jotain, mitä baseball-sieppari voisi käyttää.</w:t>
      </w:r>
    </w:p>
    <w:p>
      <w:r>
        <w:rPr>
          <w:b/>
        </w:rPr>
        <w:t xml:space="preserve">Esimerkki 6.4721</w:t>
      </w:r>
    </w:p>
    <w:p>
      <w:r>
        <w:t xml:space="preserve">auto, vaatteet, lemmikkieläimet, talo, korut, huonekalut...</w:t>
      </w:r>
    </w:p>
    <w:p>
      <w:r>
        <w:rPr>
          <w:b/>
        </w:rPr>
        <w:t xml:space="preserve">Tulos</w:t>
      </w:r>
    </w:p>
    <w:p>
      <w:r>
        <w:t xml:space="preserve">Nimeä jokin henkilön omistama esine, joka kuvastaa hänen persoonallisuuttaan.</w:t>
      </w:r>
    </w:p>
    <w:p>
      <w:r>
        <w:rPr>
          <w:b/>
        </w:rPr>
        <w:t xml:space="preserve">Esimerkki 6.4722</w:t>
      </w:r>
    </w:p>
    <w:p>
      <w:r>
        <w:t xml:space="preserve">cheerleader, poliisi, valmentaja, hengenpelastaja, huutokaupanpitäjä, erotuomari, laulaja.</w:t>
      </w:r>
    </w:p>
    <w:p>
      <w:r>
        <w:rPr>
          <w:b/>
        </w:rPr>
        <w:t xml:space="preserve">Tulos</w:t>
      </w:r>
    </w:p>
    <w:p>
      <w:r>
        <w:t xml:space="preserve">Nimeä henkilö, joka voisi käyttää megafonia:</w:t>
      </w:r>
    </w:p>
    <w:p>
      <w:r>
        <w:rPr>
          <w:b/>
        </w:rPr>
        <w:t xml:space="preserve">Esimerkki 6.4723</w:t>
      </w:r>
    </w:p>
    <w:p>
      <w:r>
        <w:t xml:space="preserve">vitamiinit, uni, liikunta, loma, terveellinen ruoka, rentoutuminen, rentoutuminen.</w:t>
      </w:r>
    </w:p>
    <w:p>
      <w:r>
        <w:rPr>
          <w:b/>
        </w:rPr>
        <w:t xml:space="preserve">Tulos</w:t>
      </w:r>
    </w:p>
    <w:p>
      <w:r>
        <w:t xml:space="preserve">nimeä jotain, jota lääkäri suosittelee ihmisille, jotka ovat ränsistyneet.</w:t>
      </w:r>
    </w:p>
    <w:p>
      <w:r>
        <w:rPr>
          <w:b/>
        </w:rPr>
        <w:t xml:space="preserve">Esimerkki 6.4724</w:t>
      </w:r>
    </w:p>
    <w:p>
      <w:r>
        <w:t xml:space="preserve">töihin meno, valamiespalvelu, kotityöt, muuttoapu, juhlat, vierailu appivanhempien luona.</w:t>
      </w:r>
    </w:p>
    <w:p>
      <w:r>
        <w:rPr>
          <w:b/>
        </w:rPr>
        <w:t xml:space="preserve">Tulos</w:t>
      </w:r>
    </w:p>
    <w:p>
      <w:r>
        <w:t xml:space="preserve">nimeä jokin asia, josta ihmiset keksivät tekaistun tekosyyn päästäkseen eroon.</w:t>
      </w:r>
    </w:p>
    <w:p>
      <w:r>
        <w:rPr>
          <w:b/>
        </w:rPr>
        <w:t xml:space="preserve">Esimerkki 6.4725</w:t>
      </w:r>
    </w:p>
    <w:p>
      <w:r>
        <w:t xml:space="preserve">eksyminen, kumikaula, vaatteet, kysyä suuntaa, kartan kuljettaminen, kumikaula, puhetapa, kameran kuljettaminen mukana</w:t>
      </w:r>
    </w:p>
    <w:p>
      <w:r>
        <w:rPr>
          <w:b/>
        </w:rPr>
        <w:t xml:space="preserve">Tulos</w:t>
      </w:r>
    </w:p>
    <w:p>
      <w:r>
        <w:t xml:space="preserve">Kerro yksi tapa, josta voit ehkä tunnistaa jonkun olevan turisti.</w:t>
      </w:r>
    </w:p>
    <w:p>
      <w:r>
        <w:rPr>
          <w:b/>
        </w:rPr>
        <w:t xml:space="preserve">Esimerkki 6.4726</w:t>
      </w:r>
    </w:p>
    <w:p>
      <w:r>
        <w:t xml:space="preserve">vauvan vaippa, alusvaatteet, lakanat, kissan kuivikelaatikko, auton öljy, asenne...</w:t>
      </w:r>
    </w:p>
    <w:p>
      <w:r>
        <w:rPr>
          <w:b/>
        </w:rPr>
        <w:t xml:space="preserve">Tulos</w:t>
      </w:r>
    </w:p>
    <w:p>
      <w:r>
        <w:t xml:space="preserve">nimeä jotain, joka on vaihdettava usein.</w:t>
      </w:r>
    </w:p>
    <w:p>
      <w:r>
        <w:rPr>
          <w:b/>
        </w:rPr>
        <w:t xml:space="preserve">Esimerkki 6.4727</w:t>
      </w:r>
    </w:p>
    <w:p>
      <w:r>
        <w:t xml:space="preserve">tv-illallinen, pizza, kalkkunavoileipä, hampurilainen, kiinalainen ruoka.</w:t>
      </w:r>
    </w:p>
    <w:p>
      <w:r>
        <w:rPr>
          <w:b/>
        </w:rPr>
        <w:t xml:space="preserve">Tulos</w:t>
      </w:r>
    </w:p>
    <w:p>
      <w:r>
        <w:t xml:space="preserve">Nimeä jotain, mitä yksinäinen mies voisi syödä kiitospäivän päivälliseksi.</w:t>
      </w:r>
    </w:p>
    <w:p>
      <w:r>
        <w:rPr>
          <w:b/>
        </w:rPr>
        <w:t xml:space="preserve">Esimerkki 6.4728</w:t>
      </w:r>
    </w:p>
    <w:p>
      <w:r>
        <w:t xml:space="preserve">uima-allas/vesi, parisuhde, sänky, auto, riita, työ</w:t>
      </w:r>
    </w:p>
    <w:p>
      <w:r>
        <w:rPr>
          <w:b/>
        </w:rPr>
        <w:t xml:space="preserve">Tulos</w:t>
      </w:r>
    </w:p>
    <w:p>
      <w:r>
        <w:t xml:space="preserve">nimeä jotain, johon ihmiset hyppäävät.</w:t>
      </w:r>
    </w:p>
    <w:p>
      <w:r>
        <w:rPr>
          <w:b/>
        </w:rPr>
        <w:t xml:space="preserve">Esimerkki 6.4729</w:t>
      </w:r>
    </w:p>
    <w:p>
      <w:r>
        <w:t xml:space="preserve">sohva, sänky, tuoli, moottoripyörä...</w:t>
      </w:r>
    </w:p>
    <w:p>
      <w:r>
        <w:rPr>
          <w:b/>
        </w:rPr>
        <w:t xml:space="preserve">Tulos</w:t>
      </w:r>
    </w:p>
    <w:p>
      <w:r>
        <w:t xml:space="preserve">nimeä jotain, jonka päälle istuisit ennen ostamista.</w:t>
      </w:r>
    </w:p>
    <w:p>
      <w:r>
        <w:rPr>
          <w:b/>
        </w:rPr>
        <w:t xml:space="preserve">Esimerkki 6.4730</w:t>
      </w:r>
    </w:p>
    <w:p>
      <w:r>
        <w:t xml:space="preserve">paino, laskut, viha, paha tapa, stressi</w:t>
      </w:r>
    </w:p>
    <w:p>
      <w:r>
        <w:rPr>
          <w:b/>
        </w:rPr>
        <w:t xml:space="preserve">Tulos</w:t>
      </w:r>
    </w:p>
    <w:p>
      <w:r>
        <w:t xml:space="preserve">nimeä jotain, jonka haluaisit menettää.</w:t>
      </w:r>
    </w:p>
    <w:p>
      <w:r>
        <w:rPr>
          <w:b/>
        </w:rPr>
        <w:t xml:space="preserve">Esimerkki 6.4731</w:t>
      </w:r>
    </w:p>
    <w:p>
      <w:r>
        <w:t xml:space="preserve">lanka, pallo</w:t>
      </w:r>
    </w:p>
    <w:p>
      <w:r>
        <w:rPr>
          <w:b/>
        </w:rPr>
        <w:t xml:space="preserve">Tulos</w:t>
      </w:r>
    </w:p>
    <w:p>
      <w:r>
        <w:t xml:space="preserve">Nimeä jokin asia, jolla kissat rakastavat leikkiä.</w:t>
      </w:r>
    </w:p>
    <w:p>
      <w:r>
        <w:rPr>
          <w:b/>
        </w:rPr>
        <w:t xml:space="preserve">Esimerkki 6.4732</w:t>
      </w:r>
    </w:p>
    <w:p>
      <w:r>
        <w:t xml:space="preserve">renkaanvaihto, helinä, liftaaminen, kävely, nukkuminen...</w:t>
      </w:r>
    </w:p>
    <w:p>
      <w:r>
        <w:rPr>
          <w:b/>
        </w:rPr>
        <w:t xml:space="preserve">Tulos</w:t>
      </w:r>
    </w:p>
    <w:p>
      <w:r>
        <w:t xml:space="preserve">Nimeä jokin asia, jota saatat nähdä jonkun tekevän tienvarressa.</w:t>
      </w:r>
    </w:p>
    <w:p>
      <w:r>
        <w:rPr>
          <w:b/>
        </w:rPr>
        <w:t xml:space="preserve">Esimerkki 6.4733</w:t>
      </w:r>
    </w:p>
    <w:p>
      <w:r>
        <w:t xml:space="preserve">laulaminen, tanssiminen, rakastelu, tyttöjen suuteleminen, pukeutuminen seksikkäästi...</w:t>
      </w:r>
    </w:p>
    <w:p>
      <w:r>
        <w:rPr>
          <w:b/>
        </w:rPr>
        <w:t xml:space="preserve">Tulos</w:t>
      </w:r>
    </w:p>
    <w:p>
      <w:r>
        <w:t xml:space="preserve">nimeä jotain, mitä Madonna luultavasti tekee vielä 80-vuotiaana.</w:t>
      </w:r>
    </w:p>
    <w:p>
      <w:r>
        <w:rPr>
          <w:b/>
        </w:rPr>
        <w:t xml:space="preserve">Esimerkki 6.4734</w:t>
      </w:r>
    </w:p>
    <w:p>
      <w:r>
        <w:t xml:space="preserve">muutto, naimisiinmeno, isäksi tuleminen, koulun keskeyttäminen, armeijaan liittyminen, -</w:t>
      </w:r>
    </w:p>
    <w:p>
      <w:r>
        <w:rPr>
          <w:b/>
        </w:rPr>
        <w:t xml:space="preserve">Tulos</w:t>
      </w:r>
    </w:p>
    <w:p>
      <w:r>
        <w:t xml:space="preserve">hänen th syntymäpäivänään mitä äiti vihaisi kuulla hänen poikansa sanovan äiti im</w:t>
      </w:r>
    </w:p>
    <w:p>
      <w:r>
        <w:rPr>
          <w:b/>
        </w:rPr>
        <w:t xml:space="preserve">Esimerkki 6.4735</w:t>
      </w:r>
    </w:p>
    <w:p>
      <w:r>
        <w:t xml:space="preserve">pukujuhla, näytelmässä, joulu/ joulupukki, vain huvin vuoksi.</w:t>
      </w:r>
    </w:p>
    <w:p>
      <w:r>
        <w:rPr>
          <w:b/>
        </w:rPr>
        <w:t xml:space="preserve">Tulos</w:t>
      </w:r>
    </w:p>
    <w:p>
      <w:r>
        <w:t xml:space="preserve">Kerro muu kuin halloween, miksi käyttäisit naamiaisasua.</w:t>
      </w:r>
    </w:p>
    <w:p>
      <w:r>
        <w:rPr>
          <w:b/>
        </w:rPr>
        <w:t xml:space="preserve">Esimerkki 6.4736</w:t>
      </w:r>
    </w:p>
    <w:p>
      <w:r>
        <w:t xml:space="preserve">hautajaiset, auto-ongelmat, valamiehistön työ</w:t>
      </w:r>
    </w:p>
    <w:p>
      <w:r>
        <w:rPr>
          <w:b/>
        </w:rPr>
        <w:t xml:space="preserve">Tulos</w:t>
      </w:r>
    </w:p>
    <w:p>
      <w:r>
        <w:t xml:space="preserve">muu kuin sairaus, mainitse hyväksyttävä syy työstä poissaololle.</w:t>
      </w:r>
    </w:p>
    <w:p>
      <w:r>
        <w:rPr>
          <w:b/>
        </w:rPr>
        <w:t xml:space="preserve">Esimerkki 6.4737</w:t>
      </w:r>
    </w:p>
    <w:p>
      <w:r>
        <w:t xml:space="preserve">radio, liikenne, moottori, ystävän kuorsaus</w:t>
      </w:r>
    </w:p>
    <w:p>
      <w:r>
        <w:rPr>
          <w:b/>
        </w:rPr>
        <w:t xml:space="preserve">Tulos</w:t>
      </w:r>
    </w:p>
    <w:p>
      <w:r>
        <w:t xml:space="preserve">matkalla, mainitse jokin asia, joka saattaa pitää sinut hereillä...</w:t>
      </w:r>
    </w:p>
    <w:p>
      <w:r>
        <w:rPr>
          <w:b/>
        </w:rPr>
        <w:t xml:space="preserve">Esimerkki 6.4738</w:t>
      </w:r>
    </w:p>
    <w:p>
      <w:r>
        <w:t xml:space="preserve">kengät/saappaat, auton istuin, laukku/laukku, takki, pukulaukku</w:t>
      </w:r>
    </w:p>
    <w:p>
      <w:r>
        <w:rPr>
          <w:b/>
        </w:rPr>
        <w:t xml:space="preserve">Tulos</w:t>
      </w:r>
    </w:p>
    <w:p>
      <w:r>
        <w:t xml:space="preserve">Nimeä jokin muu kuin vyö, jossa voi olla solki.</w:t>
      </w:r>
    </w:p>
    <w:p>
      <w:r>
        <w:rPr>
          <w:b/>
        </w:rPr>
        <w:t xml:space="preserve">Esimerkki 6.4739</w:t>
      </w:r>
    </w:p>
    <w:p>
      <w:r>
        <w:t xml:space="preserve">kuusen hame, pudonneet koristeet, juna, neulaset, lemmikki</w:t>
      </w:r>
    </w:p>
    <w:p>
      <w:r>
        <w:rPr>
          <w:b/>
        </w:rPr>
        <w:t xml:space="preserve">Tulos</w:t>
      </w:r>
    </w:p>
    <w:p>
      <w:r>
        <w:t xml:space="preserve">mitä muuta joulupuun alta voi löytyä kuin lahjoja?</w:t>
      </w:r>
    </w:p>
    <w:p>
      <w:r>
        <w:rPr>
          <w:b/>
        </w:rPr>
        <w:t xml:space="preserve">Esimerkki 6.4740</w:t>
      </w:r>
    </w:p>
    <w:p>
      <w:r>
        <w:t xml:space="preserve">osoitteet, turvaistuin, kartat, ovipysäytin...</w:t>
      </w:r>
    </w:p>
    <w:p>
      <w:r>
        <w:rPr>
          <w:b/>
        </w:rPr>
        <w:t xml:space="preserve">Tulos</w:t>
      </w:r>
    </w:p>
    <w:p>
      <w:r>
        <w:t xml:space="preserve">muu kuin numeroiden etsiminen nimi, johon puhelinluetteloa käytetään.</w:t>
      </w:r>
    </w:p>
    <w:p>
      <w:r>
        <w:rPr>
          <w:b/>
        </w:rPr>
        <w:t xml:space="preserve">Esimerkki 6.4741</w:t>
      </w:r>
    </w:p>
    <w:p>
      <w:r>
        <w:t xml:space="preserve">laulaja, koomikko, motivaatiopuhuja, poliitikko, tanssija, opettaja.</w:t>
      </w:r>
    </w:p>
    <w:p>
      <w:r>
        <w:rPr>
          <w:b/>
        </w:rPr>
        <w:t xml:space="preserve">Tulos</w:t>
      </w:r>
    </w:p>
    <w:p>
      <w:r>
        <w:t xml:space="preserve">Nimeä muu ammatti kuin näyttelijä, jossa epäonnistuisit, jos sinulla olisi esiintymiskammo.</w:t>
      </w:r>
    </w:p>
    <w:p>
      <w:r>
        <w:rPr>
          <w:b/>
        </w:rPr>
        <w:t xml:space="preserve">Esimerkki 6.4742</w:t>
      </w:r>
    </w:p>
    <w:p>
      <w:r>
        <w:t xml:space="preserve">lelut, sänky, kampaus, polkupyörä, tottumukset</w:t>
      </w:r>
    </w:p>
    <w:p>
      <w:r>
        <w:rPr>
          <w:b/>
        </w:rPr>
        <w:t xml:space="preserve">Tulos</w:t>
      </w:r>
    </w:p>
    <w:p>
      <w:r>
        <w:t xml:space="preserve">muut kuin vaatteet nimi jotain, josta lapsi saattaa kasvaa ulos.</w:t>
      </w:r>
    </w:p>
    <w:p>
      <w:r>
        <w:rPr>
          <w:b/>
        </w:rPr>
        <w:t xml:space="preserve">Esimerkki 6.4743</w:t>
      </w:r>
    </w:p>
    <w:p>
      <w:r>
        <w:t xml:space="preserve">kahdeksan, seitsemän, kuusi, kymmenen, viisi, yhdeksän...</w:t>
      </w:r>
    </w:p>
    <w:p>
      <w:r>
        <w:rPr>
          <w:b/>
        </w:rPr>
        <w:t xml:space="preserve">Tulos</w:t>
      </w:r>
    </w:p>
    <w:p>
      <w:r>
        <w:t xml:space="preserve">kuinka itsenäisiä useimmat amerikkalaiset naiset ovat asteikolla yhdestä kymmeneen.</w:t>
      </w:r>
    </w:p>
    <w:p>
      <w:r>
        <w:rPr>
          <w:b/>
        </w:rPr>
        <w:t xml:space="preserve">Esimerkki 6.4744</w:t>
      </w:r>
    </w:p>
    <w:p>
      <w:r>
        <w:t xml:space="preserve">Mike Tyson, Muhammad Ali, Joe Frazier, Joe Louis, Rocky Marcia...</w:t>
      </w:r>
    </w:p>
    <w:p>
      <w:r>
        <w:rPr>
          <w:b/>
        </w:rPr>
        <w:t xml:space="preserve">Tulos</w:t>
      </w:r>
    </w:p>
    <w:p>
      <w:r>
        <w:t xml:space="preserve">entinen tai nykyinen nyrkkeilijä, kenen nyrkkeilijän kanssa et haluaisi astua kehään?</w:t>
      </w:r>
    </w:p>
    <w:p>
      <w:r>
        <w:rPr>
          <w:b/>
        </w:rPr>
        <w:t xml:space="preserve">Esimerkki 6.4745</w:t>
      </w:r>
    </w:p>
    <w:p>
      <w:r>
        <w:t xml:space="preserve">Bill Cosby, Betty White, Jerry Seinfeld, Lucille Ball, Betty White</w:t>
      </w:r>
    </w:p>
    <w:p>
      <w:r>
        <w:rPr>
          <w:b/>
        </w:rPr>
        <w:t xml:space="preserve">Tulos</w:t>
      </w:r>
    </w:p>
    <w:p>
      <w:r>
        <w:t xml:space="preserve">menneisyyden tai nykyisyyden hauskin henkilö televisiossa.</w:t>
      </w:r>
    </w:p>
    <w:p>
      <w:r>
        <w:rPr>
          <w:b/>
        </w:rPr>
        <w:t xml:space="preserve">Esimerkki 6.4746</w:t>
      </w:r>
    </w:p>
    <w:p>
      <w:r>
        <w:t xml:space="preserve">muhammad ali, joe louis, j. cesar chavez, mike tyson, george foreman, sugar ray leon</w:t>
      </w:r>
    </w:p>
    <w:p>
      <w:r>
        <w:rPr>
          <w:b/>
        </w:rPr>
        <w:t xml:space="preserve">Tulos</w:t>
      </w:r>
    </w:p>
    <w:p>
      <w:r>
        <w:t xml:space="preserve">Nimeä nyrkkeilymestari, jota kunnioitettiin kehän ulkopuolella yhtä paljon kuin kehän sisällä.</w:t>
      </w:r>
    </w:p>
    <w:p>
      <w:r>
        <w:rPr>
          <w:b/>
        </w:rPr>
        <w:t xml:space="preserve">Esimerkki 6.4747</w:t>
      </w:r>
    </w:p>
    <w:p>
      <w:r>
        <w:t xml:space="preserve">dracula, edward cullen, lestat, blade, spike, spike</w:t>
      </w:r>
    </w:p>
    <w:p>
      <w:r>
        <w:rPr>
          <w:b/>
        </w:rPr>
        <w:t xml:space="preserve">Tulos</w:t>
      </w:r>
    </w:p>
    <w:p>
      <w:r>
        <w:t xml:space="preserve">menneisyys tai nykyisyys, nimeä kuuluisa vampyyri.</w:t>
      </w:r>
    </w:p>
    <w:p>
      <w:r>
        <w:rPr>
          <w:b/>
        </w:rPr>
        <w:t xml:space="preserve">Esimerkki 6.4748</w:t>
      </w:r>
    </w:p>
    <w:p>
      <w:r>
        <w:t xml:space="preserve">er, yleissairaala, talo, pesut, mash, mash</w:t>
      </w:r>
    </w:p>
    <w:p>
      <w:r>
        <w:rPr>
          <w:b/>
        </w:rPr>
        <w:t xml:space="preserve">Tulos</w:t>
      </w:r>
    </w:p>
    <w:p>
      <w:r>
        <w:t xml:space="preserve">menneisyys tai nykyisyys, mainitse sairaalaan sijoittuva tv-sarja.</w:t>
      </w:r>
    </w:p>
    <w:p>
      <w:r>
        <w:rPr>
          <w:b/>
        </w:rPr>
        <w:t xml:space="preserve">Esimerkki 6.4749</w:t>
      </w:r>
    </w:p>
    <w:p>
      <w:r>
        <w:t xml:space="preserve">Harry Truman, Harry Potter, Harry Belafonte, Harry Connick, Jr., Harry Houdini</w:t>
      </w:r>
    </w:p>
    <w:p>
      <w:r>
        <w:rPr>
          <w:b/>
        </w:rPr>
        <w:t xml:space="preserve">Tulos</w:t>
      </w:r>
    </w:p>
    <w:p>
      <w:r>
        <w:t xml:space="preserve">menneisyys tai nykyisyys, nimeä joku kuuluisa, jonka etunimi oli Harry.</w:t>
      </w:r>
    </w:p>
    <w:p>
      <w:r>
        <w:rPr>
          <w:b/>
        </w:rPr>
        <w:t xml:space="preserve">Esimerkki 6.4750</w:t>
      </w:r>
    </w:p>
    <w:p>
      <w:r>
        <w:t xml:space="preserve">wayne gretzky, sidney crosby, bobby orr, patrick roy, mario lemieux, mark messier</w:t>
      </w:r>
    </w:p>
    <w:p>
      <w:r>
        <w:rPr>
          <w:b/>
        </w:rPr>
        <w:t xml:space="preserve">Tulos</w:t>
      </w:r>
    </w:p>
    <w:p>
      <w:r>
        <w:t xml:space="preserve">menneisyyden tai nykyisyyden jääkiekkoilija.</w:t>
      </w:r>
    </w:p>
    <w:p>
      <w:r>
        <w:rPr>
          <w:b/>
        </w:rPr>
        <w:t xml:space="preserve">Esimerkki 6.4751</w:t>
      </w:r>
    </w:p>
    <w:p>
      <w:r>
        <w:t xml:space="preserve">perry mason, ben matlock, michael kuzak, victor sifuentes</w:t>
      </w:r>
    </w:p>
    <w:p>
      <w:r>
        <w:rPr>
          <w:b/>
        </w:rPr>
        <w:t xml:space="preserve">Tulos</w:t>
      </w:r>
    </w:p>
    <w:p>
      <w:r>
        <w:t xml:space="preserve">entinen tai nykyinen, nimeä suosikkijuristisi televisiossa:</w:t>
      </w:r>
    </w:p>
    <w:p>
      <w:r>
        <w:rPr>
          <w:b/>
        </w:rPr>
        <w:t xml:space="preserve">Esimerkki 6.4752</w:t>
      </w:r>
    </w:p>
    <w:p>
      <w:r>
        <w:t xml:space="preserve">betty boop, betty ford, bette davis, betty crocker, betty rubble, betty valkoinen</w:t>
      </w:r>
    </w:p>
    <w:p>
      <w:r>
        <w:rPr>
          <w:b/>
        </w:rPr>
        <w:t xml:space="preserve">Tulos</w:t>
      </w:r>
    </w:p>
    <w:p>
      <w:r>
        <w:t xml:space="preserve">todellinen tai kuvitteellinen, nimeä kuuluisa Betty.</w:t>
      </w:r>
    </w:p>
    <w:p>
      <w:r>
        <w:rPr>
          <w:b/>
        </w:rPr>
        <w:t xml:space="preserve">Esimerkki 6.4753</w:t>
      </w:r>
    </w:p>
    <w:p>
      <w:r>
        <w:t xml:space="preserve">albert einstein, mahatma gandhi, salomon, yoda, dalai lama, martin luther king jr, martin luther king jr.</w:t>
      </w:r>
    </w:p>
    <w:p>
      <w:r>
        <w:rPr>
          <w:b/>
        </w:rPr>
        <w:t xml:space="preserve">Tulos</w:t>
      </w:r>
    </w:p>
    <w:p>
      <w:r>
        <w:t xml:space="preserve">todellinen tai fiktiivinen, nimeä joku, joka tunnetaan viisaudestaan.</w:t>
      </w:r>
    </w:p>
    <w:p>
      <w:r>
        <w:rPr>
          <w:b/>
        </w:rPr>
        <w:t xml:space="preserve">Esimerkki 6.4754</w:t>
      </w:r>
    </w:p>
    <w:p>
      <w:r>
        <w:t xml:space="preserve">juomat/alkoholi, jää, ruoka, kupit/lasit, wc-paperi, lautasliinat.</w:t>
      </w:r>
    </w:p>
    <w:p>
      <w:r>
        <w:rPr>
          <w:b/>
        </w:rPr>
        <w:t xml:space="preserve">Tulos</w:t>
      </w:r>
    </w:p>
    <w:p>
      <w:r>
        <w:t xml:space="preserve">Jotain, joka aina loppuu juhlissa.</w:t>
      </w:r>
    </w:p>
    <w:p>
      <w:r>
        <w:rPr>
          <w:b/>
        </w:rPr>
        <w:t xml:space="preserve">Esimerkki 6.4755</w:t>
      </w:r>
    </w:p>
    <w:p>
      <w:r>
        <w:t xml:space="preserve">hautajaiset, laihdutus, tyyli</w:t>
      </w:r>
    </w:p>
    <w:p>
      <w:r>
        <w:rPr>
          <w:b/>
        </w:rPr>
        <w:t xml:space="preserve">Tulos</w:t>
      </w:r>
    </w:p>
    <w:p>
      <w:r>
        <w:t xml:space="preserve">Kerro minulle syy, miksi ihmiset käyttävät mustaa</w:t>
      </w:r>
    </w:p>
    <w:p>
      <w:r>
        <w:rPr>
          <w:b/>
        </w:rPr>
        <w:t xml:space="preserve">Esimerkki 6.4756</w:t>
      </w:r>
    </w:p>
    <w:p>
      <w:r>
        <w:t xml:space="preserve">6 kk, 12 kk, 2 kk, 3 kk, 24 kk, 8 kk, 4 kk.</w:t>
      </w:r>
    </w:p>
    <w:p>
      <w:r>
        <w:rPr>
          <w:b/>
        </w:rPr>
        <w:t xml:space="preserve">Tulos</w:t>
      </w:r>
    </w:p>
    <w:p>
      <w:r>
        <w:t xml:space="preserve">Kerro minulle, kuinka kauan (kuukausina) parin on seurusteltava, ennen kuin se katsotaan "vakavaksi".</w:t>
      </w:r>
    </w:p>
    <w:p>
      <w:r>
        <w:rPr>
          <w:b/>
        </w:rPr>
        <w:t xml:space="preserve">Esimerkki 6.4757</w:t>
      </w:r>
    </w:p>
    <w:p>
      <w:r>
        <w:t xml:space="preserve">jim carrey, charlie chaplin, chevy chase, eddie murphy, steve martin, robbin williams, jerry lewis</w:t>
      </w:r>
    </w:p>
    <w:p>
      <w:r>
        <w:rPr>
          <w:b/>
        </w:rPr>
        <w:t xml:space="preserve">Tulos</w:t>
      </w:r>
    </w:p>
    <w:p>
      <w:r>
        <w:t xml:space="preserve">Kerro minulle näyttelijä elokuvahistoriassa, joka tunnetaan slapstick-komedioistaan.</w:t>
      </w:r>
    </w:p>
    <w:p>
      <w:r>
        <w:rPr>
          <w:b/>
        </w:rPr>
        <w:t xml:space="preserve">Esimerkki 6.4758</w:t>
      </w:r>
    </w:p>
    <w:p>
      <w:r>
        <w:t xml:space="preserve">hiekka, aurinko, merenranta, aurinkovoide, surffarit, simpukat, sandaalit</w:t>
      </w:r>
    </w:p>
    <w:p>
      <w:r>
        <w:rPr>
          <w:b/>
        </w:rPr>
        <w:t xml:space="preserve">Tulos</w:t>
      </w:r>
    </w:p>
    <w:p>
      <w:r>
        <w:t xml:space="preserve">Kerro minulle jotain rannalla, joka alkaa "s".</w:t>
      </w:r>
    </w:p>
    <w:p>
      <w:r>
        <w:rPr>
          <w:b/>
        </w:rPr>
        <w:t xml:space="preserve">Esimerkki 6.4759</w:t>
      </w:r>
    </w:p>
    <w:p>
      <w:r>
        <w:t xml:space="preserve">pukeutuvat samalla tavalla, riitelevät, lopettavat lauseita, ovat hellästi rakastavia</w:t>
      </w:r>
    </w:p>
    <w:p>
      <w:r>
        <w:rPr>
          <w:b/>
        </w:rPr>
        <w:t xml:space="preserve">Tulos</w:t>
      </w:r>
    </w:p>
    <w:p>
      <w:r>
        <w:t xml:space="preserve">Kerro minulle jotain pariskunnasta, joka saa sinut uskomaan, että he viettävät liikaa aikaa yhdessä.</w:t>
      </w:r>
    </w:p>
    <w:p>
      <w:r>
        <w:rPr>
          <w:b/>
        </w:rPr>
        <w:t xml:space="preserve">Esimerkki 6.4760</w:t>
      </w:r>
    </w:p>
    <w:p>
      <w:r>
        <w:t xml:space="preserve">rakastan sinua, kohteliaisuuksia, kaipasin sinua, haluan aamiaisen sänkyyn, sain palkankorotuksen.</w:t>
      </w:r>
    </w:p>
    <w:p>
      <w:r>
        <w:rPr>
          <w:b/>
        </w:rPr>
        <w:t xml:space="preserve">Tulos</w:t>
      </w:r>
    </w:p>
    <w:p>
      <w:r>
        <w:t xml:space="preserve">Kerro minulle jotain, mitä vaimo haluaa kuulla mieheltään.</w:t>
      </w:r>
    </w:p>
    <w:p>
      <w:r>
        <w:rPr>
          <w:b/>
        </w:rPr>
        <w:t xml:space="preserve">Esimerkki 6.4761</w:t>
      </w:r>
    </w:p>
    <w:p>
      <w:r>
        <w:t xml:space="preserve">pora, odotus, lasku, laukaukset, suun puudutus/novakaiini</w:t>
      </w:r>
    </w:p>
    <w:p>
      <w:r>
        <w:rPr>
          <w:b/>
        </w:rPr>
        <w:t xml:space="preserve">Tulos</w:t>
      </w:r>
    </w:p>
    <w:p>
      <w:r>
        <w:t xml:space="preserve">Kerro minulle jotain erityistä, mitä vihaat hammaslääkärissä käymisessä.</w:t>
      </w:r>
    </w:p>
    <w:p>
      <w:r>
        <w:rPr>
          <w:b/>
        </w:rPr>
        <w:t xml:space="preserve">Esimerkki 6.4762</w:t>
      </w:r>
    </w:p>
    <w:p>
      <w:r>
        <w:t xml:space="preserve">72, 65, 80, 66</w:t>
      </w:r>
    </w:p>
    <w:p>
      <w:r>
        <w:rPr>
          <w:b/>
        </w:rPr>
        <w:t xml:space="preserve">Tulos</w:t>
      </w:r>
    </w:p>
    <w:p>
      <w:r>
        <w:t xml:space="preserve">kerro minulle hyvä tulos pelatessasi 18 reikää golfia.</w:t>
      </w:r>
    </w:p>
    <w:p>
      <w:r>
        <w:rPr>
          <w:b/>
        </w:rPr>
        <w:t xml:space="preserve">Esimerkki 6.4763</w:t>
      </w:r>
    </w:p>
    <w:p>
      <w:r>
        <w:t xml:space="preserve">hiekka, auringonpolttama, tungos, pysäköinti, ajaminen, lämmin ruoka, katsominen</w:t>
      </w:r>
    </w:p>
    <w:p>
      <w:r>
        <w:rPr>
          <w:b/>
        </w:rPr>
        <w:t xml:space="preserve">Tulos</w:t>
      </w:r>
    </w:p>
    <w:p>
      <w:r>
        <w:t xml:space="preserve">Kerro minulle, mikä on pahinta rannalla käymisessä?</w:t>
      </w:r>
    </w:p>
    <w:p>
      <w:r>
        <w:rPr>
          <w:b/>
        </w:rPr>
        <w:t xml:space="preserve">Esimerkki 6.4764</w:t>
      </w:r>
    </w:p>
    <w:p>
      <w:r>
        <w:t xml:space="preserve">shortsit, uimapuvut, varvassandaalit, toppahousut, t-paidat.</w:t>
      </w:r>
    </w:p>
    <w:p>
      <w:r>
        <w:rPr>
          <w:b/>
        </w:rPr>
        <w:t xml:space="preserve">Tulos</w:t>
      </w:r>
    </w:p>
    <w:p>
      <w:r>
        <w:t xml:space="preserve">Kerro minulle vaatekappale, jota lämpimässä ilmastossa asuvilla ihmisillä on todennäköisesti useita.</w:t>
      </w:r>
    </w:p>
    <w:p>
      <w:r>
        <w:rPr>
          <w:b/>
        </w:rPr>
        <w:t xml:space="preserve">Esimerkki 6.4765</w:t>
      </w:r>
    </w:p>
    <w:p>
      <w:r>
        <w:t xml:space="preserve">puhuminen, haukottelu, nauraminen, yskiminen, aivastelu, napostelu, kuorsaus.</w:t>
      </w:r>
    </w:p>
    <w:p>
      <w:r>
        <w:rPr>
          <w:b/>
        </w:rPr>
        <w:t xml:space="preserve">Tulos</w:t>
      </w:r>
    </w:p>
    <w:p>
      <w:r>
        <w:t xml:space="preserve">Kerro minulle jotain, mitä suljet suusi yrittäessäsi olla tekemättä...</w:t>
      </w:r>
    </w:p>
    <w:p>
      <w:r>
        <w:rPr>
          <w:b/>
        </w:rPr>
        <w:t xml:space="preserve">Esimerkki 6.4766</w:t>
      </w:r>
    </w:p>
    <w:p>
      <w:r>
        <w:t xml:space="preserve">hiusten leikkaaminen, parranajo, lakaisu, seisominen, keskustelun käyminen</w:t>
      </w:r>
    </w:p>
    <w:p>
      <w:r>
        <w:rPr>
          <w:b/>
        </w:rPr>
        <w:t xml:space="preserve">Tulos</w:t>
      </w:r>
    </w:p>
    <w:p>
      <w:r>
        <w:t xml:space="preserve">Kertokaa minulle jotain erityistä, mihin parturi kyllästyy.</w:t>
      </w:r>
    </w:p>
    <w:p>
      <w:r>
        <w:rPr>
          <w:b/>
        </w:rPr>
        <w:t xml:space="preserve">Esimerkki 6.4767</w:t>
      </w:r>
    </w:p>
    <w:p>
      <w:r>
        <w:t xml:space="preserve">auringonpolttama, ihottuma/allergia, häpeä, alkoholi, liikunta.</w:t>
      </w:r>
    </w:p>
    <w:p>
      <w:r>
        <w:rPr>
          <w:b/>
        </w:rPr>
        <w:t xml:space="preserve">Tulos</w:t>
      </w:r>
    </w:p>
    <w:p>
      <w:r>
        <w:t xml:space="preserve">Kerro minulle jotain, joka aiheuttaa ihon punoitusta.</w:t>
      </w:r>
    </w:p>
    <w:p>
      <w:r>
        <w:rPr>
          <w:b/>
        </w:rPr>
        <w:t xml:space="preserve">Esimerkki 6.4768</w:t>
      </w:r>
    </w:p>
    <w:p>
      <w:r>
        <w:t xml:space="preserve">rauha, ympäristö, äänestäminen, eläinten oikeudet, köyhyys, abortit, aseet tai asevalvonta.</w:t>
      </w:r>
    </w:p>
    <w:p>
      <w:r>
        <w:rPr>
          <w:b/>
        </w:rPr>
        <w:t xml:space="preserve">Tulos</w:t>
      </w:r>
    </w:p>
    <w:p>
      <w:r>
        <w:t xml:space="preserve">Kerro minulle asia, jota elokuvatähti voisi tukea.</w:t>
      </w:r>
    </w:p>
    <w:p>
      <w:r>
        <w:rPr>
          <w:b/>
        </w:rPr>
        <w:t xml:space="preserve">Esimerkki 6.4769</w:t>
      </w:r>
    </w:p>
    <w:p>
      <w:r>
        <w:t xml:space="preserve">vesi, ruoka, ilma, uni</w:t>
      </w:r>
    </w:p>
    <w:p>
      <w:r>
        <w:rPr>
          <w:b/>
        </w:rPr>
        <w:t xml:space="preserve">Tulos</w:t>
      </w:r>
    </w:p>
    <w:p>
      <w:r>
        <w:t xml:space="preserve">Kerro minulle jotain, mitä kehosi ei voi elää ilman.</w:t>
      </w:r>
    </w:p>
    <w:p>
      <w:r>
        <w:rPr>
          <w:b/>
        </w:rPr>
        <w:t xml:space="preserve">Esimerkki 6.4770</w:t>
      </w:r>
    </w:p>
    <w:p>
      <w:r>
        <w:t xml:space="preserve">huutaa, roiskia vedellä, ravistella sinua, hypätä sängyn päälle, käyttää hälytintä.</w:t>
      </w:r>
    </w:p>
    <w:p>
      <w:r>
        <w:rPr>
          <w:b/>
        </w:rPr>
        <w:t xml:space="preserve">Tulos</w:t>
      </w:r>
    </w:p>
    <w:p>
      <w:r>
        <w:t xml:space="preserve">Kerro, mikä on pahin tapa, jolla joku voi herättää sinut.</w:t>
      </w:r>
    </w:p>
    <w:p>
      <w:r>
        <w:rPr>
          <w:b/>
        </w:rPr>
        <w:t xml:space="preserve">Esimerkki 6.4771</w:t>
      </w:r>
    </w:p>
    <w:p>
      <w:r>
        <w:t xml:space="preserve">halloween, kiitospäivä, ystävänpäivä, pyhän Patrickin päivä, heinäkuun neljäs päivä, uudenvuodenpäivä.</w:t>
      </w:r>
    </w:p>
    <w:p>
      <w:r>
        <w:rPr>
          <w:b/>
        </w:rPr>
        <w:t xml:space="preserve">Tulos</w:t>
      </w:r>
    </w:p>
    <w:p>
      <w:r>
        <w:t xml:space="preserve">Kerro minulle loma, jota ilman et voi elää</w:t>
      </w:r>
    </w:p>
    <w:p>
      <w:r>
        <w:rPr>
          <w:b/>
        </w:rPr>
        <w:t xml:space="preserve">Esimerkki 6.4772</w:t>
      </w:r>
    </w:p>
    <w:p>
      <w:r>
        <w:t xml:space="preserve">lähetä meille vastauksesi!, hermostu</w:t>
      </w:r>
    </w:p>
    <w:p>
      <w:r>
        <w:rPr>
          <w:b/>
        </w:rPr>
        <w:t xml:space="preserve">Tulos</w:t>
      </w:r>
    </w:p>
    <w:p>
      <w:r>
        <w:t xml:space="preserve">Kerro minulle jotain, mitä saatat tehdä saatuasi huonon arvosanan kokeesta.</w:t>
      </w:r>
    </w:p>
    <w:p>
      <w:r>
        <w:rPr>
          <w:b/>
        </w:rPr>
        <w:t xml:space="preserve">Esimerkki 6.4773</w:t>
      </w:r>
    </w:p>
    <w:p>
      <w:r>
        <w:t xml:space="preserve">tietokone/internet, dvd-soitin/video, auto, työkalut, videopeli, tölkinavaaja, purkinavaaja</w:t>
      </w:r>
    </w:p>
    <w:p>
      <w:r>
        <w:rPr>
          <w:b/>
        </w:rPr>
        <w:t xml:space="preserve">Tulos</w:t>
      </w:r>
    </w:p>
    <w:p>
      <w:r>
        <w:t xml:space="preserve">Kerro minulle jotain, joka voi olla turhauttavaa käyttää ensimmäistä kertaa.</w:t>
      </w:r>
    </w:p>
    <w:p>
      <w:r>
        <w:rPr>
          <w:b/>
        </w:rPr>
        <w:t xml:space="preserve">Esimerkki 6.4774</w:t>
      </w:r>
    </w:p>
    <w:p>
      <w:r>
        <w:t xml:space="preserve">kampa, tupee, hattu</w:t>
      </w:r>
    </w:p>
    <w:p>
      <w:r>
        <w:rPr>
          <w:b/>
        </w:rPr>
        <w:t xml:space="preserve">Tulos</w:t>
      </w:r>
    </w:p>
    <w:p>
      <w:r>
        <w:t xml:space="preserve">Kerro minulle, mitä mies tekee peittääkseen kaljunsa.</w:t>
      </w:r>
    </w:p>
    <w:p>
      <w:r>
        <w:rPr>
          <w:b/>
        </w:rPr>
        <w:t xml:space="preserve">Esimerkki 6.4775</w:t>
      </w:r>
    </w:p>
    <w:p>
      <w:r>
        <w:t xml:space="preserve">lähetä meille vastauksesi!, sängyt</w:t>
      </w:r>
    </w:p>
    <w:p>
      <w:r>
        <w:rPr>
          <w:b/>
        </w:rPr>
        <w:t xml:space="preserve">Tulos</w:t>
      </w:r>
    </w:p>
    <w:p>
      <w:r>
        <w:t xml:space="preserve">Kerro minulle jotain, mitä odotat löytäväsi hotellista.</w:t>
      </w:r>
    </w:p>
    <w:p>
      <w:r>
        <w:rPr>
          <w:b/>
        </w:rPr>
        <w:t xml:space="preserve">Esimerkki 6.4776</w:t>
      </w:r>
    </w:p>
    <w:p>
      <w:r>
        <w:t xml:space="preserve">haisunäätä, sipuli, mätänevä ruoka, ammoniakki, valkosipuli, mädät kananmunat.</w:t>
      </w:r>
    </w:p>
    <w:p>
      <w:r>
        <w:rPr>
          <w:b/>
        </w:rPr>
        <w:t xml:space="preserve">Tulos</w:t>
      </w:r>
    </w:p>
    <w:p>
      <w:r>
        <w:t xml:space="preserve">Kerro minulle, mitä useimmat ihmiset vihaavat.</w:t>
      </w:r>
    </w:p>
    <w:p>
      <w:r>
        <w:rPr>
          <w:b/>
        </w:rPr>
        <w:t xml:space="preserve">Esimerkki 6.4777</w:t>
      </w:r>
    </w:p>
    <w:p>
      <w:r>
        <w:t xml:space="preserve">ukko, parempi puolisko, aviomies, isoisä, isäpappa, unikko, puoliso, puoliso</w:t>
      </w:r>
    </w:p>
    <w:p>
      <w:r>
        <w:rPr>
          <w:b/>
        </w:rPr>
        <w:t xml:space="preserve">Tulos</w:t>
      </w:r>
    </w:p>
    <w:p>
      <w:r>
        <w:t xml:space="preserve">Kerro minulle slangisana tai -fraasi, jota käytetään viittaamaan aviomiehiin.</w:t>
      </w:r>
    </w:p>
    <w:p>
      <w:r>
        <w:rPr>
          <w:b/>
        </w:rPr>
        <w:t xml:space="preserve">Esimerkki 6.4778</w:t>
      </w:r>
    </w:p>
    <w:p>
      <w:r>
        <w:t xml:space="preserve">lasia, lupauksia, astioita, sydämiä, luita, puhelimia</w:t>
      </w:r>
    </w:p>
    <w:p>
      <w:r>
        <w:rPr>
          <w:b/>
        </w:rPr>
        <w:t xml:space="preserve">Tulos</w:t>
      </w:r>
    </w:p>
    <w:p>
      <w:r>
        <w:t xml:space="preserve">kerro minulle jotain, mitä ihmiset usein rikkovat.</w:t>
      </w:r>
    </w:p>
    <w:p>
      <w:r>
        <w:rPr>
          <w:b/>
        </w:rPr>
        <w:t xml:space="preserve">Esimerkki 6.4779</w:t>
      </w:r>
    </w:p>
    <w:p>
      <w:r>
        <w:t xml:space="preserve">asuvat sillan alla, ovat rumia, villit/värjätyt hiukset, ovat lyhyitä, eivät ole todellisia, ovat ilkeitä.</w:t>
      </w:r>
    </w:p>
    <w:p>
      <w:r>
        <w:rPr>
          <w:b/>
        </w:rPr>
        <w:t xml:space="preserve">Tulos</w:t>
      </w:r>
    </w:p>
    <w:p>
      <w:r>
        <w:t xml:space="preserve">Kerro minulle yksi fakta peikosta.</w:t>
      </w:r>
    </w:p>
    <w:p>
      <w:r>
        <w:rPr>
          <w:b/>
        </w:rPr>
        <w:t xml:space="preserve">Esimerkki 6.4780</w:t>
      </w:r>
    </w:p>
    <w:p>
      <w:r>
        <w:t xml:space="preserve">boo-boo, owie, ouchy, kipeä, kipeä, satuttaa</w:t>
      </w:r>
    </w:p>
    <w:p>
      <w:r>
        <w:rPr>
          <w:b/>
        </w:rPr>
        <w:t xml:space="preserve">Tulos</w:t>
      </w:r>
    </w:p>
    <w:p>
      <w:r>
        <w:t xml:space="preserve">Kerro minulle sana, jolla lapsi kuvaa mustelmaa.</w:t>
      </w:r>
    </w:p>
    <w:p>
      <w:r>
        <w:rPr>
          <w:b/>
        </w:rPr>
        <w:t xml:space="preserve">Esimerkki 6.4781</w:t>
      </w:r>
    </w:p>
    <w:p>
      <w:r>
        <w:t xml:space="preserve">kylpyhuone, auto, keittiö, kellari, kuisti, kuisti</w:t>
      </w:r>
    </w:p>
    <w:p>
      <w:r>
        <w:rPr>
          <w:b/>
        </w:rPr>
        <w:t xml:space="preserve">Tulos</w:t>
      </w:r>
    </w:p>
    <w:p>
      <w:r>
        <w:t xml:space="preserve">Kerro jossain, missä ihmisillä on mielestäsi naurettava televisio.</w:t>
      </w:r>
    </w:p>
    <w:p>
      <w:r>
        <w:rPr>
          <w:b/>
        </w:rPr>
        <w:t xml:space="preserve">Esimerkki 6.4782</w:t>
      </w:r>
    </w:p>
    <w:p>
      <w:r>
        <w:t xml:space="preserve">justin beiber, gilbert gottfried, miley cyrus, lindsay lohan, lindsay lohan</w:t>
      </w:r>
    </w:p>
    <w:p>
      <w:r>
        <w:rPr>
          <w:b/>
        </w:rPr>
        <w:t xml:space="preserve">Tulos</w:t>
      </w:r>
    </w:p>
    <w:p>
      <w:r>
        <w:t xml:space="preserve">Kerro minulle julkkis, jonka vieressä et haluaisi istua pitkällä lennolla.</w:t>
      </w:r>
    </w:p>
    <w:p>
      <w:r>
        <w:rPr>
          <w:b/>
        </w:rPr>
        <w:t xml:space="preserve">Tulos</w:t>
      </w:r>
    </w:p>
    <w:p>
      <w:r>
        <w:t xml:space="preserve">Kerro minulle julkkis, jonka vieressä et haluaisi istua lennolla.</w:t>
      </w:r>
    </w:p>
    <w:p>
      <w:r>
        <w:rPr>
          <w:b/>
        </w:rPr>
        <w:t xml:space="preserve">Esimerkki 6.4783</w:t>
      </w:r>
    </w:p>
    <w:p>
      <w:r>
        <w:t xml:space="preserve">talon munaaminen, ding dong oja, vessapaperi pihalla, kurpitsojen murskaaminen, saippuaikkunat, vesipallot</w:t>
      </w:r>
    </w:p>
    <w:p>
      <w:r>
        <w:rPr>
          <w:b/>
        </w:rPr>
        <w:t xml:space="preserve">Tulos</w:t>
      </w:r>
    </w:p>
    <w:p>
      <w:r>
        <w:t xml:space="preserve">Kerro minulle kepponen, jonka lapset tekevät halloweenina.</w:t>
      </w:r>
    </w:p>
    <w:p>
      <w:r>
        <w:rPr>
          <w:b/>
        </w:rPr>
        <w:t xml:space="preserve">Esimerkki 6.4784</w:t>
      </w:r>
    </w:p>
    <w:p>
      <w:r>
        <w:t xml:space="preserve">pilvessä, kännissä, kännissä, pilvessä, räjähtänyt</w:t>
      </w:r>
    </w:p>
    <w:p>
      <w:r>
        <w:rPr>
          <w:b/>
        </w:rPr>
        <w:t xml:space="preserve">Tulos</w:t>
      </w:r>
    </w:p>
    <w:p>
      <w:r>
        <w:t xml:space="preserve">Kerro minulle toinen tapa, jolla ihmiset sanovat "pilvessä".</w:t>
      </w:r>
    </w:p>
    <w:p>
      <w:r>
        <w:rPr>
          <w:b/>
        </w:rPr>
        <w:t xml:space="preserve">Esimerkki 6.4785</w:t>
      </w:r>
    </w:p>
    <w:p>
      <w:r>
        <w:t xml:space="preserve">hiukset ruoassa, torakka, muurahaiset, hiiret, likainen</w:t>
      </w:r>
    </w:p>
    <w:p>
      <w:r>
        <w:rPr>
          <w:b/>
        </w:rPr>
        <w:t xml:space="preserve">Tulos</w:t>
      </w:r>
    </w:p>
    <w:p>
      <w:r>
        <w:t xml:space="preserve">Kerro minulle jotain, mitä et haluaisi nähdä ravintolassa.</w:t>
      </w:r>
    </w:p>
    <w:p>
      <w:r>
        <w:rPr>
          <w:b/>
        </w:rPr>
        <w:t xml:space="preserve">Esimerkki 6.4786</w:t>
      </w:r>
    </w:p>
    <w:p>
      <w:r>
        <w:t xml:space="preserve">lapset, auto, lemmikkieläin, talo, tietokone, minä itse, kännykkä, puoliso</w:t>
      </w:r>
    </w:p>
    <w:p>
      <w:r>
        <w:rPr>
          <w:b/>
        </w:rPr>
        <w:t xml:space="preserve">Tulos</w:t>
      </w:r>
    </w:p>
    <w:p>
      <w:r>
        <w:t xml:space="preserve">Kerro minulle jotain, jonka vannot olevan riivattu.</w:t>
      </w:r>
    </w:p>
    <w:p>
      <w:r>
        <w:rPr>
          <w:b/>
        </w:rPr>
        <w:t xml:space="preserve">Esimerkki 6.4787</w:t>
      </w:r>
    </w:p>
    <w:p>
      <w:r>
        <w:t xml:space="preserve">uusi auto, lääkäriin meno, ruokavalio, avioliitto, herääminen, ruokavaliot</w:t>
      </w:r>
    </w:p>
    <w:p>
      <w:r>
        <w:rPr>
          <w:b/>
        </w:rPr>
        <w:t xml:space="preserve">Tulos</w:t>
      </w:r>
    </w:p>
    <w:p>
      <w:r>
        <w:t xml:space="preserve">Kerro minulle jotain, mitä ihmiset lykkäävät tekemistä niin kauan kuin voivat.</w:t>
      </w:r>
    </w:p>
    <w:p>
      <w:r>
        <w:rPr>
          <w:b/>
        </w:rPr>
        <w:t xml:space="preserve">Esimerkki 6.4788</w:t>
      </w:r>
    </w:p>
    <w:p>
      <w:r>
        <w:t xml:space="preserve">uimapuku/shortsit, rahat/lompakko, korut/kello, avaimet, lapsi, matkapuhelin.</w:t>
      </w:r>
    </w:p>
    <w:p>
      <w:r>
        <w:rPr>
          <w:b/>
        </w:rPr>
        <w:t xml:space="preserve">Tulos</w:t>
      </w:r>
    </w:p>
    <w:p>
      <w:r>
        <w:t xml:space="preserve">Kerro minulle jotain, mitä et haluaisi menettää rannalla.</w:t>
      </w:r>
    </w:p>
    <w:p>
      <w:r>
        <w:rPr>
          <w:b/>
        </w:rPr>
        <w:t xml:space="preserve">Esimerkki 6.4789</w:t>
      </w:r>
    </w:p>
    <w:p>
      <w:r>
        <w:t xml:space="preserve">konsertit, elokuvat, urheilutapahtumat, lentomatkat</w:t>
      </w:r>
    </w:p>
    <w:p>
      <w:r>
        <w:rPr>
          <w:b/>
        </w:rPr>
        <w:t xml:space="preserve">Tulos</w:t>
      </w:r>
    </w:p>
    <w:p>
      <w:r>
        <w:t xml:space="preserve">Kerro minulle jotain, mihin ostat lippuja.</w:t>
      </w:r>
    </w:p>
    <w:p>
      <w:r>
        <w:rPr>
          <w:b/>
        </w:rPr>
        <w:t xml:space="preserve">Esimerkki 6.4790</w:t>
      </w:r>
    </w:p>
    <w:p>
      <w:r>
        <w:t xml:space="preserve">auto, elokuva, häät, ruohonleikkuri, kokous, urheilutapahtuma</w:t>
      </w:r>
    </w:p>
    <w:p>
      <w:r>
        <w:rPr>
          <w:b/>
        </w:rPr>
        <w:t xml:space="preserve">Tulos</w:t>
      </w:r>
    </w:p>
    <w:p>
      <w:r>
        <w:t xml:space="preserve">Kerro minulle jotain, joka ei useinkaan käynnisty, kun sen pitäisi.</w:t>
      </w:r>
    </w:p>
    <w:p>
      <w:r>
        <w:rPr>
          <w:b/>
        </w:rPr>
        <w:t xml:space="preserve">Esimerkki 6.4791</w:t>
      </w:r>
    </w:p>
    <w:p>
      <w:r>
        <w:t xml:space="preserve">007-elokuvat, komea/suavea, hän on vakooja/agentti, hän viettelee naisia, "ravistettu" martini, ajaa nopeita autoja.</w:t>
      </w:r>
    </w:p>
    <w:p>
      <w:r>
        <w:rPr>
          <w:b/>
        </w:rPr>
        <w:t xml:space="preserve">Tulos</w:t>
      </w:r>
    </w:p>
    <w:p>
      <w:r>
        <w:t xml:space="preserve">Kerro minulle yksi fakta Bondista. James Bondista.</w:t>
      </w:r>
    </w:p>
    <w:p>
      <w:r>
        <w:rPr>
          <w:b/>
        </w:rPr>
        <w:t xml:space="preserve">Esimerkki 6.4792</w:t>
      </w:r>
    </w:p>
    <w:p>
      <w:r>
        <w:t xml:space="preserve">korut, rahat, shekki, lompakko, auton avaimet</w:t>
      </w:r>
    </w:p>
    <w:p>
      <w:r>
        <w:rPr>
          <w:b/>
        </w:rPr>
        <w:t xml:space="preserve">Tulos</w:t>
      </w:r>
    </w:p>
    <w:p>
      <w:r>
        <w:t xml:space="preserve">Kerro minulle jotain, jonka voisit vahingossa heittää roskiin ja jonka takia joutuisit etsimään sitä.</w:t>
      </w:r>
    </w:p>
    <w:p>
      <w:r>
        <w:rPr>
          <w:b/>
        </w:rPr>
        <w:t xml:space="preserve">Esimerkki 6.4793</w:t>
      </w:r>
    </w:p>
    <w:p>
      <w:r>
        <w:t xml:space="preserve">prime ribs/meat, prime time, prime rate, prime suspect, prime suspect</w:t>
      </w:r>
    </w:p>
    <w:p>
      <w:r>
        <w:rPr>
          <w:b/>
        </w:rPr>
        <w:t xml:space="preserve">Tulos</w:t>
      </w:r>
    </w:p>
    <w:p>
      <w:r>
        <w:t xml:space="preserve">Kerro minulle jotain, jota kuvaillaan "prime".</w:t>
      </w:r>
    </w:p>
    <w:p>
      <w:r>
        <w:rPr>
          <w:b/>
        </w:rPr>
        <w:t xml:space="preserve">Esimerkki 6.4794</w:t>
      </w:r>
    </w:p>
    <w:p>
      <w:r>
        <w:t xml:space="preserve">mokkasiinit, juoksukengät, korkokengät, korkokengät, kengät, lenkkarit, lenkkarit, lenkkarit, saappaat, pumput, sukat, sukat, kaksoset, nastat, sormukset, korvakorut, lapaset, käsineet, hansikkaat, hansikkaat, suola ja pippuri, pippurimylly, pippuri ja pippuri.</w:t>
      </w:r>
    </w:p>
    <w:p>
      <w:r>
        <w:rPr>
          <w:b/>
        </w:rPr>
        <w:t xml:space="preserve">Tulos</w:t>
      </w:r>
    </w:p>
    <w:p>
      <w:r>
        <w:t xml:space="preserve">Kerro minulle jotain, joka on pareittain.</w:t>
      </w:r>
    </w:p>
    <w:p>
      <w:r>
        <w:rPr>
          <w:b/>
        </w:rPr>
        <w:t xml:space="preserve">Esimerkki 6.4795</w:t>
      </w:r>
    </w:p>
    <w:p>
      <w:r>
        <w:t xml:space="preserve">dwight eisenhower, george washington, ulysses s. grant, teddy roosevelt, john f. kennedy, george bush sr.</w:t>
      </w:r>
    </w:p>
    <w:p>
      <w:r>
        <w:rPr>
          <w:b/>
        </w:rPr>
        <w:t xml:space="preserve">Tulos</w:t>
      </w:r>
    </w:p>
    <w:p>
      <w:r>
        <w:t xml:space="preserve">Kerro minulle sotasankari, josta tuli Yhdysvaltain presidentti.</w:t>
      </w:r>
    </w:p>
    <w:p>
      <w:r>
        <w:rPr>
          <w:b/>
        </w:rPr>
        <w:t xml:space="preserve">Esimerkki 6.4796</w:t>
      </w:r>
    </w:p>
    <w:p>
      <w:r>
        <w:t xml:space="preserve">hänen ikänsä, painonsa, onko hän naimisissa, onko hänellä poikaystävä, hänen aiemmat rakkautensa, onko hän raskaana...</w:t>
      </w:r>
    </w:p>
    <w:p>
      <w:r>
        <w:rPr>
          <w:b/>
        </w:rPr>
        <w:t xml:space="preserve">Tulos</w:t>
      </w:r>
    </w:p>
    <w:p>
      <w:r>
        <w:t xml:space="preserve">Kerro minulle jotain, mitä nainen ei ehkä halua paljastaa itsestään seurustelukumppanilleen.</w:t>
      </w:r>
    </w:p>
    <w:p>
      <w:r>
        <w:rPr>
          <w:b/>
        </w:rPr>
        <w:t xml:space="preserve">Esimerkki 6.4797</w:t>
      </w:r>
    </w:p>
    <w:p>
      <w:r>
        <w:t xml:space="preserve">5, 3, 2, 10, 4, 20, 6</w:t>
      </w:r>
    </w:p>
    <w:p>
      <w:r>
        <w:rPr>
          <w:b/>
        </w:rPr>
        <w:t xml:space="preserve">Tulos</w:t>
      </w:r>
    </w:p>
    <w:p>
      <w:r>
        <w:t xml:space="preserve">Kerro minulle, kuinka monta ihmistä mahtuu puhelinkoppiin (vain numeerisesti).</w:t>
      </w:r>
    </w:p>
    <w:p>
      <w:r>
        <w:rPr>
          <w:b/>
        </w:rPr>
        <w:t xml:space="preserve">Esimerkki 6.4798</w:t>
      </w:r>
    </w:p>
    <w:p>
      <w:r>
        <w:t xml:space="preserve">king kong/gorilla, empire state bldg, tyttö, viidakko/heimo, tuhoaminen</w:t>
      </w:r>
    </w:p>
    <w:p>
      <w:r>
        <w:rPr>
          <w:b/>
        </w:rPr>
        <w:t xml:space="preserve">Tulos</w:t>
      </w:r>
    </w:p>
    <w:p>
      <w:r>
        <w:t xml:space="preserve">Kerro minulle yksi asia, jonka näet jokaisessa King Kong -elokuvassa.</w:t>
      </w:r>
    </w:p>
    <w:p>
      <w:r>
        <w:rPr>
          <w:b/>
        </w:rPr>
        <w:t xml:space="preserve">Esimerkki 6.4799</w:t>
      </w:r>
    </w:p>
    <w:p>
      <w:r>
        <w:t xml:space="preserve">riita, alkoholi, palanut ruoka, lapset, sähkökatkos, sähkökatko</w:t>
      </w:r>
    </w:p>
    <w:p>
      <w:r>
        <w:rPr>
          <w:b/>
        </w:rPr>
        <w:t xml:space="preserve">Tulos</w:t>
      </w:r>
    </w:p>
    <w:p>
      <w:r>
        <w:t xml:space="preserve">Kerro minulle jotain, joka voi pilata hienot illanistujaiset.</w:t>
      </w:r>
    </w:p>
    <w:p>
      <w:r>
        <w:rPr>
          <w:b/>
        </w:rPr>
        <w:t xml:space="preserve">Esimerkki 6.4800</w:t>
      </w:r>
    </w:p>
    <w:p>
      <w:r>
        <w:t xml:space="preserve">suu, matkalaukku, ovi, purkki, hyvä kirja...</w:t>
      </w:r>
    </w:p>
    <w:p>
      <w:r>
        <w:rPr>
          <w:b/>
        </w:rPr>
        <w:t xml:space="preserve">Tulos</w:t>
      </w:r>
    </w:p>
    <w:p>
      <w:r>
        <w:t xml:space="preserve">Kerro minulle jotain, mitä joidenkin ihmisten on vaikea sulkea.</w:t>
      </w:r>
    </w:p>
    <w:p>
      <w:r>
        <w:rPr>
          <w:b/>
        </w:rPr>
        <w:t xml:space="preserve">Esimerkki 6.4801</w:t>
      </w:r>
    </w:p>
    <w:p>
      <w:r>
        <w:t xml:space="preserve">ajaa autoa, mennä naimisiin, kalastaa, perustaa yrityksen...</w:t>
      </w:r>
    </w:p>
    <w:p>
      <w:r>
        <w:rPr>
          <w:b/>
        </w:rPr>
        <w:t xml:space="preserve">Tulos</w:t>
      </w:r>
    </w:p>
    <w:p>
      <w:r>
        <w:t xml:space="preserve">Kerro minulle jotain, mitä ihminen ei voi laillisesti tehdä ilman lupaa.</w:t>
      </w:r>
    </w:p>
    <w:p>
      <w:r>
        <w:rPr>
          <w:b/>
        </w:rPr>
        <w:t xml:space="preserve">Esimerkki 6.4802</w:t>
      </w:r>
    </w:p>
    <w:p>
      <w:r>
        <w:t xml:space="preserve">ota kengät pois, rentoudu, käy suihkussa, vaihda vaatteet, syö ruokaa...</w:t>
      </w:r>
    </w:p>
    <w:p>
      <w:r>
        <w:rPr>
          <w:b/>
        </w:rPr>
        <w:t xml:space="preserve">Tulos</w:t>
      </w:r>
    </w:p>
    <w:p>
      <w:r>
        <w:t xml:space="preserve">Kerro minulle jotain, mitä voisit tehdä heti, kun tulet töistä kotiin.</w:t>
      </w:r>
    </w:p>
    <w:p>
      <w:r>
        <w:rPr>
          <w:b/>
        </w:rPr>
        <w:t xml:space="preserve">Esimerkki 6.4803</w:t>
      </w:r>
    </w:p>
    <w:p>
      <w:r>
        <w:t xml:space="preserve">channing tatum, justin bieber, zac efron, ryan gosling, zac efron, ryan gosling</w:t>
      </w:r>
    </w:p>
    <w:p>
      <w:r>
        <w:rPr>
          <w:b/>
        </w:rPr>
        <w:t xml:space="preserve">Tulos</w:t>
      </w:r>
    </w:p>
    <w:p>
      <w:r>
        <w:t xml:space="preserve">Kerro minulle julkkis, johon teinityttö voisi olla ihastunut.</w:t>
      </w:r>
    </w:p>
    <w:p>
      <w:r>
        <w:rPr>
          <w:b/>
        </w:rPr>
        <w:t xml:space="preserve">Esimerkki 6.4804</w:t>
      </w:r>
    </w:p>
    <w:p>
      <w:r>
        <w:t xml:space="preserve">ruma puku/kengät, naimattomuus, rahankäyttö, pitkät/tylsät häät, sulhanen, heidän saattajansa, muut morsiusneitoset.</w:t>
      </w:r>
    </w:p>
    <w:p>
      <w:r>
        <w:rPr>
          <w:b/>
        </w:rPr>
        <w:t xml:space="preserve">Tulos</w:t>
      </w:r>
    </w:p>
    <w:p>
      <w:r>
        <w:t xml:space="preserve">Kerro minulle jotain, mistä morsiusneitoset valittavat.</w:t>
      </w:r>
    </w:p>
    <w:p>
      <w:r>
        <w:rPr>
          <w:b/>
        </w:rPr>
        <w:t xml:space="preserve">Esimerkki 6.4805</w:t>
      </w:r>
    </w:p>
    <w:p>
      <w:r>
        <w:t xml:space="preserve">valkosipuli, sipuli, sardiini/kala, maksa, maapähkinävoi.</w:t>
      </w:r>
    </w:p>
    <w:p>
      <w:r>
        <w:rPr>
          <w:b/>
        </w:rPr>
        <w:t xml:space="preserve">Tulos</w:t>
      </w:r>
    </w:p>
    <w:p>
      <w:r>
        <w:t xml:space="preserve">Kerro minulle ruoka, joka ei sovi suutelun kanssa.</w:t>
      </w:r>
    </w:p>
    <w:p>
      <w:r>
        <w:rPr>
          <w:b/>
        </w:rPr>
        <w:t xml:space="preserve">Esimerkki 6.4806</w:t>
      </w:r>
    </w:p>
    <w:p>
      <w:r>
        <w:t xml:space="preserve">vauvan isä, lääkäri, hoitaja, vauvan isoäiti.</w:t>
      </w:r>
    </w:p>
    <w:p>
      <w:r>
        <w:rPr>
          <w:b/>
        </w:rPr>
        <w:t xml:space="preserve">Tulos</w:t>
      </w:r>
    </w:p>
    <w:p>
      <w:r>
        <w:t xml:space="preserve">Kertokaa minulle joku, joka pääsee synnytyssaliin, kun nainen synnyttää.</w:t>
      </w:r>
    </w:p>
    <w:p>
      <w:r>
        <w:rPr>
          <w:b/>
        </w:rPr>
        <w:t xml:space="preserve">Esimerkki 6.4807</w:t>
      </w:r>
    </w:p>
    <w:p>
      <w:r>
        <w:t xml:space="preserve">NYC:n pormestari, pyrki presidentiksi, syövästä selvinnyt, reilu, Yankee-fani, loistava puhuja</w:t>
      </w:r>
    </w:p>
    <w:p>
      <w:r>
        <w:rPr>
          <w:b/>
        </w:rPr>
        <w:t xml:space="preserve">Tulos</w:t>
      </w:r>
    </w:p>
    <w:p>
      <w:r>
        <w:t xml:space="preserve">Kerro yksi asia, jonka tiedät Rudy Giulianista.</w:t>
      </w:r>
    </w:p>
    <w:p>
      <w:r>
        <w:rPr>
          <w:b/>
        </w:rPr>
        <w:t xml:space="preserve">Esimerkki 6.4808</w:t>
      </w:r>
    </w:p>
    <w:p>
      <w:r>
        <w:t xml:space="preserve">hiukset, jalat, kynnet, ripset, niska</w:t>
      </w:r>
    </w:p>
    <w:p>
      <w:r>
        <w:rPr>
          <w:b/>
        </w:rPr>
        <w:t xml:space="preserve">Tulos</w:t>
      </w:r>
    </w:p>
    <w:p>
      <w:r>
        <w:t xml:space="preserve">Kerro minulle, mitä naisen vartalossa pidetään kauniimpana, kun se on pitkä.</w:t>
      </w:r>
    </w:p>
    <w:p>
      <w:r>
        <w:rPr>
          <w:b/>
        </w:rPr>
        <w:t xml:space="preserve">Esimerkki 6.4809</w:t>
      </w:r>
    </w:p>
    <w:p>
      <w:r>
        <w:t xml:space="preserve">sotkuinen, ei ole tervetullut, epäkohteliaisuus, varastaa, syö kaiken ruoan.</w:t>
      </w:r>
    </w:p>
    <w:p>
      <w:r>
        <w:rPr>
          <w:b/>
        </w:rPr>
        <w:t xml:space="preserve">Tulos</w:t>
      </w:r>
    </w:p>
    <w:p>
      <w:r>
        <w:t xml:space="preserve">Kerro minulle jotain, mikä tekee jostakusta huonon vieraan.</w:t>
      </w:r>
    </w:p>
    <w:p>
      <w:r>
        <w:rPr>
          <w:b/>
        </w:rPr>
        <w:t xml:space="preserve">Esimerkki 6.4810</w:t>
      </w:r>
    </w:p>
    <w:p>
      <w:r>
        <w:t xml:space="preserve">syö, nukkuu, mielialan vaihtelut, kävelee, istuu...</w:t>
      </w:r>
    </w:p>
    <w:p>
      <w:r>
        <w:rPr>
          <w:b/>
        </w:rPr>
        <w:t xml:space="preserve">Tulos</w:t>
      </w:r>
    </w:p>
    <w:p>
      <w:r>
        <w:t xml:space="preserve">Kerro minulle jotain, mitä nainen tekee eri tavalla raskaana ollessa.</w:t>
      </w:r>
    </w:p>
    <w:p>
      <w:r>
        <w:rPr>
          <w:b/>
        </w:rPr>
        <w:t xml:space="preserve">Esimerkki 6.4811</w:t>
      </w:r>
    </w:p>
    <w:p>
      <w:r>
        <w:t xml:space="preserve">puhelinnumero, tulot, sosiaaliturva, aiemmat rakastajat, iq</w:t>
      </w:r>
    </w:p>
    <w:p>
      <w:r>
        <w:rPr>
          <w:b/>
        </w:rPr>
        <w:t xml:space="preserve">Tulos</w:t>
      </w:r>
    </w:p>
    <w:p>
      <w:r>
        <w:t xml:space="preserve">Toisin kuin ikä tai paino nimi numero, joka youd olla yllättynyt joku tarjota ennen sokkotreffit</w:t>
      </w:r>
    </w:p>
    <w:p>
      <w:r>
        <w:rPr>
          <w:b/>
        </w:rPr>
        <w:t xml:space="preserve">Esimerkki 6.4812</w:t>
      </w:r>
    </w:p>
    <w:p>
      <w:r>
        <w:t xml:space="preserve">avaimet, silmälasit, hanskat, sateenvarjo, takki, lompakko, puhelin.</w:t>
      </w:r>
    </w:p>
    <w:p>
      <w:r>
        <w:rPr>
          <w:b/>
        </w:rPr>
        <w:t xml:space="preserve">Tulos</w:t>
      </w:r>
    </w:p>
    <w:p>
      <w:r>
        <w:t xml:space="preserve">mitä esineitä ravintolan löytötavaralaatikosta tavallisimmin löytyy.</w:t>
      </w:r>
    </w:p>
    <w:p>
      <w:r>
        <w:rPr>
          <w:b/>
        </w:rPr>
        <w:t xml:space="preserve">Esimerkki 6.4813</w:t>
      </w:r>
    </w:p>
    <w:p>
      <w:r>
        <w:t xml:space="preserve">kissa, delfiini, apina, lintu, koira, valas, hyeena...</w:t>
      </w:r>
    </w:p>
    <w:p>
      <w:r>
        <w:rPr>
          <w:b/>
        </w:rPr>
        <w:t xml:space="preserve">Tulos</w:t>
      </w:r>
    </w:p>
    <w:p>
      <w:r>
        <w:t xml:space="preserve">Minkä eläinten viestintä kuulostaa paljon itkemiseltä</w:t>
      </w:r>
    </w:p>
    <w:p>
      <w:r>
        <w:rPr>
          <w:b/>
        </w:rPr>
        <w:t xml:space="preserve">Esimerkki 6.4814</w:t>
      </w:r>
    </w:p>
    <w:p>
      <w:r>
        <w:t xml:space="preserve">äiti, toinen rakastaja, isä, paras ystävä, sisko, isoäiti.</w:t>
      </w:r>
    </w:p>
    <w:p>
      <w:r>
        <w:rPr>
          <w:b/>
        </w:rPr>
        <w:t xml:space="preserve">Tulos</w:t>
      </w:r>
    </w:p>
    <w:p>
      <w:r>
        <w:t xml:space="preserve">Kenen henkilökohtaisessa elämässäsi olisit vähiten odottanut huijaavan sinua?</w:t>
      </w:r>
    </w:p>
    <w:p>
      <w:r>
        <w:rPr>
          <w:b/>
        </w:rPr>
        <w:t xml:space="preserve">Esimerkki 6.4815</w:t>
      </w:r>
    </w:p>
    <w:p>
      <w:r>
        <w:t xml:space="preserve">hampaat, paita, lasi, jonkun poski, huulten ympärillä...</w:t>
      </w:r>
    </w:p>
    <w:p>
      <w:r>
        <w:rPr>
          <w:b/>
        </w:rPr>
        <w:t xml:space="preserve">Tulos</w:t>
      </w:r>
    </w:p>
    <w:p>
      <w:r>
        <w:t xml:space="preserve">missä nainen yrittää välttää huulipunajälkien jättämistä?</w:t>
      </w:r>
    </w:p>
    <w:p>
      <w:r>
        <w:rPr>
          <w:b/>
        </w:rPr>
        <w:t xml:space="preserve">Esimerkki 6.4816</w:t>
      </w:r>
    </w:p>
    <w:p>
      <w:r>
        <w:t xml:space="preserve">vyötärö, pituus, takapuoli, lantio, reidet.</w:t>
      </w:r>
    </w:p>
    <w:p>
      <w:r>
        <w:rPr>
          <w:b/>
        </w:rPr>
        <w:t xml:space="preserve">Tulos</w:t>
      </w:r>
    </w:p>
    <w:p>
      <w:r>
        <w:t xml:space="preserve">kun ostat uusia farkkuja nimi jotain, joka ei koskaan sovi aivan oikein</w:t>
      </w:r>
    </w:p>
    <w:p>
      <w:r>
        <w:rPr>
          <w:b/>
        </w:rPr>
        <w:t xml:space="preserve">Esimerkki 6.4817</w:t>
      </w:r>
    </w:p>
    <w:p>
      <w:r>
        <w:t xml:space="preserve">muistiinpanokortit, taulukko, osoitin, powerpoint, projektori, projektori</w:t>
      </w:r>
    </w:p>
    <w:p>
      <w:r>
        <w:rPr>
          <w:b/>
        </w:rPr>
        <w:t xml:space="preserve">Tulos</w:t>
      </w:r>
    </w:p>
    <w:p>
      <w:r>
        <w:t xml:space="preserve">mitä liikemies käyttää puhuessaan, mutta pastorit eivät saarnassaan?</w:t>
      </w:r>
    </w:p>
    <w:p>
      <w:r>
        <w:rPr>
          <w:b/>
        </w:rPr>
        <w:t xml:space="preserve">Esimerkki 6.4818</w:t>
      </w:r>
    </w:p>
    <w:p>
      <w:r>
        <w:t xml:space="preserve">talon osto, auton osto, loma, ostosreissu, laskujen maksaminen, irtisanoutuminen työstä</w:t>
      </w:r>
    </w:p>
    <w:p>
      <w:r>
        <w:rPr>
          <w:b/>
        </w:rPr>
        <w:t xml:space="preserve">Tulos</w:t>
      </w:r>
    </w:p>
    <w:p>
      <w:r>
        <w:t xml:space="preserve">Mitä tekisit ensimmäisenä, jos voittaisit miljoona dollaria?</w:t>
      </w:r>
    </w:p>
    <w:p>
      <w:r>
        <w:rPr>
          <w:b/>
        </w:rPr>
        <w:t xml:space="preserve">Esimerkki 6.4819</w:t>
      </w:r>
    </w:p>
    <w:p>
      <w:r>
        <w:t xml:space="preserve">nukkuminen, kelkkailu, hiihto, television/elokuvien katselu, lukeminen</w:t>
      </w:r>
    </w:p>
    <w:p>
      <w:r>
        <w:rPr>
          <w:b/>
        </w:rPr>
        <w:t xml:space="preserve">Tulos</w:t>
      </w:r>
    </w:p>
    <w:p>
      <w:r>
        <w:t xml:space="preserve">mikä on paras tapa viettää lumipäivää?</w:t>
      </w:r>
    </w:p>
    <w:p>
      <w:r>
        <w:rPr>
          <w:b/>
        </w:rPr>
        <w:t xml:space="preserve">Esimerkki 6.4820</w:t>
      </w:r>
    </w:p>
    <w:p>
      <w:r>
        <w:t xml:space="preserve">lautapeli, kasino, arcade, online</w:t>
      </w:r>
    </w:p>
    <w:p>
      <w:r>
        <w:rPr>
          <w:b/>
        </w:rPr>
        <w:t xml:space="preserve">Tulos</w:t>
      </w:r>
    </w:p>
    <w:p>
      <w:r>
        <w:t xml:space="preserve">Mistä saat rahaa, jolla ei voi ostaa mitään reaalimaailmassa?</w:t>
      </w:r>
    </w:p>
    <w:p>
      <w:r>
        <w:rPr>
          <w:b/>
        </w:rPr>
        <w:t xml:space="preserve">Esimerkki 6.4821</w:t>
      </w:r>
    </w:p>
    <w:p>
      <w:r>
        <w:t xml:space="preserve">vähemmän kofeiinia, maku, terveellisempi, flunssa, he ovat englantilaisia.</w:t>
      </w:r>
    </w:p>
    <w:p>
      <w:r>
        <w:rPr>
          <w:b/>
        </w:rPr>
        <w:t xml:space="preserve">Tulos</w:t>
      </w:r>
    </w:p>
    <w:p>
      <w:r>
        <w:t xml:space="preserve">miksi ihminen saattaa juoda teetä kahvin sijaan?</w:t>
      </w:r>
    </w:p>
    <w:p>
      <w:r>
        <w:rPr>
          <w:b/>
        </w:rPr>
        <w:t xml:space="preserve">Esimerkki 6.4822</w:t>
      </w:r>
    </w:p>
    <w:p>
      <w:r>
        <w:t xml:space="preserve">ex, vihollinen, pomo, suhde, poliisit...</w:t>
      </w:r>
    </w:p>
    <w:p>
      <w:r>
        <w:rPr>
          <w:b/>
        </w:rPr>
        <w:t xml:space="preserve">Tulos</w:t>
      </w:r>
    </w:p>
    <w:p>
      <w:r>
        <w:t xml:space="preserve">Kenen morsian ei haluaisi ilmestyvän ilmoittamatta häihinsä?</w:t>
      </w:r>
    </w:p>
    <w:p>
      <w:r>
        <w:rPr>
          <w:b/>
        </w:rPr>
        <w:t xml:space="preserve">Esimerkki 6.4823</w:t>
      </w:r>
    </w:p>
    <w:p>
      <w:r>
        <w:t xml:space="preserve">tie, muut autot, nopeusrajoitus, liikennemerkit, bensamittari, jalankulkijat</w:t>
      </w:r>
    </w:p>
    <w:p>
      <w:r>
        <w:rPr>
          <w:b/>
        </w:rPr>
        <w:t xml:space="preserve">Tulos</w:t>
      </w:r>
    </w:p>
    <w:p>
      <w:r>
        <w:t xml:space="preserve">ajaessasi, nimeä jokin asia, jota sinun on pidettävä silmällä...</w:t>
      </w:r>
    </w:p>
    <w:p>
      <w:r>
        <w:rPr>
          <w:b/>
        </w:rPr>
        <w:t xml:space="preserve">Esimerkki 6.4824</w:t>
      </w:r>
    </w:p>
    <w:p>
      <w:r>
        <w:t xml:space="preserve">mitä teet?, naimisissa?, onko sinulla lapsia?, mitä kuuluu?</w:t>
      </w:r>
    </w:p>
    <w:p>
      <w:r>
        <w:rPr>
          <w:b/>
        </w:rPr>
        <w:t xml:space="preserve">Tulos</w:t>
      </w:r>
    </w:p>
    <w:p>
      <w:r>
        <w:t xml:space="preserve">Mikä on ensimmäinen asia, josta sinulta todennäköisesti kysytään lukiotapaamisessa?</w:t>
      </w:r>
    </w:p>
    <w:p>
      <w:r>
        <w:rPr>
          <w:b/>
        </w:rPr>
        <w:t xml:space="preserve">Esimerkki 6.4825</w:t>
      </w:r>
    </w:p>
    <w:p>
      <w:r>
        <w:t xml:space="preserve">viikset, parta, iso nenä, sarvet, silmälasit</w:t>
      </w:r>
    </w:p>
    <w:p>
      <w:r>
        <w:rPr>
          <w:b/>
        </w:rPr>
        <w:t xml:space="preserve">Tulos</w:t>
      </w:r>
    </w:p>
    <w:p>
      <w:r>
        <w:t xml:space="preserve">Mitä voisit piirtää jonkun kasvojen kuvaan, jotta hän näyttäisi hassulta?</w:t>
      </w:r>
    </w:p>
    <w:p>
      <w:r>
        <w:rPr>
          <w:b/>
        </w:rPr>
        <w:t xml:space="preserve">Esimerkki 6.4826</w:t>
      </w:r>
    </w:p>
    <w:p>
      <w:r>
        <w:t xml:space="preserve">tunkkainen ruoka, hiukset ruuassa, ötökät ruuassa, ruokamyrkytys, rikkinäinen sinetti</w:t>
      </w:r>
    </w:p>
    <w:p>
      <w:r>
        <w:rPr>
          <w:b/>
        </w:rPr>
        <w:t xml:space="preserve">Tulos</w:t>
      </w:r>
    </w:p>
    <w:p>
      <w:r>
        <w:t xml:space="preserve">Mikä pakottaisi elintarvikkeen kuluttajan soittamaan asiakaspalveluun?</w:t>
      </w:r>
    </w:p>
    <w:p>
      <w:r>
        <w:rPr>
          <w:b/>
        </w:rPr>
        <w:t xml:space="preserve">Esimerkki 6.4827</w:t>
      </w:r>
    </w:p>
    <w:p>
      <w:r>
        <w:t xml:space="preserve">energia, ulkonäkö, hauskanpito, koulunkäynti, vapaus, vapaus</w:t>
      </w:r>
    </w:p>
    <w:p>
      <w:r>
        <w:rPr>
          <w:b/>
        </w:rPr>
        <w:t xml:space="preserve">Tulos</w:t>
      </w:r>
    </w:p>
    <w:p>
      <w:r>
        <w:t xml:space="preserve">mitä ihmiset kaipaavat nuoruudestaan</w:t>
      </w:r>
    </w:p>
    <w:p>
      <w:r>
        <w:rPr>
          <w:b/>
        </w:rPr>
        <w:t xml:space="preserve">Esimerkki 6.4828</w:t>
      </w:r>
    </w:p>
    <w:p>
      <w:r>
        <w:t xml:space="preserve">kokki, siivota, työskennellä drive thru, käyttää kassakonetta, käyttää univormua</w:t>
      </w:r>
    </w:p>
    <w:p>
      <w:r>
        <w:rPr>
          <w:b/>
        </w:rPr>
        <w:t xml:space="preserve">Tulos</w:t>
      </w:r>
    </w:p>
    <w:p>
      <w:r>
        <w:t xml:space="preserve">Mitä pikaruokalan työntekijöiden on tehtävä, mitä viiden tähden tarjoilijoiden ei tarvitse tehdä?</w:t>
      </w:r>
    </w:p>
    <w:p>
      <w:r>
        <w:rPr>
          <w:b/>
        </w:rPr>
        <w:t xml:space="preserve">Esimerkki 6.4829</w:t>
      </w:r>
    </w:p>
    <w:p>
      <w:r>
        <w:t xml:space="preserve">pesäpallo, jalkapallo, koripallo, jalkapallo, tennis, polttopallo, lentopallo.</w:t>
      </w:r>
    </w:p>
    <w:p>
      <w:r>
        <w:rPr>
          <w:b/>
        </w:rPr>
        <w:t xml:space="preserve">Tulos</w:t>
      </w:r>
    </w:p>
    <w:p>
      <w:r>
        <w:t xml:space="preserve">Mikä urheilulaji muuttuisi katastrofaaliseksi, jos tavallinen pallo korvattaisiin keilapallolla?</w:t>
      </w:r>
    </w:p>
    <w:p>
      <w:r>
        <w:rPr>
          <w:b/>
        </w:rPr>
        <w:t xml:space="preserve">Esimerkki 6.4830</w:t>
      </w:r>
    </w:p>
    <w:p>
      <w:r>
        <w:t xml:space="preserve">pää, niska, selkä, hartiat, jalat, rintakehä.</w:t>
      </w:r>
    </w:p>
    <w:p>
      <w:r>
        <w:rPr>
          <w:b/>
        </w:rPr>
        <w:t xml:space="preserve">Tulos</w:t>
      </w:r>
    </w:p>
    <w:p>
      <w:r>
        <w:t xml:space="preserve">Kun olet stressaantunut, nimeä se kehon osa, jossa tunnet stressiä eniten.</w:t>
      </w:r>
    </w:p>
    <w:p>
      <w:r>
        <w:rPr>
          <w:b/>
        </w:rPr>
        <w:t xml:space="preserve">Esimerkki 6.4831</w:t>
      </w:r>
    </w:p>
    <w:p>
      <w:r>
        <w:t xml:space="preserve">sade, lumimyrsky, ukkosmyrsky, tornado, hirmumyrsky, kylmä lämpötila.</w:t>
      </w:r>
    </w:p>
    <w:p>
      <w:r>
        <w:rPr>
          <w:b/>
        </w:rPr>
        <w:t xml:space="preserve">Tulos</w:t>
      </w:r>
    </w:p>
    <w:p>
      <w:r>
        <w:t xml:space="preserve">Mitä voisit kuulla sääennusteessa, joka estäisi sinua menemästä ulos?</w:t>
      </w:r>
    </w:p>
    <w:p>
      <w:r>
        <w:rPr>
          <w:b/>
        </w:rPr>
        <w:t xml:space="preserve">Esimerkki 6.4832</w:t>
      </w:r>
    </w:p>
    <w:p>
      <w:r>
        <w:t xml:space="preserve">sano rakastan sinua, höpöttele, ammu, itke, pyydä treffejä, sano väärä nimi, laula...</w:t>
      </w:r>
    </w:p>
    <w:p>
      <w:r>
        <w:rPr>
          <w:b/>
        </w:rPr>
        <w:t xml:space="preserve">Tulos</w:t>
      </w:r>
    </w:p>
    <w:p>
      <w:r>
        <w:t xml:space="preserve">Mitä treffit saattavat tehdä vastaajaan, joka estää sinua soittamasta heille takaisin?</w:t>
      </w:r>
    </w:p>
    <w:p>
      <w:r>
        <w:rPr>
          <w:b/>
        </w:rPr>
        <w:t xml:space="preserve">Esimerkki 6.4833</w:t>
      </w:r>
    </w:p>
    <w:p>
      <w:r>
        <w:t xml:space="preserve">hätäkeskus, kotipuhelin, isovanhemmat, paras ystävä...</w:t>
      </w:r>
    </w:p>
    <w:p>
      <w:r>
        <w:rPr>
          <w:b/>
        </w:rPr>
        <w:t xml:space="preserve">Tulos</w:t>
      </w:r>
    </w:p>
    <w:p>
      <w:r>
        <w:t xml:space="preserve">kenen puhelinnumeron lapsi saattaa osata ulkoa?</w:t>
      </w:r>
    </w:p>
    <w:p>
      <w:r>
        <w:rPr>
          <w:b/>
        </w:rPr>
        <w:t xml:space="preserve">Esimerkki 6.4834</w:t>
      </w:r>
    </w:p>
    <w:p>
      <w:r>
        <w:t xml:space="preserve">puhelinnumero, nimi, miltä hän näyttää, osoite.</w:t>
      </w:r>
    </w:p>
    <w:p>
      <w:r>
        <w:rPr>
          <w:b/>
        </w:rPr>
        <w:t xml:space="preserve">Tulos</w:t>
      </w:r>
    </w:p>
    <w:p>
      <w:r>
        <w:t xml:space="preserve">mitä tietoja mies voisi pitää naisesta pienessä mustassa kirjassaan?</w:t>
      </w:r>
    </w:p>
    <w:p>
      <w:r>
        <w:rPr>
          <w:b/>
        </w:rPr>
        <w:t xml:space="preserve">Esimerkki 6.4835</w:t>
      </w:r>
    </w:p>
    <w:p>
      <w:r>
        <w:t xml:space="preserve">nimilappu, pukeutuu univormuun, seuraa sinua, tarjoaa apua.</w:t>
      </w:r>
    </w:p>
    <w:p>
      <w:r>
        <w:rPr>
          <w:b/>
        </w:rPr>
        <w:t xml:space="preserve">Tulos</w:t>
      </w:r>
    </w:p>
    <w:p>
      <w:r>
        <w:t xml:space="preserve">Kun olet ostoksilla, kerro yksi tapa, josta voit tietää, onko joku myyjä.</w:t>
      </w:r>
    </w:p>
    <w:p>
      <w:r>
        <w:rPr>
          <w:b/>
        </w:rPr>
        <w:t xml:space="preserve">Esimerkki 6.4836</w:t>
      </w:r>
    </w:p>
    <w:p>
      <w:r>
        <w:t xml:space="preserve">juomat, salaatti, jälkiruoka, sämpylät, karpalokastike.</w:t>
      </w:r>
    </w:p>
    <w:p>
      <w:r>
        <w:rPr>
          <w:b/>
        </w:rPr>
        <w:t xml:space="preserve">Tulos</w:t>
      </w:r>
    </w:p>
    <w:p>
      <w:r>
        <w:t xml:space="preserve">Mitä tavaraa henkilö, joka ei voi laittaa ruokaa, voisi tuoda kiitospäivänä?</w:t>
      </w:r>
    </w:p>
    <w:p>
      <w:r>
        <w:rPr>
          <w:b/>
        </w:rPr>
        <w:t xml:space="preserve">Esimerkki 6.4837</w:t>
      </w:r>
    </w:p>
    <w:p>
      <w:r>
        <w:t xml:space="preserve">alhaisemmat verot, maailmanrauha, työpaikkojen luominen, kohtuuhintainen terveydenhuolto.</w:t>
      </w:r>
    </w:p>
    <w:p>
      <w:r>
        <w:rPr>
          <w:b/>
        </w:rPr>
        <w:t xml:space="preserve">Tulos</w:t>
      </w:r>
    </w:p>
    <w:p>
      <w:r>
        <w:t xml:space="preserve">Mitä joku voisi luvata tehdä, jos hänet haluttaisiin valita presidentiksi?</w:t>
      </w:r>
    </w:p>
    <w:p>
      <w:r>
        <w:rPr>
          <w:b/>
        </w:rPr>
        <w:t xml:space="preserve">Esimerkki 6.4838</w:t>
      </w:r>
    </w:p>
    <w:p>
      <w:r>
        <w:t xml:space="preserve">kylmät jalat, pettäminen, ei rakastunut, ei valmis, riita</w:t>
      </w:r>
    </w:p>
    <w:p>
      <w:r>
        <w:rPr>
          <w:b/>
        </w:rPr>
        <w:t xml:space="preserve">Tulos</w:t>
      </w:r>
    </w:p>
    <w:p>
      <w:r>
        <w:t xml:space="preserve">miksi morsian tai sulhanen voi perua häät viime hetkellä?</w:t>
      </w:r>
    </w:p>
    <w:p>
      <w:r>
        <w:rPr>
          <w:b/>
        </w:rPr>
        <w:t xml:space="preserve">Esimerkki 6.4839</w:t>
      </w:r>
    </w:p>
    <w:p>
      <w:r>
        <w:t xml:space="preserve">hawaii, bahama, niagra falls, meksiko, las vegas, pariisi, jamaika</w:t>
      </w:r>
    </w:p>
    <w:p>
      <w:r>
        <w:rPr>
          <w:b/>
        </w:rPr>
        <w:t xml:space="preserve">Tulos</w:t>
      </w:r>
    </w:p>
    <w:p>
      <w:r>
        <w:t xml:space="preserve">Minne ihmiset usein menevät häämatkalleen?</w:t>
      </w:r>
    </w:p>
    <w:p>
      <w:r>
        <w:rPr>
          <w:b/>
        </w:rPr>
        <w:t xml:space="preserve">Esimerkki 6.4840</w:t>
      </w:r>
    </w:p>
    <w:p>
      <w:r>
        <w:t xml:space="preserve">ontelo, pora, juurihoito, hups, oops</w:t>
      </w:r>
    </w:p>
    <w:p>
      <w:r>
        <w:rPr>
          <w:b/>
        </w:rPr>
        <w:t xml:space="preserve">Tulos</w:t>
      </w:r>
    </w:p>
    <w:p>
      <w:r>
        <w:t xml:space="preserve">Mitä sanoja pelkäätte kuulla hammaslääkärin vastaanotolla?</w:t>
      </w:r>
    </w:p>
    <w:p>
      <w:r>
        <w:rPr>
          <w:b/>
        </w:rPr>
        <w:t xml:space="preserve">Tulos</w:t>
      </w:r>
    </w:p>
    <w:p>
      <w:r>
        <w:t xml:space="preserve">Minkä sanan pelkäät kuulla hammaslääkärin vastaanotolla?</w:t>
      </w:r>
    </w:p>
    <w:p>
      <w:r>
        <w:rPr>
          <w:b/>
        </w:rPr>
        <w:t xml:space="preserve">Esimerkki 6.4841</w:t>
      </w:r>
    </w:p>
    <w:p>
      <w:r>
        <w:t xml:space="preserve">joulupukki, pääsiäispupu, grinch, ebenezer scrooge, frosty</w:t>
      </w:r>
    </w:p>
    <w:p>
      <w:r>
        <w:rPr>
          <w:b/>
        </w:rPr>
        <w:t xml:space="preserve">Tulos</w:t>
      </w:r>
    </w:p>
    <w:p>
      <w:r>
        <w:t xml:space="preserve">Minkä kuvitteellisen lomahahmon haluaisit kaikkein vähiten mukaan relekilpailujoukkueeseesi?</w:t>
      </w:r>
    </w:p>
    <w:p>
      <w:r>
        <w:rPr>
          <w:b/>
        </w:rPr>
        <w:t xml:space="preserve">Esimerkki 6.4842</w:t>
      </w:r>
    </w:p>
    <w:p>
      <w:r>
        <w:t xml:space="preserve">äiti, isä, aviopuoliso, isovanhempi, lapsi</w:t>
      </w:r>
    </w:p>
    <w:p>
      <w:r>
        <w:rPr>
          <w:b/>
        </w:rPr>
        <w:t xml:space="preserve">Tulos</w:t>
      </w:r>
    </w:p>
    <w:p>
      <w:r>
        <w:t xml:space="preserve">kenelle perheenjäsenistäsi on vaikeinta tehdä ostoksia joulun alla?</w:t>
      </w:r>
    </w:p>
    <w:p>
      <w:r>
        <w:rPr>
          <w:b/>
        </w:rPr>
        <w:t xml:space="preserve">Esimerkki 6.4843</w:t>
      </w:r>
    </w:p>
    <w:p>
      <w:r>
        <w:t xml:space="preserve">kiertoajelubussi, polkupyörä 2:lle, vuokra-auto, taksi, vaunu, rikshaw</w:t>
      </w:r>
    </w:p>
    <w:p>
      <w:r>
        <w:rPr>
          <w:b/>
        </w:rPr>
        <w:t xml:space="preserve">Tulos</w:t>
      </w:r>
    </w:p>
    <w:p>
      <w:r>
        <w:t xml:space="preserve">millä turistit ratsastavat tai millä he erottuvat joukosta?</w:t>
      </w:r>
    </w:p>
    <w:p>
      <w:r>
        <w:rPr>
          <w:b/>
        </w:rPr>
        <w:t xml:space="preserve">Esimerkki 6.4844</w:t>
      </w:r>
    </w:p>
    <w:p>
      <w:r>
        <w:t xml:space="preserve">rahaa, kynä, purukumi, puhelin, avaimet, huulipuna, nenäliinat...</w:t>
      </w:r>
    </w:p>
    <w:p>
      <w:r>
        <w:rPr>
          <w:b/>
        </w:rPr>
        <w:t xml:space="preserve">Tulos</w:t>
      </w:r>
    </w:p>
    <w:p>
      <w:r>
        <w:t xml:space="preserve">Mikä on pahin asia, joka voi jäädä housujen taskuun, kun ne menevät pesuun.</w:t>
      </w:r>
    </w:p>
    <w:p>
      <w:r>
        <w:rPr>
          <w:b/>
        </w:rPr>
        <w:t xml:space="preserve">Esimerkki 6.4845</w:t>
      </w:r>
    </w:p>
    <w:p>
      <w:r>
        <w:t xml:space="preserve">värien sekoittaminen, vaatteiden valkaisu, liikaa saippuaa, kuivapesuun tarkoitetut tavarat.</w:t>
      </w:r>
    </w:p>
    <w:p>
      <w:r>
        <w:rPr>
          <w:b/>
        </w:rPr>
        <w:t xml:space="preserve">Tulos</w:t>
      </w:r>
    </w:p>
    <w:p>
      <w:r>
        <w:t xml:space="preserve">kun pesee pyykkiä ensimmäistä kertaa, mainitse jotain, minkä sinkkumies voi mokata.</w:t>
      </w:r>
    </w:p>
    <w:p>
      <w:r>
        <w:rPr>
          <w:b/>
        </w:rPr>
        <w:t xml:space="preserve">Esimerkki 6.4846</w:t>
      </w:r>
    </w:p>
    <w:p>
      <w:r>
        <w:t xml:space="preserve">haikara, taivas, kaalilaatikko, äidin vatsa, sairaala, joulupukin lauseke</w:t>
      </w:r>
    </w:p>
    <w:p>
      <w:r>
        <w:rPr>
          <w:b/>
        </w:rPr>
        <w:t xml:space="preserve">Tulos</w:t>
      </w:r>
    </w:p>
    <w:p>
      <w:r>
        <w:t xml:space="preserve">Mistä monet lapset luulevat, että vauvat tulevat?</w:t>
      </w:r>
    </w:p>
    <w:p>
      <w:r>
        <w:rPr>
          <w:b/>
        </w:rPr>
        <w:t xml:space="preserve">Esimerkki 6.4847</w:t>
      </w:r>
    </w:p>
    <w:p>
      <w:r>
        <w:t xml:space="preserve">internet, hiiri, tulostin, kaiuttimet, näppäimistö</w:t>
      </w:r>
    </w:p>
    <w:p>
      <w:r>
        <w:rPr>
          <w:b/>
        </w:rPr>
        <w:t xml:space="preserve">Tulos</w:t>
      </w:r>
    </w:p>
    <w:p>
      <w:r>
        <w:t xml:space="preserve">mitä tietokone voisi toimia ilman, mutta olisi ikävää, jos sitä ei olisi.</w:t>
      </w:r>
    </w:p>
    <w:p>
      <w:r>
        <w:rPr>
          <w:b/>
        </w:rPr>
        <w:t xml:space="preserve">Esimerkki 6.4848</w:t>
      </w:r>
    </w:p>
    <w:p>
      <w:r>
        <w:t xml:space="preserve">kysymys, tarkastus, reseptilääke, lääkärin anteeksipyyntö, joku muu sairas, rokotus, rokotus, rokotuksen uusiminen</w:t>
      </w:r>
    </w:p>
    <w:p>
      <w:r>
        <w:rPr>
          <w:b/>
        </w:rPr>
        <w:t xml:space="preserve">Tulos</w:t>
      </w:r>
    </w:p>
    <w:p>
      <w:r>
        <w:t xml:space="preserve">Miksi soittaisit lääkärille, jos et ole sairas?</w:t>
      </w:r>
    </w:p>
    <w:p>
      <w:r>
        <w:rPr>
          <w:b/>
        </w:rPr>
        <w:t xml:space="preserve">Esimerkki 6.4849</w:t>
      </w:r>
    </w:p>
    <w:p>
      <w:r>
        <w:t xml:space="preserve">liikunta, englanti, taide, matematiikka</w:t>
      </w:r>
    </w:p>
    <w:p>
      <w:r>
        <w:rPr>
          <w:b/>
        </w:rPr>
        <w:t xml:space="preserve">Tulos</w:t>
      </w:r>
    </w:p>
    <w:p>
      <w:r>
        <w:t xml:space="preserve">minkä oppiaineen useimmat peruskoululaiset sanoisivat olevan heidän suosikkiaineensa?</w:t>
      </w:r>
    </w:p>
    <w:p>
      <w:r>
        <w:rPr>
          <w:b/>
        </w:rPr>
        <w:t xml:space="preserve">Esimerkki 6.4850</w:t>
      </w:r>
    </w:p>
    <w:p>
      <w:r>
        <w:t xml:space="preserve">alkoholi, jälkiruoka, salaatti, ranskalaiset</w:t>
      </w:r>
    </w:p>
    <w:p>
      <w:r>
        <w:rPr>
          <w:b/>
        </w:rPr>
        <w:t xml:space="preserve">Tulos</w:t>
      </w:r>
    </w:p>
    <w:p>
      <w:r>
        <w:t xml:space="preserve">mitä voisit pyytää ystävääsi tuomaan, kun järjestät illalliskutsuja?</w:t>
      </w:r>
    </w:p>
    <w:p>
      <w:r>
        <w:rPr>
          <w:b/>
        </w:rPr>
        <w:t xml:space="preserve">Esimerkki 6.4851</w:t>
      </w:r>
    </w:p>
    <w:p>
      <w:r>
        <w:t xml:space="preserve">kalkkuna, täyte, perunamuusia, piirakka, karpalokastike.</w:t>
      </w:r>
    </w:p>
    <w:p>
      <w:r>
        <w:rPr>
          <w:b/>
        </w:rPr>
        <w:t xml:space="preserve">Tulos</w:t>
      </w:r>
    </w:p>
    <w:p>
      <w:r>
        <w:t xml:space="preserve">Mikä kiitospäivän ruokalaji aiheuttaisi vähiten vahinkoa, jos se heitettäisiin sinua kohti ruokataistelussa?</w:t>
      </w:r>
    </w:p>
    <w:p>
      <w:r>
        <w:rPr>
          <w:b/>
        </w:rPr>
        <w:t xml:space="preserve">Esimerkki 6.4852</w:t>
      </w:r>
    </w:p>
    <w:p>
      <w:r>
        <w:t xml:space="preserve">pankkiasiointi, laskujen maksaminen, ostosten tekeminen, sähköpostin lähettäminen, verojen tekeminen, koulutus, työskentely.</w:t>
      </w:r>
    </w:p>
    <w:p>
      <w:r>
        <w:rPr>
          <w:b/>
        </w:rPr>
        <w:t xml:space="preserve">Tulos</w:t>
      </w:r>
    </w:p>
    <w:p>
      <w:r>
        <w:t xml:space="preserve">Millaisia tehtäviä hoidamme nyt verkossa, joita emme hoitaneet vuosia sitten.</w:t>
      </w:r>
    </w:p>
    <w:p>
      <w:r>
        <w:rPr>
          <w:b/>
        </w:rPr>
        <w:t xml:space="preserve">Esimerkki 6.4853</w:t>
      </w:r>
    </w:p>
    <w:p>
      <w:r>
        <w:t xml:space="preserve">matala palkka, huonot työajat, ilkeä pomo, sijainti, ei etuja, vaarallinen, paljon matkustamista.</w:t>
      </w:r>
    </w:p>
    <w:p>
      <w:r>
        <w:rPr>
          <w:b/>
        </w:rPr>
        <w:t xml:space="preserve">Tulos</w:t>
      </w:r>
    </w:p>
    <w:p>
      <w:r>
        <w:t xml:space="preserve">Mitä sellaista saattaisit saada selville työstä, joka estäisi sinua ottamasta sitä vastaan?</w:t>
      </w:r>
    </w:p>
    <w:p>
      <w:r>
        <w:rPr>
          <w:b/>
        </w:rPr>
        <w:t xml:space="preserve">Esimerkki 6.4854</w:t>
      </w:r>
    </w:p>
    <w:p>
      <w:r>
        <w:t xml:space="preserve">nukkuminen, lukeminen, sanojen kirjoittaminen, musiikki/elokuva</w:t>
      </w:r>
    </w:p>
    <w:p>
      <w:r>
        <w:rPr>
          <w:b/>
        </w:rPr>
        <w:t xml:space="preserve">Tulos</w:t>
      </w:r>
    </w:p>
    <w:p>
      <w:r>
        <w:t xml:space="preserve">Mitä vieressäsi oleva höpöttäjä estäisi sinua tekemästä lentokoneessa?</w:t>
      </w:r>
    </w:p>
    <w:p>
      <w:r>
        <w:rPr>
          <w:b/>
        </w:rPr>
        <w:t xml:space="preserve">Esimerkki 6.4855</w:t>
      </w:r>
    </w:p>
    <w:p>
      <w:r>
        <w:t xml:space="preserve">kirurgi, poliisi, palomies, opettaja, rakennusmies, lentäjä</w:t>
      </w:r>
    </w:p>
    <w:p>
      <w:r>
        <w:rPr>
          <w:b/>
        </w:rPr>
        <w:t xml:space="preserve">Tulos</w:t>
      </w:r>
    </w:p>
    <w:p>
      <w:r>
        <w:t xml:space="preserve">Mikä ammatti vaatii mielestäsi teräshermoja?</w:t>
      </w:r>
    </w:p>
    <w:p>
      <w:r>
        <w:rPr>
          <w:b/>
        </w:rPr>
        <w:t xml:space="preserve">Esimerkki 6.4856</w:t>
      </w:r>
    </w:p>
    <w:p>
      <w:r>
        <w:t xml:space="preserve">macy's, saks 5th avenue, neiman marcus, wal-mart, tiffany &amp; co.</w:t>
      </w:r>
    </w:p>
    <w:p>
      <w:r>
        <w:rPr>
          <w:b/>
        </w:rPr>
        <w:t xml:space="preserve">Tulos</w:t>
      </w:r>
    </w:p>
    <w:p>
      <w:r>
        <w:t xml:space="preserve">Kysyimme 100:lta naimisissa olevalta mieheltä... Mikä on se kuuluisa kauppa, josta toivot, ettei vaimosi saa koskaan luottokorttia?</w:t>
      </w:r>
    </w:p>
    <w:p>
      <w:r>
        <w:rPr>
          <w:b/>
        </w:rPr>
        <w:t xml:space="preserve">Esimerkki 6.4857</w:t>
      </w:r>
    </w:p>
    <w:p>
      <w:r>
        <w:t xml:space="preserve">himo, ihastuminen</w:t>
      </w:r>
    </w:p>
    <w:p>
      <w:r>
        <w:rPr>
          <w:b/>
        </w:rPr>
        <w:t xml:space="preserve">Tulos</w:t>
      </w:r>
    </w:p>
    <w:p>
      <w:r>
        <w:t xml:space="preserve">kun se ei ole rakkautta, nimeä sana, jota käytetään kuvaamaan voimakkaita romanttisia tunteita.</w:t>
      </w:r>
    </w:p>
    <w:p>
      <w:r>
        <w:rPr>
          <w:b/>
        </w:rPr>
        <w:t xml:space="preserve">Esimerkki 6.4858</w:t>
      </w:r>
    </w:p>
    <w:p>
      <w:r>
        <w:t xml:space="preserve">musta, vaalea, punainen</w:t>
      </w:r>
    </w:p>
    <w:p>
      <w:r>
        <w:rPr>
          <w:b/>
        </w:rPr>
        <w:t xml:space="preserve">Tulos</w:t>
      </w:r>
    </w:p>
    <w:p>
      <w:r>
        <w:t xml:space="preserve">Minkä värisiä peruukkeja epäilet Cherillä olevan?</w:t>
      </w:r>
    </w:p>
    <w:p>
      <w:r>
        <w:rPr>
          <w:b/>
        </w:rPr>
        <w:t xml:space="preserve">Esimerkki 6.4859</w:t>
      </w:r>
    </w:p>
    <w:p>
      <w:r>
        <w:t xml:space="preserve">ylensyönti, kynsien pureskelu</w:t>
      </w:r>
    </w:p>
    <w:p>
      <w:r>
        <w:rPr>
          <w:b/>
        </w:rPr>
        <w:t xml:space="preserve">Tulos</w:t>
      </w:r>
    </w:p>
    <w:p>
      <w:r>
        <w:t xml:space="preserve">Kun ihmiset lopettavat tupakoinnin, mainitse toinen tapa, jonka he saattavat ottaa käyttöön.</w:t>
      </w:r>
    </w:p>
    <w:p>
      <w:r>
        <w:rPr>
          <w:b/>
        </w:rPr>
        <w:t xml:space="preserve">Esimerkki 6.4860</w:t>
      </w:r>
    </w:p>
    <w:p>
      <w:r>
        <w:t xml:space="preserve">pentulaatikko, haju</w:t>
      </w:r>
    </w:p>
    <w:p>
      <w:r>
        <w:rPr>
          <w:b/>
        </w:rPr>
        <w:t xml:space="preserve">Tulos</w:t>
      </w:r>
    </w:p>
    <w:p>
      <w:r>
        <w:t xml:space="preserve">Nimeä tapa, jolla voit nähdä, että jollakin on kissa talossaan, näkemättä sitä.</w:t>
      </w:r>
    </w:p>
    <w:p>
      <w:r>
        <w:rPr>
          <w:b/>
        </w:rPr>
        <w:t xml:space="preserve">Esimerkki 6.4861</w:t>
      </w:r>
    </w:p>
    <w:p>
      <w:r>
        <w:t xml:space="preserve">nenä, korva/kissani korva, suu/ hampaat</w:t>
      </w:r>
    </w:p>
    <w:p>
      <w:r>
        <w:rPr>
          <w:b/>
        </w:rPr>
        <w:t xml:space="preserve">Tulos</w:t>
      </w:r>
    </w:p>
    <w:p>
      <w:r>
        <w:t xml:space="preserve">Mihin olet viimeksi työntänyt sormesi?</w:t>
      </w:r>
    </w:p>
    <w:p>
      <w:r>
        <w:rPr>
          <w:b/>
        </w:rPr>
        <w:t xml:space="preserve">Esimerkki 6.4862</w:t>
      </w:r>
    </w:p>
    <w:p>
      <w:r>
        <w:t xml:space="preserve">ruoka, ihmiset, vesi, eläimet, raha</w:t>
      </w:r>
    </w:p>
    <w:p>
      <w:r>
        <w:rPr>
          <w:b/>
        </w:rPr>
        <w:t xml:space="preserve">Tulos</w:t>
      </w:r>
    </w:p>
    <w:p>
      <w:r>
        <w:t xml:space="preserve">Mikä olisi pahin asia, jolle olisi allerginen?</w:t>
      </w:r>
    </w:p>
    <w:p>
      <w:r>
        <w:rPr>
          <w:b/>
        </w:rPr>
        <w:t xml:space="preserve">Esimerkki 6.4863</w:t>
      </w:r>
    </w:p>
    <w:p>
      <w:r>
        <w:t xml:space="preserve">elämämme päivinä, kaikki lapseni, yleinen sairaala, nuoret ja restles</w:t>
      </w:r>
    </w:p>
    <w:p>
      <w:r>
        <w:rPr>
          <w:b/>
        </w:rPr>
        <w:t xml:space="preserve">Tulos</w:t>
      </w:r>
    </w:p>
    <w:p>
      <w:r>
        <w:t xml:space="preserve">mikä on kaikkien aikojen paras saippuaooppera.</w:t>
      </w:r>
    </w:p>
    <w:p>
      <w:r>
        <w:rPr>
          <w:b/>
        </w:rPr>
        <w:t xml:space="preserve">Esimerkki 6.4864</w:t>
      </w:r>
    </w:p>
    <w:p>
      <w:r>
        <w:t xml:space="preserve">aula, baari, ravintola, hotellin ulkopuolella, hissi</w:t>
      </w:r>
    </w:p>
    <w:p>
      <w:r>
        <w:rPr>
          <w:b/>
        </w:rPr>
        <w:t xml:space="preserve">Tulos</w:t>
      </w:r>
    </w:p>
    <w:p>
      <w:r>
        <w:t xml:space="preserve">kun yövyt hotellissa, nimeä paikka, jossa voisit pyytää jotakuta tapaamaan sinua.</w:t>
      </w:r>
    </w:p>
    <w:p>
      <w:r>
        <w:rPr>
          <w:b/>
        </w:rPr>
        <w:t xml:space="preserve">Esimerkki 6.4865</w:t>
      </w:r>
    </w:p>
    <w:p>
      <w:r>
        <w:t xml:space="preserve">Pariisi, Lontoo, Honolulu, Sydney, Rooma, Hong Kong, New York, San Francisco</w:t>
      </w:r>
    </w:p>
    <w:p>
      <w:r>
        <w:rPr>
          <w:b/>
        </w:rPr>
        <w:t xml:space="preserve">Tulos</w:t>
      </w:r>
    </w:p>
    <w:p>
      <w:r>
        <w:t xml:space="preserve">mihin maailmankaupunkiin haluaisit voittaa matkan?</w:t>
      </w:r>
    </w:p>
    <w:p>
      <w:r>
        <w:rPr>
          <w:b/>
        </w:rPr>
        <w:t xml:space="preserve">Esimerkki 6.4866</w:t>
      </w:r>
    </w:p>
    <w:p>
      <w:r>
        <w:t xml:space="preserve">rinkelit, maapähkinät, perunalastut, kana-/buffinsiipi, pizza, popcornit.</w:t>
      </w:r>
    </w:p>
    <w:p>
      <w:r>
        <w:rPr>
          <w:b/>
        </w:rPr>
        <w:t xml:space="preserve">Tulos</w:t>
      </w:r>
    </w:p>
    <w:p>
      <w:r>
        <w:t xml:space="preserve">Kysyimme 100 mieheltä... Kerro minulle välipala, joka sopii hyvin oluen kanssa.</w:t>
      </w:r>
    </w:p>
    <w:p>
      <w:r>
        <w:rPr>
          <w:b/>
        </w:rPr>
        <w:t xml:space="preserve">Esimerkki 6.4867</w:t>
      </w:r>
    </w:p>
    <w:p>
      <w:r>
        <w:t xml:space="preserve">tutki, ei mitään, pelästy, herää kaveri, soita poliisille, hanki ase...</w:t>
      </w:r>
    </w:p>
    <w:p>
      <w:r>
        <w:rPr>
          <w:b/>
        </w:rPr>
        <w:t xml:space="preserve">Tulos</w:t>
      </w:r>
    </w:p>
    <w:p>
      <w:r>
        <w:t xml:space="preserve">kun kuulet outoa ääntä talossa yöllä, mitä teet asialle?</w:t>
      </w:r>
    </w:p>
    <w:p>
      <w:r>
        <w:rPr>
          <w:b/>
        </w:rPr>
        <w:t xml:space="preserve">Esimerkki 6.4868</w:t>
      </w:r>
    </w:p>
    <w:p>
      <w:r>
        <w:t xml:space="preserve">james bond, vankila, osakkeet, avioliitto, liima, raha, rahaa, vankilasta</w:t>
      </w:r>
    </w:p>
    <w:p>
      <w:r>
        <w:rPr>
          <w:b/>
        </w:rPr>
        <w:t xml:space="preserve">Tulos</w:t>
      </w:r>
    </w:p>
    <w:p>
      <w:r>
        <w:t xml:space="preserve">mitä ajattelet, kun kuulet sanan "bond"?</w:t>
      </w:r>
    </w:p>
    <w:p>
      <w:r>
        <w:rPr>
          <w:b/>
        </w:rPr>
        <w:t xml:space="preserve">Esimerkki 6.4869</w:t>
      </w:r>
    </w:p>
    <w:p>
      <w:r>
        <w:t xml:space="preserve">television katselu, leikkiminen, ei saa unta, ei koulua, uinti, retkeily</w:t>
      </w:r>
    </w:p>
    <w:p>
      <w:r>
        <w:rPr>
          <w:b/>
        </w:rPr>
        <w:t xml:space="preserve">Tulos</w:t>
      </w:r>
    </w:p>
    <w:p>
      <w:r>
        <w:t xml:space="preserve">miksi lapset haluaisivat valvoa myöhään kuumana kesäyönä?</w:t>
      </w:r>
    </w:p>
    <w:p>
      <w:r>
        <w:rPr>
          <w:b/>
        </w:rPr>
        <w:t xml:space="preserve">Esimerkki 6.4870</w:t>
      </w:r>
    </w:p>
    <w:p>
      <w:r>
        <w:t xml:space="preserve">päivämäärä/aika?, missä se on?, mikä tilaisuus?, mitä pukeutua?</w:t>
      </w:r>
    </w:p>
    <w:p>
      <w:r>
        <w:rPr>
          <w:b/>
        </w:rPr>
        <w:t xml:space="preserve">Tulos</w:t>
      </w:r>
    </w:p>
    <w:p>
      <w:r>
        <w:t xml:space="preserve">Kysyimme 100 naiselta... Mikä on ensimmäinen kysymys, jonka kysyt, kun sinut kutsutaan juhliin?</w:t>
      </w:r>
    </w:p>
    <w:p>
      <w:r>
        <w:rPr>
          <w:b/>
        </w:rPr>
        <w:t xml:space="preserve">Esimerkki 6.4871</w:t>
      </w:r>
    </w:p>
    <w:p>
      <w:r>
        <w:t xml:space="preserve">lapset, pomo/työtoverit, puoliso/rakastaja, vanhemmat, opettajat, opettajat.</w:t>
      </w:r>
    </w:p>
    <w:p>
      <w:r>
        <w:rPr>
          <w:b/>
        </w:rPr>
        <w:t xml:space="preserve">Tulos</w:t>
      </w:r>
    </w:p>
    <w:p>
      <w:r>
        <w:t xml:space="preserve">Kenen toivot koskaan näkeväsi iq-testisi tuloksia?</w:t>
      </w:r>
    </w:p>
    <w:p>
      <w:r>
        <w:rPr>
          <w:b/>
        </w:rPr>
        <w:t xml:space="preserve">Esimerkki 6.4872</w:t>
      </w:r>
    </w:p>
    <w:p>
      <w:r>
        <w:t xml:space="preserve">ei mitään, musiikkia/laulua, suudelma, hyväilyä/kosketusta, pieni juomapoika</w:t>
      </w:r>
    </w:p>
    <w:p>
      <w:r>
        <w:rPr>
          <w:b/>
        </w:rPr>
        <w:t xml:space="preserve">Tulos</w:t>
      </w:r>
    </w:p>
    <w:p>
      <w:r>
        <w:t xml:space="preserve">Kysyimme 100 naiselta... mitä tarvitaan, jotta rakastajasi pääsee tunnelmaan?</w:t>
      </w:r>
    </w:p>
    <w:p>
      <w:r>
        <w:rPr>
          <w:b/>
        </w:rPr>
        <w:t xml:space="preserve">Esimerkki 6.4873</w:t>
      </w:r>
    </w:p>
    <w:p>
      <w:r>
        <w:t xml:space="preserve">serena williams, billie jean king, m. navratilova, venus williams, chris evert</w:t>
      </w:r>
    </w:p>
    <w:p>
      <w:r>
        <w:rPr>
          <w:b/>
        </w:rPr>
        <w:t xml:space="preserve">Tulos</w:t>
      </w:r>
    </w:p>
    <w:p>
      <w:r>
        <w:t xml:space="preserve">kuka on kaikkien aikojen paras naispuolinen tennispelaaja?</w:t>
      </w:r>
    </w:p>
    <w:p>
      <w:r>
        <w:rPr>
          <w:b/>
        </w:rPr>
        <w:t xml:space="preserve">Esimerkki 6.4874</w:t>
      </w:r>
    </w:p>
    <w:p>
      <w:r>
        <w:t xml:space="preserve">ruoka, ystävällisyys/rakkaus, seksi, raha/lahjat, perhe/lapset, huumorintaju, rehellisyys.</w:t>
      </w:r>
    </w:p>
    <w:p>
      <w:r>
        <w:rPr>
          <w:b/>
        </w:rPr>
        <w:t xml:space="preserve">Tulos</w:t>
      </w:r>
    </w:p>
    <w:p>
      <w:r>
        <w:t xml:space="preserve">Kysyimme 100 naiselta... mikä on mielestäsi paras tie miehen sydämeen?</w:t>
      </w:r>
    </w:p>
    <w:p>
      <w:r>
        <w:rPr>
          <w:b/>
        </w:rPr>
        <w:t xml:space="preserve">Esimerkki 6.4875</w:t>
      </w:r>
    </w:p>
    <w:p>
      <w:r>
        <w:t xml:space="preserve">jalankulkijat, muut kuljettajat, poliisit, eläimet, punaiset valot, kuopat, polkupyörät.</w:t>
      </w:r>
    </w:p>
    <w:p>
      <w:r>
        <w:rPr>
          <w:b/>
        </w:rPr>
        <w:t xml:space="preserve">Tulos</w:t>
      </w:r>
    </w:p>
    <w:p>
      <w:r>
        <w:t xml:space="preserve">mitä sinun pitäisi aina varoa ajaessasi?</w:t>
      </w:r>
    </w:p>
    <w:p>
      <w:r>
        <w:rPr>
          <w:b/>
        </w:rPr>
        <w:t xml:space="preserve">Esimerkki 6.4876</w:t>
      </w:r>
    </w:p>
    <w:p>
      <w:r>
        <w:t xml:space="preserve">albert einstein, ben franklin, gandhi, leonardo da vinci, jeesus kristus, malcom x, albert einstein, ben franklin, gandhi, leonardo da vinci, jeesus kristus, malcom x.</w:t>
      </w:r>
    </w:p>
    <w:p>
      <w:r>
        <w:rPr>
          <w:b/>
        </w:rPr>
        <w:t xml:space="preserve">Tulos</w:t>
      </w:r>
    </w:p>
    <w:p>
      <w:r>
        <w:t xml:space="preserve">kenellä oli mielestänne historian suurin mieli?</w:t>
      </w:r>
    </w:p>
    <w:p>
      <w:r>
        <w:rPr>
          <w:b/>
        </w:rPr>
        <w:t xml:space="preserve">Esimerkki 6.4877</w:t>
      </w:r>
    </w:p>
    <w:p>
      <w:r>
        <w:t xml:space="preserve">haukkua, housut/kieli ulos, nelinkontin, kädet ylhäällä/kerjäämään.</w:t>
      </w:r>
    </w:p>
    <w:p>
      <w:r>
        <w:rPr>
          <w:b/>
        </w:rPr>
        <w:t xml:space="preserve">Tulos</w:t>
      </w:r>
    </w:p>
    <w:p>
      <w:r>
        <w:t xml:space="preserve">Kun pelaatte puuhastelua, mainitse yksi asia, jolla ihmiset matkivat koiraa.</w:t>
      </w:r>
    </w:p>
    <w:p>
      <w:r>
        <w:rPr>
          <w:b/>
        </w:rPr>
        <w:t xml:space="preserve">Esimerkki 6.4878</w:t>
      </w:r>
    </w:p>
    <w:p>
      <w:r>
        <w:t xml:space="preserve">raha/turva, hän on hyvä rakastaja, lapset/raskaus, hän on komea, hänen persoonallisuutensa, seura, vanhemmat saivat minut</w:t>
      </w:r>
    </w:p>
    <w:p>
      <w:r>
        <w:rPr>
          <w:b/>
        </w:rPr>
        <w:t xml:space="preserve">Tulos</w:t>
      </w:r>
    </w:p>
    <w:p>
      <w:r>
        <w:t xml:space="preserve">Kysyimme 100 naiselta... miksi voisit mennä naimisiin miehen kanssa, jota et oikeasti rakasta?</w:t>
      </w:r>
    </w:p>
    <w:p>
      <w:r>
        <w:rPr>
          <w:b/>
        </w:rPr>
        <w:t xml:space="preserve">Esimerkki 6.4879</w:t>
      </w:r>
    </w:p>
    <w:p>
      <w:r>
        <w:t xml:space="preserve">norsu, koira, sika, leijona, lehmä, hevonen, karhu</w:t>
      </w:r>
    </w:p>
    <w:p>
      <w:r>
        <w:rPr>
          <w:b/>
        </w:rPr>
        <w:t xml:space="preserve">Tulos</w:t>
      </w:r>
    </w:p>
    <w:p>
      <w:r>
        <w:t xml:space="preserve">minkä eläimen luulet syövän eniten?</w:t>
      </w:r>
    </w:p>
    <w:p>
      <w:r>
        <w:rPr>
          <w:b/>
        </w:rPr>
        <w:t xml:space="preserve">Esimerkki 6.4880</w:t>
      </w:r>
    </w:p>
    <w:p>
      <w:r>
        <w:t xml:space="preserve">mama, dada, baba/pullo, hei hei.</w:t>
      </w:r>
    </w:p>
    <w:p>
      <w:r>
        <w:rPr>
          <w:b/>
        </w:rPr>
        <w:t xml:space="preserve">Tulos</w:t>
      </w:r>
    </w:p>
    <w:p>
      <w:r>
        <w:t xml:space="preserve">Mikä on ensimmäinen sana, jonka monet vauvat sanovat?</w:t>
      </w:r>
    </w:p>
    <w:p>
      <w:r>
        <w:rPr>
          <w:b/>
        </w:rPr>
        <w:t xml:space="preserve">Esimerkki 6.4881</w:t>
      </w:r>
    </w:p>
    <w:p>
      <w:r>
        <w:t xml:space="preserve">keksejä, hedelmiä, sipsejä, pizza, voileipiä</w:t>
      </w:r>
    </w:p>
    <w:p>
      <w:r>
        <w:rPr>
          <w:b/>
        </w:rPr>
        <w:t xml:space="preserve">Tulos</w:t>
      </w:r>
    </w:p>
    <w:p>
      <w:r>
        <w:t xml:space="preserve">mitkä ovat suosituimpia lasten välipaloja koulun jälkeen?</w:t>
      </w:r>
    </w:p>
    <w:p>
      <w:r>
        <w:rPr>
          <w:b/>
        </w:rPr>
        <w:t xml:space="preserve">Esimerkki 6.4882</w:t>
      </w:r>
    </w:p>
    <w:p>
      <w:r>
        <w:t xml:space="preserve">television katselu, nukkuminen, yksinolo, ulkona ystävien kanssa, lukeminen, treffit, kalastus</w:t>
      </w:r>
    </w:p>
    <w:p>
      <w:r>
        <w:rPr>
          <w:b/>
        </w:rPr>
        <w:t xml:space="preserve">Tulos</w:t>
      </w:r>
    </w:p>
    <w:p>
      <w:r>
        <w:t xml:space="preserve">Kun olet huonoilla sokkotreffeillä, kerro jotain, mitä haluaisit tehdä sen sijaan.</w:t>
      </w:r>
    </w:p>
    <w:p>
      <w:r>
        <w:rPr>
          <w:b/>
        </w:rPr>
        <w:t xml:space="preserve">Esimerkki 6.4883</w:t>
      </w:r>
    </w:p>
    <w:p>
      <w:r>
        <w:t xml:space="preserve">Kunnioita ja tottele, kunnes kuolema meidät erottaa, rikkaampana tai köyhempänä, sairaudessa ja terveydessä.</w:t>
      </w:r>
    </w:p>
    <w:p>
      <w:r>
        <w:rPr>
          <w:b/>
        </w:rPr>
        <w:t xml:space="preserve">Tulos</w:t>
      </w:r>
    </w:p>
    <w:p>
      <w:r>
        <w:t xml:space="preserve">minkä lauseen noudattaminen häävaloissaan on ihmisille vaikeinta?</w:t>
      </w:r>
    </w:p>
    <w:p>
      <w:r>
        <w:rPr>
          <w:b/>
        </w:rPr>
        <w:t xml:space="preserve">Esimerkki 6.4884</w:t>
      </w:r>
    </w:p>
    <w:p>
      <w:r>
        <w:t xml:space="preserve">sydänkohtaus, maanjäristys, sota, kuolema, arpajaiset</w:t>
      </w:r>
    </w:p>
    <w:p>
      <w:r>
        <w:rPr>
          <w:b/>
        </w:rPr>
        <w:t xml:space="preserve">Tulos</w:t>
      </w:r>
    </w:p>
    <w:p>
      <w:r>
        <w:t xml:space="preserve">Kun ihmiset puhuvat "suuresta", mihin he viittaavat?</w:t>
      </w:r>
    </w:p>
    <w:p>
      <w:r>
        <w:rPr>
          <w:b/>
        </w:rPr>
        <w:t xml:space="preserve">Esimerkki 6.4885</w:t>
      </w:r>
    </w:p>
    <w:p>
      <w:r>
        <w:t xml:space="preserve">kastike, krutonit</w:t>
      </w:r>
    </w:p>
    <w:p>
      <w:r>
        <w:rPr>
          <w:b/>
        </w:rPr>
        <w:t xml:space="preserve">Tulos</w:t>
      </w:r>
    </w:p>
    <w:p>
      <w:r>
        <w:t xml:space="preserve">mitä voi löytyä puutarhasalaatista, mutta ei puutarhasta?</w:t>
      </w:r>
    </w:p>
    <w:p>
      <w:r>
        <w:rPr>
          <w:b/>
        </w:rPr>
        <w:t xml:space="preserve">Esimerkki 6.4886</w:t>
      </w:r>
    </w:p>
    <w:p>
      <w:r>
        <w:t xml:space="preserve">raha/luottokortti, avaimet, vaatteet/kengät, partakone/parranajokone, työkalut, kaukosäädin, matkapuhelin.</w:t>
      </w:r>
    </w:p>
    <w:p>
      <w:r>
        <w:rPr>
          <w:b/>
        </w:rPr>
        <w:t xml:space="preserve">Tulos</w:t>
      </w:r>
    </w:p>
    <w:p>
      <w:r>
        <w:t xml:space="preserve">Kysyimme 100:lta naimisissa olevalta mieheltä... nimeä jokin asia, jonka piilotat, jotta vaimosi ei käyttäisi sitä.</w:t>
      </w:r>
    </w:p>
    <w:p>
      <w:r>
        <w:rPr>
          <w:b/>
        </w:rPr>
        <w:t xml:space="preserve">Esimerkki 6.4887</w:t>
      </w:r>
    </w:p>
    <w:p>
      <w:r>
        <w:t xml:space="preserve">auto, koulutanssit, elokuvat, puisto, ulko-ovi, kotiovi</w:t>
      </w:r>
    </w:p>
    <w:p>
      <w:r>
        <w:rPr>
          <w:b/>
        </w:rPr>
        <w:t xml:space="preserve">Tulos</w:t>
      </w:r>
    </w:p>
    <w:p>
      <w:r>
        <w:t xml:space="preserve">missä monet teinit saavat ensisuudelmansa?</w:t>
      </w:r>
    </w:p>
    <w:p>
      <w:r>
        <w:rPr>
          <w:b/>
        </w:rPr>
        <w:t xml:space="preserve">Esimerkki 6.4888</w:t>
      </w:r>
    </w:p>
    <w:p>
      <w:r>
        <w:t xml:space="preserve">putoaminen, turbulenssi, lentoonlähtö, laskeutuminen, linjat, liian korkealla oleva lentokone</w:t>
      </w:r>
    </w:p>
    <w:p>
      <w:r>
        <w:rPr>
          <w:b/>
        </w:rPr>
        <w:t xml:space="preserve">Tulos</w:t>
      </w:r>
    </w:p>
    <w:p>
      <w:r>
        <w:t xml:space="preserve">Mikä on pahin asia lentokoneessa lentämisessä?</w:t>
      </w:r>
    </w:p>
    <w:p>
      <w:r>
        <w:rPr>
          <w:b/>
        </w:rPr>
        <w:t xml:space="preserve">Esimerkki 6.4889</w:t>
      </w:r>
    </w:p>
    <w:p>
      <w:r>
        <w:t xml:space="preserve">Yhdysvallat, Japani, Kiina, Meksiko, Intia ja Venäjä</w:t>
      </w:r>
    </w:p>
    <w:p>
      <w:r>
        <w:rPr>
          <w:b/>
        </w:rPr>
        <w:t xml:space="preserve">Tulos</w:t>
      </w:r>
    </w:p>
    <w:p>
      <w:r>
        <w:t xml:space="preserve">missä maassa on eniten työtä tekevä kansa?</w:t>
      </w:r>
    </w:p>
    <w:p>
      <w:r>
        <w:rPr>
          <w:b/>
        </w:rPr>
        <w:t xml:space="preserve">Esimerkki 6.4890</w:t>
      </w:r>
    </w:p>
    <w:p>
      <w:r>
        <w:t xml:space="preserve">hinta, hänen suosikkinsa, rakkaus, väri, tuoksu, tilaisuus, tilaisuus</w:t>
      </w:r>
    </w:p>
    <w:p>
      <w:r>
        <w:rPr>
          <w:b/>
        </w:rPr>
        <w:t xml:space="preserve">Tulos</w:t>
      </w:r>
    </w:p>
    <w:p>
      <w:r>
        <w:t xml:space="preserve">Kun mies ostaa kukkia naiselle, mainitse syy, miksi hän voisi valita yhden lajin toisen sijaan.</w:t>
      </w:r>
    </w:p>
    <w:p>
      <w:r>
        <w:rPr>
          <w:b/>
        </w:rPr>
        <w:t xml:space="preserve">Esimerkki 6.4891</w:t>
      </w:r>
    </w:p>
    <w:p>
      <w:r>
        <w:t xml:space="preserve">rehellisyys, uskollisuus, luotettavuus, ahkeruus, ripeys, nopeus</w:t>
      </w:r>
    </w:p>
    <w:p>
      <w:r>
        <w:rPr>
          <w:b/>
        </w:rPr>
        <w:t xml:space="preserve">Tulos</w:t>
      </w:r>
    </w:p>
    <w:p>
      <w:r>
        <w:t xml:space="preserve">Mikä on tärkein ominaisuus, joka työntekijällä voi olla?</w:t>
      </w:r>
    </w:p>
    <w:p>
      <w:r>
        <w:rPr>
          <w:b/>
        </w:rPr>
        <w:t xml:space="preserve">Esimerkki 6.4892</w:t>
      </w:r>
    </w:p>
    <w:p>
      <w:r>
        <w:t xml:space="preserve">raha, bensa, aika, ampumatarvikkeet, nopeus.</w:t>
      </w:r>
    </w:p>
    <w:p>
      <w:r>
        <w:rPr>
          <w:b/>
        </w:rPr>
        <w:t xml:space="preserve">Tulos</w:t>
      </w:r>
    </w:p>
    <w:p>
      <w:r>
        <w:t xml:space="preserve">Mitä pankkiryöstäjä haluaisi saada paljon pakomatkallaan?</w:t>
      </w:r>
    </w:p>
    <w:p>
      <w:r>
        <w:rPr>
          <w:b/>
        </w:rPr>
        <w:t xml:space="preserve">Esimerkki 6.4893</w:t>
      </w:r>
    </w:p>
    <w:p>
      <w:r>
        <w:t xml:space="preserve">pää, selkä, käsivarsi, nenä, kasvot, takamus</w:t>
      </w:r>
    </w:p>
    <w:p>
      <w:r>
        <w:rPr>
          <w:b/>
        </w:rPr>
        <w:t xml:space="preserve">Tulos</w:t>
      </w:r>
    </w:p>
    <w:p>
      <w:r>
        <w:t xml:space="preserve">Mitä kohtaa kehossasi raaputat eniten?</w:t>
      </w:r>
    </w:p>
    <w:p>
      <w:r>
        <w:rPr>
          <w:b/>
        </w:rPr>
        <w:t xml:space="preserve">Esimerkki 6.4894</w:t>
      </w:r>
    </w:p>
    <w:p>
      <w:r>
        <w:t xml:space="preserve">politiikka, seksi/naiset, urheilu, elokuvat/viihde, työ/työ, lapset/perhe.</w:t>
      </w:r>
    </w:p>
    <w:p>
      <w:r>
        <w:rPr>
          <w:b/>
        </w:rPr>
        <w:t xml:space="preserve">Tulos</w:t>
      </w:r>
    </w:p>
    <w:p>
      <w:r>
        <w:t xml:space="preserve">Kysyimme 100 mieheltä... nimeä mielenkiintoinen keskustelunaihe.</w:t>
      </w:r>
    </w:p>
    <w:p>
      <w:r>
        <w:rPr>
          <w:b/>
        </w:rPr>
        <w:t xml:space="preserve">Esimerkki 6.4895</w:t>
      </w:r>
    </w:p>
    <w:p>
      <w:r>
        <w:t xml:space="preserve">lukeminen, leikkiminen, kotityöt, nukkuminen, käsityöt, urheilu, ihmisten auttaminen</w:t>
      </w:r>
    </w:p>
    <w:p>
      <w:r>
        <w:rPr>
          <w:b/>
        </w:rPr>
        <w:t xml:space="preserve">Tulos</w:t>
      </w:r>
    </w:p>
    <w:p>
      <w:r>
        <w:t xml:space="preserve">Mitä vanhempi haluaisi lapsensa tekevän iltapäivällä?</w:t>
      </w:r>
    </w:p>
    <w:p>
      <w:r>
        <w:rPr>
          <w:b/>
        </w:rPr>
        <w:t xml:space="preserve">Esimerkki 6.4896</w:t>
      </w:r>
    </w:p>
    <w:p>
      <w:r>
        <w:t xml:space="preserve">katsoa tv:tä/elokuvaa, pelata pelejä, nukkua/rentoutua, kokata/ruokailla, kutsua ystäviä kylään, rakastella.</w:t>
      </w:r>
    </w:p>
    <w:p>
      <w:r>
        <w:rPr>
          <w:b/>
        </w:rPr>
        <w:t xml:space="preserve">Tulos</w:t>
      </w:r>
    </w:p>
    <w:p>
      <w:r>
        <w:t xml:space="preserve">Mitä ihmiset tekevät lauantai-iltana kotona, jos heillä ei ole varaa mennä ulos?</w:t>
      </w:r>
    </w:p>
    <w:p>
      <w:r>
        <w:rPr>
          <w:b/>
        </w:rPr>
        <w:t xml:space="preserve">Esimerkki 6.4897</w:t>
      </w:r>
    </w:p>
    <w:p>
      <w:r>
        <w:t xml:space="preserve">raha, ulkonäkö, turvallisuus/työpaikka, seksi, auto</w:t>
      </w:r>
    </w:p>
    <w:p>
      <w:r>
        <w:rPr>
          <w:b/>
        </w:rPr>
        <w:t xml:space="preserve">Tulos</w:t>
      </w:r>
    </w:p>
    <w:p>
      <w:r>
        <w:t xml:space="preserve">Kysyimme 100:lta mieheltä... Kerro jokin asia, josta miehet ovat enemmän huolissaan kuin naiset.</w:t>
      </w:r>
    </w:p>
    <w:p>
      <w:r>
        <w:rPr>
          <w:b/>
        </w:rPr>
        <w:t xml:space="preserve">Esimerkki 6.4898</w:t>
      </w:r>
    </w:p>
    <w:p>
      <w:r>
        <w:t xml:space="preserve">tuomari judy, tuomari mathis, tuomari joe brown, tuomari wapner, tuomari hatchett</w:t>
      </w:r>
    </w:p>
    <w:p>
      <w:r>
        <w:rPr>
          <w:b/>
        </w:rPr>
        <w:t xml:space="preserve">Tulos</w:t>
      </w:r>
    </w:p>
    <w:p>
      <w:r>
        <w:t xml:space="preserve">Minkä tv-tuomarin kohtaamista oikeassa oikeussalissa vihaisit?</w:t>
      </w:r>
    </w:p>
    <w:p>
      <w:r>
        <w:rPr>
          <w:b/>
        </w:rPr>
        <w:t xml:space="preserve">Esimerkki 6.4899</w:t>
      </w:r>
    </w:p>
    <w:p>
      <w:r>
        <w:t xml:space="preserve">paino, ulkonäkö, fyysinen kiintymyssuhde, asenne, tavat, taloudellinen asema.</w:t>
      </w:r>
    </w:p>
    <w:p>
      <w:r>
        <w:rPr>
          <w:b/>
        </w:rPr>
        <w:t xml:space="preserve">Tulos</w:t>
      </w:r>
    </w:p>
    <w:p>
      <w:r>
        <w:t xml:space="preserve">mitä monet ihmiset ajattelevat kumppaninsa muuttuvan, kun he menevät naimisiin?</w:t>
      </w:r>
    </w:p>
    <w:p>
      <w:r>
        <w:rPr>
          <w:b/>
        </w:rPr>
        <w:t xml:space="preserve">Esimerkki 6.4900</w:t>
      </w:r>
    </w:p>
    <w:p>
      <w:r>
        <w:t xml:space="preserve">jalkapallo, koripallo, golf, pesäpallo, tennis, poolo, jalkapallo, jääkiekko.</w:t>
      </w:r>
    </w:p>
    <w:p>
      <w:r>
        <w:rPr>
          <w:b/>
        </w:rPr>
        <w:t xml:space="preserve">Tulos</w:t>
      </w:r>
    </w:p>
    <w:p>
      <w:r>
        <w:t xml:space="preserve">Kysyimme 100 naiselta... Nimeä urheilulaji, jota katsoisit vain, jos pelaajat olisivat alasti.</w:t>
      </w:r>
    </w:p>
    <w:p>
      <w:r>
        <w:rPr>
          <w:b/>
        </w:rPr>
        <w:t xml:space="preserve">Esimerkki 6.4901</w:t>
      </w:r>
    </w:p>
    <w:p>
      <w:r>
        <w:t xml:space="preserve">käyn vessassa, katson televisiota, syön, nukun, luen, kirjoitan...</w:t>
      </w:r>
    </w:p>
    <w:p>
      <w:r>
        <w:rPr>
          <w:b/>
        </w:rPr>
        <w:t xml:space="preserve">Tulos</w:t>
      </w:r>
    </w:p>
    <w:p>
      <w:r>
        <w:t xml:space="preserve">Kun on keskellä yötä, kerro minulle jokin toiminto, jota yrität tehdä hiljaa.</w:t>
      </w:r>
    </w:p>
    <w:p>
      <w:r>
        <w:rPr>
          <w:b/>
        </w:rPr>
        <w:t xml:space="preserve">Esimerkki 6.4902</w:t>
      </w:r>
    </w:p>
    <w:p>
      <w:r>
        <w:t xml:space="preserve">siivota, kokata, silittää/pesettää, ajaa autoa</w:t>
      </w:r>
    </w:p>
    <w:p>
      <w:r>
        <w:rPr>
          <w:b/>
        </w:rPr>
        <w:t xml:space="preserve">Tulos</w:t>
      </w:r>
    </w:p>
    <w:p>
      <w:r>
        <w:t xml:space="preserve">Kysyimme 100:lta naimisissa olevalta mieheltä... Kerro minulle jotain, jonka robotti voisi varmasti tehdä paremmin kuin puolisosi.</w:t>
      </w:r>
    </w:p>
    <w:p>
      <w:r>
        <w:rPr>
          <w:b/>
        </w:rPr>
        <w:t xml:space="preserve">Esimerkki 6.4903</w:t>
      </w:r>
    </w:p>
    <w:p>
      <w:r>
        <w:t xml:space="preserve">new york, los angeles, chicago, atlanta, detroit ja boston</w:t>
      </w:r>
    </w:p>
    <w:p>
      <w:r>
        <w:rPr>
          <w:b/>
        </w:rPr>
        <w:t xml:space="preserve">Tulos</w:t>
      </w:r>
    </w:p>
    <w:p>
      <w:r>
        <w:t xml:space="preserve">missä kaupungissa on mielestäsi töykeimmät kuljettajat?</w:t>
      </w:r>
    </w:p>
    <w:p>
      <w:r>
        <w:rPr>
          <w:b/>
        </w:rPr>
        <w:t xml:space="preserve">Esimerkki 6.4904</w:t>
      </w:r>
    </w:p>
    <w:p>
      <w:r>
        <w:t xml:space="preserve">ruoka, koulutus, asunto, sähkö, vaatteet, terveydenhuolto.</w:t>
      </w:r>
    </w:p>
    <w:p>
      <w:r>
        <w:rPr>
          <w:b/>
        </w:rPr>
        <w:t xml:space="preserve">Tulos</w:t>
      </w:r>
    </w:p>
    <w:p>
      <w:r>
        <w:t xml:space="preserve">Mikä on mielestäsi suurin menoerä hyvin suuressa perheessä?</w:t>
      </w:r>
    </w:p>
    <w:p>
      <w:r>
        <w:rPr>
          <w:b/>
        </w:rPr>
        <w:t xml:space="preserve">Esimerkki 6.4905</w:t>
      </w:r>
    </w:p>
    <w:p>
      <w:r>
        <w:t xml:space="preserve">liikennesakko, savuke, onnettomuus, suhde, ontelo, ontelo</w:t>
      </w:r>
    </w:p>
    <w:p>
      <w:r>
        <w:rPr>
          <w:b/>
        </w:rPr>
        <w:t xml:space="preserve">Tulos</w:t>
      </w:r>
    </w:p>
    <w:p>
      <w:r>
        <w:t xml:space="preserve">Mistä ihmiset puhuvat, kun he kehuskelevat, etteivät ole koskaan elämässään saaneet yhtäkään?</w:t>
      </w:r>
    </w:p>
    <w:p>
      <w:r>
        <w:rPr>
          <w:b/>
        </w:rPr>
        <w:t xml:space="preserve">Esimerkki 6.4906</w:t>
      </w:r>
    </w:p>
    <w:p>
      <w:r>
        <w:t xml:space="preserve">pää/ruumis, tuulilasi/auto, hänen sydämensä, ego/ylpeys.</w:t>
      </w:r>
    </w:p>
    <w:p>
      <w:r>
        <w:rPr>
          <w:b/>
        </w:rPr>
        <w:t xml:space="preserve">Tulos</w:t>
      </w:r>
    </w:p>
    <w:p>
      <w:r>
        <w:t xml:space="preserve">kun mies särkee naisen sydämen, nimeä jotain, minkä nainen haluaisi särkeä.</w:t>
      </w:r>
    </w:p>
    <w:p>
      <w:r>
        <w:rPr>
          <w:b/>
        </w:rPr>
        <w:t xml:space="preserve">Esimerkki 6.4907</w:t>
      </w:r>
    </w:p>
    <w:p>
      <w:r>
        <w:t xml:space="preserve">ajaa, suudella/rakastella, luistella, kävellä, kirjoittaa/kirjoittaa nimellä.</w:t>
      </w:r>
    </w:p>
    <w:p>
      <w:r>
        <w:rPr>
          <w:b/>
        </w:rPr>
        <w:t xml:space="preserve">Tulos</w:t>
      </w:r>
    </w:p>
    <w:p>
      <w:r>
        <w:t xml:space="preserve">pyöräilyä ei unohda koskaan. Sano jokin muu asia, jota ei unohda koskaan.</w:t>
      </w:r>
    </w:p>
    <w:p>
      <w:r>
        <w:rPr>
          <w:b/>
        </w:rPr>
        <w:t xml:space="preserve">Esimerkki 6.4908</w:t>
      </w:r>
    </w:p>
    <w:p>
      <w:r>
        <w:t xml:space="preserve">mielesi, puolisosi, näkökykysi, terveytesi, hampaani, lapseni...</w:t>
      </w:r>
    </w:p>
    <w:p>
      <w:r>
        <w:rPr>
          <w:b/>
        </w:rPr>
        <w:t xml:space="preserve">Tulos</w:t>
      </w:r>
    </w:p>
    <w:p>
      <w:r>
        <w:t xml:space="preserve">Jos elät 100-vuotiaaksi, nimeä jokin asia, jonka toivot olevan yhä kanssasi.</w:t>
      </w:r>
    </w:p>
    <w:p>
      <w:r>
        <w:rPr>
          <w:b/>
        </w:rPr>
        <w:t xml:space="preserve">Esimerkki 6.4909</w:t>
      </w:r>
    </w:p>
    <w:p>
      <w:r>
        <w:t xml:space="preserve">lähetä takaisin/uusi ruokalaji, valita, syödä se vain, kieltäytyä maksamasta/palauttamasta rahojaan</w:t>
      </w:r>
    </w:p>
    <w:p>
      <w:r>
        <w:rPr>
          <w:b/>
        </w:rPr>
        <w:t xml:space="preserve">Tulos</w:t>
      </w:r>
    </w:p>
    <w:p>
      <w:r>
        <w:t xml:space="preserve">mitä teet, jos ateria ei maistu kovin hyvältä.</w:t>
      </w:r>
    </w:p>
    <w:p>
      <w:r>
        <w:rPr>
          <w:b/>
        </w:rPr>
        <w:t xml:space="preserve">Esimerkki 6.4910</w:t>
      </w:r>
    </w:p>
    <w:p>
      <w:r>
        <w:t xml:space="preserve">kölninvesi/partavesi, auto, deodorantti, shampoo, hiusten kasvuvoide, olut</w:t>
      </w:r>
    </w:p>
    <w:p>
      <w:r>
        <w:rPr>
          <w:b/>
        </w:rPr>
        <w:t xml:space="preserve">Tulos</w:t>
      </w:r>
    </w:p>
    <w:p>
      <w:r>
        <w:t xml:space="preserve">mitä tuotetta miehen pitäisi mainosten mukaan ostaa, jotta naiset tulisivat hänen luokseen?</w:t>
      </w:r>
    </w:p>
    <w:p>
      <w:r>
        <w:rPr>
          <w:b/>
        </w:rPr>
        <w:t xml:space="preserve">Esimerkki 6.4911</w:t>
      </w:r>
    </w:p>
    <w:p>
      <w:r>
        <w:t xml:space="preserve">koulu, murrosikä, akne, pottaharjoittelu</w:t>
      </w:r>
    </w:p>
    <w:p>
      <w:r>
        <w:rPr>
          <w:b/>
        </w:rPr>
        <w:t xml:space="preserve">Tulos</w:t>
      </w:r>
    </w:p>
    <w:p>
      <w:r>
        <w:t xml:space="preserve">vaikka oli mukavaa olla lapsi, nimeä osa lapsuudesta, jota et haluaisi kokea uudelleen.</w:t>
      </w:r>
    </w:p>
    <w:p>
      <w:r>
        <w:rPr>
          <w:b/>
        </w:rPr>
        <w:t xml:space="preserve">Esimerkki 6.4912</w:t>
      </w:r>
    </w:p>
    <w:p>
      <w:r>
        <w:t xml:space="preserve">kaappi, pyyhe, tuoli, sisäputki/ kellukkeet, sateenvarjo.</w:t>
      </w:r>
    </w:p>
    <w:p>
      <w:r>
        <w:rPr>
          <w:b/>
        </w:rPr>
        <w:t xml:space="preserve">Tulos</w:t>
      </w:r>
    </w:p>
    <w:p>
      <w:r>
        <w:t xml:space="preserve">julkisessa uima-altaassa, mitä voisit maksaa ylimääräistä vuokrasta?</w:t>
      </w:r>
    </w:p>
    <w:p>
      <w:r>
        <w:rPr>
          <w:b/>
        </w:rPr>
        <w:t xml:space="preserve">Esimerkki 6.4913</w:t>
      </w:r>
    </w:p>
    <w:p>
      <w:r>
        <w:t xml:space="preserve">lähde, nukahda, katso se kuitenkin, pyydä rahat takaisin...</w:t>
      </w:r>
    </w:p>
    <w:p>
      <w:r>
        <w:rPr>
          <w:b/>
        </w:rPr>
        <w:t xml:space="preserve">Tulos</w:t>
      </w:r>
    </w:p>
    <w:p>
      <w:r>
        <w:t xml:space="preserve">Mitä te teatterissa teette, jos elokuva on surkea ensimmäisten 10 minuutin aikana?</w:t>
      </w:r>
    </w:p>
    <w:p>
      <w:r>
        <w:rPr>
          <w:b/>
        </w:rPr>
        <w:t xml:space="preserve">Esimerkki 6.4914</w:t>
      </w:r>
    </w:p>
    <w:p>
      <w:r>
        <w:t xml:space="preserve">urheilu, lapset, ihmiset, näytelmä, aika, kello, kello</w:t>
      </w:r>
    </w:p>
    <w:p>
      <w:r>
        <w:rPr>
          <w:b/>
        </w:rPr>
        <w:t xml:space="preserve">Tulos</w:t>
      </w:r>
    </w:p>
    <w:p>
      <w:r>
        <w:t xml:space="preserve">TV:n ja elokuvien lisäksi nimeä jotain, mitä katsot.</w:t>
      </w:r>
    </w:p>
    <w:p>
      <w:r>
        <w:rPr>
          <w:b/>
        </w:rPr>
        <w:t xml:space="preserve">Esimerkki 6.4915</w:t>
      </w:r>
    </w:p>
    <w:p>
      <w:r>
        <w:t xml:space="preserve">rahaa/vaihtorahaa, pölypunkkeja, vanhaa ruokaa, leluja, vaatteita/kenkiä, kaukosäädin.</w:t>
      </w:r>
    </w:p>
    <w:p>
      <w:r>
        <w:rPr>
          <w:b/>
        </w:rPr>
        <w:t xml:space="preserve">Tulos</w:t>
      </w:r>
    </w:p>
    <w:p>
      <w:r>
        <w:t xml:space="preserve">kun olet vihdoin siirtänyt sohvan ensimmäistä kertaa kymmeneen vuoteen, nimeä jotain, mitä saatat löytää sohvan alta.</w:t>
      </w:r>
    </w:p>
    <w:p>
      <w:r>
        <w:rPr>
          <w:b/>
        </w:rPr>
        <w:t xml:space="preserve">Esimerkki 6.4916</w:t>
      </w:r>
    </w:p>
    <w:p>
      <w:r>
        <w:t xml:space="preserve">ulkona tulee kylmä, koristeet</w:t>
      </w:r>
    </w:p>
    <w:p>
      <w:r>
        <w:rPr>
          <w:b/>
        </w:rPr>
        <w:t xml:space="preserve">Tulos</w:t>
      </w:r>
    </w:p>
    <w:p>
      <w:r>
        <w:t xml:space="preserve">jo lokakuussa, mistä tietää, että joulu on tulossa?</w:t>
      </w:r>
    </w:p>
    <w:p>
      <w:r>
        <w:rPr>
          <w:b/>
        </w:rPr>
        <w:t xml:space="preserve">Esimerkki 6.4917</w:t>
      </w:r>
    </w:p>
    <w:p>
      <w:r>
        <w:t xml:space="preserve">luottamus, rakkaus</w:t>
      </w:r>
    </w:p>
    <w:p>
      <w:r>
        <w:rPr>
          <w:b/>
        </w:rPr>
        <w:t xml:space="preserve">Tulos</w:t>
      </w:r>
    </w:p>
    <w:p>
      <w:r>
        <w:t xml:space="preserve">naisten mielestä: mikä on tärkein tekijä parisuhteessa?</w:t>
      </w:r>
    </w:p>
    <w:p>
      <w:r>
        <w:rPr>
          <w:b/>
        </w:rPr>
        <w:t xml:space="preserve">Esimerkki 6.4918</w:t>
      </w:r>
    </w:p>
    <w:p>
      <w:r>
        <w:t xml:space="preserve">ampiainen, meduusa, hyttynen, härkätauti, skorpioni</w:t>
      </w:r>
    </w:p>
    <w:p>
      <w:r>
        <w:rPr>
          <w:b/>
        </w:rPr>
        <w:t xml:space="preserve">Tulos</w:t>
      </w:r>
    </w:p>
    <w:p>
      <w:r>
        <w:t xml:space="preserve">Mikä muu kuin mehiläinen voi pistää sinua?</w:t>
      </w:r>
    </w:p>
    <w:p>
      <w:r>
        <w:rPr>
          <w:b/>
        </w:rPr>
        <w:t xml:space="preserve">Esimerkki 6.4919</w:t>
      </w:r>
    </w:p>
    <w:p>
      <w:r>
        <w:t xml:space="preserve">voita, hyytelöä, marjoja, kanelia</w:t>
      </w:r>
    </w:p>
    <w:p>
      <w:r>
        <w:rPr>
          <w:b/>
        </w:rPr>
        <w:t xml:space="preserve">Tulos</w:t>
      </w:r>
    </w:p>
    <w:p>
      <w:r>
        <w:t xml:space="preserve">Nimeä siirapin lisäksi jotain, mitä lapset laittavat mielellään pannukakkujensa päälle.</w:t>
      </w:r>
    </w:p>
    <w:p>
      <w:r>
        <w:rPr>
          <w:b/>
        </w:rPr>
        <w:t xml:space="preserve">Esimerkki 6.4920</w:t>
      </w:r>
    </w:p>
    <w:p>
      <w:r>
        <w:t xml:space="preserve">lautasliinat, suola ja pippuri, ruokalista, lasi, pöytäliina, ketsuppi</w:t>
      </w:r>
    </w:p>
    <w:p>
      <w:r>
        <w:rPr>
          <w:b/>
        </w:rPr>
        <w:t xml:space="preserve">Tulos</w:t>
      </w:r>
    </w:p>
    <w:p>
      <w:r>
        <w:t xml:space="preserve">Nimeä astioiden lisäksi jokin asia, joka on jo ravintolapöydässä, kun istut alas.</w:t>
      </w:r>
    </w:p>
    <w:p>
      <w:r>
        <w:rPr>
          <w:b/>
        </w:rPr>
        <w:t xml:space="preserve">Esimerkki 6.4921</w:t>
      </w:r>
    </w:p>
    <w:p>
      <w:r>
        <w:t xml:space="preserve">leseet, banaani, rusina, maissi, suklaalastut, omena</w:t>
      </w:r>
    </w:p>
    <w:p>
      <w:r>
        <w:rPr>
          <w:b/>
        </w:rPr>
        <w:t xml:space="preserve">Tulos</w:t>
      </w:r>
    </w:p>
    <w:p>
      <w:r>
        <w:t xml:space="preserve">lisäksi mustikka nimi eräänlainen muffinssi ihmiset syövät aamiaisella.</w:t>
      </w:r>
    </w:p>
    <w:p>
      <w:r>
        <w:rPr>
          <w:b/>
        </w:rPr>
        <w:t xml:space="preserve">Esimerkki 6.4922</w:t>
      </w:r>
    </w:p>
    <w:p>
      <w:r>
        <w:t xml:space="preserve">sieni, liha, valkosipuli, paprika, oregano, sipuli, basilika</w:t>
      </w:r>
    </w:p>
    <w:p>
      <w:r>
        <w:rPr>
          <w:b/>
        </w:rPr>
        <w:t xml:space="preserve">Tulos</w:t>
      </w:r>
    </w:p>
    <w:p>
      <w:r>
        <w:t xml:space="preserve">tomaattien lisäksi nimi jotain, jota joskus on spagettikastikkeessa...</w:t>
      </w:r>
    </w:p>
    <w:p>
      <w:r>
        <w:rPr>
          <w:b/>
        </w:rPr>
        <w:t xml:space="preserve">Esimerkki 6.4923</w:t>
      </w:r>
    </w:p>
    <w:p>
      <w:r>
        <w:t xml:space="preserve">aikakauslehdet, kirjanmerkit, sanomalehti, musiikki, kalenterit, kahvi, äänikirja, äänikirja</w:t>
      </w:r>
    </w:p>
    <w:p>
      <w:r>
        <w:rPr>
          <w:b/>
        </w:rPr>
        <w:t xml:space="preserve">Tulos</w:t>
      </w:r>
    </w:p>
    <w:p>
      <w:r>
        <w:t xml:space="preserve">Kirjojen lisäksi, mainitse jotain, mitä myydään kirjakaupassa...</w:t>
      </w:r>
    </w:p>
    <w:p>
      <w:r>
        <w:rPr>
          <w:b/>
        </w:rPr>
        <w:t xml:space="preserve">Esimerkki 6.4924</w:t>
      </w:r>
    </w:p>
    <w:p>
      <w:r>
        <w:t xml:space="preserve">takki, paita, hame, hattu, liivi, mekko.</w:t>
      </w:r>
    </w:p>
    <w:p>
      <w:r>
        <w:rPr>
          <w:b/>
        </w:rPr>
        <w:t xml:space="preserve">Tulos</w:t>
      </w:r>
    </w:p>
    <w:p>
      <w:r>
        <w:t xml:space="preserve">Nimeä housujen lisäksi vaatekappale, joka voidaan valmistaa farkkukankaasta.</w:t>
      </w:r>
    </w:p>
    <w:p>
      <w:r>
        <w:rPr>
          <w:b/>
        </w:rPr>
        <w:t xml:space="preserve">Esimerkki 6.4925</w:t>
      </w:r>
    </w:p>
    <w:p>
      <w:r>
        <w:t xml:space="preserve">pelaajat, verkko, mailat, jalat, peliasu, suojavarusteet</w:t>
      </w:r>
    </w:p>
    <w:p>
      <w:r>
        <w:rPr>
          <w:b/>
        </w:rPr>
        <w:t xml:space="preserve">Tulos</w:t>
      </w:r>
    </w:p>
    <w:p>
      <w:r>
        <w:t xml:space="preserve">Mainitse pallon lisäksi jokin muu asia, jota tarvitset jalkapallon pelaamiseen.</w:t>
      </w:r>
    </w:p>
    <w:p>
      <w:r>
        <w:rPr>
          <w:b/>
        </w:rPr>
        <w:t xml:space="preserve">Esimerkki 6.4926</w:t>
      </w:r>
    </w:p>
    <w:p>
      <w:r>
        <w:t xml:space="preserve">isoäiti, täti, opettaja, isosisko, lapsenvahti.</w:t>
      </w:r>
    </w:p>
    <w:p>
      <w:r>
        <w:rPr>
          <w:b/>
        </w:rPr>
        <w:t xml:space="preserve">Tulos</w:t>
      </w:r>
    </w:p>
    <w:p>
      <w:r>
        <w:t xml:space="preserve">Nimeä äitisi lisäksi nainen, joka käski sinua tekemään, kun vartuit.</w:t>
      </w:r>
    </w:p>
    <w:p>
      <w:r>
        <w:rPr>
          <w:b/>
        </w:rPr>
        <w:t xml:space="preserve">Esimerkki 6.4927</w:t>
      </w:r>
    </w:p>
    <w:p>
      <w:r>
        <w:t xml:space="preserve">syödä, nukkua, harrastaa liikuntaa, pelata, keskustella.</w:t>
      </w:r>
    </w:p>
    <w:p>
      <w:r>
        <w:rPr>
          <w:b/>
        </w:rPr>
        <w:t xml:space="preserve">Tulos</w:t>
      </w:r>
    </w:p>
    <w:p>
      <w:r>
        <w:t xml:space="preserve">sen lisäksi, että ihmiset katsovat sitä television ääressä.</w:t>
      </w:r>
    </w:p>
    <w:p>
      <w:r>
        <w:rPr>
          <w:b/>
        </w:rPr>
        <w:t xml:space="preserve">Esimerkki 6.4928</w:t>
      </w:r>
    </w:p>
    <w:p>
      <w:r>
        <w:t xml:space="preserve">näyttelijät, tekstitys, musiikki, otsikko</w:t>
      </w:r>
    </w:p>
    <w:p>
      <w:r>
        <w:rPr>
          <w:b/>
        </w:rPr>
        <w:t xml:space="preserve">Tulos</w:t>
      </w:r>
    </w:p>
    <w:p>
      <w:r>
        <w:t xml:space="preserve">ennen kuin näet taistelua, mistä tiedät, että katsot kung fu -elokuvaa?</w:t>
      </w:r>
    </w:p>
    <w:p>
      <w:r>
        <w:rPr>
          <w:b/>
        </w:rPr>
        <w:t xml:space="preserve">Esimerkki 6.4929</w:t>
      </w:r>
    </w:p>
    <w:p>
      <w:r>
        <w:t xml:space="preserve">tiede, englanti, historia, vieras kieli</w:t>
      </w:r>
    </w:p>
    <w:p>
      <w:r>
        <w:rPr>
          <w:b/>
        </w:rPr>
        <w:t xml:space="preserve">Tulos</w:t>
      </w:r>
    </w:p>
    <w:p>
      <w:r>
        <w:t xml:space="preserve">Matematiikan ohella koulun vaikein oppiaine.</w:t>
      </w:r>
    </w:p>
    <w:p>
      <w:r>
        <w:rPr>
          <w:b/>
        </w:rPr>
        <w:t xml:space="preserve">Esimerkki 6.4930</w:t>
      </w:r>
    </w:p>
    <w:p>
      <w:r>
        <w:t xml:space="preserve">penne, lasagne, fettucini, rotini, linguine, ravioli</w:t>
      </w:r>
    </w:p>
    <w:p>
      <w:r>
        <w:rPr>
          <w:b/>
        </w:rPr>
        <w:t xml:space="preserve">Tulos</w:t>
      </w:r>
    </w:p>
    <w:p>
      <w:r>
        <w:t xml:space="preserve">Nimeä spagetin lisäksi jokin pastatyyppi.</w:t>
      </w:r>
    </w:p>
    <w:p>
      <w:r>
        <w:rPr>
          <w:b/>
        </w:rPr>
        <w:t xml:space="preserve">Esimerkki 6.4931</w:t>
      </w:r>
    </w:p>
    <w:p>
      <w:r>
        <w:t xml:space="preserve">korkkiruuvi, ruuvimeisseli, sakset, tölkinavaaja, pullonavaaja, kynsiviila.</w:t>
      </w:r>
    </w:p>
    <w:p>
      <w:r>
        <w:rPr>
          <w:b/>
        </w:rPr>
        <w:t xml:space="preserve">Tulos</w:t>
      </w:r>
    </w:p>
    <w:p>
      <w:r>
        <w:t xml:space="preserve">lisäksi terän nimi jotain youd löytää Sveitsin armeijan veitsi</w:t>
      </w:r>
    </w:p>
    <w:p>
      <w:r>
        <w:rPr>
          <w:b/>
        </w:rPr>
        <w:t xml:space="preserve">Esimerkki 6.4932</w:t>
      </w:r>
    </w:p>
    <w:p>
      <w:r>
        <w:t xml:space="preserve">poliisi, lähettipoika, paperipoika, klovni</w:t>
      </w:r>
    </w:p>
    <w:p>
      <w:r>
        <w:rPr>
          <w:b/>
        </w:rPr>
        <w:t xml:space="preserve">Tulos</w:t>
      </w:r>
    </w:p>
    <w:p>
      <w:r>
        <w:t xml:space="preserve">mainitse ammattipyöräilijän lisäksi työ, johon liittyy polkupyöräilyä.</w:t>
      </w:r>
    </w:p>
    <w:p>
      <w:r>
        <w:rPr>
          <w:b/>
        </w:rPr>
        <w:t xml:space="preserve">Esimerkki 6.4933</w:t>
      </w:r>
    </w:p>
    <w:p>
      <w:r>
        <w:t xml:space="preserve">sprite, pepsi, root beer, 7 up, dr pepper, mountain dew</w:t>
      </w:r>
    </w:p>
    <w:p>
      <w:r>
        <w:rPr>
          <w:b/>
        </w:rPr>
        <w:t xml:space="preserve">Tulos</w:t>
      </w:r>
    </w:p>
    <w:p>
      <w:r>
        <w:t xml:space="preserve">Nimeä kokiksen lisäksi jokin muu limsatyyppi.</w:t>
      </w:r>
    </w:p>
    <w:p>
      <w:r>
        <w:rPr>
          <w:b/>
        </w:rPr>
        <w:t xml:space="preserve">Esimerkki 6.4934</w:t>
      </w:r>
    </w:p>
    <w:p>
      <w:r>
        <w:t xml:space="preserve">hengailla uima-altaalla, käydä hieronnassa, istua saunassa, kylpeä porealtaassa, seurustella, syödä, katsoa televisiota</w:t>
      </w:r>
    </w:p>
    <w:p>
      <w:r>
        <w:rPr>
          <w:b/>
        </w:rPr>
        <w:t xml:space="preserve">Tulos</w:t>
      </w:r>
    </w:p>
    <w:p>
      <w:r>
        <w:t xml:space="preserve">Kerro liikunnan lisäksi jotain, mitä henkilö voisi tehdä hienolla kuntoklubilla.</w:t>
      </w:r>
    </w:p>
    <w:p>
      <w:r>
        <w:rPr>
          <w:b/>
        </w:rPr>
        <w:t xml:space="preserve">Esimerkki 6.4935</w:t>
      </w:r>
    </w:p>
    <w:p>
      <w:r>
        <w:t xml:space="preserve">syödä, juoda</w:t>
      </w:r>
    </w:p>
    <w:p>
      <w:r>
        <w:rPr>
          <w:b/>
        </w:rPr>
        <w:t xml:space="preserve">Tulos</w:t>
      </w:r>
    </w:p>
    <w:p>
      <w:r>
        <w:t xml:space="preserve">Kerro hurraamisen lisäksi jotain, mitä fanit tekevät baseball-ottelussa.</w:t>
      </w:r>
    </w:p>
    <w:p>
      <w:r>
        <w:rPr>
          <w:b/>
        </w:rPr>
        <w:t xml:space="preserve">Esimerkki 6.4936</w:t>
      </w:r>
    </w:p>
    <w:p>
      <w:r>
        <w:t xml:space="preserve">sidetarpeita, hammastahnaa, hammasharja</w:t>
      </w:r>
    </w:p>
    <w:p>
      <w:r>
        <w:rPr>
          <w:b/>
        </w:rPr>
        <w:t xml:space="preserve">Tulos</w:t>
      </w:r>
    </w:p>
    <w:p>
      <w:r>
        <w:t xml:space="preserve">Kerro lääkkeiden lisäksi jokin muu asia, jota ihmiset pitävät lääkekaapissaan.</w:t>
      </w:r>
    </w:p>
    <w:p>
      <w:r>
        <w:rPr>
          <w:b/>
        </w:rPr>
        <w:t xml:space="preserve">Esimerkki 6.4937</w:t>
      </w:r>
    </w:p>
    <w:p>
      <w:r>
        <w:t xml:space="preserve">leipä-/juustotikkuja, salaattia</w:t>
      </w:r>
    </w:p>
    <w:p>
      <w:r>
        <w:rPr>
          <w:b/>
        </w:rPr>
        <w:t xml:space="preserve">Tulos</w:t>
      </w:r>
    </w:p>
    <w:p>
      <w:r>
        <w:t xml:space="preserve">pizzan lisäksi, mainitse jotain muuta, mitä pizzeria voisi tarjoilla</w:t>
      </w:r>
    </w:p>
    <w:p>
      <w:r>
        <w:rPr>
          <w:b/>
        </w:rPr>
        <w:t xml:space="preserve">Esimerkki 6.4938</w:t>
      </w:r>
    </w:p>
    <w:p>
      <w:r>
        <w:t xml:space="preserve">keksejä, ranskalaisia perunoita, karkkia, pähkinöitä, popcornia, rinkeleitä</w:t>
      </w:r>
    </w:p>
    <w:p>
      <w:r>
        <w:rPr>
          <w:b/>
        </w:rPr>
        <w:t xml:space="preserve">Tulos</w:t>
      </w:r>
    </w:p>
    <w:p>
      <w:r>
        <w:t xml:space="preserve">Nimeä perunalastujen lisäksi ruoka, jota et voi syödä vain yhtä.</w:t>
      </w:r>
    </w:p>
    <w:p>
      <w:r>
        <w:rPr>
          <w:b/>
        </w:rPr>
        <w:t xml:space="preserve">Esimerkki 6.4939</w:t>
      </w:r>
    </w:p>
    <w:p>
      <w:r>
        <w:t xml:space="preserve">kattilat ja pannut, aterimet, saippua</w:t>
      </w:r>
    </w:p>
    <w:p>
      <w:r>
        <w:rPr>
          <w:b/>
        </w:rPr>
        <w:t xml:space="preserve">Tulos</w:t>
      </w:r>
    </w:p>
    <w:p>
      <w:r>
        <w:t xml:space="preserve">Nimeä astioiden lisäksi jotain, jonka saatat laittaa astianpesukoneeseen.</w:t>
      </w:r>
    </w:p>
    <w:p>
      <w:r>
        <w:rPr>
          <w:b/>
        </w:rPr>
        <w:t xml:space="preserve">Esimerkki 6.4940</w:t>
      </w:r>
    </w:p>
    <w:p>
      <w:r>
        <w:t xml:space="preserve">lääkäri, palomies, valtion työntekijät, opettaja, lakimies, vartija, vartija.</w:t>
      </w:r>
    </w:p>
    <w:p>
      <w:r>
        <w:rPr>
          <w:b/>
        </w:rPr>
        <w:t xml:space="preserve">Tulos</w:t>
      </w:r>
    </w:p>
    <w:p>
      <w:r>
        <w:t xml:space="preserve">Mainitse poliisin lisäksi ammatti, jossa henkilöllisyystodistuksen kantaminen on tärkeää.</w:t>
      </w:r>
    </w:p>
    <w:p>
      <w:r>
        <w:rPr>
          <w:b/>
        </w:rPr>
        <w:t xml:space="preserve">Esimerkki 6.4941</w:t>
      </w:r>
    </w:p>
    <w:p>
      <w:r>
        <w:t xml:space="preserve">enkelit, jumala/jesus, rauha/onnellisuus, rakkaat, "helmiportit", pilvet.</w:t>
      </w:r>
    </w:p>
    <w:p>
      <w:r>
        <w:rPr>
          <w:b/>
        </w:rPr>
        <w:t xml:space="preserve">Tulos</w:t>
      </w:r>
    </w:p>
    <w:p>
      <w:r>
        <w:t xml:space="preserve">Mitä luulet löytäväsi taivaasta sen perusteella, mitä olet kuullut tai mihin uskot?</w:t>
      </w:r>
    </w:p>
    <w:p>
      <w:r>
        <w:rPr>
          <w:b/>
        </w:rPr>
        <w:t xml:space="preserve">Esimerkki 6.4942</w:t>
      </w:r>
    </w:p>
    <w:p>
      <w:r>
        <w:t xml:space="preserve">sukat, kynsilakka</w:t>
      </w:r>
    </w:p>
    <w:p>
      <w:r>
        <w:rPr>
          <w:b/>
        </w:rPr>
        <w:t xml:space="preserve">Tulos</w:t>
      </w:r>
    </w:p>
    <w:p>
      <w:r>
        <w:t xml:space="preserve">Kerro kenkien lisäksi jotain muuta, mitä ihmiset ostavat jaloilleen.</w:t>
      </w:r>
    </w:p>
    <w:p>
      <w:r>
        <w:rPr>
          <w:b/>
        </w:rPr>
        <w:t xml:space="preserve">Esimerkki 6.4943</w:t>
      </w:r>
    </w:p>
    <w:p>
      <w:r>
        <w:t xml:space="preserve">kello, korut, kengät, deodorantti, silmälasit, meikki, hymy</w:t>
      </w:r>
    </w:p>
    <w:p>
      <w:r>
        <w:rPr>
          <w:b/>
        </w:rPr>
        <w:t xml:space="preserve">Tulos</w:t>
      </w:r>
    </w:p>
    <w:p>
      <w:r>
        <w:t xml:space="preserve">Nimeä vaatteiden lisäksi jokin asia, jota ihmiset käyttävät joka päivä:</w:t>
      </w:r>
    </w:p>
    <w:p>
      <w:r>
        <w:rPr>
          <w:b/>
        </w:rPr>
        <w:t xml:space="preserve">Esimerkki 6.4944</w:t>
      </w:r>
    </w:p>
    <w:p>
      <w:r>
        <w:t xml:space="preserve">käsi, käsi, jalka, pakarat</w:t>
      </w:r>
    </w:p>
    <w:p>
      <w:r>
        <w:rPr>
          <w:b/>
        </w:rPr>
        <w:t xml:space="preserve">Tulos</w:t>
      </w:r>
    </w:p>
    <w:p>
      <w:r>
        <w:t xml:space="preserve">jalan lisäksi nimi kehon osa, joka joskus nukahtaa.</w:t>
      </w:r>
    </w:p>
    <w:p>
      <w:r>
        <w:rPr>
          <w:b/>
        </w:rPr>
        <w:t xml:space="preserve">Esimerkki 6.4945</w:t>
      </w:r>
    </w:p>
    <w:p>
      <w:r>
        <w:t xml:space="preserve">nukkua, työskennellä, puhua, nauraa</w:t>
      </w:r>
    </w:p>
    <w:p>
      <w:r>
        <w:rPr>
          <w:b/>
        </w:rPr>
        <w:t xml:space="preserve">Tulos</w:t>
      </w:r>
    </w:p>
    <w:p>
      <w:r>
        <w:t xml:space="preserve">Täydennä tämä lause. onnistuneen avioliiton avain on ____ yhdessäolo.</w:t>
      </w:r>
    </w:p>
    <w:p>
      <w:r>
        <w:rPr>
          <w:b/>
        </w:rPr>
        <w:t xml:space="preserve">Esimerkki 6.4946</w:t>
      </w:r>
    </w:p>
    <w:p>
      <w:r>
        <w:t xml:space="preserve">raha, puoliso, ajatukset, ajatukset, aika, kaukosäädin, autot</w:t>
      </w:r>
    </w:p>
    <w:p>
      <w:r>
        <w:rPr>
          <w:b/>
        </w:rPr>
        <w:t xml:space="preserve">Tulos</w:t>
      </w:r>
    </w:p>
    <w:p>
      <w:r>
        <w:t xml:space="preserve">Lapsilla on vaikeuksia lelujen jakamisessa. mainitse jokin asia, jonka jakaminen aikuisille on vaikeaa.</w:t>
      </w:r>
    </w:p>
    <w:p>
      <w:r>
        <w:rPr>
          <w:b/>
        </w:rPr>
        <w:t xml:space="preserve">Esimerkki 6.4947</w:t>
      </w:r>
    </w:p>
    <w:p>
      <w:r>
        <w:t xml:space="preserve">suihku, kahvinkeitin, auto, hiustenkuivaaja, herätyskello</w:t>
      </w:r>
    </w:p>
    <w:p>
      <w:r>
        <w:rPr>
          <w:b/>
        </w:rPr>
        <w:t xml:space="preserve">Tulos</w:t>
      </w:r>
    </w:p>
    <w:p>
      <w:r>
        <w:t xml:space="preserve">Aamurutiinisi aikana nimeä jotain, mitä et haluaisi huomata, että se ei toimi...</w:t>
      </w:r>
    </w:p>
    <w:p>
      <w:r>
        <w:rPr>
          <w:b/>
        </w:rPr>
        <w:t xml:space="preserve">Esimerkki 6.4948</w:t>
      </w:r>
    </w:p>
    <w:p>
      <w:r>
        <w:t xml:space="preserve">auto/renkaat, televisio/elektroniikka, sormus/korut, jääkaappi/laitteet, lasi/ikkunat</w:t>
      </w:r>
    </w:p>
    <w:p>
      <w:r>
        <w:rPr>
          <w:b/>
        </w:rPr>
        <w:t xml:space="preserve">Tulos</w:t>
      </w:r>
    </w:p>
    <w:p>
      <w:r>
        <w:t xml:space="preserve">ilmastointiteipillä voi korjata monia asioita, mutta nimeä jokin kallis esine, jonka korjaamiseen sillä ei luultavasti olisi mitään käyttöä.</w:t>
      </w:r>
    </w:p>
    <w:p>
      <w:r>
        <w:rPr>
          <w:b/>
        </w:rPr>
        <w:t xml:space="preserve">Esimerkki 6.4949</w:t>
      </w:r>
    </w:p>
    <w:p>
      <w:r>
        <w:t xml:space="preserve">kaapissa, sängyn alla, ullakolla, autotallissa, keittiön laatikossa, kellarissa.</w:t>
      </w:r>
    </w:p>
    <w:p>
      <w:r>
        <w:rPr>
          <w:b/>
        </w:rPr>
        <w:t xml:space="preserve">Tulos</w:t>
      </w:r>
    </w:p>
    <w:p>
      <w:r>
        <w:t xml:space="preserve">Nimeä siistimmässäkin talossa yksi paikka, johon on yleensä piilotettu roinaa.</w:t>
      </w:r>
    </w:p>
    <w:p>
      <w:r>
        <w:rPr>
          <w:b/>
        </w:rPr>
        <w:t xml:space="preserve">Esimerkki 6.4950</w:t>
      </w:r>
    </w:p>
    <w:p>
      <w:r>
        <w:t xml:space="preserve">syntymäpäivä, vuosipäivä, häät, joulu, ystävänpäivä, äitienpäivä, äitienpäivä</w:t>
      </w:r>
    </w:p>
    <w:p>
      <w:r>
        <w:rPr>
          <w:b/>
        </w:rPr>
        <w:t xml:space="preserve">Tulos</w:t>
      </w:r>
    </w:p>
    <w:p>
      <w:r>
        <w:t xml:space="preserve">Mihin tilaisuuteen et haluaisi unohtaa ostaa lahjaa?</w:t>
      </w:r>
    </w:p>
    <w:p>
      <w:r>
        <w:rPr>
          <w:b/>
        </w:rPr>
        <w:t xml:space="preserve">Esimerkki 6.4951</w:t>
      </w:r>
    </w:p>
    <w:p>
      <w:r>
        <w:t xml:space="preserve">hengitys, hevoset, kieli, käsi, nenä, oma</w:t>
      </w:r>
    </w:p>
    <w:p>
      <w:r>
        <w:rPr>
          <w:b/>
        </w:rPr>
        <w:t xml:space="preserve">Tulos</w:t>
      </w:r>
    </w:p>
    <w:p>
      <w:r>
        <w:t xml:space="preserve">lopeta lause: pidä kiinni _____.</w:t>
      </w:r>
    </w:p>
    <w:p>
      <w:r>
        <w:rPr>
          <w:b/>
        </w:rPr>
        <w:t xml:space="preserve">Esimerkki 6.4952</w:t>
      </w:r>
    </w:p>
    <w:p>
      <w:r>
        <w:t xml:space="preserve">mies, työ</w:t>
      </w:r>
    </w:p>
    <w:p>
      <w:r>
        <w:rPr>
          <w:b/>
        </w:rPr>
        <w:t xml:space="preserve">Tulos</w:t>
      </w:r>
    </w:p>
    <w:p>
      <w:r>
        <w:t xml:space="preserve">täytä tyhjä: on vaikea löytää hyvää _______.</w:t>
      </w:r>
    </w:p>
    <w:p>
      <w:r>
        <w:rPr>
          <w:b/>
        </w:rPr>
        <w:t xml:space="preserve">Esimerkki 6.4953</w:t>
      </w:r>
    </w:p>
    <w:p>
      <w:r>
        <w:t xml:space="preserve">jesus, jumala, john</w:t>
      </w:r>
    </w:p>
    <w:p>
      <w:r>
        <w:rPr>
          <w:b/>
        </w:rPr>
        <w:t xml:space="preserve">Tulos</w:t>
      </w:r>
    </w:p>
    <w:p>
      <w:r>
        <w:t xml:space="preserve">Kerro minulle nimi, jonka kuulet usein Raamatussa.</w:t>
      </w:r>
    </w:p>
    <w:p>
      <w:r>
        <w:rPr>
          <w:b/>
        </w:rPr>
        <w:t xml:space="preserve">Esimerkki 6.4954</w:t>
      </w:r>
    </w:p>
    <w:p>
      <w:r>
        <w:t xml:space="preserve">oma asiasi, mieli asialla, mieli...hukkaan, menettää mieleni, mielettömyys, mieletön</w:t>
      </w:r>
    </w:p>
    <w:p>
      <w:r>
        <w:rPr>
          <w:b/>
        </w:rPr>
        <w:t xml:space="preserve">Tulos</w:t>
      </w:r>
    </w:p>
    <w:p>
      <w:r>
        <w:t xml:space="preserve">anna minulle lyhyt lause, joka sisältää sanan "mieli".</w:t>
      </w:r>
    </w:p>
    <w:p>
      <w:r>
        <w:rPr>
          <w:b/>
        </w:rPr>
        <w:t xml:space="preserve">Esimerkki 6.4955</w:t>
      </w:r>
    </w:p>
    <w:p>
      <w:r>
        <w:t xml:space="preserve">Hanki elämä, hanki työpaikka, ryhdistäydy, häivy...</w:t>
      </w:r>
    </w:p>
    <w:p>
      <w:r>
        <w:rPr>
          <w:b/>
        </w:rPr>
        <w:t xml:space="preserve">Tulos</w:t>
      </w:r>
    </w:p>
    <w:p>
      <w:r>
        <w:t xml:space="preserve">Sano minulle lause, joka alkaa sanoilla "hanki...".</w:t>
      </w:r>
    </w:p>
    <w:p>
      <w:r>
        <w:rPr>
          <w:b/>
        </w:rPr>
        <w:t xml:space="preserve">Esimerkki 6.4956</w:t>
      </w:r>
    </w:p>
    <w:p>
      <w:r>
        <w:t xml:space="preserve">prinsessa diana, diana ross, diane keaton, diane sawyer, diahann carroll</w:t>
      </w:r>
    </w:p>
    <w:p>
      <w:r>
        <w:rPr>
          <w:b/>
        </w:rPr>
        <w:t xml:space="preserve">Tulos</w:t>
      </w:r>
    </w:p>
    <w:p>
      <w:r>
        <w:t xml:space="preserve">anna minulle kuuluisa Diane tai Diana.</w:t>
      </w:r>
    </w:p>
    <w:p>
      <w:r>
        <w:rPr>
          <w:b/>
        </w:rPr>
        <w:t xml:space="preserve">Esimerkki 6.4957</w:t>
      </w:r>
    </w:p>
    <w:p>
      <w:r>
        <w:t xml:space="preserve">vankila, rangaistuslaitos, vankila, slammer, big house, hoosegow, hoosegow</w:t>
      </w:r>
    </w:p>
    <w:p>
      <w:r>
        <w:rPr>
          <w:b/>
        </w:rPr>
        <w:t xml:space="preserve">Tulos</w:t>
      </w:r>
    </w:p>
    <w:p>
      <w:r>
        <w:t xml:space="preserve">anna minulle toinen ilmaisu vankilalle.</w:t>
      </w:r>
    </w:p>
    <w:p>
      <w:r>
        <w:rPr>
          <w:b/>
        </w:rPr>
        <w:t xml:space="preserve">Esimerkki 6.4958</w:t>
      </w:r>
    </w:p>
    <w:p>
      <w:r>
        <w:t xml:space="preserve">maalaus, keittiöremontti, kylpyhuoneen remontti, hyllyjen tekeminen</w:t>
      </w:r>
    </w:p>
    <w:p>
      <w:r>
        <w:rPr>
          <w:b/>
        </w:rPr>
        <w:t xml:space="preserve">Tulos</w:t>
      </w:r>
    </w:p>
    <w:p>
      <w:r>
        <w:t xml:space="preserve">Kerro minulle kotonasi mahdollisesti toteutettavasta askarteluhankkeesta.</w:t>
      </w:r>
    </w:p>
    <w:p>
      <w:r>
        <w:rPr>
          <w:b/>
        </w:rPr>
        <w:t xml:space="preserve">Esimerkki 6.4959</w:t>
      </w:r>
    </w:p>
    <w:p>
      <w:r>
        <w:t xml:space="preserve">Mary, Jane, Lisa, Beth, Kate, Sara, Mary, Jane, Lisa, Beth, Kate, Sara</w:t>
      </w:r>
    </w:p>
    <w:p>
      <w:r>
        <w:rPr>
          <w:b/>
        </w:rPr>
        <w:t xml:space="preserve">Tulos</w:t>
      </w:r>
    </w:p>
    <w:p>
      <w:r>
        <w:t xml:space="preserve">anna minulle naisen nimi, joka on 4 kirjainta pitkä.</w:t>
      </w:r>
    </w:p>
    <w:p>
      <w:r>
        <w:rPr>
          <w:b/>
        </w:rPr>
        <w:t xml:space="preserve">Esimerkki 6.4960</w:t>
      </w:r>
    </w:p>
    <w:p>
      <w:r>
        <w:t xml:space="preserve">Neljä viikkoa, kolme viikkoa, kaksi viikkoa, kuusi viikkoa.</w:t>
      </w:r>
    </w:p>
    <w:p>
      <w:r>
        <w:rPr>
          <w:b/>
        </w:rPr>
        <w:t xml:space="preserve">Tulos</w:t>
      </w:r>
    </w:p>
    <w:p>
      <w:r>
        <w:t xml:space="preserve">kuinka monta viikkoa etukäteen koristelet joulua varten?</w:t>
      </w:r>
    </w:p>
    <w:p>
      <w:r>
        <w:rPr>
          <w:b/>
        </w:rPr>
        <w:t xml:space="preserve">Esimerkki 6.4961</w:t>
      </w:r>
    </w:p>
    <w:p>
      <w:r>
        <w:t xml:space="preserve">4, 5, 6, 7, 10, 12, 15</w:t>
      </w:r>
    </w:p>
    <w:p>
      <w:r>
        <w:rPr>
          <w:b/>
        </w:rPr>
        <w:t xml:space="preserve">Tulos</w:t>
      </w:r>
    </w:p>
    <w:p>
      <w:r>
        <w:t xml:space="preserve">kuinka monta paria housuja keskiverto mies omistaa?</w:t>
      </w:r>
    </w:p>
    <w:p>
      <w:r>
        <w:rPr>
          <w:b/>
        </w:rPr>
        <w:t xml:space="preserve">Esimerkki 6.4962</w:t>
      </w:r>
    </w:p>
    <w:p>
      <w:r>
        <w:t xml:space="preserve">8, 7, 6, 10, 9</w:t>
      </w:r>
    </w:p>
    <w:p>
      <w:r>
        <w:rPr>
          <w:b/>
        </w:rPr>
        <w:t xml:space="preserve">Tulos</w:t>
      </w:r>
    </w:p>
    <w:p>
      <w:r>
        <w:t xml:space="preserve">kuinka monta tuntia unta keskivertoihminen tarvitsee herätäkseen virkeänä?</w:t>
      </w:r>
    </w:p>
    <w:p>
      <w:r>
        <w:rPr>
          <w:b/>
        </w:rPr>
        <w:t xml:space="preserve">Esimerkki 6.4963</w:t>
      </w:r>
    </w:p>
    <w:p>
      <w:r>
        <w:t xml:space="preserve">hammasharja, alusvaatteet, rahaa, partakone, salaisuuksia, kylpyhuone...</w:t>
      </w:r>
    </w:p>
    <w:p>
      <w:r>
        <w:rPr>
          <w:b/>
        </w:rPr>
        <w:t xml:space="preserve">Tulos</w:t>
      </w:r>
    </w:p>
    <w:p>
      <w:r>
        <w:t xml:space="preserve">Aviomiehet ja -vaimot jakavat monia asioita. mitä on sellaista, mitä aviomies ja vaimo eivät saisi koskaan jakaa.</w:t>
      </w:r>
    </w:p>
    <w:p>
      <w:r>
        <w:rPr>
          <w:b/>
        </w:rPr>
        <w:t xml:space="preserve">Esimerkki 6.4964</w:t>
      </w:r>
    </w:p>
    <w:p>
      <w:r>
        <w:t xml:space="preserve">kynä/kynä, rahaa, nitoja, paperia, paperia.</w:t>
      </w:r>
    </w:p>
    <w:p>
      <w:r>
        <w:rPr>
          <w:b/>
        </w:rPr>
        <w:t xml:space="preserve">Tulos</w:t>
      </w:r>
    </w:p>
    <w:p>
      <w:r>
        <w:t xml:space="preserve">toimistossa, nimeä jotain, jota ihmiset lainaavat, mutta eivät juuri koskaan palauta?</w:t>
      </w:r>
    </w:p>
    <w:p>
      <w:r>
        <w:rPr>
          <w:b/>
        </w:rPr>
        <w:t xml:space="preserve">Esimerkki 6.4965</w:t>
      </w:r>
    </w:p>
    <w:p>
      <w:r>
        <w:t xml:space="preserve">uuden auton ostaminen, suhde, plastiikkakirurgia, shoppailu, hiusten leikkaus/värjäys.</w:t>
      </w:r>
    </w:p>
    <w:p>
      <w:r>
        <w:rPr>
          <w:b/>
        </w:rPr>
        <w:t xml:space="preserve">Tulos</w:t>
      </w:r>
    </w:p>
    <w:p>
      <w:r>
        <w:t xml:space="preserve">Jos nainen joutuisi keski-iän kriisiin, mitä hän voisi tehdä?</w:t>
      </w:r>
    </w:p>
    <w:p>
      <w:r>
        <w:rPr>
          <w:b/>
        </w:rPr>
        <w:t xml:space="preserve">Esimerkki 6.4966</w:t>
      </w:r>
    </w:p>
    <w:p>
      <w:r>
        <w:t xml:space="preserve">viidakossa eläminen, hänen huutonsa, hänen heilumisensa, apinat, hänen asunsa, hänen hajunsa</w:t>
      </w:r>
    </w:p>
    <w:p>
      <w:r>
        <w:rPr>
          <w:b/>
        </w:rPr>
        <w:t xml:space="preserve">Tulos</w:t>
      </w:r>
    </w:p>
    <w:p>
      <w:r>
        <w:t xml:space="preserve">jos nainen nai Tarzanin, nimeä jokin asia, johon hänen pitäisi tottua.</w:t>
      </w:r>
    </w:p>
    <w:p>
      <w:r>
        <w:rPr>
          <w:b/>
        </w:rPr>
        <w:t xml:space="preserve">Esimerkki 6.4967</w:t>
      </w:r>
    </w:p>
    <w:p>
      <w:r>
        <w:t xml:space="preserve">kuluttaa makeisia, tupakoida, heilua, niellä, purra, kiristää hampaita.</w:t>
      </w:r>
    </w:p>
    <w:p>
      <w:r>
        <w:rPr>
          <w:b/>
        </w:rPr>
        <w:t xml:space="preserve">Tulos</w:t>
      </w:r>
    </w:p>
    <w:p>
      <w:r>
        <w:t xml:space="preserve">jos hammaslääkärin tuolissa tai sen ulkopuolella, mainitse jokin asia, jota hammaslääkäri varoittaa tekemästä.</w:t>
      </w:r>
    </w:p>
    <w:p>
      <w:r>
        <w:rPr>
          <w:b/>
        </w:rPr>
        <w:t xml:space="preserve">Esimerkki 6.4968</w:t>
      </w:r>
    </w:p>
    <w:p>
      <w:r>
        <w:t xml:space="preserve">kotiapulainen, kokki, hovimestari, lastenhoitaja, kuljettaja</w:t>
      </w:r>
    </w:p>
    <w:p>
      <w:r>
        <w:rPr>
          <w:b/>
        </w:rPr>
        <w:t xml:space="preserve">Tulos</w:t>
      </w:r>
    </w:p>
    <w:p>
      <w:r>
        <w:t xml:space="preserve">Jos raha ei ole ongelma, ketä ihmiset palkkaavat helpottamaan elämäänsä?</w:t>
      </w:r>
    </w:p>
    <w:p>
      <w:r>
        <w:rPr>
          <w:b/>
        </w:rPr>
        <w:t xml:space="preserve">Esimerkki 6.4969</w:t>
      </w:r>
    </w:p>
    <w:p>
      <w:r>
        <w:t xml:space="preserve">maissi, omenat, pihvi, karkit, ribsit</w:t>
      </w:r>
    </w:p>
    <w:p>
      <w:r>
        <w:rPr>
          <w:b/>
        </w:rPr>
        <w:t xml:space="preserve">Tulos</w:t>
      </w:r>
    </w:p>
    <w:p>
      <w:r>
        <w:t xml:space="preserve">Jos sinulla ei olisi hampaita, kerro minulle ruoka, jota et voisi enää syödä.</w:t>
      </w:r>
    </w:p>
    <w:p>
      <w:r>
        <w:rPr>
          <w:b/>
        </w:rPr>
        <w:t xml:space="preserve">Esimerkki 6.4970</w:t>
      </w:r>
    </w:p>
    <w:p>
      <w:r>
        <w:t xml:space="preserve">linnut, tuuli, liikenne, sirkat, myrsky, koira...</w:t>
      </w:r>
    </w:p>
    <w:p>
      <w:r>
        <w:rPr>
          <w:b/>
        </w:rPr>
        <w:t xml:space="preserve">Tulos</w:t>
      </w:r>
    </w:p>
    <w:p>
      <w:r>
        <w:t xml:space="preserve">jos menet nukkumaan ikkunat auki, nimeä ääni, joka saattaa herättää sinut.</w:t>
      </w:r>
    </w:p>
    <w:p>
      <w:r>
        <w:rPr>
          <w:b/>
        </w:rPr>
        <w:t xml:space="preserve">Esimerkki 6.4971</w:t>
      </w:r>
    </w:p>
    <w:p>
      <w:r>
        <w:t xml:space="preserve">rodeo, saluuna, maatila, texas</w:t>
      </w:r>
    </w:p>
    <w:p>
      <w:r>
        <w:rPr>
          <w:b/>
        </w:rPr>
        <w:t xml:space="preserve">Tulos</w:t>
      </w:r>
    </w:p>
    <w:p>
      <w:r>
        <w:t xml:space="preserve">Jos haluaisit naida cowboyn, missä aloittaisit hengailun?</w:t>
      </w:r>
    </w:p>
    <w:p>
      <w:r>
        <w:rPr>
          <w:b/>
        </w:rPr>
        <w:t xml:space="preserve">Esimerkki 6.4972</w:t>
      </w:r>
    </w:p>
    <w:p>
      <w:r>
        <w:t xml:space="preserve">laskuvarjohyppy, lentäminen, benjihyppy, kilpa-autolla ajaminen</w:t>
      </w:r>
    </w:p>
    <w:p>
      <w:r>
        <w:rPr>
          <w:b/>
        </w:rPr>
        <w:t xml:space="preserve">Tulos</w:t>
      </w:r>
    </w:p>
    <w:p>
      <w:r>
        <w:t xml:space="preserve">Jos saisit olla peloton yhden päivän ajan, mitä kokeilisit ensimmäisenä?</w:t>
      </w:r>
    </w:p>
    <w:p>
      <w:r>
        <w:rPr>
          <w:b/>
        </w:rPr>
        <w:t xml:space="preserve">Esimerkki 6.4973</w:t>
      </w:r>
    </w:p>
    <w:p>
      <w:r>
        <w:t xml:space="preserve">luut, palopostit</w:t>
      </w:r>
    </w:p>
    <w:p>
      <w:r>
        <w:rPr>
          <w:b/>
        </w:rPr>
        <w:t xml:space="preserve">Tulos</w:t>
      </w:r>
    </w:p>
    <w:p>
      <w:r>
        <w:t xml:space="preserve">jos on olemassa koirien taivas, nimeä jokin asia, jota siellä on todennäköisesti paljon.</w:t>
      </w:r>
    </w:p>
    <w:p>
      <w:r>
        <w:rPr>
          <w:b/>
        </w:rPr>
        <w:t xml:space="preserve">Esimerkki 6.4974</w:t>
      </w:r>
    </w:p>
    <w:p>
      <w:r>
        <w:t xml:space="preserve">juo vettä, lepää, käy suihkussa, venyttele, käytä kylpyhuonetta.</w:t>
      </w:r>
    </w:p>
    <w:p>
      <w:r>
        <w:rPr>
          <w:b/>
        </w:rPr>
        <w:t xml:space="preserve">Tulos</w:t>
      </w:r>
    </w:p>
    <w:p>
      <w:r>
        <w:t xml:space="preserve">Jos juoksit juuri maratonin, mitä sinun pitäisi tehdä kisan jälkeen?</w:t>
      </w:r>
    </w:p>
    <w:p>
      <w:r>
        <w:rPr>
          <w:b/>
        </w:rPr>
        <w:t xml:space="preserve">Esimerkki 6.4975</w:t>
      </w:r>
    </w:p>
    <w:p>
      <w:r>
        <w:t xml:space="preserve">nimesi, tulosi, ikäsi, osoitteesi</w:t>
      </w:r>
    </w:p>
    <w:p>
      <w:r>
        <w:rPr>
          <w:b/>
        </w:rPr>
        <w:t xml:space="preserve">Tulos</w:t>
      </w:r>
    </w:p>
    <w:p>
      <w:r>
        <w:t xml:space="preserve">Jos huijari lähestyisi sinua, mitä luulet hänen haluavan heti tietää?</w:t>
      </w:r>
    </w:p>
    <w:p>
      <w:r>
        <w:rPr>
          <w:b/>
        </w:rPr>
        <w:t xml:space="preserve">Esimerkki 6.4976</w:t>
      </w:r>
    </w:p>
    <w:p>
      <w:r>
        <w:t xml:space="preserve">lapset, tontut, porot, mrs claus, tontut</w:t>
      </w:r>
    </w:p>
    <w:p>
      <w:r>
        <w:rPr>
          <w:b/>
        </w:rPr>
        <w:t xml:space="preserve">Tulos</w:t>
      </w:r>
    </w:p>
    <w:p>
      <w:r>
        <w:t xml:space="preserve">jos joulupukilla olisi twitter-tili, kuka voisi olla sen innokas seuraaja?</w:t>
      </w:r>
    </w:p>
    <w:p>
      <w:r>
        <w:rPr>
          <w:b/>
        </w:rPr>
        <w:t xml:space="preserve">Esimerkki 6.4977</w:t>
      </w:r>
    </w:p>
    <w:p>
      <w:r>
        <w:t xml:space="preserve">itkeä, purra, vetää hiuksista, murjottaa, heittää jotain, huutaa, kiukutella, kiukutella</w:t>
      </w:r>
    </w:p>
    <w:p>
      <w:r>
        <w:rPr>
          <w:b/>
        </w:rPr>
        <w:t xml:space="preserve">Tulos</w:t>
      </w:r>
    </w:p>
    <w:p>
      <w:r>
        <w:t xml:space="preserve">Jos aikuiset riitelisivät kuten pikkulapset, mitä puolisosi tekisi seuraavan kerran, kun olette erimielisiä?</w:t>
      </w:r>
    </w:p>
    <w:p>
      <w:r>
        <w:rPr>
          <w:b/>
        </w:rPr>
        <w:t xml:space="preserve">Esimerkki 6.4978</w:t>
      </w:r>
    </w:p>
    <w:p>
      <w:r>
        <w:t xml:space="preserve">kiipeily, pähkinöiden murtaminen, juokseminen, varastointi poskissa</w:t>
      </w:r>
    </w:p>
    <w:p>
      <w:r>
        <w:rPr>
          <w:b/>
        </w:rPr>
        <w:t xml:space="preserve">Tulos</w:t>
      </w:r>
    </w:p>
    <w:p>
      <w:r>
        <w:t xml:space="preserve">jos oravat kasvattaisivat lapsen, nimeä jotain, missä hän olisi hyvä.</w:t>
      </w:r>
    </w:p>
    <w:p>
      <w:r>
        <w:rPr>
          <w:b/>
        </w:rPr>
        <w:t xml:space="preserve">Esimerkki 6.4979</w:t>
      </w:r>
    </w:p>
    <w:p>
      <w:r>
        <w:t xml:space="preserve">soittaa kitaraa, laulaa, pianoa, tanssia, levyttää, pukeutua, olla hullu...</w:t>
      </w:r>
    </w:p>
    <w:p>
      <w:r>
        <w:rPr>
          <w:b/>
        </w:rPr>
        <w:t xml:space="preserve">Tulos</w:t>
      </w:r>
    </w:p>
    <w:p>
      <w:r>
        <w:t xml:space="preserve">jos he tarjoaisivat kurssin siitä, miten olla rocktähti, he voisivat opettaa sinulle jotain.</w:t>
      </w:r>
    </w:p>
    <w:p>
      <w:r>
        <w:rPr>
          <w:b/>
        </w:rPr>
        <w:t xml:space="preserve">Esimerkki 6.4980</w:t>
      </w:r>
    </w:p>
    <w:p>
      <w:r>
        <w:t xml:space="preserve">lentokone, auto, linja-auto, juna, helikopteri, kelkka</w:t>
      </w:r>
    </w:p>
    <w:p>
      <w:r>
        <w:rPr>
          <w:b/>
        </w:rPr>
        <w:t xml:space="preserve">Tulos</w:t>
      </w:r>
    </w:p>
    <w:p>
      <w:r>
        <w:t xml:space="preserve">jos joulupukin porot eivät voisi lentää jouluaattona, mitä kulkuvälinettä hän voisi käyttää sen sijaan?</w:t>
      </w:r>
    </w:p>
    <w:p>
      <w:r>
        <w:rPr>
          <w:b/>
        </w:rPr>
        <w:t xml:space="preserve">Esimerkki 6.4981</w:t>
      </w:r>
    </w:p>
    <w:p>
      <w:r>
        <w:t xml:space="preserve">grand canyon, vapaudenpatsas, valkoinen talo, Eiffel-torni, egyptin pyramidit, Kiinan muuri, Mount Rushmore -vuori</w:t>
      </w:r>
    </w:p>
    <w:p>
      <w:r>
        <w:rPr>
          <w:b/>
        </w:rPr>
        <w:t xml:space="preserve">Tulos</w:t>
      </w:r>
    </w:p>
    <w:p>
      <w:r>
        <w:t xml:space="preserve">jos olisit maanpäällinen matkaopas, mitä maamerkkejä näyttäisit avaruusolennolle?</w:t>
      </w:r>
    </w:p>
    <w:p>
      <w:r>
        <w:rPr>
          <w:b/>
        </w:rPr>
        <w:t xml:space="preserve">Esimerkki 6.4982</w:t>
      </w:r>
    </w:p>
    <w:p>
      <w:r>
        <w:t xml:space="preserve">rakkaus/avioliitto, perhe/lapset, lapsuus, työ, työ</w:t>
      </w:r>
    </w:p>
    <w:p>
      <w:r>
        <w:rPr>
          <w:b/>
        </w:rPr>
        <w:t xml:space="preserve">Tulos</w:t>
      </w:r>
    </w:p>
    <w:p>
      <w:r>
        <w:t xml:space="preserve">Jos kirjoittaisit muistelmat, mainitse jokin aihe, joka tulisi usein esiin.</w:t>
      </w:r>
    </w:p>
    <w:p>
      <w:r>
        <w:rPr>
          <w:b/>
        </w:rPr>
        <w:t xml:space="preserve">Esimerkki 6.4983</w:t>
      </w:r>
    </w:p>
    <w:p>
      <w:r>
        <w:t xml:space="preserve">myyty, menossa kerran â¦ mennyt, tarjouksen, kuulenko minä</w:t>
      </w:r>
    </w:p>
    <w:p>
      <w:r>
        <w:rPr>
          <w:b/>
        </w:rPr>
        <w:t xml:space="preserve">Tulos</w:t>
      </w:r>
    </w:p>
    <w:p>
      <w:r>
        <w:t xml:space="preserve">Jos huutokaupanpitäjä saisi vauvan, mitkä olisivat hänen ensimmäiset sanansa?</w:t>
      </w:r>
    </w:p>
    <w:p>
      <w:r>
        <w:rPr>
          <w:b/>
        </w:rPr>
        <w:t xml:space="preserve">Esimerkki 6.4984</w:t>
      </w:r>
    </w:p>
    <w:p>
      <w:r>
        <w:t xml:space="preserve">hermostunut, nimi laivassa, ei tunne nimiä, ei hallitse tilannetta.</w:t>
      </w:r>
    </w:p>
    <w:p>
      <w:r>
        <w:rPr>
          <w:b/>
        </w:rPr>
        <w:t xml:space="preserve">Tulos</w:t>
      </w:r>
    </w:p>
    <w:p>
      <w:r>
        <w:t xml:space="preserve">luokkahuoneessa, mistä voi tietää, että opettaja on sijainen.</w:t>
      </w:r>
    </w:p>
    <w:p>
      <w:r>
        <w:rPr>
          <w:b/>
        </w:rPr>
        <w:t xml:space="preserve">Esimerkki 6.4985</w:t>
      </w:r>
    </w:p>
    <w:p>
      <w:r>
        <w:t xml:space="preserve">vettä, ruokaa, kännykkä, kameli, ystävä...</w:t>
      </w:r>
    </w:p>
    <w:p>
      <w:r>
        <w:rPr>
          <w:b/>
        </w:rPr>
        <w:t xml:space="preserve">Tulos</w:t>
      </w:r>
    </w:p>
    <w:p>
      <w:r>
        <w:t xml:space="preserve">jos jäisit jumiin autiomaahan, mitä haluaisit ottaa mukaasi?</w:t>
      </w:r>
    </w:p>
    <w:p>
      <w:r>
        <w:rPr>
          <w:b/>
        </w:rPr>
        <w:t xml:space="preserve">Esimerkki 6.4986</w:t>
      </w:r>
    </w:p>
    <w:p>
      <w:r>
        <w:t xml:space="preserve">suklaakakku, juustokakku, kirsikkapiirakka, kurpitsapiirakka, jäätelö/jäätelö, suklaakeksit.</w:t>
      </w:r>
    </w:p>
    <w:p>
      <w:r>
        <w:rPr>
          <w:b/>
        </w:rPr>
        <w:t xml:space="preserve">Tulos</w:t>
      </w:r>
    </w:p>
    <w:p>
      <w:r>
        <w:t xml:space="preserve">jos omenapiirakka menettäisi tittelinsä amerikan ruokana, mikä jälkiruoka voisi ottaa sen paikan?</w:t>
      </w:r>
    </w:p>
    <w:p>
      <w:r>
        <w:rPr>
          <w:b/>
        </w:rPr>
        <w:t xml:space="preserve">Esimerkki 6.4987</w:t>
      </w:r>
    </w:p>
    <w:p>
      <w:r>
        <w:t xml:space="preserve">naamio, viitta, hevonen</w:t>
      </w:r>
    </w:p>
    <w:p>
      <w:r>
        <w:rPr>
          <w:b/>
        </w:rPr>
        <w:t xml:space="preserve">Tulos</w:t>
      </w:r>
    </w:p>
    <w:p>
      <w:r>
        <w:t xml:space="preserve">jos tekisit zoro-nuken, nimeä jotain, mitä sen mukana voisi tulla.</w:t>
      </w:r>
    </w:p>
    <w:p>
      <w:r>
        <w:rPr>
          <w:b/>
        </w:rPr>
        <w:t xml:space="preserve">Esimerkki 6.4988</w:t>
      </w:r>
    </w:p>
    <w:p>
      <w:r>
        <w:t xml:space="preserve">kysy kuka se on, katso</w:t>
      </w:r>
    </w:p>
    <w:p>
      <w:r>
        <w:rPr>
          <w:b/>
        </w:rPr>
        <w:t xml:space="preserve">Tulos</w:t>
      </w:r>
    </w:p>
    <w:p>
      <w:r>
        <w:t xml:space="preserve">Jos oveen koputetaan yllättäen, mainitse yksi asia, jonka teet ennen kuin avaat oven.</w:t>
      </w:r>
    </w:p>
    <w:p>
      <w:r>
        <w:rPr>
          <w:b/>
        </w:rPr>
        <w:t xml:space="preserve">Esimerkki 6.4989</w:t>
      </w:r>
    </w:p>
    <w:p>
      <w:r>
        <w:t xml:space="preserve">pureskella, nuolla, nuuhkia, haistella, haudata, juoda, halata...</w:t>
      </w:r>
    </w:p>
    <w:p>
      <w:r>
        <w:rPr>
          <w:b/>
        </w:rPr>
        <w:t xml:space="preserve">Tulos</w:t>
      </w:r>
    </w:p>
    <w:p>
      <w:r>
        <w:t xml:space="preserve">Jos koirasi voittaisi näyttelyn parhaana, nimeä jotain, mitä se tekisi palkinnollaan.</w:t>
      </w:r>
    </w:p>
    <w:p>
      <w:r>
        <w:rPr>
          <w:b/>
        </w:rPr>
        <w:t xml:space="preserve">Esimerkki 6.4990</w:t>
      </w:r>
    </w:p>
    <w:p>
      <w:r>
        <w:t xml:space="preserve">lääkäri, psykiatri, lakimies, putkimies, rakennusmies, opettaja, hieroja</w:t>
      </w:r>
    </w:p>
    <w:p>
      <w:r>
        <w:rPr>
          <w:b/>
        </w:rPr>
        <w:t xml:space="preserve">Tulos</w:t>
      </w:r>
    </w:p>
    <w:p>
      <w:r>
        <w:t xml:space="preserve">jos hän todella haluaa olla onnellinen, nimeä ammatti, jota Jannifer Anistonin pitäisi seurustella näyttelijöiden sijaan.</w:t>
      </w:r>
    </w:p>
    <w:p>
      <w:r>
        <w:rPr>
          <w:b/>
        </w:rPr>
        <w:t xml:space="preserve">Esimerkki 6.4991</w:t>
      </w:r>
    </w:p>
    <w:p>
      <w:r>
        <w:t xml:space="preserve">paino/vartalo, lauluääni, ulkonäkö/hiukset, vaatteet.</w:t>
      </w:r>
    </w:p>
    <w:p>
      <w:r>
        <w:rPr>
          <w:b/>
        </w:rPr>
        <w:t xml:space="preserve">Tulos</w:t>
      </w:r>
    </w:p>
    <w:p>
      <w:r>
        <w:t xml:space="preserve">jos seurustelisit american idol -ohjelman Simon Cowellin kanssa, mainitse jotain, mitä hän voisi arvostella sinusta.</w:t>
      </w:r>
    </w:p>
    <w:p>
      <w:r>
        <w:rPr>
          <w:b/>
        </w:rPr>
        <w:t xml:space="preserve">Esimerkki 6.4992</w:t>
      </w:r>
    </w:p>
    <w:p>
      <w:r>
        <w:t xml:space="preserve">diana ross, whitney houston, alicia keys, tina turner, beyonce, patti labelle, mariah carey, mary j. blige</w:t>
      </w:r>
    </w:p>
    <w:p>
      <w:r>
        <w:rPr>
          <w:b/>
        </w:rPr>
        <w:t xml:space="preserve">Tulos</w:t>
      </w:r>
    </w:p>
    <w:p>
      <w:r>
        <w:t xml:space="preserve">Jos Aretha Franklin on soulin kuningatar, kuka on prinsessa?</w:t>
      </w:r>
    </w:p>
    <w:p>
      <w:r>
        <w:rPr>
          <w:b/>
        </w:rPr>
        <w:t xml:space="preserve">Esimerkki 6.4993</w:t>
      </w:r>
    </w:p>
    <w:p>
      <w:r>
        <w:t xml:space="preserve">vaimo, hiukset, omaisuus, maine, mieli, arvokkuus</w:t>
      </w:r>
    </w:p>
    <w:p>
      <w:r>
        <w:rPr>
          <w:b/>
        </w:rPr>
        <w:t xml:space="preserve">Tulos</w:t>
      </w:r>
    </w:p>
    <w:p>
      <w:r>
        <w:t xml:space="preserve">jos donald trump menettäisi kaikki rahansa, sano jotain muuta, minkä hän todennäköisesti menettäisi.</w:t>
      </w:r>
    </w:p>
    <w:p>
      <w:r>
        <w:rPr>
          <w:b/>
        </w:rPr>
        <w:t xml:space="preserve">Esimerkki 6.4994</w:t>
      </w:r>
    </w:p>
    <w:p>
      <w:r>
        <w:t xml:space="preserve">televisio, puhelin, tietokone, auto, talo, työpaikka...</w:t>
      </w:r>
    </w:p>
    <w:p>
      <w:r>
        <w:rPr>
          <w:b/>
        </w:rPr>
        <w:t xml:space="preserve">Tulos</w:t>
      </w:r>
    </w:p>
    <w:p>
      <w:r>
        <w:t xml:space="preserve">Jos päättäisit elää yksinkertaisempaa elämää, mistä luopuisit ensimmäisenä?</w:t>
      </w:r>
    </w:p>
    <w:p>
      <w:r>
        <w:rPr>
          <w:b/>
        </w:rPr>
        <w:t xml:space="preserve">Esimerkki 6.4995</w:t>
      </w:r>
    </w:p>
    <w:p>
      <w:r>
        <w:t xml:space="preserve">koira, auto, naiset/seksi, raha, urheilu, kaukosäädin/tv, urheilu, naiset/seksi</w:t>
      </w:r>
    </w:p>
    <w:p>
      <w:r>
        <w:rPr>
          <w:b/>
        </w:rPr>
        <w:t xml:space="preserve">Tulos</w:t>
      </w:r>
    </w:p>
    <w:p>
      <w:r>
        <w:t xml:space="preserve">Jos timantit ovat tytön paras ystävä, mikä on miehen?</w:t>
      </w:r>
    </w:p>
    <w:p>
      <w:r>
        <w:rPr>
          <w:b/>
        </w:rPr>
        <w:t xml:space="preserve">Esimerkki 6.4996</w:t>
      </w:r>
    </w:p>
    <w:p>
      <w:r>
        <w:t xml:space="preserve">auton/kaasun käyttö, ruoka/ulkona syöminen, matka/loma, uudet vaatteet/kengät, lämmitys/ilmastointi, savukkeet/tupakointi.</w:t>
      </w:r>
    </w:p>
    <w:p>
      <w:r>
        <w:rPr>
          <w:b/>
        </w:rPr>
        <w:t xml:space="preserve">Tulos</w:t>
      </w:r>
    </w:p>
    <w:p>
      <w:r>
        <w:t xml:space="preserve">Jos bensiini kallistuu huomattavasti, mainitse jokin asia, jota saatat joutua käyttämään ilman.</w:t>
      </w:r>
    </w:p>
    <w:p>
      <w:r>
        <w:rPr>
          <w:b/>
        </w:rPr>
        <w:t xml:space="preserve">Esimerkki 6.4997</w:t>
      </w:r>
    </w:p>
    <w:p>
      <w:r>
        <w:t xml:space="preserve">ruokkia, ulkoiluttaa, herkutella, hullutella...</w:t>
      </w:r>
    </w:p>
    <w:p>
      <w:r>
        <w:rPr>
          <w:b/>
        </w:rPr>
        <w:t xml:space="preserve">Tulos</w:t>
      </w:r>
    </w:p>
    <w:p>
      <w:r>
        <w:t xml:space="preserve">Jos lemmikkisi voisi puhua, mitä se voisi sanoa sinulle?</w:t>
      </w:r>
    </w:p>
    <w:p>
      <w:r>
        <w:rPr>
          <w:b/>
        </w:rPr>
        <w:t xml:space="preserve">Tulos</w:t>
      </w:r>
    </w:p>
    <w:p>
      <w:r>
        <w:t xml:space="preserve">jos koirasi osaisi puhua, mitä se voisi sanoa?</w:t>
      </w:r>
    </w:p>
    <w:p>
      <w:r>
        <w:rPr>
          <w:b/>
        </w:rPr>
        <w:t xml:space="preserve">Esimerkki 6.4998</w:t>
      </w:r>
    </w:p>
    <w:p>
      <w:r>
        <w:t xml:space="preserve">juokse, pysähdy/seiso paikallasi, hyppää jonkin päälle, potkaise/hyökkää sitä, huuda/huuda, rukoile.</w:t>
      </w:r>
    </w:p>
    <w:p>
      <w:r>
        <w:rPr>
          <w:b/>
        </w:rPr>
        <w:t xml:space="preserve">Tulos</w:t>
      </w:r>
    </w:p>
    <w:p>
      <w:r>
        <w:t xml:space="preserve">Jos vihainen koira jahtaisi sinua, mitä tekisit?</w:t>
      </w:r>
    </w:p>
    <w:p>
      <w:r>
        <w:rPr>
          <w:b/>
        </w:rPr>
        <w:t xml:space="preserve">Esimerkki 6.4999</w:t>
      </w:r>
    </w:p>
    <w:p>
      <w:r>
        <w:t xml:space="preserve">suihku/kylpy, rakastelu, kotityöt, tanssi, ruoanlaitto, ruuanlaitto</w:t>
      </w:r>
    </w:p>
    <w:p>
      <w:r>
        <w:rPr>
          <w:b/>
        </w:rPr>
        <w:t xml:space="preserve">Tulos</w:t>
      </w:r>
    </w:p>
    <w:p>
      <w:r>
        <w:t xml:space="preserve">Jos asuisit lasitalossa, nimeä jokin asia, jota naapurisi saattaisivat nähdä sinun tekevän alasti.</w:t>
      </w:r>
    </w:p>
    <w:p>
      <w:r>
        <w:rPr>
          <w:b/>
          <w:u w:val="single"/>
        </w:rPr>
        <w:t xml:space="preserve">Tehtävä numero 7</w:t>
      </w:r>
    </w:p>
    <w:p>
      <w:r>
        <w:t xml:space="preserve">Sinun on ratkaistava yksinkertainen lukiotason matematiikkakysymys ja annettava lopullinen vastaus. Lopullinen vastaus on aina yksi luku. Nämä kysymykset voivat koskea monenlaisia aiheita, kuten yksinkertaista aritmeettista laskentaa, yhtälöiden ratkaisemista, suureen muuntamista yksiköstä toiseen, jäännösten/GCD/LCM:n löytämistä, todennäköisyyksien määrittämistä jne. Jokaisessa kysymyksessä on vain yksi oikea vastaus. Vastaus voi olla positiivinen tai negatiivinen kokonaisluku, murtoluku tai desimaaliluku. Jos vastaus on negatiivinen luku, käytä miinusmerkin sijasta väliviivaa (esim. -42). Jos kyseessä on desimaaliluku, älä lisää ylimääräisiä nollia desimaalipisteen jälkeen. Murtoluvuissa erota osoittaja ja nimittäjä toisistaan vinoviivalla (esim. 3/25).</w:t>
      </w:r>
    </w:p>
    <w:p>
      <w:r>
        <w:rPr>
          <w:b/>
        </w:rPr>
        <w:t xml:space="preserve">Esimerkki 7.0</w:t>
      </w:r>
    </w:p>
    <w:p>
      <w:r>
        <w:t xml:space="preserve">Olkoon x (3 - 1)/(6/9). Oletetaan, että o = 2, -h - 13 = -5*o - 5. Ratkaistaan -x*l = 2*r - 14, -2*r - h*l = -3*r r:lle.</w:t>
      </w:r>
    </w:p>
    <w:p>
      <w:r>
        <w:rPr>
          <w:b/>
        </w:rPr>
        <w:t xml:space="preserve">Tulos</w:t>
      </w:r>
    </w:p>
    <w:p>
      <w:r>
        <w:t xml:space="preserve">4</w:t>
      </w:r>
    </w:p>
    <w:p>
      <w:r>
        <w:rPr>
          <w:b/>
        </w:rPr>
        <w:t xml:space="preserve">Esimerkki 7.1</w:t>
      </w:r>
    </w:p>
    <w:p>
      <w:r>
        <w:t xml:space="preserve">Mikä on 37/2 vuosisataa kuukausina?</w:t>
      </w:r>
    </w:p>
    <w:p>
      <w:r>
        <w:rPr>
          <w:b/>
        </w:rPr>
        <w:t xml:space="preserve">Tulos</w:t>
      </w:r>
    </w:p>
    <w:p>
      <w:r>
        <w:t xml:space="preserve">22200</w:t>
      </w:r>
    </w:p>
    <w:p>
      <w:r>
        <w:rPr>
          <w:b/>
        </w:rPr>
        <w:t xml:space="preserve">Esimerkki 7.2</w:t>
      </w:r>
    </w:p>
    <w:p>
      <w:r>
        <w:t xml:space="preserve">Mikä on luvun (-4)/22 + 3633/77 kymmenesosa?</w:t>
      </w:r>
    </w:p>
    <w:p>
      <w:r>
        <w:rPr>
          <w:b/>
        </w:rPr>
        <w:t xml:space="preserve">Tulos</w:t>
      </w:r>
    </w:p>
    <w:p>
      <w:r>
        <w:t xml:space="preserve">4</w:t>
      </w:r>
    </w:p>
    <w:p>
      <w:r>
        <w:rPr>
          <w:b/>
        </w:rPr>
        <w:t xml:space="preserve">Esimerkki 7.3</w:t>
      </w:r>
    </w:p>
    <w:p>
      <w:r>
        <w:t xml:space="preserve">Oletetaan, että 4*i - 38 = -b, -3*b + 19 = 2*i - 65. Laske jäännös, kun b jaetaan 7:llä.</w:t>
      </w:r>
    </w:p>
    <w:p>
      <w:r>
        <w:rPr>
          <w:b/>
        </w:rPr>
        <w:t xml:space="preserve">Tulos</w:t>
      </w:r>
    </w:p>
    <w:p>
      <w:r>
        <w:t xml:space="preserve">5</w:t>
      </w:r>
    </w:p>
    <w:p>
      <w:r>
        <w:rPr>
          <w:b/>
        </w:rPr>
        <w:t xml:space="preserve">Esimerkki 7.4</w:t>
      </w:r>
    </w:p>
    <w:p>
      <w:r>
        <w:t xml:space="preserve">Oletetaan 5 = -3*r - 4. Olkoon b(f) = 3*f**2 + 2*f - 3. Olkoon c b(r). Laske c:n ja 6:n suurin yhteinen jakaja.</w:t>
      </w:r>
    </w:p>
    <w:p>
      <w:r>
        <w:rPr>
          <w:b/>
        </w:rPr>
        <w:t xml:space="preserve">Tulos</w:t>
      </w:r>
    </w:p>
    <w:p>
      <w:r>
        <w:t xml:space="preserve">6</w:t>
      </w:r>
    </w:p>
    <w:p>
      <w:r>
        <w:rPr>
          <w:b/>
        </w:rPr>
        <w:t xml:space="preserve">Esimerkki 7.5</w:t>
      </w:r>
    </w:p>
    <w:p>
      <w:r>
        <w:t xml:space="preserve">Olkoon b = -5 - -3. Etsi 0 + ((-8)/(-3))/1 ja ((-6)/(-4) + b)*23 yhteinen nimittäjä.</w:t>
      </w:r>
    </w:p>
    <w:p>
      <w:r>
        <w:rPr>
          <w:b/>
        </w:rPr>
        <w:t xml:space="preserve">Tulos</w:t>
      </w:r>
    </w:p>
    <w:p>
      <w:r>
        <w:t xml:space="preserve">6</w:t>
      </w:r>
    </w:p>
    <w:p>
      <w:r>
        <w:rPr>
          <w:b/>
        </w:rPr>
        <w:t xml:space="preserve">Esimerkki 7.6</w:t>
      </w:r>
    </w:p>
    <w:p>
      <w:r>
        <w:t xml:space="preserve">Ratkaise j:n osalta 20*j + 14*j = -204.</w:t>
      </w:r>
    </w:p>
    <w:p>
      <w:r>
        <w:rPr>
          <w:b/>
        </w:rPr>
        <w:t xml:space="preserve">Tulos</w:t>
      </w:r>
    </w:p>
    <w:p>
      <w:r>
        <w:t xml:space="preserve">-6</w:t>
      </w:r>
    </w:p>
    <w:p>
      <w:r>
        <w:rPr>
          <w:b/>
        </w:rPr>
        <w:t xml:space="preserve">Esimerkki 7.7</w:t>
      </w:r>
    </w:p>
    <w:p>
      <w:r>
        <w:t xml:space="preserve">Olkoon k = -381 - -535. Mikä on k:n ja 14:n suurin yhteinen jakaja?</w:t>
      </w:r>
    </w:p>
    <w:p>
      <w:r>
        <w:rPr>
          <w:b/>
        </w:rPr>
        <w:t xml:space="preserve">Tulos</w:t>
      </w:r>
    </w:p>
    <w:p>
      <w:r>
        <w:t xml:space="preserve">14</w:t>
      </w:r>
    </w:p>
    <w:p>
      <w:r>
        <w:rPr>
          <w:b/>
        </w:rPr>
        <w:t xml:space="preserve">Esimerkki 7.8</w:t>
      </w:r>
    </w:p>
    <w:p>
      <w:r>
        <w:t xml:space="preserve">Kuinka monta millilitraa on kolmessa litran kymmenesosassa?</w:t>
      </w:r>
    </w:p>
    <w:p>
      <w:r>
        <w:rPr>
          <w:b/>
        </w:rPr>
        <w:t xml:space="preserve">Tulos</w:t>
      </w:r>
    </w:p>
    <w:p>
      <w:r>
        <w:t xml:space="preserve">300</w:t>
      </w:r>
    </w:p>
    <w:p>
      <w:r>
        <w:rPr>
          <w:b/>
        </w:rPr>
        <w:t xml:space="preserve">Esimerkki 7.9</w:t>
      </w:r>
    </w:p>
    <w:p>
      <w:r>
        <w:t xml:space="preserve">Neljä kirjainta, jotka on poimittu korvaamatta qfqyqqcyiicqf:stä. Mikä on icyf-sarjan todennäköisyys?</w:t>
      </w:r>
    </w:p>
    <w:p>
      <w:r>
        <w:rPr>
          <w:b/>
        </w:rPr>
        <w:t xml:space="preserve">Tulos</w:t>
      </w:r>
    </w:p>
    <w:p>
      <w:r>
        <w:t xml:space="preserve">2/2145</w:t>
      </w:r>
    </w:p>
    <w:p>
      <w:r>
        <w:rPr>
          <w:b/>
        </w:rPr>
        <w:t xml:space="preserve">Esimerkki 7.10</w:t>
      </w:r>
    </w:p>
    <w:p>
      <w:r>
        <w:t xml:space="preserve">Ratkaise d:n osalta 17 = 7*d + 31.</w:t>
      </w:r>
    </w:p>
    <w:p>
      <w:r>
        <w:rPr>
          <w:b/>
        </w:rPr>
        <w:t xml:space="preserve">Tulos</w:t>
      </w:r>
    </w:p>
    <w:p>
      <w:r>
        <w:t xml:space="preserve">-2</w:t>
      </w:r>
    </w:p>
    <w:p>
      <w:r>
        <w:rPr>
          <w:b/>
        </w:rPr>
        <w:t xml:space="preserve">Esimerkki 7.11</w:t>
      </w:r>
    </w:p>
    <w:p>
      <w:r>
        <w:t xml:space="preserve">Olkoon f (-16)/28*14/4. Mikä on 143/6:n ja (f/(-5))/(16/(-122)) yhteinen nimittäjä?</w:t>
      </w:r>
    </w:p>
    <w:p>
      <w:r>
        <w:rPr>
          <w:b/>
        </w:rPr>
        <w:t xml:space="preserve">Tulos</w:t>
      </w:r>
    </w:p>
    <w:p>
      <w:r>
        <w:t xml:space="preserve">60</w:t>
      </w:r>
    </w:p>
    <w:p>
      <w:r>
        <w:rPr>
          <w:b/>
        </w:rPr>
        <w:t xml:space="preserve">Esimerkki 7.12</w:t>
      </w:r>
    </w:p>
    <w:p>
      <w:r>
        <w:t xml:space="preserve">Olkoon l(b) = -2*b - 6. Olkoon y l(-6). Olkoon j = 10 - y. Mikä on jäännös, kun (-224)/(-22) + 8/(-44) jaetaan j:llä?</w:t>
      </w:r>
    </w:p>
    <w:p>
      <w:r>
        <w:rPr>
          <w:b/>
        </w:rPr>
        <w:t xml:space="preserve">Tulos</w:t>
      </w:r>
    </w:p>
    <w:p>
      <w:r>
        <w:t xml:space="preserve">2</w:t>
      </w:r>
    </w:p>
    <w:p>
      <w:r>
        <w:rPr>
          <w:b/>
        </w:rPr>
        <w:t xml:space="preserve">Esimerkki 7.13</w:t>
      </w:r>
    </w:p>
    <w:p>
      <w:r>
        <w:t xml:space="preserve">Laske todennäköisyys valita 2 n ja 2 o, kun neljä kirjainta poimitaan korvaamatta {o: 17, n: 3}.</w:t>
      </w:r>
    </w:p>
    <w:p>
      <w:r>
        <w:rPr>
          <w:b/>
        </w:rPr>
        <w:t xml:space="preserve">Tulos</w:t>
      </w:r>
    </w:p>
    <w:p>
      <w:r>
        <w:t xml:space="preserve">8/95</w:t>
      </w:r>
    </w:p>
    <w:p>
      <w:r>
        <w:rPr>
          <w:b/>
        </w:rPr>
        <w:t xml:space="preserve">Esimerkki 7.14</w:t>
      </w:r>
    </w:p>
    <w:p>
      <w:r>
        <w:t xml:space="preserve">Olkoon h ((-88)/(-77))/(4/14 - 0). Ratkaise q:n osalta 2*z = h*q + 5*z - 6, 0 = 4*q - 4*z - 20.</w:t>
      </w:r>
    </w:p>
    <w:p>
      <w:r>
        <w:rPr>
          <w:b/>
        </w:rPr>
        <w:t xml:space="preserve">Tulos</w:t>
      </w:r>
    </w:p>
    <w:p>
      <w:r>
        <w:t xml:space="preserve">3</w:t>
      </w:r>
    </w:p>
    <w:p>
      <w:r>
        <w:rPr>
          <w:b/>
        </w:rPr>
        <w:t xml:space="preserve">Esimerkki 7.15</w:t>
      </w:r>
    </w:p>
    <w:p>
      <w:r>
        <w:t xml:space="preserve">Laske bsb-sarjan todennäköisyys, kun kolme kirjainta valitaan korvaamattomasti {b: 5, x: 1, s: 5}.</w:t>
      </w:r>
    </w:p>
    <w:p>
      <w:r>
        <w:rPr>
          <w:b/>
        </w:rPr>
        <w:t xml:space="preserve">Tulos</w:t>
      </w:r>
    </w:p>
    <w:p>
      <w:r>
        <w:t xml:space="preserve">10/99</w:t>
      </w:r>
    </w:p>
    <w:p>
      <w:r>
        <w:rPr>
          <w:b/>
        </w:rPr>
        <w:t xml:space="preserve">Esimerkki 7.16</w:t>
      </w:r>
    </w:p>
    <w:p>
      <w:r>
        <w:t xml:space="preserve">Oletetaan, että 4*x = 2*g + 14, 30 = g + 4*x + 7. Olkoon r(n) = n - 4. Olkoon z r(g). Mikä on yksikön 44/2*z/(-2) numero?</w:t>
      </w:r>
    </w:p>
    <w:p>
      <w:r>
        <w:rPr>
          <w:b/>
        </w:rPr>
        <w:t xml:space="preserve">Tulos</w:t>
      </w:r>
    </w:p>
    <w:p>
      <w:r>
        <w:t xml:space="preserve">1</w:t>
      </w:r>
    </w:p>
    <w:p>
      <w:r>
        <w:rPr>
          <w:b/>
        </w:rPr>
        <w:t xml:space="preserve">Esimerkki 7.17</w:t>
      </w:r>
    </w:p>
    <w:p>
      <w:r>
        <w:t xml:space="preserve">Laske todennäköisyys valita 1 m, 1 n ja 1 a, kun kolme kirjainta poimitaan korvaamatta {g: 1, u: 1, a: 1, m: 5, n: 3}.</w:t>
      </w:r>
    </w:p>
    <w:p>
      <w:r>
        <w:rPr>
          <w:b/>
        </w:rPr>
        <w:t xml:space="preserve">Tulos</w:t>
      </w:r>
    </w:p>
    <w:p>
      <w:r>
        <w:t xml:space="preserve">1/11</w:t>
      </w:r>
    </w:p>
    <w:p>
      <w:r>
        <w:rPr>
          <w:b/>
        </w:rPr>
        <w:t xml:space="preserve">Esimerkki 7.18</w:t>
      </w:r>
    </w:p>
    <w:p>
      <w:r>
        <w:t xml:space="preserve">Mitä seuraavaksi: 11, 16, 31, 62, 115, 196?</w:t>
      </w:r>
    </w:p>
    <w:p>
      <w:r>
        <w:rPr>
          <w:b/>
        </w:rPr>
        <w:t xml:space="preserve">Tulos</w:t>
      </w:r>
    </w:p>
    <w:p>
      <w:r>
        <w:t xml:space="preserve">311</w:t>
      </w:r>
    </w:p>
    <w:p>
      <w:r>
        <w:rPr>
          <w:b/>
        </w:rPr>
        <w:t xml:space="preserve">Esimerkki 7.19</w:t>
      </w:r>
    </w:p>
    <w:p>
      <w:r>
        <w:t xml:space="preserve">Olkoon h (-32)/(-24)*12/(-2). Mikä on jäännös, kun 55 jaetaan luvulla h + 6 - 16*-1?</w:t>
      </w:r>
    </w:p>
    <w:p>
      <w:r>
        <w:rPr>
          <w:b/>
        </w:rPr>
        <w:t xml:space="preserve">Tulos</w:t>
      </w:r>
    </w:p>
    <w:p>
      <w:r>
        <w:t xml:space="preserve">13</w:t>
      </w:r>
    </w:p>
    <w:p>
      <w:r>
        <w:rPr>
          <w:b/>
        </w:rPr>
        <w:t xml:space="preserve">Esimerkki 7.20</w:t>
      </w:r>
    </w:p>
    <w:p>
      <w:r>
        <w:t xml:space="preserve">Ratkaise q:lle -5 = 5*q - 0.</w:t>
      </w:r>
    </w:p>
    <w:p>
      <w:r>
        <w:rPr>
          <w:b/>
        </w:rPr>
        <w:t xml:space="preserve">Tulos</w:t>
      </w:r>
    </w:p>
    <w:p>
      <w:r>
        <w:t xml:space="preserve">-1</w:t>
      </w:r>
    </w:p>
    <w:p>
      <w:r>
        <w:rPr>
          <w:b/>
        </w:rPr>
        <w:t xml:space="preserve">Esimerkki 7.21</w:t>
      </w:r>
    </w:p>
    <w:p>
      <w:r>
        <w:t xml:space="preserve">Laske (-142)/497 + (-122)/14.</w:t>
      </w:r>
    </w:p>
    <w:p>
      <w:r>
        <w:rPr>
          <w:b/>
        </w:rPr>
        <w:t xml:space="preserve">Tulos</w:t>
      </w:r>
    </w:p>
    <w:p>
      <w:r>
        <w:t xml:space="preserve">-9</w:t>
      </w:r>
    </w:p>
    <w:p>
      <w:r>
        <w:rPr>
          <w:b/>
        </w:rPr>
        <w:t xml:space="preserve">Esimerkki 7.22</w:t>
      </w:r>
    </w:p>
    <w:p>
      <w:r>
        <w:t xml:space="preserve">Mikä on 39570 potenssiin 1/10 lähimmän kokonaisluvun tarkkuudella?</w:t>
      </w:r>
    </w:p>
    <w:p>
      <w:r>
        <w:rPr>
          <w:b/>
        </w:rPr>
        <w:t xml:space="preserve">Tulos</w:t>
      </w:r>
    </w:p>
    <w:p>
      <w:r>
        <w:t xml:space="preserve">3</w:t>
      </w:r>
    </w:p>
    <w:p>
      <w:r>
        <w:rPr>
          <w:b/>
        </w:rPr>
        <w:t xml:space="preserve">Esimerkki 7.23</w:t>
      </w:r>
    </w:p>
    <w:p>
      <w:r>
        <w:t xml:space="preserve">Oletetaan, että 5*a - 4*k - 63 = 0, -7*a + 3*k = -11*a + 69. Laske 15:n ja a:n suurin yhteinen jakaja.</w:t>
      </w:r>
    </w:p>
    <w:p>
      <w:r>
        <w:rPr>
          <w:b/>
        </w:rPr>
        <w:t xml:space="preserve">Tulos</w:t>
      </w:r>
    </w:p>
    <w:p>
      <w:r>
        <w:t xml:space="preserve">15</w:t>
      </w:r>
    </w:p>
    <w:p>
      <w:r>
        <w:rPr>
          <w:b/>
        </w:rPr>
        <w:t xml:space="preserve">Esimerkki 7.24</w:t>
      </w:r>
    </w:p>
    <w:p>
      <w:r>
        <w:t xml:space="preserve">Laske todennäköisyys valita 2 i:tä, 1 e:tä ja 1 s:ää, kun neljä kirjainta poimitaan korvauksetta siiiisesszzsisisi.</w:t>
      </w:r>
    </w:p>
    <w:p>
      <w:r>
        <w:rPr>
          <w:b/>
        </w:rPr>
        <w:t xml:space="preserve">Tulos</w:t>
      </w:r>
    </w:p>
    <w:p>
      <w:r>
        <w:t xml:space="preserve">21/340</w:t>
      </w:r>
    </w:p>
    <w:p>
      <w:r>
        <w:rPr>
          <w:b/>
        </w:rPr>
        <w:t xml:space="preserve">Esimerkki 7.25</w:t>
      </w:r>
    </w:p>
    <w:p>
      <w:r>
        <w:t xml:space="preserve">-913+3</w:t>
      </w:r>
    </w:p>
    <w:p>
      <w:r>
        <w:rPr>
          <w:b/>
        </w:rPr>
        <w:t xml:space="preserve">Tulos</w:t>
      </w:r>
    </w:p>
    <w:p>
      <w:r>
        <w:t xml:space="preserve">-910</w:t>
      </w:r>
    </w:p>
    <w:p>
      <w:r>
        <w:rPr>
          <w:b/>
        </w:rPr>
        <w:t xml:space="preserve">Esimerkki 7.26</w:t>
      </w:r>
    </w:p>
    <w:p>
      <w:r>
        <w:t xml:space="preserve">-18376 jaettuna -2297:llä</w:t>
      </w:r>
    </w:p>
    <w:p>
      <w:r>
        <w:rPr>
          <w:b/>
        </w:rPr>
        <w:t xml:space="preserve">Tulos</w:t>
      </w:r>
    </w:p>
    <w:p>
      <w:r>
        <w:t xml:space="preserve">8</w:t>
      </w:r>
    </w:p>
    <w:p>
      <w:r>
        <w:rPr>
          <w:b/>
        </w:rPr>
        <w:t xml:space="preserve">Esimerkki 7.27</w:t>
      </w:r>
    </w:p>
    <w:p>
      <w:r>
        <w:t xml:space="preserve">Olkoon u = 10 + -9. Olkoon a u/2 - (-44)/8. Mikä on a:n ja 2:n suurin yhteinen tekijä?</w:t>
      </w:r>
    </w:p>
    <w:p>
      <w:r>
        <w:rPr>
          <w:b/>
        </w:rPr>
        <w:t xml:space="preserve">Tulos</w:t>
      </w:r>
    </w:p>
    <w:p>
      <w:r>
        <w:t xml:space="preserve">2</w:t>
      </w:r>
    </w:p>
    <w:p>
      <w:r>
        <w:rPr>
          <w:b/>
        </w:rPr>
        <w:t xml:space="preserve">Esimerkki 7.28</w:t>
      </w:r>
    </w:p>
    <w:p>
      <w:r>
        <w:t xml:space="preserve">Oletetaan, että -c + 6 = 2. Oletetaan 0 = 5*k + 3*t + 4, 4*k + 8 = -0*t - c*t. Mikä on k:n yksikkönumero?</w:t>
      </w:r>
    </w:p>
    <w:p>
      <w:r>
        <w:rPr>
          <w:b/>
        </w:rPr>
        <w:t xml:space="preserve">Tulos</w:t>
      </w:r>
    </w:p>
    <w:p>
      <w:r>
        <w:t xml:space="preserve">1</w:t>
      </w:r>
    </w:p>
    <w:p>
      <w:r>
        <w:rPr>
          <w:b/>
        </w:rPr>
        <w:t xml:space="preserve">Esimerkki 7.29</w:t>
      </w:r>
    </w:p>
    <w:p>
      <w:r>
        <w:t xml:space="preserve">Neljä kirjainta, jotka on poimittu korvaamatta mhohmmmommmommhnohoomhista. Anna todennäköisyys valita 4 h.</w:t>
      </w:r>
    </w:p>
    <w:p>
      <w:r>
        <w:rPr>
          <w:b/>
        </w:rPr>
        <w:t xml:space="preserve">Tulos</w:t>
      </w:r>
    </w:p>
    <w:p>
      <w:r>
        <w:t xml:space="preserve">1/612</w:t>
      </w:r>
    </w:p>
    <w:p>
      <w:r>
        <w:rPr>
          <w:b/>
        </w:rPr>
        <w:t xml:space="preserve">Esimerkki 7.30</w:t>
      </w:r>
    </w:p>
    <w:p>
      <w:r>
        <w:t xml:space="preserve">Mikä on seuraava termi numeroissa 911, 1817, 2711, 3587, 4439, 5261 ja 6047?</w:t>
      </w:r>
    </w:p>
    <w:p>
      <w:r>
        <w:rPr>
          <w:b/>
        </w:rPr>
        <w:t xml:space="preserve">Tulos</w:t>
      </w:r>
    </w:p>
    <w:p>
      <w:r>
        <w:t xml:space="preserve">6791</w:t>
      </w:r>
    </w:p>
    <w:p>
      <w:r>
        <w:rPr>
          <w:b/>
        </w:rPr>
        <w:t xml:space="preserve">Esimerkki 7.31</w:t>
      </w:r>
    </w:p>
    <w:p>
      <w:r>
        <w:t xml:space="preserve">Kaksi kirjainta poimitaan korvaamatta vvvv:stä. Anna todennäköisyys 2 v:n poimimiselle.</w:t>
      </w:r>
    </w:p>
    <w:p>
      <w:r>
        <w:rPr>
          <w:b/>
        </w:rPr>
        <w:t xml:space="preserve">Tulos</w:t>
      </w:r>
    </w:p>
    <w:p>
      <w:r>
        <w:t xml:space="preserve">1</w:t>
      </w:r>
    </w:p>
    <w:p>
      <w:r>
        <w:rPr>
          <w:b/>
        </w:rPr>
        <w:t xml:space="preserve">Esimerkki 7.32</w:t>
      </w:r>
    </w:p>
    <w:p>
      <w:r>
        <w:t xml:space="preserve">Mikä on sarjan jijr todennäköisyys, kun neljä kirjainta poimitaan korvaamatta {r: 1, i: 1, j: 2}?</w:t>
      </w:r>
    </w:p>
    <w:p>
      <w:r>
        <w:rPr>
          <w:b/>
        </w:rPr>
        <w:t xml:space="preserve">Tulos</w:t>
      </w:r>
    </w:p>
    <w:p>
      <w:r>
        <w:t xml:space="preserve">1/12</w:t>
      </w:r>
    </w:p>
    <w:p>
      <w:r>
        <w:rPr>
          <w:b/>
        </w:rPr>
        <w:t xml:space="preserve">Esimerkki 7.33</w:t>
      </w:r>
    </w:p>
    <w:p>
      <w:r>
        <w:t xml:space="preserve">Mikä on 8 jaettuna -5:llä?</w:t>
      </w:r>
    </w:p>
    <w:p>
      <w:r>
        <w:rPr>
          <w:b/>
        </w:rPr>
        <w:t xml:space="preserve">Tulos</w:t>
      </w:r>
    </w:p>
    <w:p>
      <w:r>
        <w:t xml:space="preserve">-8/5</w:t>
      </w:r>
    </w:p>
    <w:p>
      <w:r>
        <w:rPr>
          <w:b/>
        </w:rPr>
        <w:t xml:space="preserve">Esimerkki 7.34</w:t>
      </w:r>
    </w:p>
    <w:p>
      <w:r>
        <w:t xml:space="preserve">Laske todennäköisyys sarjalle mmnn, kun neljä kirjainta poimitaan korvaamatta nznnnznnznnzmmnzzn.</w:t>
      </w:r>
    </w:p>
    <w:p>
      <w:r>
        <w:rPr>
          <w:b/>
        </w:rPr>
        <w:t xml:space="preserve">Tulos</w:t>
      </w:r>
    </w:p>
    <w:p>
      <w:r>
        <w:t xml:space="preserve">2/585</w:t>
      </w:r>
    </w:p>
    <w:p>
      <w:r>
        <w:rPr>
          <w:b/>
        </w:rPr>
        <w:t xml:space="preserve">Esimerkki 7.35</w:t>
      </w:r>
    </w:p>
    <w:p>
      <w:r>
        <w:t xml:space="preserve">Mikä on sarjan ltr todennäköisyys, kun kolme kirjainta poimitaan korvaamattomasti lijjjotjjotjorjjl:stä?</w:t>
      </w:r>
    </w:p>
    <w:p>
      <w:r>
        <w:rPr>
          <w:b/>
        </w:rPr>
        <w:t xml:space="preserve">Tulos</w:t>
      </w:r>
    </w:p>
    <w:p>
      <w:r>
        <w:t xml:space="preserve">1/1092</w:t>
      </w:r>
    </w:p>
    <w:p>
      <w:r>
        <w:rPr>
          <w:b/>
        </w:rPr>
        <w:t xml:space="preserve">Esimerkki 7.36</w:t>
      </w:r>
    </w:p>
    <w:p>
      <w:r>
        <w:t xml:space="preserve">Olkoon g = -63 - -192. Mikä on g:n kymppiluku?</w:t>
      </w:r>
    </w:p>
    <w:p>
      <w:r>
        <w:rPr>
          <w:b/>
        </w:rPr>
        <w:t xml:space="preserve">Tulos</w:t>
      </w:r>
    </w:p>
    <w:p>
      <w:r>
        <w:t xml:space="preserve">2</w:t>
      </w:r>
    </w:p>
    <w:p>
      <w:r>
        <w:rPr>
          <w:b/>
        </w:rPr>
        <w:t xml:space="preserve">Esimerkki 7.37</w:t>
      </w:r>
    </w:p>
    <w:p>
      <w:r>
        <w:t xml:space="preserve">Muunna 13,87146 kuukautta muotoon vuosituhatta.</w:t>
      </w:r>
    </w:p>
    <w:p>
      <w:r>
        <w:rPr>
          <w:b/>
        </w:rPr>
        <w:t xml:space="preserve">Tulos</w:t>
      </w:r>
    </w:p>
    <w:p>
      <w:r>
        <w:t xml:space="preserve">0.001155955</w:t>
      </w:r>
    </w:p>
    <w:p>
      <w:r>
        <w:rPr>
          <w:b/>
        </w:rPr>
        <w:t xml:space="preserve">Esimerkki 7.38</w:t>
      </w:r>
    </w:p>
    <w:p>
      <w:r>
        <w:t xml:space="preserve">Neljä kirjainta, jotka valitaan korvaamatta {s: 1, u: 1, v: 1, o: 2, f: 2, j: 1}. Anna todennäköisyys valita 1 v, 1 u, 1 j ja 1 s.</w:t>
      </w:r>
    </w:p>
    <w:p>
      <w:r>
        <w:rPr>
          <w:b/>
        </w:rPr>
        <w:t xml:space="preserve">Tulos</w:t>
      </w:r>
    </w:p>
    <w:p>
      <w:r>
        <w:t xml:space="preserve">1/70</w:t>
      </w:r>
    </w:p>
    <w:p>
      <w:r>
        <w:rPr>
          <w:b/>
        </w:rPr>
        <w:t xml:space="preserve">Esimerkki 7.39</w:t>
      </w:r>
    </w:p>
    <w:p>
      <w:r>
        <w:t xml:space="preserve">Kaksi kirjettä, jotka on poimittu korvauksetta Kipistä. Anna todennäköisyys valita 1 i ja 1 k.</w:t>
      </w:r>
    </w:p>
    <w:p>
      <w:r>
        <w:rPr>
          <w:b/>
        </w:rPr>
        <w:t xml:space="preserve">Tulos</w:t>
      </w:r>
    </w:p>
    <w:p>
      <w:r>
        <w:t xml:space="preserve">1/3</w:t>
      </w:r>
    </w:p>
    <w:p>
      <w:r>
        <w:rPr>
          <w:b/>
        </w:rPr>
        <w:t xml:space="preserve">Esimerkki 7.40</w:t>
      </w:r>
    </w:p>
    <w:p>
      <w:r>
        <w:t xml:space="preserve">Mikä on 25656,66 kilogrammaa mikrogrammoina?</w:t>
      </w:r>
    </w:p>
    <w:p>
      <w:r>
        <w:rPr>
          <w:b/>
        </w:rPr>
        <w:t xml:space="preserve">Tulos</w:t>
      </w:r>
    </w:p>
    <w:p>
      <w:r>
        <w:t xml:space="preserve">25656660000000</w:t>
      </w:r>
    </w:p>
    <w:p>
      <w:r>
        <w:rPr>
          <w:b/>
        </w:rPr>
        <w:t xml:space="preserve">Esimerkki 7.41</w:t>
      </w:r>
    </w:p>
    <w:p>
      <w:r>
        <w:t xml:space="preserve">Kaksi kirjainta poimittu korvauksetta okkz:lta. Anna todennäköisyys sarjalle kk.</w:t>
      </w:r>
    </w:p>
    <w:p>
      <w:r>
        <w:rPr>
          <w:b/>
        </w:rPr>
        <w:t xml:space="preserve">Tulos</w:t>
      </w:r>
    </w:p>
    <w:p>
      <w:r>
        <w:t xml:space="preserve">1/6</w:t>
      </w:r>
    </w:p>
    <w:p>
      <w:r>
        <w:rPr>
          <w:b/>
        </w:rPr>
        <w:t xml:space="preserve">Esimerkki 7.42</w:t>
      </w:r>
    </w:p>
    <w:p>
      <w:r>
        <w:t xml:space="preserve">Mikä on seuraava termi luvuissa -31, -86, -177, -310, -491, -726, -1021, -1382?</w:t>
      </w:r>
    </w:p>
    <w:p>
      <w:r>
        <w:rPr>
          <w:b/>
        </w:rPr>
        <w:t xml:space="preserve">Tulos</w:t>
      </w:r>
    </w:p>
    <w:p>
      <w:r>
        <w:t xml:space="preserve">-1815</w:t>
      </w:r>
    </w:p>
    <w:p>
      <w:r>
        <w:rPr>
          <w:b/>
        </w:rPr>
        <w:t xml:space="preserve">Esimerkki 7.43</w:t>
      </w:r>
    </w:p>
    <w:p>
      <w:r>
        <w:t xml:space="preserve">Ratkaise j:n osalta 64*j + 70 = 50*j.</w:t>
      </w:r>
    </w:p>
    <w:p>
      <w:r>
        <w:rPr>
          <w:b/>
        </w:rPr>
        <w:t xml:space="preserve">Tulos</w:t>
      </w:r>
    </w:p>
    <w:p>
      <w:r>
        <w:t xml:space="preserve">-5</w:t>
      </w:r>
    </w:p>
    <w:p>
      <w:r>
        <w:rPr>
          <w:b/>
        </w:rPr>
        <w:t xml:space="preserve">Esimerkki 7.44</w:t>
      </w:r>
    </w:p>
    <w:p>
      <w:r>
        <w:t xml:space="preserve">-5*1</w:t>
      </w:r>
    </w:p>
    <w:p>
      <w:r>
        <w:rPr>
          <w:b/>
        </w:rPr>
        <w:t xml:space="preserve">Tulos</w:t>
      </w:r>
    </w:p>
    <w:p>
      <w:r>
        <w:t xml:space="preserve">-5</w:t>
      </w:r>
    </w:p>
    <w:p>
      <w:r>
        <w:rPr>
          <w:b/>
        </w:rPr>
        <w:t xml:space="preserve">Esimerkki 7.45</w:t>
      </w:r>
    </w:p>
    <w:p>
      <w:r>
        <w:t xml:space="preserve">Oletetaan -u = -7 + 1. Mikä on jäännös, kun 17 jaetaan u:lla?</w:t>
      </w:r>
    </w:p>
    <w:p>
      <w:r>
        <w:rPr>
          <w:b/>
        </w:rPr>
        <w:t xml:space="preserve">Tulos</w:t>
      </w:r>
    </w:p>
    <w:p>
      <w:r>
        <w:t xml:space="preserve">5</w:t>
      </w:r>
    </w:p>
    <w:p>
      <w:r>
        <w:rPr>
          <w:b/>
        </w:rPr>
        <w:t xml:space="preserve">Esimerkki 7.46</w:t>
      </w:r>
    </w:p>
    <w:p>
      <w:r>
        <w:t xml:space="preserve">Mikä on 11,01608 vuotta kuukausina?</w:t>
      </w:r>
    </w:p>
    <w:p>
      <w:r>
        <w:rPr>
          <w:b/>
        </w:rPr>
        <w:t xml:space="preserve">Tulos</w:t>
      </w:r>
    </w:p>
    <w:p>
      <w:r>
        <w:t xml:space="preserve">132.19296</w:t>
      </w:r>
    </w:p>
    <w:p>
      <w:r>
        <w:rPr>
          <w:b/>
        </w:rPr>
        <w:t xml:space="preserve">Esimerkki 7.47</w:t>
      </w:r>
    </w:p>
    <w:p>
      <w:r>
        <w:t xml:space="preserve">Olkoon l = 10 + 12. Oletetaan, että -2*h + 4*s - 8 = 2*h, 3*h + 4*s = l. Ratkaistaan 0 = -h*r - r + 15 r:lle.</w:t>
      </w:r>
    </w:p>
    <w:p>
      <w:r>
        <w:rPr>
          <w:b/>
        </w:rPr>
        <w:t xml:space="preserve">Tulos</w:t>
      </w:r>
    </w:p>
    <w:p>
      <w:r>
        <w:t xml:space="preserve">5</w:t>
      </w:r>
    </w:p>
    <w:p>
      <w:r>
        <w:rPr>
          <w:b/>
        </w:rPr>
        <w:t xml:space="preserve">Esimerkki 7.48</w:t>
      </w:r>
    </w:p>
    <w:p>
      <w:r>
        <w:t xml:space="preserve">Kuinka monta nanogrammaa on 85589,3 milligrammaa?</w:t>
      </w:r>
    </w:p>
    <w:p>
      <w:r>
        <w:rPr>
          <w:b/>
        </w:rPr>
        <w:t xml:space="preserve">Tulos</w:t>
      </w:r>
    </w:p>
    <w:p>
      <w:r>
        <w:t xml:space="preserve">85589300000</w:t>
      </w:r>
    </w:p>
    <w:p>
      <w:r>
        <w:rPr>
          <w:b/>
        </w:rPr>
        <w:t xml:space="preserve">Esimerkki 7.49</w:t>
      </w:r>
    </w:p>
    <w:p>
      <w:r>
        <w:t xml:space="preserve">58/(-30) + 15/25</w:t>
      </w:r>
    </w:p>
    <w:p>
      <w:r>
        <w:rPr>
          <w:b/>
        </w:rPr>
        <w:t xml:space="preserve">Tulos</w:t>
      </w:r>
    </w:p>
    <w:p>
      <w:r>
        <w:t xml:space="preserve">-4/3</w:t>
      </w:r>
    </w:p>
    <w:p>
      <w:r>
        <w:rPr>
          <w:b/>
        </w:rPr>
        <w:t xml:space="preserve">Esimerkki 7.50</w:t>
      </w:r>
    </w:p>
    <w:p>
      <w:r>
        <w:t xml:space="preserve">Mitä seuraavaksi: 1597, 3212, 4825, 6436?</w:t>
      </w:r>
    </w:p>
    <w:p>
      <w:r>
        <w:rPr>
          <w:b/>
        </w:rPr>
        <w:t xml:space="preserve">Tulos</w:t>
      </w:r>
    </w:p>
    <w:p>
      <w:r>
        <w:t xml:space="preserve">8045</w:t>
      </w:r>
    </w:p>
    <w:p>
      <w:r>
        <w:rPr>
          <w:b/>
        </w:rPr>
        <w:t xml:space="preserve">Esimerkki 7.51</w:t>
      </w:r>
    </w:p>
    <w:p>
      <w:r>
        <w:t xml:space="preserve">Mikä on bg-sarjan todennäköisyys, kun kaksi kirjainta poimitaan korvaamatta bbg:stä?</w:t>
      </w:r>
    </w:p>
    <w:p>
      <w:r>
        <w:rPr>
          <w:b/>
        </w:rPr>
        <w:t xml:space="preserve">Tulos</w:t>
      </w:r>
    </w:p>
    <w:p>
      <w:r>
        <w:t xml:space="preserve">1/3</w:t>
      </w:r>
    </w:p>
    <w:p>
      <w:r>
        <w:rPr>
          <w:b/>
        </w:rPr>
        <w:t xml:space="preserve">Esimerkki 7.52</w:t>
      </w:r>
    </w:p>
    <w:p>
      <w:r>
        <w:t xml:space="preserve">Mikä on 12/(-96)*2*1?</w:t>
      </w:r>
    </w:p>
    <w:p>
      <w:r>
        <w:rPr>
          <w:b/>
        </w:rPr>
        <w:t xml:space="preserve">Tulos</w:t>
      </w:r>
    </w:p>
    <w:p>
      <w:r>
        <w:t xml:space="preserve">-1/4</w:t>
      </w:r>
    </w:p>
    <w:p>
      <w:r>
        <w:rPr>
          <w:b/>
        </w:rPr>
        <w:t xml:space="preserve">Esimerkki 7.53</w:t>
      </w:r>
    </w:p>
    <w:p>
      <w:r>
        <w:t xml:space="preserve">Olkoon n = 74 - 56. Laske 90:n ja n:n suurin yhteinen jakaja.</w:t>
      </w:r>
    </w:p>
    <w:p>
      <w:r>
        <w:rPr>
          <w:b/>
        </w:rPr>
        <w:t xml:space="preserve">Tulos</w:t>
      </w:r>
    </w:p>
    <w:p>
      <w:r>
        <w:t xml:space="preserve">18</w:t>
      </w:r>
    </w:p>
    <w:p>
      <w:r>
        <w:rPr>
          <w:b/>
        </w:rPr>
        <w:t xml:space="preserve">Esimerkki 7.54</w:t>
      </w:r>
    </w:p>
    <w:p>
      <w:r>
        <w:t xml:space="preserve">Olkoon n(z) = 30*z**2. Mikä on 15:n ja n(1) pienin yhteinen monikerta?</w:t>
      </w:r>
    </w:p>
    <w:p>
      <w:r>
        <w:rPr>
          <w:b/>
        </w:rPr>
        <w:t xml:space="preserve">Tulos</w:t>
      </w:r>
    </w:p>
    <w:p>
      <w:r>
        <w:t xml:space="preserve">30</w:t>
      </w:r>
    </w:p>
    <w:p>
      <w:r>
        <w:rPr>
          <w:b/>
        </w:rPr>
        <w:t xml:space="preserve">Esimerkki 7.55</w:t>
      </w:r>
    </w:p>
    <w:p>
      <w:r>
        <w:t xml:space="preserve">Kuinka monta millilitraa on 7/4 litrassa?</w:t>
      </w:r>
    </w:p>
    <w:p>
      <w:r>
        <w:rPr>
          <w:b/>
        </w:rPr>
        <w:t xml:space="preserve">Tulos</w:t>
      </w:r>
    </w:p>
    <w:p>
      <w:r>
        <w:t xml:space="preserve">1750</w:t>
      </w:r>
    </w:p>
    <w:p>
      <w:r>
        <w:rPr>
          <w:b/>
        </w:rPr>
        <w:t xml:space="preserve">Esimerkki 7.56</w:t>
      </w:r>
    </w:p>
    <w:p>
      <w:r>
        <w:t xml:space="preserve">Olkoon b(x) = 4*x - 5. Olkoon l(s) = 1. Olkoon r(z) = b(z) + 6*l(z). Olkoon n r(1). Oletetaan 0 = -3*i + 2*w + 22, 2*w - 36 = -n*i + 5*w. Ratkaistaan f:n osalta 0 = 2*f + i - 4.</w:t>
      </w:r>
    </w:p>
    <w:p>
      <w:r>
        <w:rPr>
          <w:b/>
        </w:rPr>
        <w:t xml:space="preserve">Tulos</w:t>
      </w:r>
    </w:p>
    <w:p>
      <w:r>
        <w:t xml:space="preserve">-1</w:t>
      </w:r>
    </w:p>
    <w:p>
      <w:r>
        <w:rPr>
          <w:b/>
        </w:rPr>
        <w:t xml:space="preserve">Esimerkki 7.57</w:t>
      </w:r>
    </w:p>
    <w:p>
      <w:r>
        <w:t xml:space="preserve">Oletetaan, että f - 16 = -3*w, -4 = 2*f - 4*w + 4. Oletetaan f*u = c + 2*c + 1, 4*u - 5 = -c. Olkoon l = 1 + 0. Mikä on jäännös, kun c jaetaan l:llä?</w:t>
      </w:r>
    </w:p>
    <w:p>
      <w:r>
        <w:rPr>
          <w:b/>
        </w:rPr>
        <w:t xml:space="preserve">Tulos</w:t>
      </w:r>
    </w:p>
    <w:p>
      <w:r>
        <w:t xml:space="preserve">0</w:t>
      </w:r>
    </w:p>
    <w:p>
      <w:r>
        <w:rPr>
          <w:b/>
        </w:rPr>
        <w:t xml:space="preserve">Esimerkki 7.58</w:t>
      </w:r>
    </w:p>
    <w:p>
      <w:r>
        <w:t xml:space="preserve">Ratkaise 2*n + 15 = 3*j, 0 = -39*j + 41*j - 4*n - 10 j:lle.</w:t>
      </w:r>
    </w:p>
    <w:p>
      <w:r>
        <w:rPr>
          <w:b/>
        </w:rPr>
        <w:t xml:space="preserve">Tulos</w:t>
      </w:r>
    </w:p>
    <w:p>
      <w:r>
        <w:t xml:space="preserve">5</w:t>
      </w:r>
    </w:p>
    <w:p>
      <w:r>
        <w:rPr>
          <w:b/>
        </w:rPr>
        <w:t xml:space="preserve">Esimerkki 7.59</w:t>
      </w:r>
    </w:p>
    <w:p>
      <w:r>
        <w:t xml:space="preserve">Mikä on sarjan nnn todennäköisyys, kun kolme kirjainta poimitaan korvaamatta {p: 6, n: 4}?</w:t>
      </w:r>
    </w:p>
    <w:p>
      <w:r>
        <w:rPr>
          <w:b/>
        </w:rPr>
        <w:t xml:space="preserve">Tulos</w:t>
      </w:r>
    </w:p>
    <w:p>
      <w:r>
        <w:t xml:space="preserve">1/30</w:t>
      </w:r>
    </w:p>
    <w:p>
      <w:r>
        <w:rPr>
          <w:b/>
        </w:rPr>
        <w:t xml:space="preserve">Esimerkki 7.60</w:t>
      </w:r>
    </w:p>
    <w:p>
      <w:r>
        <w:t xml:space="preserve">Ratkaise 26*z = -48*z + 518 z:lle.</w:t>
      </w:r>
    </w:p>
    <w:p>
      <w:r>
        <w:rPr>
          <w:b/>
        </w:rPr>
        <w:t xml:space="preserve">Tulos</w:t>
      </w:r>
    </w:p>
    <w:p>
      <w:r>
        <w:t xml:space="preserve">7</w:t>
      </w:r>
    </w:p>
    <w:p>
      <w:r>
        <w:rPr>
          <w:b/>
        </w:rPr>
        <w:t xml:space="preserve">Esimerkki 7.61</w:t>
      </w:r>
    </w:p>
    <w:p>
      <w:r>
        <w:t xml:space="preserve">Laske 2 * -14,7.</w:t>
      </w:r>
    </w:p>
    <w:p>
      <w:r>
        <w:rPr>
          <w:b/>
        </w:rPr>
        <w:t xml:space="preserve">Tulos</w:t>
      </w:r>
    </w:p>
    <w:p>
      <w:r>
        <w:t xml:space="preserve">-29.4</w:t>
      </w:r>
    </w:p>
    <w:p>
      <w:r>
        <w:rPr>
          <w:b/>
        </w:rPr>
        <w:t xml:space="preserve">Esimerkki 7.62</w:t>
      </w:r>
    </w:p>
    <w:p>
      <w:r>
        <w:t xml:space="preserve">Olkoon d = -20 - -70. Olkoon n = -24 + d. Mikä on n:n kymmenesosa?</w:t>
      </w:r>
    </w:p>
    <w:p>
      <w:r>
        <w:rPr>
          <w:b/>
        </w:rPr>
        <w:t xml:space="preserve">Tulos</w:t>
      </w:r>
    </w:p>
    <w:p>
      <w:r>
        <w:t xml:space="preserve">2</w:t>
      </w:r>
    </w:p>
    <w:p>
      <w:r>
        <w:rPr>
          <w:b/>
        </w:rPr>
        <w:t xml:space="preserve">Esimerkki 7.63</w:t>
      </w:r>
    </w:p>
    <w:p>
      <w:r>
        <w:t xml:space="preserve">Mikä on -172 - 4 peruslukuna 13?</w:t>
      </w:r>
    </w:p>
    <w:p>
      <w:r>
        <w:rPr>
          <w:b/>
        </w:rPr>
        <w:t xml:space="preserve">Tulos</w:t>
      </w:r>
    </w:p>
    <w:p>
      <w:r>
        <w:t xml:space="preserve">-176</w:t>
      </w:r>
    </w:p>
    <w:p>
      <w:r>
        <w:rPr>
          <w:b/>
        </w:rPr>
        <w:t xml:space="preserve">Esimerkki 7.64</w:t>
      </w:r>
    </w:p>
    <w:p>
      <w:r>
        <w:t xml:space="preserve">Kolme kirjainta, jotka valitaan korvaamatta {s: 5, f: 4, l: 1}. Mikä on todennäköisyys valita 2 f ja 1 l?</w:t>
      </w:r>
    </w:p>
    <w:p>
      <w:r>
        <w:rPr>
          <w:b/>
        </w:rPr>
        <w:t xml:space="preserve">Tulos</w:t>
      </w:r>
    </w:p>
    <w:p>
      <w:r>
        <w:t xml:space="preserve">1/20</w:t>
      </w:r>
    </w:p>
    <w:p>
      <w:r>
        <w:rPr>
          <w:b/>
        </w:rPr>
        <w:t xml:space="preserve">Esimerkki 7.65</w:t>
      </w:r>
    </w:p>
    <w:p>
      <w:r>
        <w:t xml:space="preserve">Mikä on kcv-sarjan todennäköisyys, kun kolme kirjainta poimitaan korvaamatta kkkckvknnknnknvkn:stä?</w:t>
      </w:r>
    </w:p>
    <w:p>
      <w:r>
        <w:rPr>
          <w:b/>
        </w:rPr>
        <w:t xml:space="preserve">Tulos</w:t>
      </w:r>
    </w:p>
    <w:p>
      <w:r>
        <w:t xml:space="preserve">1/156</w:t>
      </w:r>
    </w:p>
    <w:p>
      <w:r>
        <w:rPr>
          <w:b/>
        </w:rPr>
        <w:t xml:space="preserve">Esimerkki 7.66</w:t>
      </w:r>
    </w:p>
    <w:p>
      <w:r>
        <w:t xml:space="preserve">Mikä on -37/22 ja (-103)/6 - (0 - 0) yhteinen nimittäjä?</w:t>
      </w:r>
    </w:p>
    <w:p>
      <w:r>
        <w:rPr>
          <w:b/>
        </w:rPr>
        <w:t xml:space="preserve">Tulos</w:t>
      </w:r>
    </w:p>
    <w:p>
      <w:r>
        <w:t xml:space="preserve">66</w:t>
      </w:r>
    </w:p>
    <w:p>
      <w:r>
        <w:rPr>
          <w:b/>
        </w:rPr>
        <w:t xml:space="preserve">Esimerkki 7.67</w:t>
      </w:r>
    </w:p>
    <w:p>
      <w:r>
        <w:t xml:space="preserve">Muunna 54,15662 senttimetriä muotoon kilometri.</w:t>
      </w:r>
    </w:p>
    <w:p>
      <w:r>
        <w:rPr>
          <w:b/>
        </w:rPr>
        <w:t xml:space="preserve">Tulos</w:t>
      </w:r>
    </w:p>
    <w:p>
      <w:r>
        <w:t xml:space="preserve">0.0005415662</w:t>
      </w:r>
    </w:p>
    <w:p>
      <w:r>
        <w:rPr>
          <w:b/>
        </w:rPr>
        <w:t xml:space="preserve">Esimerkki 7.68</w:t>
      </w:r>
    </w:p>
    <w:p>
      <w:r>
        <w:t xml:space="preserve">Oletetaan, että -5*s - 3 - 2 = 0. Olkoon f = 6 + s. Ratkaistaan -f*j = -4*b + 1 + 1, -5*j + 5*b = 5 j:lle.</w:t>
      </w:r>
    </w:p>
    <w:p>
      <w:r>
        <w:rPr>
          <w:b/>
        </w:rPr>
        <w:t xml:space="preserve">Tulos</w:t>
      </w:r>
    </w:p>
    <w:p>
      <w:r>
        <w:t xml:space="preserve">2</w:t>
      </w:r>
    </w:p>
    <w:p>
      <w:r>
        <w:rPr>
          <w:b/>
        </w:rPr>
        <w:t xml:space="preserve">Esimerkki 7.69</w:t>
      </w:r>
    </w:p>
    <w:p>
      <w:r>
        <w:t xml:space="preserve">(-4 - 0) + 0 + 10 + -6</w:t>
      </w:r>
    </w:p>
    <w:p>
      <w:r>
        <w:rPr>
          <w:b/>
        </w:rPr>
        <w:t xml:space="preserve">Tulos</w:t>
      </w:r>
    </w:p>
    <w:p>
      <w:r>
        <w:t xml:space="preserve">0</w:t>
      </w:r>
    </w:p>
    <w:p>
      <w:r>
        <w:rPr>
          <w:b/>
        </w:rPr>
        <w:t xml:space="preserve">Esimerkki 7.70</w:t>
      </w:r>
    </w:p>
    <w:p>
      <w:r>
        <w:t xml:space="preserve">Mikä on (-265)/477*12/(-40)?</w:t>
      </w:r>
    </w:p>
    <w:p>
      <w:r>
        <w:rPr>
          <w:b/>
        </w:rPr>
        <w:t xml:space="preserve">Tulos</w:t>
      </w:r>
    </w:p>
    <w:p>
      <w:r>
        <w:t xml:space="preserve">1/6</w:t>
      </w:r>
    </w:p>
    <w:p>
      <w:r>
        <w:rPr>
          <w:b/>
        </w:rPr>
        <w:t xml:space="preserve">Esimerkki 7.71</w:t>
      </w:r>
    </w:p>
    <w:p>
      <w:r>
        <w:t xml:space="preserve">Olkoon g = 6 + -1. Oletetaan, että -3*r + g*r = 22. Mikä on r:n ja 1:n suurin yhteinen jakaja?</w:t>
      </w:r>
    </w:p>
    <w:p>
      <w:r>
        <w:rPr>
          <w:b/>
        </w:rPr>
        <w:t xml:space="preserve">Tulos</w:t>
      </w:r>
    </w:p>
    <w:p>
      <w:r>
        <w:t xml:space="preserve">1</w:t>
      </w:r>
    </w:p>
    <w:p>
      <w:r>
        <w:rPr>
          <w:b/>
        </w:rPr>
        <w:t xml:space="preserve">Esimerkki 7.72</w:t>
      </w:r>
    </w:p>
    <w:p>
      <w:r>
        <w:t xml:space="preserve">Ratkaise s:n osalta -2*s + 16 = -5*w, 4*s - 5*w = 3 + 19.</w:t>
      </w:r>
    </w:p>
    <w:p>
      <w:r>
        <w:rPr>
          <w:b/>
        </w:rPr>
        <w:t xml:space="preserve">Tulos</w:t>
      </w:r>
    </w:p>
    <w:p>
      <w:r>
        <w:t xml:space="preserve">3</w:t>
      </w:r>
    </w:p>
    <w:p>
      <w:r>
        <w:rPr>
          <w:b/>
        </w:rPr>
        <w:t xml:space="preserve">Esimerkki 7.73</w:t>
      </w:r>
    </w:p>
    <w:p>
      <w:r>
        <w:t xml:space="preserve">Kolme kirjainta poimittu korvaamatta rnhhrhuuiulta. Anna todennäköisyys sarjalle hru.</w:t>
      </w:r>
    </w:p>
    <w:p>
      <w:r>
        <w:rPr>
          <w:b/>
        </w:rPr>
        <w:t xml:space="preserve">Tulos</w:t>
      </w:r>
    </w:p>
    <w:p>
      <w:r>
        <w:t xml:space="preserve">1/40</w:t>
      </w:r>
    </w:p>
    <w:p>
      <w:r>
        <w:rPr>
          <w:b/>
        </w:rPr>
        <w:t xml:space="preserve">Esimerkki 7.74</w:t>
      </w:r>
    </w:p>
    <w:p>
      <w:r>
        <w:t xml:space="preserve">Laske todennäköisyys poimia 2 l ja 1 g, kun kolme kirjainta poimitaan korvaamatta ldblbrgurgbrlu-kirjaimista.</w:t>
      </w:r>
    </w:p>
    <w:p>
      <w:r>
        <w:rPr>
          <w:b/>
        </w:rPr>
        <w:t xml:space="preserve">Tulos</w:t>
      </w:r>
    </w:p>
    <w:p>
      <w:r>
        <w:t xml:space="preserve">3/182</w:t>
      </w:r>
    </w:p>
    <w:p>
      <w:r>
        <w:rPr>
          <w:b/>
        </w:rPr>
        <w:t xml:space="preserve">Esimerkki 7.75</w:t>
      </w:r>
    </w:p>
    <w:p>
      <w:r>
        <w:t xml:space="preserve">Neljä kirjainta, jotka valitaan korvaamattomasti seuraavista {l: 6, o: 3, f: 1, t: 1, c: 3, z: 1}. Mikä on fccc-sarjan todennäköisyys?</w:t>
      </w:r>
    </w:p>
    <w:p>
      <w:r>
        <w:rPr>
          <w:b/>
        </w:rPr>
        <w:t xml:space="preserve">Tulos</w:t>
      </w:r>
    </w:p>
    <w:p>
      <w:r>
        <w:t xml:space="preserve">1/5460</w:t>
      </w:r>
    </w:p>
    <w:p>
      <w:r>
        <w:rPr>
          <w:b/>
        </w:rPr>
        <w:t xml:space="preserve">Esimerkki 7.76</w:t>
      </w:r>
    </w:p>
    <w:p>
      <w:r>
        <w:t xml:space="preserve">Laske todennäköisyys sarjalle ki, kun kaksi kirjainta valitaan korvaamattomasti {x: 2, i: 1, k: 11, q: 1}.</w:t>
      </w:r>
    </w:p>
    <w:p>
      <w:r>
        <w:rPr>
          <w:b/>
        </w:rPr>
        <w:t xml:space="preserve">Tulos</w:t>
      </w:r>
    </w:p>
    <w:p>
      <w:r>
        <w:t xml:space="preserve">11/210</w:t>
      </w:r>
    </w:p>
    <w:p>
      <w:r>
        <w:rPr>
          <w:b/>
        </w:rPr>
        <w:t xml:space="preserve">Esimerkki 7.77</w:t>
      </w:r>
    </w:p>
    <w:p>
      <w:r>
        <w:t xml:space="preserve">Laske todennäköisyys valita 1 l ja 2 p, kun kolme kirjainta poimitaan ilman korvausta pllppppppppppllppplpppppp.</w:t>
      </w:r>
    </w:p>
    <w:p>
      <w:r>
        <w:rPr>
          <w:b/>
        </w:rPr>
        <w:t xml:space="preserve">Tulos</w:t>
      </w:r>
    </w:p>
    <w:p>
      <w:r>
        <w:t xml:space="preserve">455/969</w:t>
      </w:r>
    </w:p>
    <w:p>
      <w:r>
        <w:rPr>
          <w:b/>
        </w:rPr>
        <w:t xml:space="preserve">Esimerkki 7.78</w:t>
      </w:r>
    </w:p>
    <w:p>
      <w:r>
        <w:t xml:space="preserve">Kuinka monta kuukautta on kahdeksan kolmasosaa vuodesta?</w:t>
      </w:r>
    </w:p>
    <w:p>
      <w:r>
        <w:rPr>
          <w:b/>
        </w:rPr>
        <w:t xml:space="preserve">Tulos</w:t>
      </w:r>
    </w:p>
    <w:p>
      <w:r>
        <w:t xml:space="preserve">32</w:t>
      </w:r>
    </w:p>
    <w:p>
      <w:r>
        <w:rPr>
          <w:b/>
        </w:rPr>
        <w:t xml:space="preserve">Esimerkki 7.79</w:t>
      </w:r>
    </w:p>
    <w:p>
      <w:r>
        <w:t xml:space="preserve">Ratkaise -2*i = -4*x + 1 - 17, 5*i = 5*x + 20 i:lle.</w:t>
      </w:r>
    </w:p>
    <w:p>
      <w:r>
        <w:rPr>
          <w:b/>
        </w:rPr>
        <w:t xml:space="preserve">Tulos</w:t>
      </w:r>
    </w:p>
    <w:p>
      <w:r>
        <w:t xml:space="preserve">0</w:t>
      </w:r>
    </w:p>
    <w:p>
      <w:r>
        <w:rPr>
          <w:b/>
        </w:rPr>
        <w:t xml:space="preserve">Esimerkki 7.80</w:t>
      </w:r>
    </w:p>
    <w:p>
      <w:r>
        <w:t xml:space="preserve">Mikä on sarjan nrzz todennäköisyys, kun neljä kirjainta valitaan korvaamattomasti seuraavista {z: 5, n: 5, r: 2}?</w:t>
      </w:r>
    </w:p>
    <w:p>
      <w:r>
        <w:rPr>
          <w:b/>
        </w:rPr>
        <w:t xml:space="preserve">Tulos</w:t>
      </w:r>
    </w:p>
    <w:p>
      <w:r>
        <w:t xml:space="preserve">5/297</w:t>
      </w:r>
    </w:p>
    <w:p>
      <w:r>
        <w:rPr>
          <w:b/>
        </w:rPr>
        <w:t xml:space="preserve">Esimerkki 7.81</w:t>
      </w:r>
    </w:p>
    <w:p>
      <w:r>
        <w:t xml:space="preserve">Ratkaise h:n osalta -3*h = -11*h + 16.</w:t>
      </w:r>
    </w:p>
    <w:p>
      <w:r>
        <w:rPr>
          <w:b/>
        </w:rPr>
        <w:t xml:space="preserve">Tulos</w:t>
      </w:r>
    </w:p>
    <w:p>
      <w:r>
        <w:t xml:space="preserve">2</w:t>
      </w:r>
    </w:p>
    <w:p>
      <w:r>
        <w:rPr>
          <w:b/>
        </w:rPr>
        <w:t xml:space="preserve">Esimerkki 7.82</w:t>
      </w:r>
    </w:p>
    <w:p>
      <w:r>
        <w:t xml:space="preserve">Muunna 39.29366ug muunna 39.29366ug kilogrammaksi.</w:t>
      </w:r>
    </w:p>
    <w:p>
      <w:r>
        <w:rPr>
          <w:b/>
        </w:rPr>
        <w:t xml:space="preserve">Tulos</w:t>
      </w:r>
    </w:p>
    <w:p>
      <w:r>
        <w:t xml:space="preserve">0.00000003929366</w:t>
      </w:r>
    </w:p>
    <w:p>
      <w:r>
        <w:rPr>
          <w:b/>
        </w:rPr>
        <w:t xml:space="preserve">Esimerkki 7.83</w:t>
      </w:r>
    </w:p>
    <w:p>
      <w:r>
        <w:t xml:space="preserve">Mikä on yksikön ((-7)/14)/((-2)/228) numero?</w:t>
      </w:r>
    </w:p>
    <w:p>
      <w:r>
        <w:rPr>
          <w:b/>
        </w:rPr>
        <w:t xml:space="preserve">Tulos</w:t>
      </w:r>
    </w:p>
    <w:p>
      <w:r>
        <w:t xml:space="preserve">7</w:t>
      </w:r>
    </w:p>
    <w:p>
      <w:r>
        <w:rPr>
          <w:b/>
        </w:rPr>
        <w:t xml:space="preserve">Esimerkki 7.84</w:t>
      </w:r>
    </w:p>
    <w:p>
      <w:r>
        <w:t xml:space="preserve">Mitä seuraavaksi -15, -28, -45, -66, -91, -120?</w:t>
      </w:r>
    </w:p>
    <w:p>
      <w:r>
        <w:rPr>
          <w:b/>
        </w:rPr>
        <w:t xml:space="preserve">Tulos</w:t>
      </w:r>
    </w:p>
    <w:p>
      <w:r>
        <w:t xml:space="preserve">-153</w:t>
      </w:r>
    </w:p>
    <w:p>
      <w:r>
        <w:rPr>
          <w:b/>
        </w:rPr>
        <w:t xml:space="preserve">Esimerkki 7.85</w:t>
      </w:r>
    </w:p>
    <w:p>
      <w:r>
        <w:t xml:space="preserve">Mitä seuraavaksi: 158, 174, 208, 266, 354, 478, 644?</w:t>
      </w:r>
    </w:p>
    <w:p>
      <w:r>
        <w:rPr>
          <w:b/>
        </w:rPr>
        <w:t xml:space="preserve">Tulos</w:t>
      </w:r>
    </w:p>
    <w:p>
      <w:r>
        <w:t xml:space="preserve">858</w:t>
      </w:r>
    </w:p>
    <w:p>
      <w:r>
        <w:rPr>
          <w:b/>
        </w:rPr>
        <w:t xml:space="preserve">Esimerkki 7.86</w:t>
      </w:r>
    </w:p>
    <w:p>
      <w:r>
        <w:t xml:space="preserve">Mikä on -7,84 - -0,0455?</w:t>
      </w:r>
    </w:p>
    <w:p>
      <w:r>
        <w:rPr>
          <w:b/>
        </w:rPr>
        <w:t xml:space="preserve">Tulos</w:t>
      </w:r>
    </w:p>
    <w:p>
      <w:r>
        <w:t xml:space="preserve">-7.7945</w:t>
      </w:r>
    </w:p>
    <w:p>
      <w:r>
        <w:rPr>
          <w:b/>
        </w:rPr>
        <w:t xml:space="preserve">Esimerkki 7.87</w:t>
      </w:r>
    </w:p>
    <w:p>
      <w:r>
        <w:t xml:space="preserve">Mikä on 57335 potenssiin 1/2 lähimmän kokonaisluvun tarkkuudella?</w:t>
      </w:r>
    </w:p>
    <w:p>
      <w:r>
        <w:rPr>
          <w:b/>
        </w:rPr>
        <w:t xml:space="preserve">Tulos</w:t>
      </w:r>
    </w:p>
    <w:p>
      <w:r>
        <w:t xml:space="preserve">239</w:t>
      </w:r>
    </w:p>
    <w:p>
      <w:r>
        <w:rPr>
          <w:b/>
        </w:rPr>
        <w:t xml:space="preserve">Esimerkki 7.88</w:t>
      </w:r>
    </w:p>
    <w:p>
      <w:r>
        <w:t xml:space="preserve">Mikä on -312 jaettuna 78:lla?</w:t>
      </w:r>
    </w:p>
    <w:p>
      <w:r>
        <w:rPr>
          <w:b/>
        </w:rPr>
        <w:t xml:space="preserve">Tulos</w:t>
      </w:r>
    </w:p>
    <w:p>
      <w:r>
        <w:t xml:space="preserve">-4</w:t>
      </w:r>
    </w:p>
    <w:p>
      <w:r>
        <w:rPr>
          <w:b/>
        </w:rPr>
        <w:t xml:space="preserve">Esimerkki 7.89</w:t>
      </w:r>
    </w:p>
    <w:p>
      <w:r>
        <w:t xml:space="preserve">Mikä on 34:n ja -0,44:n tulo?</w:t>
      </w:r>
    </w:p>
    <w:p>
      <w:r>
        <w:rPr>
          <w:b/>
        </w:rPr>
        <w:t xml:space="preserve">Tulos</w:t>
      </w:r>
    </w:p>
    <w:p>
      <w:r>
        <w:t xml:space="preserve">-14.96</w:t>
      </w:r>
    </w:p>
    <w:p>
      <w:r>
        <w:rPr>
          <w:b/>
        </w:rPr>
        <w:t xml:space="preserve">Esimerkki 7.90</w:t>
      </w:r>
    </w:p>
    <w:p>
      <w:r>
        <w:t xml:space="preserve">Mikä on todennäköisyys valita 3 m, kun kolme kirjainta poimitaan korvaamattomasti ymyymtmyyymvymmvyymm?</w:t>
      </w:r>
    </w:p>
    <w:p>
      <w:r>
        <w:rPr>
          <w:b/>
        </w:rPr>
        <w:t xml:space="preserve">Tulos</w:t>
      </w:r>
    </w:p>
    <w:p>
      <w:r>
        <w:t xml:space="preserve">14/285</w:t>
      </w:r>
    </w:p>
    <w:p>
      <w:r>
        <w:rPr>
          <w:b/>
        </w:rPr>
        <w:t xml:space="preserve">Esimerkki 7.91</w:t>
      </w:r>
    </w:p>
    <w:p>
      <w:r>
        <w:t xml:space="preserve">Laske todennäköisyys sekvenssille vvvv, kun kolme kirjainta valitaan korvaamatta wvwvvvvv:stä.</w:t>
      </w:r>
    </w:p>
    <w:p>
      <w:r>
        <w:rPr>
          <w:b/>
        </w:rPr>
        <w:t xml:space="preserve">Tulos</w:t>
      </w:r>
    </w:p>
    <w:p>
      <w:r>
        <w:t xml:space="preserve">2/7</w:t>
      </w:r>
    </w:p>
    <w:p>
      <w:r>
        <w:rPr>
          <w:b/>
        </w:rPr>
        <w:t xml:space="preserve">Esimerkki 7.92</w:t>
      </w:r>
    </w:p>
    <w:p>
      <w:r>
        <w:t xml:space="preserve">Kerrotaan -72,13 ja 2.</w:t>
      </w:r>
    </w:p>
    <w:p>
      <w:r>
        <w:rPr>
          <w:b/>
        </w:rPr>
        <w:t xml:space="preserve">Tulos</w:t>
      </w:r>
    </w:p>
    <w:p>
      <w:r>
        <w:t xml:space="preserve">-144.26</w:t>
      </w:r>
    </w:p>
    <w:p>
      <w:r>
        <w:rPr>
          <w:b/>
        </w:rPr>
        <w:t xml:space="preserve">Esimerkki 7.93</w:t>
      </w:r>
    </w:p>
    <w:p>
      <w:r>
        <w:t xml:space="preserve">Olkoon t (-12)/54 + 536/(-18). Olkoon c 4/t - (-274)/30. Ratkaise h:n osalta 3*h + 6 = -c.</w:t>
      </w:r>
    </w:p>
    <w:p>
      <w:r>
        <w:rPr>
          <w:b/>
        </w:rPr>
        <w:t xml:space="preserve">Tulos</w:t>
      </w:r>
    </w:p>
    <w:p>
      <w:r>
        <w:t xml:space="preserve">-5</w:t>
      </w:r>
    </w:p>
    <w:p>
      <w:r>
        <w:rPr>
          <w:b/>
        </w:rPr>
        <w:t xml:space="preserve">Esimerkki 7.94</w:t>
      </w:r>
    </w:p>
    <w:p>
      <w:r>
        <w:t xml:space="preserve">Laske sekvenssin dqd todennäköisyys, kun kolme kirjainta poimitaan korvaamatta fqfuurdttdft:stä.</w:t>
      </w:r>
    </w:p>
    <w:p>
      <w:r>
        <w:rPr>
          <w:b/>
        </w:rPr>
        <w:t xml:space="preserve">Tulos</w:t>
      </w:r>
    </w:p>
    <w:p>
      <w:r>
        <w:t xml:space="preserve">1/660</w:t>
      </w:r>
    </w:p>
    <w:p>
      <w:r>
        <w:rPr>
          <w:b/>
        </w:rPr>
        <w:t xml:space="preserve">Esimerkki 7.95</w:t>
      </w:r>
    </w:p>
    <w:p>
      <w:r>
        <w:t xml:space="preserve">Oletetaan, että 0 = 5*p + 33317 - 166867. Oletetaan, että 3*w - 4*w + p = 0. Olkoon g = w - 480907/18. Etsi -41/14:n ja g:n yhteinen nimittäjä.</w:t>
      </w:r>
    </w:p>
    <w:p>
      <w:r>
        <w:rPr>
          <w:b/>
        </w:rPr>
        <w:t xml:space="preserve">Tulos</w:t>
      </w:r>
    </w:p>
    <w:p>
      <w:r>
        <w:t xml:space="preserve">126</w:t>
      </w:r>
    </w:p>
    <w:p>
      <w:r>
        <w:rPr>
          <w:b/>
        </w:rPr>
        <w:t xml:space="preserve">Esimerkki 7.96</w:t>
      </w:r>
    </w:p>
    <w:p>
      <w:r>
        <w:t xml:space="preserve">Mitä seuraavaksi -5376, -21500, -48374, -85998, -134372, -193496?</w:t>
      </w:r>
    </w:p>
    <w:p>
      <w:r>
        <w:rPr>
          <w:b/>
        </w:rPr>
        <w:t xml:space="preserve">Tulos</w:t>
      </w:r>
    </w:p>
    <w:p>
      <w:r>
        <w:t xml:space="preserve">-263370</w:t>
      </w:r>
    </w:p>
    <w:p>
      <w:r>
        <w:rPr>
          <w:b/>
        </w:rPr>
        <w:t xml:space="preserve">Esimerkki 7.97</w:t>
      </w:r>
    </w:p>
    <w:p>
      <w:r>
        <w:t xml:space="preserve">Mikä on -66 miinus 0,422?</w:t>
      </w:r>
    </w:p>
    <w:p>
      <w:r>
        <w:rPr>
          <w:b/>
        </w:rPr>
        <w:t xml:space="preserve">Tulos</w:t>
      </w:r>
    </w:p>
    <w:p>
      <w:r>
        <w:t xml:space="preserve">-66.422</w:t>
      </w:r>
    </w:p>
    <w:p>
      <w:r>
        <w:rPr>
          <w:b/>
        </w:rPr>
        <w:t xml:space="preserve">Esimerkki 7.98</w:t>
      </w:r>
    </w:p>
    <w:p>
      <w:r>
        <w:t xml:space="preserve">Oletetaan -60 = 5*w - 160. Olkoon p(j) = 1 + 4*j - j - 4*j. Olkoon l p(-2). Ratkaistaan 5*i + 5*x + w = 0, 4*x + 8 = -l*i + 3*x i:lle.</w:t>
      </w:r>
    </w:p>
    <w:p>
      <w:r>
        <w:rPr>
          <w:b/>
        </w:rPr>
        <w:t xml:space="preserve">Tulos</w:t>
      </w:r>
    </w:p>
    <w:p>
      <w:r>
        <w:t xml:space="preserve">-2</w:t>
      </w:r>
    </w:p>
    <w:p>
      <w:r>
        <w:rPr>
          <w:b/>
        </w:rPr>
        <w:t xml:space="preserve">Esimerkki 7.99</w:t>
      </w:r>
    </w:p>
    <w:p>
      <w:r>
        <w:t xml:space="preserve">Oletetaan, että -3*a + 15 = 2*h + 2*a, 3*a = -h + 8. Olkoon s = h - 4. Ratkaistaan q:lle -4*q = 2*k - 14, -4*k - 1 = 2*q + s.</w:t>
      </w:r>
    </w:p>
    <w:p>
      <w:r>
        <w:rPr>
          <w:b/>
        </w:rPr>
        <w:t xml:space="preserve">Tulos</w:t>
      </w:r>
    </w:p>
    <w:p>
      <w:r>
        <w:t xml:space="preserve">5</w:t>
      </w:r>
    </w:p>
    <w:p>
      <w:r>
        <w:rPr>
          <w:b/>
        </w:rPr>
        <w:t xml:space="preserve">Esimerkki 7.100</w:t>
      </w:r>
    </w:p>
    <w:p>
      <w:r>
        <w:t xml:space="preserve">Oletetaan, että -4*i + 12 = 3*x, -3*x = -5*i - x + 38. Oletetaan 5 = 5*a, l - i*l = a - 16. Ratkaistaan z:n osalta 5*z + 18 = y - 4*y, -11 = l*z + 2*y.</w:t>
      </w:r>
    </w:p>
    <w:p>
      <w:r>
        <w:rPr>
          <w:b/>
        </w:rPr>
        <w:t xml:space="preserve">Tulos</w:t>
      </w:r>
    </w:p>
    <w:p>
      <w:r>
        <w:t xml:space="preserve">-3</w:t>
      </w:r>
    </w:p>
    <w:p>
      <w:r>
        <w:rPr>
          <w:b/>
        </w:rPr>
        <w:t xml:space="preserve">Esimerkki 7.101</w:t>
      </w:r>
    </w:p>
    <w:p>
      <w:r>
        <w:t xml:space="preserve">Mikä on sarjan jj todennäköisyys, kun kaksi kirjainta poimitaan korvaamatta {r: 9, j: 3}?</w:t>
      </w:r>
    </w:p>
    <w:p>
      <w:r>
        <w:rPr>
          <w:b/>
        </w:rPr>
        <w:t xml:space="preserve">Tulos</w:t>
      </w:r>
    </w:p>
    <w:p>
      <w:r>
        <w:t xml:space="preserve">1/22</w:t>
      </w:r>
    </w:p>
    <w:p>
      <w:r>
        <w:rPr>
          <w:b/>
        </w:rPr>
        <w:t xml:space="preserve">Esimerkki 7.102</w:t>
      </w:r>
    </w:p>
    <w:p>
      <w:r>
        <w:t xml:space="preserve">Oletetaan, että 0 = -4*w + 4, 0 = -4*l - 3*w - w + 356. Olkoon k(m) = 1 + m**2 - 2 - 4. Olkoon o k(4). Laske o:n ja l:n suurin yhteinen tekijä.</w:t>
      </w:r>
    </w:p>
    <w:p>
      <w:r>
        <w:rPr>
          <w:b/>
        </w:rPr>
        <w:t xml:space="preserve">Tulos</w:t>
      </w:r>
    </w:p>
    <w:p>
      <w:r>
        <w:t xml:space="preserve">11</w:t>
      </w:r>
    </w:p>
    <w:p>
      <w:r>
        <w:rPr>
          <w:b/>
        </w:rPr>
        <w:t xml:space="preserve">Esimerkki 7.103</w:t>
      </w:r>
    </w:p>
    <w:p>
      <w:r>
        <w:t xml:space="preserve">Arvioi (2 + -8 - -2) + -120 + 129.</w:t>
      </w:r>
    </w:p>
    <w:p>
      <w:r>
        <w:rPr>
          <w:b/>
        </w:rPr>
        <w:t xml:space="preserve">Tulos</w:t>
      </w:r>
    </w:p>
    <w:p>
      <w:r>
        <w:t xml:space="preserve">5</w:t>
      </w:r>
    </w:p>
    <w:p>
      <w:r>
        <w:rPr>
          <w:b/>
        </w:rPr>
        <w:t xml:space="preserve">Esimerkki 7.104</w:t>
      </w:r>
    </w:p>
    <w:p>
      <w:r>
        <w:t xml:space="preserve">Mikä on 3/5 tunnista sekunteina?</w:t>
      </w:r>
    </w:p>
    <w:p>
      <w:r>
        <w:rPr>
          <w:b/>
        </w:rPr>
        <w:t xml:space="preserve">Tulos</w:t>
      </w:r>
    </w:p>
    <w:p>
      <w:r>
        <w:t xml:space="preserve">2160</w:t>
      </w:r>
    </w:p>
    <w:p>
      <w:r>
        <w:rPr>
          <w:b/>
        </w:rPr>
        <w:t xml:space="preserve">Esimerkki 7.105</w:t>
      </w:r>
    </w:p>
    <w:p>
      <w:r>
        <w:t xml:space="preserve">Mikä on yksitoista gramman puolikasta milligrammoina?</w:t>
      </w:r>
    </w:p>
    <w:p>
      <w:r>
        <w:rPr>
          <w:b/>
        </w:rPr>
        <w:t xml:space="preserve">Tulos</w:t>
      </w:r>
    </w:p>
    <w:p>
      <w:r>
        <w:t xml:space="preserve">5500</w:t>
      </w:r>
    </w:p>
    <w:p>
      <w:r>
        <w:rPr>
          <w:b/>
        </w:rPr>
        <w:t xml:space="preserve">Esimerkki 7.106</w:t>
      </w:r>
    </w:p>
    <w:p>
      <w:r>
        <w:t xml:space="preserve">Oletetaan, että 5*p + r + 65 = 472, 3*p - 5*r = 233. Olkoon s(q) = -4*q - 3. Olkoon g s(-3). Mikä on p:n ja g:n suurin yhteinen tekijä?</w:t>
      </w:r>
    </w:p>
    <w:p>
      <w:r>
        <w:rPr>
          <w:b/>
        </w:rPr>
        <w:t xml:space="preserve">Tulos</w:t>
      </w:r>
    </w:p>
    <w:p>
      <w:r>
        <w:t xml:space="preserve">9</w:t>
      </w:r>
    </w:p>
    <w:p>
      <w:r>
        <w:rPr>
          <w:b/>
        </w:rPr>
        <w:t xml:space="preserve">Esimerkki 7.107</w:t>
      </w:r>
    </w:p>
    <w:p>
      <w:r>
        <w:t xml:space="preserve">Oletetaan, että -3*l - 3*a - 3 + 39 = 0, -10 = -2*a. Oletetaan, että l*k - 3*k = 68. Mikä on k:n kymppiluku?</w:t>
      </w:r>
    </w:p>
    <w:p>
      <w:r>
        <w:rPr>
          <w:b/>
        </w:rPr>
        <w:t xml:space="preserve">Tulos</w:t>
      </w:r>
    </w:p>
    <w:p>
      <w:r>
        <w:t xml:space="preserve">1</w:t>
      </w:r>
    </w:p>
    <w:p>
      <w:r>
        <w:rPr>
          <w:b/>
        </w:rPr>
        <w:t xml:space="preserve">Esimerkki 7.108</w:t>
      </w:r>
    </w:p>
    <w:p>
      <w:r>
        <w:t xml:space="preserve">Kolme kirjainta, jotka on poimittu korvaamatta svojjvvzsoovvso. Anna todennäköisyys sarjalle jvs.</w:t>
      </w:r>
    </w:p>
    <w:p>
      <w:r>
        <w:rPr>
          <w:b/>
        </w:rPr>
        <w:t xml:space="preserve">Tulos</w:t>
      </w:r>
    </w:p>
    <w:p>
      <w:r>
        <w:t xml:space="preserve">1/91</w:t>
      </w:r>
    </w:p>
    <w:p>
      <w:r>
        <w:rPr>
          <w:b/>
        </w:rPr>
        <w:t xml:space="preserve">Esimerkki 7.109</w:t>
      </w:r>
    </w:p>
    <w:p>
      <w:r>
        <w:t xml:space="preserve">Mikä on 56508 jaettuna 4:llä?</w:t>
      </w:r>
    </w:p>
    <w:p>
      <w:r>
        <w:rPr>
          <w:b/>
        </w:rPr>
        <w:t xml:space="preserve">Tulos</w:t>
      </w:r>
    </w:p>
    <w:p>
      <w:r>
        <w:t xml:space="preserve">14127</w:t>
      </w:r>
    </w:p>
    <w:p>
      <w:r>
        <w:rPr>
          <w:b/>
        </w:rPr>
        <w:t xml:space="preserve">Esimerkki 7.110</w:t>
      </w:r>
    </w:p>
    <w:p>
      <w:r>
        <w:t xml:space="preserve">Olkoon y(l) = -15*l + 5. Olkoon x y(-16). Oletetaan 0 = 5*i + 10 - x. Mikä on i:n yksikkönumero?</w:t>
      </w:r>
    </w:p>
    <w:p>
      <w:r>
        <w:rPr>
          <w:b/>
        </w:rPr>
        <w:t xml:space="preserve">Tulos</w:t>
      </w:r>
    </w:p>
    <w:p>
      <w:r>
        <w:t xml:space="preserve">7</w:t>
      </w:r>
    </w:p>
    <w:p>
      <w:r>
        <w:rPr>
          <w:b/>
        </w:rPr>
        <w:t xml:space="preserve">Esimerkki 7.111</w:t>
      </w:r>
    </w:p>
    <w:p>
      <w:r>
        <w:t xml:space="preserve">Mikä on sarjan dd todennäköisyys, kun kaksi kirjainta poimitaan korvaamatta uddudd:sta?</w:t>
      </w:r>
    </w:p>
    <w:p>
      <w:r>
        <w:rPr>
          <w:b/>
        </w:rPr>
        <w:t xml:space="preserve">Tulos</w:t>
      </w:r>
    </w:p>
    <w:p>
      <w:r>
        <w:t xml:space="preserve">2/5</w:t>
      </w:r>
    </w:p>
    <w:p>
      <w:r>
        <w:rPr>
          <w:b/>
        </w:rPr>
        <w:t xml:space="preserve">Esimerkki 7.112</w:t>
      </w:r>
    </w:p>
    <w:p>
      <w:r>
        <w:t xml:space="preserve">Olkoon y (46/8)/((-1)/(-20)). Oletetaan, että -2*r = 3*r - y. Mikä on jäännös, kun r jaetaan 6:lla?</w:t>
      </w:r>
    </w:p>
    <w:p>
      <w:r>
        <w:rPr>
          <w:b/>
        </w:rPr>
        <w:t xml:space="preserve">Tulos</w:t>
      </w:r>
    </w:p>
    <w:p>
      <w:r>
        <w:t xml:space="preserve">5</w:t>
      </w:r>
    </w:p>
    <w:p>
      <w:r>
        <w:rPr>
          <w:b/>
        </w:rPr>
        <w:t xml:space="preserve">Esimerkki 7.113</w:t>
      </w:r>
    </w:p>
    <w:p>
      <w:r>
        <w:t xml:space="preserve">Laske sekvenssin dx todennäköisyys, kun kaksi kirjainta valitaan korvaamattomana xdddzdzdllddzldsllss:stä.</w:t>
      </w:r>
    </w:p>
    <w:p>
      <w:r>
        <w:rPr>
          <w:b/>
        </w:rPr>
        <w:t xml:space="preserve">Tulos</w:t>
      </w:r>
    </w:p>
    <w:p>
      <w:r>
        <w:t xml:space="preserve">7/306</w:t>
      </w:r>
    </w:p>
    <w:p>
      <w:r>
        <w:rPr>
          <w:b/>
        </w:rPr>
        <w:t xml:space="preserve">Esimerkki 7.114</w:t>
      </w:r>
    </w:p>
    <w:p>
      <w:r>
        <w:t xml:space="preserve">Mikä on jäännös, kun (-332)/(-20) - (-6)/15 jaetaan kuudella?</w:t>
      </w:r>
    </w:p>
    <w:p>
      <w:r>
        <w:rPr>
          <w:b/>
        </w:rPr>
        <w:t xml:space="preserve">Tulos</w:t>
      </w:r>
    </w:p>
    <w:p>
      <w:r>
        <w:t xml:space="preserve">5</w:t>
      </w:r>
    </w:p>
    <w:p>
      <w:r>
        <w:rPr>
          <w:b/>
        </w:rPr>
        <w:t xml:space="preserve">Esimerkki 7.115</w:t>
      </w:r>
    </w:p>
    <w:p>
      <w:r>
        <w:t xml:space="preserve">Mikä on viisi varttia vuorokaudesta tunteina?</w:t>
      </w:r>
    </w:p>
    <w:p>
      <w:r>
        <w:rPr>
          <w:b/>
        </w:rPr>
        <w:t xml:space="preserve">Tulos</w:t>
      </w:r>
    </w:p>
    <w:p>
      <w:r>
        <w:t xml:space="preserve">30</w:t>
      </w:r>
    </w:p>
    <w:p>
      <w:r>
        <w:rPr>
          <w:b/>
        </w:rPr>
        <w:t xml:space="preserve">Esimerkki 7.116</w:t>
      </w:r>
    </w:p>
    <w:p>
      <w:r>
        <w:t xml:space="preserve">Mitä seuraavaksi: 316, 628, 940, 1252, 1564, 1876?</w:t>
      </w:r>
    </w:p>
    <w:p>
      <w:r>
        <w:rPr>
          <w:b/>
        </w:rPr>
        <w:t xml:space="preserve">Tulos</w:t>
      </w:r>
    </w:p>
    <w:p>
      <w:r>
        <w:t xml:space="preserve">2188</w:t>
      </w:r>
    </w:p>
    <w:p>
      <w:r>
        <w:rPr>
          <w:b/>
        </w:rPr>
        <w:t xml:space="preserve">Esimerkki 7.117</w:t>
      </w:r>
    </w:p>
    <w:p>
      <w:r>
        <w:t xml:space="preserve">Neljä kirjainta poimittu korvaamatta gttggt:stä. Mikä on todennäköisyys sekvenssille gtgt?</w:t>
      </w:r>
    </w:p>
    <w:p>
      <w:r>
        <w:rPr>
          <w:b/>
        </w:rPr>
        <w:t xml:space="preserve">Tulos</w:t>
      </w:r>
    </w:p>
    <w:p>
      <w:r>
        <w:t xml:space="preserve">1/10</w:t>
      </w:r>
    </w:p>
    <w:p>
      <w:r>
        <w:rPr>
          <w:b/>
        </w:rPr>
        <w:t xml:space="preserve">Esimerkki 7.118</w:t>
      </w:r>
    </w:p>
    <w:p>
      <w:r>
        <w:t xml:space="preserve">Laske todennäköisyys sarjalle ll, kun kaksi kirjainta valitaan korvaamatta {n: 3, l: 9}.</w:t>
      </w:r>
    </w:p>
    <w:p>
      <w:r>
        <w:rPr>
          <w:b/>
        </w:rPr>
        <w:t xml:space="preserve">Tulos</w:t>
      </w:r>
    </w:p>
    <w:p>
      <w:r>
        <w:t xml:space="preserve">6/11</w:t>
      </w:r>
    </w:p>
    <w:p>
      <w:r>
        <w:rPr>
          <w:b/>
        </w:rPr>
        <w:t xml:space="preserve">Esimerkki 7.119</w:t>
      </w:r>
    </w:p>
    <w:p>
      <w:r>
        <w:t xml:space="preserve">Olkoon j(d) = 7*d + 2. Olkoon f j(-2). Laske 8:n ja 2/(-3)*f/1:n pienin yhteinen monikerta.</w:t>
      </w:r>
    </w:p>
    <w:p>
      <w:r>
        <w:rPr>
          <w:b/>
        </w:rPr>
        <w:t xml:space="preserve">Tulos</w:t>
      </w:r>
    </w:p>
    <w:p>
      <w:r>
        <w:t xml:space="preserve">8</w:t>
      </w:r>
    </w:p>
    <w:p>
      <w:r>
        <w:rPr>
          <w:b/>
        </w:rPr>
        <w:t xml:space="preserve">Esimerkki 7.120</w:t>
      </w:r>
    </w:p>
    <w:p>
      <w:r>
        <w:t xml:space="preserve">Mikä on 110 + 10010101 peruslukuna 2?</w:t>
      </w:r>
    </w:p>
    <w:p>
      <w:r>
        <w:rPr>
          <w:b/>
        </w:rPr>
        <w:t xml:space="preserve">Tulos</w:t>
      </w:r>
    </w:p>
    <w:p>
      <w:r>
        <w:t xml:space="preserve">10011011</w:t>
      </w:r>
    </w:p>
    <w:p>
      <w:r>
        <w:rPr>
          <w:b/>
        </w:rPr>
        <w:t xml:space="preserve">Esimerkki 7.121</w:t>
      </w:r>
    </w:p>
    <w:p>
      <w:r>
        <w:t xml:space="preserve">Mikä on -0,5:n ja 335:n tulo?</w:t>
      </w:r>
    </w:p>
    <w:p>
      <w:r>
        <w:rPr>
          <w:b/>
        </w:rPr>
        <w:t xml:space="preserve">Tulos</w:t>
      </w:r>
    </w:p>
    <w:p>
      <w:r>
        <w:t xml:space="preserve">-167.5</w:t>
      </w:r>
    </w:p>
    <w:p>
      <w:r>
        <w:rPr>
          <w:b/>
        </w:rPr>
        <w:t xml:space="preserve">Esimerkki 7.122</w:t>
      </w:r>
    </w:p>
    <w:p>
      <w:r>
        <w:t xml:space="preserve">Mikä on sarjan ii todennäköisyys, kun kaksi kirjainta poimitaan korvaamattomasti {f: 11, i: 7, k: 2}?</w:t>
      </w:r>
    </w:p>
    <w:p>
      <w:r>
        <w:rPr>
          <w:b/>
        </w:rPr>
        <w:t xml:space="preserve">Tulos</w:t>
      </w:r>
    </w:p>
    <w:p>
      <w:r>
        <w:t xml:space="preserve">21/190</w:t>
      </w:r>
    </w:p>
    <w:p>
      <w:r>
        <w:rPr>
          <w:b/>
        </w:rPr>
        <w:t xml:space="preserve">Esimerkki 7.123</w:t>
      </w:r>
    </w:p>
    <w:p>
      <w:r>
        <w:t xml:space="preserve">Mitä eroa on luvuilla -2 ja 251860?</w:t>
      </w:r>
    </w:p>
    <w:p>
      <w:r>
        <w:rPr>
          <w:b/>
        </w:rPr>
        <w:t xml:space="preserve">Tulos</w:t>
      </w:r>
    </w:p>
    <w:p>
      <w:r>
        <w:t xml:space="preserve">251862</w:t>
      </w:r>
    </w:p>
    <w:p>
      <w:r>
        <w:rPr>
          <w:b/>
        </w:rPr>
        <w:t xml:space="preserve">Esimerkki 7.124</w:t>
      </w:r>
    </w:p>
    <w:p>
      <w:r>
        <w:t xml:space="preserve">Kuinka monta millilitraa on viidessä neljäsosalitrassa?</w:t>
      </w:r>
    </w:p>
    <w:p>
      <w:r>
        <w:rPr>
          <w:b/>
        </w:rPr>
        <w:t xml:space="preserve">Tulos</w:t>
      </w:r>
    </w:p>
    <w:p>
      <w:r>
        <w:t xml:space="preserve">1250</w:t>
      </w:r>
    </w:p>
    <w:p>
      <w:r>
        <w:rPr>
          <w:b/>
        </w:rPr>
        <w:t xml:space="preserve">Esimerkki 7.125</w:t>
      </w:r>
    </w:p>
    <w:p>
      <w:r>
        <w:t xml:space="preserve">Olkoon l -3 + -3*(-14)/6. Oletetaan, että 0*b = l*b - 8. Oletetaan j = -3*j - 4*y + 52, b*j - 4*y = 38. Mikä on j:n yksikkönumero?</w:t>
      </w:r>
    </w:p>
    <w:p>
      <w:r>
        <w:rPr>
          <w:b/>
        </w:rPr>
        <w:t xml:space="preserve">Tulos</w:t>
      </w:r>
    </w:p>
    <w:p>
      <w:r>
        <w:t xml:space="preserve">5</w:t>
      </w:r>
    </w:p>
    <w:p>
      <w:r>
        <w:rPr>
          <w:b/>
        </w:rPr>
        <w:t xml:space="preserve">Esimerkki 7.126</w:t>
      </w:r>
    </w:p>
    <w:p>
      <w:r>
        <w:t xml:space="preserve">Arvioi -29 + 24 - (2 - 9).</w:t>
      </w:r>
    </w:p>
    <w:p>
      <w:r>
        <w:rPr>
          <w:b/>
        </w:rPr>
        <w:t xml:space="preserve">Tulos</w:t>
      </w:r>
    </w:p>
    <w:p>
      <w:r>
        <w:t xml:space="preserve">2</w:t>
      </w:r>
    </w:p>
    <w:p>
      <w:r>
        <w:rPr>
          <w:b/>
        </w:rPr>
        <w:t xml:space="preserve">Esimerkki 7.127</w:t>
      </w:r>
    </w:p>
    <w:p>
      <w:r>
        <w:t xml:space="preserve">Mikä on (2 - (-12)/(-8))/(2/332):n kymmenesosa?</w:t>
      </w:r>
    </w:p>
    <w:p>
      <w:r>
        <w:rPr>
          <w:b/>
        </w:rPr>
        <w:t xml:space="preserve">Tulos</w:t>
      </w:r>
    </w:p>
    <w:p>
      <w:r>
        <w:t xml:space="preserve">8</w:t>
      </w:r>
    </w:p>
    <w:p>
      <w:r>
        <w:rPr>
          <w:b/>
        </w:rPr>
        <w:t xml:space="preserve">Esimerkki 7.128</w:t>
      </w:r>
    </w:p>
    <w:p>
      <w:r>
        <w:t xml:space="preserve">Mikä on (21 - 17)*(-2)/40 arvo?</w:t>
      </w:r>
    </w:p>
    <w:p>
      <w:r>
        <w:rPr>
          <w:b/>
        </w:rPr>
        <w:t xml:space="preserve">Tulos</w:t>
      </w:r>
    </w:p>
    <w:p>
      <w:r>
        <w:t xml:space="preserve">-1/5</w:t>
      </w:r>
    </w:p>
    <w:p>
      <w:r>
        <w:rPr>
          <w:b/>
        </w:rPr>
        <w:t xml:space="preserve">Esimerkki 7.129</w:t>
      </w:r>
    </w:p>
    <w:p>
      <w:r>
        <w:t xml:space="preserve">Mikä on todennäköisyys poimia 1 c ja 1 k, kun kaksi kirjainta poimitaan ilman korvausta fkfcfkfkfpfgcpg:stä?</w:t>
      </w:r>
    </w:p>
    <w:p>
      <w:r>
        <w:rPr>
          <w:b/>
        </w:rPr>
        <w:t xml:space="preserve">Tulos</w:t>
      </w:r>
    </w:p>
    <w:p>
      <w:r>
        <w:t xml:space="preserve">2/39</w:t>
      </w:r>
    </w:p>
    <w:p>
      <w:r>
        <w:rPr>
          <w:b/>
        </w:rPr>
        <w:t xml:space="preserve">Esimerkki 7.130</w:t>
      </w:r>
    </w:p>
    <w:p>
      <w:r>
        <w:t xml:space="preserve">Laske todennäköisyys valita 1 a, 1 x ja 1 j, kun kolme kirjainta valitaan korvaamatta {x: 3, a: 7, j: 8}.</w:t>
      </w:r>
    </w:p>
    <w:p>
      <w:r>
        <w:rPr>
          <w:b/>
        </w:rPr>
        <w:t xml:space="preserve">Tulos</w:t>
      </w:r>
    </w:p>
    <w:p>
      <w:r>
        <w:t xml:space="preserve">7/34</w:t>
      </w:r>
    </w:p>
    <w:p>
      <w:r>
        <w:rPr>
          <w:b/>
        </w:rPr>
        <w:t xml:space="preserve">Esimerkki 7.131</w:t>
      </w:r>
    </w:p>
    <w:p>
      <w:r>
        <w:t xml:space="preserve">Mikä on kuusikymmentäneljä viidesosaa kilogrammasta grammoina?</w:t>
      </w:r>
    </w:p>
    <w:p>
      <w:r>
        <w:rPr>
          <w:b/>
        </w:rPr>
        <w:t xml:space="preserve">Tulos</w:t>
      </w:r>
    </w:p>
    <w:p>
      <w:r>
        <w:t xml:space="preserve">12800</w:t>
      </w:r>
    </w:p>
    <w:p>
      <w:r>
        <w:rPr>
          <w:b/>
        </w:rPr>
        <w:t xml:space="preserve">Esimerkki 7.132</w:t>
      </w:r>
    </w:p>
    <w:p>
      <w:r>
        <w:t xml:space="preserve">Olkoon z = -210 + 300. Olkoon t (-14)/(-21) - (-398)/6. Olkoon y = -31 + t. Mikä on y:n ja z:n suurin yhteinen tekijä?</w:t>
      </w:r>
    </w:p>
    <w:p>
      <w:r>
        <w:rPr>
          <w:b/>
        </w:rPr>
        <w:t xml:space="preserve">Tulos</w:t>
      </w:r>
    </w:p>
    <w:p>
      <w:r>
        <w:t xml:space="preserve">18</w:t>
      </w:r>
    </w:p>
    <w:p>
      <w:r>
        <w:rPr>
          <w:b/>
        </w:rPr>
        <w:t xml:space="preserve">Esimerkki 7.133</w:t>
      </w:r>
    </w:p>
    <w:p>
      <w:r>
        <w:t xml:space="preserve">Mikä on todennäköisyys valita 1 p ja 1 y, kun kaksi kirjainta poimitaan korvaamatta {y: 1, p: 2, z: 1, n: 2}?</w:t>
      </w:r>
    </w:p>
    <w:p>
      <w:r>
        <w:rPr>
          <w:b/>
        </w:rPr>
        <w:t xml:space="preserve">Tulos</w:t>
      </w:r>
    </w:p>
    <w:p>
      <w:r>
        <w:t xml:space="preserve">2/15</w:t>
      </w:r>
    </w:p>
    <w:p>
      <w:r>
        <w:rPr>
          <w:b/>
        </w:rPr>
        <w:t xml:space="preserve">Esimerkki 7.134</w:t>
      </w:r>
    </w:p>
    <w:p>
      <w:r>
        <w:t xml:space="preserve">Laske todennäköisyys poimia 1 b ja 1 h, kun kaksi kirjainta poimitaan korvaamatta {o: 10, z: 3, h: 2, b: 5}.</w:t>
      </w:r>
    </w:p>
    <w:p>
      <w:r>
        <w:rPr>
          <w:b/>
        </w:rPr>
        <w:t xml:space="preserve">Tulos</w:t>
      </w:r>
    </w:p>
    <w:p>
      <w:r>
        <w:t xml:space="preserve">1/19</w:t>
      </w:r>
    </w:p>
    <w:p>
      <w:r>
        <w:rPr>
          <w:b/>
        </w:rPr>
        <w:t xml:space="preserve">Esimerkki 7.135</w:t>
      </w:r>
    </w:p>
    <w:p>
      <w:r>
        <w:t xml:space="preserve">Lasketaan (-60 - -61) + (-1 + 4 - 1).</w:t>
      </w:r>
    </w:p>
    <w:p>
      <w:r>
        <w:rPr>
          <w:b/>
        </w:rPr>
        <w:t xml:space="preserve">Tulos</w:t>
      </w:r>
    </w:p>
    <w:p>
      <w:r>
        <w:t xml:space="preserve">3</w:t>
      </w:r>
    </w:p>
    <w:p>
      <w:r>
        <w:rPr>
          <w:b/>
        </w:rPr>
        <w:t xml:space="preserve">Esimerkki 7.136</w:t>
      </w:r>
    </w:p>
    <w:p>
      <w:r>
        <w:t xml:space="preserve">Mikä on prob poiminta 2 h, kun kaksi kirjainta poimittu ilman korvaamista syhysyyhyoy?</w:t>
      </w:r>
    </w:p>
    <w:p>
      <w:r>
        <w:rPr>
          <w:b/>
        </w:rPr>
        <w:t xml:space="preserve">Tulos</w:t>
      </w:r>
    </w:p>
    <w:p>
      <w:r>
        <w:t xml:space="preserve">1/55</w:t>
      </w:r>
    </w:p>
    <w:p>
      <w:r>
        <w:rPr>
          <w:b/>
        </w:rPr>
        <w:t xml:space="preserve">Esimerkki 7.137</w:t>
      </w:r>
    </w:p>
    <w:p>
      <w:r>
        <w:t xml:space="preserve">Mikä on 0,4:n ja 2,815:n välinen ero?</w:t>
      </w:r>
    </w:p>
    <w:p>
      <w:r>
        <w:rPr>
          <w:b/>
        </w:rPr>
        <w:t xml:space="preserve">Tulos</w:t>
      </w:r>
    </w:p>
    <w:p>
      <w:r>
        <w:t xml:space="preserve">2.415</w:t>
      </w:r>
    </w:p>
    <w:p>
      <w:r>
        <w:rPr>
          <w:b/>
        </w:rPr>
        <w:t xml:space="preserve">Esimerkki 7.138</w:t>
      </w:r>
    </w:p>
    <w:p>
      <w:r>
        <w:t xml:space="preserve">Kuinka monta nanosekuntia on 94192,02 minuutissa?</w:t>
      </w:r>
    </w:p>
    <w:p>
      <w:r>
        <w:rPr>
          <w:b/>
        </w:rPr>
        <w:t xml:space="preserve">Tulos</w:t>
      </w:r>
    </w:p>
    <w:p>
      <w:r>
        <w:t xml:space="preserve">5651521200000000</w:t>
      </w:r>
    </w:p>
    <w:p>
      <w:r>
        <w:rPr>
          <w:b/>
        </w:rPr>
        <w:t xml:space="preserve">Esimerkki 7.139</w:t>
      </w:r>
    </w:p>
    <w:p>
      <w:r>
        <w:t xml:space="preserve">Kuinka monta milligrammaa on seitsemässätoista gramman puolikkaassa?</w:t>
      </w:r>
    </w:p>
    <w:p>
      <w:r>
        <w:rPr>
          <w:b/>
        </w:rPr>
        <w:t xml:space="preserve">Tulos</w:t>
      </w:r>
    </w:p>
    <w:p>
      <w:r>
        <w:t xml:space="preserve">8500</w:t>
      </w:r>
    </w:p>
    <w:p>
      <w:r>
        <w:rPr>
          <w:b/>
        </w:rPr>
        <w:t xml:space="preserve">Esimerkki 7.140</w:t>
      </w:r>
    </w:p>
    <w:p>
      <w:r>
        <w:t xml:space="preserve">Mikä on todennäköisyys valita 1 d, 2 t ja 1 p, kun tldstpspsmpp:stä poimitaan neljä kirjainta ilman korvausta?</w:t>
      </w:r>
    </w:p>
    <w:p>
      <w:r>
        <w:rPr>
          <w:b/>
        </w:rPr>
        <w:t xml:space="preserve">Tulos</w:t>
      </w:r>
    </w:p>
    <w:p>
      <w:r>
        <w:t xml:space="preserve">4/495</w:t>
      </w:r>
    </w:p>
    <w:p>
      <w:r>
        <w:rPr>
          <w:b/>
        </w:rPr>
        <w:t xml:space="preserve">Esimerkki 7.141</w:t>
      </w:r>
    </w:p>
    <w:p>
      <w:r>
        <w:t xml:space="preserve">Mikä on 20133,759ms minuutteina?</w:t>
      </w:r>
    </w:p>
    <w:p>
      <w:r>
        <w:rPr>
          <w:b/>
        </w:rPr>
        <w:t xml:space="preserve">Tulos</w:t>
      </w:r>
    </w:p>
    <w:p>
      <w:r>
        <w:t xml:space="preserve">0.33556265</w:t>
      </w:r>
    </w:p>
    <w:p>
      <w:r>
        <w:rPr>
          <w:b/>
        </w:rPr>
        <w:t xml:space="preserve">Esimerkki 7.142</w:t>
      </w:r>
    </w:p>
    <w:p>
      <w:r>
        <w:t xml:space="preserve">Ratkaise 4*y - 5*u = 17, -70 = -5*y - u - 56 y:lle.</w:t>
      </w:r>
    </w:p>
    <w:p>
      <w:r>
        <w:rPr>
          <w:b/>
        </w:rPr>
        <w:t xml:space="preserve">Tulos</w:t>
      </w:r>
    </w:p>
    <w:p>
      <w:r>
        <w:t xml:space="preserve">3</w:t>
      </w:r>
    </w:p>
    <w:p>
      <w:r>
        <w:rPr>
          <w:b/>
        </w:rPr>
        <w:t xml:space="preserve">Esimerkki 7.143</w:t>
      </w:r>
    </w:p>
    <w:p>
      <w:r>
        <w:t xml:space="preserve">Olkoon z(p) = 5*p**2 - p. Oletetaan 28 = 2*r + 3*v, -2*r + 4*v - 28 = -4*r. Olkoon s (-1)/(-4) - r/(-8). Mikä on 4:n ja z(s):n pienin yhteinen monikerta?</w:t>
      </w:r>
    </w:p>
    <w:p>
      <w:r>
        <w:rPr>
          <w:b/>
        </w:rPr>
        <w:t xml:space="preserve">Tulos</w:t>
      </w:r>
    </w:p>
    <w:p>
      <w:r>
        <w:t xml:space="preserve">36</w:t>
      </w:r>
    </w:p>
    <w:p>
      <w:r>
        <w:rPr>
          <w:b/>
        </w:rPr>
        <w:t xml:space="preserve">Esimerkki 7.144</w:t>
      </w:r>
    </w:p>
    <w:p>
      <w:r>
        <w:t xml:space="preserve">Laske -2 + (-249)/(-6) - -4 ja 15/7 yhteinen nimittäjä.</w:t>
      </w:r>
    </w:p>
    <w:p>
      <w:r>
        <w:rPr>
          <w:b/>
        </w:rPr>
        <w:t xml:space="preserve">Tulos</w:t>
      </w:r>
    </w:p>
    <w:p>
      <w:r>
        <w:t xml:space="preserve">14</w:t>
      </w:r>
    </w:p>
    <w:p>
      <w:r>
        <w:rPr>
          <w:b/>
        </w:rPr>
        <w:t xml:space="preserve">Esimerkki 7.145</w:t>
      </w:r>
    </w:p>
    <w:p>
      <w:r>
        <w:t xml:space="preserve">Neljä kirjainta, jotka valitaan korvaamattomasti {w: 3, t: 2, l: 3, b: 3, a: 6}. Anna todennäköisyys sarjalle abtb.</w:t>
      </w:r>
    </w:p>
    <w:p>
      <w:r>
        <w:rPr>
          <w:b/>
        </w:rPr>
        <w:t xml:space="preserve">Tulos</w:t>
      </w:r>
    </w:p>
    <w:p>
      <w:r>
        <w:t xml:space="preserve">3/2380</w:t>
      </w:r>
    </w:p>
    <w:p>
      <w:r>
        <w:rPr>
          <w:b/>
        </w:rPr>
        <w:t xml:space="preserve">Esimerkki 7.146</w:t>
      </w:r>
    </w:p>
    <w:p>
      <w:r>
        <w:t xml:space="preserve">Kolme kirjainta, jotka on poimittu korvaamatta ttatta:lta. Anna todennäköisyys sekvenssille att.</w:t>
      </w:r>
    </w:p>
    <w:p>
      <w:r>
        <w:rPr>
          <w:b/>
        </w:rPr>
        <w:t xml:space="preserve">Tulos</w:t>
      </w:r>
    </w:p>
    <w:p>
      <w:r>
        <w:t xml:space="preserve">1/5</w:t>
      </w:r>
    </w:p>
    <w:p>
      <w:r>
        <w:rPr>
          <w:b/>
        </w:rPr>
        <w:t xml:space="preserve">Esimerkki 7.147</w:t>
      </w:r>
    </w:p>
    <w:p>
      <w:r>
        <w:t xml:space="preserve">Mikä on 1141,09 pienempi kuin 1?</w:t>
      </w:r>
    </w:p>
    <w:p>
      <w:r>
        <w:rPr>
          <w:b/>
        </w:rPr>
        <w:t xml:space="preserve">Tulos</w:t>
      </w:r>
    </w:p>
    <w:p>
      <w:r>
        <w:t xml:space="preserve">-1140.09</w:t>
      </w:r>
    </w:p>
    <w:p>
      <w:r>
        <w:rPr>
          <w:b/>
        </w:rPr>
        <w:t xml:space="preserve">Esimerkki 7.148</w:t>
      </w:r>
    </w:p>
    <w:p>
      <w:r>
        <w:t xml:space="preserve">Mikä on 2847 take away 1?</w:t>
      </w:r>
    </w:p>
    <w:p>
      <w:r>
        <w:rPr>
          <w:b/>
        </w:rPr>
        <w:t xml:space="preserve">Tulos</w:t>
      </w:r>
    </w:p>
    <w:p>
      <w:r>
        <w:t xml:space="preserve">2846</w:t>
      </w:r>
    </w:p>
    <w:p>
      <w:r>
        <w:rPr>
          <w:b/>
        </w:rPr>
        <w:t xml:space="preserve">Esimerkki 7.149</w:t>
      </w:r>
    </w:p>
    <w:p>
      <w:r>
        <w:t xml:space="preserve">-0.1105*-3</w:t>
      </w:r>
    </w:p>
    <w:p>
      <w:r>
        <w:rPr>
          <w:b/>
        </w:rPr>
        <w:t xml:space="preserve">Tulos</w:t>
      </w:r>
    </w:p>
    <w:p>
      <w:r>
        <w:t xml:space="preserve">0.3315</w:t>
      </w:r>
    </w:p>
    <w:p>
      <w:r>
        <w:rPr>
          <w:b/>
        </w:rPr>
        <w:t xml:space="preserve">Esimerkki 7.150</w:t>
      </w:r>
    </w:p>
    <w:p>
      <w:r>
        <w:t xml:space="preserve">Mikä on jäännös, kun 13 jaetaan luvulla (-26)/(-6) - 2/6?</w:t>
      </w:r>
    </w:p>
    <w:p>
      <w:r>
        <w:rPr>
          <w:b/>
        </w:rPr>
        <w:t xml:space="preserve">Tulos</w:t>
      </w:r>
    </w:p>
    <w:p>
      <w:r>
        <w:t xml:space="preserve">1</w:t>
      </w:r>
    </w:p>
    <w:p>
      <w:r>
        <w:rPr>
          <w:b/>
        </w:rPr>
        <w:t xml:space="preserve">Esimerkki 7.151</w:t>
      </w:r>
    </w:p>
    <w:p>
      <w:r>
        <w:t xml:space="preserve">Kuinka monta vuosikymmentä on 25,572312 kuukautta?</w:t>
      </w:r>
    </w:p>
    <w:p>
      <w:r>
        <w:rPr>
          <w:b/>
        </w:rPr>
        <w:t xml:space="preserve">Tulos</w:t>
      </w:r>
    </w:p>
    <w:p>
      <w:r>
        <w:t xml:space="preserve">0.2131026</w:t>
      </w:r>
    </w:p>
    <w:p>
      <w:r>
        <w:rPr>
          <w:b/>
        </w:rPr>
        <w:t xml:space="preserve">Esimerkki 7.152</w:t>
      </w:r>
    </w:p>
    <w:p>
      <w:r>
        <w:t xml:space="preserve">Mikä on sarjan cyyy todennäköisyys, kun neljä kirjainta valitaan korvaamatta {c: 2, y: 3}?</w:t>
      </w:r>
    </w:p>
    <w:p>
      <w:r>
        <w:rPr>
          <w:b/>
        </w:rPr>
        <w:t xml:space="preserve">Tulos</w:t>
      </w:r>
    </w:p>
    <w:p>
      <w:r>
        <w:t xml:space="preserve">1/10</w:t>
      </w:r>
    </w:p>
    <w:p>
      <w:r>
        <w:rPr>
          <w:b/>
        </w:rPr>
        <w:t xml:space="preserve">Esimerkki 7.153</w:t>
      </w:r>
    </w:p>
    <w:p>
      <w:r>
        <w:t xml:space="preserve">Olkoon v (0 - 0 - -2) + -7. Olkoon s(b) = -b**3 - 6*b**2 - 6*b + 7. Mikä on jäännös, kun 35 jaetaan s(v):llä?</w:t>
      </w:r>
    </w:p>
    <w:p>
      <w:r>
        <w:rPr>
          <w:b/>
        </w:rPr>
        <w:t xml:space="preserve">Tulos</w:t>
      </w:r>
    </w:p>
    <w:p>
      <w:r>
        <w:t xml:space="preserve">11</w:t>
      </w:r>
    </w:p>
    <w:p>
      <w:r>
        <w:rPr>
          <w:b/>
        </w:rPr>
        <w:t xml:space="preserve">Esimerkki 7.154</w:t>
      </w:r>
    </w:p>
    <w:p>
      <w:r>
        <w:t xml:space="preserve">Kolme kirjainta, jotka valitaan korvaamattomasti {h: 1, m: 12}. Mikä on todennäköisyys valita 3 m?</w:t>
      </w:r>
    </w:p>
    <w:p>
      <w:r>
        <w:rPr>
          <w:b/>
        </w:rPr>
        <w:t xml:space="preserve">Tulos</w:t>
      </w:r>
    </w:p>
    <w:p>
      <w:r>
        <w:t xml:space="preserve">10/13</w:t>
      </w:r>
    </w:p>
    <w:p>
      <w:r>
        <w:rPr>
          <w:b/>
        </w:rPr>
        <w:t xml:space="preserve">Esimerkki 7.155</w:t>
      </w:r>
    </w:p>
    <w:p>
      <w:r>
        <w:t xml:space="preserve">0,5:n ja 0,00302:n tulo.</w:t>
      </w:r>
    </w:p>
    <w:p>
      <w:r>
        <w:rPr>
          <w:b/>
        </w:rPr>
        <w:t xml:space="preserve">Tulos</w:t>
      </w:r>
    </w:p>
    <w:p>
      <w:r>
        <w:t xml:space="preserve">0.00151</w:t>
      </w:r>
    </w:p>
    <w:p>
      <w:r>
        <w:rPr>
          <w:b/>
        </w:rPr>
        <w:t xml:space="preserve">Esimerkki 7.156</w:t>
      </w:r>
    </w:p>
    <w:p>
      <w:r>
        <w:t xml:space="preserve">Oletetaan -6 = -t - 2*t. Oletetaan 4*h - 10 = -t*r, -h - 3*h + 3*r + 5 = 0. Oletetaan 19 + 15 = h*g. Mikä on g:n ja 153:n suurin yhteinen jakaja?</w:t>
      </w:r>
    </w:p>
    <w:p>
      <w:r>
        <w:rPr>
          <w:b/>
        </w:rPr>
        <w:t xml:space="preserve">Tulos</w:t>
      </w:r>
    </w:p>
    <w:p>
      <w:r>
        <w:t xml:space="preserve">17</w:t>
      </w:r>
    </w:p>
    <w:p>
      <w:r>
        <w:rPr>
          <w:b/>
        </w:rPr>
        <w:t xml:space="preserve">Esimerkki 7.157</w:t>
      </w:r>
    </w:p>
    <w:p>
      <w:r>
        <w:t xml:space="preserve">Arvioi (1130/226)/(5/(-4)).</w:t>
      </w:r>
    </w:p>
    <w:p>
      <w:r>
        <w:rPr>
          <w:b/>
        </w:rPr>
        <w:t xml:space="preserve">Tulos</w:t>
      </w:r>
    </w:p>
    <w:p>
      <w:r>
        <w:t xml:space="preserve">-4</w:t>
      </w:r>
    </w:p>
    <w:p>
      <w:r>
        <w:rPr>
          <w:b/>
        </w:rPr>
        <w:t xml:space="preserve">Esimerkki 7.158</w:t>
      </w:r>
    </w:p>
    <w:p>
      <w:r>
        <w:t xml:space="preserve">Kaksi kirjettä poimittu korvaamattomana dioodwoliowowwii. Anna todennäköisyys sarjasta ow.</w:t>
      </w:r>
    </w:p>
    <w:p>
      <w:r>
        <w:rPr>
          <w:b/>
        </w:rPr>
        <w:t xml:space="preserve">Tulos</w:t>
      </w:r>
    </w:p>
    <w:p>
      <w:r>
        <w:t xml:space="preserve">1/12</w:t>
      </w:r>
    </w:p>
    <w:p>
      <w:r>
        <w:rPr>
          <w:b/>
        </w:rPr>
        <w:t xml:space="preserve">Esimerkki 7.159</w:t>
      </w:r>
    </w:p>
    <w:p>
      <w:r>
        <w:t xml:space="preserve">Mikä on 1/80 vuosisataa kuukausina?</w:t>
      </w:r>
    </w:p>
    <w:p>
      <w:r>
        <w:rPr>
          <w:b/>
        </w:rPr>
        <w:t xml:space="preserve">Tulos</w:t>
      </w:r>
    </w:p>
    <w:p>
      <w:r>
        <w:t xml:space="preserve">15</w:t>
      </w:r>
    </w:p>
    <w:p>
      <w:r>
        <w:rPr>
          <w:b/>
        </w:rPr>
        <w:t xml:space="preserve">Esimerkki 7.160</w:t>
      </w:r>
    </w:p>
    <w:p>
      <w:r>
        <w:t xml:space="preserve">Mikä on 7/4 vuodesta kuukausina?</w:t>
      </w:r>
    </w:p>
    <w:p>
      <w:r>
        <w:rPr>
          <w:b/>
        </w:rPr>
        <w:t xml:space="preserve">Tulos</w:t>
      </w:r>
    </w:p>
    <w:p>
      <w:r>
        <w:t xml:space="preserve">21</w:t>
      </w:r>
    </w:p>
    <w:p>
      <w:r>
        <w:rPr>
          <w:b/>
        </w:rPr>
        <w:t xml:space="preserve">Esimerkki 7.161</w:t>
      </w:r>
    </w:p>
    <w:p>
      <w:r>
        <w:t xml:space="preserve">Kolme kirjainta, jotka on poimittu korvaamattomasti {d: 8, j: 10, l: 1}. Anna todennäköisyys valita 1 l ja 2 j.</w:t>
      </w:r>
    </w:p>
    <w:p>
      <w:r>
        <w:rPr>
          <w:b/>
        </w:rPr>
        <w:t xml:space="preserve">Tulos</w:t>
      </w:r>
    </w:p>
    <w:p>
      <w:r>
        <w:t xml:space="preserve">15/323</w:t>
      </w:r>
    </w:p>
    <w:p>
      <w:r>
        <w:rPr>
          <w:b/>
        </w:rPr>
        <w:t xml:space="preserve">Esimerkki 7.162</w:t>
      </w:r>
    </w:p>
    <w:p>
      <w:r>
        <w:t xml:space="preserve">Kuinka monta millilitraa on 1/5 litraa?</w:t>
      </w:r>
    </w:p>
    <w:p>
      <w:r>
        <w:rPr>
          <w:b/>
        </w:rPr>
        <w:t xml:space="preserve">Tulos</w:t>
      </w:r>
    </w:p>
    <w:p>
      <w:r>
        <w:t xml:space="preserve">200</w:t>
      </w:r>
    </w:p>
    <w:p>
      <w:r>
        <w:rPr>
          <w:b/>
        </w:rPr>
        <w:t xml:space="preserve">Esimerkki 7.163</w:t>
      </w:r>
    </w:p>
    <w:p>
      <w:r>
        <w:t xml:space="preserve">Ratkaise -71*y = -68*y - 4*p - 2, -6 = -4*y + 2*p y:lle.</w:t>
      </w:r>
    </w:p>
    <w:p>
      <w:r>
        <w:rPr>
          <w:b/>
        </w:rPr>
        <w:t xml:space="preserve">Tulos</w:t>
      </w:r>
    </w:p>
    <w:p>
      <w:r>
        <w:t xml:space="preserve">2</w:t>
      </w:r>
    </w:p>
    <w:p>
      <w:r>
        <w:rPr>
          <w:b/>
        </w:rPr>
        <w:t xml:space="preserve">Esimerkki 7.164</w:t>
      </w:r>
    </w:p>
    <w:p>
      <w:r>
        <w:t xml:space="preserve">Ratkaise d:lle 9*a - 6*a + 9 = 0, 3*d + 3*a = -6.</w:t>
      </w:r>
    </w:p>
    <w:p>
      <w:r>
        <w:rPr>
          <w:b/>
        </w:rPr>
        <w:t xml:space="preserve">Tulos</w:t>
      </w:r>
    </w:p>
    <w:p>
      <w:r>
        <w:t xml:space="preserve">1</w:t>
      </w:r>
    </w:p>
    <w:p>
      <w:r>
        <w:rPr>
          <w:b/>
        </w:rPr>
        <w:t xml:space="preserve">Esimerkki 7.165</w:t>
      </w:r>
    </w:p>
    <w:p>
      <w:r>
        <w:t xml:space="preserve">Olkoon u(f) = 2*f**2 - 5*f + 7. Mikä on jäännös, kun u(7) jaetaan 12:lla?</w:t>
      </w:r>
    </w:p>
    <w:p>
      <w:r>
        <w:rPr>
          <w:b/>
        </w:rPr>
        <w:t xml:space="preserve">Tulos</w:t>
      </w:r>
    </w:p>
    <w:p>
      <w:r>
        <w:t xml:space="preserve">10</w:t>
      </w:r>
    </w:p>
    <w:p>
      <w:r>
        <w:rPr>
          <w:b/>
        </w:rPr>
        <w:t xml:space="preserve">Esimerkki 7.166</w:t>
      </w:r>
    </w:p>
    <w:p>
      <w:r>
        <w:t xml:space="preserve">Kaksi kirjainta, jotka on poimittu korvaamatta mqmqqqqqqqqqqqqqmqqqqo. Anna todennäköisyys valita 1 o ja 1 m.</w:t>
      </w:r>
    </w:p>
    <w:p>
      <w:r>
        <w:rPr>
          <w:b/>
        </w:rPr>
        <w:t xml:space="preserve">Tulos</w:t>
      </w:r>
    </w:p>
    <w:p>
      <w:r>
        <w:t xml:space="preserve">3/136</w:t>
      </w:r>
    </w:p>
    <w:p>
      <w:r>
        <w:rPr>
          <w:b/>
        </w:rPr>
        <w:t xml:space="preserve">Esimerkki 7.167</w:t>
      </w:r>
    </w:p>
    <w:p>
      <w:r>
        <w:t xml:space="preserve">-87 jaettuna 8:lla</w:t>
      </w:r>
    </w:p>
    <w:p>
      <w:r>
        <w:rPr>
          <w:b/>
        </w:rPr>
        <w:t xml:space="preserve">Tulos</w:t>
      </w:r>
    </w:p>
    <w:p>
      <w:r>
        <w:t xml:space="preserve">-87/8</w:t>
      </w:r>
    </w:p>
    <w:p>
      <w:r>
        <w:rPr>
          <w:b/>
        </w:rPr>
        <w:t xml:space="preserve">Esimerkki 7.168</w:t>
      </w:r>
    </w:p>
    <w:p>
      <w:r>
        <w:t xml:space="preserve">Mikä on 3/40 milligrammaa mikrogrammoina?</w:t>
      </w:r>
    </w:p>
    <w:p>
      <w:r>
        <w:rPr>
          <w:b/>
        </w:rPr>
        <w:t xml:space="preserve">Tulos</w:t>
      </w:r>
    </w:p>
    <w:p>
      <w:r>
        <w:t xml:space="preserve">75</w:t>
      </w:r>
    </w:p>
    <w:p>
      <w:r>
        <w:rPr>
          <w:b/>
        </w:rPr>
        <w:t xml:space="preserve">Esimerkki 7.169</w:t>
      </w:r>
    </w:p>
    <w:p>
      <w:r>
        <w:t xml:space="preserve">Ratkaise 5*j = -4*q - 17, -3*q = 26*j - 29*j + 6 j:lle.</w:t>
      </w:r>
    </w:p>
    <w:p>
      <w:r>
        <w:rPr>
          <w:b/>
        </w:rPr>
        <w:t xml:space="preserve">Tulos</w:t>
      </w:r>
    </w:p>
    <w:p>
      <w:r>
        <w:t xml:space="preserve">-1</w:t>
      </w:r>
    </w:p>
    <w:p>
      <w:r>
        <w:rPr>
          <w:b/>
        </w:rPr>
        <w:t xml:space="preserve">Esimerkki 7.170</w:t>
      </w:r>
    </w:p>
    <w:p>
      <w:r>
        <w:t xml:space="preserve">Ratkaise 4*r + n + 18 = 0, 61*r - 5*n = 62*r + 14 r:lle.</w:t>
      </w:r>
    </w:p>
    <w:p>
      <w:r>
        <w:rPr>
          <w:b/>
        </w:rPr>
        <w:t xml:space="preserve">Tulos</w:t>
      </w:r>
    </w:p>
    <w:p>
      <w:r>
        <w:t xml:space="preserve">-4</w:t>
      </w:r>
    </w:p>
    <w:p>
      <w:r>
        <w:rPr>
          <w:b/>
        </w:rPr>
        <w:t xml:space="preserve">Esimerkki 7.171</w:t>
      </w:r>
    </w:p>
    <w:p>
      <w:r>
        <w:t xml:space="preserve">Muunna 86255.04 vuosisadat kuukausiksi.</w:t>
      </w:r>
    </w:p>
    <w:p>
      <w:r>
        <w:rPr>
          <w:b/>
        </w:rPr>
        <w:t xml:space="preserve">Tulos</w:t>
      </w:r>
    </w:p>
    <w:p>
      <w:r>
        <w:t xml:space="preserve">103506048</w:t>
      </w:r>
    </w:p>
    <w:p>
      <w:r>
        <w:rPr>
          <w:b/>
        </w:rPr>
        <w:t xml:space="preserve">Esimerkki 7.172</w:t>
      </w:r>
    </w:p>
    <w:p>
      <w:r>
        <w:t xml:space="preserve">Kolme kirjainta, jotka valitaan korvaamattomasti seuraavista {a: 1, q: 2, r: 2, g: 1, l: 1}. Mikä on sarjan gqr todennäköisyys?</w:t>
      </w:r>
    </w:p>
    <w:p>
      <w:r>
        <w:rPr>
          <w:b/>
        </w:rPr>
        <w:t xml:space="preserve">Tulos</w:t>
      </w:r>
    </w:p>
    <w:p>
      <w:r>
        <w:t xml:space="preserve">2/105</w:t>
      </w:r>
    </w:p>
    <w:p>
      <w:r>
        <w:rPr>
          <w:b/>
        </w:rPr>
        <w:t xml:space="preserve">Esimerkki 7.173</w:t>
      </w:r>
    </w:p>
    <w:p>
      <w:r>
        <w:t xml:space="preserve">Kuinka monta mikrometriä on 3/32 metriä?</w:t>
      </w:r>
    </w:p>
    <w:p>
      <w:r>
        <w:rPr>
          <w:b/>
        </w:rPr>
        <w:t xml:space="preserve">Tulos</w:t>
      </w:r>
    </w:p>
    <w:p>
      <w:r>
        <w:t xml:space="preserve">93750</w:t>
      </w:r>
    </w:p>
    <w:p>
      <w:r>
        <w:rPr>
          <w:b/>
        </w:rPr>
        <w:t xml:space="preserve">Esimerkki 7.174</w:t>
      </w:r>
    </w:p>
    <w:p>
      <w:r>
        <w:t xml:space="preserve">Mikä on (3/2)/((-21)/(-28) - -3)?</w:t>
      </w:r>
    </w:p>
    <w:p>
      <w:r>
        <w:rPr>
          <w:b/>
        </w:rPr>
        <w:t xml:space="preserve">Tulos</w:t>
      </w:r>
    </w:p>
    <w:p>
      <w:r>
        <w:t xml:space="preserve">2/5</w:t>
      </w:r>
    </w:p>
    <w:p>
      <w:r>
        <w:rPr>
          <w:b/>
        </w:rPr>
        <w:t xml:space="preserve">Esimerkki 7.175</w:t>
      </w:r>
    </w:p>
    <w:p>
      <w:r>
        <w:t xml:space="preserve">Olkoon o(f) = f**2 + 12*f + 3. Olkoon k o(-12). Etsi -39:n ja (-21)/60 - k/(-12) yhteinen nimittäjä.</w:t>
      </w:r>
    </w:p>
    <w:p>
      <w:r>
        <w:rPr>
          <w:b/>
        </w:rPr>
        <w:t xml:space="preserve">Tulos</w:t>
      </w:r>
    </w:p>
    <w:p>
      <w:r>
        <w:t xml:space="preserve">10</w:t>
      </w:r>
    </w:p>
    <w:p>
      <w:r>
        <w:rPr>
          <w:b/>
        </w:rPr>
        <w:t xml:space="preserve">Esimerkki 7.176</w:t>
      </w:r>
    </w:p>
    <w:p>
      <w:r>
        <w:t xml:space="preserve">Kolme kirjainta, jotka valitaan korvaamattomasti {v: 1, y: 1, n: 1, g: 1, h: 1}. Anna todennäköisyys valita 1 y, 1 h ja 1 g.</w:t>
      </w:r>
    </w:p>
    <w:p>
      <w:r>
        <w:rPr>
          <w:b/>
        </w:rPr>
        <w:t xml:space="preserve">Tulos</w:t>
      </w:r>
    </w:p>
    <w:p>
      <w:r>
        <w:t xml:space="preserve">1/10</w:t>
      </w:r>
    </w:p>
    <w:p>
      <w:r>
        <w:rPr>
          <w:b/>
        </w:rPr>
        <w:t xml:space="preserve">Esimerkki 7.177</w:t>
      </w:r>
    </w:p>
    <w:p>
      <w:r>
        <w:t xml:space="preserve">Mikä on sarjan yyy todennäköisyys, kun kolme kirjainta poimitaan korvaamatta eyeeeyyyyyyeeeyyy:stä?</w:t>
      </w:r>
    </w:p>
    <w:p>
      <w:r>
        <w:rPr>
          <w:b/>
        </w:rPr>
        <w:t xml:space="preserve">Tulos</w:t>
      </w:r>
    </w:p>
    <w:p>
      <w:r>
        <w:t xml:space="preserve">5/52</w:t>
      </w:r>
    </w:p>
    <w:p>
      <w:r>
        <w:rPr>
          <w:b/>
        </w:rPr>
        <w:t xml:space="preserve">Esimerkki 7.178</w:t>
      </w:r>
    </w:p>
    <w:p>
      <w:r>
        <w:t xml:space="preserve">Kuinka monta metriä on 25/8 kilometrissä?</w:t>
      </w:r>
    </w:p>
    <w:p>
      <w:r>
        <w:rPr>
          <w:b/>
        </w:rPr>
        <w:t xml:space="preserve">Tulos</w:t>
      </w:r>
    </w:p>
    <w:p>
      <w:r>
        <w:t xml:space="preserve">3125</w:t>
      </w:r>
    </w:p>
    <w:p>
      <w:r>
        <w:rPr>
          <w:b/>
        </w:rPr>
        <w:t xml:space="preserve">Esimerkki 7.179</w:t>
      </w:r>
    </w:p>
    <w:p>
      <w:r>
        <w:t xml:space="preserve">Muunna 7399,215t muotoon nanogramma.</w:t>
      </w:r>
    </w:p>
    <w:p>
      <w:r>
        <w:rPr>
          <w:b/>
        </w:rPr>
        <w:t xml:space="preserve">Tulos</w:t>
      </w:r>
    </w:p>
    <w:p>
      <w:r>
        <w:t xml:space="preserve">7399215000000000000</w:t>
      </w:r>
    </w:p>
    <w:p>
      <w:r>
        <w:rPr>
          <w:b/>
        </w:rPr>
        <w:t xml:space="preserve">Esimerkki 7.180</w:t>
      </w:r>
    </w:p>
    <w:p>
      <w:r>
        <w:t xml:space="preserve">Kuinka monta nanogrammaa on kaksikymmentäyksi kahdeksasosaa mikrogrammaa?</w:t>
      </w:r>
    </w:p>
    <w:p>
      <w:r>
        <w:rPr>
          <w:b/>
        </w:rPr>
        <w:t xml:space="preserve">Tulos</w:t>
      </w:r>
    </w:p>
    <w:p>
      <w:r>
        <w:t xml:space="preserve">2625</w:t>
      </w:r>
    </w:p>
    <w:p>
      <w:r>
        <w:rPr>
          <w:b/>
        </w:rPr>
        <w:t xml:space="preserve">Esimerkki 7.181</w:t>
      </w:r>
    </w:p>
    <w:p>
      <w:r>
        <w:t xml:space="preserve">Mikä on todennäköisyys valita 1 f ja 2 n, kun kolme kirjainta valitaan korvaamattomasti {d: 1, f: 1, a: 2, n: 13}?</w:t>
      </w:r>
    </w:p>
    <w:p>
      <w:r>
        <w:rPr>
          <w:b/>
        </w:rPr>
        <w:t xml:space="preserve">Tulos</w:t>
      </w:r>
    </w:p>
    <w:p>
      <w:r>
        <w:t xml:space="preserve">39/340</w:t>
      </w:r>
    </w:p>
    <w:p>
      <w:r>
        <w:rPr>
          <w:b/>
        </w:rPr>
        <w:t xml:space="preserve">Esimerkki 7.182</w:t>
      </w:r>
    </w:p>
    <w:p>
      <w:r>
        <w:t xml:space="preserve">Olkoon j = 6 + -6. Oletetaan 3*z + 12 + 6 = j. Olkoon i(g) = g**2 + 5*g - 4. Mikä on 20:n ja i(z):n pienin yhteinen monikerta?</w:t>
      </w:r>
    </w:p>
    <w:p>
      <w:r>
        <w:rPr>
          <w:b/>
        </w:rPr>
        <w:t xml:space="preserve">Tulos</w:t>
      </w:r>
    </w:p>
    <w:p>
      <w:r>
        <w:t xml:space="preserve">20</w:t>
      </w:r>
    </w:p>
    <w:p>
      <w:r>
        <w:rPr>
          <w:b/>
        </w:rPr>
        <w:t xml:space="preserve">Esimerkki 7.183</w:t>
      </w:r>
    </w:p>
    <w:p>
      <w:r>
        <w:t xml:space="preserve">Muunna 6931,502 grammaa muotoon mikrogramma.</w:t>
      </w:r>
    </w:p>
    <w:p>
      <w:r>
        <w:rPr>
          <w:b/>
        </w:rPr>
        <w:t xml:space="preserve">Tulos</w:t>
      </w:r>
    </w:p>
    <w:p>
      <w:r>
        <w:t xml:space="preserve">6931502000</w:t>
      </w:r>
    </w:p>
    <w:p>
      <w:r>
        <w:rPr>
          <w:b/>
        </w:rPr>
        <w:t xml:space="preserve">Esimerkki 7.184</w:t>
      </w:r>
    </w:p>
    <w:p>
      <w:r>
        <w:t xml:space="preserve">Ratkaise j:n 48*j + 180 = 3*j.</w:t>
      </w:r>
    </w:p>
    <w:p>
      <w:r>
        <w:rPr>
          <w:b/>
        </w:rPr>
        <w:t xml:space="preserve">Tulos</w:t>
      </w:r>
    </w:p>
    <w:p>
      <w:r>
        <w:t xml:space="preserve">-4</w:t>
      </w:r>
    </w:p>
    <w:p>
      <w:r>
        <w:rPr>
          <w:b/>
        </w:rPr>
        <w:t xml:space="preserve">Esimerkki 7.185</w:t>
      </w:r>
    </w:p>
    <w:p>
      <w:r>
        <w:t xml:space="preserve">Arvioi 2 + 21/5*-1 - -2.</w:t>
      </w:r>
    </w:p>
    <w:p>
      <w:r>
        <w:rPr>
          <w:b/>
        </w:rPr>
        <w:t xml:space="preserve">Tulos</w:t>
      </w:r>
    </w:p>
    <w:p>
      <w:r>
        <w:t xml:space="preserve">-1/5</w:t>
      </w:r>
    </w:p>
    <w:p>
      <w:r>
        <w:rPr>
          <w:b/>
        </w:rPr>
        <w:t xml:space="preserve">Esimerkki 7.186</w:t>
      </w:r>
    </w:p>
    <w:p>
      <w:r>
        <w:t xml:space="preserve">Olkoon l 2/8*6*-4. Olkoon h(w) = w**3 + 7*w**2 + 3*w - 8. Mikä on h(l):n kymppiluku?</w:t>
      </w:r>
    </w:p>
    <w:p>
      <w:r>
        <w:rPr>
          <w:b/>
        </w:rPr>
        <w:t xml:space="preserve">Tulos</w:t>
      </w:r>
    </w:p>
    <w:p>
      <w:r>
        <w:t xml:space="preserve">1</w:t>
      </w:r>
    </w:p>
    <w:p>
      <w:r>
        <w:rPr>
          <w:b/>
        </w:rPr>
        <w:t xml:space="preserve">Esimerkki 7.187</w:t>
      </w:r>
    </w:p>
    <w:p>
      <w:r>
        <w:t xml:space="preserve">Kaksi kirjainta, jotka valitaan korvaamattomasti {g: 2, b: 3, h: 3}. Anna todennäköisyys valita 1 g ja 1 b.</w:t>
      </w:r>
    </w:p>
    <w:p>
      <w:r>
        <w:rPr>
          <w:b/>
        </w:rPr>
        <w:t xml:space="preserve">Tulos</w:t>
      </w:r>
    </w:p>
    <w:p>
      <w:r>
        <w:t xml:space="preserve">3/14</w:t>
      </w:r>
    </w:p>
    <w:p>
      <w:r>
        <w:rPr>
          <w:b/>
        </w:rPr>
        <w:t xml:space="preserve">Esimerkki 7.188</w:t>
      </w:r>
    </w:p>
    <w:p>
      <w:r>
        <w:t xml:space="preserve">Oletetaan 34 = -p - p - 2*r, 0 = -p - 2*r - 13. Olkoon v = 38 + p. Olkoon b = -12 - -80. Laske v:n ja b:n suurin yhteinen jakaja.</w:t>
      </w:r>
    </w:p>
    <w:p>
      <w:r>
        <w:rPr>
          <w:b/>
        </w:rPr>
        <w:t xml:space="preserve">Tulos</w:t>
      </w:r>
    </w:p>
    <w:p>
      <w:r>
        <w:t xml:space="preserve">17</w:t>
      </w:r>
    </w:p>
    <w:p>
      <w:r>
        <w:rPr>
          <w:b/>
        </w:rPr>
        <w:t xml:space="preserve">Esimerkki 7.189</w:t>
      </w:r>
    </w:p>
    <w:p>
      <w:r>
        <w:t xml:space="preserve">Mikä on sarjan nrre todennäköisyys, kun neljä kirjainta valitaan korvaamattomasti seuraavista {q: 5, e: 1, r: 2, n: 1, f: 9}?</w:t>
      </w:r>
    </w:p>
    <w:p>
      <w:r>
        <w:rPr>
          <w:b/>
        </w:rPr>
        <w:t xml:space="preserve">Tulos</w:t>
      </w:r>
    </w:p>
    <w:p>
      <w:r>
        <w:t xml:space="preserve">1/36720</w:t>
      </w:r>
    </w:p>
    <w:p>
      <w:r>
        <w:rPr>
          <w:b/>
        </w:rPr>
        <w:t xml:space="preserve">Esimerkki 7.190</w:t>
      </w:r>
    </w:p>
    <w:p>
      <w:r>
        <w:t xml:space="preserve">Ratkaise 34*v - 29*v = -5*f + 20, -2*v = -3*f + 12 v:lle.</w:t>
      </w:r>
    </w:p>
    <w:p>
      <w:r>
        <w:rPr>
          <w:b/>
        </w:rPr>
        <w:t xml:space="preserve">Tulos</w:t>
      </w:r>
    </w:p>
    <w:p>
      <w:r>
        <w:t xml:space="preserve">0</w:t>
      </w:r>
    </w:p>
    <w:p>
      <w:r>
        <w:rPr>
          <w:b/>
        </w:rPr>
        <w:t xml:space="preserve">Esimerkki 7.191</w:t>
      </w:r>
    </w:p>
    <w:p>
      <w:r>
        <w:t xml:space="preserve">Laske todennäköisyys valita 1 v ja 1 w, kun kaksi kirjainta poimitaan korvaamatta twtttvtqt-kirjaimista.</w:t>
      </w:r>
    </w:p>
    <w:p>
      <w:r>
        <w:rPr>
          <w:b/>
        </w:rPr>
        <w:t xml:space="preserve">Tulos</w:t>
      </w:r>
    </w:p>
    <w:p>
      <w:r>
        <w:t xml:space="preserve">1/36</w:t>
      </w:r>
    </w:p>
    <w:p>
      <w:r>
        <w:rPr>
          <w:b/>
        </w:rPr>
        <w:t xml:space="preserve">Esimerkki 7.192</w:t>
      </w:r>
    </w:p>
    <w:p>
      <w:r>
        <w:t xml:space="preserve">Oletetaan 5*i = 2*i + 4*b + 10, -5 = i - 3*b. Oletetaan 6*v - 3*v = -2*v. Oletetaan, että i = -v*s + s. Mikä on s:n kymppiluku?</w:t>
      </w:r>
    </w:p>
    <w:p>
      <w:r>
        <w:rPr>
          <w:b/>
        </w:rPr>
        <w:t xml:space="preserve">Tulos</w:t>
      </w:r>
    </w:p>
    <w:p>
      <w:r>
        <w:t xml:space="preserve">1</w:t>
      </w:r>
    </w:p>
    <w:p>
      <w:r>
        <w:rPr>
          <w:b/>
        </w:rPr>
        <w:t xml:space="preserve">Esimerkki 7.193</w:t>
      </w:r>
    </w:p>
    <w:p>
      <w:r>
        <w:t xml:space="preserve">Mikä on 55/4 grammaa milligrammoina?</w:t>
      </w:r>
    </w:p>
    <w:p>
      <w:r>
        <w:rPr>
          <w:b/>
        </w:rPr>
        <w:t xml:space="preserve">Tulos</w:t>
      </w:r>
    </w:p>
    <w:p>
      <w:r>
        <w:t xml:space="preserve">13750</w:t>
      </w:r>
    </w:p>
    <w:p>
      <w:r>
        <w:rPr>
          <w:b/>
        </w:rPr>
        <w:t xml:space="preserve">Esimerkki 7.194</w:t>
      </w:r>
    </w:p>
    <w:p>
      <w:r>
        <w:t xml:space="preserve">Mikä on yksi kahdeskymmenesosa päivästä sekunteina?</w:t>
      </w:r>
    </w:p>
    <w:p>
      <w:r>
        <w:rPr>
          <w:b/>
        </w:rPr>
        <w:t xml:space="preserve">Tulos</w:t>
      </w:r>
    </w:p>
    <w:p>
      <w:r>
        <w:t xml:space="preserve">4320</w:t>
      </w:r>
    </w:p>
    <w:p>
      <w:r>
        <w:rPr>
          <w:b/>
        </w:rPr>
        <w:t xml:space="preserve">Esimerkki 7.195</w:t>
      </w:r>
    </w:p>
    <w:p>
      <w:r>
        <w:t xml:space="preserve">Ratkaise z:n osalta 3*z + w + 7 = 15, w - 3 = 2*z.</w:t>
      </w:r>
    </w:p>
    <w:p>
      <w:r>
        <w:rPr>
          <w:b/>
        </w:rPr>
        <w:t xml:space="preserve">Tulos</w:t>
      </w:r>
    </w:p>
    <w:p>
      <w:r>
        <w:t xml:space="preserve">1</w:t>
      </w:r>
    </w:p>
    <w:p>
      <w:r>
        <w:rPr>
          <w:b/>
        </w:rPr>
        <w:t xml:space="preserve">Esimerkki 7.196</w:t>
      </w:r>
    </w:p>
    <w:p>
      <w:r>
        <w:t xml:space="preserve">Oletetaan, että -5*p + 5 = 2*f, -3*f - 3*p + 42 = -7*p. Laske 1:n ja f:n pienin yhteinen monikerta.</w:t>
      </w:r>
    </w:p>
    <w:p>
      <w:r>
        <w:rPr>
          <w:b/>
        </w:rPr>
        <w:t xml:space="preserve">Tulos</w:t>
      </w:r>
    </w:p>
    <w:p>
      <w:r>
        <w:t xml:space="preserve">10</w:t>
      </w:r>
    </w:p>
    <w:p>
      <w:r>
        <w:rPr>
          <w:b/>
        </w:rPr>
        <w:t xml:space="preserve">Esimerkki 7.197</w:t>
      </w:r>
    </w:p>
    <w:p>
      <w:r>
        <w:t xml:space="preserve">Mikä on sarjan aavh todennäköisyys, kun neljä kirjainta on poimittu korvaamatta avavvhavaa?</w:t>
      </w:r>
    </w:p>
    <w:p>
      <w:r>
        <w:rPr>
          <w:b/>
        </w:rPr>
        <w:t xml:space="preserve">Tulos</w:t>
      </w:r>
    </w:p>
    <w:p>
      <w:r>
        <w:t xml:space="preserve">1/63</w:t>
      </w:r>
    </w:p>
    <w:p>
      <w:r>
        <w:rPr>
          <w:b/>
        </w:rPr>
        <w:t xml:space="preserve">Esimerkki 7.198</w:t>
      </w:r>
    </w:p>
    <w:p>
      <w:r>
        <w:t xml:space="preserve">Ratkaise d:lle -3*d - 14*d - 17 = 0.</w:t>
      </w:r>
    </w:p>
    <w:p>
      <w:r>
        <w:rPr>
          <w:b/>
        </w:rPr>
        <w:t xml:space="preserve">Tulos</w:t>
      </w:r>
    </w:p>
    <w:p>
      <w:r>
        <w:t xml:space="preserve">-1</w:t>
      </w:r>
    </w:p>
    <w:p>
      <w:r>
        <w:rPr>
          <w:b/>
        </w:rPr>
        <w:t xml:space="preserve">Esimerkki 7.199</w:t>
      </w:r>
    </w:p>
    <w:p>
      <w:r>
        <w:t xml:space="preserve">Mikä on todennäköisyys poimia 1 l ja 1 w, kun kaksi kirjainta poimitaan korvaamatta {h: 6, l: 3, g: 3, d: 2, w: 1}?</w:t>
      </w:r>
    </w:p>
    <w:p>
      <w:r>
        <w:rPr>
          <w:b/>
        </w:rPr>
        <w:t xml:space="preserve">Tulos</w:t>
      </w:r>
    </w:p>
    <w:p>
      <w:r>
        <w:t xml:space="preserve">1/35</w:t>
      </w:r>
    </w:p>
    <w:p>
      <w:r>
        <w:rPr>
          <w:b/>
        </w:rPr>
        <w:t xml:space="preserve">Esimerkki 7.200</w:t>
      </w:r>
    </w:p>
    <w:p>
      <w:r>
        <w:t xml:space="preserve">Mikä on 25/2 milligrammaa mikrogrammoina?</w:t>
      </w:r>
    </w:p>
    <w:p>
      <w:r>
        <w:rPr>
          <w:b/>
        </w:rPr>
        <w:t xml:space="preserve">Tulos</w:t>
      </w:r>
    </w:p>
    <w:p>
      <w:r>
        <w:t xml:space="preserve">12500</w:t>
      </w:r>
    </w:p>
    <w:p>
      <w:r>
        <w:rPr>
          <w:b/>
        </w:rPr>
        <w:t xml:space="preserve">Esimerkki 7.201</w:t>
      </w:r>
    </w:p>
    <w:p>
      <w:r>
        <w:t xml:space="preserve">Kaksi kirjainta, jotka on valittu korvaamatta {d: 1, s: 1, g: 2, y: 1, w: 2}. Anna todennäköisyys sarjalle sd.</w:t>
      </w:r>
    </w:p>
    <w:p>
      <w:r>
        <w:rPr>
          <w:b/>
        </w:rPr>
        <w:t xml:space="preserve">Tulos</w:t>
      </w:r>
    </w:p>
    <w:p>
      <w:r>
        <w:t xml:space="preserve">1/42</w:t>
      </w:r>
    </w:p>
    <w:p>
      <w:r>
        <w:rPr>
          <w:b/>
        </w:rPr>
        <w:t xml:space="preserve">Esimerkki 7.202</w:t>
      </w:r>
    </w:p>
    <w:p>
      <w:r>
        <w:t xml:space="preserve">Mikä on (-2*4/(-72))/(1/(-2)) arvo?</w:t>
      </w:r>
    </w:p>
    <w:p>
      <w:r>
        <w:rPr>
          <w:b/>
        </w:rPr>
        <w:t xml:space="preserve">Tulos</w:t>
      </w:r>
    </w:p>
    <w:p>
      <w:r>
        <w:t xml:space="preserve">-2/9</w:t>
      </w:r>
    </w:p>
    <w:p>
      <w:r>
        <w:rPr>
          <w:b/>
        </w:rPr>
        <w:t xml:space="preserve">Esimerkki 7.203</w:t>
      </w:r>
    </w:p>
    <w:p>
      <w:r>
        <w:t xml:space="preserve">Oletetaan, että 0 = -6*r + 5*r + 47. Olkoon c(q) = -q + 4. Olkoon j c(0). Oletetaan 5*w = -5*u - 0*u + 105, -5*w = j*u - 89. Laske jäännös, kun r jaetaan u:lla.</w:t>
      </w:r>
    </w:p>
    <w:p>
      <w:r>
        <w:rPr>
          <w:b/>
        </w:rPr>
        <w:t xml:space="preserve">Tulos</w:t>
      </w:r>
    </w:p>
    <w:p>
      <w:r>
        <w:t xml:space="preserve">15</w:t>
      </w:r>
    </w:p>
    <w:p>
      <w:r>
        <w:rPr>
          <w:b/>
        </w:rPr>
        <w:t xml:space="preserve">Esimerkki 7.204</w:t>
      </w:r>
    </w:p>
    <w:p>
      <w:r>
        <w:t xml:space="preserve">Ratkaise 11*h = 14*h + 2*t + 22, -h + 3*t + 11 = 0 h:lle.</w:t>
      </w:r>
    </w:p>
    <w:p>
      <w:r>
        <w:rPr>
          <w:b/>
        </w:rPr>
        <w:t xml:space="preserve">Tulos</w:t>
      </w:r>
    </w:p>
    <w:p>
      <w:r>
        <w:t xml:space="preserve">-4</w:t>
      </w:r>
    </w:p>
    <w:p>
      <w:r>
        <w:rPr>
          <w:b/>
        </w:rPr>
        <w:t xml:space="preserve">Esimerkki 7.205</w:t>
      </w:r>
    </w:p>
    <w:p>
      <w:r>
        <w:t xml:space="preserve">Kuinka monta mikrometriä on neljässäkymmenessäviidessä kahdeksasosassa senttimetriä?</w:t>
      </w:r>
    </w:p>
    <w:p>
      <w:r>
        <w:rPr>
          <w:b/>
        </w:rPr>
        <w:t xml:space="preserve">Tulos</w:t>
      </w:r>
    </w:p>
    <w:p>
      <w:r>
        <w:t xml:space="preserve">56250</w:t>
      </w:r>
    </w:p>
    <w:p>
      <w:r>
        <w:rPr>
          <w:b/>
        </w:rPr>
        <w:t xml:space="preserve">Esimerkki 7.206</w:t>
      </w:r>
    </w:p>
    <w:p>
      <w:r>
        <w:t xml:space="preserve">Mikä on todennäköisyys valita 1 l, 2 s ja 1 p, kun neljä kirjainta poimitaan ilman korvausta psplssppppppppppp:stä?</w:t>
      </w:r>
    </w:p>
    <w:p>
      <w:r>
        <w:rPr>
          <w:b/>
        </w:rPr>
        <w:t xml:space="preserve">Tulos</w:t>
      </w:r>
    </w:p>
    <w:p>
      <w:r>
        <w:t xml:space="preserve">11/455</w:t>
      </w:r>
    </w:p>
    <w:p>
      <w:r>
        <w:rPr>
          <w:b/>
        </w:rPr>
        <w:t xml:space="preserve">Esimerkki 7.207</w:t>
      </w:r>
    </w:p>
    <w:p>
      <w:r>
        <w:t xml:space="preserve">Olkoon p(x) = -5*x + 1. Olkoon o p(-2). Olkoon b = 22 - o. Laske 44:n ja b:n suurin yhteinen tekijä.</w:t>
      </w:r>
    </w:p>
    <w:p>
      <w:r>
        <w:rPr>
          <w:b/>
        </w:rPr>
        <w:t xml:space="preserve">Tulos</w:t>
      </w:r>
    </w:p>
    <w:p>
      <w:r>
        <w:t xml:space="preserve">11</w:t>
      </w:r>
    </w:p>
    <w:p>
      <w:r>
        <w:rPr>
          <w:b/>
        </w:rPr>
        <w:t xml:space="preserve">Esimerkki 7.208</w:t>
      </w:r>
    </w:p>
    <w:p>
      <w:r>
        <w:t xml:space="preserve">Oletetaan, että -5*k + i + 4 - 25 = 0, -16 = 5*k + 4*i. Olkoon r = 14 - k. Oletetaan 0 = h - 4*j + 4 - r, 0 = 4*h - 2*j - 70. Mikä on h:n yksikkönumero?</w:t>
      </w:r>
    </w:p>
    <w:p>
      <w:r>
        <w:rPr>
          <w:b/>
        </w:rPr>
        <w:t xml:space="preserve">Tulos</w:t>
      </w:r>
    </w:p>
    <w:p>
      <w:r>
        <w:t xml:space="preserve">8</w:t>
      </w:r>
    </w:p>
    <w:p>
      <w:r>
        <w:rPr>
          <w:b/>
        </w:rPr>
        <w:t xml:space="preserve">Esimerkki 7.209</w:t>
      </w:r>
    </w:p>
    <w:p>
      <w:r>
        <w:t xml:space="preserve">Arvioi (-28)/21*(-9)/2.</w:t>
      </w:r>
    </w:p>
    <w:p>
      <w:r>
        <w:rPr>
          <w:b/>
        </w:rPr>
        <w:t xml:space="preserve">Tulos</w:t>
      </w:r>
    </w:p>
    <w:p>
      <w:r>
        <w:t xml:space="preserve">6</w:t>
      </w:r>
    </w:p>
    <w:p>
      <w:r>
        <w:rPr>
          <w:b/>
        </w:rPr>
        <w:t xml:space="preserve">Esimerkki 7.210</w:t>
      </w:r>
    </w:p>
    <w:p>
      <w:r>
        <w:t xml:space="preserve">Oletetaan, että -a + 5*a - 8 = 0. Olkoon x -5*a/(-5)*1. Ratkaistaan 5 + 1 = 2*s - 4*z, 4*s - x*z - 18 = 0 s:lle.</w:t>
      </w:r>
    </w:p>
    <w:p>
      <w:r>
        <w:rPr>
          <w:b/>
        </w:rPr>
        <w:t xml:space="preserve">Tulos</w:t>
      </w:r>
    </w:p>
    <w:p>
      <w:r>
        <w:t xml:space="preserve">5</w:t>
      </w:r>
    </w:p>
    <w:p>
      <w:r>
        <w:rPr>
          <w:b/>
        </w:rPr>
        <w:t xml:space="preserve">Esimerkki 7.211</w:t>
      </w:r>
    </w:p>
    <w:p>
      <w:r>
        <w:t xml:space="preserve">Kolme kirjainta, jotka on poimittu korvaamatta zzizvffzzzzzzzizf:stä. Anna todennäköisyys sekvenssille ffz.</w:t>
      </w:r>
    </w:p>
    <w:p>
      <w:r>
        <w:rPr>
          <w:b/>
        </w:rPr>
        <w:t xml:space="preserve">Tulos</w:t>
      </w:r>
    </w:p>
    <w:p>
      <w:r>
        <w:t xml:space="preserve">2/273</w:t>
      </w:r>
    </w:p>
    <w:p>
      <w:r>
        <w:rPr>
          <w:b/>
        </w:rPr>
        <w:t xml:space="preserve">Esimerkki 7.212</w:t>
      </w:r>
    </w:p>
    <w:p>
      <w:r>
        <w:t xml:space="preserve">Olkoon l (6/(-9))/(6/(-108)). Olkoon x -10 - (-4 - 2*-1). Olkoon t = x + l. Laske t:n ja 44:n suurin yhteinen tekijä.</w:t>
      </w:r>
    </w:p>
    <w:p>
      <w:r>
        <w:rPr>
          <w:b/>
        </w:rPr>
        <w:t xml:space="preserve">Tulos</w:t>
      </w:r>
    </w:p>
    <w:p>
      <w:r>
        <w:t xml:space="preserve">4</w:t>
      </w:r>
    </w:p>
    <w:p>
      <w:r>
        <w:rPr>
          <w:b/>
        </w:rPr>
        <w:t xml:space="preserve">Esimerkki 7.213</w:t>
      </w:r>
    </w:p>
    <w:p>
      <w:r>
        <w:t xml:space="preserve">Olkoon u = 4 + -5. Olkoon w(j) = 6*j**2 + j. Olkoon b w(u). Oletetaan 0 = 6*v - v, -b*o - 4*v + 65 = 0. Mikä on 39:n ja o:n suurin yhteinen jakaja?</w:t>
      </w:r>
    </w:p>
    <w:p>
      <w:r>
        <w:rPr>
          <w:b/>
        </w:rPr>
        <w:t xml:space="preserve">Tulos</w:t>
      </w:r>
    </w:p>
    <w:p>
      <w:r>
        <w:t xml:space="preserve">13</w:t>
      </w:r>
    </w:p>
    <w:p>
      <w:r>
        <w:rPr>
          <w:b/>
        </w:rPr>
        <w:t xml:space="preserve">Esimerkki 7.214</w:t>
      </w:r>
    </w:p>
    <w:p>
      <w:r>
        <w:t xml:space="preserve">Ratkaise k:lle -4*k = 5*u - 15, -k - 15 = 61*u - 66*u.</w:t>
      </w:r>
    </w:p>
    <w:p>
      <w:r>
        <w:rPr>
          <w:b/>
        </w:rPr>
        <w:t xml:space="preserve">Tulos</w:t>
      </w:r>
    </w:p>
    <w:p>
      <w:r>
        <w:t xml:space="preserve">0</w:t>
      </w:r>
    </w:p>
    <w:p>
      <w:r>
        <w:rPr>
          <w:b/>
        </w:rPr>
        <w:t xml:space="preserve">Esimerkki 7.215</w:t>
      </w:r>
    </w:p>
    <w:p>
      <w:r>
        <w:t xml:space="preserve">Olkoon d(r) = -11*r**2 - 1. Olkoon h d(-1). Oletetaan, että -4 - 13 = -s. Olkoon t = s + h. Ratkaistaan w:lle -3*w + 9 = -3*x, -6 = t*w + 5*x - 21.</w:t>
      </w:r>
    </w:p>
    <w:p>
      <w:r>
        <w:rPr>
          <w:b/>
        </w:rPr>
        <w:t xml:space="preserve">Tulos</w:t>
      </w:r>
    </w:p>
    <w:p>
      <w:r>
        <w:t xml:space="preserve">3</w:t>
      </w:r>
    </w:p>
    <w:p>
      <w:r>
        <w:rPr>
          <w:b/>
        </w:rPr>
        <w:t xml:space="preserve">Esimerkki 7.216</w:t>
      </w:r>
    </w:p>
    <w:p>
      <w:r>
        <w:t xml:space="preserve">Kuinka monta millilitraa on litran viidenneksessä?</w:t>
      </w:r>
    </w:p>
    <w:p>
      <w:r>
        <w:rPr>
          <w:b/>
        </w:rPr>
        <w:t xml:space="preserve">Tulos</w:t>
      </w:r>
    </w:p>
    <w:p>
      <w:r>
        <w:t xml:space="preserve">200</w:t>
      </w:r>
    </w:p>
    <w:p>
      <w:r>
        <w:rPr>
          <w:b/>
        </w:rPr>
        <w:t xml:space="preserve">Esimerkki 7.217</w:t>
      </w:r>
    </w:p>
    <w:p>
      <w:r>
        <w:t xml:space="preserve">Mikä on -3 - 102241 peruslukuna 5?</w:t>
      </w:r>
    </w:p>
    <w:p>
      <w:r>
        <w:rPr>
          <w:b/>
        </w:rPr>
        <w:t xml:space="preserve">Tulos</w:t>
      </w:r>
    </w:p>
    <w:p>
      <w:r>
        <w:t xml:space="preserve">-102244</w:t>
      </w:r>
    </w:p>
    <w:p>
      <w:r>
        <w:rPr>
          <w:b/>
        </w:rPr>
        <w:t xml:space="preserve">Esimerkki 7.218</w:t>
      </w:r>
    </w:p>
    <w:p>
      <w:r>
        <w:t xml:space="preserve">Mikä on seuraava termi luvuissa -147, -149, -151, -153?</w:t>
      </w:r>
    </w:p>
    <w:p>
      <w:r>
        <w:rPr>
          <w:b/>
        </w:rPr>
        <w:t xml:space="preserve">Tulos</w:t>
      </w:r>
    </w:p>
    <w:p>
      <w:r>
        <w:t xml:space="preserve">-155</w:t>
      </w:r>
    </w:p>
    <w:p>
      <w:r>
        <w:rPr>
          <w:b/>
        </w:rPr>
        <w:t xml:space="preserve">Esimerkki 7.219</w:t>
      </w:r>
    </w:p>
    <w:p>
      <w:r>
        <w:t xml:space="preserve">Mikä on todennäköisyys valita 2 f, kun kaksi kirjainta valitaan korvaamatta iiiiffll:stä?</w:t>
      </w:r>
    </w:p>
    <w:p>
      <w:r>
        <w:rPr>
          <w:b/>
        </w:rPr>
        <w:t xml:space="preserve">Tulos</w:t>
      </w:r>
    </w:p>
    <w:p>
      <w:r>
        <w:t xml:space="preserve">1/28</w:t>
      </w:r>
    </w:p>
    <w:p>
      <w:r>
        <w:rPr>
          <w:b/>
        </w:rPr>
        <w:t xml:space="preserve">Esimerkki 7.220</w:t>
      </w:r>
    </w:p>
    <w:p>
      <w:r>
        <w:t xml:space="preserve">Kuinka monta nanogrammaa on 1/4 mikrogrammaa?</w:t>
      </w:r>
    </w:p>
    <w:p>
      <w:r>
        <w:rPr>
          <w:b/>
        </w:rPr>
        <w:t xml:space="preserve">Tulos</w:t>
      </w:r>
    </w:p>
    <w:p>
      <w:r>
        <w:t xml:space="preserve">250</w:t>
      </w:r>
    </w:p>
    <w:p>
      <w:r>
        <w:rPr>
          <w:b/>
        </w:rPr>
        <w:t xml:space="preserve">Esimerkki 7.221</w:t>
      </w:r>
    </w:p>
    <w:p>
      <w:r>
        <w:t xml:space="preserve">Mikä on 12 - -11020 peruslukuna 3?</w:t>
      </w:r>
    </w:p>
    <w:p>
      <w:r>
        <w:rPr>
          <w:b/>
        </w:rPr>
        <w:t xml:space="preserve">Tulos</w:t>
      </w:r>
    </w:p>
    <w:p>
      <w:r>
        <w:t xml:space="preserve">11102</w:t>
      </w:r>
    </w:p>
    <w:p>
      <w:r>
        <w:rPr>
          <w:b/>
        </w:rPr>
        <w:t xml:space="preserve">Esimerkki 7.222</w:t>
      </w:r>
    </w:p>
    <w:p>
      <w:r>
        <w:t xml:space="preserve">Jaa -1830 luvulla -6.</w:t>
      </w:r>
    </w:p>
    <w:p>
      <w:r>
        <w:rPr>
          <w:b/>
        </w:rPr>
        <w:t xml:space="preserve">Tulos</w:t>
      </w:r>
    </w:p>
    <w:p>
      <w:r>
        <w:t xml:space="preserve">305</w:t>
      </w:r>
    </w:p>
    <w:p>
      <w:r>
        <w:rPr>
          <w:b/>
        </w:rPr>
        <w:t xml:space="preserve">Esimerkki 7.223</w:t>
      </w:r>
    </w:p>
    <w:p>
      <w:r>
        <w:t xml:space="preserve">Oletetaan, että 5*l = l + 16. Oletetaan, että -5*n + 8 = l*b, 5*n - 5*b = 2*n - 10. Ratkaistaan n = -2*j + j + 4 j:lle.</w:t>
      </w:r>
    </w:p>
    <w:p>
      <w:r>
        <w:rPr>
          <w:b/>
        </w:rPr>
        <w:t xml:space="preserve">Tulos</w:t>
      </w:r>
    </w:p>
    <w:p>
      <w:r>
        <w:t xml:space="preserve">4</w:t>
      </w:r>
    </w:p>
    <w:p>
      <w:r>
        <w:rPr>
          <w:b/>
        </w:rPr>
        <w:t xml:space="preserve">Esimerkki 7.224</w:t>
      </w:r>
    </w:p>
    <w:p>
      <w:r>
        <w:t xml:space="preserve">Olkoon n -2 + 0 + 14/(-2). Olkoon q = 18 + n. Mikä on q:n ja 81:n suurin yhteinen tekijä?</w:t>
      </w:r>
    </w:p>
    <w:p>
      <w:r>
        <w:rPr>
          <w:b/>
        </w:rPr>
        <w:t xml:space="preserve">Tulos</w:t>
      </w:r>
    </w:p>
    <w:p>
      <w:r>
        <w:t xml:space="preserve">9</w:t>
      </w:r>
    </w:p>
    <w:p>
      <w:r>
        <w:rPr>
          <w:b/>
        </w:rPr>
        <w:t xml:space="preserve">Esimerkki 7.225</w:t>
      </w:r>
    </w:p>
    <w:p>
      <w:r>
        <w:t xml:space="preserve">Olkoon z = 24 - -9. Mikä on jäännös, kun z jaetaan luvulla 9*(8/(-12) + 2)?</w:t>
      </w:r>
    </w:p>
    <w:p>
      <w:r>
        <w:rPr>
          <w:b/>
        </w:rPr>
        <w:t xml:space="preserve">Tulos</w:t>
      </w:r>
    </w:p>
    <w:p>
      <w:r>
        <w:t xml:space="preserve">9</w:t>
      </w:r>
    </w:p>
    <w:p>
      <w:r>
        <w:rPr>
          <w:b/>
        </w:rPr>
        <w:t xml:space="preserve">Esimerkki 7.226</w:t>
      </w:r>
    </w:p>
    <w:p>
      <w:r>
        <w:t xml:space="preserve">Kuinka monta kuukautta on 7/8 vuosituhannesta?</w:t>
      </w:r>
    </w:p>
    <w:p>
      <w:r>
        <w:rPr>
          <w:b/>
        </w:rPr>
        <w:t xml:space="preserve">Tulos</w:t>
      </w:r>
    </w:p>
    <w:p>
      <w:r>
        <w:t xml:space="preserve">10500</w:t>
      </w:r>
    </w:p>
    <w:p>
      <w:r>
        <w:rPr>
          <w:b/>
        </w:rPr>
        <w:t xml:space="preserve">Esimerkki 7.227</w:t>
      </w:r>
    </w:p>
    <w:p>
      <w:r>
        <w:t xml:space="preserve">Mikä on todennäköisyys valita 1 v, 1 i ja 1 n, kun kolme kirjainta poimitaan korvaamatta hnqvdin-kirjaimista?</w:t>
      </w:r>
    </w:p>
    <w:p>
      <w:r>
        <w:rPr>
          <w:b/>
        </w:rPr>
        <w:t xml:space="preserve">Tulos</w:t>
      </w:r>
    </w:p>
    <w:p>
      <w:r>
        <w:t xml:space="preserve">2/35</w:t>
      </w:r>
    </w:p>
    <w:p>
      <w:r>
        <w:rPr>
          <w:b/>
        </w:rPr>
        <w:t xml:space="preserve">Esimerkki 7.228</w:t>
      </w:r>
    </w:p>
    <w:p>
      <w:r>
        <w:t xml:space="preserve">19 jaettuna 19:llä</w:t>
      </w:r>
    </w:p>
    <w:p>
      <w:r>
        <w:rPr>
          <w:b/>
        </w:rPr>
        <w:t xml:space="preserve">Tulos</w:t>
      </w:r>
    </w:p>
    <w:p>
      <w:r>
        <w:t xml:space="preserve">1</w:t>
      </w:r>
    </w:p>
    <w:p>
      <w:r>
        <w:rPr>
          <w:b/>
        </w:rPr>
        <w:t xml:space="preserve">Esimerkki 7.229</w:t>
      </w:r>
    </w:p>
    <w:p>
      <w:r>
        <w:t xml:space="preserve">Arvioi ((-11)/1)/22*-2*2.</w:t>
      </w:r>
    </w:p>
    <w:p>
      <w:r>
        <w:rPr>
          <w:b/>
        </w:rPr>
        <w:t xml:space="preserve">Tulos</w:t>
      </w:r>
    </w:p>
    <w:p>
      <w:r>
        <w:t xml:space="preserve">2</w:t>
      </w:r>
    </w:p>
    <w:p>
      <w:r>
        <w:rPr>
          <w:b/>
        </w:rPr>
        <w:t xml:space="preserve">Esimerkki 7.230</w:t>
      </w:r>
    </w:p>
    <w:p>
      <w:r>
        <w:t xml:space="preserve">3 - (-4 + 4 + 2)</w:t>
      </w:r>
    </w:p>
    <w:p>
      <w:r>
        <w:rPr>
          <w:b/>
        </w:rPr>
        <w:t xml:space="preserve">Tulos</w:t>
      </w:r>
    </w:p>
    <w:p>
      <w:r>
        <w:t xml:space="preserve">1</w:t>
      </w:r>
    </w:p>
    <w:p>
      <w:r>
        <w:rPr>
          <w:b/>
        </w:rPr>
        <w:t xml:space="preserve">Esimerkki 7.231</w:t>
      </w:r>
    </w:p>
    <w:p>
      <w:r>
        <w:t xml:space="preserve">Kaksi kirjainta poimittu korvaamattomana doooorxxrxrosta. Mikä on todennäköisyys sekvenssille dx?</w:t>
      </w:r>
    </w:p>
    <w:p>
      <w:r>
        <w:rPr>
          <w:b/>
        </w:rPr>
        <w:t xml:space="preserve">Tulos</w:t>
      </w:r>
    </w:p>
    <w:p>
      <w:r>
        <w:t xml:space="preserve">1/44</w:t>
      </w:r>
    </w:p>
    <w:p>
      <w:r>
        <w:rPr>
          <w:b/>
        </w:rPr>
        <w:t xml:space="preserve">Esimerkki 7.232</w:t>
      </w:r>
    </w:p>
    <w:p>
      <w:r>
        <w:t xml:space="preserve">Mitä seuraavaksi -841, -842, -843, -844 ja -845?</w:t>
      </w:r>
    </w:p>
    <w:p>
      <w:r>
        <w:rPr>
          <w:b/>
        </w:rPr>
        <w:t xml:space="preserve">Tulos</w:t>
      </w:r>
    </w:p>
    <w:p>
      <w:r>
        <w:t xml:space="preserve">-846</w:t>
      </w:r>
    </w:p>
    <w:p>
      <w:r>
        <w:rPr>
          <w:b/>
        </w:rPr>
        <w:t xml:space="preserve">Esimerkki 7.233</w:t>
      </w:r>
    </w:p>
    <w:p>
      <w:r>
        <w:t xml:space="preserve">Mikä on seuraava termi kohdissa 511, 509, 507, 505, 503, 501?</w:t>
      </w:r>
    </w:p>
    <w:p>
      <w:r>
        <w:rPr>
          <w:b/>
        </w:rPr>
        <w:t xml:space="preserve">Tulos</w:t>
      </w:r>
    </w:p>
    <w:p>
      <w:r>
        <w:t xml:space="preserve">499</w:t>
      </w:r>
    </w:p>
    <w:p>
      <w:r>
        <w:rPr>
          <w:b/>
        </w:rPr>
        <w:t xml:space="preserve">Esimerkki 7.234</w:t>
      </w:r>
    </w:p>
    <w:p>
      <w:r>
        <w:t xml:space="preserve">Mikä on peruslukuna 15, -2 + -1d?</w:t>
      </w:r>
    </w:p>
    <w:p>
      <w:r>
        <w:rPr>
          <w:b/>
        </w:rPr>
        <w:t xml:space="preserve">Tulos</w:t>
      </w:r>
    </w:p>
    <w:p>
      <w:r>
        <w:t xml:space="preserve">-20</w:t>
      </w:r>
    </w:p>
    <w:p>
      <w:r>
        <w:rPr>
          <w:b/>
        </w:rPr>
        <w:t xml:space="preserve">Esimerkki 7.235</w:t>
      </w:r>
    </w:p>
    <w:p>
      <w:r>
        <w:t xml:space="preserve">Ratkaise -182 - 434 = -77*k k:lle.</w:t>
      </w:r>
    </w:p>
    <w:p>
      <w:r>
        <w:rPr>
          <w:b/>
        </w:rPr>
        <w:t xml:space="preserve">Tulos</w:t>
      </w:r>
    </w:p>
    <w:p>
      <w:r>
        <w:t xml:space="preserve">8</w:t>
      </w:r>
    </w:p>
    <w:p>
      <w:r>
        <w:rPr>
          <w:b/>
        </w:rPr>
        <w:t xml:space="preserve">Esimerkki 7.236</w:t>
      </w:r>
    </w:p>
    <w:p>
      <w:r>
        <w:t xml:space="preserve">Kaksi kirjainta, jotka valitaan korvaamattomasti seuraavista {b: 4, q: 1, p: 1, i: 2, j: 7}. Mikä on todennäköisyys valita 2 j?</w:t>
      </w:r>
    </w:p>
    <w:p>
      <w:r>
        <w:rPr>
          <w:b/>
        </w:rPr>
        <w:t xml:space="preserve">Tulos</w:t>
      </w:r>
    </w:p>
    <w:p>
      <w:r>
        <w:t xml:space="preserve">1/5</w:t>
      </w:r>
    </w:p>
    <w:p>
      <w:r>
        <w:rPr>
          <w:b/>
        </w:rPr>
        <w:t xml:space="preserve">Esimerkki 7.237</w:t>
      </w:r>
    </w:p>
    <w:p>
      <w:r>
        <w:t xml:space="preserve">Mikä on 0,3799377 viikkoa minuutteina?</w:t>
      </w:r>
    </w:p>
    <w:p>
      <w:r>
        <w:rPr>
          <w:b/>
        </w:rPr>
        <w:t xml:space="preserve">Tulos</w:t>
      </w:r>
    </w:p>
    <w:p>
      <w:r>
        <w:t xml:space="preserve">3829.772016</w:t>
      </w:r>
    </w:p>
    <w:p>
      <w:r>
        <w:rPr>
          <w:b/>
        </w:rPr>
        <w:t xml:space="preserve">Esimerkki 7.238</w:t>
      </w:r>
    </w:p>
    <w:p>
      <w:r>
        <w:t xml:space="preserve">Mikä on 0,4 plus 0,455?</w:t>
      </w:r>
    </w:p>
    <w:p>
      <w:r>
        <w:rPr>
          <w:b/>
        </w:rPr>
        <w:t xml:space="preserve">Tulos</w:t>
      </w:r>
    </w:p>
    <w:p>
      <w:r>
        <w:t xml:space="preserve">0.855</w:t>
      </w:r>
    </w:p>
    <w:p>
      <w:r>
        <w:rPr>
          <w:b/>
        </w:rPr>
        <w:t xml:space="preserve">Esimerkki 7.239</w:t>
      </w:r>
    </w:p>
    <w:p>
      <w:r>
        <w:t xml:space="preserve">Mikä on -0,05 - -437,1?</w:t>
      </w:r>
    </w:p>
    <w:p>
      <w:r>
        <w:rPr>
          <w:b/>
        </w:rPr>
        <w:t xml:space="preserve">Tulos</w:t>
      </w:r>
    </w:p>
    <w:p>
      <w:r>
        <w:t xml:space="preserve">437.05</w:t>
      </w:r>
    </w:p>
    <w:p>
      <w:r>
        <w:rPr>
          <w:b/>
        </w:rPr>
        <w:t xml:space="preserve">Esimerkki 7.240</w:t>
      </w:r>
    </w:p>
    <w:p>
      <w:r>
        <w:t xml:space="preserve">Kuinka monta kuukautta on 48,01052 vuosituhatta?</w:t>
      </w:r>
    </w:p>
    <w:p>
      <w:r>
        <w:rPr>
          <w:b/>
        </w:rPr>
        <w:t xml:space="preserve">Tulos</w:t>
      </w:r>
    </w:p>
    <w:p>
      <w:r>
        <w:t xml:space="preserve">576126.24</w:t>
      </w:r>
    </w:p>
    <w:p>
      <w:r>
        <w:rPr>
          <w:b/>
        </w:rPr>
        <w:t xml:space="preserve">Esimerkki 7.241</w:t>
      </w:r>
    </w:p>
    <w:p>
      <w:r>
        <w:t xml:space="preserve">Mikä on (((-18)/1)/6)/3) arvo?</w:t>
      </w:r>
    </w:p>
    <w:p>
      <w:r>
        <w:rPr>
          <w:b/>
        </w:rPr>
        <w:t xml:space="preserve">Tulos</w:t>
      </w:r>
    </w:p>
    <w:p>
      <w:r>
        <w:t xml:space="preserve">-1</w:t>
      </w:r>
    </w:p>
    <w:p>
      <w:r>
        <w:rPr>
          <w:b/>
        </w:rPr>
        <w:t xml:space="preserve">Esimerkki 7.242</w:t>
      </w:r>
    </w:p>
    <w:p>
      <w:r>
        <w:t xml:space="preserve">Oletetaan, että 0*l = -l + 56. Olkoon y = l - 6. Mikä on 10:n ja y:n suurin yhteinen jakaja?</w:t>
      </w:r>
    </w:p>
    <w:p>
      <w:r>
        <w:rPr>
          <w:b/>
        </w:rPr>
        <w:t xml:space="preserve">Tulos</w:t>
      </w:r>
    </w:p>
    <w:p>
      <w:r>
        <w:t xml:space="preserve">10</w:t>
      </w:r>
    </w:p>
    <w:p>
      <w:r>
        <w:rPr>
          <w:b/>
        </w:rPr>
        <w:t xml:space="preserve">Esimerkki 7.243</w:t>
      </w:r>
    </w:p>
    <w:p>
      <w:r>
        <w:t xml:space="preserve">Kuinka monta millilitraa on 331,6672 litrassa?</w:t>
      </w:r>
    </w:p>
    <w:p>
      <w:r>
        <w:rPr>
          <w:b/>
        </w:rPr>
        <w:t xml:space="preserve">Tulos</w:t>
      </w:r>
    </w:p>
    <w:p>
      <w:r>
        <w:t xml:space="preserve">331667.2</w:t>
      </w:r>
    </w:p>
    <w:p>
      <w:r>
        <w:rPr>
          <w:b/>
        </w:rPr>
        <w:t xml:space="preserve">Esimerkki 7.244</w:t>
      </w:r>
    </w:p>
    <w:p>
      <w:r>
        <w:t xml:space="preserve">-1 + 2/((-7)/(7/2))</w:t>
      </w:r>
    </w:p>
    <w:p>
      <w:r>
        <w:rPr>
          <w:b/>
        </w:rPr>
        <w:t xml:space="preserve">Tulos</w:t>
      </w:r>
    </w:p>
    <w:p>
      <w:r>
        <w:t xml:space="preserve">-2</w:t>
      </w:r>
    </w:p>
    <w:p>
      <w:r>
        <w:rPr>
          <w:b/>
        </w:rPr>
        <w:t xml:space="preserve">Esimerkki 7.245</w:t>
      </w:r>
    </w:p>
    <w:p>
      <w:r>
        <w:t xml:space="preserve">Laske todennäköisyys valita 1 q, 2 k ja 1 p, kun neljä kirjainta poimitaan ilman korvausta quuqdgpkk-kirjaimista.</w:t>
      </w:r>
    </w:p>
    <w:p>
      <w:r>
        <w:rPr>
          <w:b/>
        </w:rPr>
        <w:t xml:space="preserve">Tulos</w:t>
      </w:r>
    </w:p>
    <w:p>
      <w:r>
        <w:t xml:space="preserve">1/63</w:t>
      </w:r>
    </w:p>
    <w:p>
      <w:r>
        <w:rPr>
          <w:b/>
        </w:rPr>
        <w:t xml:space="preserve">Esimerkki 7.246</w:t>
      </w:r>
    </w:p>
    <w:p>
      <w:r>
        <w:t xml:space="preserve">Olkoon i(x) = -x + 43. Oletetaan, että -4*g - 4*q = -64, 4*g - 7*q = -3*q + 24. Mikä on jäännös, kun i(0) jaetaan g:llä?</w:t>
      </w:r>
    </w:p>
    <w:p>
      <w:r>
        <w:rPr>
          <w:b/>
        </w:rPr>
        <w:t xml:space="preserve">Tulos</w:t>
      </w:r>
    </w:p>
    <w:p>
      <w:r>
        <w:t xml:space="preserve">10</w:t>
      </w:r>
    </w:p>
    <w:p>
      <w:r>
        <w:rPr>
          <w:b/>
        </w:rPr>
        <w:t xml:space="preserve">Esimerkki 7.247</w:t>
      </w:r>
    </w:p>
    <w:p>
      <w:r>
        <w:t xml:space="preserve">Mikä on 433,6388 päivää millisekunteina?</w:t>
      </w:r>
    </w:p>
    <w:p>
      <w:r>
        <w:rPr>
          <w:b/>
        </w:rPr>
        <w:t xml:space="preserve">Tulos</w:t>
      </w:r>
    </w:p>
    <w:p>
      <w:r>
        <w:t xml:space="preserve">37466392320</w:t>
      </w:r>
    </w:p>
    <w:p>
      <w:r>
        <w:rPr>
          <w:b/>
        </w:rPr>
        <w:t xml:space="preserve">Esimerkki 7.248</w:t>
      </w:r>
    </w:p>
    <w:p>
      <w:r>
        <w:t xml:space="preserve">Mikä on todennäköisyys poimia 2 g ja 1 x, kun kolme kirjainta poimitaan korvaamatta eyexyxxexgxgyxggxgystä?</w:t>
      </w:r>
    </w:p>
    <w:p>
      <w:r>
        <w:rPr>
          <w:b/>
        </w:rPr>
        <w:t xml:space="preserve">Tulos</w:t>
      </w:r>
    </w:p>
    <w:p>
      <w:r>
        <w:t xml:space="preserve">70/969</w:t>
      </w:r>
    </w:p>
    <w:p>
      <w:r>
        <w:rPr>
          <w:b/>
        </w:rPr>
        <w:t xml:space="preserve">Esimerkki 7.249</w:t>
      </w:r>
    </w:p>
    <w:p>
      <w:r>
        <w:t xml:space="preserve">Mikä on kolme kymmenesosaa grammasta milligrammoina?</w:t>
      </w:r>
    </w:p>
    <w:p>
      <w:r>
        <w:rPr>
          <w:b/>
        </w:rPr>
        <w:t xml:space="preserve">Tulos</w:t>
      </w:r>
    </w:p>
    <w:p>
      <w:r>
        <w:t xml:space="preserve">300</w:t>
      </w:r>
    </w:p>
    <w:p>
      <w:r>
        <w:rPr>
          <w:b/>
        </w:rPr>
        <w:t xml:space="preserve">Esimerkki 7.250</w:t>
      </w:r>
    </w:p>
    <w:p>
      <w:r>
        <w:t xml:space="preserve">Mikä on sarjan xpx todennäköisyys, kun kolme kirjainta valitaan korvaamatta {x: 14, p: 4}?</w:t>
      </w:r>
    </w:p>
    <w:p>
      <w:r>
        <w:rPr>
          <w:b/>
        </w:rPr>
        <w:t xml:space="preserve">Tulos</w:t>
      </w:r>
    </w:p>
    <w:p>
      <w:r>
        <w:t xml:space="preserve">91/612</w:t>
      </w:r>
    </w:p>
    <w:p>
      <w:r>
        <w:rPr>
          <w:b/>
        </w:rPr>
        <w:t xml:space="preserve">Esimerkki 7.251</w:t>
      </w:r>
    </w:p>
    <w:p>
      <w:r>
        <w:t xml:space="preserve">Olkoon c ((-2)/(-3))/((-3)/(-9)). Olkoon i(h) = 12*h**2 + 2*h. Mikä on jäännös, kun i(c) jaetaan 11:llä?</w:t>
      </w:r>
    </w:p>
    <w:p>
      <w:r>
        <w:rPr>
          <w:b/>
        </w:rPr>
        <w:t xml:space="preserve">Tulos</w:t>
      </w:r>
    </w:p>
    <w:p>
      <w:r>
        <w:t xml:space="preserve">8</w:t>
      </w:r>
    </w:p>
    <w:p>
      <w:r>
        <w:rPr>
          <w:b/>
        </w:rPr>
        <w:t xml:space="preserve">Esimerkki 7.252</w:t>
      </w:r>
    </w:p>
    <w:p>
      <w:r>
        <w:t xml:space="preserve">Kaksi kirjainta, jotka on poimittu korvaamattomina numerosta xhtxihxghxhxhthxx. Mikä on sarjan hi todennäköisyys?</w:t>
      </w:r>
    </w:p>
    <w:p>
      <w:r>
        <w:rPr>
          <w:b/>
        </w:rPr>
        <w:t xml:space="preserve">Tulos</w:t>
      </w:r>
    </w:p>
    <w:p>
      <w:r>
        <w:t xml:space="preserve">1/42</w:t>
      </w:r>
    </w:p>
    <w:p>
      <w:r>
        <w:rPr>
          <w:b/>
        </w:rPr>
        <w:t xml:space="preserve">Esimerkki 7.253</w:t>
      </w:r>
    </w:p>
    <w:p>
      <w:r>
        <w:t xml:space="preserve">Oletetaan, että -4*m - 5*z - 6 = -2*z, -m + z = -2. Oletetaan, että -26 = -4*d + 2. Ratkaise 3*p + 2*a = 11, 4*p + m*a = 5*a + d p:lle.</w:t>
      </w:r>
    </w:p>
    <w:p>
      <w:r>
        <w:rPr>
          <w:b/>
        </w:rPr>
        <w:t xml:space="preserve">Tulos</w:t>
      </w:r>
    </w:p>
    <w:p>
      <w:r>
        <w:t xml:space="preserve">3</w:t>
      </w:r>
    </w:p>
    <w:p>
      <w:r>
        <w:rPr>
          <w:b/>
        </w:rPr>
        <w:t xml:space="preserve">Esimerkki 7.254</w:t>
      </w:r>
    </w:p>
    <w:p>
      <w:r>
        <w:t xml:space="preserve">Tulos -0,035 ja -0,008.</w:t>
      </w:r>
    </w:p>
    <w:p>
      <w:r>
        <w:rPr>
          <w:b/>
        </w:rPr>
        <w:t xml:space="preserve">Tulos</w:t>
      </w:r>
    </w:p>
    <w:p>
      <w:r>
        <w:t xml:space="preserve">0.00028</w:t>
      </w:r>
    </w:p>
    <w:p>
      <w:r>
        <w:rPr>
          <w:b/>
        </w:rPr>
        <w:t xml:space="preserve">Esimerkki 7.255</w:t>
      </w:r>
    </w:p>
    <w:p>
      <w:r>
        <w:t xml:space="preserve">Laske sarjan yyya todennäköisyys, kun neljä kirjainta valitaan korvaamatta {a: 5, y: 5}.</w:t>
      </w:r>
    </w:p>
    <w:p>
      <w:r>
        <w:rPr>
          <w:b/>
        </w:rPr>
        <w:t xml:space="preserve">Tulos</w:t>
      </w:r>
    </w:p>
    <w:p>
      <w:r>
        <w:t xml:space="preserve">5/84</w:t>
      </w:r>
    </w:p>
    <w:p>
      <w:r>
        <w:rPr>
          <w:b/>
        </w:rPr>
        <w:t xml:space="preserve">Esimerkki 7.256</w:t>
      </w:r>
    </w:p>
    <w:p>
      <w:r>
        <w:t xml:space="preserve">Mikä on yhdeksän kymmenesosaa litraa millilitroina?</w:t>
      </w:r>
    </w:p>
    <w:p>
      <w:r>
        <w:rPr>
          <w:b/>
        </w:rPr>
        <w:t xml:space="preserve">Tulos</w:t>
      </w:r>
    </w:p>
    <w:p>
      <w:r>
        <w:t xml:space="preserve">900</w:t>
      </w:r>
    </w:p>
    <w:p>
      <w:r>
        <w:rPr>
          <w:b/>
        </w:rPr>
        <w:t xml:space="preserve">Esimerkki 7.257</w:t>
      </w:r>
    </w:p>
    <w:p>
      <w:r>
        <w:t xml:space="preserve">Olkoon f (-6)/5*(-360)/(-27). Oletetaan, että -5*k - 5*a = -335, 0*k = 4*k + 3*a - 271. Olkoon p = k + f. Laske p:n ja 6:n suurin yhteinen tekijä.</w:t>
      </w:r>
    </w:p>
    <w:p>
      <w:r>
        <w:rPr>
          <w:b/>
        </w:rPr>
        <w:t xml:space="preserve">Tulos</w:t>
      </w:r>
    </w:p>
    <w:p>
      <w:r>
        <w:t xml:space="preserve">6</w:t>
      </w:r>
    </w:p>
    <w:p>
      <w:r>
        <w:rPr>
          <w:b/>
        </w:rPr>
        <w:t xml:space="preserve">Esimerkki 7.258</w:t>
      </w:r>
    </w:p>
    <w:p>
      <w:r>
        <w:t xml:space="preserve">Mikä on kahdeksantoista viidesosaa litraa millilitroina?</w:t>
      </w:r>
    </w:p>
    <w:p>
      <w:r>
        <w:rPr>
          <w:b/>
        </w:rPr>
        <w:t xml:space="preserve">Tulos</w:t>
      </w:r>
    </w:p>
    <w:p>
      <w:r>
        <w:t xml:space="preserve">3600</w:t>
      </w:r>
    </w:p>
    <w:p>
      <w:r>
        <w:rPr>
          <w:b/>
        </w:rPr>
        <w:t xml:space="preserve">Esimerkki 7.259</w:t>
      </w:r>
    </w:p>
    <w:p>
      <w:r>
        <w:t xml:space="preserve">Muunna 56306.529us päiviksi.</w:t>
      </w:r>
    </w:p>
    <w:p>
      <w:r>
        <w:rPr>
          <w:b/>
        </w:rPr>
        <w:t xml:space="preserve">Tulos</w:t>
      </w:r>
    </w:p>
    <w:p>
      <w:r>
        <w:t xml:space="preserve">0.0000006516959375</w:t>
      </w:r>
    </w:p>
    <w:p>
      <w:r>
        <w:rPr>
          <w:b/>
        </w:rPr>
        <w:t xml:space="preserve">Esimerkki 7.260</w:t>
      </w:r>
    </w:p>
    <w:p>
      <w:r>
        <w:t xml:space="preserve">Mikä on seuraava termi sanoissa 2890, 2888, 2886, 2884, 2882, 2880?</w:t>
      </w:r>
    </w:p>
    <w:p>
      <w:r>
        <w:rPr>
          <w:b/>
        </w:rPr>
        <w:t xml:space="preserve">Tulos</w:t>
      </w:r>
    </w:p>
    <w:p>
      <w:r>
        <w:t xml:space="preserve">2878</w:t>
      </w:r>
    </w:p>
    <w:p>
      <w:r>
        <w:rPr>
          <w:b/>
        </w:rPr>
        <w:t xml:space="preserve">Esimerkki 7.261</w:t>
      </w:r>
    </w:p>
    <w:p>
      <w:r>
        <w:t xml:space="preserve">Mikä on 1457 potenssiin 1/9 lähimmän kokonaisluvun tarkkuudella?</w:t>
      </w:r>
    </w:p>
    <w:p>
      <w:r>
        <w:rPr>
          <w:b/>
        </w:rPr>
        <w:t xml:space="preserve">Tulos</w:t>
      </w:r>
    </w:p>
    <w:p>
      <w:r>
        <w:t xml:space="preserve">2</w:t>
      </w:r>
    </w:p>
    <w:p>
      <w:r>
        <w:rPr>
          <w:b/>
        </w:rPr>
        <w:t xml:space="preserve">Esimerkki 7.262</w:t>
      </w:r>
    </w:p>
    <w:p>
      <w:r>
        <w:t xml:space="preserve">Mikä on -0,188 + -0,814?</w:t>
      </w:r>
    </w:p>
    <w:p>
      <w:r>
        <w:rPr>
          <w:b/>
        </w:rPr>
        <w:t xml:space="preserve">Tulos</w:t>
      </w:r>
    </w:p>
    <w:p>
      <w:r>
        <w:t xml:space="preserve">-1.002</w:t>
      </w:r>
    </w:p>
    <w:p>
      <w:r>
        <w:rPr>
          <w:b/>
        </w:rPr>
        <w:t xml:space="preserve">Esimerkki 7.263</w:t>
      </w:r>
    </w:p>
    <w:p>
      <w:r>
        <w:t xml:space="preserve">-23810 jaettuna 5:llä</w:t>
      </w:r>
    </w:p>
    <w:p>
      <w:r>
        <w:rPr>
          <w:b/>
        </w:rPr>
        <w:t xml:space="preserve">Tulos</w:t>
      </w:r>
    </w:p>
    <w:p>
      <w:r>
        <w:t xml:space="preserve">-4762</w:t>
      </w:r>
    </w:p>
    <w:p>
      <w:r>
        <w:rPr>
          <w:b/>
        </w:rPr>
        <w:t xml:space="preserve">Esimerkki 7.264</w:t>
      </w:r>
    </w:p>
    <w:p>
      <w:r>
        <w:t xml:space="preserve">Muunna 606830,4 vuotta vuosisadoiksi.</w:t>
      </w:r>
    </w:p>
    <w:p>
      <w:r>
        <w:rPr>
          <w:b/>
        </w:rPr>
        <w:t xml:space="preserve">Tulos</w:t>
      </w:r>
    </w:p>
    <w:p>
      <w:r>
        <w:t xml:space="preserve">6068.304</w:t>
      </w:r>
    </w:p>
    <w:p>
      <w:r>
        <w:rPr>
          <w:b/>
        </w:rPr>
        <w:t xml:space="preserve">Esimerkki 7.265</w:t>
      </w:r>
    </w:p>
    <w:p>
      <w:r>
        <w:t xml:space="preserve">Mikä on 2b4a - 3 peruslukuna 13?</w:t>
      </w:r>
    </w:p>
    <w:p>
      <w:r>
        <w:rPr>
          <w:b/>
        </w:rPr>
        <w:t xml:space="preserve">Tulos</w:t>
      </w:r>
    </w:p>
    <w:p>
      <w:r>
        <w:t xml:space="preserve">2b47</w:t>
      </w:r>
    </w:p>
    <w:p>
      <w:r>
        <w:rPr>
          <w:b/>
        </w:rPr>
        <w:t xml:space="preserve">Esimerkki 7.266</w:t>
      </w:r>
    </w:p>
    <w:p>
      <w:r>
        <w:t xml:space="preserve">Olkoon y(x) = 15*x**2 - 9*x + 7. Olkoon z(m) = -8*m**2 + 4*m - 3. Olkoon h(c) = -4*y(c) - 9*z(c). Mikä on 3:n ja h(1):n pienin yhteinen monikerta?</w:t>
      </w:r>
    </w:p>
    <w:p>
      <w:r>
        <w:rPr>
          <w:b/>
        </w:rPr>
        <w:t xml:space="preserve">Tulos</w:t>
      </w:r>
    </w:p>
    <w:p>
      <w:r>
        <w:t xml:space="preserve">33</w:t>
      </w:r>
    </w:p>
    <w:p>
      <w:r>
        <w:rPr>
          <w:b/>
        </w:rPr>
        <w:t xml:space="preserve">Esimerkki 7.267</w:t>
      </w:r>
    </w:p>
    <w:p>
      <w:r>
        <w:t xml:space="preserve">Kuinka monta vuosikymmentä on 148722,75 kuukautta?</w:t>
      </w:r>
    </w:p>
    <w:p>
      <w:r>
        <w:rPr>
          <w:b/>
        </w:rPr>
        <w:t xml:space="preserve">Tulos</w:t>
      </w:r>
    </w:p>
    <w:p>
      <w:r>
        <w:t xml:space="preserve">1239.35625</w:t>
      </w:r>
    </w:p>
    <w:p>
      <w:r>
        <w:rPr>
          <w:b/>
        </w:rPr>
        <w:t xml:space="preserve">Esimerkki 7.268</w:t>
      </w:r>
    </w:p>
    <w:p>
      <w:r>
        <w:t xml:space="preserve">Laske todennäköisyys sarjalle sssh, kun neljä kirjainta poimitaan korvaamatta hsss:stä.</w:t>
      </w:r>
    </w:p>
    <w:p>
      <w:r>
        <w:rPr>
          <w:b/>
        </w:rPr>
        <w:t xml:space="preserve">Tulos</w:t>
      </w:r>
    </w:p>
    <w:p>
      <w:r>
        <w:t xml:space="preserve">1/4</w:t>
      </w:r>
    </w:p>
    <w:p>
      <w:r>
        <w:rPr>
          <w:b/>
        </w:rPr>
        <w:t xml:space="preserve">Esimerkki 7.269</w:t>
      </w:r>
    </w:p>
    <w:p>
      <w:r>
        <w:t xml:space="preserve">Mikä on 9227,699 litraa millilitroina?</w:t>
      </w:r>
    </w:p>
    <w:p>
      <w:r>
        <w:rPr>
          <w:b/>
        </w:rPr>
        <w:t xml:space="preserve">Tulos</w:t>
      </w:r>
    </w:p>
    <w:p>
      <w:r>
        <w:t xml:space="preserve">9227699</w:t>
      </w:r>
    </w:p>
    <w:p>
      <w:r>
        <w:rPr>
          <w:b/>
        </w:rPr>
        <w:t xml:space="preserve">Esimerkki 7.270</w:t>
      </w:r>
    </w:p>
    <w:p>
      <w:r>
        <w:t xml:space="preserve">Olkoon q = -13061612/3 - -4401485. Olkoon v = q + -49250. Olkoon b = v - -1615. Etsi b:n ja -1/7:n yhteinen nimittäjä.</w:t>
      </w:r>
    </w:p>
    <w:p>
      <w:r>
        <w:rPr>
          <w:b/>
        </w:rPr>
        <w:t xml:space="preserve">Tulos</w:t>
      </w:r>
    </w:p>
    <w:p>
      <w:r>
        <w:t xml:space="preserve">21</w:t>
      </w:r>
    </w:p>
    <w:p>
      <w:r>
        <w:rPr>
          <w:b/>
        </w:rPr>
        <w:t xml:space="preserve">Esimerkki 7.271</w:t>
      </w:r>
    </w:p>
    <w:p>
      <w:r>
        <w:t xml:space="preserve">Laske ef-sarjan todennäköisyys, kun kaksi kirjainta poimitaan korvaamatta efffefeeeffef-kirjaimista.</w:t>
      </w:r>
    </w:p>
    <w:p>
      <w:r>
        <w:rPr>
          <w:b/>
        </w:rPr>
        <w:t xml:space="preserve">Tulos</w:t>
      </w:r>
    </w:p>
    <w:p>
      <w:r>
        <w:t xml:space="preserve">7/26</w:t>
      </w:r>
    </w:p>
    <w:p>
      <w:r>
        <w:rPr>
          <w:b/>
        </w:rPr>
        <w:t xml:space="preserve">Esimerkki 7.272</w:t>
      </w:r>
    </w:p>
    <w:p>
      <w:r>
        <w:t xml:space="preserve">Kuinka monta nanometriä on 0,4231474um?</w:t>
      </w:r>
    </w:p>
    <w:p>
      <w:r>
        <w:rPr>
          <w:b/>
        </w:rPr>
        <w:t xml:space="preserve">Tulos</w:t>
      </w:r>
    </w:p>
    <w:p>
      <w:r>
        <w:t xml:space="preserve">423.1474</w:t>
      </w:r>
    </w:p>
    <w:p>
      <w:r>
        <w:rPr>
          <w:b/>
        </w:rPr>
        <w:t xml:space="preserve">Esimerkki 7.273</w:t>
      </w:r>
    </w:p>
    <w:p>
      <w:r>
        <w:t xml:space="preserve">Mikä on 28847 potenssiin 1/2 lähimmän kokonaisluvun tarkkuudella?</w:t>
      </w:r>
    </w:p>
    <w:p>
      <w:r>
        <w:rPr>
          <w:b/>
        </w:rPr>
        <w:t xml:space="preserve">Tulos</w:t>
      </w:r>
    </w:p>
    <w:p>
      <w:r>
        <w:t xml:space="preserve">170</w:t>
      </w:r>
    </w:p>
    <w:p>
      <w:r>
        <w:rPr>
          <w:b/>
        </w:rPr>
        <w:t xml:space="preserve">Esimerkki 7.274</w:t>
      </w:r>
    </w:p>
    <w:p>
      <w:r>
        <w:t xml:space="preserve">Laske todennäköisyys sarjalle tw, kun kaksi kirjainta valitaan korvaamattomasti {t: 5, p: 1, y: 6, w: 4, h: 1, s: 3}.</w:t>
      </w:r>
    </w:p>
    <w:p>
      <w:r>
        <w:rPr>
          <w:b/>
        </w:rPr>
        <w:t xml:space="preserve">Tulos</w:t>
      </w:r>
    </w:p>
    <w:p>
      <w:r>
        <w:t xml:space="preserve">1/19</w:t>
      </w:r>
    </w:p>
    <w:p>
      <w:r>
        <w:rPr>
          <w:b/>
        </w:rPr>
        <w:t xml:space="preserve">Esimerkki 7.275</w:t>
      </w:r>
    </w:p>
    <w:p>
      <w:r>
        <w:t xml:space="preserve">Kolme kirjainta, jotka on poimittu korvaamatta nfenannazaaznaneasta. Mikä on todennäköisyys valita 1 f ja 2 n?</w:t>
      </w:r>
    </w:p>
    <w:p>
      <w:r>
        <w:rPr>
          <w:b/>
        </w:rPr>
        <w:t xml:space="preserve">Tulos</w:t>
      </w:r>
    </w:p>
    <w:p>
      <w:r>
        <w:t xml:space="preserve">3/136</w:t>
      </w:r>
    </w:p>
    <w:p>
      <w:r>
        <w:rPr>
          <w:b/>
        </w:rPr>
        <w:t xml:space="preserve">Esimerkki 7.276</w:t>
      </w:r>
    </w:p>
    <w:p>
      <w:r>
        <w:t xml:space="preserve">Laske -101915.2 + -0.01.</w:t>
      </w:r>
    </w:p>
    <w:p>
      <w:r>
        <w:rPr>
          <w:b/>
        </w:rPr>
        <w:t xml:space="preserve">Tulos</w:t>
      </w:r>
    </w:p>
    <w:p>
      <w:r>
        <w:t xml:space="preserve">-101915.21</w:t>
      </w:r>
    </w:p>
    <w:p>
      <w:r>
        <w:rPr>
          <w:b/>
        </w:rPr>
        <w:t xml:space="preserve">Esimerkki 7.277</w:t>
      </w:r>
    </w:p>
    <w:p>
      <w:r>
        <w:t xml:space="preserve">Oletetaan, että -5*p = -0*p + 5*s + 25, -5*p = -2*s - 10. Oletetaan p = -r + 15 - 2. Olkoon l (-6500)/150*3/(-2). Laske r:n ja l:n suurin yhteinen tekijä.</w:t>
      </w:r>
    </w:p>
    <w:p>
      <w:r>
        <w:rPr>
          <w:b/>
        </w:rPr>
        <w:t xml:space="preserve">Tulos</w:t>
      </w:r>
    </w:p>
    <w:p>
      <w:r>
        <w:t xml:space="preserve">13</w:t>
      </w:r>
    </w:p>
    <w:p>
      <w:r>
        <w:rPr>
          <w:b/>
        </w:rPr>
        <w:t xml:space="preserve">Esimerkki 7.278</w:t>
      </w:r>
    </w:p>
    <w:p>
      <w:r>
        <w:t xml:space="preserve">Muunna 95.72964cm muotoon kilometri.</w:t>
      </w:r>
    </w:p>
    <w:p>
      <w:r>
        <w:rPr>
          <w:b/>
        </w:rPr>
        <w:t xml:space="preserve">Tulos</w:t>
      </w:r>
    </w:p>
    <w:p>
      <w:r>
        <w:t xml:space="preserve">0.0009572964</w:t>
      </w:r>
    </w:p>
    <w:p>
      <w:r>
        <w:rPr>
          <w:b/>
        </w:rPr>
        <w:t xml:space="preserve">Esimerkki 7.279</w:t>
      </w:r>
    </w:p>
    <w:p>
      <w:r>
        <w:t xml:space="preserve">Mikä on (-5)/2*(-136)/170?</w:t>
      </w:r>
    </w:p>
    <w:p>
      <w:r>
        <w:rPr>
          <w:b/>
        </w:rPr>
        <w:t xml:space="preserve">Tulos</w:t>
      </w:r>
    </w:p>
    <w:p>
      <w:r>
        <w:t xml:space="preserve">2</w:t>
      </w:r>
    </w:p>
    <w:p>
      <w:r>
        <w:rPr>
          <w:b/>
        </w:rPr>
        <w:t xml:space="preserve">Esimerkki 7.280</w:t>
      </w:r>
    </w:p>
    <w:p>
      <w:r>
        <w:t xml:space="preserve">Mitä seuraavaksi 240, 198, 156, 114, 72, 30?</w:t>
      </w:r>
    </w:p>
    <w:p>
      <w:r>
        <w:rPr>
          <w:b/>
        </w:rPr>
        <w:t xml:space="preserve">Tulos</w:t>
      </w:r>
    </w:p>
    <w:p>
      <w:r>
        <w:t xml:space="preserve">-12</w:t>
      </w:r>
    </w:p>
    <w:p>
      <w:r>
        <w:rPr>
          <w:b/>
        </w:rPr>
        <w:t xml:space="preserve">Esimerkki 7.281</w:t>
      </w:r>
    </w:p>
    <w:p>
      <w:r>
        <w:t xml:space="preserve">Olkoon c(g) = -g**3 + 2*g**2 + 3*g + 2. Olkoon l c(3). Ratkaistaan 2*m = -l*m arvolle m.</w:t>
      </w:r>
    </w:p>
    <w:p>
      <w:r>
        <w:rPr>
          <w:b/>
        </w:rPr>
        <w:t xml:space="preserve">Tulos</w:t>
      </w:r>
    </w:p>
    <w:p>
      <w:r>
        <w:t xml:space="preserve">0</w:t>
      </w:r>
    </w:p>
    <w:p>
      <w:r>
        <w:rPr>
          <w:b/>
        </w:rPr>
        <w:t xml:space="preserve">Esimerkki 7.282</w:t>
      </w:r>
    </w:p>
    <w:p>
      <w:r>
        <w:t xml:space="preserve">Olkoon s(g) = g**2 - 12*g + 3. Olkoon i s(12). Ratkaistaan 1 = 2*p - 4*q + i, 0 = 4*q - 12 p:lle.</w:t>
      </w:r>
    </w:p>
    <w:p>
      <w:r>
        <w:rPr>
          <w:b/>
        </w:rPr>
        <w:t xml:space="preserve">Tulos</w:t>
      </w:r>
    </w:p>
    <w:p>
      <w:r>
        <w:t xml:space="preserve">5</w:t>
      </w:r>
    </w:p>
    <w:p>
      <w:r>
        <w:rPr>
          <w:b/>
        </w:rPr>
        <w:t xml:space="preserve">Esimerkki 7.283</w:t>
      </w:r>
    </w:p>
    <w:p>
      <w:r>
        <w:t xml:space="preserve">Ratkaise 38 = 49*i - 60 i:lle.</w:t>
      </w:r>
    </w:p>
    <w:p>
      <w:r>
        <w:rPr>
          <w:b/>
        </w:rPr>
        <w:t xml:space="preserve">Tulos</w:t>
      </w:r>
    </w:p>
    <w:p>
      <w:r>
        <w:t xml:space="preserve">2</w:t>
      </w:r>
    </w:p>
    <w:p>
      <w:r>
        <w:rPr>
          <w:b/>
        </w:rPr>
        <w:t xml:space="preserve">Esimerkki 7.284</w:t>
      </w:r>
    </w:p>
    <w:p>
      <w:r>
        <w:t xml:space="preserve">Etsi 57/44:n ja ((-1695)/50)/(8/(-5) + -2) yhteinen nimittäjä.</w:t>
      </w:r>
    </w:p>
    <w:p>
      <w:r>
        <w:rPr>
          <w:b/>
        </w:rPr>
        <w:t xml:space="preserve">Tulos</w:t>
      </w:r>
    </w:p>
    <w:p>
      <w:r>
        <w:t xml:space="preserve">132</w:t>
      </w:r>
    </w:p>
    <w:p>
      <w:r>
        <w:rPr>
          <w:b/>
        </w:rPr>
        <w:t xml:space="preserve">Esimerkki 7.285</w:t>
      </w:r>
    </w:p>
    <w:p>
      <w:r>
        <w:t xml:space="preserve">Mikä on 13/4 kilometriä metreinä?</w:t>
      </w:r>
    </w:p>
    <w:p>
      <w:r>
        <w:rPr>
          <w:b/>
        </w:rPr>
        <w:t xml:space="preserve">Tulos</w:t>
      </w:r>
    </w:p>
    <w:p>
      <w:r>
        <w:t xml:space="preserve">3250</w:t>
      </w:r>
    </w:p>
    <w:p>
      <w:r>
        <w:rPr>
          <w:b/>
        </w:rPr>
        <w:t xml:space="preserve">Esimerkki 7.286</w:t>
      </w:r>
    </w:p>
    <w:p>
      <w:r>
        <w:t xml:space="preserve">Muunna 4,029552 vuotta vuosikymmeniksi.</w:t>
      </w:r>
    </w:p>
    <w:p>
      <w:r>
        <w:rPr>
          <w:b/>
        </w:rPr>
        <w:t xml:space="preserve">Tulos</w:t>
      </w:r>
    </w:p>
    <w:p>
      <w:r>
        <w:t xml:space="preserve">0.4029552</w:t>
      </w:r>
    </w:p>
    <w:p>
      <w:r>
        <w:rPr>
          <w:b/>
        </w:rPr>
        <w:t xml:space="preserve">Esimerkki 7.287</w:t>
      </w:r>
    </w:p>
    <w:p>
      <w:r>
        <w:t xml:space="preserve">Mitä seuraavaksi -51, -93, -131, -165, -195, -221?</w:t>
      </w:r>
    </w:p>
    <w:p>
      <w:r>
        <w:rPr>
          <w:b/>
        </w:rPr>
        <w:t xml:space="preserve">Tulos</w:t>
      </w:r>
    </w:p>
    <w:p>
      <w:r>
        <w:t xml:space="preserve">-243</w:t>
      </w:r>
    </w:p>
    <w:p>
      <w:r>
        <w:rPr>
          <w:b/>
        </w:rPr>
        <w:t xml:space="preserve">Esimerkki 7.288</w:t>
      </w:r>
    </w:p>
    <w:p>
      <w:r>
        <w:t xml:space="preserve">Ratkaise b:n arvo -10 = -4*b + 10.</w:t>
      </w:r>
    </w:p>
    <w:p>
      <w:r>
        <w:rPr>
          <w:b/>
        </w:rPr>
        <w:t xml:space="preserve">Tulos</w:t>
      </w:r>
    </w:p>
    <w:p>
      <w:r>
        <w:t xml:space="preserve">5</w:t>
      </w:r>
    </w:p>
    <w:p>
      <w:r>
        <w:rPr>
          <w:b/>
        </w:rPr>
        <w:t xml:space="preserve">Esimerkki 7.289</w:t>
      </w:r>
    </w:p>
    <w:p>
      <w:r>
        <w:t xml:space="preserve">Kaksi kirjainta, jotka on poimittu korvaamattomina hwhjoxhhhhhhgxjhh. Mikä on todennäköisyys valita 1 x ja 1 o?</w:t>
      </w:r>
    </w:p>
    <w:p>
      <w:r>
        <w:rPr>
          <w:b/>
        </w:rPr>
        <w:t xml:space="preserve">Tulos</w:t>
      </w:r>
    </w:p>
    <w:p>
      <w:r>
        <w:t xml:space="preserve">2/105</w:t>
      </w:r>
    </w:p>
    <w:p>
      <w:r>
        <w:rPr>
          <w:b/>
        </w:rPr>
        <w:t xml:space="preserve">Esimerkki 7.290</w:t>
      </w:r>
    </w:p>
    <w:p>
      <w:r>
        <w:t xml:space="preserve">Kuinka monta minuuttia on kaksi yhdeksäsosaa päivästä?</w:t>
      </w:r>
    </w:p>
    <w:p>
      <w:r>
        <w:rPr>
          <w:b/>
        </w:rPr>
        <w:t xml:space="preserve">Tulos</w:t>
      </w:r>
    </w:p>
    <w:p>
      <w:r>
        <w:t xml:space="preserve">320</w:t>
      </w:r>
    </w:p>
    <w:p>
      <w:r>
        <w:rPr>
          <w:b/>
        </w:rPr>
        <w:t xml:space="preserve">Esimerkki 7.291</w:t>
      </w:r>
    </w:p>
    <w:p>
      <w:r>
        <w:t xml:space="preserve">Muunna 0,0552082 litra muotoon millilitra.</w:t>
      </w:r>
    </w:p>
    <w:p>
      <w:r>
        <w:rPr>
          <w:b/>
        </w:rPr>
        <w:t xml:space="preserve">Tulos</w:t>
      </w:r>
    </w:p>
    <w:p>
      <w:r>
        <w:t xml:space="preserve">55.2082</w:t>
      </w:r>
    </w:p>
    <w:p>
      <w:r>
        <w:rPr>
          <w:b/>
        </w:rPr>
        <w:t xml:space="preserve">Esimerkki 7.292</w:t>
      </w:r>
    </w:p>
    <w:p>
      <w:r>
        <w:t xml:space="preserve">Olkoon k 5/(-1)*(-4)/(-10). Olkoon j k/(-8) - 15/(-4). Olkoon w (-1 + 5)/((-4)/(-8)). Laske j:n ja w:n suurin yhteinen jakaja.</w:t>
      </w:r>
    </w:p>
    <w:p>
      <w:r>
        <w:rPr>
          <w:b/>
        </w:rPr>
        <w:t xml:space="preserve">Tulos</w:t>
      </w:r>
    </w:p>
    <w:p>
      <w:r>
        <w:t xml:space="preserve">4</w:t>
      </w:r>
    </w:p>
    <w:p>
      <w:r>
        <w:rPr>
          <w:b/>
        </w:rPr>
        <w:t xml:space="preserve">Esimerkki 7.293</w:t>
      </w:r>
    </w:p>
    <w:p>
      <w:r>
        <w:t xml:space="preserve">Olkoon o -12*-2*(-3)/(-24). Mikä on o:n ja 33:n suurin yhteinen tekijä?</w:t>
      </w:r>
    </w:p>
    <w:p>
      <w:r>
        <w:rPr>
          <w:b/>
        </w:rPr>
        <w:t xml:space="preserve">Tulos</w:t>
      </w:r>
    </w:p>
    <w:p>
      <w:r>
        <w:t xml:space="preserve">3</w:t>
      </w:r>
    </w:p>
    <w:p>
      <w:r>
        <w:rPr>
          <w:b/>
        </w:rPr>
        <w:t xml:space="preserve">Esimerkki 7.294</w:t>
      </w:r>
    </w:p>
    <w:p>
      <w:r>
        <w:t xml:space="preserve">Laske todennäköisyys valita 2 w:tä, 1 x:ää ja 1 f:ää, kun neljä kirjainta poimitaan ilman korvausta numerosta xzwwwbzwzwgfzgwwwwz.</w:t>
      </w:r>
    </w:p>
    <w:p>
      <w:r>
        <w:rPr>
          <w:b/>
        </w:rPr>
        <w:t xml:space="preserve">Tulos</w:t>
      </w:r>
    </w:p>
    <w:p>
      <w:r>
        <w:t xml:space="preserve">1/91</w:t>
      </w:r>
    </w:p>
    <w:p>
      <w:r>
        <w:rPr>
          <w:b/>
        </w:rPr>
        <w:t xml:space="preserve">Esimerkki 7.295</w:t>
      </w:r>
    </w:p>
    <w:p>
      <w:r>
        <w:t xml:space="preserve">Oletetaan, että 0*l - 99 = -2*l - n, 0 = -4*n + 12. Laske jäännös, kun l jaetaan 13:lla.</w:t>
      </w:r>
    </w:p>
    <w:p>
      <w:r>
        <w:rPr>
          <w:b/>
        </w:rPr>
        <w:t xml:space="preserve">Tulos</w:t>
      </w:r>
    </w:p>
    <w:p>
      <w:r>
        <w:t xml:space="preserve">9</w:t>
      </w:r>
    </w:p>
    <w:p>
      <w:r>
        <w:rPr>
          <w:b/>
        </w:rPr>
        <w:t xml:space="preserve">Esimerkki 7.296</w:t>
      </w:r>
    </w:p>
    <w:p>
      <w:r>
        <w:t xml:space="preserve">Kuinka monta vuosikymmentä on 254700,06 kuukautta?</w:t>
      </w:r>
    </w:p>
    <w:p>
      <w:r>
        <w:rPr>
          <w:b/>
        </w:rPr>
        <w:t xml:space="preserve">Tulos</w:t>
      </w:r>
    </w:p>
    <w:p>
      <w:r>
        <w:t xml:space="preserve">2122.5005</w:t>
      </w:r>
    </w:p>
    <w:p>
      <w:r>
        <w:rPr>
          <w:b/>
        </w:rPr>
        <w:t xml:space="preserve">Esimerkki 7.297</w:t>
      </w:r>
    </w:p>
    <w:p>
      <w:r>
        <w:t xml:space="preserve">Mikä on 69/2 litraa millilitroina?</w:t>
      </w:r>
    </w:p>
    <w:p>
      <w:r>
        <w:rPr>
          <w:b/>
        </w:rPr>
        <w:t xml:space="preserve">Tulos</w:t>
      </w:r>
    </w:p>
    <w:p>
      <w:r>
        <w:t xml:space="preserve">34500</w:t>
      </w:r>
    </w:p>
    <w:p>
      <w:r>
        <w:rPr>
          <w:b/>
        </w:rPr>
        <w:t xml:space="preserve">Esimerkki 7.298</w:t>
      </w:r>
    </w:p>
    <w:p>
      <w:r>
        <w:t xml:space="preserve">Oletetaan, että 3*i + 1 = -44. Olkoon s = i - -27. Ratkaistaan j + 3*b - 4 = -b, 4*j + 2*b + s = 0 j:lle.</w:t>
      </w:r>
    </w:p>
    <w:p>
      <w:r>
        <w:rPr>
          <w:b/>
        </w:rPr>
        <w:t xml:space="preserve">Tulos</w:t>
      </w:r>
    </w:p>
    <w:p>
      <w:r>
        <w:t xml:space="preserve">-4</w:t>
      </w:r>
    </w:p>
    <w:p>
      <w:r>
        <w:rPr>
          <w:b/>
        </w:rPr>
        <w:t xml:space="preserve">Esimerkki 7.299</w:t>
      </w:r>
    </w:p>
    <w:p>
      <w:r>
        <w:t xml:space="preserve">Mikä on 207,0889um nanometreinä?</w:t>
      </w:r>
    </w:p>
    <w:p>
      <w:r>
        <w:rPr>
          <w:b/>
        </w:rPr>
        <w:t xml:space="preserve">Tulos</w:t>
      </w:r>
    </w:p>
    <w:p>
      <w:r>
        <w:t xml:space="preserve">207088.9</w:t>
      </w:r>
    </w:p>
    <w:p>
      <w:r>
        <w:rPr>
          <w:b/>
        </w:rPr>
        <w:t xml:space="preserve">Esimerkki 7.300</w:t>
      </w:r>
    </w:p>
    <w:p>
      <w:r>
        <w:t xml:space="preserve">Mikä on 130798 potenssiin 1/6 lähimmän kokonaisluvun tarkkuudella?</w:t>
      </w:r>
    </w:p>
    <w:p>
      <w:r>
        <w:rPr>
          <w:b/>
        </w:rPr>
        <w:t xml:space="preserve">Tulos</w:t>
      </w:r>
    </w:p>
    <w:p>
      <w:r>
        <w:t xml:space="preserve">7</w:t>
      </w:r>
    </w:p>
    <w:p>
      <w:r>
        <w:rPr>
          <w:b/>
        </w:rPr>
        <w:t xml:space="preserve">Esimerkki 7.301</w:t>
      </w:r>
    </w:p>
    <w:p>
      <w:r>
        <w:t xml:space="preserve">Kolme kirjainta, jotka on poimittu korvaamatta uuourrorrrusta. Anna todennäköisyys valita 2 r:ää ja 1 o:ta.</w:t>
      </w:r>
    </w:p>
    <w:p>
      <w:r>
        <w:rPr>
          <w:b/>
        </w:rPr>
        <w:t xml:space="preserve">Tulos</w:t>
      </w:r>
    </w:p>
    <w:p>
      <w:r>
        <w:t xml:space="preserve">4/33</w:t>
      </w:r>
    </w:p>
    <w:p>
      <w:r>
        <w:rPr>
          <w:b/>
        </w:rPr>
        <w:t xml:space="preserve">Esimerkki 7.302</w:t>
      </w:r>
    </w:p>
    <w:p>
      <w:r>
        <w:t xml:space="preserve">Ratkaise j:lle -4*j - 57 + 61 = 0.</w:t>
      </w:r>
    </w:p>
    <w:p>
      <w:r>
        <w:rPr>
          <w:b/>
        </w:rPr>
        <w:t xml:space="preserve">Tulos</w:t>
      </w:r>
    </w:p>
    <w:p>
      <w:r>
        <w:t xml:space="preserve">1</w:t>
      </w:r>
    </w:p>
    <w:p>
      <w:r>
        <w:rPr>
          <w:b/>
        </w:rPr>
        <w:t xml:space="preserve">Esimerkki 7.303</w:t>
      </w:r>
    </w:p>
    <w:p>
      <w:r>
        <w:t xml:space="preserve">Neljä kirjainta, jotka valitaan korvaamattomasti seuraavista {x: 8, y: 1, f: 6}. Mikä on sarjan xyxx todennäköisyys?</w:t>
      </w:r>
    </w:p>
    <w:p>
      <w:r>
        <w:rPr>
          <w:b/>
        </w:rPr>
        <w:t xml:space="preserve">Tulos</w:t>
      </w:r>
    </w:p>
    <w:p>
      <w:r>
        <w:t xml:space="preserve">2/195</w:t>
      </w:r>
    </w:p>
    <w:p>
      <w:r>
        <w:rPr>
          <w:b/>
        </w:rPr>
        <w:t xml:space="preserve">Esimerkki 7.304</w:t>
      </w:r>
    </w:p>
    <w:p>
      <w:r>
        <w:t xml:space="preserve">Mikä on -37 + 28 perusta 12:ssa?</w:t>
      </w:r>
    </w:p>
    <w:p>
      <w:r>
        <w:rPr>
          <w:b/>
        </w:rPr>
        <w:t xml:space="preserve">Tulos</w:t>
      </w:r>
    </w:p>
    <w:p>
      <w:r>
        <w:t xml:space="preserve">-b</w:t>
      </w:r>
    </w:p>
    <w:p>
      <w:r>
        <w:rPr>
          <w:b/>
        </w:rPr>
        <w:t xml:space="preserve">Esimerkki 7.305</w:t>
      </w:r>
    </w:p>
    <w:p>
      <w:r>
        <w:t xml:space="preserve">Mikä on 0,9978494 kilometriä senttimetreinä?</w:t>
      </w:r>
    </w:p>
    <w:p>
      <w:r>
        <w:rPr>
          <w:b/>
        </w:rPr>
        <w:t xml:space="preserve">Tulos</w:t>
      </w:r>
    </w:p>
    <w:p>
      <w:r>
        <w:t xml:space="preserve">99784.94</w:t>
      </w:r>
    </w:p>
    <w:p>
      <w:r>
        <w:rPr>
          <w:b/>
        </w:rPr>
        <w:t xml:space="preserve">Esimerkki 7.306</w:t>
      </w:r>
    </w:p>
    <w:p>
      <w:r>
        <w:t xml:space="preserve">Kaksi kirjainta, jotka on poimittu korvaamattomina hxhwxwhhhxihxxhhhhhhw:sta. Anna todennäköisyys sarjalle ih.</w:t>
      </w:r>
    </w:p>
    <w:p>
      <w:r>
        <w:rPr>
          <w:b/>
        </w:rPr>
        <w:t xml:space="preserve">Tulos</w:t>
      </w:r>
    </w:p>
    <w:p>
      <w:r>
        <w:t xml:space="preserve">5/153</w:t>
      </w:r>
    </w:p>
    <w:p>
      <w:r>
        <w:rPr>
          <w:b/>
        </w:rPr>
        <w:t xml:space="preserve">Esimerkki 7.307</w:t>
      </w:r>
    </w:p>
    <w:p>
      <w:r>
        <w:t xml:space="preserve">Mikä on seuraava termi luvuissa 298, 595, 892 ja 1189?</w:t>
      </w:r>
    </w:p>
    <w:p>
      <w:r>
        <w:rPr>
          <w:b/>
        </w:rPr>
        <w:t xml:space="preserve">Tulos</w:t>
      </w:r>
    </w:p>
    <w:p>
      <w:r>
        <w:t xml:space="preserve">1486</w:t>
      </w:r>
    </w:p>
    <w:p>
      <w:r>
        <w:rPr>
          <w:b/>
        </w:rPr>
        <w:t xml:space="preserve">Esimerkki 7.308</w:t>
      </w:r>
    </w:p>
    <w:p>
      <w:r>
        <w:t xml:space="preserve">Mikä on 2018,783 päivää mikrosekunteina?</w:t>
      </w:r>
    </w:p>
    <w:p>
      <w:r>
        <w:rPr>
          <w:b/>
        </w:rPr>
        <w:t xml:space="preserve">Tulos</w:t>
      </w:r>
    </w:p>
    <w:p>
      <w:r>
        <w:t xml:space="preserve">174422851200000</w:t>
      </w:r>
    </w:p>
    <w:p>
      <w:r>
        <w:rPr>
          <w:b/>
        </w:rPr>
        <w:t xml:space="preserve">Esimerkki 7.309</w:t>
      </w:r>
    </w:p>
    <w:p>
      <w:r>
        <w:t xml:space="preserve">Kaksi kirjainta, jotka on poimittu korvaamattomasti vxvxxvvvvvvvvvvvvxg. Mikä on sarjan vv todennäköisyys?</w:t>
      </w:r>
    </w:p>
    <w:p>
      <w:r>
        <w:rPr>
          <w:b/>
        </w:rPr>
        <w:t xml:space="preserve">Tulos</w:t>
      </w:r>
    </w:p>
    <w:p>
      <w:r>
        <w:t xml:space="preserve">36/91</w:t>
      </w:r>
    </w:p>
    <w:p>
      <w:r>
        <w:rPr>
          <w:b/>
        </w:rPr>
        <w:t xml:space="preserve">Esimerkki 7.310</w:t>
      </w:r>
    </w:p>
    <w:p>
      <w:r>
        <w:t xml:space="preserve">Kaksi kirjainta, jotka valitaan korvaamatta {s: 1, h: 2, d: 1, v: 1}. Mikä on todennäköisyys valita 1 d ja 1 s?</w:t>
      </w:r>
    </w:p>
    <w:p>
      <w:r>
        <w:rPr>
          <w:b/>
        </w:rPr>
        <w:t xml:space="preserve">Tulos</w:t>
      </w:r>
    </w:p>
    <w:p>
      <w:r>
        <w:t xml:space="preserve">1/10</w:t>
      </w:r>
    </w:p>
    <w:p>
      <w:r>
        <w:rPr>
          <w:b/>
        </w:rPr>
        <w:t xml:space="preserve">Esimerkki 7.311</w:t>
      </w:r>
    </w:p>
    <w:p>
      <w:r>
        <w:t xml:space="preserve">Arvioi 3 + 3 + (1 - 1).</w:t>
      </w:r>
    </w:p>
    <w:p>
      <w:r>
        <w:rPr>
          <w:b/>
        </w:rPr>
        <w:t xml:space="preserve">Tulos</w:t>
      </w:r>
    </w:p>
    <w:p>
      <w:r>
        <w:t xml:space="preserve">6</w:t>
      </w:r>
    </w:p>
    <w:p>
      <w:r>
        <w:rPr>
          <w:b/>
        </w:rPr>
        <w:t xml:space="preserve">Esimerkki 7.312</w:t>
      </w:r>
    </w:p>
    <w:p>
      <w:r>
        <w:t xml:space="preserve">Oletetaan -f = -6*f - v + 29, -28 = -4*f - 2*v. Olkoon d 1*1/((-3)/(-12)). Oletetaan d*q = f*m - 0*m + 99, 0 = 5*m + 15. Ratkaise b:n osalta -q = -3*b - 6.</w:t>
      </w:r>
    </w:p>
    <w:p>
      <w:r>
        <w:rPr>
          <w:b/>
        </w:rPr>
        <w:t xml:space="preserve">Tulos</w:t>
      </w:r>
    </w:p>
    <w:p>
      <w:r>
        <w:t xml:space="preserve">5</w:t>
      </w:r>
    </w:p>
    <w:p>
      <w:r>
        <w:rPr>
          <w:b/>
        </w:rPr>
        <w:t xml:space="preserve">Esimerkki 7.313</w:t>
      </w:r>
    </w:p>
    <w:p>
      <w:r>
        <w:t xml:space="preserve">Muunna 69.14492l muotoon millilitra.</w:t>
      </w:r>
    </w:p>
    <w:p>
      <w:r>
        <w:rPr>
          <w:b/>
        </w:rPr>
        <w:t xml:space="preserve">Tulos</w:t>
      </w:r>
    </w:p>
    <w:p>
      <w:r>
        <w:t xml:space="preserve">69144.92</w:t>
      </w:r>
    </w:p>
    <w:p>
      <w:r>
        <w:rPr>
          <w:b/>
        </w:rPr>
        <w:t xml:space="preserve">Esimerkki 7.314</w:t>
      </w:r>
    </w:p>
    <w:p>
      <w:r>
        <w:t xml:space="preserve">Olkoon x 11 + -3 + 1/1. Oletetaan 3*m + 0*m - x = 0. Oletetaan -5*d + 4*d = -m. Mikä on d:n yksikkönumero?</w:t>
      </w:r>
    </w:p>
    <w:p>
      <w:r>
        <w:rPr>
          <w:b/>
        </w:rPr>
        <w:t xml:space="preserve">Tulos</w:t>
      </w:r>
    </w:p>
    <w:p>
      <w:r>
        <w:t xml:space="preserve">3</w:t>
      </w:r>
    </w:p>
    <w:p>
      <w:r>
        <w:rPr>
          <w:b/>
        </w:rPr>
        <w:t xml:space="preserve">Esimerkki 7.315</w:t>
      </w:r>
    </w:p>
    <w:p>
      <w:r>
        <w:t xml:space="preserve">Kuinka monta milligrammaa on 689838,7kg?</w:t>
      </w:r>
    </w:p>
    <w:p>
      <w:r>
        <w:rPr>
          <w:b/>
        </w:rPr>
        <w:t xml:space="preserve">Tulos</w:t>
      </w:r>
    </w:p>
    <w:p>
      <w:r>
        <w:t xml:space="preserve">689838700000</w:t>
      </w:r>
    </w:p>
    <w:p>
      <w:r>
        <w:rPr>
          <w:b/>
        </w:rPr>
        <w:t xml:space="preserve">Esimerkki 7.316</w:t>
      </w:r>
    </w:p>
    <w:p>
      <w:r>
        <w:t xml:space="preserve">Mikä on -4 - ((-11 - -3) + -10 + 13) arvo?</w:t>
      </w:r>
    </w:p>
    <w:p>
      <w:r>
        <w:rPr>
          <w:b/>
        </w:rPr>
        <w:t xml:space="preserve">Tulos</w:t>
      </w:r>
    </w:p>
    <w:p>
      <w:r>
        <w:t xml:space="preserve">1</w:t>
      </w:r>
    </w:p>
    <w:p>
      <w:r>
        <w:rPr>
          <w:b/>
        </w:rPr>
        <w:t xml:space="preserve">Esimerkki 7.317</w:t>
      </w:r>
    </w:p>
    <w:p>
      <w:r>
        <w:t xml:space="preserve">Olkoon g = -5193/5 - -1044. Olkoon r = 135/49 - 3163/490. Mikä on g:n ja r:n yhteinen nimittäjä?</w:t>
      </w:r>
    </w:p>
    <w:p>
      <w:r>
        <w:rPr>
          <w:b/>
        </w:rPr>
        <w:t xml:space="preserve">Tulos</w:t>
      </w:r>
    </w:p>
    <w:p>
      <w:r>
        <w:t xml:space="preserve">10</w:t>
      </w:r>
    </w:p>
    <w:p>
      <w:r>
        <w:rPr>
          <w:b/>
        </w:rPr>
        <w:t xml:space="preserve">Esimerkki 7.318</w:t>
      </w:r>
    </w:p>
    <w:p>
      <w:r>
        <w:t xml:space="preserve">Olkoon i(m) = m**3 + 26*m**2 + 42*m - 25. Olkoon j i(-24). Laske 17:n ja j:n suurin yhteinen jakaja.</w:t>
      </w:r>
    </w:p>
    <w:p>
      <w:r>
        <w:rPr>
          <w:b/>
        </w:rPr>
        <w:t xml:space="preserve">Tulos</w:t>
      </w:r>
    </w:p>
    <w:p>
      <w:r>
        <w:t xml:space="preserve">17</w:t>
      </w:r>
    </w:p>
    <w:p>
      <w:r>
        <w:rPr>
          <w:b/>
        </w:rPr>
        <w:t xml:space="preserve">Esimerkki 7.319</w:t>
      </w:r>
    </w:p>
    <w:p>
      <w:r>
        <w:t xml:space="preserve">Mikä on -4 - -1 - -6*(-665)/(-1368)?</w:t>
      </w:r>
    </w:p>
    <w:p>
      <w:r>
        <w:rPr>
          <w:b/>
        </w:rPr>
        <w:t xml:space="preserve">Tulos</w:t>
      </w:r>
    </w:p>
    <w:p>
      <w:r>
        <w:t xml:space="preserve">-1/12</w:t>
      </w:r>
    </w:p>
    <w:p>
      <w:r>
        <w:rPr>
          <w:b/>
        </w:rPr>
        <w:t xml:space="preserve">Esimerkki 7.320</w:t>
      </w:r>
    </w:p>
    <w:p>
      <w:r>
        <w:t xml:space="preserve">Oletetaan, että 0 = -3*w + 4*c - 18 + 39, -2*w + 14 = -2*c. Oletetaan w*o = 3*o + 8. Ratkaistaan d:lle -5 = d + 3*u + o*u, -d + 3*u - 5 = 0.</w:t>
      </w:r>
    </w:p>
    <w:p>
      <w:r>
        <w:rPr>
          <w:b/>
        </w:rPr>
        <w:t xml:space="preserve">Tulos</w:t>
      </w:r>
    </w:p>
    <w:p>
      <w:r>
        <w:t xml:space="preserve">-5</w:t>
      </w:r>
    </w:p>
    <w:p>
      <w:r>
        <w:rPr>
          <w:b/>
        </w:rPr>
        <w:t xml:space="preserve">Esimerkki 7.321</w:t>
      </w:r>
    </w:p>
    <w:p>
      <w:r>
        <w:t xml:space="preserve">Muunna 18989,9 metriä muotoon senttimetri.</w:t>
      </w:r>
    </w:p>
    <w:p>
      <w:r>
        <w:rPr>
          <w:b/>
        </w:rPr>
        <w:t xml:space="preserve">Tulos</w:t>
      </w:r>
    </w:p>
    <w:p>
      <w:r>
        <w:t xml:space="preserve">1898990</w:t>
      </w:r>
    </w:p>
    <w:p>
      <w:r>
        <w:rPr>
          <w:b/>
        </w:rPr>
        <w:t xml:space="preserve">Esimerkki 7.322</w:t>
      </w:r>
    </w:p>
    <w:p>
      <w:r>
        <w:t xml:space="preserve">Mikä on (4/(-1))/(-40)*(-48)/6:n arvo?</w:t>
      </w:r>
    </w:p>
    <w:p>
      <w:r>
        <w:rPr>
          <w:b/>
        </w:rPr>
        <w:t xml:space="preserve">Tulos</w:t>
      </w:r>
    </w:p>
    <w:p>
      <w:r>
        <w:t xml:space="preserve">-4/5</w:t>
      </w:r>
    </w:p>
    <w:p>
      <w:r>
        <w:rPr>
          <w:b/>
        </w:rPr>
        <w:t xml:space="preserve">Esimerkki 7.323</w:t>
      </w:r>
    </w:p>
    <w:p>
      <w:r>
        <w:t xml:space="preserve">Mikä on -110011 - 11111001 peruslukuna 2?</w:t>
      </w:r>
    </w:p>
    <w:p>
      <w:r>
        <w:rPr>
          <w:b/>
        </w:rPr>
        <w:t xml:space="preserve">Tulos</w:t>
      </w:r>
    </w:p>
    <w:p>
      <w:r>
        <w:t xml:space="preserve">-100101100</w:t>
      </w:r>
    </w:p>
    <w:p>
      <w:r>
        <w:rPr>
          <w:b/>
        </w:rPr>
        <w:t xml:space="preserve">Esimerkki 7.324</w:t>
      </w:r>
    </w:p>
    <w:p>
      <w:r>
        <w:t xml:space="preserve">Ratkaise -16*p + 19 = k - 21*p, 2*p + 8 = 0 k:lle.</w:t>
      </w:r>
    </w:p>
    <w:p>
      <w:r>
        <w:rPr>
          <w:b/>
        </w:rPr>
        <w:t xml:space="preserve">Tulos</w:t>
      </w:r>
    </w:p>
    <w:p>
      <w:r>
        <w:t xml:space="preserve">-1</w:t>
      </w:r>
    </w:p>
    <w:p>
      <w:r>
        <w:rPr>
          <w:b/>
        </w:rPr>
        <w:t xml:space="preserve">Esimerkki 7.325</w:t>
      </w:r>
    </w:p>
    <w:p>
      <w:r>
        <w:t xml:space="preserve">Mikä on sarjan ee todennäköisyys, kun kaksi kirjainta valitaan korvaamatta {e: 3, y: 1}?</w:t>
      </w:r>
    </w:p>
    <w:p>
      <w:r>
        <w:rPr>
          <w:b/>
        </w:rPr>
        <w:t xml:space="preserve">Tulos</w:t>
      </w:r>
    </w:p>
    <w:p>
      <w:r>
        <w:t xml:space="preserve">1/2</w:t>
      </w:r>
    </w:p>
    <w:p>
      <w:r>
        <w:rPr>
          <w:b/>
        </w:rPr>
        <w:t xml:space="preserve">Esimerkki 7.326</w:t>
      </w:r>
    </w:p>
    <w:p>
      <w:r>
        <w:t xml:space="preserve">1067*0.5</w:t>
      </w:r>
    </w:p>
    <w:p>
      <w:r>
        <w:rPr>
          <w:b/>
        </w:rPr>
        <w:t xml:space="preserve">Tulos</w:t>
      </w:r>
    </w:p>
    <w:p>
      <w:r>
        <w:t xml:space="preserve">533.5</w:t>
      </w:r>
    </w:p>
    <w:p>
      <w:r>
        <w:rPr>
          <w:b/>
        </w:rPr>
        <w:t xml:space="preserve">Esimerkki 7.327</w:t>
      </w:r>
    </w:p>
    <w:p>
      <w:r>
        <w:t xml:space="preserve">Kuinka monta litraa on 13006,92ml?</w:t>
      </w:r>
    </w:p>
    <w:p>
      <w:r>
        <w:rPr>
          <w:b/>
        </w:rPr>
        <w:t xml:space="preserve">Tulos</w:t>
      </w:r>
    </w:p>
    <w:p>
      <w:r>
        <w:t xml:space="preserve">13.00692</w:t>
      </w:r>
    </w:p>
    <w:p>
      <w:r>
        <w:rPr>
          <w:b/>
        </w:rPr>
        <w:t xml:space="preserve">Esimerkki 7.328</w:t>
      </w:r>
    </w:p>
    <w:p>
      <w:r>
        <w:t xml:space="preserve">Muunna 7,612599 vuotta vuosikymmeniksi.</w:t>
      </w:r>
    </w:p>
    <w:p>
      <w:r>
        <w:rPr>
          <w:b/>
        </w:rPr>
        <w:t xml:space="preserve">Tulos</w:t>
      </w:r>
    </w:p>
    <w:p>
      <w:r>
        <w:t xml:space="preserve">0.7612599</w:t>
      </w:r>
    </w:p>
    <w:p>
      <w:r>
        <w:rPr>
          <w:b/>
        </w:rPr>
        <w:t xml:space="preserve">Esimerkki 7.329</w:t>
      </w:r>
    </w:p>
    <w:p>
      <w:r>
        <w:t xml:space="preserve">Ratkaise j:n osalta b - 2 = j, -3*b - 3 = -j - 7.</w:t>
      </w:r>
    </w:p>
    <w:p>
      <w:r>
        <w:rPr>
          <w:b/>
        </w:rPr>
        <w:t xml:space="preserve">Tulos</w:t>
      </w:r>
    </w:p>
    <w:p>
      <w:r>
        <w:t xml:space="preserve">-1</w:t>
      </w:r>
    </w:p>
    <w:p>
      <w:r>
        <w:rPr>
          <w:b/>
        </w:rPr>
        <w:t xml:space="preserve">Esimerkki 7.330</w:t>
      </w:r>
    </w:p>
    <w:p>
      <w:r>
        <w:t xml:space="preserve">Olkoon z(f) = -209*f - 2. Mikä on z(-1):n kymmenesosa?</w:t>
      </w:r>
    </w:p>
    <w:p>
      <w:r>
        <w:rPr>
          <w:b/>
        </w:rPr>
        <w:t xml:space="preserve">Tulos</w:t>
      </w:r>
    </w:p>
    <w:p>
      <w:r>
        <w:t xml:space="preserve">0</w:t>
      </w:r>
    </w:p>
    <w:p>
      <w:r>
        <w:rPr>
          <w:b/>
        </w:rPr>
        <w:t xml:space="preserve">Esimerkki 7.331</w:t>
      </w:r>
    </w:p>
    <w:p>
      <w:r>
        <w:t xml:space="preserve">Olkoon v (4 - 6)/(4/6). Olkoon t = v + 6. Oletetaan, että m - 3 - 9 = t*y, -3*y = 5*m - 24. Mikä on 4:n ja m:n pienin yhteinen monikerta?</w:t>
      </w:r>
    </w:p>
    <w:p>
      <w:r>
        <w:rPr>
          <w:b/>
        </w:rPr>
        <w:t xml:space="preserve">Tulos</w:t>
      </w:r>
    </w:p>
    <w:p>
      <w:r>
        <w:t xml:space="preserve">12</w:t>
      </w:r>
    </w:p>
    <w:p>
      <w:r>
        <w:rPr>
          <w:b/>
        </w:rPr>
        <w:t xml:space="preserve">Esimerkki 7.332</w:t>
      </w:r>
    </w:p>
    <w:p>
      <w:r>
        <w:t xml:space="preserve">Mikä on ((-14)/70)/(3/5) arvo?</w:t>
      </w:r>
    </w:p>
    <w:p>
      <w:r>
        <w:rPr>
          <w:b/>
        </w:rPr>
        <w:t xml:space="preserve">Tulos</w:t>
      </w:r>
    </w:p>
    <w:p>
      <w:r>
        <w:t xml:space="preserve">-1/3</w:t>
      </w:r>
    </w:p>
    <w:p>
      <w:r>
        <w:rPr>
          <w:b/>
        </w:rPr>
        <w:t xml:space="preserve">Esimerkki 7.333</w:t>
      </w:r>
    </w:p>
    <w:p>
      <w:r>
        <w:t xml:space="preserve">Kuinka monta mikrogrammaa on 45/4 milligrammaa?</w:t>
      </w:r>
    </w:p>
    <w:p>
      <w:r>
        <w:rPr>
          <w:b/>
        </w:rPr>
        <w:t xml:space="preserve">Tulos</w:t>
      </w:r>
    </w:p>
    <w:p>
      <w:r>
        <w:t xml:space="preserve">11250</w:t>
      </w:r>
    </w:p>
    <w:p>
      <w:r>
        <w:rPr>
          <w:b/>
        </w:rPr>
        <w:t xml:space="preserve">Esimerkki 7.334</w:t>
      </w:r>
    </w:p>
    <w:p>
      <w:r>
        <w:t xml:space="preserve">Mikä on -19,4 miinus -2,636?</w:t>
      </w:r>
    </w:p>
    <w:p>
      <w:r>
        <w:rPr>
          <w:b/>
        </w:rPr>
        <w:t xml:space="preserve">Tulos</w:t>
      </w:r>
    </w:p>
    <w:p>
      <w:r>
        <w:t xml:space="preserve">-16.764</w:t>
      </w:r>
    </w:p>
    <w:p>
      <w:r>
        <w:rPr>
          <w:b/>
        </w:rPr>
        <w:t xml:space="preserve">Esimerkki 7.335</w:t>
      </w:r>
    </w:p>
    <w:p>
      <w:r>
        <w:t xml:space="preserve">Laske -44 + 38 + (0 - (-4 - 2)).</w:t>
      </w:r>
    </w:p>
    <w:p>
      <w:r>
        <w:rPr>
          <w:b/>
        </w:rPr>
        <w:t xml:space="preserve">Tulos</w:t>
      </w:r>
    </w:p>
    <w:p>
      <w:r>
        <w:t xml:space="preserve">0</w:t>
      </w:r>
    </w:p>
    <w:p>
      <w:r>
        <w:rPr>
          <w:b/>
        </w:rPr>
        <w:t xml:space="preserve">Esimerkki 7.336</w:t>
      </w:r>
    </w:p>
    <w:p>
      <w:r>
        <w:t xml:space="preserve">Mikä on seuraava termi luvuissa 52, 101, 150, 199?</w:t>
      </w:r>
    </w:p>
    <w:p>
      <w:r>
        <w:rPr>
          <w:b/>
        </w:rPr>
        <w:t xml:space="preserve">Tulos</w:t>
      </w:r>
    </w:p>
    <w:p>
      <w:r>
        <w:t xml:space="preserve">248</w:t>
      </w:r>
    </w:p>
    <w:p>
      <w:r>
        <w:rPr>
          <w:b/>
        </w:rPr>
        <w:t xml:space="preserve">Esimerkki 7.337</w:t>
      </w:r>
    </w:p>
    <w:p>
      <w:r>
        <w:t xml:space="preserve">Arvioi ((-8)/(-12))/1*-3.</w:t>
      </w:r>
    </w:p>
    <w:p>
      <w:r>
        <w:rPr>
          <w:b/>
        </w:rPr>
        <w:t xml:space="preserve">Tulos</w:t>
      </w:r>
    </w:p>
    <w:p>
      <w:r>
        <w:t xml:space="preserve">-2</w:t>
      </w:r>
    </w:p>
    <w:p>
      <w:r>
        <w:rPr>
          <w:b/>
        </w:rPr>
        <w:t xml:space="preserve">Esimerkki 7.338</w:t>
      </w:r>
    </w:p>
    <w:p>
      <w:r>
        <w:t xml:space="preserve">Kaksi kirjettä, jotka on poimittu korvauksetta dfd:ltä. Anna todennäköisyys sarjalle fd.</w:t>
      </w:r>
    </w:p>
    <w:p>
      <w:r>
        <w:rPr>
          <w:b/>
        </w:rPr>
        <w:t xml:space="preserve">Tulos</w:t>
      </w:r>
    </w:p>
    <w:p>
      <w:r>
        <w:t xml:space="preserve">1/3</w:t>
      </w:r>
    </w:p>
    <w:p>
      <w:r>
        <w:rPr>
          <w:b/>
        </w:rPr>
        <w:t xml:space="preserve">Esimerkki 7.339</w:t>
      </w:r>
    </w:p>
    <w:p>
      <w:r>
        <w:t xml:space="preserve">Kolme kirjainta, jotka on poimittu korvaamattomasti looodista. Mikä on todennäköisyys valita 1 d ja 2 o?</w:t>
      </w:r>
    </w:p>
    <w:p>
      <w:r>
        <w:rPr>
          <w:b/>
        </w:rPr>
        <w:t xml:space="preserve">Tulos</w:t>
      </w:r>
    </w:p>
    <w:p>
      <w:r>
        <w:t xml:space="preserve">3/10</w:t>
      </w:r>
    </w:p>
    <w:p>
      <w:r>
        <w:rPr>
          <w:b/>
        </w:rPr>
        <w:t xml:space="preserve">Esimerkki 7.340</w:t>
      </w:r>
    </w:p>
    <w:p>
      <w:r>
        <w:t xml:space="preserve">Olkoon y = -2 - -2. Olkoon a (-1 - 0)*y/1. Ratkaise -4 = -2*t - a*t funktiolle t.</w:t>
      </w:r>
    </w:p>
    <w:p>
      <w:r>
        <w:rPr>
          <w:b/>
        </w:rPr>
        <w:t xml:space="preserve">Tulos</w:t>
      </w:r>
    </w:p>
    <w:p>
      <w:r>
        <w:t xml:space="preserve">2</w:t>
      </w:r>
    </w:p>
    <w:p>
      <w:r>
        <w:rPr>
          <w:b/>
        </w:rPr>
        <w:t xml:space="preserve">Esimerkki 7.341</w:t>
      </w:r>
    </w:p>
    <w:p>
      <w:r>
        <w:t xml:space="preserve">Mikä on 7/8 mikrogrammaa nanogrammoina?</w:t>
      </w:r>
    </w:p>
    <w:p>
      <w:r>
        <w:rPr>
          <w:b/>
        </w:rPr>
        <w:t xml:space="preserve">Tulos</w:t>
      </w:r>
    </w:p>
    <w:p>
      <w:r>
        <w:t xml:space="preserve">875</w:t>
      </w:r>
    </w:p>
    <w:p>
      <w:r>
        <w:rPr>
          <w:b/>
        </w:rPr>
        <w:t xml:space="preserve">Esimerkki 7.342</w:t>
      </w:r>
    </w:p>
    <w:p>
      <w:r>
        <w:t xml:space="preserve">Olkoon x 4/(-3) - (-4)/3. Olkoon r = -17 + 12. Olkoon o = x - r. Ratkaise m:n osalta -o*m - 11 = 4.</w:t>
      </w:r>
    </w:p>
    <w:p>
      <w:r>
        <w:rPr>
          <w:b/>
        </w:rPr>
        <w:t xml:space="preserve">Tulos</w:t>
      </w:r>
    </w:p>
    <w:p>
      <w:r>
        <w:t xml:space="preserve">-3</w:t>
      </w:r>
    </w:p>
    <w:p>
      <w:r>
        <w:rPr>
          <w:b/>
        </w:rPr>
        <w:t xml:space="preserve">Esimerkki 7.343</w:t>
      </w:r>
    </w:p>
    <w:p>
      <w:r>
        <w:t xml:space="preserve">Olkoon l(v) = -v**3 + 12*v**2 + 13*v+2. Olkoon r(q) = -2*q + 5. Olkoon c r(-4). Olkoon y l(c). Ratkaistaan -w + 2 = -3*s - 8, s + 1 = -y*w s:lle.</w:t>
      </w:r>
    </w:p>
    <w:p>
      <w:r>
        <w:rPr>
          <w:b/>
        </w:rPr>
        <w:t xml:space="preserve">Tulos</w:t>
      </w:r>
    </w:p>
    <w:p>
      <w:r>
        <w:t xml:space="preserve">-3</w:t>
      </w:r>
    </w:p>
    <w:p>
      <w:r>
        <w:rPr>
          <w:b/>
        </w:rPr>
        <w:t xml:space="preserve">Esimerkki 7.344</w:t>
      </w:r>
    </w:p>
    <w:p>
      <w:r>
        <w:t xml:space="preserve">Olkoon i(l) = l**2 - 2*l + 4. Olkoon n i(4). Olkoon p ((-2)/(-3))/((-4)/(-18)). Oletetaan, että 2*o = -p*y + 24, 4 = y + 5*o - 4. Ratkaistaan n = 4*d - y d:lle.</w:t>
      </w:r>
    </w:p>
    <w:p>
      <w:r>
        <w:rPr>
          <w:b/>
        </w:rPr>
        <w:t xml:space="preserve">Tulos</w:t>
      </w:r>
    </w:p>
    <w:p>
      <w:r>
        <w:t xml:space="preserve">5</w:t>
      </w:r>
    </w:p>
    <w:p>
      <w:r>
        <w:rPr>
          <w:b/>
        </w:rPr>
        <w:t xml:space="preserve">Esimerkki 7.345</w:t>
      </w:r>
    </w:p>
    <w:p>
      <w:r>
        <w:t xml:space="preserve">Oletetaan, että -4*c - 31 = 17. Olkoon u = 17 + c. Mikä on jäännös, kun 13 jaetaan u:lla?</w:t>
      </w:r>
    </w:p>
    <w:p>
      <w:r>
        <w:rPr>
          <w:b/>
        </w:rPr>
        <w:t xml:space="preserve">Tulos</w:t>
      </w:r>
    </w:p>
    <w:p>
      <w:r>
        <w:t xml:space="preserve">3</w:t>
      </w:r>
    </w:p>
    <w:p>
      <w:r>
        <w:rPr>
          <w:b/>
        </w:rPr>
        <w:t xml:space="preserve">Esimerkki 7.346</w:t>
      </w:r>
    </w:p>
    <w:p>
      <w:r>
        <w:t xml:space="preserve">Mitä seuraavaksi 2, -4, -10?</w:t>
      </w:r>
    </w:p>
    <w:p>
      <w:r>
        <w:rPr>
          <w:b/>
        </w:rPr>
        <w:t xml:space="preserve">Tulos</w:t>
      </w:r>
    </w:p>
    <w:p>
      <w:r>
        <w:t xml:space="preserve">-16</w:t>
      </w:r>
    </w:p>
    <w:p>
      <w:r>
        <w:rPr>
          <w:b/>
        </w:rPr>
        <w:t xml:space="preserve">Esimerkki 7.347</w:t>
      </w:r>
    </w:p>
    <w:p>
      <w:r>
        <w:t xml:space="preserve">Olkoon u(z) = -3*z - z**2 + 4 - 3 - 5*z + 5. Olkoon i u(-8). Ratkaistaan h:lle -5*h - i - 4 = 0.</w:t>
      </w:r>
    </w:p>
    <w:p>
      <w:r>
        <w:rPr>
          <w:b/>
        </w:rPr>
        <w:t xml:space="preserve">Tulos</w:t>
      </w:r>
    </w:p>
    <w:p>
      <w:r>
        <w:t xml:space="preserve">-2</w:t>
      </w:r>
    </w:p>
    <w:p>
      <w:r>
        <w:rPr>
          <w:b/>
        </w:rPr>
        <w:t xml:space="preserve">Esimerkki 7.348</w:t>
      </w:r>
    </w:p>
    <w:p>
      <w:r>
        <w:t xml:space="preserve">Mikä on yksikön (-33)/(-7) - 2/(-7) numero?</w:t>
      </w:r>
    </w:p>
    <w:p>
      <w:r>
        <w:rPr>
          <w:b/>
        </w:rPr>
        <w:t xml:space="preserve">Tulos</w:t>
      </w:r>
    </w:p>
    <w:p>
      <w:r>
        <w:t xml:space="preserve">5</w:t>
      </w:r>
    </w:p>
    <w:p>
      <w:r>
        <w:rPr>
          <w:b/>
        </w:rPr>
        <w:t xml:space="preserve">Esimerkki 7.349</w:t>
      </w:r>
    </w:p>
    <w:p>
      <w:r>
        <w:t xml:space="preserve">Laske todennäköisyys sekvenssille pm, kun kaksi kirjainta valitaan korvaamattomana mmyypyypppn:stä.</w:t>
      </w:r>
    </w:p>
    <w:p>
      <w:r>
        <w:rPr>
          <w:b/>
        </w:rPr>
        <w:t xml:space="preserve">Tulos</w:t>
      </w:r>
    </w:p>
    <w:p>
      <w:r>
        <w:t xml:space="preserve">4/55</w:t>
      </w:r>
    </w:p>
    <w:p>
      <w:r>
        <w:rPr>
          <w:b/>
        </w:rPr>
        <w:t xml:space="preserve">Esimerkki 7.350</w:t>
      </w:r>
    </w:p>
    <w:p>
      <w:r>
        <w:t xml:space="preserve">Kolme kirjainta, jotka on poimittu korvaamatta wcmwwmwwcmccw:stä. Mikä on todennäköisyys valita 3 w?</w:t>
      </w:r>
    </w:p>
    <w:p>
      <w:r>
        <w:rPr>
          <w:b/>
        </w:rPr>
        <w:t xml:space="preserve">Tulos</w:t>
      </w:r>
    </w:p>
    <w:p>
      <w:r>
        <w:t xml:space="preserve">10/143</w:t>
      </w:r>
    </w:p>
    <w:p>
      <w:r>
        <w:rPr>
          <w:b/>
        </w:rPr>
        <w:t xml:space="preserve">Esimerkki 7.351</w:t>
      </w:r>
    </w:p>
    <w:p>
      <w:r>
        <w:t xml:space="preserve">Oletetaan -b - 3*g = 2*b - 231, -310 = -4*b - 2*g. Oletetaan -5*k = -10, 5*k + b = 2*u - 0*u. Mikä on u:n yksikkönumero?</w:t>
      </w:r>
    </w:p>
    <w:p>
      <w:r>
        <w:rPr>
          <w:b/>
        </w:rPr>
        <w:t xml:space="preserve">Tulos</w:t>
      </w:r>
    </w:p>
    <w:p>
      <w:r>
        <w:t xml:space="preserve">4</w:t>
      </w:r>
    </w:p>
    <w:p>
      <w:r>
        <w:rPr>
          <w:b/>
        </w:rPr>
        <w:t xml:space="preserve">Esimerkki 7.352</w:t>
      </w:r>
    </w:p>
    <w:p>
      <w:r>
        <w:t xml:space="preserve">Mikä on -1062 jaettuna 2:lla?</w:t>
      </w:r>
    </w:p>
    <w:p>
      <w:r>
        <w:rPr>
          <w:b/>
        </w:rPr>
        <w:t xml:space="preserve">Tulos</w:t>
      </w:r>
    </w:p>
    <w:p>
      <w:r>
        <w:t xml:space="preserve">-531</w:t>
      </w:r>
    </w:p>
    <w:p>
      <w:r>
        <w:rPr>
          <w:b/>
        </w:rPr>
        <w:t xml:space="preserve">Esimerkki 7.353</w:t>
      </w:r>
    </w:p>
    <w:p>
      <w:r>
        <w:t xml:space="preserve">Kuinka monta kuukautta on 21/8 vuosisadasta?</w:t>
      </w:r>
    </w:p>
    <w:p>
      <w:r>
        <w:rPr>
          <w:b/>
        </w:rPr>
        <w:t xml:space="preserve">Tulos</w:t>
      </w:r>
    </w:p>
    <w:p>
      <w:r>
        <w:t xml:space="preserve">3150</w:t>
      </w:r>
    </w:p>
    <w:p>
      <w:r>
        <w:rPr>
          <w:b/>
        </w:rPr>
        <w:t xml:space="preserve">Esimerkki 7.354</w:t>
      </w:r>
    </w:p>
    <w:p>
      <w:r>
        <w:t xml:space="preserve">Kuinka monta minuuttia on kahdeksassa viidestoistaosassa tuntia?</w:t>
      </w:r>
    </w:p>
    <w:p>
      <w:r>
        <w:rPr>
          <w:b/>
        </w:rPr>
        <w:t xml:space="preserve">Tulos</w:t>
      </w:r>
    </w:p>
    <w:p>
      <w:r>
        <w:t xml:space="preserve">32</w:t>
      </w:r>
    </w:p>
    <w:p>
      <w:r>
        <w:rPr>
          <w:b/>
        </w:rPr>
        <w:t xml:space="preserve">Esimerkki 7.355</w:t>
      </w:r>
    </w:p>
    <w:p>
      <w:r>
        <w:t xml:space="preserve">Mikä on 124458:n kuutiojuuri lähimmän kokonaisluvun tarkkuudella?</w:t>
      </w:r>
    </w:p>
    <w:p>
      <w:r>
        <w:rPr>
          <w:b/>
        </w:rPr>
        <w:t xml:space="preserve">Tulos</w:t>
      </w:r>
    </w:p>
    <w:p>
      <w:r>
        <w:t xml:space="preserve">50</w:t>
      </w:r>
    </w:p>
    <w:p>
      <w:r>
        <w:rPr>
          <w:b/>
        </w:rPr>
        <w:t xml:space="preserve">Esimerkki 7.356</w:t>
      </w:r>
    </w:p>
    <w:p>
      <w:r>
        <w:t xml:space="preserve">Kaksi kirjainta poimittu korvaamattomasti fffffffffffffffnf:stä. Anna todennäköisyys sarjalle nn.</w:t>
      </w:r>
    </w:p>
    <w:p>
      <w:r>
        <w:rPr>
          <w:b/>
        </w:rPr>
        <w:t xml:space="preserve">Tulos</w:t>
      </w:r>
    </w:p>
    <w:p>
      <w:r>
        <w:t xml:space="preserve">0</w:t>
      </w:r>
    </w:p>
    <w:p>
      <w:r>
        <w:rPr>
          <w:b/>
        </w:rPr>
        <w:t xml:space="preserve">Esimerkki 7.357</w:t>
      </w:r>
    </w:p>
    <w:p>
      <w:r>
        <w:t xml:space="preserve">Olkoon z = -121 - -143. Mikä on z:n ja 12:n pienin yhteinen monikerta?</w:t>
      </w:r>
    </w:p>
    <w:p>
      <w:r>
        <w:rPr>
          <w:b/>
        </w:rPr>
        <w:t xml:space="preserve">Tulos</w:t>
      </w:r>
    </w:p>
    <w:p>
      <w:r>
        <w:t xml:space="preserve">132</w:t>
      </w:r>
    </w:p>
    <w:p>
      <w:r>
        <w:rPr>
          <w:b/>
        </w:rPr>
        <w:t xml:space="preserve">Esimerkki 7.358</w:t>
      </w:r>
    </w:p>
    <w:p>
      <w:r>
        <w:t xml:space="preserve">Kuinka monta vuotta on 7324,85 vuosisataa?</w:t>
      </w:r>
    </w:p>
    <w:p>
      <w:r>
        <w:rPr>
          <w:b/>
        </w:rPr>
        <w:t xml:space="preserve">Tulos</w:t>
      </w:r>
    </w:p>
    <w:p>
      <w:r>
        <w:t xml:space="preserve">732485</w:t>
      </w:r>
    </w:p>
    <w:p>
      <w:r>
        <w:rPr>
          <w:b/>
        </w:rPr>
        <w:t xml:space="preserve">Esimerkki 7.359</w:t>
      </w:r>
    </w:p>
    <w:p>
      <w:r>
        <w:t xml:space="preserve">Ratkaise c:lle -27*c + 116 = -46.</w:t>
      </w:r>
    </w:p>
    <w:p>
      <w:r>
        <w:rPr>
          <w:b/>
        </w:rPr>
        <w:t xml:space="preserve">Tulos</w:t>
      </w:r>
    </w:p>
    <w:p>
      <w:r>
        <w:t xml:space="preserve">6</w:t>
      </w:r>
    </w:p>
    <w:p>
      <w:r>
        <w:rPr>
          <w:b/>
        </w:rPr>
        <w:t xml:space="preserve">Esimerkki 7.360</w:t>
      </w:r>
    </w:p>
    <w:p>
      <w:r>
        <w:t xml:space="preserve">42*157</w:t>
      </w:r>
    </w:p>
    <w:p>
      <w:r>
        <w:rPr>
          <w:b/>
        </w:rPr>
        <w:t xml:space="preserve">Tulos</w:t>
      </w:r>
    </w:p>
    <w:p>
      <w:r>
        <w:t xml:space="preserve">6594</w:t>
      </w:r>
    </w:p>
    <w:p>
      <w:r>
        <w:rPr>
          <w:b/>
        </w:rPr>
        <w:t xml:space="preserve">Esimerkki 7.361</w:t>
      </w:r>
    </w:p>
    <w:p>
      <w:r>
        <w:t xml:space="preserve">Oletetaan, että -3*z = -8*z. Oletetaan z*v = v - 1. Olkoon i 0/2 + (v - -1). Ratkaistaan y + y = t, 0 = -2*t + 3*y - i t:lle.</w:t>
      </w:r>
    </w:p>
    <w:p>
      <w:r>
        <w:rPr>
          <w:b/>
        </w:rPr>
        <w:t xml:space="preserve">Tulos</w:t>
      </w:r>
    </w:p>
    <w:p>
      <w:r>
        <w:t xml:space="preserve">-4</w:t>
      </w:r>
    </w:p>
    <w:p>
      <w:r>
        <w:rPr>
          <w:b/>
        </w:rPr>
        <w:t xml:space="preserve">Esimerkki 7.362</w:t>
      </w:r>
    </w:p>
    <w:p>
      <w:r>
        <w:t xml:space="preserve">Mikä on 53,35152 päivää mikrosekunteina?</w:t>
      </w:r>
    </w:p>
    <w:p>
      <w:r>
        <w:rPr>
          <w:b/>
        </w:rPr>
        <w:t xml:space="preserve">Tulos</w:t>
      </w:r>
    </w:p>
    <w:p>
      <w:r>
        <w:t xml:space="preserve">4609571328000</w:t>
      </w:r>
    </w:p>
    <w:p>
      <w:r>
        <w:rPr>
          <w:b/>
        </w:rPr>
        <w:t xml:space="preserve">Esimerkki 7.363</w:t>
      </w:r>
    </w:p>
    <w:p>
      <w:r>
        <w:t xml:space="preserve">Kaksi kirjainta poimittu korvaamatta awlpppawllauapapista. Anna todennäköisyys valita 1 p ja 1 u.</w:t>
      </w:r>
    </w:p>
    <w:p>
      <w:r>
        <w:rPr>
          <w:b/>
        </w:rPr>
        <w:t xml:space="preserve">Tulos</w:t>
      </w:r>
    </w:p>
    <w:p>
      <w:r>
        <w:t xml:space="preserve">1/24</w:t>
      </w:r>
    </w:p>
    <w:p>
      <w:r>
        <w:rPr>
          <w:b/>
        </w:rPr>
        <w:t xml:space="preserve">Esimerkki 7.364</w:t>
      </w:r>
    </w:p>
    <w:p>
      <w:r>
        <w:t xml:space="preserve">Kuinka monta millimetriä on 33/5 metrissä?</w:t>
      </w:r>
    </w:p>
    <w:p>
      <w:r>
        <w:rPr>
          <w:b/>
        </w:rPr>
        <w:t xml:space="preserve">Tulos</w:t>
      </w:r>
    </w:p>
    <w:p>
      <w:r>
        <w:t xml:space="preserve">6600</w:t>
      </w:r>
    </w:p>
    <w:p>
      <w:r>
        <w:rPr>
          <w:b/>
        </w:rPr>
        <w:t xml:space="preserve">Esimerkki 7.365</w:t>
      </w:r>
    </w:p>
    <w:p>
      <w:r>
        <w:t xml:space="preserve">Muunna 0,0691525 grammaa muotoon nanogramma.</w:t>
      </w:r>
    </w:p>
    <w:p>
      <w:r>
        <w:rPr>
          <w:b/>
        </w:rPr>
        <w:t xml:space="preserve">Tulos</w:t>
      </w:r>
    </w:p>
    <w:p>
      <w:r>
        <w:t xml:space="preserve">69152500</w:t>
      </w:r>
    </w:p>
    <w:p>
      <w:r>
        <w:rPr>
          <w:b/>
        </w:rPr>
        <w:t xml:space="preserve">Esimerkki 7.366</w:t>
      </w:r>
    </w:p>
    <w:p>
      <w:r>
        <w:t xml:space="preserve">Oletetaan, että 3*q - 12 = -3*k, -4*k + 5*q = 12 + 8. Oletetaan k = d + 2*d - 2*v - 29, -d + 1 = -5*v. Laske ((-11)/(-3))/(2/6) ja d:n pienin yhteinen monikerta.</w:t>
      </w:r>
    </w:p>
    <w:p>
      <w:r>
        <w:rPr>
          <w:b/>
        </w:rPr>
        <w:t xml:space="preserve">Tulos</w:t>
      </w:r>
    </w:p>
    <w:p>
      <w:r>
        <w:t xml:space="preserve">11</w:t>
      </w:r>
    </w:p>
    <w:p>
      <w:r>
        <w:rPr>
          <w:b/>
        </w:rPr>
        <w:t xml:space="preserve">Esimerkki 7.367</w:t>
      </w:r>
    </w:p>
    <w:p>
      <w:r>
        <w:t xml:space="preserve">Mikä on 34/5 vuosisadasta vuosina mitattuna?</w:t>
      </w:r>
    </w:p>
    <w:p>
      <w:r>
        <w:rPr>
          <w:b/>
        </w:rPr>
        <w:t xml:space="preserve">Tulos</w:t>
      </w:r>
    </w:p>
    <w:p>
      <w:r>
        <w:t xml:space="preserve">680</w:t>
      </w:r>
    </w:p>
    <w:p>
      <w:r>
        <w:rPr>
          <w:b/>
        </w:rPr>
        <w:t xml:space="preserve">Esimerkki 7.368</w:t>
      </w:r>
    </w:p>
    <w:p>
      <w:r>
        <w:t xml:space="preserve">Oletetaan, että -2*c + 4*j - 30 = 2*j, -5*c = -2*j + 78. Olkoon w 3/12 + (-12)/c. Ratkaistaan 2*r = -w - 3 r:n suhteen.</w:t>
      </w:r>
    </w:p>
    <w:p>
      <w:r>
        <w:rPr>
          <w:b/>
        </w:rPr>
        <w:t xml:space="preserve">Tulos</w:t>
      </w:r>
    </w:p>
    <w:p>
      <w:r>
        <w:t xml:space="preserve">-2</w:t>
      </w:r>
    </w:p>
    <w:p>
      <w:r>
        <w:rPr>
          <w:b/>
        </w:rPr>
        <w:t xml:space="preserve">Esimerkki 7.369</w:t>
      </w:r>
    </w:p>
    <w:p>
      <w:r>
        <w:t xml:space="preserve">((-2)/4)/(4/6)*-8</w:t>
      </w:r>
    </w:p>
    <w:p>
      <w:r>
        <w:rPr>
          <w:b/>
        </w:rPr>
        <w:t xml:space="preserve">Tulos</w:t>
      </w:r>
    </w:p>
    <w:p>
      <w:r>
        <w:t xml:space="preserve">6</w:t>
      </w:r>
    </w:p>
    <w:p>
      <w:r>
        <w:rPr>
          <w:b/>
        </w:rPr>
        <w:t xml:space="preserve">Esimerkki 7.370</w:t>
      </w:r>
    </w:p>
    <w:p>
      <w:r>
        <w:t xml:space="preserve">Kolme kirjainta, jotka on poimittu korvaamattomina hhrhhxhxxx:stä. Anna todennäköisyys valita 1 h, 1 x ja 1 r.</w:t>
      </w:r>
    </w:p>
    <w:p>
      <w:r>
        <w:rPr>
          <w:b/>
        </w:rPr>
        <w:t xml:space="preserve">Tulos</w:t>
      </w:r>
    </w:p>
    <w:p>
      <w:r>
        <w:t xml:space="preserve">1/6</w:t>
      </w:r>
    </w:p>
    <w:p>
      <w:r>
        <w:rPr>
          <w:b/>
        </w:rPr>
        <w:t xml:space="preserve">Esimerkki 7.371</w:t>
      </w:r>
    </w:p>
    <w:p>
      <w:r>
        <w:t xml:space="preserve">Ratkaise 12 = -3*a + 9*a a:n osalta.</w:t>
      </w:r>
    </w:p>
    <w:p>
      <w:r>
        <w:rPr>
          <w:b/>
        </w:rPr>
        <w:t xml:space="preserve">Tulos</w:t>
      </w:r>
    </w:p>
    <w:p>
      <w:r>
        <w:t xml:space="preserve">2</w:t>
      </w:r>
    </w:p>
    <w:p>
      <w:r>
        <w:rPr>
          <w:b/>
        </w:rPr>
        <w:t xml:space="preserve">Esimerkki 7.372</w:t>
      </w:r>
    </w:p>
    <w:p>
      <w:r>
        <w:t xml:space="preserve">Ratkaise f:lle -15*f + 21*f - 12 = 0.</w:t>
      </w:r>
    </w:p>
    <w:p>
      <w:r>
        <w:rPr>
          <w:b/>
        </w:rPr>
        <w:t xml:space="preserve">Tulos</w:t>
      </w:r>
    </w:p>
    <w:p>
      <w:r>
        <w:t xml:space="preserve">2</w:t>
      </w:r>
    </w:p>
    <w:p>
      <w:r>
        <w:rPr>
          <w:b/>
        </w:rPr>
        <w:t xml:space="preserve">Esimerkki 7.373</w:t>
      </w:r>
    </w:p>
    <w:p>
      <w:r>
        <w:t xml:space="preserve">Ratkaise 19 + 1 = -5*w, -o + 4*w + 18 = 0 o:lle.</w:t>
      </w:r>
    </w:p>
    <w:p>
      <w:r>
        <w:rPr>
          <w:b/>
        </w:rPr>
        <w:t xml:space="preserve">Tulos</w:t>
      </w:r>
    </w:p>
    <w:p>
      <w:r>
        <w:t xml:space="preserve">2</w:t>
      </w:r>
    </w:p>
    <w:p>
      <w:r>
        <w:rPr>
          <w:b/>
        </w:rPr>
        <w:t xml:space="preserve">Esimerkki 7.374</w:t>
      </w:r>
    </w:p>
    <w:p>
      <w:r>
        <w:t xml:space="preserve">Olkoon h(x) = x - 4. Olkoon y h(-8). Olkoon w (-62)/y - 3/18. Ratkaistaan z = m + 6*z - 3, 2*m + w*z = 1 m:lle.</w:t>
      </w:r>
    </w:p>
    <w:p>
      <w:r>
        <w:rPr>
          <w:b/>
        </w:rPr>
        <w:t xml:space="preserve">Tulos</w:t>
      </w:r>
    </w:p>
    <w:p>
      <w:r>
        <w:t xml:space="preserve">-2</w:t>
      </w:r>
    </w:p>
    <w:p>
      <w:r>
        <w:rPr>
          <w:b/>
        </w:rPr>
        <w:t xml:space="preserve">Esimerkki 7.375</w:t>
      </w:r>
    </w:p>
    <w:p>
      <w:r>
        <w:t xml:space="preserve">Muunna 86,607792 mikrosekuntia päiviksi.</w:t>
      </w:r>
    </w:p>
    <w:p>
      <w:r>
        <w:rPr>
          <w:b/>
        </w:rPr>
        <w:t xml:space="preserve">Tulos</w:t>
      </w:r>
    </w:p>
    <w:p>
      <w:r>
        <w:t xml:space="preserve">0.000000001002405</w:t>
      </w:r>
    </w:p>
    <w:p>
      <w:r>
        <w:rPr>
          <w:b/>
        </w:rPr>
        <w:t xml:space="preserve">Esimerkki 7.376</w:t>
      </w:r>
    </w:p>
    <w:p>
      <w:r>
        <w:t xml:space="preserve">Kolme kirjainta, jotka valitaan korvaamattomasti seuraavista {j: 2, y: 2, k: 1, u: 4}. Anna todennäköisyys valita 2 j ja 1 u.</w:t>
      </w:r>
    </w:p>
    <w:p>
      <w:r>
        <w:rPr>
          <w:b/>
        </w:rPr>
        <w:t xml:space="preserve">Tulos</w:t>
      </w:r>
    </w:p>
    <w:p>
      <w:r>
        <w:t xml:space="preserve">1/21</w:t>
      </w:r>
    </w:p>
    <w:p>
      <w:r>
        <w:rPr>
          <w:b/>
        </w:rPr>
        <w:t xml:space="preserve">Esimerkki 7.377</w:t>
      </w:r>
    </w:p>
    <w:p>
      <w:r>
        <w:t xml:space="preserve">Mikä on 530,2527 vuotta vuosisatoina?</w:t>
      </w:r>
    </w:p>
    <w:p>
      <w:r>
        <w:rPr>
          <w:b/>
        </w:rPr>
        <w:t xml:space="preserve">Tulos</w:t>
      </w:r>
    </w:p>
    <w:p>
      <w:r>
        <w:t xml:space="preserve">5.302527</w:t>
      </w:r>
    </w:p>
    <w:p>
      <w:r>
        <w:rPr>
          <w:b/>
        </w:rPr>
        <w:t xml:space="preserve">Esimerkki 7.378</w:t>
      </w:r>
    </w:p>
    <w:p>
      <w:r>
        <w:t xml:space="preserve">Ratkaise 0 = 11*w + 15 + 29 w:lle.</w:t>
      </w:r>
    </w:p>
    <w:p>
      <w:r>
        <w:rPr>
          <w:b/>
        </w:rPr>
        <w:t xml:space="preserve">Tulos</w:t>
      </w:r>
    </w:p>
    <w:p>
      <w:r>
        <w:t xml:space="preserve">-4</w:t>
      </w:r>
    </w:p>
    <w:p>
      <w:r>
        <w:rPr>
          <w:b/>
        </w:rPr>
        <w:t xml:space="preserve">Esimerkki 7.379</w:t>
      </w:r>
    </w:p>
    <w:p>
      <w:r>
        <w:t xml:space="preserve">Laske -39 - 1459.</w:t>
      </w:r>
    </w:p>
    <w:p>
      <w:r>
        <w:rPr>
          <w:b/>
        </w:rPr>
        <w:t xml:space="preserve">Tulos</w:t>
      </w:r>
    </w:p>
    <w:p>
      <w:r>
        <w:t xml:space="preserve">-1498</w:t>
      </w:r>
    </w:p>
    <w:p>
      <w:r>
        <w:rPr>
          <w:b/>
        </w:rPr>
        <w:t xml:space="preserve">Esimerkki 7.380</w:t>
      </w:r>
    </w:p>
    <w:p>
      <w:r>
        <w:t xml:space="preserve">Mikä on 6072 jaettuna 12:lla?</w:t>
      </w:r>
    </w:p>
    <w:p>
      <w:r>
        <w:rPr>
          <w:b/>
        </w:rPr>
        <w:t xml:space="preserve">Tulos</w:t>
      </w:r>
    </w:p>
    <w:p>
      <w:r>
        <w:t xml:space="preserve">506</w:t>
      </w:r>
    </w:p>
    <w:p>
      <w:r>
        <w:rPr>
          <w:b/>
        </w:rPr>
        <w:t xml:space="preserve">Esimerkki 7.381</w:t>
      </w:r>
    </w:p>
    <w:p>
      <w:r>
        <w:t xml:space="preserve">Olkoon a(g) = g**3 - 2*g**2 + g - 2. Olkoon v a(3). Olkoon x = v + 15. Mikä on x:n yksikkönumero?</w:t>
      </w:r>
    </w:p>
    <w:p>
      <w:r>
        <w:rPr>
          <w:b/>
        </w:rPr>
        <w:t xml:space="preserve">Tulos</w:t>
      </w:r>
    </w:p>
    <w:p>
      <w:r>
        <w:t xml:space="preserve">5</w:t>
      </w:r>
    </w:p>
    <w:p>
      <w:r>
        <w:rPr>
          <w:b/>
        </w:rPr>
        <w:t xml:space="preserve">Esimerkki 7.382</w:t>
      </w:r>
    </w:p>
    <w:p>
      <w:r>
        <w:t xml:space="preserve">Laske sarjan yypp todennäköisyys, kun neljä kirjainta valitaan korvaamatta {p: 4, y: 6}.</w:t>
      </w:r>
    </w:p>
    <w:p>
      <w:r>
        <w:rPr>
          <w:b/>
        </w:rPr>
        <w:t xml:space="preserve">Tulos</w:t>
      </w:r>
    </w:p>
    <w:p>
      <w:r>
        <w:t xml:space="preserve">1/14</w:t>
      </w:r>
    </w:p>
    <w:p>
      <w:r>
        <w:rPr>
          <w:b/>
        </w:rPr>
        <w:t xml:space="preserve">Esimerkki 7.383</w:t>
      </w:r>
    </w:p>
    <w:p>
      <w:r>
        <w:t xml:space="preserve">Oletetaan 5*z - 21 = -0*z + 4*c, 0 = -3*z + 2*c + 11. Laske 8:n ja z:n suurin yhteinen tekijä.</w:t>
      </w:r>
    </w:p>
    <w:p>
      <w:r>
        <w:rPr>
          <w:b/>
        </w:rPr>
        <w:t xml:space="preserve">Tulos</w:t>
      </w:r>
    </w:p>
    <w:p>
      <w:r>
        <w:t xml:space="preserve">1</w:t>
      </w:r>
    </w:p>
    <w:p>
      <w:r>
        <w:rPr>
          <w:b/>
        </w:rPr>
        <w:t xml:space="preserve">Esimerkki 7.384</w:t>
      </w:r>
    </w:p>
    <w:p>
      <w:r>
        <w:t xml:space="preserve">Mikä on 18880 potenssiin 1/2 lähimmän kokonaisluvun tarkkuudella?</w:t>
      </w:r>
    </w:p>
    <w:p>
      <w:r>
        <w:rPr>
          <w:b/>
        </w:rPr>
        <w:t xml:space="preserve">Tulos</w:t>
      </w:r>
    </w:p>
    <w:p>
      <w:r>
        <w:t xml:space="preserve">137</w:t>
      </w:r>
    </w:p>
    <w:p>
      <w:r>
        <w:rPr>
          <w:b/>
        </w:rPr>
        <w:t xml:space="preserve">Esimerkki 7.385</w:t>
      </w:r>
    </w:p>
    <w:p>
      <w:r>
        <w:t xml:space="preserve">Mikä on sarjan ln todennäköisyys, kun kaksi kirjainta poimitaan korvaamatta olaoonl:sta?</w:t>
      </w:r>
    </w:p>
    <w:p>
      <w:r>
        <w:rPr>
          <w:b/>
        </w:rPr>
        <w:t xml:space="preserve">Tulos</w:t>
      </w:r>
    </w:p>
    <w:p>
      <w:r>
        <w:t xml:space="preserve">1/21</w:t>
      </w:r>
    </w:p>
    <w:p>
      <w:r>
        <w:rPr>
          <w:b/>
        </w:rPr>
        <w:t xml:space="preserve">Esimerkki 7.386</w:t>
      </w:r>
    </w:p>
    <w:p>
      <w:r>
        <w:t xml:space="preserve">Olkoon y (1 - -1)/(-1) + -25. Mikä on 117/10 ja (y/(-30))/((-9)/(-111)) yhteinen nimittäjä?</w:t>
      </w:r>
    </w:p>
    <w:p>
      <w:r>
        <w:rPr>
          <w:b/>
        </w:rPr>
        <w:t xml:space="preserve">Tulos</w:t>
      </w:r>
    </w:p>
    <w:p>
      <w:r>
        <w:t xml:space="preserve">10</w:t>
      </w:r>
    </w:p>
    <w:p>
      <w:r>
        <w:rPr>
          <w:b/>
        </w:rPr>
        <w:t xml:space="preserve">Esimerkki 7.387</w:t>
      </w:r>
    </w:p>
    <w:p>
      <w:r>
        <w:t xml:space="preserve">Olkoon l = 17 + -7. Olkoon z = 29 - l. Ratkaise z = -5*r - 1 r:n suhteen.</w:t>
      </w:r>
    </w:p>
    <w:p>
      <w:r>
        <w:rPr>
          <w:b/>
        </w:rPr>
        <w:t xml:space="preserve">Tulos</w:t>
      </w:r>
    </w:p>
    <w:p>
      <w:r>
        <w:t xml:space="preserve">-4</w:t>
      </w:r>
    </w:p>
    <w:p>
      <w:r>
        <w:rPr>
          <w:b/>
        </w:rPr>
        <w:t xml:space="preserve">Esimerkki 7.388</w:t>
      </w:r>
    </w:p>
    <w:p>
      <w:r>
        <w:t xml:space="preserve">Olkoon y -6 + 56 - 1*-2. Olkoon h(k) = k**3 + 6*k**2 - k + 7. Olkoon l h(-6). Mikä on y:n ja l:n suurin yhteinen tekijä?</w:t>
      </w:r>
    </w:p>
    <w:p>
      <w:r>
        <w:rPr>
          <w:b/>
        </w:rPr>
        <w:t xml:space="preserve">Tulos</w:t>
      </w:r>
    </w:p>
    <w:p>
      <w:r>
        <w:t xml:space="preserve">13</w:t>
      </w:r>
    </w:p>
    <w:p>
      <w:r>
        <w:rPr>
          <w:b/>
        </w:rPr>
        <w:t xml:space="preserve">Esimerkki 7.389</w:t>
      </w:r>
    </w:p>
    <w:p>
      <w:r>
        <w:t xml:space="preserve">Olkoon g 2 + (-1)/1 + 6. Olkoon t = -95 + g. Mikä on yksikön t/(-12) - 1/3 numero?</w:t>
      </w:r>
    </w:p>
    <w:p>
      <w:r>
        <w:rPr>
          <w:b/>
        </w:rPr>
        <w:t xml:space="preserve">Tulos</w:t>
      </w:r>
    </w:p>
    <w:p>
      <w:r>
        <w:t xml:space="preserve">7</w:t>
      </w:r>
    </w:p>
    <w:p>
      <w:r>
        <w:rPr>
          <w:b/>
        </w:rPr>
        <w:t xml:space="preserve">Esimerkki 7.390</w:t>
      </w:r>
    </w:p>
    <w:p>
      <w:r>
        <w:t xml:space="preserve">Mikä on todennäköisyys valita 1 k ja 1 e, kun kaksi kirjainta valitaan korvaamattomasti {i: 1, w: 1, k: 1, z: 1, e: 1}?</w:t>
      </w:r>
    </w:p>
    <w:p>
      <w:r>
        <w:rPr>
          <w:b/>
        </w:rPr>
        <w:t xml:space="preserve">Tulos</w:t>
      </w:r>
    </w:p>
    <w:p>
      <w:r>
        <w:t xml:space="preserve">1/10</w:t>
      </w:r>
    </w:p>
    <w:p>
      <w:r>
        <w:rPr>
          <w:b/>
        </w:rPr>
        <w:t xml:space="preserve">Esimerkki 7.391</w:t>
      </w:r>
    </w:p>
    <w:p>
      <w:r>
        <w:t xml:space="preserve">Ratkaise 23 - 3 = -2*u + 2*r, 4*u - 5 = -5*r u:lle.</w:t>
      </w:r>
    </w:p>
    <w:p>
      <w:r>
        <w:rPr>
          <w:b/>
        </w:rPr>
        <w:t xml:space="preserve">Tulos</w:t>
      </w:r>
    </w:p>
    <w:p>
      <w:r>
        <w:t xml:space="preserve">-5</w:t>
      </w:r>
    </w:p>
    <w:p>
      <w:r>
        <w:rPr>
          <w:b/>
        </w:rPr>
        <w:t xml:space="preserve">Esimerkki 7.392</w:t>
      </w:r>
    </w:p>
    <w:p>
      <w:r>
        <w:t xml:space="preserve">Treenaa 225007 - 2.</w:t>
      </w:r>
    </w:p>
    <w:p>
      <w:r>
        <w:rPr>
          <w:b/>
        </w:rPr>
        <w:t xml:space="preserve">Tulos</w:t>
      </w:r>
    </w:p>
    <w:p>
      <w:r>
        <w:t xml:space="preserve">225005</w:t>
      </w:r>
    </w:p>
    <w:p>
      <w:r>
        <w:rPr>
          <w:b/>
        </w:rPr>
        <w:t xml:space="preserve">Esimerkki 7.393</w:t>
      </w:r>
    </w:p>
    <w:p>
      <w:r>
        <w:t xml:space="preserve">Ratkaise h:n arvo -77*h + 1000 = -177*h.</w:t>
      </w:r>
    </w:p>
    <w:p>
      <w:r>
        <w:rPr>
          <w:b/>
        </w:rPr>
        <w:t xml:space="preserve">Tulos</w:t>
      </w:r>
    </w:p>
    <w:p>
      <w:r>
        <w:t xml:space="preserve">-10</w:t>
      </w:r>
    </w:p>
    <w:p>
      <w:r>
        <w:rPr>
          <w:b/>
        </w:rPr>
        <w:t xml:space="preserve">Esimerkki 7.394</w:t>
      </w:r>
    </w:p>
    <w:p>
      <w:r>
        <w:t xml:space="preserve">Oletetaan, että 4*q - 4*k + 24 = 0, 5*q + k + 2 = -k. Laske jäännös, kun 40 jaetaan (q - 0 - 0 - 0) + 16:lla.</w:t>
      </w:r>
    </w:p>
    <w:p>
      <w:r>
        <w:rPr>
          <w:b/>
        </w:rPr>
        <w:t xml:space="preserve">Tulos</w:t>
      </w:r>
    </w:p>
    <w:p>
      <w:r>
        <w:t xml:space="preserve">12</w:t>
      </w:r>
    </w:p>
    <w:p>
      <w:r>
        <w:rPr>
          <w:b/>
        </w:rPr>
        <w:t xml:space="preserve">Esimerkki 7.395</w:t>
      </w:r>
    </w:p>
    <w:p>
      <w:r>
        <w:t xml:space="preserve">Kuinka monta mikrometriä on 15/4 millimetriä?</w:t>
      </w:r>
    </w:p>
    <w:p>
      <w:r>
        <w:rPr>
          <w:b/>
        </w:rPr>
        <w:t xml:space="preserve">Tulos</w:t>
      </w:r>
    </w:p>
    <w:p>
      <w:r>
        <w:t xml:space="preserve">3750</w:t>
      </w:r>
    </w:p>
    <w:p>
      <w:r>
        <w:rPr>
          <w:b/>
        </w:rPr>
        <w:t xml:space="preserve">Esimerkki 7.396</w:t>
      </w:r>
    </w:p>
    <w:p>
      <w:r>
        <w:t xml:space="preserve">Mikä on -279 jaettuna -3:lla?</w:t>
      </w:r>
    </w:p>
    <w:p>
      <w:r>
        <w:rPr>
          <w:b/>
        </w:rPr>
        <w:t xml:space="preserve">Tulos</w:t>
      </w:r>
    </w:p>
    <w:p>
      <w:r>
        <w:t xml:space="preserve">93</w:t>
      </w:r>
    </w:p>
    <w:p>
      <w:r>
        <w:rPr>
          <w:b/>
        </w:rPr>
        <w:t xml:space="preserve">Esimerkki 7.397</w:t>
      </w:r>
    </w:p>
    <w:p>
      <w:r>
        <w:t xml:space="preserve">Oletetaan, että 2*z + 3*c = 6, -52 = -4*z + c + 3*c. Ratkaise 2*m + m + z = 0 m:n osalta.</w:t>
      </w:r>
    </w:p>
    <w:p>
      <w:r>
        <w:rPr>
          <w:b/>
        </w:rPr>
        <w:t xml:space="preserve">Tulos</w:t>
      </w:r>
    </w:p>
    <w:p>
      <w:r>
        <w:t xml:space="preserve">-3</w:t>
      </w:r>
    </w:p>
    <w:p>
      <w:r>
        <w:rPr>
          <w:b/>
        </w:rPr>
        <w:t xml:space="preserve">Esimerkki 7.398</w:t>
      </w:r>
    </w:p>
    <w:p>
      <w:r>
        <w:t xml:space="preserve">Laske (3/(-6))/(33/(-44)).</w:t>
      </w:r>
    </w:p>
    <w:p>
      <w:r>
        <w:rPr>
          <w:b/>
        </w:rPr>
        <w:t xml:space="preserve">Tulos</w:t>
      </w:r>
    </w:p>
    <w:p>
      <w:r>
        <w:t xml:space="preserve">2/3</w:t>
      </w:r>
    </w:p>
    <w:p>
      <w:r>
        <w:rPr>
          <w:b/>
        </w:rPr>
        <w:t xml:space="preserve">Esimerkki 7.399</w:t>
      </w:r>
    </w:p>
    <w:p>
      <w:r>
        <w:t xml:space="preserve">Ratkaise c:n osalta 116*c - 114*c - 4 = 0.</w:t>
      </w:r>
    </w:p>
    <w:p>
      <w:r>
        <w:rPr>
          <w:b/>
        </w:rPr>
        <w:t xml:space="preserve">Tulos</w:t>
      </w:r>
    </w:p>
    <w:p>
      <w:r>
        <w:t xml:space="preserve">2</w:t>
      </w:r>
    </w:p>
    <w:p>
      <w:r>
        <w:rPr>
          <w:b/>
        </w:rPr>
        <w:t xml:space="preserve">Esimerkki 7.400</w:t>
      </w:r>
    </w:p>
    <w:p>
      <w:r>
        <w:t xml:space="preserve">Laske todennäköisyys valita 1 w, 1 u, 1 y ja 1 l, kun neljä kirjainta poimitaan korvaamatta {l: 2, y: 4, i: 2, u: 1, w: 1, q: 7}.</w:t>
      </w:r>
    </w:p>
    <w:p>
      <w:r>
        <w:rPr>
          <w:b/>
        </w:rPr>
        <w:t xml:space="preserve">Tulos</w:t>
      </w:r>
    </w:p>
    <w:p>
      <w:r>
        <w:t xml:space="preserve">2/595</w:t>
      </w:r>
    </w:p>
    <w:p>
      <w:r>
        <w:rPr>
          <w:b/>
        </w:rPr>
        <w:t xml:space="preserve">Esimerkki 7.401</w:t>
      </w:r>
    </w:p>
    <w:p>
      <w:r>
        <w:t xml:space="preserve">Olkoon u = -28 - -6. Olkoon n = -9 - u. Mikä on n:n ja 13:n suurin yhteinen jakaja?</w:t>
      </w:r>
    </w:p>
    <w:p>
      <w:r>
        <w:rPr>
          <w:b/>
        </w:rPr>
        <w:t xml:space="preserve">Tulos</w:t>
      </w:r>
    </w:p>
    <w:p>
      <w:r>
        <w:t xml:space="preserve">13</w:t>
      </w:r>
    </w:p>
    <w:p>
      <w:r>
        <w:rPr>
          <w:b/>
        </w:rPr>
        <w:t xml:space="preserve">Esimerkki 7.402</w:t>
      </w:r>
    </w:p>
    <w:p>
      <w:r>
        <w:t xml:space="preserve">Olkoon a (3/(-8))/(-1) + 1. Olkoon g = -4 - 4. Olkoon o = g + a. Laske 101/6:n ja o:n yhteinen nimittäjä.</w:t>
      </w:r>
    </w:p>
    <w:p>
      <w:r>
        <w:rPr>
          <w:b/>
        </w:rPr>
        <w:t xml:space="preserve">Tulos</w:t>
      </w:r>
    </w:p>
    <w:p>
      <w:r>
        <w:t xml:space="preserve">24</w:t>
      </w:r>
    </w:p>
    <w:p>
      <w:r>
        <w:rPr>
          <w:b/>
        </w:rPr>
        <w:t xml:space="preserve">Esimerkki 7.403</w:t>
      </w:r>
    </w:p>
    <w:p>
      <w:r>
        <w:t xml:space="preserve">Olkoon f(p) = 5*p**3 - p**2 + p - 1. Olkoon b f(1). Oletetaan, että -2*u + 2*y = 3*u - 10, -b*u - 3*y - 15 = 0. Ratkaistaan u = 4*j - 3*j j:lle.</w:t>
      </w:r>
    </w:p>
    <w:p>
      <w:r>
        <w:rPr>
          <w:b/>
        </w:rPr>
        <w:t xml:space="preserve">Tulos</w:t>
      </w:r>
    </w:p>
    <w:p>
      <w:r>
        <w:t xml:space="preserve">0</w:t>
      </w:r>
    </w:p>
    <w:p>
      <w:r>
        <w:rPr>
          <w:b/>
        </w:rPr>
        <w:t xml:space="preserve">Esimerkki 7.404</w:t>
      </w:r>
    </w:p>
    <w:p>
      <w:r>
        <w:t xml:space="preserve">Kuinka monta milligrammaa on kuudessakymmenessäneljässä viidesosassa grammaa?</w:t>
      </w:r>
    </w:p>
    <w:p>
      <w:r>
        <w:rPr>
          <w:b/>
        </w:rPr>
        <w:t xml:space="preserve">Tulos</w:t>
      </w:r>
    </w:p>
    <w:p>
      <w:r>
        <w:t xml:space="preserve">12800</w:t>
      </w:r>
    </w:p>
    <w:p>
      <w:r>
        <w:rPr>
          <w:b/>
        </w:rPr>
        <w:t xml:space="preserve">Esimerkki 7.405</w:t>
      </w:r>
    </w:p>
    <w:p>
      <w:r>
        <w:t xml:space="preserve">Lisää 0,2 ja 52,3.</w:t>
      </w:r>
    </w:p>
    <w:p>
      <w:r>
        <w:rPr>
          <w:b/>
        </w:rPr>
        <w:t xml:space="preserve">Tulos</w:t>
      </w:r>
    </w:p>
    <w:p>
      <w:r>
        <w:t xml:space="preserve">52.5</w:t>
      </w:r>
    </w:p>
    <w:p>
      <w:r>
        <w:rPr>
          <w:b/>
        </w:rPr>
        <w:t xml:space="preserve">Esimerkki 7.406</w:t>
      </w:r>
    </w:p>
    <w:p>
      <w:r>
        <w:t xml:space="preserve">Laske sarjan xd todennäköisyys, kun kaksi kirjainta valitaan korvaamattomasti seuraavista {d: 2, z: 5, x: 1, v: 11}.</w:t>
      </w:r>
    </w:p>
    <w:p>
      <w:r>
        <w:rPr>
          <w:b/>
        </w:rPr>
        <w:t xml:space="preserve">Tulos</w:t>
      </w:r>
    </w:p>
    <w:p>
      <w:r>
        <w:t xml:space="preserve">1/171</w:t>
      </w:r>
    </w:p>
    <w:p>
      <w:r>
        <w:rPr>
          <w:b/>
        </w:rPr>
        <w:t xml:space="preserve">Esimerkki 7.407</w:t>
      </w:r>
    </w:p>
    <w:p>
      <w:r>
        <w:t xml:space="preserve">Olkoon a(z) = -2*z - 14. Olkoon t a(-7). Ratkaise r:lle t*r + 2*r - 4*h + 10 = 0, 5*r - 3*h + 18 = 0.</w:t>
      </w:r>
    </w:p>
    <w:p>
      <w:r>
        <w:rPr>
          <w:b/>
        </w:rPr>
        <w:t xml:space="preserve">Tulos</w:t>
      </w:r>
    </w:p>
    <w:p>
      <w:r>
        <w:t xml:space="preserve">-3</w:t>
      </w:r>
    </w:p>
    <w:p>
      <w:r>
        <w:rPr>
          <w:b/>
        </w:rPr>
        <w:t xml:space="preserve">Esimerkki 7.408</w:t>
      </w:r>
    </w:p>
    <w:p>
      <w:r>
        <w:t xml:space="preserve">Mikä on todennäköisyys valita 1 z, 2 s ja 1 p, kun neljä kirjainta poimitaan korvaamatta {s: 2, p: 2, z: 4, f: 5, c: 4}?</w:t>
      </w:r>
    </w:p>
    <w:p>
      <w:r>
        <w:rPr>
          <w:b/>
        </w:rPr>
        <w:t xml:space="preserve">Tulos</w:t>
      </w:r>
    </w:p>
    <w:p>
      <w:r>
        <w:t xml:space="preserve">2/595</w:t>
      </w:r>
    </w:p>
    <w:p>
      <w:r>
        <w:rPr>
          <w:b/>
        </w:rPr>
        <w:t xml:space="preserve">Esimerkki 7.409</w:t>
      </w:r>
    </w:p>
    <w:p>
      <w:r>
        <w:t xml:space="preserve">Ratkaise 114 = -2*j - 5*c + 142, 23 = -5*j + 3*c j:n osalta.</w:t>
      </w:r>
    </w:p>
    <w:p>
      <w:r>
        <w:rPr>
          <w:b/>
        </w:rPr>
        <w:t xml:space="preserve">Tulos</w:t>
      </w:r>
    </w:p>
    <w:p>
      <w:r>
        <w:t xml:space="preserve">-1</w:t>
      </w:r>
    </w:p>
    <w:p>
      <w:r>
        <w:rPr>
          <w:b/>
        </w:rPr>
        <w:t xml:space="preserve">Esimerkki 7.410</w:t>
      </w:r>
    </w:p>
    <w:p>
      <w:r>
        <w:t xml:space="preserve">Laske todennäköisyys valita 1 f ja 1 d, kun kaksi kirjainta poimitaan korvaamattomasti fdffdffdffdffdd-kirjaimista.</w:t>
      </w:r>
    </w:p>
    <w:p>
      <w:r>
        <w:rPr>
          <w:b/>
        </w:rPr>
        <w:t xml:space="preserve">Tulos</w:t>
      </w:r>
    </w:p>
    <w:p>
      <w:r>
        <w:t xml:space="preserve">35/66</w:t>
      </w:r>
    </w:p>
    <w:p>
      <w:r>
        <w:rPr>
          <w:b/>
        </w:rPr>
        <w:t xml:space="preserve">Esimerkki 7.411</w:t>
      </w:r>
    </w:p>
    <w:p>
      <w:r>
        <w:t xml:space="preserve">Kuinka monta grammaa on kuudessakymmenessäneljässä viidesosassa kilogrammaa?</w:t>
      </w:r>
    </w:p>
    <w:p>
      <w:r>
        <w:rPr>
          <w:b/>
        </w:rPr>
        <w:t xml:space="preserve">Tulos</w:t>
      </w:r>
    </w:p>
    <w:p>
      <w:r>
        <w:t xml:space="preserve">12800</w:t>
      </w:r>
    </w:p>
    <w:p>
      <w:r>
        <w:rPr>
          <w:b/>
        </w:rPr>
        <w:t xml:space="preserve">Esimerkki 7.412</w:t>
      </w:r>
    </w:p>
    <w:p>
      <w:r>
        <w:t xml:space="preserve">Kuinka monta minuuttia on viisi kahdeksasosaa päivästä?</w:t>
      </w:r>
    </w:p>
    <w:p>
      <w:r>
        <w:rPr>
          <w:b/>
        </w:rPr>
        <w:t xml:space="preserve">Tulos</w:t>
      </w:r>
    </w:p>
    <w:p>
      <w:r>
        <w:t xml:space="preserve">900</w:t>
      </w:r>
    </w:p>
    <w:p>
      <w:r>
        <w:rPr>
          <w:b/>
        </w:rPr>
        <w:t xml:space="preserve">Esimerkki 7.413</w:t>
      </w:r>
    </w:p>
    <w:p>
      <w:r>
        <w:t xml:space="preserve">Mikä on todennäköisyys valita 2 s, kun kaksi kirjainta valitaan korvaamattomasti {d: 2, n: 2, w: 1, c: 5, f: 2, s: 2}?</w:t>
      </w:r>
    </w:p>
    <w:p>
      <w:r>
        <w:rPr>
          <w:b/>
        </w:rPr>
        <w:t xml:space="preserve">Tulos</w:t>
      </w:r>
    </w:p>
    <w:p>
      <w:r>
        <w:t xml:space="preserve">1/91</w:t>
      </w:r>
    </w:p>
    <w:p>
      <w:r>
        <w:rPr>
          <w:b/>
        </w:rPr>
        <w:t xml:space="preserve">Esimerkki 7.414</w:t>
      </w:r>
    </w:p>
    <w:p>
      <w:r>
        <w:t xml:space="preserve">Kolme kirjainta poimittu korvaamatta aanoaooonoaoa. Mikä on todennäköisyys sarjasta nna?</w:t>
      </w:r>
    </w:p>
    <w:p>
      <w:r>
        <w:rPr>
          <w:b/>
        </w:rPr>
        <w:t xml:space="preserve">Tulos</w:t>
      </w:r>
    </w:p>
    <w:p>
      <w:r>
        <w:t xml:space="preserve">5/858</w:t>
      </w:r>
    </w:p>
    <w:p>
      <w:r>
        <w:rPr>
          <w:b/>
        </w:rPr>
        <w:t xml:space="preserve">Esimerkki 7.415</w:t>
      </w:r>
    </w:p>
    <w:p>
      <w:r>
        <w:t xml:space="preserve">Neljä kirjainta, jotka valitaan korvaamattomasti {v: 2, x: 3, q: 7}. Mikä on sarjan xvqq todennäköisyys?</w:t>
      </w:r>
    </w:p>
    <w:p>
      <w:r>
        <w:rPr>
          <w:b/>
        </w:rPr>
        <w:t xml:space="preserve">Tulos</w:t>
      </w:r>
    </w:p>
    <w:p>
      <w:r>
        <w:t xml:space="preserve">7/330</w:t>
      </w:r>
    </w:p>
    <w:p>
      <w:r>
        <w:rPr>
          <w:b/>
        </w:rPr>
        <w:t xml:space="preserve">Esimerkki 7.416</w:t>
      </w:r>
    </w:p>
    <w:p>
      <w:r>
        <w:t xml:space="preserve">Kuinka monta litraa on 0,9380185 millilitraa?</w:t>
      </w:r>
    </w:p>
    <w:p>
      <w:r>
        <w:rPr>
          <w:b/>
        </w:rPr>
        <w:t xml:space="preserve">Tulos</w:t>
      </w:r>
    </w:p>
    <w:p>
      <w:r>
        <w:t xml:space="preserve">0.0009380185</w:t>
      </w:r>
    </w:p>
    <w:p>
      <w:r>
        <w:rPr>
          <w:b/>
        </w:rPr>
        <w:t xml:space="preserve">Esimerkki 7.417</w:t>
      </w:r>
    </w:p>
    <w:p>
      <w:r>
        <w:t xml:space="preserve">Olkoon k (3 + 3 + (2 - 23))*-2. Laske 330:n ja k:n suurin yhteinen jakaja.</w:t>
      </w:r>
    </w:p>
    <w:p>
      <w:r>
        <w:rPr>
          <w:b/>
        </w:rPr>
        <w:t xml:space="preserve">Tulos</w:t>
      </w:r>
    </w:p>
    <w:p>
      <w:r>
        <w:t xml:space="preserve">30</w:t>
      </w:r>
    </w:p>
    <w:p>
      <w:r>
        <w:rPr>
          <w:b/>
        </w:rPr>
        <w:t xml:space="preserve">Esimerkki 7.418</w:t>
      </w:r>
    </w:p>
    <w:p>
      <w:r>
        <w:t xml:space="preserve">Mikä on litran viidesosa millilitroina?</w:t>
      </w:r>
    </w:p>
    <w:p>
      <w:r>
        <w:rPr>
          <w:b/>
        </w:rPr>
        <w:t xml:space="preserve">Tulos</w:t>
      </w:r>
    </w:p>
    <w:p>
      <w:r>
        <w:t xml:space="preserve">200</w:t>
      </w:r>
    </w:p>
    <w:p>
      <w:r>
        <w:rPr>
          <w:b/>
        </w:rPr>
        <w:t xml:space="preserve">Esimerkki 7.419</w:t>
      </w:r>
    </w:p>
    <w:p>
      <w:r>
        <w:t xml:space="preserve">Ratkaise 0 = 5*o - 3*r, 0 = -26*o + 29*o - 4*r o:lle.</w:t>
      </w:r>
    </w:p>
    <w:p>
      <w:r>
        <w:rPr>
          <w:b/>
        </w:rPr>
        <w:t xml:space="preserve">Tulos</w:t>
      </w:r>
    </w:p>
    <w:p>
      <w:r>
        <w:t xml:space="preserve">0</w:t>
      </w:r>
    </w:p>
    <w:p>
      <w:r>
        <w:rPr>
          <w:b/>
        </w:rPr>
        <w:t xml:space="preserve">Esimerkki 7.420</w:t>
      </w:r>
    </w:p>
    <w:p>
      <w:r>
        <w:t xml:space="preserve">Mikä on 144446:n kolmas juuri lähimmän kokonaisluvun tarkkuudella?</w:t>
      </w:r>
    </w:p>
    <w:p>
      <w:r>
        <w:rPr>
          <w:b/>
        </w:rPr>
        <w:t xml:space="preserve">Tulos</w:t>
      </w:r>
    </w:p>
    <w:p>
      <w:r>
        <w:t xml:space="preserve">52</w:t>
      </w:r>
    </w:p>
    <w:p>
      <w:r>
        <w:rPr>
          <w:b/>
        </w:rPr>
        <w:t xml:space="preserve">Esimerkki 7.421</w:t>
      </w:r>
    </w:p>
    <w:p>
      <w:r>
        <w:t xml:space="preserve">Mikä on 1/10 litraa millilitroina?</w:t>
      </w:r>
    </w:p>
    <w:p>
      <w:r>
        <w:rPr>
          <w:b/>
        </w:rPr>
        <w:t xml:space="preserve">Tulos</w:t>
      </w:r>
    </w:p>
    <w:p>
      <w:r>
        <w:t xml:space="preserve">100</w:t>
      </w:r>
    </w:p>
    <w:p>
      <w:r>
        <w:rPr>
          <w:b/>
        </w:rPr>
        <w:t xml:space="preserve">Esimerkki 7.422</w:t>
      </w:r>
    </w:p>
    <w:p>
      <w:r>
        <w:t xml:space="preserve">Oletetaan -16 = l - 18. Ratkaise h:lle -4*h + l*h = 0.</w:t>
      </w:r>
    </w:p>
    <w:p>
      <w:r>
        <w:rPr>
          <w:b/>
        </w:rPr>
        <w:t xml:space="preserve">Tulos</w:t>
      </w:r>
    </w:p>
    <w:p>
      <w:r>
        <w:t xml:space="preserve">0</w:t>
      </w:r>
    </w:p>
    <w:p>
      <w:r>
        <w:rPr>
          <w:b/>
        </w:rPr>
        <w:t xml:space="preserve">Esimerkki 7.423</w:t>
      </w:r>
    </w:p>
    <w:p>
      <w:r>
        <w:t xml:space="preserve">Kaksi kirjainta, jotka on poimittu korvaamatta bbrrnbbbbrrxbr:stä. Anna todennäköisyys valita 2 r.</w:t>
      </w:r>
    </w:p>
    <w:p>
      <w:r>
        <w:rPr>
          <w:b/>
        </w:rPr>
        <w:t xml:space="preserve">Tulos</w:t>
      </w:r>
    </w:p>
    <w:p>
      <w:r>
        <w:t xml:space="preserve">5/33</w:t>
      </w:r>
    </w:p>
    <w:p>
      <w:r>
        <w:rPr>
          <w:b/>
        </w:rPr>
        <w:t xml:space="preserve">Esimerkki 7.424</w:t>
      </w:r>
    </w:p>
    <w:p>
      <w:r>
        <w:t xml:space="preserve">Mikä on 31/(-4) + (-432)/(-54) arvo?</w:t>
      </w:r>
    </w:p>
    <w:p>
      <w:r>
        <w:rPr>
          <w:b/>
        </w:rPr>
        <w:t xml:space="preserve">Tulos</w:t>
      </w:r>
    </w:p>
    <w:p>
      <w:r>
        <w:t xml:space="preserve">1/4</w:t>
      </w:r>
    </w:p>
    <w:p>
      <w:r>
        <w:rPr>
          <w:b/>
        </w:rPr>
        <w:t xml:space="preserve">Esimerkki 7.425</w:t>
      </w:r>
    </w:p>
    <w:p>
      <w:r>
        <w:t xml:space="preserve">Mitä seuraavaksi on luvuissa 85, 84, 83, 82?</w:t>
      </w:r>
    </w:p>
    <w:p>
      <w:r>
        <w:rPr>
          <w:b/>
        </w:rPr>
        <w:t xml:space="preserve">Tulos</w:t>
      </w:r>
    </w:p>
    <w:p>
      <w:r>
        <w:t xml:space="preserve">81</w:t>
      </w:r>
    </w:p>
    <w:p>
      <w:r>
        <w:rPr>
          <w:b/>
        </w:rPr>
        <w:t xml:space="preserve">Esimerkki 7.426</w:t>
      </w:r>
    </w:p>
    <w:p>
      <w:r>
        <w:t xml:space="preserve">Kaksi kirjainta, jotka on poimittu korvaamattomasti fxvffzzgzgzzgzzgffxz:stä. Anna todennäköisyys sarjalle fv.</w:t>
      </w:r>
    </w:p>
    <w:p>
      <w:r>
        <w:rPr>
          <w:b/>
        </w:rPr>
        <w:t xml:space="preserve">Tulos</w:t>
      </w:r>
    </w:p>
    <w:p>
      <w:r>
        <w:t xml:space="preserve">7/306</w:t>
      </w:r>
    </w:p>
    <w:p>
      <w:r>
        <w:rPr>
          <w:b/>
        </w:rPr>
        <w:t xml:space="preserve">Esimerkki 7.427</w:t>
      </w:r>
    </w:p>
    <w:p>
      <w:r>
        <w:t xml:space="preserve">Olkoon x 3*-2 + (-6)/6. Olkoon j = -4 - x. Oletetaan 15 - 60 = -j*y. Mikä on y:n yksikkönumero?</w:t>
      </w:r>
    </w:p>
    <w:p>
      <w:r>
        <w:rPr>
          <w:b/>
        </w:rPr>
        <w:t xml:space="preserve">Tulos</w:t>
      </w:r>
    </w:p>
    <w:p>
      <w:r>
        <w:t xml:space="preserve">5</w:t>
      </w:r>
    </w:p>
    <w:p>
      <w:r>
        <w:rPr>
          <w:b/>
        </w:rPr>
        <w:t xml:space="preserve">Esimerkki 7.428</w:t>
      </w:r>
    </w:p>
    <w:p>
      <w:r>
        <w:t xml:space="preserve">Arvioi (-1)/4 - (-6 - (-188)/32).</w:t>
      </w:r>
    </w:p>
    <w:p>
      <w:r>
        <w:rPr>
          <w:b/>
        </w:rPr>
        <w:t xml:space="preserve">Tulos</w:t>
      </w:r>
    </w:p>
    <w:p>
      <w:r>
        <w:t xml:space="preserve">-1/8</w:t>
      </w:r>
    </w:p>
    <w:p>
      <w:r>
        <w:rPr>
          <w:b/>
        </w:rPr>
        <w:t xml:space="preserve">Esimerkki 7.429</w:t>
      </w:r>
    </w:p>
    <w:p>
      <w:r>
        <w:t xml:space="preserve">Oletetaan, että -5 = -5*u - 0. Laske jäännös, kun (-180)/(-3) + 0 + u jaetaan 16:lla.</w:t>
      </w:r>
    </w:p>
    <w:p>
      <w:r>
        <w:rPr>
          <w:b/>
        </w:rPr>
        <w:t xml:space="preserve">Tulos</w:t>
      </w:r>
    </w:p>
    <w:p>
      <w:r>
        <w:t xml:space="preserve">13</w:t>
      </w:r>
    </w:p>
    <w:p>
      <w:r>
        <w:rPr>
          <w:b/>
        </w:rPr>
        <w:t xml:space="preserve">Esimerkki 7.430</w:t>
      </w:r>
    </w:p>
    <w:p>
      <w:r>
        <w:t xml:space="preserve">Olkoon j = 16 + 1. Ratkaise r:n osalta -5*r + 8 = -j.</w:t>
      </w:r>
    </w:p>
    <w:p>
      <w:r>
        <w:rPr>
          <w:b/>
        </w:rPr>
        <w:t xml:space="preserve">Tulos</w:t>
      </w:r>
    </w:p>
    <w:p>
      <w:r>
        <w:t xml:space="preserve">5</w:t>
      </w:r>
    </w:p>
    <w:p>
      <w:r>
        <w:rPr>
          <w:b/>
        </w:rPr>
        <w:t xml:space="preserve">Esimerkki 7.431</w:t>
      </w:r>
    </w:p>
    <w:p>
      <w:r>
        <w:t xml:space="preserve">Mikä on 1,303416 senttimetriä nanometreinä?</w:t>
      </w:r>
    </w:p>
    <w:p>
      <w:r>
        <w:rPr>
          <w:b/>
        </w:rPr>
        <w:t xml:space="preserve">Tulos</w:t>
      </w:r>
    </w:p>
    <w:p>
      <w:r>
        <w:t xml:space="preserve">13034160</w:t>
      </w:r>
    </w:p>
    <w:p>
      <w:r>
        <w:rPr>
          <w:b/>
        </w:rPr>
        <w:t xml:space="preserve">Esimerkki 7.432</w:t>
      </w:r>
    </w:p>
    <w:p>
      <w:r>
        <w:t xml:space="preserve">Olkoon i (-28)/(-10)*(0 - -25). Olkoon z (-1 + 0)*1 + i. Olkoon n = z + -41. Ratkaise m:lle -3*y + n = 5*m - 2*y, -3*m + 2*y = -9.</w:t>
      </w:r>
    </w:p>
    <w:p>
      <w:r>
        <w:rPr>
          <w:b/>
        </w:rPr>
        <w:t xml:space="preserve">Tulos</w:t>
      </w:r>
    </w:p>
    <w:p>
      <w:r>
        <w:t xml:space="preserve">5</w:t>
      </w:r>
    </w:p>
    <w:p>
      <w:r>
        <w:rPr>
          <w:b/>
        </w:rPr>
        <w:t xml:space="preserve">Esimerkki 7.433</w:t>
      </w:r>
    </w:p>
    <w:p>
      <w:r>
        <w:t xml:space="preserve">Kaksi kirjainta, jotka valitaan korvaamattomasti {f: 3, q: 2, s: 2, w: 6, j: 1, y: 1}. Anna todennäköisyys sarjalle wy.</w:t>
      </w:r>
    </w:p>
    <w:p>
      <w:r>
        <w:rPr>
          <w:b/>
        </w:rPr>
        <w:t xml:space="preserve">Tulos</w:t>
      </w:r>
    </w:p>
    <w:p>
      <w:r>
        <w:t xml:space="preserve">1/35</w:t>
      </w:r>
    </w:p>
    <w:p>
      <w:r>
        <w:rPr>
          <w:b/>
        </w:rPr>
        <w:t xml:space="preserve">Esimerkki 7.434</w:t>
      </w:r>
    </w:p>
    <w:p>
      <w:r>
        <w:t xml:space="preserve">Mitä seuraavaksi: -591, -611, -617, -603, -563, -491?</w:t>
      </w:r>
    </w:p>
    <w:p>
      <w:r>
        <w:rPr>
          <w:b/>
        </w:rPr>
        <w:t xml:space="preserve">Tulos</w:t>
      </w:r>
    </w:p>
    <w:p>
      <w:r>
        <w:t xml:space="preserve">-381</w:t>
      </w:r>
    </w:p>
    <w:p>
      <w:r>
        <w:rPr>
          <w:b/>
        </w:rPr>
        <w:t xml:space="preserve">Esimerkki 7.435</w:t>
      </w:r>
    </w:p>
    <w:p>
      <w:r>
        <w:t xml:space="preserve">Mikä on 2 + -10 + 1 - (-11 + 8)?</w:t>
      </w:r>
    </w:p>
    <w:p>
      <w:r>
        <w:rPr>
          <w:b/>
        </w:rPr>
        <w:t xml:space="preserve">Tulos</w:t>
      </w:r>
    </w:p>
    <w:p>
      <w:r>
        <w:t xml:space="preserve">-4</w:t>
      </w:r>
    </w:p>
    <w:p>
      <w:r>
        <w:rPr>
          <w:b/>
        </w:rPr>
        <w:t xml:space="preserve">Esimerkki 7.436</w:t>
      </w:r>
    </w:p>
    <w:p>
      <w:r>
        <w:t xml:space="preserve">Olkoon z (0 - 6)/(-2) - -123. Mikä on z:n ja 14:n suurin yhteinen tekijä?</w:t>
      </w:r>
    </w:p>
    <w:p>
      <w:r>
        <w:rPr>
          <w:b/>
        </w:rPr>
        <w:t xml:space="preserve">Tulos</w:t>
      </w:r>
    </w:p>
    <w:p>
      <w:r>
        <w:t xml:space="preserve">14</w:t>
      </w:r>
    </w:p>
    <w:p>
      <w:r>
        <w:rPr>
          <w:b/>
        </w:rPr>
        <w:t xml:space="preserve">Esimerkki 7.437</w:t>
      </w:r>
    </w:p>
    <w:p>
      <w:r>
        <w:t xml:space="preserve">Mikä on sarjan ov todennäköisyys, kun kaksi kirjainta valitaan korvaamattomasti {v: 1, o: 3}?</w:t>
      </w:r>
    </w:p>
    <w:p>
      <w:r>
        <w:rPr>
          <w:b/>
        </w:rPr>
        <w:t xml:space="preserve">Tulos</w:t>
      </w:r>
    </w:p>
    <w:p>
      <w:r>
        <w:t xml:space="preserve">1/4</w:t>
      </w:r>
    </w:p>
    <w:p>
      <w:r>
        <w:rPr>
          <w:b/>
        </w:rPr>
        <w:t xml:space="preserve">Esimerkki 7.438</w:t>
      </w:r>
    </w:p>
    <w:p>
      <w:r>
        <w:t xml:space="preserve">Kuinka monta millilitraa on 26/5 litraa?</w:t>
      </w:r>
    </w:p>
    <w:p>
      <w:r>
        <w:rPr>
          <w:b/>
        </w:rPr>
        <w:t xml:space="preserve">Tulos</w:t>
      </w:r>
    </w:p>
    <w:p>
      <w:r>
        <w:t xml:space="preserve">5200</w:t>
      </w:r>
    </w:p>
    <w:p>
      <w:r>
        <w:rPr>
          <w:b/>
        </w:rPr>
        <w:t xml:space="preserve">Esimerkki 7.439</w:t>
      </w:r>
    </w:p>
    <w:p>
      <w:r>
        <w:t xml:space="preserve">Oletetaan, että 0*c = 3*c - 5*w - 11, -2*w - 2 = -2*c. Olkoon x = 2 - c. Mikä on jäännös, kun 19 jaetaan x:llä?</w:t>
      </w:r>
    </w:p>
    <w:p>
      <w:r>
        <w:rPr>
          <w:b/>
        </w:rPr>
        <w:t xml:space="preserve">Tulos</w:t>
      </w:r>
    </w:p>
    <w:p>
      <w:r>
        <w:t xml:space="preserve">4</w:t>
      </w:r>
    </w:p>
    <w:p>
      <w:r>
        <w:rPr>
          <w:b/>
        </w:rPr>
        <w:t xml:space="preserve">Esimerkki 7.440</w:t>
      </w:r>
    </w:p>
    <w:p>
      <w:r>
        <w:t xml:space="preserve">Laske sekvenssin kkw todennäköisyys, kun kolme kirjainta poimitaan korvaamatta wwkkwkwkwwwwwwkkwwwwwwww.</w:t>
      </w:r>
    </w:p>
    <w:p>
      <w:r>
        <w:rPr>
          <w:b/>
        </w:rPr>
        <w:t xml:space="preserve">Tulos</w:t>
      </w:r>
    </w:p>
    <w:p>
      <w:r>
        <w:t xml:space="preserve">11/168</w:t>
      </w:r>
    </w:p>
    <w:p>
      <w:r>
        <w:rPr>
          <w:b/>
        </w:rPr>
        <w:t xml:space="preserve">Esimerkki 7.441</w:t>
      </w:r>
    </w:p>
    <w:p>
      <w:r>
        <w:t xml:space="preserve">Neljä kirjainta, jotka valitaan korvaamattomasti seuraavista {q: 9, i: 2, e: 8}. Mikä on sarjan eqii todennäköisyys?</w:t>
      </w:r>
    </w:p>
    <w:p>
      <w:r>
        <w:rPr>
          <w:b/>
        </w:rPr>
        <w:t xml:space="preserve">Tulos</w:t>
      </w:r>
    </w:p>
    <w:p>
      <w:r>
        <w:t xml:space="preserve">1/646</w:t>
      </w:r>
    </w:p>
    <w:p>
      <w:r>
        <w:rPr>
          <w:b/>
        </w:rPr>
        <w:t xml:space="preserve">Esimerkki 7.442</w:t>
      </w:r>
    </w:p>
    <w:p>
      <w:r>
        <w:t xml:space="preserve">Mikä on 42,1157 senttimetriä mikrometreinä?</w:t>
      </w:r>
    </w:p>
    <w:p>
      <w:r>
        <w:rPr>
          <w:b/>
        </w:rPr>
        <w:t xml:space="preserve">Tulos</w:t>
      </w:r>
    </w:p>
    <w:p>
      <w:r>
        <w:t xml:space="preserve">421157</w:t>
      </w:r>
    </w:p>
    <w:p>
      <w:r>
        <w:rPr>
          <w:b/>
        </w:rPr>
        <w:t xml:space="preserve">Esimerkki 7.443</w:t>
      </w:r>
    </w:p>
    <w:p>
      <w:r>
        <w:t xml:space="preserve">Mikä on -59c - 3 peruslukuna 14?</w:t>
      </w:r>
    </w:p>
    <w:p>
      <w:r>
        <w:rPr>
          <w:b/>
        </w:rPr>
        <w:t xml:space="preserve">Tulos</w:t>
      </w:r>
    </w:p>
    <w:p>
      <w:r>
        <w:t xml:space="preserve">-5a1</w:t>
      </w:r>
    </w:p>
    <w:p>
      <w:r>
        <w:rPr>
          <w:b/>
        </w:rPr>
        <w:t xml:space="preserve">Esimerkki 7.444</w:t>
      </w:r>
    </w:p>
    <w:p>
      <w:r>
        <w:t xml:space="preserve">Tulos -0,4 ja -0,558.</w:t>
      </w:r>
    </w:p>
    <w:p>
      <w:r>
        <w:rPr>
          <w:b/>
        </w:rPr>
        <w:t xml:space="preserve">Tulos</w:t>
      </w:r>
    </w:p>
    <w:p>
      <w:r>
        <w:t xml:space="preserve">0.2232</w:t>
      </w:r>
    </w:p>
    <w:p>
      <w:r>
        <w:rPr>
          <w:b/>
        </w:rPr>
        <w:t xml:space="preserve">Esimerkki 7.445</w:t>
      </w:r>
    </w:p>
    <w:p>
      <w:r>
        <w:t xml:space="preserve">Mikä on viidesosa vuosikymmenestä kuukausina?</w:t>
      </w:r>
    </w:p>
    <w:p>
      <w:r>
        <w:rPr>
          <w:b/>
        </w:rPr>
        <w:t xml:space="preserve">Tulos</w:t>
      </w:r>
    </w:p>
    <w:p>
      <w:r>
        <w:t xml:space="preserve">24</w:t>
      </w:r>
    </w:p>
    <w:p>
      <w:r>
        <w:rPr>
          <w:b/>
        </w:rPr>
        <w:t xml:space="preserve">Esimerkki 7.446</w:t>
      </w:r>
    </w:p>
    <w:p>
      <w:r>
        <w:t xml:space="preserve">Mitä seuraavaksi: 19, 16, 25, 58, 127?</w:t>
      </w:r>
    </w:p>
    <w:p>
      <w:r>
        <w:rPr>
          <w:b/>
        </w:rPr>
        <w:t xml:space="preserve">Tulos</w:t>
      </w:r>
    </w:p>
    <w:p>
      <w:r>
        <w:t xml:space="preserve">244</w:t>
      </w:r>
    </w:p>
    <w:p>
      <w:r>
        <w:rPr>
          <w:b/>
        </w:rPr>
        <w:t xml:space="preserve">Esimerkki 7.447</w:t>
      </w:r>
    </w:p>
    <w:p>
      <w:r>
        <w:t xml:space="preserve">Mikä on 3,03667 viikkoa tunteina?</w:t>
      </w:r>
    </w:p>
    <w:p>
      <w:r>
        <w:rPr>
          <w:b/>
        </w:rPr>
        <w:t xml:space="preserve">Tulos</w:t>
      </w:r>
    </w:p>
    <w:p>
      <w:r>
        <w:t xml:space="preserve">510.16056</w:t>
      </w:r>
    </w:p>
    <w:p>
      <w:r>
        <w:rPr>
          <w:b/>
        </w:rPr>
        <w:t xml:space="preserve">Esimerkki 7.448</w:t>
      </w:r>
    </w:p>
    <w:p>
      <w:r>
        <w:t xml:space="preserve">Mitä seuraavaksi: 12, 22, 22, 6, -32, -98, -198, -338?</w:t>
      </w:r>
    </w:p>
    <w:p>
      <w:r>
        <w:rPr>
          <w:b/>
        </w:rPr>
        <w:t xml:space="preserve">Tulos</w:t>
      </w:r>
    </w:p>
    <w:p>
      <w:r>
        <w:t xml:space="preserve">-524</w:t>
      </w:r>
    </w:p>
    <w:p>
      <w:r>
        <w:rPr>
          <w:b/>
        </w:rPr>
        <w:t xml:space="preserve">Esimerkki 7.449</w:t>
      </w:r>
    </w:p>
    <w:p>
      <w:r>
        <w:t xml:space="preserve">Mikä on seuraava termi luvuissa 2506, 5011, 7516, 10021, 12526 ja 15031?</w:t>
      </w:r>
    </w:p>
    <w:p>
      <w:r>
        <w:rPr>
          <w:b/>
        </w:rPr>
        <w:t xml:space="preserve">Tulos</w:t>
      </w:r>
    </w:p>
    <w:p>
      <w:r>
        <w:t xml:space="preserve">17536</w:t>
      </w:r>
    </w:p>
    <w:p>
      <w:r>
        <w:rPr>
          <w:b/>
        </w:rPr>
        <w:t xml:space="preserve">Esimerkki 7.450</w:t>
      </w:r>
    </w:p>
    <w:p>
      <w:r>
        <w:t xml:space="preserve">Olkoon i 1 - -1 - 0 - -2. Oletetaan -i*q - 9 = -7*q. Ratkaistaan l:n osalta -4*l + 3*w = l - 1, q*w = -6.</w:t>
      </w:r>
    </w:p>
    <w:p>
      <w:r>
        <w:rPr>
          <w:b/>
        </w:rPr>
        <w:t xml:space="preserve">Tulos</w:t>
      </w:r>
    </w:p>
    <w:p>
      <w:r>
        <w:t xml:space="preserve">-1</w:t>
      </w:r>
    </w:p>
    <w:p>
      <w:r>
        <w:rPr>
          <w:b/>
        </w:rPr>
        <w:t xml:space="preserve">Esimerkki 7.451</w:t>
      </w:r>
    </w:p>
    <w:p>
      <w:r>
        <w:t xml:space="preserve">Oletetaan, että 2*x - 10 = -2. Olkoon t(f) = -f**3 + 5*f**2 - 2*f - 6. Olkoon m t(x). Ratkaistaan u - 5 = m*u, b + 4*u = -24 b:lle.</w:t>
      </w:r>
    </w:p>
    <w:p>
      <w:r>
        <w:rPr>
          <w:b/>
        </w:rPr>
        <w:t xml:space="preserve">Tulos</w:t>
      </w:r>
    </w:p>
    <w:p>
      <w:r>
        <w:t xml:space="preserve">-4</w:t>
      </w:r>
    </w:p>
    <w:p>
      <w:r>
        <w:rPr>
          <w:b/>
        </w:rPr>
        <w:t xml:space="preserve">Esimerkki 7.452</w:t>
      </w:r>
    </w:p>
    <w:p>
      <w:r>
        <w:t xml:space="preserve">Jaa 17 luvulla -12.</w:t>
      </w:r>
    </w:p>
    <w:p>
      <w:r>
        <w:rPr>
          <w:b/>
        </w:rPr>
        <w:t xml:space="preserve">Tulos</w:t>
      </w:r>
    </w:p>
    <w:p>
      <w:r>
        <w:t xml:space="preserve">-17/12</w:t>
      </w:r>
    </w:p>
    <w:p>
      <w:r>
        <w:rPr>
          <w:b/>
        </w:rPr>
        <w:t xml:space="preserve">Esimerkki 7.453</w:t>
      </w:r>
    </w:p>
    <w:p>
      <w:r>
        <w:t xml:space="preserve">Mikä on sekvenssin teb todennäköisyys, kun kolme kirjainta poimitaan korvaamatta rtbertebrbbddrdte-kirjaimista?</w:t>
      </w:r>
    </w:p>
    <w:p>
      <w:r>
        <w:rPr>
          <w:b/>
        </w:rPr>
        <w:t xml:space="preserve">Tulos</w:t>
      </w:r>
    </w:p>
    <w:p>
      <w:r>
        <w:t xml:space="preserve">3/340</w:t>
      </w:r>
    </w:p>
    <w:p>
      <w:r>
        <w:rPr>
          <w:b/>
        </w:rPr>
        <w:t xml:space="preserve">Esimerkki 7.454</w:t>
      </w:r>
    </w:p>
    <w:p>
      <w:r>
        <w:t xml:space="preserve">Kuinka monta nanogrammaa on 10242,21mg?</w:t>
      </w:r>
    </w:p>
    <w:p>
      <w:r>
        <w:rPr>
          <w:b/>
        </w:rPr>
        <w:t xml:space="preserve">Tulos</w:t>
      </w:r>
    </w:p>
    <w:p>
      <w:r>
        <w:t xml:space="preserve">10242210000</w:t>
      </w:r>
    </w:p>
    <w:p>
      <w:r>
        <w:rPr>
          <w:b/>
        </w:rPr>
        <w:t xml:space="preserve">Esimerkki 7.455</w:t>
      </w:r>
    </w:p>
    <w:p>
      <w:r>
        <w:t xml:space="preserve">Olkoon z ((-6)/4)/(3/(-6)). Olkoon j(g) = -g**3 + 3*g**2 + g - 3. Olkoon x j(3). Olkoon m (-5 + x)*3/(-5). Ratkaistaan 6*c - c = 5, -3*c + m = z*r r:lle.</w:t>
      </w:r>
    </w:p>
    <w:p>
      <w:r>
        <w:rPr>
          <w:b/>
        </w:rPr>
        <w:t xml:space="preserve">Tulos</w:t>
      </w:r>
    </w:p>
    <w:p>
      <w:r>
        <w:t xml:space="preserve">0</w:t>
      </w:r>
    </w:p>
    <w:p>
      <w:r>
        <w:rPr>
          <w:b/>
        </w:rPr>
        <w:t xml:space="preserve">Esimerkki 7.456</w:t>
      </w:r>
    </w:p>
    <w:p>
      <w:r>
        <w:t xml:space="preserve">Olkoon s(d) = 4*d**3 - 2*d**2 - 3*d + 7. Olkoon h s(3). Laske 4:n ja h:n suurin yhteinen tekijä.</w:t>
      </w:r>
    </w:p>
    <w:p>
      <w:r>
        <w:rPr>
          <w:b/>
        </w:rPr>
        <w:t xml:space="preserve">Tulos</w:t>
      </w:r>
    </w:p>
    <w:p>
      <w:r>
        <w:t xml:space="preserve">4</w:t>
      </w:r>
    </w:p>
    <w:p>
      <w:r>
        <w:rPr>
          <w:b/>
        </w:rPr>
        <w:t xml:space="preserve">Esimerkki 7.457</w:t>
      </w:r>
    </w:p>
    <w:p>
      <w:r>
        <w:t xml:space="preserve">Mikä on ((-3198)/228 - -14)*4?</w:t>
      </w:r>
    </w:p>
    <w:p>
      <w:r>
        <w:rPr>
          <w:b/>
        </w:rPr>
        <w:t xml:space="preserve">Tulos</w:t>
      </w:r>
    </w:p>
    <w:p>
      <w:r>
        <w:t xml:space="preserve">-2/19</w:t>
      </w:r>
    </w:p>
    <w:p>
      <w:r>
        <w:rPr>
          <w:b/>
        </w:rPr>
        <w:t xml:space="preserve">Esimerkki 7.458</w:t>
      </w:r>
    </w:p>
    <w:p>
      <w:r>
        <w:t xml:space="preserve">Olkoon f(c) = 16*c + 1. Olkoon d = 1 + -6. Olkoon z (0 - -1) + (d - -5). Laske jäännös, kun 49 jaetaan f(z):llä.</w:t>
      </w:r>
    </w:p>
    <w:p>
      <w:r>
        <w:rPr>
          <w:b/>
        </w:rPr>
        <w:t xml:space="preserve">Tulos</w:t>
      </w:r>
    </w:p>
    <w:p>
      <w:r>
        <w:t xml:space="preserve">15</w:t>
      </w:r>
    </w:p>
    <w:p>
      <w:r>
        <w:rPr>
          <w:b/>
        </w:rPr>
        <w:t xml:space="preserve">Esimerkki 7.459</w:t>
      </w:r>
    </w:p>
    <w:p>
      <w:r>
        <w:t xml:space="preserve">Mikä on -5 - 1163 peruslukuna 14?</w:t>
      </w:r>
    </w:p>
    <w:p>
      <w:r>
        <w:rPr>
          <w:b/>
        </w:rPr>
        <w:t xml:space="preserve">Tulos</w:t>
      </w:r>
    </w:p>
    <w:p>
      <w:r>
        <w:t xml:space="preserve">-1168</w:t>
      </w:r>
    </w:p>
    <w:p>
      <w:r>
        <w:rPr>
          <w:b/>
        </w:rPr>
        <w:t xml:space="preserve">Esimerkki 7.460</w:t>
      </w:r>
    </w:p>
    <w:p>
      <w:r>
        <w:t xml:space="preserve">Mikä on 21/4 tonnia kilogrammoina?</w:t>
      </w:r>
    </w:p>
    <w:p>
      <w:r>
        <w:rPr>
          <w:b/>
        </w:rPr>
        <w:t xml:space="preserve">Tulos</w:t>
      </w:r>
    </w:p>
    <w:p>
      <w:r>
        <w:t xml:space="preserve">5250</w:t>
      </w:r>
    </w:p>
    <w:p>
      <w:r>
        <w:rPr>
          <w:b/>
        </w:rPr>
        <w:t xml:space="preserve">Esimerkki 7.461</w:t>
      </w:r>
    </w:p>
    <w:p>
      <w:r>
        <w:t xml:space="preserve">Mikä on kuusi viidesosaa mikrogrammasta nanogrammoina?</w:t>
      </w:r>
    </w:p>
    <w:p>
      <w:r>
        <w:rPr>
          <w:b/>
        </w:rPr>
        <w:t xml:space="preserve">Tulos</w:t>
      </w:r>
    </w:p>
    <w:p>
      <w:r>
        <w:t xml:space="preserve">1200</w:t>
      </w:r>
    </w:p>
    <w:p>
      <w:r>
        <w:rPr>
          <w:b/>
        </w:rPr>
        <w:t xml:space="preserve">Esimerkki 7.462</w:t>
      </w:r>
    </w:p>
    <w:p>
      <w:r>
        <w:t xml:space="preserve">Olkoon c = -4 - -6. Oletetaan, että -3*p + c*t = -7*p + 26, 3*t - 29 = -4*p. Mikä on (-22)/(-6) + (-1)/(-3) ja p:n pienin yhteinen monikerta?</w:t>
      </w:r>
    </w:p>
    <w:p>
      <w:r>
        <w:rPr>
          <w:b/>
        </w:rPr>
        <w:t xml:space="preserve">Tulos</w:t>
      </w:r>
    </w:p>
    <w:p>
      <w:r>
        <w:t xml:space="preserve">20</w:t>
      </w:r>
    </w:p>
    <w:p>
      <w:r>
        <w:rPr>
          <w:b/>
        </w:rPr>
        <w:t xml:space="preserve">Esimerkki 7.463</w:t>
      </w:r>
    </w:p>
    <w:p>
      <w:r>
        <w:t xml:space="preserve">Mikä on 601 pienempi kuin -92,9?</w:t>
      </w:r>
    </w:p>
    <w:p>
      <w:r>
        <w:rPr>
          <w:b/>
        </w:rPr>
        <w:t xml:space="preserve">Tulos</w:t>
      </w:r>
    </w:p>
    <w:p>
      <w:r>
        <w:t xml:space="preserve">-693.9</w:t>
      </w:r>
    </w:p>
    <w:p>
      <w:r>
        <w:rPr>
          <w:b/>
        </w:rPr>
        <w:t xml:space="preserve">Esimerkki 7.464</w:t>
      </w:r>
    </w:p>
    <w:p>
      <w:r>
        <w:t xml:space="preserve">Kaksi kirjainta, jotka valitaan korvaamatta {u: 3, x: 8}. Anna todennäköisyys sarjalle uu.</w:t>
      </w:r>
    </w:p>
    <w:p>
      <w:r>
        <w:rPr>
          <w:b/>
        </w:rPr>
        <w:t xml:space="preserve">Tulos</w:t>
      </w:r>
    </w:p>
    <w:p>
      <w:r>
        <w:t xml:space="preserve">3/55</w:t>
      </w:r>
    </w:p>
    <w:p>
      <w:r>
        <w:rPr>
          <w:b/>
        </w:rPr>
        <w:t xml:space="preserve">Esimerkki 7.465</w:t>
      </w:r>
    </w:p>
    <w:p>
      <w:r>
        <w:t xml:space="preserve">Laske sarjan kbal todennäköisyys, kun neljä kirjainta valitaan korvaamattomasti seuraavista {k: 2, l: 1, a: 4, b: 2, m: 1}.</w:t>
      </w:r>
    </w:p>
    <w:p>
      <w:r>
        <w:rPr>
          <w:b/>
        </w:rPr>
        <w:t xml:space="preserve">Tulos</w:t>
      </w:r>
    </w:p>
    <w:p>
      <w:r>
        <w:t xml:space="preserve">1/315</w:t>
      </w:r>
    </w:p>
    <w:p>
      <w:r>
        <w:rPr>
          <w:b/>
        </w:rPr>
        <w:t xml:space="preserve">Esimerkki 7.466</w:t>
      </w:r>
    </w:p>
    <w:p>
      <w:r>
        <w:t xml:space="preserve">Mikä on 6949,914 kilometriä metreinä?</w:t>
      </w:r>
    </w:p>
    <w:p>
      <w:r>
        <w:rPr>
          <w:b/>
        </w:rPr>
        <w:t xml:space="preserve">Tulos</w:t>
      </w:r>
    </w:p>
    <w:p>
      <w:r>
        <w:t xml:space="preserve">6949914</w:t>
      </w:r>
    </w:p>
    <w:p>
      <w:r>
        <w:rPr>
          <w:b/>
        </w:rPr>
        <w:t xml:space="preserve">Esimerkki 7.467</w:t>
      </w:r>
    </w:p>
    <w:p>
      <w:r>
        <w:t xml:space="preserve">Oletetaan, että -80 + 0 = -l. Oletetaan, että -t - 4*t + l = 0. Mikä on t:n yksikkönumero?</w:t>
      </w:r>
    </w:p>
    <w:p>
      <w:r>
        <w:rPr>
          <w:b/>
        </w:rPr>
        <w:t xml:space="preserve">Tulos</w:t>
      </w:r>
    </w:p>
    <w:p>
      <w:r>
        <w:t xml:space="preserve">6</w:t>
      </w:r>
    </w:p>
    <w:p>
      <w:r>
        <w:rPr>
          <w:b/>
        </w:rPr>
        <w:t xml:space="preserve">Esimerkki 7.468</w:t>
      </w:r>
    </w:p>
    <w:p>
      <w:r>
        <w:t xml:space="preserve">Ratkaise 4*h - 4*d + 13 - 9 = 0, 5*h = -d - 5 h:lle.</w:t>
      </w:r>
    </w:p>
    <w:p>
      <w:r>
        <w:rPr>
          <w:b/>
        </w:rPr>
        <w:t xml:space="preserve">Tulos</w:t>
      </w:r>
    </w:p>
    <w:p>
      <w:r>
        <w:t xml:space="preserve">-1</w:t>
      </w:r>
    </w:p>
    <w:p>
      <w:r>
        <w:rPr>
          <w:b/>
        </w:rPr>
        <w:t xml:space="preserve">Esimerkki 7.469</w:t>
      </w:r>
    </w:p>
    <w:p>
      <w:r>
        <w:t xml:space="preserve">Kaksi kirjainta, jotka valitaan korvaamatta {p: 10, c: 4}. Anna todennäköisyys sarjalle pp.</w:t>
      </w:r>
    </w:p>
    <w:p>
      <w:r>
        <w:rPr>
          <w:b/>
        </w:rPr>
        <w:t xml:space="preserve">Tulos</w:t>
      </w:r>
    </w:p>
    <w:p>
      <w:r>
        <w:t xml:space="preserve">45/91</w:t>
      </w:r>
    </w:p>
    <w:p>
      <w:r>
        <w:rPr>
          <w:b/>
        </w:rPr>
        <w:t xml:space="preserve">Esimerkki 7.470</w:t>
      </w:r>
    </w:p>
    <w:p>
      <w:r>
        <w:t xml:space="preserve">Olkoon i(c) = -c**3 + 5*c**2 + 5*c + 6. Olkoon r i(6). Oletetaan 5*p = 10 + 5. Ratkaistaan 5*b + z = 13, r = 5*b - p*z - z - 23 b:lle.</w:t>
      </w:r>
    </w:p>
    <w:p>
      <w:r>
        <w:rPr>
          <w:b/>
        </w:rPr>
        <w:t xml:space="preserve">Tulos</w:t>
      </w:r>
    </w:p>
    <w:p>
      <w:r>
        <w:t xml:space="preserve">3</w:t>
      </w:r>
    </w:p>
    <w:p>
      <w:r>
        <w:rPr>
          <w:b/>
        </w:rPr>
        <w:t xml:space="preserve">Esimerkki 7.471</w:t>
      </w:r>
    </w:p>
    <w:p>
      <w:r>
        <w:t xml:space="preserve">Oletetaan, että 3*h = -d - 598, 0 = 7*h - 2*h + d + 998. Olkoon t = 299 + h. Oletetaan 15 = 2*q - 7. Laske t:n ja q:n suurin yhteinen tekijä.</w:t>
      </w:r>
    </w:p>
    <w:p>
      <w:r>
        <w:rPr>
          <w:b/>
        </w:rPr>
        <w:t xml:space="preserve">Tulos</w:t>
      </w:r>
    </w:p>
    <w:p>
      <w:r>
        <w:t xml:space="preserve">11</w:t>
      </w:r>
    </w:p>
    <w:p>
      <w:r>
        <w:rPr>
          <w:b/>
        </w:rPr>
        <w:t xml:space="preserve">Esimerkki 7.472</w:t>
      </w:r>
    </w:p>
    <w:p>
      <w:r>
        <w:t xml:space="preserve">Muunna 9658,005 millilitra muunna Litra.</w:t>
      </w:r>
    </w:p>
    <w:p>
      <w:r>
        <w:rPr>
          <w:b/>
        </w:rPr>
        <w:t xml:space="preserve">Tulos</w:t>
      </w:r>
    </w:p>
    <w:p>
      <w:r>
        <w:t xml:space="preserve">9.658005</w:t>
      </w:r>
    </w:p>
    <w:p>
      <w:r>
        <w:rPr>
          <w:b/>
        </w:rPr>
        <w:t xml:space="preserve">Esimerkki 7.473</w:t>
      </w:r>
    </w:p>
    <w:p>
      <w:r>
        <w:t xml:space="preserve">Mikä on todennäköisyys valita 3 w, kun kolme kirjainta poimitaan korvaamatta wsssssssswswwswssswwssw?</w:t>
      </w:r>
    </w:p>
    <w:p>
      <w:r>
        <w:rPr>
          <w:b/>
        </w:rPr>
        <w:t xml:space="preserve">Tulos</w:t>
      </w:r>
    </w:p>
    <w:p>
      <w:r>
        <w:t xml:space="preserve">5/204</w:t>
      </w:r>
    </w:p>
    <w:p>
      <w:r>
        <w:rPr>
          <w:b/>
        </w:rPr>
        <w:t xml:space="preserve">Esimerkki 7.474</w:t>
      </w:r>
    </w:p>
    <w:p>
      <w:r>
        <w:t xml:space="preserve">Oletetaan, että 0 = -4*q + 12 - 4. Olkoon h(z) = -2 - z - z + z**2 + 4*z**2 - 3*z**2. Mikä on jäännös, kun h(q) jaetaan 2:lla?</w:t>
      </w:r>
    </w:p>
    <w:p>
      <w:r>
        <w:rPr>
          <w:b/>
        </w:rPr>
        <w:t xml:space="preserve">Tulos</w:t>
      </w:r>
    </w:p>
    <w:p>
      <w:r>
        <w:t xml:space="preserve">0</w:t>
      </w:r>
    </w:p>
    <w:p>
      <w:r>
        <w:rPr>
          <w:b/>
        </w:rPr>
        <w:t xml:space="preserve">Esimerkki 7.475</w:t>
      </w:r>
    </w:p>
    <w:p>
      <w:r>
        <w:t xml:space="preserve">Mikä on 3,561788l millilitroina?</w:t>
      </w:r>
    </w:p>
    <w:p>
      <w:r>
        <w:rPr>
          <w:b/>
        </w:rPr>
        <w:t xml:space="preserve">Tulos</w:t>
      </w:r>
    </w:p>
    <w:p>
      <w:r>
        <w:t xml:space="preserve">3561.788</w:t>
      </w:r>
    </w:p>
    <w:p>
      <w:r>
        <w:rPr>
          <w:b/>
        </w:rPr>
        <w:t xml:space="preserve">Esimerkki 7.476</w:t>
      </w:r>
    </w:p>
    <w:p>
      <w:r>
        <w:t xml:space="preserve">Oletetaan, että 0*k - 30 = -2*k. Mikä on (k/(-6))/(3/(-6)) yksikön numero?</w:t>
      </w:r>
    </w:p>
    <w:p>
      <w:r>
        <w:rPr>
          <w:b/>
        </w:rPr>
        <w:t xml:space="preserve">Tulos</w:t>
      </w:r>
    </w:p>
    <w:p>
      <w:r>
        <w:t xml:space="preserve">5</w:t>
      </w:r>
    </w:p>
    <w:p>
      <w:r>
        <w:rPr>
          <w:b/>
        </w:rPr>
        <w:t xml:space="preserve">Esimerkki 7.477</w:t>
      </w:r>
    </w:p>
    <w:p>
      <w:r>
        <w:t xml:space="preserve">Mikä on ((-14)/(-30))/(41/205)*1?</w:t>
      </w:r>
    </w:p>
    <w:p>
      <w:r>
        <w:rPr>
          <w:b/>
        </w:rPr>
        <w:t xml:space="preserve">Tulos</w:t>
      </w:r>
    </w:p>
    <w:p>
      <w:r>
        <w:t xml:space="preserve">7/3</w:t>
      </w:r>
    </w:p>
    <w:p>
      <w:r>
        <w:rPr>
          <w:b/>
        </w:rPr>
        <w:t xml:space="preserve">Esimerkki 7.478</w:t>
      </w:r>
    </w:p>
    <w:p>
      <w:r>
        <w:t xml:space="preserve">Mikä on todennäköisyys poimia 3 k ja 1 x, kun neljä kirjainta poimitaan ilman korvausta mxcmmmkffkkwkc:stä?</w:t>
      </w:r>
    </w:p>
    <w:p>
      <w:r>
        <w:rPr>
          <w:b/>
        </w:rPr>
        <w:t xml:space="preserve">Tulos</w:t>
      </w:r>
    </w:p>
    <w:p>
      <w:r>
        <w:t xml:space="preserve">4/1001</w:t>
      </w:r>
    </w:p>
    <w:p>
      <w:r>
        <w:rPr>
          <w:b/>
        </w:rPr>
        <w:t xml:space="preserve">Esimerkki 7.479</w:t>
      </w:r>
    </w:p>
    <w:p>
      <w:r>
        <w:t xml:space="preserve">Mikä on sarjan yp todennäköisyys, kun kaksi kirjainta poimitaan korvaamatta ppypppnppnyynystä?</w:t>
      </w:r>
    </w:p>
    <w:p>
      <w:r>
        <w:rPr>
          <w:b/>
        </w:rPr>
        <w:t xml:space="preserve">Tulos</w:t>
      </w:r>
    </w:p>
    <w:p>
      <w:r>
        <w:t xml:space="preserve">2/13</w:t>
      </w:r>
    </w:p>
    <w:p>
      <w:r>
        <w:rPr>
          <w:b/>
        </w:rPr>
        <w:t xml:space="preserve">Esimerkki 7.480</w:t>
      </w:r>
    </w:p>
    <w:p>
      <w:r>
        <w:t xml:space="preserve">Laske -5 + (-21)/(-4) - 262/(-8) ja 24:n pienin yhteinen monikerta.</w:t>
      </w:r>
    </w:p>
    <w:p>
      <w:r>
        <w:rPr>
          <w:b/>
        </w:rPr>
        <w:t xml:space="preserve">Tulos</w:t>
      </w:r>
    </w:p>
    <w:p>
      <w:r>
        <w:t xml:space="preserve">264</w:t>
      </w:r>
    </w:p>
    <w:p>
      <w:r>
        <w:rPr>
          <w:b/>
        </w:rPr>
        <w:t xml:space="preserve">Esimerkki 7.481</w:t>
      </w:r>
    </w:p>
    <w:p>
      <w:r>
        <w:t xml:space="preserve">Olkoon p = 182843/22 + -8316. Laske 70/32 - (1 + -1) ja p:n yhteinen nimittäjä.</w:t>
      </w:r>
    </w:p>
    <w:p>
      <w:r>
        <w:rPr>
          <w:b/>
        </w:rPr>
        <w:t xml:space="preserve">Tulos</w:t>
      </w:r>
    </w:p>
    <w:p>
      <w:r>
        <w:t xml:space="preserve">176</w:t>
      </w:r>
    </w:p>
    <w:p>
      <w:r>
        <w:rPr>
          <w:b/>
        </w:rPr>
        <w:t xml:space="preserve">Esimerkki 7.482</w:t>
      </w:r>
    </w:p>
    <w:p>
      <w:r>
        <w:t xml:space="preserve">Ratkaise q:lle -q - 4*r = -21, -16 = -3*q - 5*r + 12.</w:t>
      </w:r>
    </w:p>
    <w:p>
      <w:r>
        <w:rPr>
          <w:b/>
        </w:rPr>
        <w:t xml:space="preserve">Tulos</w:t>
      </w:r>
    </w:p>
    <w:p>
      <w:r>
        <w:t xml:space="preserve">1</w:t>
      </w:r>
    </w:p>
    <w:p>
      <w:r>
        <w:rPr>
          <w:b/>
        </w:rPr>
        <w:t xml:space="preserve">Esimerkki 7.483</w:t>
      </w:r>
    </w:p>
    <w:p>
      <w:r>
        <w:t xml:space="preserve">Laske todennäköisyys poimia 1 a ja 1 g, kun kaksi kirjainta poimitaan korvaamatta aaag:sta.</w:t>
      </w:r>
    </w:p>
    <w:p>
      <w:r>
        <w:rPr>
          <w:b/>
        </w:rPr>
        <w:t xml:space="preserve">Tulos</w:t>
      </w:r>
    </w:p>
    <w:p>
      <w:r>
        <w:t xml:space="preserve">1/2</w:t>
      </w:r>
    </w:p>
    <w:p>
      <w:r>
        <w:rPr>
          <w:b/>
        </w:rPr>
        <w:t xml:space="preserve">Esimerkki 7.484</w:t>
      </w:r>
    </w:p>
    <w:p>
      <w:r>
        <w:t xml:space="preserve">Olkoon h(i) = 29*i + 2. Laske jäännös, kun 122 jaetaan h(1):llä.</w:t>
      </w:r>
    </w:p>
    <w:p>
      <w:r>
        <w:rPr>
          <w:b/>
        </w:rPr>
        <w:t xml:space="preserve">Tulos</w:t>
      </w:r>
    </w:p>
    <w:p>
      <w:r>
        <w:t xml:space="preserve">29</w:t>
      </w:r>
    </w:p>
    <w:p>
      <w:r>
        <w:rPr>
          <w:b/>
        </w:rPr>
        <w:t xml:space="preserve">Esimerkki 7.485</w:t>
      </w:r>
    </w:p>
    <w:p>
      <w:r>
        <w:t xml:space="preserve">Kuinka monta tuntia on kolme kahdeksasosaa viikossa?</w:t>
      </w:r>
    </w:p>
    <w:p>
      <w:r>
        <w:rPr>
          <w:b/>
        </w:rPr>
        <w:t xml:space="preserve">Tulos</w:t>
      </w:r>
    </w:p>
    <w:p>
      <w:r>
        <w:t xml:space="preserve">63</w:t>
      </w:r>
    </w:p>
    <w:p>
      <w:r>
        <w:rPr>
          <w:b/>
        </w:rPr>
        <w:t xml:space="preserve">Esimerkki 7.486</w:t>
      </w:r>
    </w:p>
    <w:p>
      <w:r>
        <w:t xml:space="preserve">Ratkaise -1 = -3*m + 18*h - 22*h, 2*h = 3*m + 23 m:lle.</w:t>
      </w:r>
    </w:p>
    <w:p>
      <w:r>
        <w:rPr>
          <w:b/>
        </w:rPr>
        <w:t xml:space="preserve">Tulos</w:t>
      </w:r>
    </w:p>
    <w:p>
      <w:r>
        <w:t xml:space="preserve">-5</w:t>
      </w:r>
    </w:p>
    <w:p>
      <w:r>
        <w:rPr>
          <w:b/>
        </w:rPr>
        <w:t xml:space="preserve">Esimerkki 7.487</w:t>
      </w:r>
    </w:p>
    <w:p>
      <w:r>
        <w:t xml:space="preserve">Olkoon k 3/(-2)*(-72)/27. Ratkaise w:n osalta k*w - 6 = w.</w:t>
      </w:r>
    </w:p>
    <w:p>
      <w:r>
        <w:rPr>
          <w:b/>
        </w:rPr>
        <w:t xml:space="preserve">Tulos</w:t>
      </w:r>
    </w:p>
    <w:p>
      <w:r>
        <w:t xml:space="preserve">2</w:t>
      </w:r>
    </w:p>
    <w:p>
      <w:r>
        <w:rPr>
          <w:b/>
        </w:rPr>
        <w:t xml:space="preserve">Esimerkki 7.488</w:t>
      </w:r>
    </w:p>
    <w:p>
      <w:r>
        <w:t xml:space="preserve">Kuinka monta nanosekuntia on 473119,7 viikossa?</w:t>
      </w:r>
    </w:p>
    <w:p>
      <w:r>
        <w:rPr>
          <w:b/>
        </w:rPr>
        <w:t xml:space="preserve">Tulos</w:t>
      </w:r>
    </w:p>
    <w:p>
      <w:r>
        <w:t xml:space="preserve">286142794560000000000</w:t>
      </w:r>
    </w:p>
    <w:p>
      <w:r>
        <w:rPr>
          <w:b/>
        </w:rPr>
        <w:t xml:space="preserve">Esimerkki 7.489</w:t>
      </w:r>
    </w:p>
    <w:p>
      <w:r>
        <w:t xml:space="preserve">Olkoon z(n) = n**2 + 14*n + 18. Mikä on z(-16):n yksikkönumero?</w:t>
      </w:r>
    </w:p>
    <w:p>
      <w:r>
        <w:rPr>
          <w:b/>
        </w:rPr>
        <w:t xml:space="preserve">Tulos</w:t>
      </w:r>
    </w:p>
    <w:p>
      <w:r>
        <w:t xml:space="preserve">0</w:t>
      </w:r>
    </w:p>
    <w:p>
      <w:r>
        <w:rPr>
          <w:b/>
        </w:rPr>
        <w:t xml:space="preserve">Esimerkki 7.490</w:t>
      </w:r>
    </w:p>
    <w:p>
      <w:r>
        <w:t xml:space="preserve">Kuinka monta vuosikymmentä on 85,98764 vuosisataa?</w:t>
      </w:r>
    </w:p>
    <w:p>
      <w:r>
        <w:rPr>
          <w:b/>
        </w:rPr>
        <w:t xml:space="preserve">Tulos</w:t>
      </w:r>
    </w:p>
    <w:p>
      <w:r>
        <w:t xml:space="preserve">859.8764</w:t>
      </w:r>
    </w:p>
    <w:p>
      <w:r>
        <w:rPr>
          <w:b/>
        </w:rPr>
        <w:t xml:space="preserve">Esimerkki 7.491</w:t>
      </w:r>
    </w:p>
    <w:p>
      <w:r>
        <w:t xml:space="preserve">Lasketaan yhteen 36.34 ja 11.27.</w:t>
      </w:r>
    </w:p>
    <w:p>
      <w:r>
        <w:rPr>
          <w:b/>
        </w:rPr>
        <w:t xml:space="preserve">Tulos</w:t>
      </w:r>
    </w:p>
    <w:p>
      <w:r>
        <w:t xml:space="preserve">47.61</w:t>
      </w:r>
    </w:p>
    <w:p>
      <w:r>
        <w:rPr>
          <w:b/>
        </w:rPr>
        <w:t xml:space="preserve">Esimerkki 7.492</w:t>
      </w:r>
    </w:p>
    <w:p>
      <w:r>
        <w:t xml:space="preserve">Oletetaan -27 = g - 70. Mikä on g:n yksikkönumero?</w:t>
      </w:r>
    </w:p>
    <w:p>
      <w:r>
        <w:rPr>
          <w:b/>
        </w:rPr>
        <w:t xml:space="preserve">Tulos</w:t>
      </w:r>
    </w:p>
    <w:p>
      <w:r>
        <w:t xml:space="preserve">3</w:t>
      </w:r>
    </w:p>
    <w:p>
      <w:r>
        <w:rPr>
          <w:b/>
        </w:rPr>
        <w:t xml:space="preserve">Esimerkki 7.493</w:t>
      </w:r>
    </w:p>
    <w:p>
      <w:r>
        <w:t xml:space="preserve">Mikä on sarjan gv todennäköisyys, kun kaksi kirjainta valitaan korvaamatta {g: 4, w: 6, k: 2, y: 4, v: 2, q: 1}?</w:t>
      </w:r>
    </w:p>
    <w:p>
      <w:r>
        <w:rPr>
          <w:b/>
        </w:rPr>
        <w:t xml:space="preserve">Tulos</w:t>
      </w:r>
    </w:p>
    <w:p>
      <w:r>
        <w:t xml:space="preserve">4/171</w:t>
      </w:r>
    </w:p>
    <w:p>
      <w:r>
        <w:rPr>
          <w:b/>
        </w:rPr>
        <w:t xml:space="preserve">Esimerkki 7.494</w:t>
      </w:r>
    </w:p>
    <w:p>
      <w:r>
        <w:t xml:space="preserve">Oletetaan, että 2*w = 7*w - 30. Ratkaise 2*y - 4 = w luvulle y.</w:t>
      </w:r>
    </w:p>
    <w:p>
      <w:r>
        <w:rPr>
          <w:b/>
        </w:rPr>
        <w:t xml:space="preserve">Tulos</w:t>
      </w:r>
    </w:p>
    <w:p>
      <w:r>
        <w:t xml:space="preserve">5</w:t>
      </w:r>
    </w:p>
    <w:p>
      <w:r>
        <w:rPr>
          <w:b/>
        </w:rPr>
        <w:t xml:space="preserve">Esimerkki 7.495</w:t>
      </w:r>
    </w:p>
    <w:p>
      <w:r>
        <w:t xml:space="preserve">Jaa -5056 luvulla 1.</w:t>
      </w:r>
    </w:p>
    <w:p>
      <w:r>
        <w:rPr>
          <w:b/>
        </w:rPr>
        <w:t xml:space="preserve">Tulos</w:t>
      </w:r>
    </w:p>
    <w:p>
      <w:r>
        <w:t xml:space="preserve">-5056</w:t>
      </w:r>
    </w:p>
    <w:p>
      <w:r>
        <w:rPr>
          <w:b/>
        </w:rPr>
        <w:t xml:space="preserve">Esimerkki 7.496</w:t>
      </w:r>
    </w:p>
    <w:p>
      <w:r>
        <w:t xml:space="preserve">Kuinka monta mikrometriä on viidessä neljäsosasenttimetrissä?</w:t>
      </w:r>
    </w:p>
    <w:p>
      <w:r>
        <w:rPr>
          <w:b/>
        </w:rPr>
        <w:t xml:space="preserve">Tulos</w:t>
      </w:r>
    </w:p>
    <w:p>
      <w:r>
        <w:t xml:space="preserve">12500</w:t>
      </w:r>
    </w:p>
    <w:p>
      <w:r>
        <w:rPr>
          <w:b/>
        </w:rPr>
        <w:t xml:space="preserve">Esimerkki 7.497</w:t>
      </w:r>
    </w:p>
    <w:p>
      <w:r>
        <w:t xml:space="preserve">Mikä on yksitoista neljäsosaa mikrogrammaa nanogrammoina?</w:t>
      </w:r>
    </w:p>
    <w:p>
      <w:r>
        <w:rPr>
          <w:b/>
        </w:rPr>
        <w:t xml:space="preserve">Tulos</w:t>
      </w:r>
    </w:p>
    <w:p>
      <w:r>
        <w:t xml:space="preserve">2750</w:t>
      </w:r>
    </w:p>
    <w:p>
      <w:r>
        <w:rPr>
          <w:b/>
        </w:rPr>
        <w:t xml:space="preserve">Esimerkki 7.498</w:t>
      </w:r>
    </w:p>
    <w:p>
      <w:r>
        <w:t xml:space="preserve">Mitä seuraavaksi: -91, -184, -277?</w:t>
      </w:r>
    </w:p>
    <w:p>
      <w:r>
        <w:rPr>
          <w:b/>
        </w:rPr>
        <w:t xml:space="preserve">Tulos</w:t>
      </w:r>
    </w:p>
    <w:p>
      <w:r>
        <w:t xml:space="preserve">-370</w:t>
      </w:r>
    </w:p>
    <w:p>
      <w:r>
        <w:rPr>
          <w:b/>
        </w:rPr>
        <w:t xml:space="preserve">Esimerkki 7.499</w:t>
      </w:r>
    </w:p>
    <w:p>
      <w:r>
        <w:t xml:space="preserve">Olkoon t = 91 + -89. Ratkaise s:n arvo 4*s = 14 - t.</w:t>
      </w:r>
    </w:p>
    <w:p>
      <w:r>
        <w:rPr>
          <w:b/>
        </w:rPr>
        <w:t xml:space="preserve">Tulos</w:t>
      </w:r>
    </w:p>
    <w:p>
      <w:r>
        <w:t xml:space="preserve">3</w:t>
      </w:r>
    </w:p>
    <w:p>
      <w:r>
        <w:rPr>
          <w:b/>
        </w:rPr>
        <w:t xml:space="preserve">Esimerkki 7.500</w:t>
      </w:r>
    </w:p>
    <w:p>
      <w:r>
        <w:t xml:space="preserve">Oletetaan, että -2*g + 3*w = 0, 4*w + 0*w = -4*g + 20. Olkoon a(p) = 2*p + 1. Olkoon m a(g). Olkoon b (-764)/(-36) - 4/18. Mikä on b:n ja m:n suurin yhteinen jakaja?</w:t>
      </w:r>
    </w:p>
    <w:p>
      <w:r>
        <w:rPr>
          <w:b/>
        </w:rPr>
        <w:t xml:space="preserve">Tulos</w:t>
      </w:r>
    </w:p>
    <w:p>
      <w:r>
        <w:t xml:space="preserve">7</w:t>
      </w:r>
    </w:p>
    <w:p>
      <w:r>
        <w:rPr>
          <w:b/>
        </w:rPr>
        <w:t xml:space="preserve">Esimerkki 7.501</w:t>
      </w:r>
    </w:p>
    <w:p>
      <w:r>
        <w:t xml:space="preserve">Ratkaise b:lle -b - 2*q = 2*q + 21, 2*q - 17 = 5*b.</w:t>
      </w:r>
    </w:p>
    <w:p>
      <w:r>
        <w:rPr>
          <w:b/>
        </w:rPr>
        <w:t xml:space="preserve">Tulos</w:t>
      </w:r>
    </w:p>
    <w:p>
      <w:r>
        <w:t xml:space="preserve">-5</w:t>
      </w:r>
    </w:p>
    <w:p>
      <w:r>
        <w:rPr>
          <w:b/>
        </w:rPr>
        <w:t xml:space="preserve">Esimerkki 7.502</w:t>
      </w:r>
    </w:p>
    <w:p>
      <w:r>
        <w:t xml:space="preserve">1287 jaettuna -1:llä</w:t>
      </w:r>
    </w:p>
    <w:p>
      <w:r>
        <w:rPr>
          <w:b/>
        </w:rPr>
        <w:t xml:space="preserve">Tulos</w:t>
      </w:r>
    </w:p>
    <w:p>
      <w:r>
        <w:t xml:space="preserve">-1287</w:t>
      </w:r>
    </w:p>
    <w:p>
      <w:r>
        <w:rPr>
          <w:b/>
        </w:rPr>
        <w:t xml:space="preserve">Esimerkki 7.503</w:t>
      </w:r>
    </w:p>
    <w:p>
      <w:r>
        <w:t xml:space="preserve">Ratkaise f:lle -4*f - 56 = -40.</w:t>
      </w:r>
    </w:p>
    <w:p>
      <w:r>
        <w:rPr>
          <w:b/>
        </w:rPr>
        <w:t xml:space="preserve">Tulos</w:t>
      </w:r>
    </w:p>
    <w:p>
      <w:r>
        <w:t xml:space="preserve">-4</w:t>
      </w:r>
    </w:p>
    <w:p>
      <w:r>
        <w:rPr>
          <w:b/>
        </w:rPr>
        <w:t xml:space="preserve">Esimerkki 7.504</w:t>
      </w:r>
    </w:p>
    <w:p>
      <w:r>
        <w:t xml:space="preserve">Oletetaan, että i + 0*m - 2*m - 2 = 0, 3*i = -4*m + 26. Oletetaan 0 = d - 5*c - 7, -i*c = -d - 2*c + 8. Mikä on d:n yksikkönumero?</w:t>
      </w:r>
    </w:p>
    <w:p>
      <w:r>
        <w:rPr>
          <w:b/>
        </w:rPr>
        <w:t xml:space="preserve">Tulos</w:t>
      </w:r>
    </w:p>
    <w:p>
      <w:r>
        <w:t xml:space="preserve">2</w:t>
      </w:r>
    </w:p>
    <w:p>
      <w:r>
        <w:rPr>
          <w:b/>
        </w:rPr>
        <w:t xml:space="preserve">Esimerkki 7.505</w:t>
      </w:r>
    </w:p>
    <w:p>
      <w:r>
        <w:t xml:space="preserve">Oletetaan, että -106 = -2*u + s, u - 40 = -5*s + 13. Laske jäännös, kun u jaetaan 14:llä.</w:t>
      </w:r>
    </w:p>
    <w:p>
      <w:r>
        <w:rPr>
          <w:b/>
        </w:rPr>
        <w:t xml:space="preserve">Tulos</w:t>
      </w:r>
    </w:p>
    <w:p>
      <w:r>
        <w:t xml:space="preserve">11</w:t>
      </w:r>
    </w:p>
    <w:p>
      <w:r>
        <w:rPr>
          <w:b/>
        </w:rPr>
        <w:t xml:space="preserve">Esimerkki 7.506</w:t>
      </w:r>
    </w:p>
    <w:p>
      <w:r>
        <w:t xml:space="preserve">Mitä seuraavaksi: -15, -40, -83, -144, -223, -320?</w:t>
      </w:r>
    </w:p>
    <w:p>
      <w:r>
        <w:rPr>
          <w:b/>
        </w:rPr>
        <w:t xml:space="preserve">Tulos</w:t>
      </w:r>
    </w:p>
    <w:p>
      <w:r>
        <w:t xml:space="preserve">-435</w:t>
      </w:r>
    </w:p>
    <w:p>
      <w:r>
        <w:rPr>
          <w:b/>
        </w:rPr>
        <w:t xml:space="preserve">Esimerkki 7.507</w:t>
      </w:r>
    </w:p>
    <w:p>
      <w:r>
        <w:t xml:space="preserve">Kaksi kirjainta poimittu korvauksetta oiooziozioi. Mikä on todennäköisyys valita 1 o ja 1 z?</w:t>
      </w:r>
    </w:p>
    <w:p>
      <w:r>
        <w:rPr>
          <w:b/>
        </w:rPr>
        <w:t xml:space="preserve">Tulos</w:t>
      </w:r>
    </w:p>
    <w:p>
      <w:r>
        <w:t xml:space="preserve">2/11</w:t>
      </w:r>
    </w:p>
    <w:p>
      <w:r>
        <w:rPr>
          <w:b/>
        </w:rPr>
        <w:t xml:space="preserve">Esimerkki 7.508</w:t>
      </w:r>
    </w:p>
    <w:p>
      <w:r>
        <w:t xml:space="preserve">Kolme kirjainta, jotka on poimittu korvaamatta mmmpmmmmmmpmmpmmpmmmmmmmpmmmm. Anna todennäköisyys valita 3 p.</w:t>
      </w:r>
    </w:p>
    <w:p>
      <w:r>
        <w:rPr>
          <w:b/>
        </w:rPr>
        <w:t xml:space="preserve">Tulos</w:t>
      </w:r>
    </w:p>
    <w:p>
      <w:r>
        <w:t xml:space="preserve">1/285</w:t>
      </w:r>
    </w:p>
    <w:p>
      <w:r>
        <w:rPr>
          <w:b/>
        </w:rPr>
        <w:t xml:space="preserve">Esimerkki 7.509</w:t>
      </w:r>
    </w:p>
    <w:p>
      <w:r>
        <w:t xml:space="preserve">Mikä on 88/5 minuutista sekunteina?</w:t>
      </w:r>
    </w:p>
    <w:p>
      <w:r>
        <w:rPr>
          <w:b/>
        </w:rPr>
        <w:t xml:space="preserve">Tulos</w:t>
      </w:r>
    </w:p>
    <w:p>
      <w:r>
        <w:t xml:space="preserve">1056</w:t>
      </w:r>
    </w:p>
    <w:p>
      <w:r>
        <w:rPr>
          <w:b/>
        </w:rPr>
        <w:t xml:space="preserve">Esimerkki 7.510</w:t>
      </w:r>
    </w:p>
    <w:p>
      <w:r>
        <w:t xml:space="preserve">Kolme kirjainta, jotka valitaan korvaamattomasti seuraavista {i: 3, b: 3, a: 1, o: 2, y: 1, g: 1}. Anna todennäköisyys sarjalle bbi.</w:t>
      </w:r>
    </w:p>
    <w:p>
      <w:r>
        <w:rPr>
          <w:b/>
        </w:rPr>
        <w:t xml:space="preserve">Tulos</w:t>
      </w:r>
    </w:p>
    <w:p>
      <w:r>
        <w:t xml:space="preserve">1/55</w:t>
      </w:r>
    </w:p>
    <w:p>
      <w:r>
        <w:rPr>
          <w:b/>
        </w:rPr>
        <w:t xml:space="preserve">Esimerkki 7.511</w:t>
      </w:r>
    </w:p>
    <w:p>
      <w:r>
        <w:t xml:space="preserve">Ratkaise 30 - 9 = 7*t luvulle t.</w:t>
      </w:r>
    </w:p>
    <w:p>
      <w:r>
        <w:rPr>
          <w:b/>
        </w:rPr>
        <w:t xml:space="preserve">Tulos</w:t>
      </w:r>
    </w:p>
    <w:p>
      <w:r>
        <w:t xml:space="preserve">3</w:t>
      </w:r>
    </w:p>
    <w:p>
      <w:r>
        <w:rPr>
          <w:b/>
        </w:rPr>
        <w:t xml:space="preserve">Esimerkki 7.512</w:t>
      </w:r>
    </w:p>
    <w:p>
      <w:r>
        <w:t xml:space="preserve">Kuinka monta millimetriä on 11/10 senttimetriä?</w:t>
      </w:r>
    </w:p>
    <w:p>
      <w:r>
        <w:rPr>
          <w:b/>
        </w:rPr>
        <w:t xml:space="preserve">Tulos</w:t>
      </w:r>
    </w:p>
    <w:p>
      <w:r>
        <w:t xml:space="preserve">11</w:t>
      </w:r>
    </w:p>
    <w:p>
      <w:r>
        <w:rPr>
          <w:b/>
        </w:rPr>
        <w:t xml:space="preserve">Esimerkki 7.513</w:t>
      </w:r>
    </w:p>
    <w:p>
      <w:r>
        <w:t xml:space="preserve">9 - -5279</w:t>
      </w:r>
    </w:p>
    <w:p>
      <w:r>
        <w:rPr>
          <w:b/>
        </w:rPr>
        <w:t xml:space="preserve">Tulos</w:t>
      </w:r>
    </w:p>
    <w:p>
      <w:r>
        <w:t xml:space="preserve">5288</w:t>
      </w:r>
    </w:p>
    <w:p>
      <w:r>
        <w:rPr>
          <w:b/>
        </w:rPr>
        <w:t xml:space="preserve">Esimerkki 7.514</w:t>
      </w:r>
    </w:p>
    <w:p>
      <w:r>
        <w:t xml:space="preserve">Mitä seuraavaksi: -6, -4, -4, -6, -10, -16?</w:t>
      </w:r>
    </w:p>
    <w:p>
      <w:r>
        <w:rPr>
          <w:b/>
        </w:rPr>
        <w:t xml:space="preserve">Tulos</w:t>
      </w:r>
    </w:p>
    <w:p>
      <w:r>
        <w:t xml:space="preserve">-24</w:t>
      </w:r>
    </w:p>
    <w:p>
      <w:r>
        <w:rPr>
          <w:b/>
        </w:rPr>
        <w:t xml:space="preserve">Esimerkki 7.515</w:t>
      </w:r>
    </w:p>
    <w:p>
      <w:r>
        <w:t xml:space="preserve">Mitä seuraavaksi -31283, -62565, -93847, -125129, -156411?</w:t>
      </w:r>
    </w:p>
    <w:p>
      <w:r>
        <w:rPr>
          <w:b/>
        </w:rPr>
        <w:t xml:space="preserve">Tulos</w:t>
      </w:r>
    </w:p>
    <w:p>
      <w:r>
        <w:t xml:space="preserve">-187693</w:t>
      </w:r>
    </w:p>
    <w:p>
      <w:r>
        <w:rPr>
          <w:b/>
        </w:rPr>
        <w:t xml:space="preserve">Esimerkki 7.516</w:t>
      </w:r>
    </w:p>
    <w:p>
      <w:r>
        <w:t xml:space="preserve">Kuinka monta millilitraa on 134,8269 litrassa?</w:t>
      </w:r>
    </w:p>
    <w:p>
      <w:r>
        <w:rPr>
          <w:b/>
        </w:rPr>
        <w:t xml:space="preserve">Tulos</w:t>
      </w:r>
    </w:p>
    <w:p>
      <w:r>
        <w:t xml:space="preserve">134826.9</w:t>
      </w:r>
    </w:p>
    <w:p>
      <w:r>
        <w:rPr>
          <w:b/>
        </w:rPr>
        <w:t xml:space="preserve">Esimerkki 7.517</w:t>
      </w:r>
    </w:p>
    <w:p>
      <w:r>
        <w:t xml:space="preserve">Mikä on -1 + -2 + 5 + 2 + -3?</w:t>
      </w:r>
    </w:p>
    <w:p>
      <w:r>
        <w:rPr>
          <w:b/>
        </w:rPr>
        <w:t xml:space="preserve">Tulos</w:t>
      </w:r>
    </w:p>
    <w:p>
      <w:r>
        <w:t xml:space="preserve">1</w:t>
      </w:r>
    </w:p>
    <w:p>
      <w:r>
        <w:rPr>
          <w:b/>
        </w:rPr>
        <w:t xml:space="preserve">Esimerkki 7.518</w:t>
      </w:r>
    </w:p>
    <w:p>
      <w:r>
        <w:t xml:space="preserve">Neljä kirjainta, jotka on poimittu korvaamattomasti oikkxxooxkoxkxkxk:sta. Mikä on todennäköisyys valita 4 x?</w:t>
      </w:r>
    </w:p>
    <w:p>
      <w:r>
        <w:rPr>
          <w:b/>
        </w:rPr>
        <w:t xml:space="preserve">Tulos</w:t>
      </w:r>
    </w:p>
    <w:p>
      <w:r>
        <w:t xml:space="preserve">1/273</w:t>
      </w:r>
    </w:p>
    <w:p>
      <w:r>
        <w:rPr>
          <w:b/>
        </w:rPr>
        <w:t xml:space="preserve">Esimerkki 7.519</w:t>
      </w:r>
    </w:p>
    <w:p>
      <w:r>
        <w:t xml:space="preserve">Olkoon h 4/6*(2 + 1). Oletetaan, että -h*o + 3 = -o. Mikä on jäännös, kun 12 - (1 + 4 + -1) jaetaan o:lla?</w:t>
      </w:r>
    </w:p>
    <w:p>
      <w:r>
        <w:rPr>
          <w:b/>
        </w:rPr>
        <w:t xml:space="preserve">Tulos</w:t>
      </w:r>
    </w:p>
    <w:p>
      <w:r>
        <w:t xml:space="preserve">2</w:t>
      </w:r>
    </w:p>
    <w:p>
      <w:r>
        <w:rPr>
          <w:b/>
        </w:rPr>
        <w:t xml:space="preserve">Esimerkki 7.520</w:t>
      </w:r>
    </w:p>
    <w:p>
      <w:r>
        <w:t xml:space="preserve">Arvioi -5 + -4 + 13 + (-2 - -2).</w:t>
      </w:r>
    </w:p>
    <w:p>
      <w:r>
        <w:rPr>
          <w:b/>
        </w:rPr>
        <w:t xml:space="preserve">Tulos</w:t>
      </w:r>
    </w:p>
    <w:p>
      <w:r>
        <w:t xml:space="preserve">4</w:t>
      </w:r>
    </w:p>
    <w:p>
      <w:r>
        <w:rPr>
          <w:b/>
        </w:rPr>
        <w:t xml:space="preserve">Esimerkki 7.521</w:t>
      </w:r>
    </w:p>
    <w:p>
      <w:r>
        <w:t xml:space="preserve">Olkoon u(q) = -q**2 - 6*q - 3. Olkoon s u(-2). Oletetaan, että -p + 3 + 0 = 0, 315 = s*h + 5*p. Laske 40:n ja h:n suurin yhteinen jakaja.</w:t>
      </w:r>
    </w:p>
    <w:p>
      <w:r>
        <w:rPr>
          <w:b/>
        </w:rPr>
        <w:t xml:space="preserve">Tulos</w:t>
      </w:r>
    </w:p>
    <w:p>
      <w:r>
        <w:t xml:space="preserve">20</w:t>
      </w:r>
    </w:p>
    <w:p>
      <w:r>
        <w:rPr>
          <w:b/>
        </w:rPr>
        <w:t xml:space="preserve">Esimerkki 7.522</w:t>
      </w:r>
    </w:p>
    <w:p>
      <w:r>
        <w:t xml:space="preserve">Summa 259 ja -46.</w:t>
      </w:r>
    </w:p>
    <w:p>
      <w:r>
        <w:rPr>
          <w:b/>
        </w:rPr>
        <w:t xml:space="preserve">Tulos</w:t>
      </w:r>
    </w:p>
    <w:p>
      <w:r>
        <w:t xml:space="preserve">213</w:t>
      </w:r>
    </w:p>
    <w:p>
      <w:r>
        <w:rPr>
          <w:b/>
        </w:rPr>
        <w:t xml:space="preserve">Esimerkki 7.523</w:t>
      </w:r>
    </w:p>
    <w:p>
      <w:r>
        <w:t xml:space="preserve">Muunna 8,958269 kilometriä muotoon senttimetri.</w:t>
      </w:r>
    </w:p>
    <w:p>
      <w:r>
        <w:rPr>
          <w:b/>
        </w:rPr>
        <w:t xml:space="preserve">Tulos</w:t>
      </w:r>
    </w:p>
    <w:p>
      <w:r>
        <w:t xml:space="preserve">895826.9</w:t>
      </w:r>
    </w:p>
    <w:p>
      <w:r>
        <w:rPr>
          <w:b/>
        </w:rPr>
        <w:t xml:space="preserve">Esimerkki 7.524</w:t>
      </w:r>
    </w:p>
    <w:p>
      <w:r>
        <w:t xml:space="preserve">Mikä on 3/8 milligrammaa mikrogrammoina?</w:t>
      </w:r>
    </w:p>
    <w:p>
      <w:r>
        <w:rPr>
          <w:b/>
        </w:rPr>
        <w:t xml:space="preserve">Tulos</w:t>
      </w:r>
    </w:p>
    <w:p>
      <w:r>
        <w:t xml:space="preserve">375</w:t>
      </w:r>
    </w:p>
    <w:p>
      <w:r>
        <w:rPr>
          <w:b/>
        </w:rPr>
        <w:t xml:space="preserve">Esimerkki 7.525</w:t>
      </w:r>
    </w:p>
    <w:p>
      <w:r>
        <w:t xml:space="preserve">Mikä on 12/7 viikosta tunteina?</w:t>
      </w:r>
    </w:p>
    <w:p>
      <w:r>
        <w:rPr>
          <w:b/>
        </w:rPr>
        <w:t xml:space="preserve">Tulos</w:t>
      </w:r>
    </w:p>
    <w:p>
      <w:r>
        <w:t xml:space="preserve">288</w:t>
      </w:r>
    </w:p>
    <w:p>
      <w:r>
        <w:rPr>
          <w:b/>
        </w:rPr>
        <w:t xml:space="preserve">Esimerkki 7.526</w:t>
      </w:r>
    </w:p>
    <w:p>
      <w:r>
        <w:t xml:space="preserve">Kuinka monta millilitraa on 17/2 litrassa?</w:t>
      </w:r>
    </w:p>
    <w:p>
      <w:r>
        <w:rPr>
          <w:b/>
        </w:rPr>
        <w:t xml:space="preserve">Tulos</w:t>
      </w:r>
    </w:p>
    <w:p>
      <w:r>
        <w:t xml:space="preserve">8500</w:t>
      </w:r>
    </w:p>
    <w:p>
      <w:r>
        <w:rPr>
          <w:b/>
        </w:rPr>
        <w:t xml:space="preserve">Esimerkki 7.527</w:t>
      </w:r>
    </w:p>
    <w:p>
      <w:r>
        <w:t xml:space="preserve">Mitä seuraavaksi: -145, -586, -1321, -2350, -3673?</w:t>
      </w:r>
    </w:p>
    <w:p>
      <w:r>
        <w:rPr>
          <w:b/>
        </w:rPr>
        <w:t xml:space="preserve">Tulos</w:t>
      </w:r>
    </w:p>
    <w:p>
      <w:r>
        <w:t xml:space="preserve">-5290</w:t>
      </w:r>
    </w:p>
    <w:p>
      <w:r>
        <w:rPr>
          <w:b/>
        </w:rPr>
        <w:t xml:space="preserve">Esimerkki 7.528</w:t>
      </w:r>
    </w:p>
    <w:p>
      <w:r>
        <w:t xml:space="preserve">(-3 - 2) + -1 + 0 + 1</w:t>
      </w:r>
    </w:p>
    <w:p>
      <w:r>
        <w:rPr>
          <w:b/>
        </w:rPr>
        <w:t xml:space="preserve">Tulos</w:t>
      </w:r>
    </w:p>
    <w:p>
      <w:r>
        <w:t xml:space="preserve">-5</w:t>
      </w:r>
    </w:p>
    <w:p>
      <w:r>
        <w:rPr>
          <w:b/>
        </w:rPr>
        <w:t xml:space="preserve">Esimerkki 7.529</w:t>
      </w:r>
    </w:p>
    <w:p>
      <w:r>
        <w:t xml:space="preserve">Olkoon i(v) = 4*v - 4. Olkoon m i(6). Ratkaistaan 6*k - k = m k:lle.</w:t>
      </w:r>
    </w:p>
    <w:p>
      <w:r>
        <w:rPr>
          <w:b/>
        </w:rPr>
        <w:t xml:space="preserve">Tulos</w:t>
      </w:r>
    </w:p>
    <w:p>
      <w:r>
        <w:t xml:space="preserve">4</w:t>
      </w:r>
    </w:p>
    <w:p>
      <w:r>
        <w:rPr>
          <w:b/>
        </w:rPr>
        <w:t xml:space="preserve">Esimerkki 7.530</w:t>
      </w:r>
    </w:p>
    <w:p>
      <w:r>
        <w:t xml:space="preserve">Kuinka monta millilitraa on 25/8 litrassa?</w:t>
      </w:r>
    </w:p>
    <w:p>
      <w:r>
        <w:rPr>
          <w:b/>
        </w:rPr>
        <w:t xml:space="preserve">Tulos</w:t>
      </w:r>
    </w:p>
    <w:p>
      <w:r>
        <w:t xml:space="preserve">3125</w:t>
      </w:r>
    </w:p>
    <w:p>
      <w:r>
        <w:rPr>
          <w:b/>
        </w:rPr>
        <w:t xml:space="preserve">Esimerkki 7.531</w:t>
      </w:r>
    </w:p>
    <w:p>
      <w:r>
        <w:t xml:space="preserve">Mitä seuraavaksi 40, 52, 72, 100, 136?</w:t>
      </w:r>
    </w:p>
    <w:p>
      <w:r>
        <w:rPr>
          <w:b/>
        </w:rPr>
        <w:t xml:space="preserve">Tulos</w:t>
      </w:r>
    </w:p>
    <w:p>
      <w:r>
        <w:t xml:space="preserve">180</w:t>
      </w:r>
    </w:p>
    <w:p>
      <w:r>
        <w:rPr>
          <w:b/>
        </w:rPr>
        <w:t xml:space="preserve">Esimerkki 7.532</w:t>
      </w:r>
    </w:p>
    <w:p>
      <w:r>
        <w:t xml:space="preserve">Olkoon v(g) g**5/60 - g**4/8 + 5*g**3/6 + 2*g**2:n kolmas derivaatta. Oletetaan 2 = -3*f + 14. Mikä on v(f):n yksikkönumero?</w:t>
      </w:r>
    </w:p>
    <w:p>
      <w:r>
        <w:rPr>
          <w:b/>
        </w:rPr>
        <w:t xml:space="preserve">Tulos</w:t>
      </w:r>
    </w:p>
    <w:p>
      <w:r>
        <w:t xml:space="preserve">9</w:t>
      </w:r>
    </w:p>
    <w:p>
      <w:r>
        <w:rPr>
          <w:b/>
        </w:rPr>
        <w:t xml:space="preserve">Esimerkki 7.533</w:t>
      </w:r>
    </w:p>
    <w:p>
      <w:r>
        <w:t xml:space="preserve">Kuinka monta millimetriä on 52138,89 kilometrissä?</w:t>
      </w:r>
    </w:p>
    <w:p>
      <w:r>
        <w:rPr>
          <w:b/>
        </w:rPr>
        <w:t xml:space="preserve">Tulos</w:t>
      </w:r>
    </w:p>
    <w:p>
      <w:r>
        <w:t xml:space="preserve">52138890000</w:t>
      </w:r>
    </w:p>
    <w:p>
      <w:r>
        <w:rPr>
          <w:b/>
        </w:rPr>
        <w:t xml:space="preserve">Esimerkki 7.534</w:t>
      </w:r>
    </w:p>
    <w:p>
      <w:r>
        <w:t xml:space="preserve">Mikä on (-92)/14 + (-180)/(-315)?</w:t>
      </w:r>
    </w:p>
    <w:p>
      <w:r>
        <w:rPr>
          <w:b/>
        </w:rPr>
        <w:t xml:space="preserve">Tulos</w:t>
      </w:r>
    </w:p>
    <w:p>
      <w:r>
        <w:t xml:space="preserve">-6</w:t>
      </w:r>
    </w:p>
    <w:p>
      <w:r>
        <w:rPr>
          <w:b/>
        </w:rPr>
        <w:t xml:space="preserve">Esimerkki 7.535</w:t>
      </w:r>
    </w:p>
    <w:p>
      <w:r>
        <w:t xml:space="preserve">Oletetaan, että 277 = 4*x + 5*w, -x - 3*w + 70 = -8. Mikä on x:n yksikkönumero?</w:t>
      </w:r>
    </w:p>
    <w:p>
      <w:r>
        <w:rPr>
          <w:b/>
        </w:rPr>
        <w:t xml:space="preserve">Tulos</w:t>
      </w:r>
    </w:p>
    <w:p>
      <w:r>
        <w:t xml:space="preserve">3</w:t>
      </w:r>
    </w:p>
    <w:p>
      <w:r>
        <w:rPr>
          <w:b/>
        </w:rPr>
        <w:t xml:space="preserve">Esimerkki 7.536</w:t>
      </w:r>
    </w:p>
    <w:p>
      <w:r>
        <w:t xml:space="preserve">Kolme kirjainta, jotka on poimittu korvaamattomasti arakaarabayassasraa-kirjaimesta. Mikä on aya-sarjan prob?</w:t>
      </w:r>
    </w:p>
    <w:p>
      <w:r>
        <w:rPr>
          <w:b/>
        </w:rPr>
        <w:t xml:space="preserve">Tulos</w:t>
      </w:r>
    </w:p>
    <w:p>
      <w:r>
        <w:t xml:space="preserve">5/323</w:t>
      </w:r>
    </w:p>
    <w:p>
      <w:r>
        <w:rPr>
          <w:b/>
        </w:rPr>
        <w:t xml:space="preserve">Esimerkki 7.537</w:t>
      </w:r>
    </w:p>
    <w:p>
      <w:r>
        <w:t xml:space="preserve">Kolme kirjainta, jotka on poimittu korvaamattomasti lqqrlqqlqrqrqpqpppq:stä. Mikä on lrp-sarjan todennäköisyys?</w:t>
      </w:r>
    </w:p>
    <w:p>
      <w:r>
        <w:rPr>
          <w:b/>
        </w:rPr>
        <w:t xml:space="preserve">Tulos</w:t>
      </w:r>
    </w:p>
    <w:p>
      <w:r>
        <w:t xml:space="preserve">1/170</w:t>
      </w:r>
    </w:p>
    <w:p>
      <w:r>
        <w:rPr>
          <w:b/>
        </w:rPr>
        <w:t xml:space="preserve">Esimerkki 7.538</w:t>
      </w:r>
    </w:p>
    <w:p>
      <w:r>
        <w:t xml:space="preserve">Olkoon q(r) = -11*r - 2. Olkoon y q(-2). Olkoon n = y - 6. Mikä on n:n ja 70:n suurin yhteinen tekijä?</w:t>
      </w:r>
    </w:p>
    <w:p>
      <w:r>
        <w:rPr>
          <w:b/>
        </w:rPr>
        <w:t xml:space="preserve">Tulos</w:t>
      </w:r>
    </w:p>
    <w:p>
      <w:r>
        <w:t xml:space="preserve">14</w:t>
      </w:r>
    </w:p>
    <w:p>
      <w:r>
        <w:rPr>
          <w:b/>
        </w:rPr>
        <w:t xml:space="preserve">Esimerkki 7.539</w:t>
      </w:r>
    </w:p>
    <w:p>
      <w:r>
        <w:t xml:space="preserve">Mikä on (47 - 40) + -9 + 0?</w:t>
      </w:r>
    </w:p>
    <w:p>
      <w:r>
        <w:rPr>
          <w:b/>
        </w:rPr>
        <w:t xml:space="preserve">Tulos</w:t>
      </w:r>
    </w:p>
    <w:p>
      <w:r>
        <w:t xml:space="preserve">-2</w:t>
      </w:r>
    </w:p>
    <w:p>
      <w:r>
        <w:rPr>
          <w:b/>
        </w:rPr>
        <w:t xml:space="preserve">Esimerkki 7.540</w:t>
      </w:r>
    </w:p>
    <w:p>
      <w:r>
        <w:t xml:space="preserve">Oletetaan, että 2*d = -4*x - d - 6, 0 = -x + d + 2. Ratkaise h:n osalta -2*h = -x*h.</w:t>
      </w:r>
    </w:p>
    <w:p>
      <w:r>
        <w:rPr>
          <w:b/>
        </w:rPr>
        <w:t xml:space="preserve">Tulos</w:t>
      </w:r>
    </w:p>
    <w:p>
      <w:r>
        <w:t xml:space="preserve">0</w:t>
      </w:r>
    </w:p>
    <w:p>
      <w:r>
        <w:rPr>
          <w:b/>
        </w:rPr>
        <w:t xml:space="preserve">Esimerkki 7.541</w:t>
      </w:r>
    </w:p>
    <w:p>
      <w:r>
        <w:t xml:space="preserve">Olkoon j 2 + (1 - - -20 - -1). Oletetaan 0 = 2*h + 4*n - j, n + 2*n - 15 = 0. Olkoon r = -46 - - -51. Ratkaistaan r*q + 1 = -0*q + x, 0 = h*q + 4*x - 4 q:lle.</w:t>
      </w:r>
    </w:p>
    <w:p>
      <w:r>
        <w:rPr>
          <w:b/>
        </w:rPr>
        <w:t xml:space="preserve">Tulos</w:t>
      </w:r>
    </w:p>
    <w:p>
      <w:r>
        <w:t xml:space="preserve">0</w:t>
      </w:r>
    </w:p>
    <w:p>
      <w:r>
        <w:rPr>
          <w:b/>
        </w:rPr>
        <w:t xml:space="preserve">Esimerkki 7.542</w:t>
      </w:r>
    </w:p>
    <w:p>
      <w:r>
        <w:t xml:space="preserve">Mikä on 5631 potenssiin 1/2 lähimmän kokonaisluvun tarkkuudella?</w:t>
      </w:r>
    </w:p>
    <w:p>
      <w:r>
        <w:rPr>
          <w:b/>
        </w:rPr>
        <w:t xml:space="preserve">Tulos</w:t>
      </w:r>
    </w:p>
    <w:p>
      <w:r>
        <w:t xml:space="preserve">75</w:t>
      </w:r>
    </w:p>
    <w:p>
      <w:r>
        <w:rPr>
          <w:b/>
        </w:rPr>
        <w:t xml:space="preserve">Esimerkki 7.543</w:t>
      </w:r>
    </w:p>
    <w:p>
      <w:r>
        <w:t xml:space="preserve">Kaksi kirjettä, jotka on poimittu korvauksetta eeaa:lta. Anna todennäköisyys valita 1 e ja 1 a.</w:t>
      </w:r>
    </w:p>
    <w:p>
      <w:r>
        <w:rPr>
          <w:b/>
        </w:rPr>
        <w:t xml:space="preserve">Tulos</w:t>
      </w:r>
    </w:p>
    <w:p>
      <w:r>
        <w:t xml:space="preserve">2/3</w:t>
      </w:r>
    </w:p>
    <w:p>
      <w:r>
        <w:rPr>
          <w:b/>
        </w:rPr>
        <w:t xml:space="preserve">Esimerkki 7.544</w:t>
      </w:r>
    </w:p>
    <w:p>
      <w:r>
        <w:t xml:space="preserve">Kuinka monta minuuttia on yhdessätoista vuorokauden puolikkaassa?</w:t>
      </w:r>
    </w:p>
    <w:p>
      <w:r>
        <w:rPr>
          <w:b/>
        </w:rPr>
        <w:t xml:space="preserve">Tulos</w:t>
      </w:r>
    </w:p>
    <w:p>
      <w:r>
        <w:t xml:space="preserve">7920</w:t>
      </w:r>
    </w:p>
    <w:p>
      <w:r>
        <w:rPr>
          <w:b/>
        </w:rPr>
        <w:t xml:space="preserve">Esimerkki 7.545</w:t>
      </w:r>
    </w:p>
    <w:p>
      <w:r>
        <w:t xml:space="preserve">Mikä on (-10)/10 - (-12)/6:n arvo?</w:t>
      </w:r>
    </w:p>
    <w:p>
      <w:r>
        <w:rPr>
          <w:b/>
        </w:rPr>
        <w:t xml:space="preserve">Tulos</w:t>
      </w:r>
    </w:p>
    <w:p>
      <w:r>
        <w:t xml:space="preserve">1</w:t>
      </w:r>
    </w:p>
    <w:p>
      <w:r>
        <w:rPr>
          <w:b/>
        </w:rPr>
        <w:t xml:space="preserve">Esimerkki 7.546</w:t>
      </w:r>
    </w:p>
    <w:p>
      <w:r>
        <w:t xml:space="preserve">Mikä on kolmetoista kahdeksasosaa litraa millilitroina?</w:t>
      </w:r>
    </w:p>
    <w:p>
      <w:r>
        <w:rPr>
          <w:b/>
        </w:rPr>
        <w:t xml:space="preserve">Tulos</w:t>
      </w:r>
    </w:p>
    <w:p>
      <w:r>
        <w:t xml:space="preserve">1625</w:t>
      </w:r>
    </w:p>
    <w:p>
      <w:r>
        <w:rPr>
          <w:b/>
        </w:rPr>
        <w:t xml:space="preserve">Esimerkki 7.547</w:t>
      </w:r>
    </w:p>
    <w:p>
      <w:r>
        <w:t xml:space="preserve">Olkoon k(a) = 0 - 3*a + 0. Olkoon y k(-2). Olkoon r = -5 + 6. Ratkaistaan x:lle -5*x + y = r.</w:t>
      </w:r>
    </w:p>
    <w:p>
      <w:r>
        <w:rPr>
          <w:b/>
        </w:rPr>
        <w:t xml:space="preserve">Tulos</w:t>
      </w:r>
    </w:p>
    <w:p>
      <w:r>
        <w:t xml:space="preserve">1</w:t>
      </w:r>
    </w:p>
    <w:p>
      <w:r>
        <w:rPr>
          <w:b/>
        </w:rPr>
        <w:t xml:space="preserve">Esimerkki 7.548</w:t>
      </w:r>
    </w:p>
    <w:p>
      <w:r>
        <w:t xml:space="preserve">Kuinka monta viikkoa on 62,6479056 minuuttia?</w:t>
      </w:r>
    </w:p>
    <w:p>
      <w:r>
        <w:rPr>
          <w:b/>
        </w:rPr>
        <w:t xml:space="preserve">Tulos</w:t>
      </w:r>
    </w:p>
    <w:p>
      <w:r>
        <w:t xml:space="preserve">0.00621507</w:t>
      </w:r>
    </w:p>
    <w:p>
      <w:r>
        <w:rPr>
          <w:b/>
        </w:rPr>
        <w:t xml:space="preserve">Esimerkki 7.549</w:t>
      </w:r>
    </w:p>
    <w:p>
      <w:r>
        <w:t xml:space="preserve">Kerrotaan -0,096 ja -6.</w:t>
      </w:r>
    </w:p>
    <w:p>
      <w:r>
        <w:rPr>
          <w:b/>
        </w:rPr>
        <w:t xml:space="preserve">Tulos</w:t>
      </w:r>
    </w:p>
    <w:p>
      <w:r>
        <w:t xml:space="preserve">0.576</w:t>
      </w:r>
    </w:p>
    <w:p>
      <w:r>
        <w:rPr>
          <w:b/>
        </w:rPr>
        <w:t xml:space="preserve">Esimerkki 7.550</w:t>
      </w:r>
    </w:p>
    <w:p>
      <w:r>
        <w:t xml:space="preserve">Mikä on 976,2226ml litroina?</w:t>
      </w:r>
    </w:p>
    <w:p>
      <w:r>
        <w:rPr>
          <w:b/>
        </w:rPr>
        <w:t xml:space="preserve">Tulos</w:t>
      </w:r>
    </w:p>
    <w:p>
      <w:r>
        <w:t xml:space="preserve">0.9762226</w:t>
      </w:r>
    </w:p>
    <w:p>
      <w:r>
        <w:rPr>
          <w:b/>
        </w:rPr>
        <w:t xml:space="preserve">Esimerkki 7.551</w:t>
      </w:r>
    </w:p>
    <w:p>
      <w:r>
        <w:t xml:space="preserve">Mikä on 1056 potenssiin 1/2 lähimmän kokonaisluvun tarkkuudella?</w:t>
      </w:r>
    </w:p>
    <w:p>
      <w:r>
        <w:rPr>
          <w:b/>
        </w:rPr>
        <w:t xml:space="preserve">Tulos</w:t>
      </w:r>
    </w:p>
    <w:p>
      <w:r>
        <w:t xml:space="preserve">32</w:t>
      </w:r>
    </w:p>
    <w:p>
      <w:r>
        <w:rPr>
          <w:b/>
        </w:rPr>
        <w:t xml:space="preserve">Esimerkki 7.552</w:t>
      </w:r>
    </w:p>
    <w:p>
      <w:r>
        <w:t xml:space="preserve">Laske todennäköisyys valita 2 c ja 2 u, kun neljä kirjainta valitaan korvaamattomasti {u: 2, c: 4}.</w:t>
      </w:r>
    </w:p>
    <w:p>
      <w:r>
        <w:rPr>
          <w:b/>
        </w:rPr>
        <w:t xml:space="preserve">Tulos</w:t>
      </w:r>
    </w:p>
    <w:p>
      <w:r>
        <w:t xml:space="preserve">2/5</w:t>
      </w:r>
    </w:p>
    <w:p>
      <w:r>
        <w:rPr>
          <w:b/>
        </w:rPr>
        <w:t xml:space="preserve">Esimerkki 7.553</w:t>
      </w:r>
    </w:p>
    <w:p>
      <w:r>
        <w:t xml:space="preserve">Olkoon d (0 - 1)/((-1)/7). Olkoon t = 2 + -1. Olkoon b -4 + 2 + d/t. Ratkaistaan 2*m = b*z + 4, -m + 2*z - 5 = 3*z m:lle.</w:t>
      </w:r>
    </w:p>
    <w:p>
      <w:r>
        <w:rPr>
          <w:b/>
        </w:rPr>
        <w:t xml:space="preserve">Tulos</w:t>
      </w:r>
    </w:p>
    <w:p>
      <w:r>
        <w:t xml:space="preserve">-3</w:t>
      </w:r>
    </w:p>
    <w:p>
      <w:r>
        <w:rPr>
          <w:b/>
        </w:rPr>
        <w:t xml:space="preserve">Esimerkki 7.554</w:t>
      </w:r>
    </w:p>
    <w:p>
      <w:r>
        <w:t xml:space="preserve">Mitä seuraavaksi: -40, -72, -102, -136, -180, -240?</w:t>
      </w:r>
    </w:p>
    <w:p>
      <w:r>
        <w:rPr>
          <w:b/>
        </w:rPr>
        <w:t xml:space="preserve">Tulos</w:t>
      </w:r>
    </w:p>
    <w:p>
      <w:r>
        <w:t xml:space="preserve">-322</w:t>
      </w:r>
    </w:p>
    <w:p>
      <w:r>
        <w:rPr>
          <w:b/>
        </w:rPr>
        <w:t xml:space="preserve">Esimerkki 7.555</w:t>
      </w:r>
    </w:p>
    <w:p>
      <w:r>
        <w:t xml:space="preserve">Tulos -0,6351 ja -2.</w:t>
      </w:r>
    </w:p>
    <w:p>
      <w:r>
        <w:rPr>
          <w:b/>
        </w:rPr>
        <w:t xml:space="preserve">Tulos</w:t>
      </w:r>
    </w:p>
    <w:p>
      <w:r>
        <w:t xml:space="preserve">1.2702</w:t>
      </w:r>
    </w:p>
    <w:p>
      <w:r>
        <w:rPr>
          <w:b/>
        </w:rPr>
        <w:t xml:space="preserve">Esimerkki 7.556</w:t>
      </w:r>
    </w:p>
    <w:p>
      <w:r>
        <w:t xml:space="preserve">Olkoon n = -25 + 41. Olkoon l = 27 + n. Mikä on jäännös, kun l jaetaan 11:llä?</w:t>
      </w:r>
    </w:p>
    <w:p>
      <w:r>
        <w:rPr>
          <w:b/>
        </w:rPr>
        <w:t xml:space="preserve">Tulos</w:t>
      </w:r>
    </w:p>
    <w:p>
      <w:r>
        <w:t xml:space="preserve">10</w:t>
      </w:r>
    </w:p>
    <w:p>
      <w:r>
        <w:rPr>
          <w:b/>
        </w:rPr>
        <w:t xml:space="preserve">Esimerkki 7.557</w:t>
      </w:r>
    </w:p>
    <w:p>
      <w:r>
        <w:t xml:space="preserve">Kuinka monta vuotta on 263741,25 kuukautta?</w:t>
      </w:r>
    </w:p>
    <w:p>
      <w:r>
        <w:rPr>
          <w:b/>
        </w:rPr>
        <w:t xml:space="preserve">Tulos</w:t>
      </w:r>
    </w:p>
    <w:p>
      <w:r>
        <w:t xml:space="preserve">21978.4375</w:t>
      </w:r>
    </w:p>
    <w:p>
      <w:r>
        <w:rPr>
          <w:b/>
        </w:rPr>
        <w:t xml:space="preserve">Esimerkki 7.558</w:t>
      </w:r>
    </w:p>
    <w:p>
      <w:r>
        <w:t xml:space="preserve">Kolme kirjainta, jotka on poimittu korvaamatta nnsggb:stä. Anna todennäköisyys valita 2 g ja 1 n.</w:t>
      </w:r>
    </w:p>
    <w:p>
      <w:r>
        <w:rPr>
          <w:b/>
        </w:rPr>
        <w:t xml:space="preserve">Tulos</w:t>
      </w:r>
    </w:p>
    <w:p>
      <w:r>
        <w:t xml:space="preserve">1/10</w:t>
      </w:r>
    </w:p>
    <w:p>
      <w:r>
        <w:rPr>
          <w:b/>
        </w:rPr>
        <w:t xml:space="preserve">Esimerkki 7.559</w:t>
      </w:r>
    </w:p>
    <w:p>
      <w:r>
        <w:t xml:space="preserve">Kaksi kirjainta, jotka on poimittu korvaamatta iffikfdkiiifikkfk:sta. Anna todennäköisyys valita 1 k ja 1 f.</w:t>
      </w:r>
    </w:p>
    <w:p>
      <w:r>
        <w:rPr>
          <w:b/>
        </w:rPr>
        <w:t xml:space="preserve">Tulos</w:t>
      </w:r>
    </w:p>
    <w:p>
      <w:r>
        <w:t xml:space="preserve">25/136</w:t>
      </w:r>
    </w:p>
    <w:p>
      <w:r>
        <w:rPr>
          <w:b/>
        </w:rPr>
        <w:t xml:space="preserve">Esimerkki 7.560</w:t>
      </w:r>
    </w:p>
    <w:p>
      <w:r>
        <w:t xml:space="preserve">Mikä on vuoden 1926 neliöjuuri lähimmän kokonaisluvun tarkkuudella?</w:t>
      </w:r>
    </w:p>
    <w:p>
      <w:r>
        <w:rPr>
          <w:b/>
        </w:rPr>
        <w:t xml:space="preserve">Tulos</w:t>
      </w:r>
    </w:p>
    <w:p>
      <w:r>
        <w:t xml:space="preserve">44</w:t>
      </w:r>
    </w:p>
    <w:p>
      <w:r>
        <w:rPr>
          <w:b/>
        </w:rPr>
        <w:t xml:space="preserve">Esimerkki 7.561</w:t>
      </w:r>
    </w:p>
    <w:p>
      <w:r>
        <w:t xml:space="preserve">Olkoon y(a) = 3*a. Olkoon g y(5). Oletetaan, että -4*h + 9*h + 2*b + g = 0, 0 = b + 5. Mikä on yksikön 1/(h + (-18)/(-16)) numero?</w:t>
      </w:r>
    </w:p>
    <w:p>
      <w:r>
        <w:rPr>
          <w:b/>
        </w:rPr>
        <w:t xml:space="preserve">Tulos</w:t>
      </w:r>
    </w:p>
    <w:p>
      <w:r>
        <w:t xml:space="preserve">8</w:t>
      </w:r>
    </w:p>
    <w:p>
      <w:r>
        <w:rPr>
          <w:b/>
        </w:rPr>
        <w:t xml:space="preserve">Esimerkki 7.562</w:t>
      </w:r>
    </w:p>
    <w:p>
      <w:r>
        <w:t xml:space="preserve">Kaksi kirjainta, jotka valitaan korvaamattomasti {f: 3, t: 10, j: 1, d: 2, v: 1, x: 2}. Mikä on sarjan vd todennäköisyys?</w:t>
      </w:r>
    </w:p>
    <w:p>
      <w:r>
        <w:rPr>
          <w:b/>
        </w:rPr>
        <w:t xml:space="preserve">Tulos</w:t>
      </w:r>
    </w:p>
    <w:p>
      <w:r>
        <w:t xml:space="preserve">1/171</w:t>
      </w:r>
    </w:p>
    <w:p>
      <w:r>
        <w:rPr>
          <w:b/>
        </w:rPr>
        <w:t xml:space="preserve">Esimerkki 7.563</w:t>
      </w:r>
    </w:p>
    <w:p>
      <w:r>
        <w:t xml:space="preserve">Kaksi kirjainta, jotka valitaan korvaamattomasti {g: 8, d: 2, v: 8}. Mikä on todennäköisyys valita 1 g ja 1 v?</w:t>
      </w:r>
    </w:p>
    <w:p>
      <w:r>
        <w:rPr>
          <w:b/>
        </w:rPr>
        <w:t xml:space="preserve">Tulos</w:t>
      </w:r>
    </w:p>
    <w:p>
      <w:r>
        <w:t xml:space="preserve">64/153</w:t>
      </w:r>
    </w:p>
    <w:p>
      <w:r>
        <w:rPr>
          <w:b/>
        </w:rPr>
        <w:t xml:space="preserve">Esimerkki 7.564</w:t>
      </w:r>
    </w:p>
    <w:p>
      <w:r>
        <w:t xml:space="preserve">Oletetaan, että -10*i = -11*i - 22. Olkoon p = i - -74. Olkoon g(x) = x**3 - 2*x**2 - 5*x + 1. Olkoon k g(4). Mikä on k:n ja p:n suurin yhteinen jakaja?</w:t>
      </w:r>
    </w:p>
    <w:p>
      <w:r>
        <w:rPr>
          <w:b/>
        </w:rPr>
        <w:t xml:space="preserve">Tulos</w:t>
      </w:r>
    </w:p>
    <w:p>
      <w:r>
        <w:t xml:space="preserve">13</w:t>
      </w:r>
    </w:p>
    <w:p>
      <w:r>
        <w:rPr>
          <w:b/>
        </w:rPr>
        <w:t xml:space="preserve">Esimerkki 7.565</w:t>
      </w:r>
    </w:p>
    <w:p>
      <w:r>
        <w:t xml:space="preserve">Kuinka monta millisekuntia on sekunnin viidessäkymmenessäkolmessa viidestäkymmenessäkolmessa?</w:t>
      </w:r>
    </w:p>
    <w:p>
      <w:r>
        <w:rPr>
          <w:b/>
        </w:rPr>
        <w:t xml:space="preserve">Tulos</w:t>
      </w:r>
    </w:p>
    <w:p>
      <w:r>
        <w:t xml:space="preserve">10600</w:t>
      </w:r>
    </w:p>
    <w:p>
      <w:r>
        <w:rPr>
          <w:b/>
        </w:rPr>
        <w:t xml:space="preserve">Esimerkki 7.566</w:t>
      </w:r>
    </w:p>
    <w:p>
      <w:r>
        <w:t xml:space="preserve">Ratkaise 1 = q + 5*s, -39*s = -3*q - 37*s + 3 q:lle.</w:t>
      </w:r>
    </w:p>
    <w:p>
      <w:r>
        <w:rPr>
          <w:b/>
        </w:rPr>
        <w:t xml:space="preserve">Tulos</w:t>
      </w:r>
    </w:p>
    <w:p>
      <w:r>
        <w:t xml:space="preserve">1</w:t>
      </w:r>
    </w:p>
    <w:p>
      <w:r>
        <w:rPr>
          <w:b/>
        </w:rPr>
        <w:t xml:space="preserve">Esimerkki 7.567</w:t>
      </w:r>
    </w:p>
    <w:p>
      <w:r>
        <w:t xml:space="preserve">Oletetaan, että 4*y = -20, 3*a + 2*y - 295 = 4*y. Mikä on a:n kymppiluku?</w:t>
      </w:r>
    </w:p>
    <w:p>
      <w:r>
        <w:rPr>
          <w:b/>
        </w:rPr>
        <w:t xml:space="preserve">Tulos</w:t>
      </w:r>
    </w:p>
    <w:p>
      <w:r>
        <w:t xml:space="preserve">9</w:t>
      </w:r>
    </w:p>
    <w:p>
      <w:r>
        <w:rPr>
          <w:b/>
        </w:rPr>
        <w:t xml:space="preserve">Esimerkki 7.568</w:t>
      </w:r>
    </w:p>
    <w:p>
      <w:r>
        <w:t xml:space="preserve">Mikä on seuraava termi luvuissa 11, 4, -9, -28, -53?</w:t>
      </w:r>
    </w:p>
    <w:p>
      <w:r>
        <w:rPr>
          <w:b/>
        </w:rPr>
        <w:t xml:space="preserve">Tulos</w:t>
      </w:r>
    </w:p>
    <w:p>
      <w:r>
        <w:t xml:space="preserve">-84</w:t>
      </w:r>
    </w:p>
    <w:p>
      <w:r>
        <w:rPr>
          <w:b/>
        </w:rPr>
        <w:t xml:space="preserve">Esimerkki 7.569</w:t>
      </w:r>
    </w:p>
    <w:p>
      <w:r>
        <w:t xml:space="preserve">Kolme kirjainta, jotka valitaan korvaamattomasti seuraavista {i: 10, r: 4, c: 1, u: 2, t: 1}. Anna todennäköisyys sarjalle itc.</w:t>
      </w:r>
    </w:p>
    <w:p>
      <w:r>
        <w:rPr>
          <w:b/>
        </w:rPr>
        <w:t xml:space="preserve">Tulos</w:t>
      </w:r>
    </w:p>
    <w:p>
      <w:r>
        <w:t xml:space="preserve">5/2448</w:t>
      </w:r>
    </w:p>
    <w:p>
      <w:r>
        <w:rPr>
          <w:b/>
        </w:rPr>
        <w:t xml:space="preserve">Esimerkki 7.570</w:t>
      </w:r>
    </w:p>
    <w:p>
      <w:r>
        <w:t xml:space="preserve">Kaksi kirjainta, jotka on poimittu korvaamatta kkxzkkxkkkkkkkkk:sta. Mikä on sarjan xx todennäköisyys?</w:t>
      </w:r>
    </w:p>
    <w:p>
      <w:r>
        <w:rPr>
          <w:b/>
        </w:rPr>
        <w:t xml:space="preserve">Tulos</w:t>
      </w:r>
    </w:p>
    <w:p>
      <w:r>
        <w:t xml:space="preserve">1/91</w:t>
      </w:r>
    </w:p>
    <w:p>
      <w:r>
        <w:rPr>
          <w:b/>
        </w:rPr>
        <w:t xml:space="preserve">Esimerkki 7.571</w:t>
      </w:r>
    </w:p>
    <w:p>
      <w:r>
        <w:t xml:space="preserve">Mikä on todennäköisyys valita 1 j, 1 t ja 1 d, kun kolme kirjainta poimitaan korvaamatta {t: 12, j: 1, d: 5}?</w:t>
      </w:r>
    </w:p>
    <w:p>
      <w:r>
        <w:rPr>
          <w:b/>
        </w:rPr>
        <w:t xml:space="preserve">Tulos</w:t>
      </w:r>
    </w:p>
    <w:p>
      <w:r>
        <w:t xml:space="preserve">5/68</w:t>
      </w:r>
    </w:p>
    <w:p>
      <w:r>
        <w:rPr>
          <w:b/>
        </w:rPr>
        <w:t xml:space="preserve">Esimerkki 7.572</w:t>
      </w:r>
    </w:p>
    <w:p>
      <w:r>
        <w:t xml:space="preserve">Olkoon u 92/20 - 2/(-5). Oletetaan 5*g - 3*y + y = -4, -u*g + 5 = -5*y. Mikä on 1:n ja 6/4 - (-1)/g:n pienin yhteinen monikerta?</w:t>
      </w:r>
    </w:p>
    <w:p>
      <w:r>
        <w:rPr>
          <w:b/>
        </w:rPr>
        <w:t xml:space="preserve">Tulos</w:t>
      </w:r>
    </w:p>
    <w:p>
      <w:r>
        <w:t xml:space="preserve">1</w:t>
      </w:r>
    </w:p>
    <w:p>
      <w:r>
        <w:rPr>
          <w:b/>
        </w:rPr>
        <w:t xml:space="preserve">Esimerkki 7.573</w:t>
      </w:r>
    </w:p>
    <w:p>
      <w:r>
        <w:t xml:space="preserve">Kaksi kirjainta, jotka valitaan korvaamattomasti {d: 2, i: 1}. Mikä on todennäköisyys valita 2 d?</w:t>
      </w:r>
    </w:p>
    <w:p>
      <w:r>
        <w:rPr>
          <w:b/>
        </w:rPr>
        <w:t xml:space="preserve">Tulos</w:t>
      </w:r>
    </w:p>
    <w:p>
      <w:r>
        <w:t xml:space="preserve">1/3</w:t>
      </w:r>
    </w:p>
    <w:p>
      <w:r>
        <w:rPr>
          <w:b/>
        </w:rPr>
        <w:t xml:space="preserve">Esimerkki 7.574</w:t>
      </w:r>
    </w:p>
    <w:p>
      <w:r>
        <w:t xml:space="preserve">Kuinka monta kilometriä on 90,73232 mikrometriä?</w:t>
      </w:r>
    </w:p>
    <w:p>
      <w:r>
        <w:rPr>
          <w:b/>
        </w:rPr>
        <w:t xml:space="preserve">Tulos</w:t>
      </w:r>
    </w:p>
    <w:p>
      <w:r>
        <w:t xml:space="preserve">0.00000009073232</w:t>
      </w:r>
    </w:p>
    <w:p>
      <w:r>
        <w:rPr>
          <w:b/>
        </w:rPr>
        <w:t xml:space="preserve">Esimerkki 7.575</w:t>
      </w:r>
    </w:p>
    <w:p>
      <w:r>
        <w:t xml:space="preserve">Kuinka monta grammaa on 3764,978 mikrogrammaa?</w:t>
      </w:r>
    </w:p>
    <w:p>
      <w:r>
        <w:rPr>
          <w:b/>
        </w:rPr>
        <w:t xml:space="preserve">Tulos</w:t>
      </w:r>
    </w:p>
    <w:p>
      <w:r>
        <w:t xml:space="preserve">0.003764978</w:t>
      </w:r>
    </w:p>
    <w:p>
      <w:r>
        <w:rPr>
          <w:b/>
        </w:rPr>
        <w:t xml:space="preserve">Esimerkki 7.576</w:t>
      </w:r>
    </w:p>
    <w:p>
      <w:r>
        <w:t xml:space="preserve">Mikä on (-8)/(-24) + (-20)/78 arvo?</w:t>
      </w:r>
    </w:p>
    <w:p>
      <w:r>
        <w:rPr>
          <w:b/>
        </w:rPr>
        <w:t xml:space="preserve">Tulos</w:t>
      </w:r>
    </w:p>
    <w:p>
      <w:r>
        <w:t xml:space="preserve">1/13</w:t>
      </w:r>
    </w:p>
    <w:p>
      <w:r>
        <w:rPr>
          <w:b/>
        </w:rPr>
        <w:t xml:space="preserve">Esimerkki 7.577</w:t>
      </w:r>
    </w:p>
    <w:p>
      <w:r>
        <w:t xml:space="preserve">Kuinka monta kuukautta on 3,948282 vuodessa?</w:t>
      </w:r>
    </w:p>
    <w:p>
      <w:r>
        <w:rPr>
          <w:b/>
        </w:rPr>
        <w:t xml:space="preserve">Tulos</w:t>
      </w:r>
    </w:p>
    <w:p>
      <w:r>
        <w:t xml:space="preserve">47.379384</w:t>
      </w:r>
    </w:p>
    <w:p>
      <w:r>
        <w:rPr>
          <w:b/>
        </w:rPr>
        <w:t xml:space="preserve">Esimerkki 7.578</w:t>
      </w:r>
    </w:p>
    <w:p>
      <w:r>
        <w:t xml:space="preserve">Mikä on 935353,7mm nanometreinä?</w:t>
      </w:r>
    </w:p>
    <w:p>
      <w:r>
        <w:rPr>
          <w:b/>
        </w:rPr>
        <w:t xml:space="preserve">Tulos</w:t>
      </w:r>
    </w:p>
    <w:p>
      <w:r>
        <w:t xml:space="preserve">935353700000</w:t>
      </w:r>
    </w:p>
    <w:p>
      <w:r>
        <w:rPr>
          <w:b/>
        </w:rPr>
        <w:t xml:space="preserve">Esimerkki 7.579</w:t>
      </w:r>
    </w:p>
    <w:p>
      <w:r>
        <w:t xml:space="preserve">Oletetaan, että -3*p + o = -123, 0 = p - 4*o - 0*o - 30. Laske jäännös, kun p jaetaan (3 - -19)/(1*2).</w:t>
      </w:r>
    </w:p>
    <w:p>
      <w:r>
        <w:rPr>
          <w:b/>
        </w:rPr>
        <w:t xml:space="preserve">Tulos</w:t>
      </w:r>
    </w:p>
    <w:p>
      <w:r>
        <w:t xml:space="preserve">9</w:t>
      </w:r>
    </w:p>
    <w:p>
      <w:r>
        <w:rPr>
          <w:b/>
        </w:rPr>
        <w:t xml:space="preserve">Esimerkki 7.580</w:t>
      </w:r>
    </w:p>
    <w:p>
      <w:r>
        <w:t xml:space="preserve">Mikä on 1538 potenssiin 1/2 lähimmän kokonaisluvun tarkkuudella?</w:t>
      </w:r>
    </w:p>
    <w:p>
      <w:r>
        <w:rPr>
          <w:b/>
        </w:rPr>
        <w:t xml:space="preserve">Tulos</w:t>
      </w:r>
    </w:p>
    <w:p>
      <w:r>
        <w:t xml:space="preserve">39</w:t>
      </w:r>
    </w:p>
    <w:p>
      <w:r>
        <w:rPr>
          <w:b/>
        </w:rPr>
        <w:t xml:space="preserve">Esimerkki 7.581</w:t>
      </w:r>
    </w:p>
    <w:p>
      <w:r>
        <w:t xml:space="preserve">Mikä on -370,49 miinus 100?</w:t>
      </w:r>
    </w:p>
    <w:p>
      <w:r>
        <w:rPr>
          <w:b/>
        </w:rPr>
        <w:t xml:space="preserve">Tulos</w:t>
      </w:r>
    </w:p>
    <w:p>
      <w:r>
        <w:t xml:space="preserve">-470.49</w:t>
      </w:r>
    </w:p>
    <w:p>
      <w:r>
        <w:rPr>
          <w:b/>
        </w:rPr>
        <w:t xml:space="preserve">Esimerkki 7.582</w:t>
      </w:r>
    </w:p>
    <w:p>
      <w:r>
        <w:t xml:space="preserve">Oletetaan, että 0 = n + 47 - 51. Mikä on jäännös, kun 34 jaetaan n:llä?</w:t>
      </w:r>
    </w:p>
    <w:p>
      <w:r>
        <w:rPr>
          <w:b/>
        </w:rPr>
        <w:t xml:space="preserve">Tulos</w:t>
      </w:r>
    </w:p>
    <w:p>
      <w:r>
        <w:t xml:space="preserve">2</w:t>
      </w:r>
    </w:p>
    <w:p>
      <w:r>
        <w:rPr>
          <w:b/>
        </w:rPr>
        <w:t xml:space="preserve">Esimerkki 7.583</w:t>
      </w:r>
    </w:p>
    <w:p>
      <w:r>
        <w:t xml:space="preserve">Olkoon b = 250 + -174. Oletetaan, että -3*k = -2 - b. Laske jäännös, kun k jaetaan 14:llä.</w:t>
      </w:r>
    </w:p>
    <w:p>
      <w:r>
        <w:rPr>
          <w:b/>
        </w:rPr>
        <w:t xml:space="preserve">Tulos</w:t>
      </w:r>
    </w:p>
    <w:p>
      <w:r>
        <w:t xml:space="preserve">12</w:t>
      </w:r>
    </w:p>
    <w:p>
      <w:r>
        <w:rPr>
          <w:b/>
        </w:rPr>
        <w:t xml:space="preserve">Esimerkki 7.584</w:t>
      </w:r>
    </w:p>
    <w:p>
      <w:r>
        <w:t xml:space="preserve">Mikä on 70,93973 litraa millilitroina?</w:t>
      </w:r>
    </w:p>
    <w:p>
      <w:r>
        <w:rPr>
          <w:b/>
        </w:rPr>
        <w:t xml:space="preserve">Tulos</w:t>
      </w:r>
    </w:p>
    <w:p>
      <w:r>
        <w:t xml:space="preserve">70939.73</w:t>
      </w:r>
    </w:p>
    <w:p>
      <w:r>
        <w:rPr>
          <w:b/>
        </w:rPr>
        <w:t xml:space="preserve">Esimerkki 7.585</w:t>
      </w:r>
    </w:p>
    <w:p>
      <w:r>
        <w:t xml:space="preserve">Kuinka monta millilitraa on viidessäkymmenessäviidessä litran puolikkaassa?</w:t>
      </w:r>
    </w:p>
    <w:p>
      <w:r>
        <w:rPr>
          <w:b/>
        </w:rPr>
        <w:t xml:space="preserve">Tulos</w:t>
      </w:r>
    </w:p>
    <w:p>
      <w:r>
        <w:t xml:space="preserve">27500</w:t>
      </w:r>
    </w:p>
    <w:p>
      <w:r>
        <w:rPr>
          <w:b/>
        </w:rPr>
        <w:t xml:space="preserve">Esimerkki 7.586</w:t>
      </w:r>
    </w:p>
    <w:p>
      <w:r>
        <w:t xml:space="preserve">Laske 153 + -0,05.</w:t>
      </w:r>
    </w:p>
    <w:p>
      <w:r>
        <w:rPr>
          <w:b/>
        </w:rPr>
        <w:t xml:space="preserve">Tulos</w:t>
      </w:r>
    </w:p>
    <w:p>
      <w:r>
        <w:t xml:space="preserve">152.95</w:t>
      </w:r>
    </w:p>
    <w:p>
      <w:r>
        <w:rPr>
          <w:b/>
        </w:rPr>
        <w:t xml:space="preserve">Esimerkki 7.587</w:t>
      </w:r>
    </w:p>
    <w:p>
      <w:r>
        <w:t xml:space="preserve">Oletetaan, että z - 8 - 11 = 4*t, 0 = -4*z - t + 25. Oletetaan 4 = -l + z. Oletetaan l*s = 11 + 19. Ratkaistaan u:n osalta -u - s = u.</w:t>
      </w:r>
    </w:p>
    <w:p>
      <w:r>
        <w:rPr>
          <w:b/>
        </w:rPr>
        <w:t xml:space="preserve">Tulos</w:t>
      </w:r>
    </w:p>
    <w:p>
      <w:r>
        <w:t xml:space="preserve">-5</w:t>
      </w:r>
    </w:p>
    <w:p>
      <w:r>
        <w:rPr>
          <w:b/>
        </w:rPr>
        <w:t xml:space="preserve">Esimerkki 7.588</w:t>
      </w:r>
    </w:p>
    <w:p>
      <w:r>
        <w:t xml:space="preserve">Mikä on 0,2 kertaa -137?</w:t>
      </w:r>
    </w:p>
    <w:p>
      <w:r>
        <w:rPr>
          <w:b/>
        </w:rPr>
        <w:t xml:space="preserve">Tulos</w:t>
      </w:r>
    </w:p>
    <w:p>
      <w:r>
        <w:t xml:space="preserve">-27.4</w:t>
      </w:r>
    </w:p>
    <w:p>
      <w:r>
        <w:rPr>
          <w:b/>
        </w:rPr>
        <w:t xml:space="preserve">Esimerkki 7.589</w:t>
      </w:r>
    </w:p>
    <w:p>
      <w:r>
        <w:t xml:space="preserve">Kuinka monta grammaa on 71/4 kilogrammaa?</w:t>
      </w:r>
    </w:p>
    <w:p>
      <w:r>
        <w:rPr>
          <w:b/>
        </w:rPr>
        <w:t xml:space="preserve">Tulos</w:t>
      </w:r>
    </w:p>
    <w:p>
      <w:r>
        <w:t xml:space="preserve">17750</w:t>
      </w:r>
    </w:p>
    <w:p>
      <w:r>
        <w:rPr>
          <w:b/>
        </w:rPr>
        <w:t xml:space="preserve">Esimerkki 7.590</w:t>
      </w:r>
    </w:p>
    <w:p>
      <w:r>
        <w:t xml:space="preserve">Mikä on 12242:n kuudes juuri lähimmän kokonaisluvun tarkkuudella?</w:t>
      </w:r>
    </w:p>
    <w:p>
      <w:r>
        <w:rPr>
          <w:b/>
        </w:rPr>
        <w:t xml:space="preserve">Tulos</w:t>
      </w:r>
    </w:p>
    <w:p>
      <w:r>
        <w:t xml:space="preserve">5</w:t>
      </w:r>
    </w:p>
    <w:p>
      <w:r>
        <w:rPr>
          <w:b/>
        </w:rPr>
        <w:t xml:space="preserve">Esimerkki 7.591</w:t>
      </w:r>
    </w:p>
    <w:p>
      <w:r>
        <w:t xml:space="preserve">Ratkaise c:n osalta 18*c + 75 = 33*c.</w:t>
      </w:r>
    </w:p>
    <w:p>
      <w:r>
        <w:rPr>
          <w:b/>
        </w:rPr>
        <w:t xml:space="preserve">Tulos</w:t>
      </w:r>
    </w:p>
    <w:p>
      <w:r>
        <w:t xml:space="preserve">5</w:t>
      </w:r>
    </w:p>
    <w:p>
      <w:r>
        <w:rPr>
          <w:b/>
        </w:rPr>
        <w:t xml:space="preserve">Esimerkki 7.592</w:t>
      </w:r>
    </w:p>
    <w:p>
      <w:r>
        <w:t xml:space="preserve">Oletetaan, että 13 + 2 = 3*u. Oletetaan, että -4*b + 3 = -u. Ratkaise b*z + 3 = z z:lle.</w:t>
      </w:r>
    </w:p>
    <w:p>
      <w:r>
        <w:rPr>
          <w:b/>
        </w:rPr>
        <w:t xml:space="preserve">Tulos</w:t>
      </w:r>
    </w:p>
    <w:p>
      <w:r>
        <w:t xml:space="preserve">-3</w:t>
      </w:r>
    </w:p>
    <w:p>
      <w:r>
        <w:rPr>
          <w:b/>
        </w:rPr>
        <w:t xml:space="preserve">Esimerkki 7.593</w:t>
      </w:r>
    </w:p>
    <w:p>
      <w:r>
        <w:t xml:space="preserve">Laske todennäköisyys valita 1 j ja 1 d, kun kaksi kirjainta poimitaan ilman korvausta jhbbhhhjbdb:stä.</w:t>
      </w:r>
    </w:p>
    <w:p>
      <w:r>
        <w:rPr>
          <w:b/>
        </w:rPr>
        <w:t xml:space="preserve">Tulos</w:t>
      </w:r>
    </w:p>
    <w:p>
      <w:r>
        <w:t xml:space="preserve">2/55</w:t>
      </w:r>
    </w:p>
    <w:p>
      <w:r>
        <w:rPr>
          <w:b/>
        </w:rPr>
        <w:t xml:space="preserve">Esimerkki 7.594</w:t>
      </w:r>
    </w:p>
    <w:p>
      <w:r>
        <w:t xml:space="preserve">Kaksi kirjainta, jotka valitaan korvaamatta {r: 5, q: 1, m: 5}. Mikä on sarjan mq todennäköisyys?</w:t>
      </w:r>
    </w:p>
    <w:p>
      <w:r>
        <w:rPr>
          <w:b/>
        </w:rPr>
        <w:t xml:space="preserve">Tulos</w:t>
      </w:r>
    </w:p>
    <w:p>
      <w:r>
        <w:t xml:space="preserve">1/22</w:t>
      </w:r>
    </w:p>
    <w:p>
      <w:r>
        <w:rPr>
          <w:b/>
        </w:rPr>
        <w:t xml:space="preserve">Esimerkki 7.595</w:t>
      </w:r>
    </w:p>
    <w:p>
      <w:r>
        <w:t xml:space="preserve">Laske todennäköisyys sekvenssille rkr, kun kolme kirjainta poimitaan korvaamatta qkqfqqrqqqrtfq:stä.</w:t>
      </w:r>
    </w:p>
    <w:p>
      <w:r>
        <w:rPr>
          <w:b/>
        </w:rPr>
        <w:t xml:space="preserve">Tulos</w:t>
      </w:r>
    </w:p>
    <w:p>
      <w:r>
        <w:t xml:space="preserve">1/660</w:t>
      </w:r>
    </w:p>
    <w:p>
      <w:r>
        <w:rPr>
          <w:b/>
        </w:rPr>
        <w:t xml:space="preserve">Esimerkki 7.596</w:t>
      </w:r>
    </w:p>
    <w:p>
      <w:r>
        <w:t xml:space="preserve">Mikä on kolme kahdeksasosaa tonnista kilogrammoina?</w:t>
      </w:r>
    </w:p>
    <w:p>
      <w:r>
        <w:rPr>
          <w:b/>
        </w:rPr>
        <w:t xml:space="preserve">Tulos</w:t>
      </w:r>
    </w:p>
    <w:p>
      <w:r>
        <w:t xml:space="preserve">375</w:t>
      </w:r>
    </w:p>
    <w:p>
      <w:r>
        <w:rPr>
          <w:b/>
        </w:rPr>
        <w:t xml:space="preserve">Esimerkki 7.597</w:t>
      </w:r>
    </w:p>
    <w:p>
      <w:r>
        <w:t xml:space="preserve">30:n ja 0,5:n tulo.</w:t>
      </w:r>
    </w:p>
    <w:p>
      <w:r>
        <w:rPr>
          <w:b/>
        </w:rPr>
        <w:t xml:space="preserve">Tulos</w:t>
      </w:r>
    </w:p>
    <w:p>
      <w:r>
        <w:t xml:space="preserve">15</w:t>
      </w:r>
    </w:p>
    <w:p>
      <w:r>
        <w:rPr>
          <w:b/>
        </w:rPr>
        <w:t xml:space="preserve">Esimerkki 7.598</w:t>
      </w:r>
    </w:p>
    <w:p>
      <w:r>
        <w:t xml:space="preserve">Mitä seuraavaksi -340, -681, -1022, -1363?</w:t>
      </w:r>
    </w:p>
    <w:p>
      <w:r>
        <w:rPr>
          <w:b/>
        </w:rPr>
        <w:t xml:space="preserve">Tulos</w:t>
      </w:r>
    </w:p>
    <w:p>
      <w:r>
        <w:t xml:space="preserve">-1704</w:t>
      </w:r>
    </w:p>
    <w:p>
      <w:r>
        <w:rPr>
          <w:b/>
        </w:rPr>
        <w:t xml:space="preserve">Esimerkki 7.599</w:t>
      </w:r>
    </w:p>
    <w:p>
      <w:r>
        <w:t xml:space="preserve">Neljä kirjainta, jotka on poimittu korvaamattomasti mekmmkekonmnmmnmmnmmm. Anna todennäköisyys valita 1 n, 2 m ja 1 k.</w:t>
      </w:r>
    </w:p>
    <w:p>
      <w:r>
        <w:rPr>
          <w:b/>
        </w:rPr>
        <w:t xml:space="preserve">Tulos</w:t>
      </w:r>
    </w:p>
    <w:p>
      <w:r>
        <w:t xml:space="preserve">9/85</w:t>
      </w:r>
    </w:p>
    <w:p>
      <w:r>
        <w:rPr>
          <w:b/>
        </w:rPr>
        <w:t xml:space="preserve">Esimerkki 7.600</w:t>
      </w:r>
    </w:p>
    <w:p>
      <w:r>
        <w:t xml:space="preserve">Olkoon d = -24 - -38. Mikä on d:n kymmenesosa?</w:t>
      </w:r>
    </w:p>
    <w:p>
      <w:r>
        <w:rPr>
          <w:b/>
        </w:rPr>
        <w:t xml:space="preserve">Tulos</w:t>
      </w:r>
    </w:p>
    <w:p>
      <w:r>
        <w:t xml:space="preserve">1</w:t>
      </w:r>
    </w:p>
    <w:p>
      <w:r>
        <w:rPr>
          <w:b/>
        </w:rPr>
        <w:t xml:space="preserve">Esimerkki 7.601</w:t>
      </w:r>
    </w:p>
    <w:p>
      <w:r>
        <w:t xml:space="preserve">Kerro 3 ja -17,1.</w:t>
      </w:r>
    </w:p>
    <w:p>
      <w:r>
        <w:rPr>
          <w:b/>
        </w:rPr>
        <w:t xml:space="preserve">Tulos</w:t>
      </w:r>
    </w:p>
    <w:p>
      <w:r>
        <w:t xml:space="preserve">-51.3</w:t>
      </w:r>
    </w:p>
    <w:p>
      <w:r>
        <w:rPr>
          <w:b/>
        </w:rPr>
        <w:t xml:space="preserve">Esimerkki 7.602</w:t>
      </w:r>
    </w:p>
    <w:p>
      <w:r>
        <w:t xml:space="preserve">Mikä on ((19/8)/19)/(2/12)?</w:t>
      </w:r>
    </w:p>
    <w:p>
      <w:r>
        <w:rPr>
          <w:b/>
        </w:rPr>
        <w:t xml:space="preserve">Tulos</w:t>
      </w:r>
    </w:p>
    <w:p>
      <w:r>
        <w:t xml:space="preserve">3/4</w:t>
      </w:r>
    </w:p>
    <w:p>
      <w:r>
        <w:rPr>
          <w:b/>
        </w:rPr>
        <w:t xml:space="preserve">Esimerkki 7.603</w:t>
      </w:r>
    </w:p>
    <w:p>
      <w:r>
        <w:t xml:space="preserve">Mikä on 2859 potenssiin 1/7 lähimmän kokonaisluvun tarkkuudella?</w:t>
      </w:r>
    </w:p>
    <w:p>
      <w:r>
        <w:rPr>
          <w:b/>
        </w:rPr>
        <w:t xml:space="preserve">Tulos</w:t>
      </w:r>
    </w:p>
    <w:p>
      <w:r>
        <w:t xml:space="preserve">3</w:t>
      </w:r>
    </w:p>
    <w:p>
      <w:r>
        <w:rPr>
          <w:b/>
        </w:rPr>
        <w:t xml:space="preserve">Esimerkki 7.604</w:t>
      </w:r>
    </w:p>
    <w:p>
      <w:r>
        <w:t xml:space="preserve">Mikä on 143508,645ms päivinä?</w:t>
      </w:r>
    </w:p>
    <w:p>
      <w:r>
        <w:rPr>
          <w:b/>
        </w:rPr>
        <w:t xml:space="preserve">Tulos</w:t>
      </w:r>
    </w:p>
    <w:p>
      <w:r>
        <w:t xml:space="preserve">0.0016609796875</w:t>
      </w:r>
    </w:p>
    <w:p>
      <w:r>
        <w:rPr>
          <w:b/>
        </w:rPr>
        <w:t xml:space="preserve">Esimerkki 7.605</w:t>
      </w:r>
    </w:p>
    <w:p>
      <w:r>
        <w:t xml:space="preserve">Jaa -137 luvulla 1.</w:t>
      </w:r>
    </w:p>
    <w:p>
      <w:r>
        <w:rPr>
          <w:b/>
        </w:rPr>
        <w:t xml:space="preserve">Tulos</w:t>
      </w:r>
    </w:p>
    <w:p>
      <w:r>
        <w:t xml:space="preserve">-137</w:t>
      </w:r>
    </w:p>
    <w:p>
      <w:r>
        <w:rPr>
          <w:b/>
        </w:rPr>
        <w:t xml:space="preserve">Esimerkki 7.606</w:t>
      </w:r>
    </w:p>
    <w:p>
      <w:r>
        <w:t xml:space="preserve">Mikä on (-1)/((-2)/(-5))*4/(-5) arvo?</w:t>
      </w:r>
    </w:p>
    <w:p>
      <w:r>
        <w:rPr>
          <w:b/>
        </w:rPr>
        <w:t xml:space="preserve">Tulos</w:t>
      </w:r>
    </w:p>
    <w:p>
      <w:r>
        <w:t xml:space="preserve">2</w:t>
      </w:r>
    </w:p>
    <w:p>
      <w:r>
        <w:rPr>
          <w:b/>
        </w:rPr>
        <w:t xml:space="preserve">Esimerkki 7.607</w:t>
      </w:r>
    </w:p>
    <w:p>
      <w:r>
        <w:t xml:space="preserve">Neljä kirjainta, jotka valitaan korvaamattomasti {w: 2, v: 8}. Mikä on todennäköisyys valita 4 v?</w:t>
      </w:r>
    </w:p>
    <w:p>
      <w:r>
        <w:rPr>
          <w:b/>
        </w:rPr>
        <w:t xml:space="preserve">Tulos</w:t>
      </w:r>
    </w:p>
    <w:p>
      <w:r>
        <w:t xml:space="preserve">1/3</w:t>
      </w:r>
    </w:p>
    <w:p>
      <w:r>
        <w:rPr>
          <w:b/>
        </w:rPr>
        <w:t xml:space="preserve">Esimerkki 7.608</w:t>
      </w:r>
    </w:p>
    <w:p>
      <w:r>
        <w:t xml:space="preserve">Mikä on 51397 potenssiin 1/3 lähimmän kokonaisluvun tarkkuudella?</w:t>
      </w:r>
    </w:p>
    <w:p>
      <w:r>
        <w:rPr>
          <w:b/>
        </w:rPr>
        <w:t xml:space="preserve">Tulos</w:t>
      </w:r>
    </w:p>
    <w:p>
      <w:r>
        <w:t xml:space="preserve">37</w:t>
      </w:r>
    </w:p>
    <w:p>
      <w:r>
        <w:rPr>
          <w:b/>
        </w:rPr>
        <w:t xml:space="preserve">Esimerkki 7.609</w:t>
      </w:r>
    </w:p>
    <w:p>
      <w:r>
        <w:t xml:space="preserve">Muunna 8.525023ml muotoon litra.</w:t>
      </w:r>
    </w:p>
    <w:p>
      <w:r>
        <w:rPr>
          <w:b/>
        </w:rPr>
        <w:t xml:space="preserve">Tulos</w:t>
      </w:r>
    </w:p>
    <w:p>
      <w:r>
        <w:t xml:space="preserve">0.008525023</w:t>
      </w:r>
    </w:p>
    <w:p>
      <w:r>
        <w:rPr>
          <w:b/>
        </w:rPr>
        <w:t xml:space="preserve">Esimerkki 7.610</w:t>
      </w:r>
    </w:p>
    <w:p>
      <w:r>
        <w:t xml:space="preserve">Oletetaan, että 0*f = -4*f. Laske jäännös, kun 46 + (-2 + 1)*f jaetaan 24:llä.</w:t>
      </w:r>
    </w:p>
    <w:p>
      <w:r>
        <w:rPr>
          <w:b/>
        </w:rPr>
        <w:t xml:space="preserve">Tulos</w:t>
      </w:r>
    </w:p>
    <w:p>
      <w:r>
        <w:t xml:space="preserve">22</w:t>
      </w:r>
    </w:p>
    <w:p>
      <w:r>
        <w:rPr>
          <w:b/>
        </w:rPr>
        <w:t xml:space="preserve">Esimerkki 7.611</w:t>
      </w:r>
    </w:p>
    <w:p>
      <w:r>
        <w:t xml:space="preserve">Lasketaan yhteen -0,08 ja 4954.</w:t>
      </w:r>
    </w:p>
    <w:p>
      <w:r>
        <w:rPr>
          <w:b/>
        </w:rPr>
        <w:t xml:space="preserve">Tulos</w:t>
      </w:r>
    </w:p>
    <w:p>
      <w:r>
        <w:t xml:space="preserve">4953.92</w:t>
      </w:r>
    </w:p>
    <w:p>
      <w:r>
        <w:rPr>
          <w:b/>
        </w:rPr>
        <w:t xml:space="preserve">Esimerkki 7.612</w:t>
      </w:r>
    </w:p>
    <w:p>
      <w:r>
        <w:t xml:space="preserve">Ratkaise w:n osalta -w - 5*c - 13 = 8, 4*w + 5*c = -9.</w:t>
      </w:r>
    </w:p>
    <w:p>
      <w:r>
        <w:rPr>
          <w:b/>
        </w:rPr>
        <w:t xml:space="preserve">Tulos</w:t>
      </w:r>
    </w:p>
    <w:p>
      <w:r>
        <w:t xml:space="preserve">4</w:t>
      </w:r>
    </w:p>
    <w:p>
      <w:r>
        <w:rPr>
          <w:b/>
        </w:rPr>
        <w:t xml:space="preserve">Esimerkki 7.613</w:t>
      </w:r>
    </w:p>
    <w:p>
      <w:r>
        <w:t xml:space="preserve">Mikä on -45 - 135 peruslukuna 6?</w:t>
      </w:r>
    </w:p>
    <w:p>
      <w:r>
        <w:rPr>
          <w:b/>
        </w:rPr>
        <w:t xml:space="preserve">Tulos</w:t>
      </w:r>
    </w:p>
    <w:p>
      <w:r>
        <w:t xml:space="preserve">-224</w:t>
      </w:r>
    </w:p>
    <w:p>
      <w:r>
        <w:rPr>
          <w:b/>
        </w:rPr>
        <w:t xml:space="preserve">Esimerkki 7.614</w:t>
      </w:r>
    </w:p>
    <w:p>
      <w:r>
        <w:t xml:space="preserve">Ratkaise h:n osalta -12*h + 14 = 2*h.</w:t>
      </w:r>
    </w:p>
    <w:p>
      <w:r>
        <w:rPr>
          <w:b/>
        </w:rPr>
        <w:t xml:space="preserve">Tulos</w:t>
      </w:r>
    </w:p>
    <w:p>
      <w:r>
        <w:t xml:space="preserve">1</w:t>
      </w:r>
    </w:p>
    <w:p>
      <w:r>
        <w:rPr>
          <w:b/>
        </w:rPr>
        <w:t xml:space="preserve">Esimerkki 7.615</w:t>
      </w:r>
    </w:p>
    <w:p>
      <w:r>
        <w:t xml:space="preserve">Mikä on 1003 + 0 emäksellä 7?</w:t>
      </w:r>
    </w:p>
    <w:p>
      <w:r>
        <w:rPr>
          <w:b/>
        </w:rPr>
        <w:t xml:space="preserve">Tulos</w:t>
      </w:r>
    </w:p>
    <w:p>
      <w:r>
        <w:t xml:space="preserve">1003</w:t>
      </w:r>
    </w:p>
    <w:p>
      <w:r>
        <w:rPr>
          <w:b/>
        </w:rPr>
        <w:t xml:space="preserve">Esimerkki 7.616</w:t>
      </w:r>
    </w:p>
    <w:p>
      <w:r>
        <w:t xml:space="preserve">Mikä on 5/8 mikrogrammaa nanogrammoina?</w:t>
      </w:r>
    </w:p>
    <w:p>
      <w:r>
        <w:rPr>
          <w:b/>
        </w:rPr>
        <w:t xml:space="preserve">Tulos</w:t>
      </w:r>
    </w:p>
    <w:p>
      <w:r>
        <w:t xml:space="preserve">625</w:t>
      </w:r>
    </w:p>
    <w:p>
      <w:r>
        <w:rPr>
          <w:b/>
        </w:rPr>
        <w:t xml:space="preserve">Esimerkki 7.617</w:t>
      </w:r>
    </w:p>
    <w:p>
      <w:r>
        <w:t xml:space="preserve">Olkoon o(v) = -v**3 - 3*v**2 - 4*v - 6. Olkoon u o(-4). Oletetaan, että 3*q + 11 - u = 0. Ratkaistaan f:lle -5*p = f - 4*p - 6, -3*f + 26 = q*p.</w:t>
      </w:r>
    </w:p>
    <w:p>
      <w:r>
        <w:rPr>
          <w:b/>
        </w:rPr>
        <w:t xml:space="preserve">Tulos</w:t>
      </w:r>
    </w:p>
    <w:p>
      <w:r>
        <w:t xml:space="preserve">2</w:t>
      </w:r>
    </w:p>
    <w:p>
      <w:r>
        <w:rPr>
          <w:b/>
        </w:rPr>
        <w:t xml:space="preserve">Esimerkki 7.618</w:t>
      </w:r>
    </w:p>
    <w:p>
      <w:r>
        <w:t xml:space="preserve">Mikä on todennäköisyys poimia 2 s, kun kaksi kirjainta poimitaan korvaamatta ybs:stä?</w:t>
      </w:r>
    </w:p>
    <w:p>
      <w:r>
        <w:rPr>
          <w:b/>
        </w:rPr>
        <w:t xml:space="preserve">Tulos</w:t>
      </w:r>
    </w:p>
    <w:p>
      <w:r>
        <w:t xml:space="preserve">0</w:t>
      </w:r>
    </w:p>
    <w:p>
      <w:r>
        <w:rPr>
          <w:b/>
        </w:rPr>
        <w:t xml:space="preserve">Esimerkki 7.619</w:t>
      </w:r>
    </w:p>
    <w:p>
      <w:r>
        <w:t xml:space="preserve">Olkoon o (-7)/(3 + 14/(-4)). Oletetaan, että -40 = -3*z + o. Laske jäännös, kun 71 jaetaan z:llä.</w:t>
      </w:r>
    </w:p>
    <w:p>
      <w:r>
        <w:rPr>
          <w:b/>
        </w:rPr>
        <w:t xml:space="preserve">Tulos</w:t>
      </w:r>
    </w:p>
    <w:p>
      <w:r>
        <w:t xml:space="preserve">17</w:t>
      </w:r>
    </w:p>
    <w:p>
      <w:r>
        <w:rPr>
          <w:b/>
        </w:rPr>
        <w:t xml:space="preserve">Esimerkki 7.620</w:t>
      </w:r>
    </w:p>
    <w:p>
      <w:r>
        <w:t xml:space="preserve">-196 jaettuna 7:llä</w:t>
      </w:r>
    </w:p>
    <w:p>
      <w:r>
        <w:rPr>
          <w:b/>
        </w:rPr>
        <w:t xml:space="preserve">Tulos</w:t>
      </w:r>
    </w:p>
    <w:p>
      <w:r>
        <w:t xml:space="preserve">-28</w:t>
      </w:r>
    </w:p>
    <w:p>
      <w:r>
        <w:rPr>
          <w:b/>
        </w:rPr>
        <w:t xml:space="preserve">Esimerkki 7.621</w:t>
      </w:r>
    </w:p>
    <w:p>
      <w:r>
        <w:t xml:space="preserve">Ratkaise w:lle -4*w - 3*d - 14 = 0, 0*w - 3*w - 10 = 2*d.</w:t>
      </w:r>
    </w:p>
    <w:p>
      <w:r>
        <w:rPr>
          <w:b/>
        </w:rPr>
        <w:t xml:space="preserve">Tulos</w:t>
      </w:r>
    </w:p>
    <w:p>
      <w:r>
        <w:t xml:space="preserve">-2</w:t>
      </w:r>
    </w:p>
    <w:p>
      <w:r>
        <w:rPr>
          <w:b/>
        </w:rPr>
        <w:t xml:space="preserve">Esimerkki 7.622</w:t>
      </w:r>
    </w:p>
    <w:p>
      <w:r>
        <w:t xml:space="preserve">Olkoon h(n) = 11*n + 11. Olkoon u(k) = 5*k + 5. Olkoon q(s) = 4*h(s) - 9*u(s). Olkoon p q(-3). Oletetaan 32 = a - p*a. Mikä on a:n ja -42:n yhteinen nimittäjä?</w:t>
      </w:r>
    </w:p>
    <w:p>
      <w:r>
        <w:rPr>
          <w:b/>
        </w:rPr>
        <w:t xml:space="preserve">Tulos</w:t>
      </w:r>
    </w:p>
    <w:p>
      <w:r>
        <w:t xml:space="preserve">1</w:t>
      </w:r>
    </w:p>
    <w:p>
      <w:r>
        <w:rPr>
          <w:b/>
        </w:rPr>
        <w:t xml:space="preserve">Esimerkki 7.623</w:t>
      </w:r>
    </w:p>
    <w:p>
      <w:r>
        <w:t xml:space="preserve">Mikä on 6/(-39) + (-12)/(-78)?</w:t>
      </w:r>
    </w:p>
    <w:p>
      <w:r>
        <w:rPr>
          <w:b/>
        </w:rPr>
        <w:t xml:space="preserve">Tulos</w:t>
      </w:r>
    </w:p>
    <w:p>
      <w:r>
        <w:t xml:space="preserve">0</w:t>
      </w:r>
    </w:p>
    <w:p>
      <w:r>
        <w:rPr>
          <w:b/>
        </w:rPr>
        <w:t xml:space="preserve">Esimerkki 7.624</w:t>
      </w:r>
    </w:p>
    <w:p>
      <w:r>
        <w:t xml:space="preserve">Arvioi (-7)/6 + 2 + 9/(-27).</w:t>
      </w:r>
    </w:p>
    <w:p>
      <w:r>
        <w:rPr>
          <w:b/>
        </w:rPr>
        <w:t xml:space="preserve">Tulos</w:t>
      </w:r>
    </w:p>
    <w:p>
      <w:r>
        <w:t xml:space="preserve">1/2</w:t>
      </w:r>
    </w:p>
    <w:p>
      <w:r>
        <w:rPr>
          <w:b/>
        </w:rPr>
        <w:t xml:space="preserve">Esimerkki 7.625</w:t>
      </w:r>
    </w:p>
    <w:p>
      <w:r>
        <w:t xml:space="preserve">Ratkaise 0 = -t - 4*y - 13, -4*t - 3 = -y + 15 t:lle.</w:t>
      </w:r>
    </w:p>
    <w:p>
      <w:r>
        <w:rPr>
          <w:b/>
        </w:rPr>
        <w:t xml:space="preserve">Tulos</w:t>
      </w:r>
    </w:p>
    <w:p>
      <w:r>
        <w:t xml:space="preserve">-5</w:t>
      </w:r>
    </w:p>
    <w:p>
      <w:r>
        <w:rPr>
          <w:b/>
        </w:rPr>
        <w:t xml:space="preserve">Esimerkki 7.626</w:t>
      </w:r>
    </w:p>
    <w:p>
      <w:r>
        <w:t xml:space="preserve">Muunna 3,891685 päivää muotoon millisekuntia.</w:t>
      </w:r>
    </w:p>
    <w:p>
      <w:r>
        <w:rPr>
          <w:b/>
        </w:rPr>
        <w:t xml:space="preserve">Tulos</w:t>
      </w:r>
    </w:p>
    <w:p>
      <w:r>
        <w:t xml:space="preserve">336241584</w:t>
      </w:r>
    </w:p>
    <w:p>
      <w:r>
        <w:rPr>
          <w:b/>
        </w:rPr>
        <w:t xml:space="preserve">Esimerkki 7.627</w:t>
      </w:r>
    </w:p>
    <w:p>
      <w:r>
        <w:t xml:space="preserve">Oletetaan -40 = -7*t + 58. Laske t:n ja 22:n pienin yhteinen monikerta.</w:t>
      </w:r>
    </w:p>
    <w:p>
      <w:r>
        <w:rPr>
          <w:b/>
        </w:rPr>
        <w:t xml:space="preserve">Tulos</w:t>
      </w:r>
    </w:p>
    <w:p>
      <w:r>
        <w:t xml:space="preserve">154</w:t>
      </w:r>
    </w:p>
    <w:p>
      <w:r>
        <w:rPr>
          <w:b/>
        </w:rPr>
        <w:t xml:space="preserve">Esimerkki 7.628</w:t>
      </w:r>
    </w:p>
    <w:p>
      <w:r>
        <w:t xml:space="preserve">Mikä on 9794,962 viikkoa sekunteina?</w:t>
      </w:r>
    </w:p>
    <w:p>
      <w:r>
        <w:rPr>
          <w:b/>
        </w:rPr>
        <w:t xml:space="preserve">Tulos</w:t>
      </w:r>
    </w:p>
    <w:p>
      <w:r>
        <w:t xml:space="preserve">5923993017.6</w:t>
      </w:r>
    </w:p>
    <w:p>
      <w:r>
        <w:rPr>
          <w:b/>
        </w:rPr>
        <w:t xml:space="preserve">Esimerkki 7.629</w:t>
      </w:r>
    </w:p>
    <w:p>
      <w:r>
        <w:t xml:space="preserve">Mitä seuraavaksi: 13, 9, 1, -11?</w:t>
      </w:r>
    </w:p>
    <w:p>
      <w:r>
        <w:rPr>
          <w:b/>
        </w:rPr>
        <w:t xml:space="preserve">Tulos</w:t>
      </w:r>
    </w:p>
    <w:p>
      <w:r>
        <w:t xml:space="preserve">-27</w:t>
      </w:r>
    </w:p>
    <w:p>
      <w:r>
        <w:rPr>
          <w:b/>
        </w:rPr>
        <w:t xml:space="preserve">Esimerkki 7.630</w:t>
      </w:r>
    </w:p>
    <w:p>
      <w:r>
        <w:t xml:space="preserve">Olkoon w 18/27*(-18)/(-4). Oletetaan, että s - w*s + 80 = 0. Mikä on s:n yksikkönumero?</w:t>
      </w:r>
    </w:p>
    <w:p>
      <w:r>
        <w:rPr>
          <w:b/>
        </w:rPr>
        <w:t xml:space="preserve">Tulos</w:t>
      </w:r>
    </w:p>
    <w:p>
      <w:r>
        <w:t xml:space="preserve">0</w:t>
      </w:r>
    </w:p>
    <w:p>
      <w:r>
        <w:rPr>
          <w:b/>
        </w:rPr>
        <w:t xml:space="preserve">Esimerkki 7.631</w:t>
      </w:r>
    </w:p>
    <w:p>
      <w:r>
        <w:t xml:space="preserve">Ratkaise b:lle -28*b + 10 = -23*b.</w:t>
      </w:r>
    </w:p>
    <w:p>
      <w:r>
        <w:rPr>
          <w:b/>
        </w:rPr>
        <w:t xml:space="preserve">Tulos</w:t>
      </w:r>
    </w:p>
    <w:p>
      <w:r>
        <w:t xml:space="preserve">2</w:t>
      </w:r>
    </w:p>
    <w:p>
      <w:r>
        <w:rPr>
          <w:b/>
        </w:rPr>
        <w:t xml:space="preserve">Esimerkki 7.632</w:t>
      </w:r>
    </w:p>
    <w:p>
      <w:r>
        <w:t xml:space="preserve">Oletetaan, että -4*p - 699 - 413 = 0. Olkoon s = p - -113. Olkoon l = s + 117. Laske l:n ja 37:n yhteinen nimittäjä.</w:t>
      </w:r>
    </w:p>
    <w:p>
      <w:r>
        <w:rPr>
          <w:b/>
        </w:rPr>
        <w:t xml:space="preserve">Tulos</w:t>
      </w:r>
    </w:p>
    <w:p>
      <w:r>
        <w:t xml:space="preserve">1</w:t>
      </w:r>
    </w:p>
    <w:p>
      <w:r>
        <w:rPr>
          <w:b/>
        </w:rPr>
        <w:t xml:space="preserve">Esimerkki 7.633</w:t>
      </w:r>
    </w:p>
    <w:p>
      <w:r>
        <w:t xml:space="preserve">Mikä on -107/22 ja 1377/(-126)*(-3)/18 yhteinen nimittäjä?</w:t>
      </w:r>
    </w:p>
    <w:p>
      <w:r>
        <w:rPr>
          <w:b/>
        </w:rPr>
        <w:t xml:space="preserve">Tulos</w:t>
      </w:r>
    </w:p>
    <w:p>
      <w:r>
        <w:t xml:space="preserve">308</w:t>
      </w:r>
    </w:p>
    <w:p>
      <w:r>
        <w:rPr>
          <w:b/>
        </w:rPr>
        <w:t xml:space="preserve">Esimerkki 7.634</w:t>
      </w:r>
    </w:p>
    <w:p>
      <w:r>
        <w:t xml:space="preserve">Mikä on 1/(-1)*7/21?</w:t>
      </w:r>
    </w:p>
    <w:p>
      <w:r>
        <w:rPr>
          <w:b/>
        </w:rPr>
        <w:t xml:space="preserve">Tulos</w:t>
      </w:r>
    </w:p>
    <w:p>
      <w:r>
        <w:t xml:space="preserve">-1/3</w:t>
      </w:r>
    </w:p>
    <w:p>
      <w:r>
        <w:rPr>
          <w:b/>
        </w:rPr>
        <w:t xml:space="preserve">Esimerkki 7.635</w:t>
      </w:r>
    </w:p>
    <w:p>
      <w:r>
        <w:t xml:space="preserve">Olkoon w = 31 + -21. Olkoon j = w - 0. Mikä on 7:n ja j:n pienin yhteinen monikerta?</w:t>
      </w:r>
    </w:p>
    <w:p>
      <w:r>
        <w:rPr>
          <w:b/>
        </w:rPr>
        <w:t xml:space="preserve">Tulos</w:t>
      </w:r>
    </w:p>
    <w:p>
      <w:r>
        <w:t xml:space="preserve">70</w:t>
      </w:r>
    </w:p>
    <w:p>
      <w:r>
        <w:rPr>
          <w:b/>
        </w:rPr>
        <w:t xml:space="preserve">Esimerkki 7.636</w:t>
      </w:r>
    </w:p>
    <w:p>
      <w:r>
        <w:t xml:space="preserve">Olkoon t(d) -1/60*d**5 - 1/2*d**3 + 0*d + 0 - d**2 - 1/4*d**4:n kolmas derivaatta. Olkoon p t(-4). Ratkaistaan f - 12 = p*f f:lle.</w:t>
      </w:r>
    </w:p>
    <w:p>
      <w:r>
        <w:rPr>
          <w:b/>
        </w:rPr>
        <w:t xml:space="preserve">Tulos</w:t>
      </w:r>
    </w:p>
    <w:p>
      <w:r>
        <w:t xml:space="preserve">-3</w:t>
      </w:r>
    </w:p>
    <w:p>
      <w:r>
        <w:rPr>
          <w:b/>
        </w:rPr>
        <w:t xml:space="preserve">Esimerkki 7.637</w:t>
      </w:r>
    </w:p>
    <w:p>
      <w:r>
        <w:t xml:space="preserve">Ratkaise 3*q - 9 = -3*s + 5*s, -q + 3 = -3*s q:lle.</w:t>
      </w:r>
    </w:p>
    <w:p>
      <w:r>
        <w:rPr>
          <w:b/>
        </w:rPr>
        <w:t xml:space="preserve">Tulos</w:t>
      </w:r>
    </w:p>
    <w:p>
      <w:r>
        <w:t xml:space="preserve">3</w:t>
      </w:r>
    </w:p>
    <w:p>
      <w:r>
        <w:rPr>
          <w:b/>
        </w:rPr>
        <w:t xml:space="preserve">Esimerkki 7.638</w:t>
      </w:r>
    </w:p>
    <w:p>
      <w:r>
        <w:t xml:space="preserve">Laske -5 jaettuna -29:llä.</w:t>
      </w:r>
    </w:p>
    <w:p>
      <w:r>
        <w:rPr>
          <w:b/>
        </w:rPr>
        <w:t xml:space="preserve">Tulos</w:t>
      </w:r>
    </w:p>
    <w:p>
      <w:r>
        <w:t xml:space="preserve">5/29</w:t>
      </w:r>
    </w:p>
    <w:p>
      <w:r>
        <w:rPr>
          <w:b/>
        </w:rPr>
        <w:t xml:space="preserve">Esimerkki 7.639</w:t>
      </w:r>
    </w:p>
    <w:p>
      <w:r>
        <w:t xml:space="preserve">Calculate ((-4)/10)/(22/(-110)).</w:t>
      </w:r>
    </w:p>
    <w:p>
      <w:r>
        <w:rPr>
          <w:b/>
        </w:rPr>
        <w:t xml:space="preserve">Tulos</w:t>
      </w:r>
    </w:p>
    <w:p>
      <w:r>
        <w:t xml:space="preserve">2</w:t>
      </w:r>
    </w:p>
    <w:p>
      <w:r>
        <w:rPr>
          <w:b/>
        </w:rPr>
        <w:t xml:space="preserve">Esimerkki 7.640</w:t>
      </w:r>
    </w:p>
    <w:p>
      <w:r>
        <w:t xml:space="preserve">Olkoon r (-20)/6*3/(-2). Oletetaan, että 0 = 2*o + 3*b - 0*b - 40, -r*b + 20 = 0. Mikä on jäännös, kun 26 jaetaan o:lla?</w:t>
      </w:r>
    </w:p>
    <w:p>
      <w:r>
        <w:rPr>
          <w:b/>
        </w:rPr>
        <w:t xml:space="preserve">Tulos</w:t>
      </w:r>
    </w:p>
    <w:p>
      <w:r>
        <w:t xml:space="preserve">12</w:t>
      </w:r>
    </w:p>
    <w:p>
      <w:r>
        <w:rPr>
          <w:b/>
        </w:rPr>
        <w:t xml:space="preserve">Esimerkki 7.641</w:t>
      </w:r>
    </w:p>
    <w:p>
      <w:r>
        <w:t xml:space="preserve">Olkoon v (-22)/(-4) - (-2)/(-4). Oletetaan, että -3*q - 30 = -v*q. Mikä on 60:n ja q:n suurin yhteinen tekijä?</w:t>
      </w:r>
    </w:p>
    <w:p>
      <w:r>
        <w:rPr>
          <w:b/>
        </w:rPr>
        <w:t xml:space="preserve">Tulos</w:t>
      </w:r>
    </w:p>
    <w:p>
      <w:r>
        <w:t xml:space="preserve">15</w:t>
      </w:r>
    </w:p>
    <w:p>
      <w:r>
        <w:rPr>
          <w:b/>
        </w:rPr>
        <w:t xml:space="preserve">Esimerkki 7.642</w:t>
      </w:r>
    </w:p>
    <w:p>
      <w:r>
        <w:t xml:space="preserve">Olkoon a = 43 + -39. Mikä on jäännös, kun (-32)/(-2) + (1 - 2) jaetaan a:lla?</w:t>
      </w:r>
    </w:p>
    <w:p>
      <w:r>
        <w:rPr>
          <w:b/>
        </w:rPr>
        <w:t xml:space="preserve">Tulos</w:t>
      </w:r>
    </w:p>
    <w:p>
      <w:r>
        <w:t xml:space="preserve">3</w:t>
      </w:r>
    </w:p>
    <w:p>
      <w:r>
        <w:rPr>
          <w:b/>
        </w:rPr>
        <w:t xml:space="preserve">Esimerkki 7.643</w:t>
      </w:r>
    </w:p>
    <w:p>
      <w:r>
        <w:t xml:space="preserve">Mikä on todennäköisyys valita 2 p, kun kaksi kirjainta valitaan korvaamattomasti {z: 1, p: 2, d: 1}?</w:t>
      </w:r>
    </w:p>
    <w:p>
      <w:r>
        <w:rPr>
          <w:b/>
        </w:rPr>
        <w:t xml:space="preserve">Tulos</w:t>
      </w:r>
    </w:p>
    <w:p>
      <w:r>
        <w:t xml:space="preserve">1/6</w:t>
      </w:r>
    </w:p>
    <w:p>
      <w:r>
        <w:rPr>
          <w:b/>
        </w:rPr>
        <w:t xml:space="preserve">Esimerkki 7.644</w:t>
      </w:r>
    </w:p>
    <w:p>
      <w:r>
        <w:t xml:space="preserve">Muunna 25,14383 vuosituhatta vuosiksi.</w:t>
      </w:r>
    </w:p>
    <w:p>
      <w:r>
        <w:rPr>
          <w:b/>
        </w:rPr>
        <w:t xml:space="preserve">Tulos</w:t>
      </w:r>
    </w:p>
    <w:p>
      <w:r>
        <w:t xml:space="preserve">25143.83</w:t>
      </w:r>
    </w:p>
    <w:p>
      <w:r>
        <w:rPr>
          <w:b/>
        </w:rPr>
        <w:t xml:space="preserve">Esimerkki 7.645</w:t>
      </w:r>
    </w:p>
    <w:p>
      <w:r>
        <w:t xml:space="preserve">Olkoon c = 5 + 0. Ratkaise u:n osalta -c*u = -2*u + 3.</w:t>
      </w:r>
    </w:p>
    <w:p>
      <w:r>
        <w:rPr>
          <w:b/>
        </w:rPr>
        <w:t xml:space="preserve">Tulos</w:t>
      </w:r>
    </w:p>
    <w:p>
      <w:r>
        <w:t xml:space="preserve">-1</w:t>
      </w:r>
    </w:p>
    <w:p>
      <w:r>
        <w:rPr>
          <w:b/>
        </w:rPr>
        <w:t xml:space="preserve">Esimerkki 7.646</w:t>
      </w:r>
    </w:p>
    <w:p>
      <w:r>
        <w:t xml:space="preserve">Olkoon u(n) = 5 + 3*n**3 - 4*n**3 + n + n - 3*n**2 + 7*n**2. Oletetaan 0 = -4*i - 2*t + 20, 3*i - 18 + 0 = -3*t. Mikä on u(i):n yksikkönumero?</w:t>
      </w:r>
    </w:p>
    <w:p>
      <w:r>
        <w:rPr>
          <w:b/>
        </w:rPr>
        <w:t xml:space="preserve">Tulos</w:t>
      </w:r>
    </w:p>
    <w:p>
      <w:r>
        <w:t xml:space="preserve">3</w:t>
      </w:r>
    </w:p>
    <w:p>
      <w:r>
        <w:rPr>
          <w:b/>
        </w:rPr>
        <w:t xml:space="preserve">Esimerkki 7.647</w:t>
      </w:r>
    </w:p>
    <w:p>
      <w:r>
        <w:t xml:space="preserve">Mikä on 38 plus -15,9?</w:t>
      </w:r>
    </w:p>
    <w:p>
      <w:r>
        <w:rPr>
          <w:b/>
        </w:rPr>
        <w:t xml:space="preserve">Tulos</w:t>
      </w:r>
    </w:p>
    <w:p>
      <w:r>
        <w:t xml:space="preserve">22.1</w:t>
      </w:r>
    </w:p>
    <w:p>
      <w:r>
        <w:rPr>
          <w:b/>
        </w:rPr>
        <w:t xml:space="preserve">Esimerkki 7.648</w:t>
      </w:r>
    </w:p>
    <w:p>
      <w:r>
        <w:t xml:space="preserve">Mikä on 7/2 viikkoa tunteina?</w:t>
      </w:r>
    </w:p>
    <w:p>
      <w:r>
        <w:rPr>
          <w:b/>
        </w:rPr>
        <w:t xml:space="preserve">Tulos</w:t>
      </w:r>
    </w:p>
    <w:p>
      <w:r>
        <w:t xml:space="preserve">588</w:t>
      </w:r>
    </w:p>
    <w:p>
      <w:r>
        <w:rPr>
          <w:b/>
        </w:rPr>
        <w:t xml:space="preserve">Esimerkki 7.649</w:t>
      </w:r>
    </w:p>
    <w:p>
      <w:r>
        <w:t xml:space="preserve">Olkoon o(y) = 6*y + 13. Laske jäännös, kun 56 jaetaan o(3):lla.</w:t>
      </w:r>
    </w:p>
    <w:p>
      <w:r>
        <w:rPr>
          <w:b/>
        </w:rPr>
        <w:t xml:space="preserve">Tulos</w:t>
      </w:r>
    </w:p>
    <w:p>
      <w:r>
        <w:t xml:space="preserve">25</w:t>
      </w:r>
    </w:p>
    <w:p>
      <w:r>
        <w:rPr>
          <w:b/>
        </w:rPr>
        <w:t xml:space="preserve">Esimerkki 7.650</w:t>
      </w:r>
    </w:p>
    <w:p>
      <w:r>
        <w:t xml:space="preserve">Kaksi kirjainta, jotka valitaan korvaamatta {r: 1, p: 1, c: 1}. Anna todennäköisyys sarjalle cr.</w:t>
      </w:r>
    </w:p>
    <w:p>
      <w:r>
        <w:rPr>
          <w:b/>
        </w:rPr>
        <w:t xml:space="preserve">Tulos</w:t>
      </w:r>
    </w:p>
    <w:p>
      <w:r>
        <w:t xml:space="preserve">1/6</w:t>
      </w:r>
    </w:p>
    <w:p>
      <w:r>
        <w:rPr>
          <w:b/>
        </w:rPr>
        <w:t xml:space="preserve">Esimerkki 7.651</w:t>
      </w:r>
    </w:p>
    <w:p>
      <w:r>
        <w:t xml:space="preserve">Kuinka monta senttimetriä on 11/4 metrissä?</w:t>
      </w:r>
    </w:p>
    <w:p>
      <w:r>
        <w:rPr>
          <w:b/>
        </w:rPr>
        <w:t xml:space="preserve">Tulos</w:t>
      </w:r>
    </w:p>
    <w:p>
      <w:r>
        <w:t xml:space="preserve">275</w:t>
      </w:r>
    </w:p>
    <w:p>
      <w:r>
        <w:rPr>
          <w:b/>
        </w:rPr>
        <w:t xml:space="preserve">Esimerkki 7.652</w:t>
      </w:r>
    </w:p>
    <w:p>
      <w:r>
        <w:t xml:space="preserve">-14649+2</w:t>
      </w:r>
    </w:p>
    <w:p>
      <w:r>
        <w:rPr>
          <w:b/>
        </w:rPr>
        <w:t xml:space="preserve">Tulos</w:t>
      </w:r>
    </w:p>
    <w:p>
      <w:r>
        <w:t xml:space="preserve">-14647</w:t>
      </w:r>
    </w:p>
    <w:p>
      <w:r>
        <w:rPr>
          <w:b/>
        </w:rPr>
        <w:t xml:space="preserve">Esimerkki 7.653</w:t>
      </w:r>
    </w:p>
    <w:p>
      <w:r>
        <w:t xml:space="preserve">Olkoon k(q) = -4*q - 8. Mikä on k(-14):n yksikkönumero?</w:t>
      </w:r>
    </w:p>
    <w:p>
      <w:r>
        <w:rPr>
          <w:b/>
        </w:rPr>
        <w:t xml:space="preserve">Tulos</w:t>
      </w:r>
    </w:p>
    <w:p>
      <w:r>
        <w:t xml:space="preserve">8</w:t>
      </w:r>
    </w:p>
    <w:p>
      <w:r>
        <w:rPr>
          <w:b/>
        </w:rPr>
        <w:t xml:space="preserve">Esimerkki 7.654</w:t>
      </w:r>
    </w:p>
    <w:p>
      <w:r>
        <w:t xml:space="preserve">Olkoon a (15 - 17)/((-4)/186). Olkoon z = a - 54. Mikä on jäännös, kun z jaetaan luvulla 2/(-7) - (-200)/14?</w:t>
      </w:r>
    </w:p>
    <w:p>
      <w:r>
        <w:rPr>
          <w:b/>
        </w:rPr>
        <w:t xml:space="preserve">Tulos</w:t>
      </w:r>
    </w:p>
    <w:p>
      <w:r>
        <w:t xml:space="preserve">11</w:t>
      </w:r>
    </w:p>
    <w:p>
      <w:r>
        <w:rPr>
          <w:b/>
        </w:rPr>
        <w:t xml:space="preserve">Esimerkki 7.655</w:t>
      </w:r>
    </w:p>
    <w:p>
      <w:r>
        <w:t xml:space="preserve">Mitä seuraavaksi -8004, -16010, -24016?</w:t>
      </w:r>
    </w:p>
    <w:p>
      <w:r>
        <w:rPr>
          <w:b/>
        </w:rPr>
        <w:t xml:space="preserve">Tulos</w:t>
      </w:r>
    </w:p>
    <w:p>
      <w:r>
        <w:t xml:space="preserve">-32022</w:t>
      </w:r>
    </w:p>
    <w:p>
      <w:r>
        <w:rPr>
          <w:b/>
        </w:rPr>
        <w:t xml:space="preserve">Esimerkki 7.656</w:t>
      </w:r>
    </w:p>
    <w:p>
      <w:r>
        <w:t xml:space="preserve">Jaa -651 luvulla 3.</w:t>
      </w:r>
    </w:p>
    <w:p>
      <w:r>
        <w:rPr>
          <w:b/>
        </w:rPr>
        <w:t xml:space="preserve">Tulos</w:t>
      </w:r>
    </w:p>
    <w:p>
      <w:r>
        <w:t xml:space="preserve">-217</w:t>
      </w:r>
    </w:p>
    <w:p>
      <w:r>
        <w:rPr>
          <w:b/>
        </w:rPr>
        <w:t xml:space="preserve">Esimerkki 7.657</w:t>
      </w:r>
    </w:p>
    <w:p>
      <w:r>
        <w:t xml:space="preserve">Mikä on 94879,48cm kilometreinä?</w:t>
      </w:r>
    </w:p>
    <w:p>
      <w:r>
        <w:rPr>
          <w:b/>
        </w:rPr>
        <w:t xml:space="preserve">Tulos</w:t>
      </w:r>
    </w:p>
    <w:p>
      <w:r>
        <w:t xml:space="preserve">0.9487948</w:t>
      </w:r>
    </w:p>
    <w:p>
      <w:r>
        <w:rPr>
          <w:b/>
        </w:rPr>
        <w:t xml:space="preserve">Esimerkki 7.658</w:t>
      </w:r>
    </w:p>
    <w:p>
      <w:r>
        <w:t xml:space="preserve">Kuinka monta metriä on 67/5 kilometrissä?</w:t>
      </w:r>
    </w:p>
    <w:p>
      <w:r>
        <w:rPr>
          <w:b/>
        </w:rPr>
        <w:t xml:space="preserve">Tulos</w:t>
      </w:r>
    </w:p>
    <w:p>
      <w:r>
        <w:t xml:space="preserve">13400</w:t>
      </w:r>
    </w:p>
    <w:p>
      <w:r>
        <w:rPr>
          <w:b/>
        </w:rPr>
        <w:t xml:space="preserve">Esimerkki 7.659</w:t>
      </w:r>
    </w:p>
    <w:p>
      <w:r>
        <w:t xml:space="preserve">Olkoon y(w) = w**3 - 2*w**2 - w + 9. Laske jäännös, kun y(5) jaetaan luvulla 27.</w:t>
      </w:r>
    </w:p>
    <w:p>
      <w:r>
        <w:rPr>
          <w:b/>
        </w:rPr>
        <w:t xml:space="preserve">Tulos</w:t>
      </w:r>
    </w:p>
    <w:p>
      <w:r>
        <w:t xml:space="preserve">25</w:t>
      </w:r>
    </w:p>
    <w:p>
      <w:r>
        <w:rPr>
          <w:b/>
        </w:rPr>
        <w:t xml:space="preserve">Esimerkki 7.660</w:t>
      </w:r>
    </w:p>
    <w:p>
      <w:r>
        <w:t xml:space="preserve">Mikä on 6 + (-2 - 2) - -5?</w:t>
      </w:r>
    </w:p>
    <w:p>
      <w:r>
        <w:rPr>
          <w:b/>
        </w:rPr>
        <w:t xml:space="preserve">Tulos</w:t>
      </w:r>
    </w:p>
    <w:p>
      <w:r>
        <w:t xml:space="preserve">7</w:t>
      </w:r>
    </w:p>
    <w:p>
      <w:r>
        <w:rPr>
          <w:b/>
        </w:rPr>
        <w:t xml:space="preserve">Esimerkki 7.661</w:t>
      </w:r>
    </w:p>
    <w:p>
      <w:r>
        <w:t xml:space="preserve">Oletetaan, että 4*b = 2*x - 22, 5*b = x - 0 - 20. Oletetaan 0 = -3*v - 21*v + 24. Ratkaistaan -3*o - u = -5, -2*u = x*o + 2*u + v o:lle.</w:t>
      </w:r>
    </w:p>
    <w:p>
      <w:r>
        <w:rPr>
          <w:b/>
        </w:rPr>
        <w:t xml:space="preserve">Tulos</w:t>
      </w:r>
    </w:p>
    <w:p>
      <w:r>
        <w:t xml:space="preserve">3</w:t>
      </w:r>
    </w:p>
    <w:p>
      <w:r>
        <w:rPr>
          <w:b/>
        </w:rPr>
        <w:t xml:space="preserve">Esimerkki 7.662</w:t>
      </w:r>
    </w:p>
    <w:p>
      <w:r>
        <w:t xml:space="preserve">Olkoon z = 7 + 1. Olkoon b = -6 + z. Oletetaan 0 = m + b*m - 21. Mikä on m:n yksikkönumero?</w:t>
      </w:r>
    </w:p>
    <w:p>
      <w:r>
        <w:rPr>
          <w:b/>
        </w:rPr>
        <w:t xml:space="preserve">Tulos</w:t>
      </w:r>
    </w:p>
    <w:p>
      <w:r>
        <w:t xml:space="preserve">7</w:t>
      </w:r>
    </w:p>
    <w:p>
      <w:r>
        <w:rPr>
          <w:b/>
        </w:rPr>
        <w:t xml:space="preserve">Esimerkki 7.663</w:t>
      </w:r>
    </w:p>
    <w:p>
      <w:r>
        <w:t xml:space="preserve">Laske 6:n ja (1/(-2))/(3/(-114)) pienin yhteinen monikerta.</w:t>
      </w:r>
    </w:p>
    <w:p>
      <w:r>
        <w:rPr>
          <w:b/>
        </w:rPr>
        <w:t xml:space="preserve">Tulos</w:t>
      </w:r>
    </w:p>
    <w:p>
      <w:r>
        <w:t xml:space="preserve">114</w:t>
      </w:r>
    </w:p>
    <w:p>
      <w:r>
        <w:rPr>
          <w:b/>
        </w:rPr>
        <w:t xml:space="preserve">Esimerkki 7.664</w:t>
      </w:r>
    </w:p>
    <w:p>
      <w:r>
        <w:t xml:space="preserve">Oletetaan, että 3*b + 7 = 19. Oletetaan, että 2*a - b*a = -6. Laske jäännös, kun 5 jaetaan a:lla.</w:t>
      </w:r>
    </w:p>
    <w:p>
      <w:r>
        <w:rPr>
          <w:b/>
        </w:rPr>
        <w:t xml:space="preserve">Tulos</w:t>
      </w:r>
    </w:p>
    <w:p>
      <w:r>
        <w:t xml:space="preserve">2</w:t>
      </w:r>
    </w:p>
    <w:p>
      <w:r>
        <w:rPr>
          <w:b/>
        </w:rPr>
        <w:t xml:space="preserve">Esimerkki 7.665</w:t>
      </w:r>
    </w:p>
    <w:p>
      <w:r>
        <w:t xml:space="preserve">Mikä on seuraava termi luvuissa 77, 76, 67, 44, 1?</w:t>
      </w:r>
    </w:p>
    <w:p>
      <w:r>
        <w:rPr>
          <w:b/>
        </w:rPr>
        <w:t xml:space="preserve">Tulos</w:t>
      </w:r>
    </w:p>
    <w:p>
      <w:r>
        <w:t xml:space="preserve">-68</w:t>
      </w:r>
    </w:p>
    <w:p>
      <w:r>
        <w:rPr>
          <w:b/>
        </w:rPr>
        <w:t xml:space="preserve">Esimerkki 7.666</w:t>
      </w:r>
    </w:p>
    <w:p>
      <w:r>
        <w:t xml:space="preserve">Arvioi -8 + (-5 - (-10 - (0 + -4))).</w:t>
      </w:r>
    </w:p>
    <w:p>
      <w:r>
        <w:rPr>
          <w:b/>
        </w:rPr>
        <w:t xml:space="preserve">Tulos</w:t>
      </w:r>
    </w:p>
    <w:p>
      <w:r>
        <w:t xml:space="preserve">-7</w:t>
      </w:r>
    </w:p>
    <w:p>
      <w:r>
        <w:rPr>
          <w:b/>
        </w:rPr>
        <w:t xml:space="preserve">Esimerkki 7.667</w:t>
      </w:r>
    </w:p>
    <w:p>
      <w:r>
        <w:t xml:space="preserve">Kuinka monta litraa on 0,0574492 millilitraa?</w:t>
      </w:r>
    </w:p>
    <w:p>
      <w:r>
        <w:rPr>
          <w:b/>
        </w:rPr>
        <w:t xml:space="preserve">Tulos</w:t>
      </w:r>
    </w:p>
    <w:p>
      <w:r>
        <w:t xml:space="preserve">0.0000574492</w:t>
      </w:r>
    </w:p>
    <w:p>
      <w:r>
        <w:rPr>
          <w:b/>
        </w:rPr>
        <w:t xml:space="preserve">Esimerkki 7.668</w:t>
      </w:r>
    </w:p>
    <w:p>
      <w:r>
        <w:t xml:space="preserve">10/(-60) + 14/(-24)</w:t>
      </w:r>
    </w:p>
    <w:p>
      <w:r>
        <w:rPr>
          <w:b/>
        </w:rPr>
        <w:t xml:space="preserve">Tulos</w:t>
      </w:r>
    </w:p>
    <w:p>
      <w:r>
        <w:t xml:space="preserve">-3/4</w:t>
      </w:r>
    </w:p>
    <w:p>
      <w:r>
        <w:rPr>
          <w:b/>
        </w:rPr>
        <w:t xml:space="preserve">Esimerkki 7.669</w:t>
      </w:r>
    </w:p>
    <w:p>
      <w:r>
        <w:t xml:space="preserve">Mikä on -151-26 10:n peruslukuna?</w:t>
      </w:r>
    </w:p>
    <w:p>
      <w:r>
        <w:rPr>
          <w:b/>
        </w:rPr>
        <w:t xml:space="preserve">Tulos</w:t>
      </w:r>
    </w:p>
    <w:p>
      <w:r>
        <w:t xml:space="preserve">-177</w:t>
      </w:r>
    </w:p>
    <w:p>
      <w:r>
        <w:rPr>
          <w:b/>
        </w:rPr>
        <w:t xml:space="preserve">Esimerkki 7.670</w:t>
      </w:r>
    </w:p>
    <w:p>
      <w:r>
        <w:t xml:space="preserve">Olkoon y(g) = -g + 14. Mikä on jäännös, kun 47 jaetaan y(8):lla?</w:t>
      </w:r>
    </w:p>
    <w:p>
      <w:r>
        <w:rPr>
          <w:b/>
        </w:rPr>
        <w:t xml:space="preserve">Tulos</w:t>
      </w:r>
    </w:p>
    <w:p>
      <w:r>
        <w:t xml:space="preserve">5</w:t>
      </w:r>
    </w:p>
    <w:p>
      <w:r>
        <w:rPr>
          <w:b/>
        </w:rPr>
        <w:t xml:space="preserve">Esimerkki 7.671</w:t>
      </w:r>
    </w:p>
    <w:p>
      <w:r>
        <w:t xml:space="preserve">Mikä on -7003 pienempi kuin -0,4?</w:t>
      </w:r>
    </w:p>
    <w:p>
      <w:r>
        <w:rPr>
          <w:b/>
        </w:rPr>
        <w:t xml:space="preserve">Tulos</w:t>
      </w:r>
    </w:p>
    <w:p>
      <w:r>
        <w:t xml:space="preserve">7002.6</w:t>
      </w:r>
    </w:p>
    <w:p>
      <w:r>
        <w:rPr>
          <w:b/>
        </w:rPr>
        <w:t xml:space="preserve">Esimerkki 7.672</w:t>
      </w:r>
    </w:p>
    <w:p>
      <w:r>
        <w:t xml:space="preserve">Mikä on kaksikymmentäyhdeksän viidesosaa litraa millilitroina?</w:t>
      </w:r>
    </w:p>
    <w:p>
      <w:r>
        <w:rPr>
          <w:b/>
        </w:rPr>
        <w:t xml:space="preserve">Tulos</w:t>
      </w:r>
    </w:p>
    <w:p>
      <w:r>
        <w:t xml:space="preserve">5800</w:t>
      </w:r>
    </w:p>
    <w:p>
      <w:r>
        <w:rPr>
          <w:b/>
        </w:rPr>
        <w:t xml:space="preserve">Esimerkki 7.673</w:t>
      </w:r>
    </w:p>
    <w:p>
      <w:r>
        <w:t xml:space="preserve">Mikä on kuusikymmentäneljä seitsemäsosaa viikosta minuutteina?</w:t>
      </w:r>
    </w:p>
    <w:p>
      <w:r>
        <w:rPr>
          <w:b/>
        </w:rPr>
        <w:t xml:space="preserve">Tulos</w:t>
      </w:r>
    </w:p>
    <w:p>
      <w:r>
        <w:t xml:space="preserve">92160</w:t>
      </w:r>
    </w:p>
    <w:p>
      <w:r>
        <w:rPr>
          <w:b/>
        </w:rPr>
        <w:t xml:space="preserve">Esimerkki 7.674</w:t>
      </w:r>
    </w:p>
    <w:p>
      <w:r>
        <w:t xml:space="preserve">Olkoon h = -126 + 131. Ratkaistaan v:n osalta -v - h + 0 = 0.</w:t>
      </w:r>
    </w:p>
    <w:p>
      <w:r>
        <w:rPr>
          <w:b/>
        </w:rPr>
        <w:t xml:space="preserve">Tulos</w:t>
      </w:r>
    </w:p>
    <w:p>
      <w:r>
        <w:t xml:space="preserve">-5</w:t>
      </w:r>
    </w:p>
    <w:p>
      <w:r>
        <w:rPr>
          <w:b/>
        </w:rPr>
        <w:t xml:space="preserve">Esimerkki 7.675</w:t>
      </w:r>
    </w:p>
    <w:p>
      <w:r>
        <w:t xml:space="preserve">Olkoon t 4 + -2 + 1/1. Olkoon z = -1 + t. Ratkaise z*q - q = 0 q:lle.</w:t>
      </w:r>
    </w:p>
    <w:p>
      <w:r>
        <w:rPr>
          <w:b/>
        </w:rPr>
        <w:t xml:space="preserve">Tulos</w:t>
      </w:r>
    </w:p>
    <w:p>
      <w:r>
        <w:t xml:space="preserve">0</w:t>
      </w:r>
    </w:p>
    <w:p>
      <w:r>
        <w:rPr>
          <w:b/>
        </w:rPr>
        <w:t xml:space="preserve">Esimerkki 7.676</w:t>
      </w:r>
    </w:p>
    <w:p>
      <w:r>
        <w:t xml:space="preserve">Laske fd-sarjan todennäköisyys, kun kaksi kirjainta valitaan korvaamattomasti seuraavista {m: 1, d: 2, f: 1, z: 2, y: 2}.</w:t>
      </w:r>
    </w:p>
    <w:p>
      <w:r>
        <w:rPr>
          <w:b/>
        </w:rPr>
        <w:t xml:space="preserve">Tulos</w:t>
      </w:r>
    </w:p>
    <w:p>
      <w:r>
        <w:t xml:space="preserve">1/28</w:t>
      </w:r>
    </w:p>
    <w:p>
      <w:r>
        <w:rPr>
          <w:b/>
        </w:rPr>
        <w:t xml:space="preserve">Esimerkki 7.677</w:t>
      </w:r>
    </w:p>
    <w:p>
      <w:r>
        <w:t xml:space="preserve">Laske 3/9 + 1*(0 + 0).</w:t>
      </w:r>
    </w:p>
    <w:p>
      <w:r>
        <w:rPr>
          <w:b/>
        </w:rPr>
        <w:t xml:space="preserve">Tulos</w:t>
      </w:r>
    </w:p>
    <w:p>
      <w:r>
        <w:t xml:space="preserve">1/3</w:t>
      </w:r>
    </w:p>
    <w:p>
      <w:r>
        <w:rPr>
          <w:b/>
        </w:rPr>
        <w:t xml:space="preserve">Esimerkki 7.678</w:t>
      </w:r>
    </w:p>
    <w:p>
      <w:r>
        <w:t xml:space="preserve">Laske (-2 - -1) + -2 + 7.</w:t>
      </w:r>
    </w:p>
    <w:p>
      <w:r>
        <w:rPr>
          <w:b/>
        </w:rPr>
        <w:t xml:space="preserve">Tulos</w:t>
      </w:r>
    </w:p>
    <w:p>
      <w:r>
        <w:t xml:space="preserve">4</w:t>
      </w:r>
    </w:p>
    <w:p>
      <w:r>
        <w:rPr>
          <w:b/>
        </w:rPr>
        <w:t xml:space="preserve">Esimerkki 7.679</w:t>
      </w:r>
    </w:p>
    <w:p>
      <w:r>
        <w:t xml:space="preserve">Mikä on uq-sarjan todennäköisyys, kun kaksi kirjainta valitaan korvaamatta vlqvvvwvquu-kirjaimista?</w:t>
      </w:r>
    </w:p>
    <w:p>
      <w:r>
        <w:rPr>
          <w:b/>
        </w:rPr>
        <w:t xml:space="preserve">Tulos</w:t>
      </w:r>
    </w:p>
    <w:p>
      <w:r>
        <w:t xml:space="preserve">2/45</w:t>
      </w:r>
    </w:p>
    <w:p>
      <w:r>
        <w:rPr>
          <w:b/>
        </w:rPr>
        <w:t xml:space="preserve">Esimerkki 7.680</w:t>
      </w:r>
    </w:p>
    <w:p>
      <w:r>
        <w:t xml:space="preserve">Ratkaise l:n osalta -14*l + 3 = 3.</w:t>
      </w:r>
    </w:p>
    <w:p>
      <w:r>
        <w:rPr>
          <w:b/>
        </w:rPr>
        <w:t xml:space="preserve">Tulos</w:t>
      </w:r>
    </w:p>
    <w:p>
      <w:r>
        <w:t xml:space="preserve">0</w:t>
      </w:r>
    </w:p>
    <w:p>
      <w:r>
        <w:rPr>
          <w:b/>
        </w:rPr>
        <w:t xml:space="preserve">Esimerkki 7.681</w:t>
      </w:r>
    </w:p>
    <w:p>
      <w:r>
        <w:t xml:space="preserve">Olkoon w (5/(-10))/((-1)/6). Oletetaan, että -2*a - l + 13 = -2*l, -w*l + 15 = 0. Laske a:n ja 27:n suurin yhteinen tekijä.</w:t>
      </w:r>
    </w:p>
    <w:p>
      <w:r>
        <w:rPr>
          <w:b/>
        </w:rPr>
        <w:t xml:space="preserve">Tulos</w:t>
      </w:r>
    </w:p>
    <w:p>
      <w:r>
        <w:t xml:space="preserve">9</w:t>
      </w:r>
    </w:p>
    <w:p>
      <w:r>
        <w:rPr>
          <w:b/>
        </w:rPr>
        <w:t xml:space="preserve">Esimerkki 7.682</w:t>
      </w:r>
    </w:p>
    <w:p>
      <w:r>
        <w:t xml:space="preserve">(-686)/(-196)*(-1)/(-21)</w:t>
      </w:r>
    </w:p>
    <w:p>
      <w:r>
        <w:rPr>
          <w:b/>
        </w:rPr>
        <w:t xml:space="preserve">Tulos</w:t>
      </w:r>
    </w:p>
    <w:p>
      <w:r>
        <w:t xml:space="preserve">1/6</w:t>
      </w:r>
    </w:p>
    <w:p>
      <w:r>
        <w:rPr>
          <w:b/>
        </w:rPr>
        <w:t xml:space="preserve">Esimerkki 7.683</w:t>
      </w:r>
    </w:p>
    <w:p>
      <w:r>
        <w:t xml:space="preserve">Ratkaise -11 = -2*j + 3*i, 4*i = 4*j + i - 7 j:lle.</w:t>
      </w:r>
    </w:p>
    <w:p>
      <w:r>
        <w:rPr>
          <w:b/>
        </w:rPr>
        <w:t xml:space="preserve">Tulos</w:t>
      </w:r>
    </w:p>
    <w:p>
      <w:r>
        <w:t xml:space="preserve">-2</w:t>
      </w:r>
    </w:p>
    <w:p>
      <w:r>
        <w:rPr>
          <w:b/>
        </w:rPr>
        <w:t xml:space="preserve">Esimerkki 7.684</w:t>
      </w:r>
    </w:p>
    <w:p>
      <w:r>
        <w:t xml:space="preserve">Ratkaise 0 = 4*y + 5*t - 15, 17 = 4*y - t + 4*t y:lle.</w:t>
      </w:r>
    </w:p>
    <w:p>
      <w:r>
        <w:rPr>
          <w:b/>
        </w:rPr>
        <w:t xml:space="preserve">Tulos</w:t>
      </w:r>
    </w:p>
    <w:p>
      <w:r>
        <w:t xml:space="preserve">5</w:t>
      </w:r>
    </w:p>
    <w:p>
      <w:r>
        <w:rPr>
          <w:b/>
        </w:rPr>
        <w:t xml:space="preserve">Esimerkki 7.685</w:t>
      </w:r>
    </w:p>
    <w:p>
      <w:r>
        <w:t xml:space="preserve">Mikä on 18195,999 kuukautta vuosisatoina?</w:t>
      </w:r>
    </w:p>
    <w:p>
      <w:r>
        <w:rPr>
          <w:b/>
        </w:rPr>
        <w:t xml:space="preserve">Tulos</w:t>
      </w:r>
    </w:p>
    <w:p>
      <w:r>
        <w:t xml:space="preserve">15.1633325</w:t>
      </w:r>
    </w:p>
    <w:p>
      <w:r>
        <w:rPr>
          <w:b/>
        </w:rPr>
        <w:t xml:space="preserve">Esimerkki 7.686</w:t>
      </w:r>
    </w:p>
    <w:p>
      <w:r>
        <w:t xml:space="preserve">Ratkaise l:n osalta -5*l + 3*b = -3 - 3, 0 = b + 2.</w:t>
      </w:r>
    </w:p>
    <w:p>
      <w:r>
        <w:rPr>
          <w:b/>
        </w:rPr>
        <w:t xml:space="preserve">Tulos</w:t>
      </w:r>
    </w:p>
    <w:p>
      <w:r>
        <w:t xml:space="preserve">0</w:t>
      </w:r>
    </w:p>
    <w:p>
      <w:r>
        <w:rPr>
          <w:b/>
        </w:rPr>
        <w:t xml:space="preserve">Esimerkki 7.687</w:t>
      </w:r>
    </w:p>
    <w:p>
      <w:r>
        <w:t xml:space="preserve">Laske -0,3 - -433.</w:t>
      </w:r>
    </w:p>
    <w:p>
      <w:r>
        <w:rPr>
          <w:b/>
        </w:rPr>
        <w:t xml:space="preserve">Tulos</w:t>
      </w:r>
    </w:p>
    <w:p>
      <w:r>
        <w:t xml:space="preserve">432.7</w:t>
      </w:r>
    </w:p>
    <w:p>
      <w:r>
        <w:rPr>
          <w:b/>
        </w:rPr>
        <w:t xml:space="preserve">Esimerkki 7.688</w:t>
      </w:r>
    </w:p>
    <w:p>
      <w:r>
        <w:t xml:space="preserve">Mikä on -100 + -1001100 peruslukuna 2?</w:t>
      </w:r>
    </w:p>
    <w:p>
      <w:r>
        <w:rPr>
          <w:b/>
        </w:rPr>
        <w:t xml:space="preserve">Tulos</w:t>
      </w:r>
    </w:p>
    <w:p>
      <w:r>
        <w:t xml:space="preserve">-1010000</w:t>
      </w:r>
    </w:p>
    <w:p>
      <w:r>
        <w:rPr>
          <w:b/>
        </w:rPr>
        <w:t xml:space="preserve">Esimerkki 7.689</w:t>
      </w:r>
    </w:p>
    <w:p>
      <w:r>
        <w:t xml:space="preserve">Ratkaise u:lle -2*u + b - 2 = -0, -5*b - 20 = 5*u.</w:t>
      </w:r>
    </w:p>
    <w:p>
      <w:r>
        <w:rPr>
          <w:b/>
        </w:rPr>
        <w:t xml:space="preserve">Tulos</w:t>
      </w:r>
    </w:p>
    <w:p>
      <w:r>
        <w:t xml:space="preserve">-2</w:t>
      </w:r>
    </w:p>
    <w:p>
      <w:r>
        <w:rPr>
          <w:b/>
        </w:rPr>
        <w:t xml:space="preserve">Esimerkki 7.690</w:t>
      </w:r>
    </w:p>
    <w:p>
      <w:r>
        <w:t xml:space="preserve">Mikä on 8872:n kolmas juuri lähimmän kokonaisluvun tarkkuudella?</w:t>
      </w:r>
    </w:p>
    <w:p>
      <w:r>
        <w:rPr>
          <w:b/>
        </w:rPr>
        <w:t xml:space="preserve">Tulos</w:t>
      </w:r>
    </w:p>
    <w:p>
      <w:r>
        <w:t xml:space="preserve">21</w:t>
      </w:r>
    </w:p>
    <w:p>
      <w:r>
        <w:rPr>
          <w:b/>
        </w:rPr>
        <w:t xml:space="preserve">Esimerkki 7.691</w:t>
      </w:r>
    </w:p>
    <w:p>
      <w:r>
        <w:t xml:space="preserve">Oletetaan, että -4*v = -a - 409, 480 = -5*v + 10*v + 5*a. Mikä on jäännös, kun v jaetaan luvulla 21?</w:t>
      </w:r>
    </w:p>
    <w:p>
      <w:r>
        <w:rPr>
          <w:b/>
        </w:rPr>
        <w:t xml:space="preserve">Tulos</w:t>
      </w:r>
    </w:p>
    <w:p>
      <w:r>
        <w:t xml:space="preserve">17</w:t>
      </w:r>
    </w:p>
    <w:p>
      <w:r>
        <w:rPr>
          <w:b/>
        </w:rPr>
        <w:t xml:space="preserve">Esimerkki 7.692</w:t>
      </w:r>
    </w:p>
    <w:p>
      <w:r>
        <w:t xml:space="preserve">Olkoon j(b) = -b**3 - 5*b**2 - 6*b - 3. Oletetaan 5*f + 2*u = -25, 5*f + 25 = -0*u + u. Olkoon m j(f). Ratkaistaan n:lle -4*n + 11 = m.</w:t>
      </w:r>
    </w:p>
    <w:p>
      <w:r>
        <w:rPr>
          <w:b/>
        </w:rPr>
        <w:t xml:space="preserve">Tulos</w:t>
      </w:r>
    </w:p>
    <w:p>
      <w:r>
        <w:t xml:space="preserve">-4</w:t>
      </w:r>
    </w:p>
    <w:p>
      <w:r>
        <w:rPr>
          <w:b/>
        </w:rPr>
        <w:t xml:space="preserve">Esimerkki 7.693</w:t>
      </w:r>
    </w:p>
    <w:p>
      <w:r>
        <w:t xml:space="preserve">Laske todennäköisyys valita 2 u:ta ja 1 w:tä, kun kolme kirjainta poimitaan ilman korvausta wuwuwspxw:stä.</w:t>
      </w:r>
    </w:p>
    <w:p>
      <w:r>
        <w:rPr>
          <w:b/>
        </w:rPr>
        <w:t xml:space="preserve">Tulos</w:t>
      </w:r>
    </w:p>
    <w:p>
      <w:r>
        <w:t xml:space="preserve">1/21</w:t>
      </w:r>
    </w:p>
    <w:p>
      <w:r>
        <w:rPr>
          <w:b/>
        </w:rPr>
        <w:t xml:space="preserve">Esimerkki 7.694</w:t>
      </w:r>
    </w:p>
    <w:p>
      <w:r>
        <w:t xml:space="preserve">Calculate (14/(-10))/(120/(-200)).</w:t>
      </w:r>
    </w:p>
    <w:p>
      <w:r>
        <w:rPr>
          <w:b/>
        </w:rPr>
        <w:t xml:space="preserve">Tulos</w:t>
      </w:r>
    </w:p>
    <w:p>
      <w:r>
        <w:t xml:space="preserve">7/3</w:t>
      </w:r>
    </w:p>
    <w:p>
      <w:r>
        <w:rPr>
          <w:b/>
        </w:rPr>
        <w:t xml:space="preserve">Esimerkki 7.695</w:t>
      </w:r>
    </w:p>
    <w:p>
      <w:r>
        <w:t xml:space="preserve">Mikä on todennäköisyys valita 1 d ja 3 j, kun neljä kirjainta valitaan ilman korvausta djjjjdjrrzjmjmjmrjvmr:stä?</w:t>
      </w:r>
    </w:p>
    <w:p>
      <w:r>
        <w:rPr>
          <w:b/>
        </w:rPr>
        <w:t xml:space="preserve">Tulos</w:t>
      </w:r>
    </w:p>
    <w:p>
      <w:r>
        <w:t xml:space="preserve">7/306</w:t>
      </w:r>
    </w:p>
    <w:p>
      <w:r>
        <w:rPr>
          <w:b/>
        </w:rPr>
        <w:t xml:space="preserve">Esimerkki 7.696</w:t>
      </w:r>
    </w:p>
    <w:p>
      <w:r>
        <w:t xml:space="preserve">Mikä on viisi neljänneskilometriä metreinä?</w:t>
      </w:r>
    </w:p>
    <w:p>
      <w:r>
        <w:rPr>
          <w:b/>
        </w:rPr>
        <w:t xml:space="preserve">Tulos</w:t>
      </w:r>
    </w:p>
    <w:p>
      <w:r>
        <w:t xml:space="preserve">1250</w:t>
      </w:r>
    </w:p>
    <w:p>
      <w:r>
        <w:rPr>
          <w:b/>
        </w:rPr>
        <w:t xml:space="preserve">Esimerkki 7.697</w:t>
      </w:r>
    </w:p>
    <w:p>
      <w:r>
        <w:t xml:space="preserve">Laske (21*-1 + -1)/(-2) ja 6:n pienin yhteinen monikerta.</w:t>
      </w:r>
    </w:p>
    <w:p>
      <w:r>
        <w:rPr>
          <w:b/>
        </w:rPr>
        <w:t xml:space="preserve">Tulos</w:t>
      </w:r>
    </w:p>
    <w:p>
      <w:r>
        <w:t xml:space="preserve">66</w:t>
      </w:r>
    </w:p>
    <w:p>
      <w:r>
        <w:rPr>
          <w:b/>
        </w:rPr>
        <w:t xml:space="preserve">Esimerkki 7.698</w:t>
      </w:r>
    </w:p>
    <w:p>
      <w:r>
        <w:t xml:space="preserve">Mitä seuraavaksi -63, -68, -75, -84, -95, -108?</w:t>
      </w:r>
    </w:p>
    <w:p>
      <w:r>
        <w:rPr>
          <w:b/>
        </w:rPr>
        <w:t xml:space="preserve">Tulos</w:t>
      </w:r>
    </w:p>
    <w:p>
      <w:r>
        <w:t xml:space="preserve">-123</w:t>
      </w:r>
    </w:p>
    <w:p>
      <w:r>
        <w:rPr>
          <w:b/>
        </w:rPr>
        <w:t xml:space="preserve">Esimerkki 7.699</w:t>
      </w:r>
    </w:p>
    <w:p>
      <w:r>
        <w:t xml:space="preserve">Laske todennäköisyys valita 1 x, 1 r, 1 z ja 1 b, kun neljä kirjainta poimitaan ilman korvausta numerosta brrrzaxra.</w:t>
      </w:r>
    </w:p>
    <w:p>
      <w:r>
        <w:rPr>
          <w:b/>
        </w:rPr>
        <w:t xml:space="preserve">Tulos</w:t>
      </w:r>
    </w:p>
    <w:p>
      <w:r>
        <w:t xml:space="preserve">2/63</w:t>
      </w:r>
    </w:p>
    <w:p>
      <w:r>
        <w:rPr>
          <w:b/>
        </w:rPr>
        <w:t xml:space="preserve">Esimerkki 7.700</w:t>
      </w:r>
    </w:p>
    <w:p>
      <w:r>
        <w:t xml:space="preserve">Mikä on ((-12)/(-16))/((-4)/(-96)*6) arvo?</w:t>
      </w:r>
    </w:p>
    <w:p>
      <w:r>
        <w:rPr>
          <w:b/>
        </w:rPr>
        <w:t xml:space="preserve">Tulos</w:t>
      </w:r>
    </w:p>
    <w:p>
      <w:r>
        <w:t xml:space="preserve">3</w:t>
      </w:r>
    </w:p>
    <w:p>
      <w:r>
        <w:rPr>
          <w:b/>
        </w:rPr>
        <w:t xml:space="preserve">Esimerkki 7.701</w:t>
      </w:r>
    </w:p>
    <w:p>
      <w:r>
        <w:t xml:space="preserve">11 jaettuna 379:llä</w:t>
      </w:r>
    </w:p>
    <w:p>
      <w:r>
        <w:rPr>
          <w:b/>
        </w:rPr>
        <w:t xml:space="preserve">Tulos</w:t>
      </w:r>
    </w:p>
    <w:p>
      <w:r>
        <w:t xml:space="preserve">11/379</w:t>
      </w:r>
    </w:p>
    <w:p>
      <w:r>
        <w:rPr>
          <w:b/>
        </w:rPr>
        <w:t xml:space="preserve">Esimerkki 7.702</w:t>
      </w:r>
    </w:p>
    <w:p>
      <w:r>
        <w:t xml:space="preserve">Mikä on (0/(-1)*5/(-15))/1?</w:t>
      </w:r>
    </w:p>
    <w:p>
      <w:r>
        <w:rPr>
          <w:b/>
        </w:rPr>
        <w:t xml:space="preserve">Tulos</w:t>
      </w:r>
    </w:p>
    <w:p>
      <w:r>
        <w:t xml:space="preserve">0</w:t>
      </w:r>
    </w:p>
    <w:p>
      <w:r>
        <w:rPr>
          <w:b/>
        </w:rPr>
        <w:t xml:space="preserve">Esimerkki 7.703</w:t>
      </w:r>
    </w:p>
    <w:p>
      <w:r>
        <w:t xml:space="preserve">Neljä kirjainta, jotka valitaan korvaamattomasti {e: 8, m: 2}. Anna todennäköisyys sekvenssille emme.</w:t>
      </w:r>
    </w:p>
    <w:p>
      <w:r>
        <w:rPr>
          <w:b/>
        </w:rPr>
        <w:t xml:space="preserve">Tulos</w:t>
      </w:r>
    </w:p>
    <w:p>
      <w:r>
        <w:t xml:space="preserve">1/45</w:t>
      </w:r>
    </w:p>
    <w:p>
      <w:r>
        <w:rPr>
          <w:b/>
        </w:rPr>
        <w:t xml:space="preserve">Esimerkki 7.704</w:t>
      </w:r>
    </w:p>
    <w:p>
      <w:r>
        <w:t xml:space="preserve">Kuinka monta millimetriä on 47,72367 kilometriä?</w:t>
      </w:r>
    </w:p>
    <w:p>
      <w:r>
        <w:rPr>
          <w:b/>
        </w:rPr>
        <w:t xml:space="preserve">Tulos</w:t>
      </w:r>
    </w:p>
    <w:p>
      <w:r>
        <w:t xml:space="preserve">47723670</w:t>
      </w:r>
    </w:p>
    <w:p>
      <w:r>
        <w:rPr>
          <w:b/>
        </w:rPr>
        <w:t xml:space="preserve">Esimerkki 7.705</w:t>
      </w:r>
    </w:p>
    <w:p>
      <w:r>
        <w:t xml:space="preserve">Ratkaise b:lle -12*b = -35*b + 92.</w:t>
      </w:r>
    </w:p>
    <w:p>
      <w:r>
        <w:rPr>
          <w:b/>
        </w:rPr>
        <w:t xml:space="preserve">Tulos</w:t>
      </w:r>
    </w:p>
    <w:p>
      <w:r>
        <w:t xml:space="preserve">4</w:t>
      </w:r>
    </w:p>
    <w:p>
      <w:r>
        <w:rPr>
          <w:b/>
        </w:rPr>
        <w:t xml:space="preserve">Esimerkki 7.706</w:t>
      </w:r>
    </w:p>
    <w:p>
      <w:r>
        <w:t xml:space="preserve">Oletetaan, että -3*i + 12 = -2*i. Olkoon j = i - 8. Oletetaan -4*c - 4 = -4*h, -j*c - 5 - 1 = -5*h. Laske 7:n ja h:n pienin yhteinen monikerta.</w:t>
      </w:r>
    </w:p>
    <w:p>
      <w:r>
        <w:rPr>
          <w:b/>
        </w:rPr>
        <w:t xml:space="preserve">Tulos</w:t>
      </w:r>
    </w:p>
    <w:p>
      <w:r>
        <w:t xml:space="preserve">14</w:t>
      </w:r>
    </w:p>
    <w:p>
      <w:r>
        <w:rPr>
          <w:b/>
        </w:rPr>
        <w:t xml:space="preserve">Esimerkki 7.707</w:t>
      </w:r>
    </w:p>
    <w:p>
      <w:r>
        <w:t xml:space="preserve">Mikä on viisikymmentäneljä viidesosaa vuosisadasta kuukausina?</w:t>
      </w:r>
    </w:p>
    <w:p>
      <w:r>
        <w:rPr>
          <w:b/>
        </w:rPr>
        <w:t xml:space="preserve">Tulos</w:t>
      </w:r>
    </w:p>
    <w:p>
      <w:r>
        <w:t xml:space="preserve">12960</w:t>
      </w:r>
    </w:p>
    <w:p>
      <w:r>
        <w:rPr>
          <w:b/>
        </w:rPr>
        <w:t xml:space="preserve">Esimerkki 7.708</w:t>
      </w:r>
    </w:p>
    <w:p>
      <w:r>
        <w:t xml:space="preserve">Neljä kirjainta, jotka valitaan korvaamattomasti {t: 6, e: 2}. Mikä on todennäköisyys valita 4 t?</w:t>
      </w:r>
    </w:p>
    <w:p>
      <w:r>
        <w:rPr>
          <w:b/>
        </w:rPr>
        <w:t xml:space="preserve">Tulos</w:t>
      </w:r>
    </w:p>
    <w:p>
      <w:r>
        <w:t xml:space="preserve">3/14</w:t>
      </w:r>
    </w:p>
    <w:p>
      <w:r>
        <w:rPr>
          <w:b/>
        </w:rPr>
        <w:t xml:space="preserve">Esimerkki 7.709</w:t>
      </w:r>
    </w:p>
    <w:p>
      <w:r>
        <w:t xml:space="preserve">Ratkaise h:n osalta 0 = -p + 1, -38 + 15 = 5*h + 2*p.</w:t>
      </w:r>
    </w:p>
    <w:p>
      <w:r>
        <w:rPr>
          <w:b/>
        </w:rPr>
        <w:t xml:space="preserve">Tulos</w:t>
      </w:r>
    </w:p>
    <w:p>
      <w:r>
        <w:t xml:space="preserve">-5</w:t>
      </w:r>
    </w:p>
    <w:p>
      <w:r>
        <w:rPr>
          <w:b/>
        </w:rPr>
        <w:t xml:space="preserve">Esimerkki 7.710</w:t>
      </w:r>
    </w:p>
    <w:p>
      <w:r>
        <w:t xml:space="preserve">Mikä on todennäköisyys valita 1 u ja 1 a, kun kaksi kirjainta valitaan korvaamatta {a: 1, u: 8, w: 4, j: 2}?</w:t>
      </w:r>
    </w:p>
    <w:p>
      <w:r>
        <w:rPr>
          <w:b/>
        </w:rPr>
        <w:t xml:space="preserve">Tulos</w:t>
      </w:r>
    </w:p>
    <w:p>
      <w:r>
        <w:t xml:space="preserve">8/105</w:t>
      </w:r>
    </w:p>
    <w:p>
      <w:r>
        <w:rPr>
          <w:b/>
        </w:rPr>
        <w:t xml:space="preserve">Esimerkki 7.711</w:t>
      </w:r>
    </w:p>
    <w:p>
      <w:r>
        <w:t xml:space="preserve">Oletetaan, että -2*j + 22 = 3*r + 2, 5*r - 8 = 3*j. Ratkaistaan p = -3*c - 16, 0 = 4*p - r*c - 0*c p:lle.</w:t>
      </w:r>
    </w:p>
    <w:p>
      <w:r>
        <w:rPr>
          <w:b/>
        </w:rPr>
        <w:t xml:space="preserve">Tulos</w:t>
      </w:r>
    </w:p>
    <w:p>
      <w:r>
        <w:t xml:space="preserve">-4</w:t>
      </w:r>
    </w:p>
    <w:p>
      <w:r>
        <w:rPr>
          <w:b/>
        </w:rPr>
        <w:t xml:space="preserve">Esimerkki 7.712</w:t>
      </w:r>
    </w:p>
    <w:p>
      <w:r>
        <w:t xml:space="preserve">Kuinka monta kiloa on neljännestonnissa?</w:t>
      </w:r>
    </w:p>
    <w:p>
      <w:r>
        <w:rPr>
          <w:b/>
        </w:rPr>
        <w:t xml:space="preserve">Tulos</w:t>
      </w:r>
    </w:p>
    <w:p>
      <w:r>
        <w:t xml:space="preserve">250</w:t>
      </w:r>
    </w:p>
    <w:p>
      <w:r>
        <w:rPr>
          <w:b/>
        </w:rPr>
        <w:t xml:space="preserve">Esimerkki 7.713</w:t>
      </w:r>
    </w:p>
    <w:p>
      <w:r>
        <w:t xml:space="preserve">Kuinka monta senttimetriä on 3/16 kilometriä?</w:t>
      </w:r>
    </w:p>
    <w:p>
      <w:r>
        <w:rPr>
          <w:b/>
        </w:rPr>
        <w:t xml:space="preserve">Tulos</w:t>
      </w:r>
    </w:p>
    <w:p>
      <w:r>
        <w:t xml:space="preserve">18750</w:t>
      </w:r>
    </w:p>
    <w:p>
      <w:r>
        <w:rPr>
          <w:b/>
        </w:rPr>
        <w:t xml:space="preserve">Esimerkki 7.714</w:t>
      </w:r>
    </w:p>
    <w:p>
      <w:r>
        <w:t xml:space="preserve">Oletetaan, että 0 = 4*h - 6*h + 6. Mikä on 23:n ja h:n pienin yhteinen monikerta?</w:t>
      </w:r>
    </w:p>
    <w:p>
      <w:r>
        <w:rPr>
          <w:b/>
        </w:rPr>
        <w:t xml:space="preserve">Tulos</w:t>
      </w:r>
    </w:p>
    <w:p>
      <w:r>
        <w:t xml:space="preserve">69</w:t>
      </w:r>
    </w:p>
    <w:p>
      <w:r>
        <w:rPr>
          <w:b/>
        </w:rPr>
        <w:t xml:space="preserve">Esimerkki 7.715</w:t>
      </w:r>
    </w:p>
    <w:p>
      <w:r>
        <w:t xml:space="preserve">Olkoon t(p) = p**3 - 3*p**2 - 4*p + 2. Olkoon a t(4). Oletetaan 2*f = a + 2. Olkoon l = f - -12. Mikä on l:n yksikkönumero?</w:t>
      </w:r>
    </w:p>
    <w:p>
      <w:r>
        <w:rPr>
          <w:b/>
        </w:rPr>
        <w:t xml:space="preserve">Tulos</w:t>
      </w:r>
    </w:p>
    <w:p>
      <w:r>
        <w:t xml:space="preserve">4</w:t>
      </w:r>
    </w:p>
    <w:p>
      <w:r>
        <w:rPr>
          <w:b/>
        </w:rPr>
        <w:t xml:space="preserve">Esimerkki 7.716</w:t>
      </w:r>
    </w:p>
    <w:p>
      <w:r>
        <w:t xml:space="preserve">Mikä on todennäköisyys valita 2 f, kun kaksi kirjainta valitaan korvaamattomasti {w: 2, x: 4, f: 1}?</w:t>
      </w:r>
    </w:p>
    <w:p>
      <w:r>
        <w:rPr>
          <w:b/>
        </w:rPr>
        <w:t xml:space="preserve">Tulos</w:t>
      </w:r>
    </w:p>
    <w:p>
      <w:r>
        <w:t xml:space="preserve">0</w:t>
      </w:r>
    </w:p>
    <w:p>
      <w:r>
        <w:rPr>
          <w:b/>
        </w:rPr>
        <w:t xml:space="preserve">Esimerkki 7.717</w:t>
      </w:r>
    </w:p>
    <w:p>
      <w:r>
        <w:t xml:space="preserve">Olkoon a(u) = u**2 - 10*u + 10. Oletetaan, että 2*d - 7*d + 50 = 0. Lasketaan a(d):n ja 16:n pienin yhteinen monikerta.</w:t>
      </w:r>
    </w:p>
    <w:p>
      <w:r>
        <w:rPr>
          <w:b/>
        </w:rPr>
        <w:t xml:space="preserve">Tulos</w:t>
      </w:r>
    </w:p>
    <w:p>
      <w:r>
        <w:t xml:space="preserve">80</w:t>
      </w:r>
    </w:p>
    <w:p>
      <w:r>
        <w:rPr>
          <w:b/>
        </w:rPr>
        <w:t xml:space="preserve">Esimerkki 7.718</w:t>
      </w:r>
    </w:p>
    <w:p>
      <w:r>
        <w:t xml:space="preserve">Oletetaan, että 3*g = 2*k + 220, 90 + 56 = 2*g - 2*k. Mikä on g:n kymppiluku?</w:t>
      </w:r>
    </w:p>
    <w:p>
      <w:r>
        <w:rPr>
          <w:b/>
        </w:rPr>
        <w:t xml:space="preserve">Tulos</w:t>
      </w:r>
    </w:p>
    <w:p>
      <w:r>
        <w:t xml:space="preserve">7</w:t>
      </w:r>
    </w:p>
    <w:p>
      <w:r>
        <w:rPr>
          <w:b/>
        </w:rPr>
        <w:t xml:space="preserve">Esimerkki 7.719</w:t>
      </w:r>
    </w:p>
    <w:p>
      <w:r>
        <w:t xml:space="preserve">Laske todennäköisyys sarjalle dty, kun kolme kirjainta valitaan korvaamattomasti {t: 1, g: 4, d: 3, u: 1, y: 1, f: 4}.</w:t>
      </w:r>
    </w:p>
    <w:p>
      <w:r>
        <w:rPr>
          <w:b/>
        </w:rPr>
        <w:t xml:space="preserve">Tulos</w:t>
      </w:r>
    </w:p>
    <w:p>
      <w:r>
        <w:t xml:space="preserve">1/728</w:t>
      </w:r>
    </w:p>
    <w:p>
      <w:r>
        <w:rPr>
          <w:b/>
        </w:rPr>
        <w:t xml:space="preserve">Esimerkki 7.720</w:t>
      </w:r>
    </w:p>
    <w:p>
      <w:r>
        <w:t xml:space="preserve">Olkoon b(j) = -j**3 - 8*j**2 + j + 10. Olkoon n b(-8). Oletetaan, että 4*d - 16 = -n*v - d, -4*d + 8 = 0. Ratkaistaan -26 = -5*h + 2*t, 0*t = 3*h + v*t - 3 h:lle.</w:t>
      </w:r>
    </w:p>
    <w:p>
      <w:r>
        <w:rPr>
          <w:b/>
        </w:rPr>
        <w:t xml:space="preserve">Tulos</w:t>
      </w:r>
    </w:p>
    <w:p>
      <w:r>
        <w:t xml:space="preserve">4</w:t>
      </w:r>
    </w:p>
    <w:p>
      <w:r>
        <w:rPr>
          <w:b/>
        </w:rPr>
        <w:t xml:space="preserve">Esimerkki 7.721</w:t>
      </w:r>
    </w:p>
    <w:p>
      <w:r>
        <w:t xml:space="preserve">Mitä seuraavaksi -15, -21, -25, -27, -27?</w:t>
      </w:r>
    </w:p>
    <w:p>
      <w:r>
        <w:rPr>
          <w:b/>
        </w:rPr>
        <w:t xml:space="preserve">Tulos</w:t>
      </w:r>
    </w:p>
    <w:p>
      <w:r>
        <w:t xml:space="preserve">-25</w:t>
      </w:r>
    </w:p>
    <w:p>
      <w:r>
        <w:rPr>
          <w:b/>
        </w:rPr>
        <w:t xml:space="preserve">Esimerkki 7.722</w:t>
      </w:r>
    </w:p>
    <w:p>
      <w:r>
        <w:t xml:space="preserve">Laske sekvenssin zc todennäköisyys, kun kaksi kirjainta valitaan korvaamatta {c: 3, z: 7}.</w:t>
      </w:r>
    </w:p>
    <w:p>
      <w:r>
        <w:rPr>
          <w:b/>
        </w:rPr>
        <w:t xml:space="preserve">Tulos</w:t>
      </w:r>
    </w:p>
    <w:p>
      <w:r>
        <w:t xml:space="preserve">7/30</w:t>
      </w:r>
    </w:p>
    <w:p>
      <w:r>
        <w:rPr>
          <w:b/>
        </w:rPr>
        <w:t xml:space="preserve">Esimerkki 7.723</w:t>
      </w:r>
    </w:p>
    <w:p>
      <w:r>
        <w:t xml:space="preserve">Laske sarjan yyy todennäköisyys, kun kolme kirjainta poimitaan korvaamatta {y: 3, k: 1}.</w:t>
      </w:r>
    </w:p>
    <w:p>
      <w:r>
        <w:rPr>
          <w:b/>
        </w:rPr>
        <w:t xml:space="preserve">Tulos</w:t>
      </w:r>
    </w:p>
    <w:p>
      <w:r>
        <w:t xml:space="preserve">1/4</w:t>
      </w:r>
    </w:p>
    <w:p>
      <w:r>
        <w:rPr>
          <w:b/>
        </w:rPr>
        <w:t xml:space="preserve">Esimerkki 7.724</w:t>
      </w:r>
    </w:p>
    <w:p>
      <w:r>
        <w:t xml:space="preserve">Laske jäännös, kun 219 jaetaan luvulla (-398)/(-9) - (-40)/(-180).</w:t>
      </w:r>
    </w:p>
    <w:p>
      <w:r>
        <w:rPr>
          <w:b/>
        </w:rPr>
        <w:t xml:space="preserve">Tulos</w:t>
      </w:r>
    </w:p>
    <w:p>
      <w:r>
        <w:t xml:space="preserve">43</w:t>
      </w:r>
    </w:p>
    <w:p>
      <w:r>
        <w:rPr>
          <w:b/>
        </w:rPr>
        <w:t xml:space="preserve">Esimerkki 7.725</w:t>
      </w:r>
    </w:p>
    <w:p>
      <w:r>
        <w:t xml:space="preserve">Mikä on seuraava termi luvuissa -2229, -2227, -2225, -2223, -2221, -2219?</w:t>
      </w:r>
    </w:p>
    <w:p>
      <w:r>
        <w:rPr>
          <w:b/>
        </w:rPr>
        <w:t xml:space="preserve">Tulos</w:t>
      </w:r>
    </w:p>
    <w:p>
      <w:r>
        <w:t xml:space="preserve">-2217</w:t>
      </w:r>
    </w:p>
    <w:p>
      <w:r>
        <w:rPr>
          <w:b/>
        </w:rPr>
        <w:t xml:space="preserve">Esimerkki 7.726</w:t>
      </w:r>
    </w:p>
    <w:p>
      <w:r>
        <w:t xml:space="preserve">Mikä on kolmekymmentäseitsemän viidesosaa vuosituhannesta vuosina mitattuna?</w:t>
      </w:r>
    </w:p>
    <w:p>
      <w:r>
        <w:rPr>
          <w:b/>
        </w:rPr>
        <w:t xml:space="preserve">Tulos</w:t>
      </w:r>
    </w:p>
    <w:p>
      <w:r>
        <w:t xml:space="preserve">7400</w:t>
      </w:r>
    </w:p>
    <w:p>
      <w:r>
        <w:rPr>
          <w:b/>
        </w:rPr>
        <w:t xml:space="preserve">Esimerkki 7.727</w:t>
      </w:r>
    </w:p>
    <w:p>
      <w:r>
        <w:t xml:space="preserve">Laske todennäköisyys sekvenssille rsp, kun kolme kirjainta poimitaan korvaamatta pogpphggsrpogsista.</w:t>
      </w:r>
    </w:p>
    <w:p>
      <w:r>
        <w:rPr>
          <w:b/>
        </w:rPr>
        <w:t xml:space="preserve">Tulos</w:t>
      </w:r>
    </w:p>
    <w:p>
      <w:r>
        <w:t xml:space="preserve">1/273</w:t>
      </w:r>
    </w:p>
    <w:p>
      <w:r>
        <w:rPr>
          <w:b/>
        </w:rPr>
        <w:t xml:space="preserve">Esimerkki 7.728</w:t>
      </w:r>
    </w:p>
    <w:p>
      <w:r>
        <w:t xml:space="preserve">Olkoon p(s) = -s**2 - 5*s - 1. Olkoon y p(-5). Mikä on y - (-2 + -11*2):n kymppiluku?</w:t>
      </w:r>
    </w:p>
    <w:p>
      <w:r>
        <w:rPr>
          <w:b/>
        </w:rPr>
        <w:t xml:space="preserve">Tulos</w:t>
      </w:r>
    </w:p>
    <w:p>
      <w:r>
        <w:t xml:space="preserve">2</w:t>
      </w:r>
    </w:p>
    <w:p>
      <w:r>
        <w:rPr>
          <w:b/>
        </w:rPr>
        <w:t xml:space="preserve">Esimerkki 7.729</w:t>
      </w:r>
    </w:p>
    <w:p>
      <w:r>
        <w:t xml:space="preserve">Mitä seuraavaksi: 2, -19, -48, -79, -106, -123?</w:t>
      </w:r>
    </w:p>
    <w:p>
      <w:r>
        <w:rPr>
          <w:b/>
        </w:rPr>
        <w:t xml:space="preserve">Tulos</w:t>
      </w:r>
    </w:p>
    <w:p>
      <w:r>
        <w:t xml:space="preserve">-124</w:t>
      </w:r>
    </w:p>
    <w:p>
      <w:r>
        <w:rPr>
          <w:b/>
        </w:rPr>
        <w:t xml:space="preserve">Esimerkki 7.730</w:t>
      </w:r>
    </w:p>
    <w:p>
      <w:r>
        <w:t xml:space="preserve">Mikä on kolmetoista viidesosaa vuosituhannesta kuukausina?</w:t>
      </w:r>
    </w:p>
    <w:p>
      <w:r>
        <w:rPr>
          <w:b/>
        </w:rPr>
        <w:t xml:space="preserve">Tulos</w:t>
      </w:r>
    </w:p>
    <w:p>
      <w:r>
        <w:t xml:space="preserve">31200</w:t>
      </w:r>
    </w:p>
    <w:p>
      <w:r>
        <w:rPr>
          <w:b/>
        </w:rPr>
        <w:t xml:space="preserve">Esimerkki 7.731</w:t>
      </w:r>
    </w:p>
    <w:p>
      <w:r>
        <w:t xml:space="preserve">Olkoon r 31 + 5 + (-3 - 0). Olkoon h(c) = -c**2 - 3*c + 3. Olkoon n h(-3). Oletetaan, että -4*k - 14 = -s, n*s - k - 62 = k. Mikä on r:n ja s:n suurin yhteinen tekijä?</w:t>
      </w:r>
    </w:p>
    <w:p>
      <w:r>
        <w:rPr>
          <w:b/>
        </w:rPr>
        <w:t xml:space="preserve">Tulos</w:t>
      </w:r>
    </w:p>
    <w:p>
      <w:r>
        <w:t xml:space="preserve">11</w:t>
      </w:r>
    </w:p>
    <w:p>
      <w:r>
        <w:rPr>
          <w:b/>
        </w:rPr>
        <w:t xml:space="preserve">Esimerkki 7.732</w:t>
      </w:r>
    </w:p>
    <w:p>
      <w:r>
        <w:t xml:space="preserve">Kerrotaan -0,25 ja 9.</w:t>
      </w:r>
    </w:p>
    <w:p>
      <w:r>
        <w:rPr>
          <w:b/>
        </w:rPr>
        <w:t xml:space="preserve">Tulos</w:t>
      </w:r>
    </w:p>
    <w:p>
      <w:r>
        <w:t xml:space="preserve">-2.25</w:t>
      </w:r>
    </w:p>
    <w:p>
      <w:r>
        <w:rPr>
          <w:b/>
        </w:rPr>
        <w:t xml:space="preserve">Esimerkki 7.733</w:t>
      </w:r>
    </w:p>
    <w:p>
      <w:r>
        <w:t xml:space="preserve">Oletetaan, että -m = 0, z = -z - 3*m + 1030. Oletetaan 5*s = 5*i - z, 4*i - 217 = -3*s + 160. Laske i:n ja 14:n suurin yhteinen tekijä.</w:t>
      </w:r>
    </w:p>
    <w:p>
      <w:r>
        <w:rPr>
          <w:b/>
        </w:rPr>
        <w:t xml:space="preserve">Tulos</w:t>
      </w:r>
    </w:p>
    <w:p>
      <w:r>
        <w:t xml:space="preserve">14</w:t>
      </w:r>
    </w:p>
    <w:p>
      <w:r>
        <w:rPr>
          <w:b/>
        </w:rPr>
        <w:t xml:space="preserve">Esimerkki 7.734</w:t>
      </w:r>
    </w:p>
    <w:p>
      <w:r>
        <w:t xml:space="preserve">Mikä on 2448:n neliöjuuri lähimmän kokonaisluvun tarkkuudella?</w:t>
      </w:r>
    </w:p>
    <w:p>
      <w:r>
        <w:rPr>
          <w:b/>
        </w:rPr>
        <w:t xml:space="preserve">Tulos</w:t>
      </w:r>
    </w:p>
    <w:p>
      <w:r>
        <w:t xml:space="preserve">49</w:t>
      </w:r>
    </w:p>
    <w:p>
      <w:r>
        <w:rPr>
          <w:b/>
        </w:rPr>
        <w:t xml:space="preserve">Esimerkki 7.735</w:t>
      </w:r>
    </w:p>
    <w:p>
      <w:r>
        <w:t xml:space="preserve">Kuinka monta nanometriä on 94,209 senttimetriä?</w:t>
      </w:r>
    </w:p>
    <w:p>
      <w:r>
        <w:rPr>
          <w:b/>
        </w:rPr>
        <w:t xml:space="preserve">Tulos</w:t>
      </w:r>
    </w:p>
    <w:p>
      <w:r>
        <w:t xml:space="preserve">942090000</w:t>
      </w:r>
    </w:p>
    <w:p>
      <w:r>
        <w:rPr>
          <w:b/>
        </w:rPr>
        <w:t xml:space="preserve">Esimerkki 7.736</w:t>
      </w:r>
    </w:p>
    <w:p>
      <w:r>
        <w:t xml:space="preserve">Olkoon s = -2 + 6. Oletetaan j + 36 = s*j. Ratkaistaan g - 5*g - j = 0 g:lle.</w:t>
      </w:r>
    </w:p>
    <w:p>
      <w:r>
        <w:rPr>
          <w:b/>
        </w:rPr>
        <w:t xml:space="preserve">Tulos</w:t>
      </w:r>
    </w:p>
    <w:p>
      <w:r>
        <w:t xml:space="preserve">-3</w:t>
      </w:r>
    </w:p>
    <w:p>
      <w:r>
        <w:rPr>
          <w:b/>
        </w:rPr>
        <w:t xml:space="preserve">Esimerkki 7.737</w:t>
      </w:r>
    </w:p>
    <w:p>
      <w:r>
        <w:t xml:space="preserve">Kaksi kirjainta poimittu korvaamattomana wenewzzwnznzznznenoeew. Mikä on todennäköisyys valita 2 e?</w:t>
      </w:r>
    </w:p>
    <w:p>
      <w:r>
        <w:rPr>
          <w:b/>
        </w:rPr>
        <w:t xml:space="preserve">Tulos</w:t>
      </w:r>
    </w:p>
    <w:p>
      <w:r>
        <w:t xml:space="preserve">10/171</w:t>
      </w:r>
    </w:p>
    <w:p>
      <w:r>
        <w:rPr>
          <w:b/>
        </w:rPr>
        <w:t xml:space="preserve">Esimerkki 7.738</w:t>
      </w:r>
    </w:p>
    <w:p>
      <w:r>
        <w:t xml:space="preserve">504 jaettuna 42:lla</w:t>
      </w:r>
    </w:p>
    <w:p>
      <w:r>
        <w:rPr>
          <w:b/>
        </w:rPr>
        <w:t xml:space="preserve">Tulos</w:t>
      </w:r>
    </w:p>
    <w:p>
      <w:r>
        <w:t xml:space="preserve">12</w:t>
      </w:r>
    </w:p>
    <w:p>
      <w:r>
        <w:rPr>
          <w:b/>
        </w:rPr>
        <w:t xml:space="preserve">Esimerkki 7.739</w:t>
      </w:r>
    </w:p>
    <w:p>
      <w:r>
        <w:t xml:space="preserve">Arvioi -1 - (1 - (-1 + -3 + 8)).</w:t>
      </w:r>
    </w:p>
    <w:p>
      <w:r>
        <w:rPr>
          <w:b/>
        </w:rPr>
        <w:t xml:space="preserve">Tulos</w:t>
      </w:r>
    </w:p>
    <w:p>
      <w:r>
        <w:t xml:space="preserve">2</w:t>
      </w:r>
    </w:p>
    <w:p>
      <w:r>
        <w:rPr>
          <w:b/>
        </w:rPr>
        <w:t xml:space="preserve">Esimerkki 7.740</w:t>
      </w:r>
    </w:p>
    <w:p>
      <w:r>
        <w:t xml:space="preserve">Kuinka monta millilitraa on kaksikymmentäkuusi viidesosaa litrasta?</w:t>
      </w:r>
    </w:p>
    <w:p>
      <w:r>
        <w:rPr>
          <w:b/>
        </w:rPr>
        <w:t xml:space="preserve">Tulos</w:t>
      </w:r>
    </w:p>
    <w:p>
      <w:r>
        <w:t xml:space="preserve">5200</w:t>
      </w:r>
    </w:p>
    <w:p>
      <w:r>
        <w:rPr>
          <w:b/>
        </w:rPr>
        <w:t xml:space="preserve">Esimerkki 7.741</w:t>
      </w:r>
    </w:p>
    <w:p>
      <w:r>
        <w:t xml:space="preserve">Mikä on 0,4025097l millilitroina?</w:t>
      </w:r>
    </w:p>
    <w:p>
      <w:r>
        <w:rPr>
          <w:b/>
        </w:rPr>
        <w:t xml:space="preserve">Tulos</w:t>
      </w:r>
    </w:p>
    <w:p>
      <w:r>
        <w:t xml:space="preserve">402.5097</w:t>
      </w:r>
    </w:p>
    <w:p>
      <w:r>
        <w:rPr>
          <w:b/>
        </w:rPr>
        <w:t xml:space="preserve">Esimerkki 7.742</w:t>
      </w:r>
    </w:p>
    <w:p>
      <w:r>
        <w:t xml:space="preserve">Mikä on (((-36)/(-15))/4)/(15/(-75))?</w:t>
      </w:r>
    </w:p>
    <w:p>
      <w:r>
        <w:rPr>
          <w:b/>
        </w:rPr>
        <w:t xml:space="preserve">Tulos</w:t>
      </w:r>
    </w:p>
    <w:p>
      <w:r>
        <w:t xml:space="preserve">-3</w:t>
      </w:r>
    </w:p>
    <w:p>
      <w:r>
        <w:rPr>
          <w:b/>
        </w:rPr>
        <w:t xml:space="preserve">Esimerkki 7.743</w:t>
      </w:r>
    </w:p>
    <w:p>
      <w:r>
        <w:t xml:space="preserve">Laske todennäköisyys valita 2 z, kun kaksi kirjainta valitaan korvaamatta vzvvz:stä.</w:t>
      </w:r>
    </w:p>
    <w:p>
      <w:r>
        <w:rPr>
          <w:b/>
        </w:rPr>
        <w:t xml:space="preserve">Tulos</w:t>
      </w:r>
    </w:p>
    <w:p>
      <w:r>
        <w:t xml:space="preserve">1/10</w:t>
      </w:r>
    </w:p>
    <w:p>
      <w:r>
        <w:rPr>
          <w:b/>
        </w:rPr>
        <w:t xml:space="preserve">Esimerkki 7.744</w:t>
      </w:r>
    </w:p>
    <w:p>
      <w:r>
        <w:t xml:space="preserve">Mikä on 1157,198 l millilitroina?</w:t>
      </w:r>
    </w:p>
    <w:p>
      <w:r>
        <w:rPr>
          <w:b/>
        </w:rPr>
        <w:t xml:space="preserve">Tulos</w:t>
      </w:r>
    </w:p>
    <w:p>
      <w:r>
        <w:t xml:space="preserve">1157198</w:t>
      </w:r>
    </w:p>
    <w:p>
      <w:r>
        <w:rPr>
          <w:b/>
        </w:rPr>
        <w:t xml:space="preserve">Esimerkki 7.745</w:t>
      </w:r>
    </w:p>
    <w:p>
      <w:r>
        <w:t xml:space="preserve">Kuinka monta vuosituhatta on 13,77422 vuosikymmentä?</w:t>
      </w:r>
    </w:p>
    <w:p>
      <w:r>
        <w:rPr>
          <w:b/>
        </w:rPr>
        <w:t xml:space="preserve">Tulos</w:t>
      </w:r>
    </w:p>
    <w:p>
      <w:r>
        <w:t xml:space="preserve">0.1377422</w:t>
      </w:r>
    </w:p>
    <w:p>
      <w:r>
        <w:rPr>
          <w:b/>
        </w:rPr>
        <w:t xml:space="preserve">Esimerkki 7.746</w:t>
      </w:r>
    </w:p>
    <w:p>
      <w:r>
        <w:t xml:space="preserve">Mikä on 17/4 tonnia kilogrammoina?</w:t>
      </w:r>
    </w:p>
    <w:p>
      <w:r>
        <w:rPr>
          <w:b/>
        </w:rPr>
        <w:t xml:space="preserve">Tulos</w:t>
      </w:r>
    </w:p>
    <w:p>
      <w:r>
        <w:t xml:space="preserve">4250</w:t>
      </w:r>
    </w:p>
    <w:p>
      <w:r>
        <w:rPr>
          <w:b/>
        </w:rPr>
        <w:t xml:space="preserve">Esimerkki 7.747</w:t>
      </w:r>
    </w:p>
    <w:p>
      <w:r>
        <w:t xml:space="preserve">Kolme kirjainta, jotka valitaan korvaamattomasti seuraavista {x: 6, l: 4, m: 9}. Anna todennäköisyys valita 2 l ja 1 m.</w:t>
      </w:r>
    </w:p>
    <w:p>
      <w:r>
        <w:rPr>
          <w:b/>
        </w:rPr>
        <w:t xml:space="preserve">Tulos</w:t>
      </w:r>
    </w:p>
    <w:p>
      <w:r>
        <w:t xml:space="preserve">18/323</w:t>
      </w:r>
    </w:p>
    <w:p>
      <w:r>
        <w:rPr>
          <w:b/>
        </w:rPr>
        <w:t xml:space="preserve">Esimerkki 7.748</w:t>
      </w:r>
    </w:p>
    <w:p>
      <w:r>
        <w:t xml:space="preserve">Laske todennäköisyys sarjalle kk, kun kaksi kirjainta valitaan korvaamatta {k: 8, j: 1, f: 6}.</w:t>
      </w:r>
    </w:p>
    <w:p>
      <w:r>
        <w:rPr>
          <w:b/>
        </w:rPr>
        <w:t xml:space="preserve">Tulos</w:t>
      </w:r>
    </w:p>
    <w:p>
      <w:r>
        <w:t xml:space="preserve">4/15</w:t>
      </w:r>
    </w:p>
    <w:p>
      <w:r>
        <w:rPr>
          <w:b/>
        </w:rPr>
        <w:t xml:space="preserve">Esimerkki 7.749</w:t>
      </w:r>
    </w:p>
    <w:p>
      <w:r>
        <w:t xml:space="preserve">Olkoon q = 14 - 24. Olkoon z = q + 21. Ratkaistaan -z = 2*c - 1 c:lle.</w:t>
      </w:r>
    </w:p>
    <w:p>
      <w:r>
        <w:rPr>
          <w:b/>
        </w:rPr>
        <w:t xml:space="preserve">Tulos</w:t>
      </w:r>
    </w:p>
    <w:p>
      <w:r>
        <w:t xml:space="preserve">-5</w:t>
      </w:r>
    </w:p>
    <w:p>
      <w:r>
        <w:rPr>
          <w:b/>
        </w:rPr>
        <w:t xml:space="preserve">Esimerkki 7.750</w:t>
      </w:r>
    </w:p>
    <w:p>
      <w:r>
        <w:t xml:space="preserve">Laske todennäköisyys sarjalle ooo, kun kolme kirjainta poimitaan ilman korvausta ookosta.</w:t>
      </w:r>
    </w:p>
    <w:p>
      <w:r>
        <w:rPr>
          <w:b/>
        </w:rPr>
        <w:t xml:space="preserve">Tulos</w:t>
      </w:r>
    </w:p>
    <w:p>
      <w:r>
        <w:t xml:space="preserve">1/4</w:t>
      </w:r>
    </w:p>
    <w:p>
      <w:r>
        <w:rPr>
          <w:b/>
        </w:rPr>
        <w:t xml:space="preserve">Esimerkki 7.751</w:t>
      </w:r>
    </w:p>
    <w:p>
      <w:r>
        <w:t xml:space="preserve">Mikä on 15588 potenssiin 1/8 lähimmän kokonaisluvun tarkkuudella?</w:t>
      </w:r>
    </w:p>
    <w:p>
      <w:r>
        <w:rPr>
          <w:b/>
        </w:rPr>
        <w:t xml:space="preserve">Tulos</w:t>
      </w:r>
    </w:p>
    <w:p>
      <w:r>
        <w:t xml:space="preserve">3</w:t>
      </w:r>
    </w:p>
    <w:p>
      <w:r>
        <w:rPr>
          <w:b/>
        </w:rPr>
        <w:t xml:space="preserve">Esimerkki 7.752</w:t>
      </w:r>
    </w:p>
    <w:p>
      <w:r>
        <w:t xml:space="preserve">Olkoon c(r) -r**5/20 + r**4 - r**3/6 + 15*r**2/2 - 2*r:n toinen derivaatta. Olkoon g c(12). Ratkaistaan o:n osalta -5*p = 3*o + 13, -6*p - 11 = 5*o - g*p.</w:t>
      </w:r>
    </w:p>
    <w:p>
      <w:r>
        <w:rPr>
          <w:b/>
        </w:rPr>
        <w:t xml:space="preserve">Tulos</w:t>
      </w:r>
    </w:p>
    <w:p>
      <w:r>
        <w:t xml:space="preserve">-1</w:t>
      </w:r>
    </w:p>
    <w:p>
      <w:r>
        <w:rPr>
          <w:b/>
        </w:rPr>
        <w:t xml:space="preserve">Esimerkki 7.753</w:t>
      </w:r>
    </w:p>
    <w:p>
      <w:r>
        <w:t xml:space="preserve">Olkoon t = -8 + 5. Olkoon h = t + 7. Olkoon r (-8)/24*(-27 - 0). Ratkaistaan r*q - h*q = 0 q:lle.</w:t>
      </w:r>
    </w:p>
    <w:p>
      <w:r>
        <w:rPr>
          <w:b/>
        </w:rPr>
        <w:t xml:space="preserve">Tulos</w:t>
      </w:r>
    </w:p>
    <w:p>
      <w:r>
        <w:t xml:space="preserve">0</w:t>
      </w:r>
    </w:p>
    <w:p>
      <w:r>
        <w:rPr>
          <w:b/>
        </w:rPr>
        <w:t xml:space="preserve">Esimerkki 7.754</w:t>
      </w:r>
    </w:p>
    <w:p>
      <w:r>
        <w:t xml:space="preserve">Mitä seuraavaksi 590, 549, 496, 425, 330, 205?</w:t>
      </w:r>
    </w:p>
    <w:p>
      <w:r>
        <w:rPr>
          <w:b/>
        </w:rPr>
        <w:t xml:space="preserve">Tulos</w:t>
      </w:r>
    </w:p>
    <w:p>
      <w:r>
        <w:t xml:space="preserve">44</w:t>
      </w:r>
    </w:p>
    <w:p>
      <w:r>
        <w:rPr>
          <w:b/>
        </w:rPr>
        <w:t xml:space="preserve">Esimerkki 7.755</w:t>
      </w:r>
    </w:p>
    <w:p>
      <w:r>
        <w:t xml:space="preserve">Mikä on seuraava termi luvuissa 15, 53, 91, 129 ja 167?</w:t>
      </w:r>
    </w:p>
    <w:p>
      <w:r>
        <w:rPr>
          <w:b/>
        </w:rPr>
        <w:t xml:space="preserve">Tulos</w:t>
      </w:r>
    </w:p>
    <w:p>
      <w:r>
        <w:t xml:space="preserve">205</w:t>
      </w:r>
    </w:p>
    <w:p>
      <w:r>
        <w:rPr>
          <w:b/>
        </w:rPr>
        <w:t xml:space="preserve">Esimerkki 7.756</w:t>
      </w:r>
    </w:p>
    <w:p>
      <w:r>
        <w:t xml:space="preserve">Kaksi kirjainta poimitaan vaihtamatta aamuvv:stä. Mikä on todennäköisyys poimia 1 a ja 1 m?</w:t>
      </w:r>
    </w:p>
    <w:p>
      <w:r>
        <w:rPr>
          <w:b/>
        </w:rPr>
        <w:t xml:space="preserve">Tulos</w:t>
      </w:r>
    </w:p>
    <w:p>
      <w:r>
        <w:t xml:space="preserve">2/15</w:t>
      </w:r>
    </w:p>
    <w:p>
      <w:r>
        <w:rPr>
          <w:b/>
        </w:rPr>
        <w:t xml:space="preserve">Esimerkki 7.757</w:t>
      </w:r>
    </w:p>
    <w:p>
      <w:r>
        <w:t xml:space="preserve">Jaa -6 luvulla 2.</w:t>
      </w:r>
    </w:p>
    <w:p>
      <w:r>
        <w:rPr>
          <w:b/>
        </w:rPr>
        <w:t xml:space="preserve">Tulos</w:t>
      </w:r>
    </w:p>
    <w:p>
      <w:r>
        <w:t xml:space="preserve">-3</w:t>
      </w:r>
    </w:p>
    <w:p>
      <w:r>
        <w:rPr>
          <w:b/>
        </w:rPr>
        <w:t xml:space="preserve">Esimerkki 7.758</w:t>
      </w:r>
    </w:p>
    <w:p>
      <w:r>
        <w:t xml:space="preserve">Mikä on 23650:n neliöjuuri lähimmän kokonaisluvun tarkkuudella?</w:t>
      </w:r>
    </w:p>
    <w:p>
      <w:r>
        <w:rPr>
          <w:b/>
        </w:rPr>
        <w:t xml:space="preserve">Tulos</w:t>
      </w:r>
    </w:p>
    <w:p>
      <w:r>
        <w:t xml:space="preserve">154</w:t>
      </w:r>
    </w:p>
    <w:p>
      <w:r>
        <w:rPr>
          <w:b/>
        </w:rPr>
        <w:t xml:space="preserve">Esimerkki 7.759</w:t>
      </w:r>
    </w:p>
    <w:p>
      <w:r>
        <w:t xml:space="preserve">Kaksi kirjainta poimittu korvaamatta hwlksmslkmkms. Anna todennäköisyys sarjalle lw.</w:t>
      </w:r>
    </w:p>
    <w:p>
      <w:r>
        <w:rPr>
          <w:b/>
        </w:rPr>
        <w:t xml:space="preserve">Tulos</w:t>
      </w:r>
    </w:p>
    <w:p>
      <w:r>
        <w:t xml:space="preserve">1/78</w:t>
      </w:r>
    </w:p>
    <w:p>
      <w:r>
        <w:rPr>
          <w:b/>
        </w:rPr>
        <w:t xml:space="preserve">Esimerkki 7.760</w:t>
      </w:r>
    </w:p>
    <w:p>
      <w:r>
        <w:t xml:space="preserve">-12*-0.13</w:t>
      </w:r>
    </w:p>
    <w:p>
      <w:r>
        <w:rPr>
          <w:b/>
        </w:rPr>
        <w:t xml:space="preserve">Tulos</w:t>
      </w:r>
    </w:p>
    <w:p>
      <w:r>
        <w:t xml:space="preserve">1.56</w:t>
      </w:r>
    </w:p>
    <w:p>
      <w:r>
        <w:rPr>
          <w:b/>
        </w:rPr>
        <w:t xml:space="preserve">Esimerkki 7.761</w:t>
      </w:r>
    </w:p>
    <w:p>
      <w:r>
        <w:t xml:space="preserve">Olkoon u(j) = -j**3 + j**2 - 4*j - 6. Laske 20:n ja u(-3) pienin yhteinen monikerta.</w:t>
      </w:r>
    </w:p>
    <w:p>
      <w:r>
        <w:rPr>
          <w:b/>
        </w:rPr>
        <w:t xml:space="preserve">Tulos</w:t>
      </w:r>
    </w:p>
    <w:p>
      <w:r>
        <w:t xml:space="preserve">420</w:t>
      </w:r>
    </w:p>
    <w:p>
      <w:r>
        <w:rPr>
          <w:b/>
        </w:rPr>
        <w:t xml:space="preserve">Esimerkki 7.762</w:t>
      </w:r>
    </w:p>
    <w:p>
      <w:r>
        <w:t xml:space="preserve">Laske todennäköisyys sekvenssille cl, kun kaksi kirjainta valitaan korvaamatta {n: 2, c: 6, z: 2, l: 1, u: 3, q: 1}.</w:t>
      </w:r>
    </w:p>
    <w:p>
      <w:r>
        <w:rPr>
          <w:b/>
        </w:rPr>
        <w:t xml:space="preserve">Tulos</w:t>
      </w:r>
    </w:p>
    <w:p>
      <w:r>
        <w:t xml:space="preserve">1/35</w:t>
      </w:r>
    </w:p>
    <w:p>
      <w:r>
        <w:rPr>
          <w:b/>
        </w:rPr>
        <w:t xml:space="preserve">Esimerkki 7.763</w:t>
      </w:r>
    </w:p>
    <w:p>
      <w:r>
        <w:t xml:space="preserve">Olkoon v(k) = k**3 + k**2 - k - 3. Olkoon d v(0). Olkoon a ((-15)/2)/d*4. Olkoon x = a + -8. Ratkaistaan -3 + 11 = x*p p:n osalta.</w:t>
      </w:r>
    </w:p>
    <w:p>
      <w:r>
        <w:rPr>
          <w:b/>
        </w:rPr>
        <w:t xml:space="preserve">Tulos</w:t>
      </w:r>
    </w:p>
    <w:p>
      <w:r>
        <w:t xml:space="preserve">4</w:t>
      </w:r>
    </w:p>
    <w:p>
      <w:r>
        <w:rPr>
          <w:b/>
        </w:rPr>
        <w:t xml:space="preserve">Esimerkki 7.764</w:t>
      </w:r>
    </w:p>
    <w:p>
      <w:r>
        <w:t xml:space="preserve">Oletetaan, että 24 = -4*j + 6*j. Olkoon b(g) = 11*g**2 - 2*g + 3. Olkoon z b(1). Laske z:n ja j:n suurin yhteinen jakaja.</w:t>
      </w:r>
    </w:p>
    <w:p>
      <w:r>
        <w:rPr>
          <w:b/>
        </w:rPr>
        <w:t xml:space="preserve">Tulos</w:t>
      </w:r>
    </w:p>
    <w:p>
      <w:r>
        <w:t xml:space="preserve">12</w:t>
      </w:r>
    </w:p>
    <w:p>
      <w:r>
        <w:rPr>
          <w:b/>
        </w:rPr>
        <w:t xml:space="preserve">Esimerkki 7.765</w:t>
      </w:r>
    </w:p>
    <w:p>
      <w:r>
        <w:t xml:space="preserve">Oletetaan, että a - f + 0*f + 5 = 0, 5*f = -4*a + 25. Ratkaise r:n osalta a*r + 2*r = 0.</w:t>
      </w:r>
    </w:p>
    <w:p>
      <w:r>
        <w:rPr>
          <w:b/>
        </w:rPr>
        <w:t xml:space="preserve">Tulos</w:t>
      </w:r>
    </w:p>
    <w:p>
      <w:r>
        <w:t xml:space="preserve">0</w:t>
      </w:r>
    </w:p>
    <w:p>
      <w:r>
        <w:rPr>
          <w:b/>
        </w:rPr>
        <w:t xml:space="preserve">Esimerkki 7.766</w:t>
      </w:r>
    </w:p>
    <w:p>
      <w:r>
        <w:t xml:space="preserve">Mitä seuraavaksi -378, -724, -1068, -1410, -1750, -2088, -2424?</w:t>
      </w:r>
    </w:p>
    <w:p>
      <w:r>
        <w:rPr>
          <w:b/>
        </w:rPr>
        <w:t xml:space="preserve">Tulos</w:t>
      </w:r>
    </w:p>
    <w:p>
      <w:r>
        <w:t xml:space="preserve">-2758</w:t>
      </w:r>
    </w:p>
    <w:p>
      <w:r>
        <w:rPr>
          <w:b/>
        </w:rPr>
        <w:t xml:space="preserve">Esimerkki 7.767</w:t>
      </w:r>
    </w:p>
    <w:p>
      <w:r>
        <w:t xml:space="preserve">Mikä on -4784 jaettuna 104:llä?</w:t>
      </w:r>
    </w:p>
    <w:p>
      <w:r>
        <w:rPr>
          <w:b/>
        </w:rPr>
        <w:t xml:space="preserve">Tulos</w:t>
      </w:r>
    </w:p>
    <w:p>
      <w:r>
        <w:t xml:space="preserve">-46</w:t>
      </w:r>
    </w:p>
    <w:p>
      <w:r>
        <w:rPr>
          <w:b/>
        </w:rPr>
        <w:t xml:space="preserve">Esimerkki 7.768</w:t>
      </w:r>
    </w:p>
    <w:p>
      <w:r>
        <w:t xml:space="preserve">Kuinka monta milligrammaa on kolmessa viidesosassa grammaa?</w:t>
      </w:r>
    </w:p>
    <w:p>
      <w:r>
        <w:rPr>
          <w:b/>
        </w:rPr>
        <w:t xml:space="preserve">Tulos</w:t>
      </w:r>
    </w:p>
    <w:p>
      <w:r>
        <w:t xml:space="preserve">600</w:t>
      </w:r>
    </w:p>
    <w:p>
      <w:r>
        <w:rPr>
          <w:b/>
        </w:rPr>
        <w:t xml:space="preserve">Esimerkki 7.769</w:t>
      </w:r>
    </w:p>
    <w:p>
      <w:r>
        <w:t xml:space="preserve">Muunna 383.4505km muotoon millimetri.</w:t>
      </w:r>
    </w:p>
    <w:p>
      <w:r>
        <w:rPr>
          <w:b/>
        </w:rPr>
        <w:t xml:space="preserve">Tulos</w:t>
      </w:r>
    </w:p>
    <w:p>
      <w:r>
        <w:t xml:space="preserve">383450500</w:t>
      </w:r>
    </w:p>
    <w:p>
      <w:r>
        <w:rPr>
          <w:b/>
        </w:rPr>
        <w:t xml:space="preserve">Esimerkki 7.770</w:t>
      </w:r>
    </w:p>
    <w:p>
      <w:r>
        <w:t xml:space="preserve">Olkoon p(k) = k**3 + 3*k**2 - 3*k - 5. Olkoon q p(-2). Ratkaistaan -3*s + 8 = 4*l - 5, -q*l - 4 = -3*s l:lle.</w:t>
      </w:r>
    </w:p>
    <w:p>
      <w:r>
        <w:rPr>
          <w:b/>
        </w:rPr>
        <w:t xml:space="preserve">Tulos</w:t>
      </w:r>
    </w:p>
    <w:p>
      <w:r>
        <w:t xml:space="preserve">1</w:t>
      </w:r>
    </w:p>
    <w:p>
      <w:r>
        <w:rPr>
          <w:b/>
        </w:rPr>
        <w:t xml:space="preserve">Esimerkki 7.771</w:t>
      </w:r>
    </w:p>
    <w:p>
      <w:r>
        <w:t xml:space="preserve">Laske todennäköisyys, että og-sarjan kaksi kirjainta poimitaan korvaamatta xowwwwoowokgogw:sta.</w:t>
      </w:r>
    </w:p>
    <w:p>
      <w:r>
        <w:rPr>
          <w:b/>
        </w:rPr>
        <w:t xml:space="preserve">Tulos</w:t>
      </w:r>
    </w:p>
    <w:p>
      <w:r>
        <w:t xml:space="preserve">1/21</w:t>
      </w:r>
    </w:p>
    <w:p>
      <w:r>
        <w:rPr>
          <w:b/>
        </w:rPr>
        <w:t xml:space="preserve">Esimerkki 7.772</w:t>
      </w:r>
    </w:p>
    <w:p>
      <w:r>
        <w:t xml:space="preserve">Mikä on ((-3)/(-63)*6)/(-1) arvo?</w:t>
      </w:r>
    </w:p>
    <w:p>
      <w:r>
        <w:rPr>
          <w:b/>
        </w:rPr>
        <w:t xml:space="preserve">Tulos</w:t>
      </w:r>
    </w:p>
    <w:p>
      <w:r>
        <w:t xml:space="preserve">-2/7</w:t>
      </w:r>
    </w:p>
    <w:p>
      <w:r>
        <w:rPr>
          <w:b/>
        </w:rPr>
        <w:t xml:space="preserve">Esimerkki 7.773</w:t>
      </w:r>
    </w:p>
    <w:p>
      <w:r>
        <w:t xml:space="preserve">Etsi 41/2:n ja 3 + (180/(-16))/(-3) yhteinen nimittäjä.</w:t>
      </w:r>
    </w:p>
    <w:p>
      <w:r>
        <w:rPr>
          <w:b/>
        </w:rPr>
        <w:t xml:space="preserve">Tulos</w:t>
      </w:r>
    </w:p>
    <w:p>
      <w:r>
        <w:t xml:space="preserve">4</w:t>
      </w:r>
    </w:p>
    <w:p>
      <w:r>
        <w:rPr>
          <w:b/>
        </w:rPr>
        <w:t xml:space="preserve">Esimerkki 7.774</w:t>
      </w:r>
    </w:p>
    <w:p>
      <w:r>
        <w:t xml:space="preserve">Ratkaise -2 = -3*a + 5*t + 5, -2*a + 8 = -5*t a:lle.</w:t>
      </w:r>
    </w:p>
    <w:p>
      <w:r>
        <w:rPr>
          <w:b/>
        </w:rPr>
        <w:t xml:space="preserve">Tulos</w:t>
      </w:r>
    </w:p>
    <w:p>
      <w:r>
        <w:t xml:space="preserve">-1</w:t>
      </w:r>
    </w:p>
    <w:p>
      <w:r>
        <w:rPr>
          <w:b/>
        </w:rPr>
        <w:t xml:space="preserve">Esimerkki 7.775</w:t>
      </w:r>
    </w:p>
    <w:p>
      <w:r>
        <w:t xml:space="preserve">Ratkaise y:lle -3*y - 4*h - 10 = 0, 3*y + h + 1 = 3.</w:t>
      </w:r>
    </w:p>
    <w:p>
      <w:r>
        <w:rPr>
          <w:b/>
        </w:rPr>
        <w:t xml:space="preserve">Tulos</w:t>
      </w:r>
    </w:p>
    <w:p>
      <w:r>
        <w:t xml:space="preserve">2</w:t>
      </w:r>
    </w:p>
    <w:p>
      <w:r>
        <w:rPr>
          <w:b/>
        </w:rPr>
        <w:t xml:space="preserve">Esimerkki 7.776</w:t>
      </w:r>
    </w:p>
    <w:p>
      <w:r>
        <w:t xml:space="preserve">Olkoon q (-6)/(-4)*14/(-21). Olkoon o = -47 - -84. Laske jäännös, kun o jaetaan (-23 - -4)/(-2 - q).</w:t>
      </w:r>
    </w:p>
    <w:p>
      <w:r>
        <w:rPr>
          <w:b/>
        </w:rPr>
        <w:t xml:space="preserve">Tulos</w:t>
      </w:r>
    </w:p>
    <w:p>
      <w:r>
        <w:t xml:space="preserve">18</w:t>
      </w:r>
    </w:p>
    <w:p>
      <w:r>
        <w:rPr>
          <w:b/>
        </w:rPr>
        <w:t xml:space="preserve">Esimerkki 7.777</w:t>
      </w:r>
    </w:p>
    <w:p>
      <w:r>
        <w:t xml:space="preserve">Mikä on viisi neljännesvuosisataa kuukausina?</w:t>
      </w:r>
    </w:p>
    <w:p>
      <w:r>
        <w:rPr>
          <w:b/>
        </w:rPr>
        <w:t xml:space="preserve">Tulos</w:t>
      </w:r>
    </w:p>
    <w:p>
      <w:r>
        <w:t xml:space="preserve">1500</w:t>
      </w:r>
    </w:p>
    <w:p>
      <w:r>
        <w:rPr>
          <w:b/>
        </w:rPr>
        <w:t xml:space="preserve">Esimerkki 7.778</w:t>
      </w:r>
    </w:p>
    <w:p>
      <w:r>
        <w:t xml:space="preserve">Kaksi kirjainta, jotka on poimittu korvaamatta zaaaaazazazoaazaazaaaaaaaazista. Anna todennäköisyys valita 1 a ja 1 o.</w:t>
      </w:r>
    </w:p>
    <w:p>
      <w:r>
        <w:rPr>
          <w:b/>
        </w:rPr>
        <w:t xml:space="preserve">Tulos</w:t>
      </w:r>
    </w:p>
    <w:p>
      <w:r>
        <w:t xml:space="preserve">7/95</w:t>
      </w:r>
    </w:p>
    <w:p>
      <w:r>
        <w:rPr>
          <w:b/>
        </w:rPr>
        <w:t xml:space="preserve">Esimerkki 7.779</w:t>
      </w:r>
    </w:p>
    <w:p>
      <w:r>
        <w:t xml:space="preserve">Mikä on -27 + -15a peruslukuna 11?</w:t>
      </w:r>
    </w:p>
    <w:p>
      <w:r>
        <w:rPr>
          <w:b/>
        </w:rPr>
        <w:t xml:space="preserve">Tulos</w:t>
      </w:r>
    </w:p>
    <w:p>
      <w:r>
        <w:t xml:space="preserve">-186</w:t>
      </w:r>
    </w:p>
    <w:p>
      <w:r>
        <w:rPr>
          <w:b/>
        </w:rPr>
        <w:t xml:space="preserve">Esimerkki 7.780</w:t>
      </w:r>
    </w:p>
    <w:p>
      <w:r>
        <w:t xml:space="preserve">Mikä on 10619:n neljäs juuri lähimmän kokonaisluvun tarkkuudella?</w:t>
      </w:r>
    </w:p>
    <w:p>
      <w:r>
        <w:rPr>
          <w:b/>
        </w:rPr>
        <w:t xml:space="preserve">Tulos</w:t>
      </w:r>
    </w:p>
    <w:p>
      <w:r>
        <w:t xml:space="preserve">10</w:t>
      </w:r>
    </w:p>
    <w:p>
      <w:r>
        <w:rPr>
          <w:b/>
        </w:rPr>
        <w:t xml:space="preserve">Esimerkki 7.781</w:t>
      </w:r>
    </w:p>
    <w:p>
      <w:r>
        <w:t xml:space="preserve">Ratkaise 6*x - 8 = 2*x x:n osalta.</w:t>
      </w:r>
    </w:p>
    <w:p>
      <w:r>
        <w:rPr>
          <w:b/>
        </w:rPr>
        <w:t xml:space="preserve">Tulos</w:t>
      </w:r>
    </w:p>
    <w:p>
      <w:r>
        <w:t xml:space="preserve">2</w:t>
      </w:r>
    </w:p>
    <w:p>
      <w:r>
        <w:rPr>
          <w:b/>
        </w:rPr>
        <w:t xml:space="preserve">Esimerkki 7.782</w:t>
      </w:r>
    </w:p>
    <w:p>
      <w:r>
        <w:t xml:space="preserve">Kuinka monta millimetriä on kolmessa senttimetrin viidesosassa?</w:t>
      </w:r>
    </w:p>
    <w:p>
      <w:r>
        <w:rPr>
          <w:b/>
        </w:rPr>
        <w:t xml:space="preserve">Tulos</w:t>
      </w:r>
    </w:p>
    <w:p>
      <w:r>
        <w:t xml:space="preserve">6</w:t>
      </w:r>
    </w:p>
    <w:p>
      <w:r>
        <w:rPr>
          <w:b/>
        </w:rPr>
        <w:t xml:space="preserve">Esimerkki 7.783</w:t>
      </w:r>
    </w:p>
    <w:p>
      <w:r>
        <w:t xml:space="preserve">Arvioi (-341)/(-44) + 1 + 6/(-8).</w:t>
      </w:r>
    </w:p>
    <w:p>
      <w:r>
        <w:rPr>
          <w:b/>
        </w:rPr>
        <w:t xml:space="preserve">Tulos</w:t>
      </w:r>
    </w:p>
    <w:p>
      <w:r>
        <w:t xml:space="preserve">8</w:t>
      </w:r>
    </w:p>
    <w:p>
      <w:r>
        <w:rPr>
          <w:b/>
        </w:rPr>
        <w:t xml:space="preserve">Esimerkki 7.784</w:t>
      </w:r>
    </w:p>
    <w:p>
      <w:r>
        <w:t xml:space="preserve">Olkoon q = 10 - -75. Oletetaan 2*s = 2*t + 30, 5*s - q = s - t. Oletetaan -4*i + 4 + 5 = -a, 4*a - i = 24. Ratkaise -s = -2*g + a*g g:lle.</w:t>
      </w:r>
    </w:p>
    <w:p>
      <w:r>
        <w:rPr>
          <w:b/>
        </w:rPr>
        <w:t xml:space="preserve">Tulos</w:t>
      </w:r>
    </w:p>
    <w:p>
      <w:r>
        <w:t xml:space="preserve">-4</w:t>
      </w:r>
    </w:p>
    <w:p>
      <w:r>
        <w:rPr>
          <w:b/>
        </w:rPr>
        <w:t xml:space="preserve">Esimerkki 7.785</w:t>
      </w:r>
    </w:p>
    <w:p>
      <w:r>
        <w:t xml:space="preserve">Ratkaise v:n arvo 154 = -39*v - 41.</w:t>
      </w:r>
    </w:p>
    <w:p>
      <w:r>
        <w:rPr>
          <w:b/>
        </w:rPr>
        <w:t xml:space="preserve">Tulos</w:t>
      </w:r>
    </w:p>
    <w:p>
      <w:r>
        <w:t xml:space="preserve">-5</w:t>
      </w:r>
    </w:p>
    <w:p>
      <w:r>
        <w:rPr>
          <w:b/>
        </w:rPr>
        <w:t xml:space="preserve">Esimerkki 7.786</w:t>
      </w:r>
    </w:p>
    <w:p>
      <w:r>
        <w:t xml:space="preserve">Mikä on 100000 + -12 peruslukuna 3?</w:t>
      </w:r>
    </w:p>
    <w:p>
      <w:r>
        <w:rPr>
          <w:b/>
        </w:rPr>
        <w:t xml:space="preserve">Tulos</w:t>
      </w:r>
    </w:p>
    <w:p>
      <w:r>
        <w:t xml:space="preserve">22211</w:t>
      </w:r>
    </w:p>
    <w:p>
      <w:r>
        <w:rPr>
          <w:b/>
        </w:rPr>
        <w:t xml:space="preserve">Esimerkki 7.787</w:t>
      </w:r>
    </w:p>
    <w:p>
      <w:r>
        <w:t xml:space="preserve">Olkoon n(c) = -16*c - 62. Oletetaan, että 5*g - 4*s = 336, 5*g + 133 = 5*s + 468. Laske jäännös, kun g jaetaan n(-5):llä.</w:t>
      </w:r>
    </w:p>
    <w:p>
      <w:r>
        <w:rPr>
          <w:b/>
        </w:rPr>
        <w:t xml:space="preserve">Tulos</w:t>
      </w:r>
    </w:p>
    <w:p>
      <w:r>
        <w:t xml:space="preserve">14</w:t>
      </w:r>
    </w:p>
    <w:p>
      <w:r>
        <w:rPr>
          <w:b/>
        </w:rPr>
        <w:t xml:space="preserve">Esimerkki 7.788</w:t>
      </w:r>
    </w:p>
    <w:p>
      <w:r>
        <w:t xml:space="preserve">Olkoon q(j) ensimmäinen derivaatta j**3/3 + j - 1. Olkoon n q(-2). Laske 5:n ja n:n suurin yhteinen jakaja.</w:t>
      </w:r>
    </w:p>
    <w:p>
      <w:r>
        <w:rPr>
          <w:b/>
        </w:rPr>
        <w:t xml:space="preserve">Tulos</w:t>
      </w:r>
    </w:p>
    <w:p>
      <w:r>
        <w:t xml:space="preserve">5</w:t>
      </w:r>
    </w:p>
    <w:p>
      <w:r>
        <w:rPr>
          <w:b/>
        </w:rPr>
        <w:t xml:space="preserve">Esimerkki 7.789</w:t>
      </w:r>
    </w:p>
    <w:p>
      <w:r>
        <w:t xml:space="preserve">Ratkaise 2*z + 2*x + 12 = 0, -x + 6 = -3*z + 2*x z:lle.</w:t>
      </w:r>
    </w:p>
    <w:p>
      <w:r>
        <w:rPr>
          <w:b/>
        </w:rPr>
        <w:t xml:space="preserve">Tulos</w:t>
      </w:r>
    </w:p>
    <w:p>
      <w:r>
        <w:t xml:space="preserve">-4</w:t>
      </w:r>
    </w:p>
    <w:p>
      <w:r>
        <w:rPr>
          <w:b/>
        </w:rPr>
        <w:t xml:space="preserve">Esimerkki 7.790</w:t>
      </w:r>
    </w:p>
    <w:p>
      <w:r>
        <w:t xml:space="preserve">Mikä on 10505 potenssiin 1/3 lähimmän kokonaisluvun tarkkuudella?</w:t>
      </w:r>
    </w:p>
    <w:p>
      <w:r>
        <w:rPr>
          <w:b/>
        </w:rPr>
        <w:t xml:space="preserve">Tulos</w:t>
      </w:r>
    </w:p>
    <w:p>
      <w:r>
        <w:t xml:space="preserve">22</w:t>
      </w:r>
    </w:p>
    <w:p>
      <w:r>
        <w:rPr>
          <w:b/>
        </w:rPr>
        <w:t xml:space="preserve">Esimerkki 7.791</w:t>
      </w:r>
    </w:p>
    <w:p>
      <w:r>
        <w:t xml:space="preserve">Mikä on neljännes litraa millilitroina?</w:t>
      </w:r>
    </w:p>
    <w:p>
      <w:r>
        <w:rPr>
          <w:b/>
        </w:rPr>
        <w:t xml:space="preserve">Tulos</w:t>
      </w:r>
    </w:p>
    <w:p>
      <w:r>
        <w:t xml:space="preserve">250</w:t>
      </w:r>
    </w:p>
    <w:p>
      <w:r>
        <w:rPr>
          <w:b/>
        </w:rPr>
        <w:t xml:space="preserve">Esimerkki 7.792</w:t>
      </w:r>
    </w:p>
    <w:p>
      <w:r>
        <w:t xml:space="preserve">Kuinka monta grammaa on yhdeksässä kymmenesosassa kilogrammaa?</w:t>
      </w:r>
    </w:p>
    <w:p>
      <w:r>
        <w:rPr>
          <w:b/>
        </w:rPr>
        <w:t xml:space="preserve">Tulos</w:t>
      </w:r>
    </w:p>
    <w:p>
      <w:r>
        <w:t xml:space="preserve">900</w:t>
      </w:r>
    </w:p>
    <w:p>
      <w:r>
        <w:rPr>
          <w:b/>
        </w:rPr>
        <w:t xml:space="preserve">Esimerkki 7.793</w:t>
      </w:r>
    </w:p>
    <w:p>
      <w:r>
        <w:t xml:space="preserve">Oletetaan, että 0 = 4*f - 4*w + 260, -2*f - 259 = 2*f - 5*w. Olkoon v f/(-14) - 12/(-42). Oletetaan 0*j - v*j = -45. Mikä on j:n yksikkönumero?</w:t>
      </w:r>
    </w:p>
    <w:p>
      <w:r>
        <w:rPr>
          <w:b/>
        </w:rPr>
        <w:t xml:space="preserve">Tulos</w:t>
      </w:r>
    </w:p>
    <w:p>
      <w:r>
        <w:t xml:space="preserve">9</w:t>
      </w:r>
    </w:p>
    <w:p>
      <w:r>
        <w:rPr>
          <w:b/>
        </w:rPr>
        <w:t xml:space="preserve">Esimerkki 7.794</w:t>
      </w:r>
    </w:p>
    <w:p>
      <w:r>
        <w:t xml:space="preserve">Mikä on -1 + 6202 peruslukuna 11?</w:t>
      </w:r>
    </w:p>
    <w:p>
      <w:r>
        <w:rPr>
          <w:b/>
        </w:rPr>
        <w:t xml:space="preserve">Tulos</w:t>
      </w:r>
    </w:p>
    <w:p>
      <w:r>
        <w:t xml:space="preserve">6201</w:t>
      </w:r>
    </w:p>
    <w:p>
      <w:r>
        <w:rPr>
          <w:b/>
        </w:rPr>
        <w:t xml:space="preserve">Esimerkki 7.795</w:t>
      </w:r>
    </w:p>
    <w:p>
      <w:r>
        <w:t xml:space="preserve">Laske 32536 jaettuna 8134:llä.</w:t>
      </w:r>
    </w:p>
    <w:p>
      <w:r>
        <w:rPr>
          <w:b/>
        </w:rPr>
        <w:t xml:space="preserve">Tulos</w:t>
      </w:r>
    </w:p>
    <w:p>
      <w:r>
        <w:t xml:space="preserve">4</w:t>
      </w:r>
    </w:p>
    <w:p>
      <w:r>
        <w:rPr>
          <w:b/>
        </w:rPr>
        <w:t xml:space="preserve">Esimerkki 7.796</w:t>
      </w:r>
    </w:p>
    <w:p>
      <w:r>
        <w:t xml:space="preserve">Muunna 82.82052um muotoon millimetriä.</w:t>
      </w:r>
    </w:p>
    <w:p>
      <w:r>
        <w:rPr>
          <w:b/>
        </w:rPr>
        <w:t xml:space="preserve">Tulos</w:t>
      </w:r>
    </w:p>
    <w:p>
      <w:r>
        <w:t xml:space="preserve">0.08282052</w:t>
      </w:r>
    </w:p>
    <w:p>
      <w:r>
        <w:rPr>
          <w:b/>
        </w:rPr>
        <w:t xml:space="preserve">Esimerkki 7.797</w:t>
      </w:r>
    </w:p>
    <w:p>
      <w:r>
        <w:t xml:space="preserve">Mitä seuraavaksi 6, 12, 18?</w:t>
      </w:r>
    </w:p>
    <w:p>
      <w:r>
        <w:rPr>
          <w:b/>
        </w:rPr>
        <w:t xml:space="preserve">Tulos</w:t>
      </w:r>
    </w:p>
    <w:p>
      <w:r>
        <w:t xml:space="preserve">24</w:t>
      </w:r>
    </w:p>
    <w:p>
      <w:r>
        <w:rPr>
          <w:b/>
        </w:rPr>
        <w:t xml:space="preserve">Esimerkki 7.798</w:t>
      </w:r>
    </w:p>
    <w:p>
      <w:r>
        <w:t xml:space="preserve">Mitä seuraavaksi: 73, 97, 129, 163, 193, 213?</w:t>
      </w:r>
    </w:p>
    <w:p>
      <w:r>
        <w:rPr>
          <w:b/>
        </w:rPr>
        <w:t xml:space="preserve">Tulos</w:t>
      </w:r>
    </w:p>
    <w:p>
      <w:r>
        <w:t xml:space="preserve">217</w:t>
      </w:r>
    </w:p>
    <w:p>
      <w:r>
        <w:rPr>
          <w:b/>
        </w:rPr>
        <w:t xml:space="preserve">Esimerkki 7.799</w:t>
      </w:r>
    </w:p>
    <w:p>
      <w:r>
        <w:t xml:space="preserve">Laske todennäköisyys sarjalle rkk, kun kolme kirjainta valitaan korvaamatta {r: 12, k: 3}.</w:t>
      </w:r>
    </w:p>
    <w:p>
      <w:r>
        <w:rPr>
          <w:b/>
        </w:rPr>
        <w:t xml:space="preserve">Tulos</w:t>
      </w:r>
    </w:p>
    <w:p>
      <w:r>
        <w:t xml:space="preserve">12/455</w:t>
      </w:r>
    </w:p>
    <w:p>
      <w:r>
        <w:rPr>
          <w:b/>
        </w:rPr>
        <w:t xml:space="preserve">Esimerkki 7.800</w:t>
      </w:r>
    </w:p>
    <w:p>
      <w:r>
        <w:t xml:space="preserve">Laske todennäköisyys sekvenssille vvd, kun kolme kirjainta valitaan korvaamattomasti {d: 3, v: 7}.</w:t>
      </w:r>
    </w:p>
    <w:p>
      <w:r>
        <w:rPr>
          <w:b/>
        </w:rPr>
        <w:t xml:space="preserve">Tulos</w:t>
      </w:r>
    </w:p>
    <w:p>
      <w:r>
        <w:t xml:space="preserve">7/40</w:t>
      </w:r>
    </w:p>
    <w:p>
      <w:r>
        <w:rPr>
          <w:b/>
        </w:rPr>
        <w:t xml:space="preserve">Esimerkki 7.801</w:t>
      </w:r>
    </w:p>
    <w:p>
      <w:r>
        <w:t xml:space="preserve">Muunna 8028586,8 millisekuntia tunniksi.</w:t>
      </w:r>
    </w:p>
    <w:p>
      <w:r>
        <w:rPr>
          <w:b/>
        </w:rPr>
        <w:t xml:space="preserve">Tulos</w:t>
      </w:r>
    </w:p>
    <w:p>
      <w:r>
        <w:t xml:space="preserve">2.230163</w:t>
      </w:r>
    </w:p>
    <w:p>
      <w:r>
        <w:rPr>
          <w:b/>
        </w:rPr>
        <w:t xml:space="preserve">Esimerkki 7.802</w:t>
      </w:r>
    </w:p>
    <w:p>
      <w:r>
        <w:t xml:space="preserve">Laske todennäköisyys sekvenssille pb, kun kaksi kirjainta valitaan korvaamatta aapbbppppbbpppbbabab.</w:t>
      </w:r>
    </w:p>
    <w:p>
      <w:r>
        <w:rPr>
          <w:b/>
        </w:rPr>
        <w:t xml:space="preserve">Tulos</w:t>
      </w:r>
    </w:p>
    <w:p>
      <w:r>
        <w:t xml:space="preserve">21/136</w:t>
      </w:r>
    </w:p>
    <w:p>
      <w:r>
        <w:rPr>
          <w:b/>
        </w:rPr>
        <w:t xml:space="preserve">Esimerkki 7.803</w:t>
      </w:r>
    </w:p>
    <w:p>
      <w:r>
        <w:t xml:space="preserve">Mikä on 3,329688 mikrometriä kilometreinä?</w:t>
      </w:r>
    </w:p>
    <w:p>
      <w:r>
        <w:rPr>
          <w:b/>
        </w:rPr>
        <w:t xml:space="preserve">Tulos</w:t>
      </w:r>
    </w:p>
    <w:p>
      <w:r>
        <w:t xml:space="preserve">0.000000003329688</w:t>
      </w:r>
    </w:p>
    <w:p>
      <w:r>
        <w:rPr>
          <w:b/>
        </w:rPr>
        <w:t xml:space="preserve">Esimerkki 7.804</w:t>
      </w:r>
    </w:p>
    <w:p>
      <w:r>
        <w:t xml:space="preserve">Kuinka monta vuosikymmentä on kuusi viidesosaa vuosituhannesta?</w:t>
      </w:r>
    </w:p>
    <w:p>
      <w:r>
        <w:rPr>
          <w:b/>
        </w:rPr>
        <w:t xml:space="preserve">Tulos</w:t>
      </w:r>
    </w:p>
    <w:p>
      <w:r>
        <w:t xml:space="preserve">120</w:t>
      </w:r>
    </w:p>
    <w:p>
      <w:r>
        <w:rPr>
          <w:b/>
        </w:rPr>
        <w:t xml:space="preserve">Esimerkki 7.805</w:t>
      </w:r>
    </w:p>
    <w:p>
      <w:r>
        <w:t xml:space="preserve">Olkoon u(j) = j**2 - 6*j + 15. Mikä on jäännös, kun u(6) jaetaan luvulla 8?</w:t>
      </w:r>
    </w:p>
    <w:p>
      <w:r>
        <w:rPr>
          <w:b/>
        </w:rPr>
        <w:t xml:space="preserve">Tulos</w:t>
      </w:r>
    </w:p>
    <w:p>
      <w:r>
        <w:t xml:space="preserve">7</w:t>
      </w:r>
    </w:p>
    <w:p>
      <w:r>
        <w:rPr>
          <w:b/>
        </w:rPr>
        <w:t xml:space="preserve">Esimerkki 7.806</w:t>
      </w:r>
    </w:p>
    <w:p>
      <w:r>
        <w:t xml:space="preserve">Mikä on seuraava termi luvuissa -145, -146, -147, -148?</w:t>
      </w:r>
    </w:p>
    <w:p>
      <w:r>
        <w:rPr>
          <w:b/>
        </w:rPr>
        <w:t xml:space="preserve">Tulos</w:t>
      </w:r>
    </w:p>
    <w:p>
      <w:r>
        <w:t xml:space="preserve">-149</w:t>
      </w:r>
    </w:p>
    <w:p>
      <w:r>
        <w:rPr>
          <w:b/>
        </w:rPr>
        <w:t xml:space="preserve">Esimerkki 7.807</w:t>
      </w:r>
    </w:p>
    <w:p>
      <w:r>
        <w:t xml:space="preserve">Mikä on 2 - -129 peruslukuna 14?</w:t>
      </w:r>
    </w:p>
    <w:p>
      <w:r>
        <w:rPr>
          <w:b/>
        </w:rPr>
        <w:t xml:space="preserve">Tulos</w:t>
      </w:r>
    </w:p>
    <w:p>
      <w:r>
        <w:t xml:space="preserve">12b</w:t>
      </w:r>
    </w:p>
    <w:p>
      <w:r>
        <w:rPr>
          <w:b/>
        </w:rPr>
        <w:t xml:space="preserve">Esimerkki 7.808</w:t>
      </w:r>
    </w:p>
    <w:p>
      <w:r>
        <w:t xml:space="preserve">Arvioi 0 + (5 - 1 - (-15 - -23)).</w:t>
      </w:r>
    </w:p>
    <w:p>
      <w:r>
        <w:rPr>
          <w:b/>
        </w:rPr>
        <w:t xml:space="preserve">Tulos</w:t>
      </w:r>
    </w:p>
    <w:p>
      <w:r>
        <w:t xml:space="preserve">-4</w:t>
      </w:r>
    </w:p>
    <w:p>
      <w:r>
        <w:rPr>
          <w:b/>
        </w:rPr>
        <w:t xml:space="preserve">Esimerkki 7.809</w:t>
      </w:r>
    </w:p>
    <w:p>
      <w:r>
        <w:t xml:space="preserve">Olkoon t(n) = n**2 + 8*n + 3. Olkoon h(j) = -j**3 + 3*j**2 - 4*j + 2. Olkoon a h(4). Olkoon z = -8 - a. Laske jäännös, kun z jaetaan t(-9):llä.</w:t>
      </w:r>
    </w:p>
    <w:p>
      <w:r>
        <w:rPr>
          <w:b/>
        </w:rPr>
        <w:t xml:space="preserve">Tulos</w:t>
      </w:r>
    </w:p>
    <w:p>
      <w:r>
        <w:t xml:space="preserve">10</w:t>
      </w:r>
    </w:p>
    <w:p>
      <w:r>
        <w:rPr>
          <w:b/>
        </w:rPr>
        <w:t xml:space="preserve">Esimerkki 7.810</w:t>
      </w:r>
    </w:p>
    <w:p>
      <w:r>
        <w:t xml:space="preserve">(3*(-3)/(-6))/((-3)/(-10))</w:t>
      </w:r>
    </w:p>
    <w:p>
      <w:r>
        <w:rPr>
          <w:b/>
        </w:rPr>
        <w:t xml:space="preserve">Tulos</w:t>
      </w:r>
    </w:p>
    <w:p>
      <w:r>
        <w:t xml:space="preserve">5</w:t>
      </w:r>
    </w:p>
    <w:p>
      <w:r>
        <w:rPr>
          <w:b/>
        </w:rPr>
        <w:t xml:space="preserve">Esimerkki 7.811</w:t>
      </w:r>
    </w:p>
    <w:p>
      <w:r>
        <w:t xml:space="preserve">Ratkaise 0 = -9*n - n - 50 n:lle.</w:t>
      </w:r>
    </w:p>
    <w:p>
      <w:r>
        <w:rPr>
          <w:b/>
        </w:rPr>
        <w:t xml:space="preserve">Tulos</w:t>
      </w:r>
    </w:p>
    <w:p>
      <w:r>
        <w:t xml:space="preserve">-5</w:t>
      </w:r>
    </w:p>
    <w:p>
      <w:r>
        <w:rPr>
          <w:b/>
        </w:rPr>
        <w:t xml:space="preserve">Esimerkki 7.812</w:t>
      </w:r>
    </w:p>
    <w:p>
      <w:r>
        <w:t xml:space="preserve">Ratkaise f + g = -2 + 8, 4*g = 4*f f:lle.</w:t>
      </w:r>
    </w:p>
    <w:p>
      <w:r>
        <w:rPr>
          <w:b/>
        </w:rPr>
        <w:t xml:space="preserve">Tulos</w:t>
      </w:r>
    </w:p>
    <w:p>
      <w:r>
        <w:t xml:space="preserve">3</w:t>
      </w:r>
    </w:p>
    <w:p>
      <w:r>
        <w:rPr>
          <w:b/>
        </w:rPr>
        <w:t xml:space="preserve">Esimerkki 7.813</w:t>
      </w:r>
    </w:p>
    <w:p>
      <w:r>
        <w:t xml:space="preserve">Kolme kirjainta, jotka valitaan korvaamattomasti seuraavista {c: 1, o: 2, g: 1, y: 1, q: 1, m: 2}. Mikä on sarjan yom todennäköisyys?</w:t>
      </w:r>
    </w:p>
    <w:p>
      <w:r>
        <w:rPr>
          <w:b/>
        </w:rPr>
        <w:t xml:space="preserve">Tulos</w:t>
      </w:r>
    </w:p>
    <w:p>
      <w:r>
        <w:t xml:space="preserve">1/84</w:t>
      </w:r>
    </w:p>
    <w:p>
      <w:r>
        <w:rPr>
          <w:b/>
        </w:rPr>
        <w:t xml:space="preserve">Esimerkki 7.814</w:t>
      </w:r>
    </w:p>
    <w:p>
      <w:r>
        <w:t xml:space="preserve">Olkoon t(g) = g - 3. Olkoon p t(5). Oletetaan 0 = p*m + 4*r - 48, 4*m - 2*m = -r + 33. Laske jäännös, kun 25 jaetaan m:llä.</w:t>
      </w:r>
    </w:p>
    <w:p>
      <w:r>
        <w:rPr>
          <w:b/>
        </w:rPr>
        <w:t xml:space="preserve">Tulos</w:t>
      </w:r>
    </w:p>
    <w:p>
      <w:r>
        <w:t xml:space="preserve">11</w:t>
      </w:r>
    </w:p>
    <w:p>
      <w:r>
        <w:rPr>
          <w:b/>
        </w:rPr>
        <w:t xml:space="preserve">Esimerkki 7.815</w:t>
      </w:r>
    </w:p>
    <w:p>
      <w:r>
        <w:t xml:space="preserve">Laske todennäköisyys valita 3 a ja 1 o, kun neljä kirjainta valitaan korvaamattomasti seuraavista {a: 1, t: 6, o: 2, m: 4, c: 3}.</w:t>
      </w:r>
    </w:p>
    <w:p>
      <w:r>
        <w:rPr>
          <w:b/>
        </w:rPr>
        <w:t xml:space="preserve">Tulos</w:t>
      </w:r>
    </w:p>
    <w:p>
      <w:r>
        <w:t xml:space="preserve">0</w:t>
      </w:r>
    </w:p>
    <w:p>
      <w:r>
        <w:rPr>
          <w:b/>
        </w:rPr>
        <w:t xml:space="preserve">Esimerkki 7.816</w:t>
      </w:r>
    </w:p>
    <w:p>
      <w:r>
        <w:t xml:space="preserve">Mikä on todennäköisyys poimia 1 a, 1 u ja 1 h, kun kolme kirjainta poimitaan ilman korvausta sanasta nauacnhaaxuannxunxca?</w:t>
      </w:r>
    </w:p>
    <w:p>
      <w:r>
        <w:rPr>
          <w:b/>
        </w:rPr>
        <w:t xml:space="preserve">Tulos</w:t>
      </w:r>
    </w:p>
    <w:p>
      <w:r>
        <w:t xml:space="preserve">3/190</w:t>
      </w:r>
    </w:p>
    <w:p>
      <w:r>
        <w:rPr>
          <w:b/>
        </w:rPr>
        <w:t xml:space="preserve">Esimerkki 7.817</w:t>
      </w:r>
    </w:p>
    <w:p>
      <w:r>
        <w:t xml:space="preserve">Laske todennäköisyys valita 1 h ja 1 o, kun kaksi kirjainta poimitaan korvaamatta {o: 3, e: 2, h: 10, r: 4}.</w:t>
      </w:r>
    </w:p>
    <w:p>
      <w:r>
        <w:rPr>
          <w:b/>
        </w:rPr>
        <w:t xml:space="preserve">Tulos</w:t>
      </w:r>
    </w:p>
    <w:p>
      <w:r>
        <w:t xml:space="preserve">10/57</w:t>
      </w:r>
    </w:p>
    <w:p>
      <w:r>
        <w:rPr>
          <w:b/>
        </w:rPr>
        <w:t xml:space="preserve">Esimerkki 7.818</w:t>
      </w:r>
    </w:p>
    <w:p>
      <w:r>
        <w:t xml:space="preserve">Laske -2 jaettuna 40:llä.</w:t>
      </w:r>
    </w:p>
    <w:p>
      <w:r>
        <w:rPr>
          <w:b/>
        </w:rPr>
        <w:t xml:space="preserve">Tulos</w:t>
      </w:r>
    </w:p>
    <w:p>
      <w:r>
        <w:t xml:space="preserve">-1/20</w:t>
      </w:r>
    </w:p>
    <w:p>
      <w:r>
        <w:rPr>
          <w:b/>
        </w:rPr>
        <w:t xml:space="preserve">Esimerkki 7.819</w:t>
      </w:r>
    </w:p>
    <w:p>
      <w:r>
        <w:t xml:space="preserve">Arvioi 3 + (0 - 4 - (-3 - 2)).</w:t>
      </w:r>
    </w:p>
    <w:p>
      <w:r>
        <w:rPr>
          <w:b/>
        </w:rPr>
        <w:t xml:space="preserve">Tulos</w:t>
      </w:r>
    </w:p>
    <w:p>
      <w:r>
        <w:t xml:space="preserve">4</w:t>
      </w:r>
    </w:p>
    <w:p>
      <w:r>
        <w:rPr>
          <w:b/>
        </w:rPr>
        <w:t xml:space="preserve">Esimerkki 7.820</w:t>
      </w:r>
    </w:p>
    <w:p>
      <w:r>
        <w:t xml:space="preserve">Oletetaan, että -k - 3 + 26 = 0. Oletetaan, että k = 2*o - 17. Ratkaistaan v = 6*v - o v:n osalta.</w:t>
      </w:r>
    </w:p>
    <w:p>
      <w:r>
        <w:rPr>
          <w:b/>
        </w:rPr>
        <w:t xml:space="preserve">Tulos</w:t>
      </w:r>
    </w:p>
    <w:p>
      <w:r>
        <w:t xml:space="preserve">4</w:t>
      </w:r>
    </w:p>
    <w:p>
      <w:r>
        <w:rPr>
          <w:b/>
        </w:rPr>
        <w:t xml:space="preserve">Esimerkki 7.821</w:t>
      </w:r>
    </w:p>
    <w:p>
      <w:r>
        <w:t xml:space="preserve">Oletetaan 3*f + 0*j - 15 = 5*j, 5*f + j + 3 = 0. Oletetaan -s + 15 = -5*l + 2*l, 4*l + 16 = f. Ratkaistaan s + 2 = 5*w w:n osalta.</w:t>
      </w:r>
    </w:p>
    <w:p>
      <w:r>
        <w:rPr>
          <w:b/>
        </w:rPr>
        <w:t xml:space="preserve">Tulos</w:t>
      </w:r>
    </w:p>
    <w:p>
      <w:r>
        <w:t xml:space="preserve">1</w:t>
      </w:r>
    </w:p>
    <w:p>
      <w:r>
        <w:rPr>
          <w:b/>
        </w:rPr>
        <w:t xml:space="preserve">Esimerkki 7.822</w:t>
      </w:r>
    </w:p>
    <w:p>
      <w:r>
        <w:t xml:space="preserve">Kuinka monta millilitraa on 9,081666 litrassa?</w:t>
      </w:r>
    </w:p>
    <w:p>
      <w:r>
        <w:rPr>
          <w:b/>
        </w:rPr>
        <w:t xml:space="preserve">Tulos</w:t>
      </w:r>
    </w:p>
    <w:p>
      <w:r>
        <w:t xml:space="preserve">9081.666</w:t>
      </w:r>
    </w:p>
    <w:p>
      <w:r>
        <w:rPr>
          <w:b/>
        </w:rPr>
        <w:t xml:space="preserve">Esimerkki 7.823</w:t>
      </w:r>
    </w:p>
    <w:p>
      <w:r>
        <w:t xml:space="preserve">Laske todennäköisyys valita 2 x, kun kaksi kirjainta valitaan korvaamatta {x: 4, d: 9, g: 1, w: 1, u: 2}.</w:t>
      </w:r>
    </w:p>
    <w:p>
      <w:r>
        <w:rPr>
          <w:b/>
        </w:rPr>
        <w:t xml:space="preserve">Tulos</w:t>
      </w:r>
    </w:p>
    <w:p>
      <w:r>
        <w:t xml:space="preserve">3/68</w:t>
      </w:r>
    </w:p>
    <w:p>
      <w:r>
        <w:rPr>
          <w:b/>
        </w:rPr>
        <w:t xml:space="preserve">Esimerkki 7.824</w:t>
      </w:r>
    </w:p>
    <w:p>
      <w:r>
        <w:t xml:space="preserve">Oletetaan, että 5*x - 7 = -22. Olkoon p = 11 + x. Olkoon b p/2 - 1/1. Ratkaistaan 0 = -m + b*m - 6 m:lle.</w:t>
      </w:r>
    </w:p>
    <w:p>
      <w:r>
        <w:rPr>
          <w:b/>
        </w:rPr>
        <w:t xml:space="preserve">Tulos</w:t>
      </w:r>
    </w:p>
    <w:p>
      <w:r>
        <w:t xml:space="preserve">3</w:t>
      </w:r>
    </w:p>
    <w:p>
      <w:r>
        <w:rPr>
          <w:b/>
        </w:rPr>
        <w:t xml:space="preserve">Esimerkki 7.825</w:t>
      </w:r>
    </w:p>
    <w:p>
      <w:r>
        <w:t xml:space="preserve">2 + -7 + (0 - (-1 + 0))</w:t>
      </w:r>
    </w:p>
    <w:p>
      <w:r>
        <w:rPr>
          <w:b/>
        </w:rPr>
        <w:t xml:space="preserve">Tulos</w:t>
      </w:r>
    </w:p>
    <w:p>
      <w:r>
        <w:t xml:space="preserve">-4</w:t>
      </w:r>
    </w:p>
    <w:p>
      <w:r>
        <w:rPr>
          <w:b/>
        </w:rPr>
        <w:t xml:space="preserve">Esimerkki 7.826</w:t>
      </w:r>
    </w:p>
    <w:p>
      <w:r>
        <w:t xml:space="preserve">Muunna 0,3324348 nanosekuntia sekunneiksi.</w:t>
      </w:r>
    </w:p>
    <w:p>
      <w:r>
        <w:rPr>
          <w:b/>
        </w:rPr>
        <w:t xml:space="preserve">Tulos</w:t>
      </w:r>
    </w:p>
    <w:p>
      <w:r>
        <w:t xml:space="preserve">0.0000000003324348</w:t>
      </w:r>
    </w:p>
    <w:p>
      <w:r>
        <w:rPr>
          <w:b/>
        </w:rPr>
        <w:t xml:space="preserve">Esimerkki 7.827</w:t>
      </w:r>
    </w:p>
    <w:p>
      <w:r>
        <w:t xml:space="preserve">Mikä on todennäköisyys valita 4 z, kun neljä kirjainta valitaan korvaamatta {y: 3, z: 4, b: 13}?</w:t>
      </w:r>
    </w:p>
    <w:p>
      <w:r>
        <w:rPr>
          <w:b/>
        </w:rPr>
        <w:t xml:space="preserve">Tulos</w:t>
      </w:r>
    </w:p>
    <w:p>
      <w:r>
        <w:t xml:space="preserve">1/4845</w:t>
      </w:r>
    </w:p>
    <w:p>
      <w:r>
        <w:rPr>
          <w:b/>
        </w:rPr>
        <w:t xml:space="preserve">Esimerkki 7.828</w:t>
      </w:r>
    </w:p>
    <w:p>
      <w:r>
        <w:t xml:space="preserve">Ratkaise m:n osalta -2*p + 0 = 2*m - 8, -3*p - 28 = -5*m.</w:t>
      </w:r>
    </w:p>
    <w:p>
      <w:r>
        <w:rPr>
          <w:b/>
        </w:rPr>
        <w:t xml:space="preserve">Tulos</w:t>
      </w:r>
    </w:p>
    <w:p>
      <w:r>
        <w:t xml:space="preserve">5</w:t>
      </w:r>
    </w:p>
    <w:p>
      <w:r>
        <w:rPr>
          <w:b/>
        </w:rPr>
        <w:t xml:space="preserve">Esimerkki 7.829</w:t>
      </w:r>
    </w:p>
    <w:p>
      <w:r>
        <w:t xml:space="preserve">Ratkaise c:n osalta 0 = 10773*c - 10764*c + 54.</w:t>
      </w:r>
    </w:p>
    <w:p>
      <w:r>
        <w:rPr>
          <w:b/>
        </w:rPr>
        <w:t xml:space="preserve">Tulos</w:t>
      </w:r>
    </w:p>
    <w:p>
      <w:r>
        <w:t xml:space="preserve">-6</w:t>
      </w:r>
    </w:p>
    <w:p>
      <w:r>
        <w:rPr>
          <w:b/>
        </w:rPr>
        <w:t xml:space="preserve">Esimerkki 7.830</w:t>
      </w:r>
    </w:p>
    <w:p>
      <w:r>
        <w:t xml:space="preserve">Mikä on -1 + -11 peruslukuna 9?</w:t>
      </w:r>
    </w:p>
    <w:p>
      <w:r>
        <w:rPr>
          <w:b/>
        </w:rPr>
        <w:t xml:space="preserve">Tulos</w:t>
      </w:r>
    </w:p>
    <w:p>
      <w:r>
        <w:t xml:space="preserve">-12</w:t>
      </w:r>
    </w:p>
    <w:p>
      <w:r>
        <w:rPr>
          <w:b/>
        </w:rPr>
        <w:t xml:space="preserve">Esimerkki 7.831</w:t>
      </w:r>
    </w:p>
    <w:p>
      <w:r>
        <w:t xml:space="preserve">Kuinka monta nanogrammaa on 1/5 mikrogrammasta?</w:t>
      </w:r>
    </w:p>
    <w:p>
      <w:r>
        <w:rPr>
          <w:b/>
        </w:rPr>
        <w:t xml:space="preserve">Tulos</w:t>
      </w:r>
    </w:p>
    <w:p>
      <w:r>
        <w:t xml:space="preserve">200</w:t>
      </w:r>
    </w:p>
    <w:p>
      <w:r>
        <w:rPr>
          <w:b/>
        </w:rPr>
        <w:t xml:space="preserve">Esimerkki 7.832</w:t>
      </w:r>
    </w:p>
    <w:p>
      <w:r>
        <w:t xml:space="preserve">Laske todennäköisyys valita 1 g ja 3 e, kun neljä kirjainta valitaan korvaamatta {g: 2, e: 6}.</w:t>
      </w:r>
    </w:p>
    <w:p>
      <w:r>
        <w:rPr>
          <w:b/>
        </w:rPr>
        <w:t xml:space="preserve">Tulos</w:t>
      </w:r>
    </w:p>
    <w:p>
      <w:r>
        <w:t xml:space="preserve">4/7</w:t>
      </w:r>
    </w:p>
    <w:p>
      <w:r>
        <w:rPr>
          <w:b/>
        </w:rPr>
        <w:t xml:space="preserve">Esimerkki 7.833</w:t>
      </w:r>
    </w:p>
    <w:p>
      <w:r>
        <w:t xml:space="preserve">Oletetaan, että -2*w = -17 - 7. Olkoon l = -5 + 10. Olkoon c = l - 0. Ratkaistaan t = -c*t + w.</w:t>
      </w:r>
    </w:p>
    <w:p>
      <w:r>
        <w:rPr>
          <w:b/>
        </w:rPr>
        <w:t xml:space="preserve">Tulos</w:t>
      </w:r>
    </w:p>
    <w:p>
      <w:r>
        <w:t xml:space="preserve">3</w:t>
      </w:r>
    </w:p>
    <w:p>
      <w:r>
        <w:rPr>
          <w:b/>
        </w:rPr>
        <w:t xml:space="preserve">Esimerkki 7.834</w:t>
      </w:r>
    </w:p>
    <w:p>
      <w:r>
        <w:t xml:space="preserve">202028 + 0.08</w:t>
      </w:r>
    </w:p>
    <w:p>
      <w:r>
        <w:rPr>
          <w:b/>
        </w:rPr>
        <w:t xml:space="preserve">Tulos</w:t>
      </w:r>
    </w:p>
    <w:p>
      <w:r>
        <w:t xml:space="preserve">202028.08</w:t>
      </w:r>
    </w:p>
    <w:p>
      <w:r>
        <w:rPr>
          <w:b/>
        </w:rPr>
        <w:t xml:space="preserve">Esimerkki 7.835</w:t>
      </w:r>
    </w:p>
    <w:p>
      <w:r>
        <w:t xml:space="preserve">Olkoon v(d) toinen derivaatta d**5/20 - 3*d**4/4 - 5*d**3/3 + 15*d**2/2 + d. Oletetaan, että 2*z - 6 = 52. Laske jäännös, kun z jaetaan v(10):llä.</w:t>
      </w:r>
    </w:p>
    <w:p>
      <w:r>
        <w:rPr>
          <w:b/>
        </w:rPr>
        <w:t xml:space="preserve">Tulos</w:t>
      </w:r>
    </w:p>
    <w:p>
      <w:r>
        <w:t xml:space="preserve">14</w:t>
      </w:r>
    </w:p>
    <w:p>
      <w:r>
        <w:rPr>
          <w:b/>
        </w:rPr>
        <w:t xml:space="preserve">Esimerkki 7.836</w:t>
      </w:r>
    </w:p>
    <w:p>
      <w:r>
        <w:t xml:space="preserve">Kaksi kirjainta, jotka valitaan korvaamattomasti {i: 3, v: 2}. Anna todennäköisyys sarjalle iv.</w:t>
      </w:r>
    </w:p>
    <w:p>
      <w:r>
        <w:rPr>
          <w:b/>
        </w:rPr>
        <w:t xml:space="preserve">Tulos</w:t>
      </w:r>
    </w:p>
    <w:p>
      <w:r>
        <w:t xml:space="preserve">3/10</w:t>
      </w:r>
    </w:p>
    <w:p>
      <w:r>
        <w:rPr>
          <w:b/>
        </w:rPr>
        <w:t xml:space="preserve">Esimerkki 7.837</w:t>
      </w:r>
    </w:p>
    <w:p>
      <w:r>
        <w:t xml:space="preserve">Neljä kirjainta, jotka on poimittu korvaamatta tttytyt:stä. Anna todennäköisyys sarjalle tttt.</w:t>
      </w:r>
    </w:p>
    <w:p>
      <w:r>
        <w:rPr>
          <w:b/>
        </w:rPr>
        <w:t xml:space="preserve">Tulos</w:t>
      </w:r>
    </w:p>
    <w:p>
      <w:r>
        <w:t xml:space="preserve">1/7</w:t>
      </w:r>
    </w:p>
    <w:p>
      <w:r>
        <w:rPr>
          <w:b/>
        </w:rPr>
        <w:t xml:space="preserve">Esimerkki 7.838</w:t>
      </w:r>
    </w:p>
    <w:p>
      <w:r>
        <w:t xml:space="preserve">Olkoon x = 17 - 12. Oletetaan 0 = -f - 2*f - l + 61, 105 = x*f + 5*l. Mikä on 30:n ja f:n suurin yhteinen jakaja?</w:t>
      </w:r>
    </w:p>
    <w:p>
      <w:r>
        <w:rPr>
          <w:b/>
        </w:rPr>
        <w:t xml:space="preserve">Tulos</w:t>
      </w:r>
    </w:p>
    <w:p>
      <w:r>
        <w:t xml:space="preserve">10</w:t>
      </w:r>
    </w:p>
    <w:p>
      <w:r>
        <w:rPr>
          <w:b/>
        </w:rPr>
        <w:t xml:space="preserve">Esimerkki 7.839</w:t>
      </w:r>
    </w:p>
    <w:p>
      <w:r>
        <w:t xml:space="preserve">Mikä on -20 - -31232 muodossa 4?</w:t>
      </w:r>
    </w:p>
    <w:p>
      <w:r>
        <w:rPr>
          <w:b/>
        </w:rPr>
        <w:t xml:space="preserve">Tulos</w:t>
      </w:r>
    </w:p>
    <w:p>
      <w:r>
        <w:t xml:space="preserve">31212</w:t>
      </w:r>
    </w:p>
    <w:p>
      <w:r>
        <w:rPr>
          <w:b/>
        </w:rPr>
        <w:t xml:space="preserve">Esimerkki 7.840</w:t>
      </w:r>
    </w:p>
    <w:p>
      <w:r>
        <w:t xml:space="preserve">Mikä on todennäköisyys poimia 2 h ja 1 c, kun kolme kirjainta poimitaan ilman korvausta cccthcccskckckksthkkch-kirjaimesta?</w:t>
      </w:r>
    </w:p>
    <w:p>
      <w:r>
        <w:rPr>
          <w:b/>
        </w:rPr>
        <w:t xml:space="preserve">Tulos</w:t>
      </w:r>
    </w:p>
    <w:p>
      <w:r>
        <w:t xml:space="preserve">2/95</w:t>
      </w:r>
    </w:p>
    <w:p>
      <w:r>
        <w:rPr>
          <w:b/>
        </w:rPr>
        <w:t xml:space="preserve">Esimerkki 7.841</w:t>
      </w:r>
    </w:p>
    <w:p>
      <w:r>
        <w:t xml:space="preserve">Mikä on 995.4755ml litroina?</w:t>
      </w:r>
    </w:p>
    <w:p>
      <w:r>
        <w:rPr>
          <w:b/>
        </w:rPr>
        <w:t xml:space="preserve">Tulos</w:t>
      </w:r>
    </w:p>
    <w:p>
      <w:r>
        <w:t xml:space="preserve">0.9954755</w:t>
      </w:r>
    </w:p>
    <w:p>
      <w:r>
        <w:rPr>
          <w:b/>
        </w:rPr>
        <w:t xml:space="preserve">Esimerkki 7.842</w:t>
      </w:r>
    </w:p>
    <w:p>
      <w:r>
        <w:t xml:space="preserve">Kaksi kirjainta, jotka valitaan korvaamattomasti {t: 1, r: 14}. Mikä on sarjan rt todennäköisyys?</w:t>
      </w:r>
    </w:p>
    <w:p>
      <w:r>
        <w:rPr>
          <w:b/>
        </w:rPr>
        <w:t xml:space="preserve">Tulos</w:t>
      </w:r>
    </w:p>
    <w:p>
      <w:r>
        <w:t xml:space="preserve">1/15</w:t>
      </w:r>
    </w:p>
    <w:p>
      <w:r>
        <w:rPr>
          <w:b/>
        </w:rPr>
        <w:t xml:space="preserve">Esimerkki 7.843</w:t>
      </w:r>
    </w:p>
    <w:p>
      <w:r>
        <w:t xml:space="preserve">Laske -0,5*0,26.</w:t>
      </w:r>
    </w:p>
    <w:p>
      <w:r>
        <w:rPr>
          <w:b/>
        </w:rPr>
        <w:t xml:space="preserve">Tulos</w:t>
      </w:r>
    </w:p>
    <w:p>
      <w:r>
        <w:t xml:space="preserve">-0.13</w:t>
      </w:r>
    </w:p>
    <w:p>
      <w:r>
        <w:rPr>
          <w:b/>
        </w:rPr>
        <w:t xml:space="preserve">Esimerkki 7.844</w:t>
      </w:r>
    </w:p>
    <w:p>
      <w:r>
        <w:t xml:space="preserve">Muunna 6,07838 metriä muunna 6,07838 metriä millimetri.</w:t>
      </w:r>
    </w:p>
    <w:p>
      <w:r>
        <w:rPr>
          <w:b/>
        </w:rPr>
        <w:t xml:space="preserve">Tulos</w:t>
      </w:r>
    </w:p>
    <w:p>
      <w:r>
        <w:t xml:space="preserve">6078.38</w:t>
      </w:r>
    </w:p>
    <w:p>
      <w:r>
        <w:rPr>
          <w:b/>
        </w:rPr>
        <w:t xml:space="preserve">Esimerkki 7.845</w:t>
      </w:r>
    </w:p>
    <w:p>
      <w:r>
        <w:t xml:space="preserve">Laske todennäköisyys valita 1 j ja 1 a, kun kaksi kirjainta valitaan ilman korvausta seuraavista {a: 11, j: 1, y: 1}.</w:t>
      </w:r>
    </w:p>
    <w:p>
      <w:r>
        <w:rPr>
          <w:b/>
        </w:rPr>
        <w:t xml:space="preserve">Tulos</w:t>
      </w:r>
    </w:p>
    <w:p>
      <w:r>
        <w:t xml:space="preserve">11/78</w:t>
      </w:r>
    </w:p>
    <w:p>
      <w:r>
        <w:rPr>
          <w:b/>
        </w:rPr>
        <w:t xml:space="preserve">Esimerkki 7.846</w:t>
      </w:r>
    </w:p>
    <w:p>
      <w:r>
        <w:t xml:space="preserve">Mikä on 40320,53t kilogrammoina?</w:t>
      </w:r>
    </w:p>
    <w:p>
      <w:r>
        <w:rPr>
          <w:b/>
        </w:rPr>
        <w:t xml:space="preserve">Tulos</w:t>
      </w:r>
    </w:p>
    <w:p>
      <w:r>
        <w:t xml:space="preserve">40320530</w:t>
      </w:r>
    </w:p>
    <w:p>
      <w:r>
        <w:rPr>
          <w:b/>
        </w:rPr>
        <w:t xml:space="preserve">Esimerkki 7.847</w:t>
      </w:r>
    </w:p>
    <w:p>
      <w:r>
        <w:t xml:space="preserve">Oletetaan, että -7*m + 8*m + 42 = 0. Olkoon l = -30 - m. Ratkaistaan n:lle 0 = 4*n - n - l.</w:t>
      </w:r>
    </w:p>
    <w:p>
      <w:r>
        <w:rPr>
          <w:b/>
        </w:rPr>
        <w:t xml:space="preserve">Tulos</w:t>
      </w:r>
    </w:p>
    <w:p>
      <w:r>
        <w:t xml:space="preserve">4</w:t>
      </w:r>
    </w:p>
    <w:p>
      <w:r>
        <w:rPr>
          <w:b/>
        </w:rPr>
        <w:t xml:space="preserve">Esimerkki 7.848</w:t>
      </w:r>
    </w:p>
    <w:p>
      <w:r>
        <w:t xml:space="preserve">Laske todennäköisyys valita 2 o ja 2 j, kun neljä kirjainta poimitaan ilman korvausta ojeoeoboebjbsjbbybo-kirjaimista.</w:t>
      </w:r>
    </w:p>
    <w:p>
      <w:r>
        <w:rPr>
          <w:b/>
        </w:rPr>
        <w:t xml:space="preserve">Tulos</w:t>
      </w:r>
    </w:p>
    <w:p>
      <w:r>
        <w:t xml:space="preserve">5/646</w:t>
      </w:r>
    </w:p>
    <w:p>
      <w:r>
        <w:rPr>
          <w:b/>
        </w:rPr>
        <w:t xml:space="preserve">Esimerkki 7.849</w:t>
      </w:r>
    </w:p>
    <w:p>
      <w:r>
        <w:t xml:space="preserve">Mikä on 52424,3 grammaa kilogrammoina?</w:t>
      </w:r>
    </w:p>
    <w:p>
      <w:r>
        <w:rPr>
          <w:b/>
        </w:rPr>
        <w:t xml:space="preserve">Tulos</w:t>
      </w:r>
    </w:p>
    <w:p>
      <w:r>
        <w:t xml:space="preserve">52.4243</w:t>
      </w:r>
    </w:p>
    <w:p>
      <w:r>
        <w:rPr>
          <w:b/>
        </w:rPr>
        <w:t xml:space="preserve">Esimerkki 7.850</w:t>
      </w:r>
    </w:p>
    <w:p>
      <w:r>
        <w:t xml:space="preserve">Oletetaan, että b + 2*b = 0. Oletetaan, että -4*v + 1 = -11. Ratkaistaan b = -n + v - 2 n:lle.</w:t>
      </w:r>
    </w:p>
    <w:p>
      <w:r>
        <w:rPr>
          <w:b/>
        </w:rPr>
        <w:t xml:space="preserve">Tulos</w:t>
      </w:r>
    </w:p>
    <w:p>
      <w:r>
        <w:t xml:space="preserve">1</w:t>
      </w:r>
    </w:p>
    <w:p>
      <w:r>
        <w:rPr>
          <w:b/>
        </w:rPr>
        <w:t xml:space="preserve">Esimerkki 7.851</w:t>
      </w:r>
    </w:p>
    <w:p>
      <w:r>
        <w:t xml:space="preserve">Muunna 515.6901 vuosikymmeniä vuosituhansiksi.</w:t>
      </w:r>
    </w:p>
    <w:p>
      <w:r>
        <w:rPr>
          <w:b/>
        </w:rPr>
        <w:t xml:space="preserve">Tulos</w:t>
      </w:r>
    </w:p>
    <w:p>
      <w:r>
        <w:t xml:space="preserve">5.156901</w:t>
      </w:r>
    </w:p>
    <w:p>
      <w:r>
        <w:rPr>
          <w:b/>
        </w:rPr>
        <w:t xml:space="preserve">Esimerkki 7.852</w:t>
      </w:r>
    </w:p>
    <w:p>
      <w:r>
        <w:t xml:space="preserve">Muunna 9072.433cm muotoon kilometri.</w:t>
      </w:r>
    </w:p>
    <w:p>
      <w:r>
        <w:rPr>
          <w:b/>
        </w:rPr>
        <w:t xml:space="preserve">Tulos</w:t>
      </w:r>
    </w:p>
    <w:p>
      <w:r>
        <w:t xml:space="preserve">0.09072433</w:t>
      </w:r>
    </w:p>
    <w:p>
      <w:r>
        <w:rPr>
          <w:b/>
        </w:rPr>
        <w:t xml:space="preserve">Esimerkki 7.853</w:t>
      </w:r>
    </w:p>
    <w:p>
      <w:r>
        <w:t xml:space="preserve">Laske sekvenssin xx todennäköisyys, kun kaksi kirjainta poimitaan korvaamattomasti vxxxxxxxxxv:stä.</w:t>
      </w:r>
    </w:p>
    <w:p>
      <w:r>
        <w:rPr>
          <w:b/>
        </w:rPr>
        <w:t xml:space="preserve">Tulos</w:t>
      </w:r>
    </w:p>
    <w:p>
      <w:r>
        <w:t xml:space="preserve">7/12</w:t>
      </w:r>
    </w:p>
    <w:p>
      <w:r>
        <w:rPr>
          <w:b/>
        </w:rPr>
        <w:t xml:space="preserve">Esimerkki 7.854</w:t>
      </w:r>
    </w:p>
    <w:p>
      <w:r>
        <w:t xml:space="preserve">Ratkaise -37 + 23 = 7*t arvolle t.</w:t>
      </w:r>
    </w:p>
    <w:p>
      <w:r>
        <w:rPr>
          <w:b/>
        </w:rPr>
        <w:t xml:space="preserve">Tulos</w:t>
      </w:r>
    </w:p>
    <w:p>
      <w:r>
        <w:t xml:space="preserve">-2</w:t>
      </w:r>
    </w:p>
    <w:p>
      <w:r>
        <w:rPr>
          <w:b/>
        </w:rPr>
        <w:t xml:space="preserve">Esimerkki 7.855</w:t>
      </w:r>
    </w:p>
    <w:p>
      <w:r>
        <w:t xml:space="preserve">Mikä on 47035:n kolmas juuri lähimmän kokonaisluvun tarkkuudella?</w:t>
      </w:r>
    </w:p>
    <w:p>
      <w:r>
        <w:rPr>
          <w:b/>
        </w:rPr>
        <w:t xml:space="preserve">Tulos</w:t>
      </w:r>
    </w:p>
    <w:p>
      <w:r>
        <w:t xml:space="preserve">36</w:t>
      </w:r>
    </w:p>
    <w:p>
      <w:r>
        <w:rPr>
          <w:b/>
        </w:rPr>
        <w:t xml:space="preserve">Esimerkki 7.856</w:t>
      </w:r>
    </w:p>
    <w:p>
      <w:r>
        <w:t xml:space="preserve">Mikä on kaksikymmentäviisi litran puolikasta millilitroina?</w:t>
      </w:r>
    </w:p>
    <w:p>
      <w:r>
        <w:rPr>
          <w:b/>
        </w:rPr>
        <w:t xml:space="preserve">Tulos</w:t>
      </w:r>
    </w:p>
    <w:p>
      <w:r>
        <w:t xml:space="preserve">12500</w:t>
      </w:r>
    </w:p>
    <w:p>
      <w:r>
        <w:rPr>
          <w:b/>
        </w:rPr>
        <w:t xml:space="preserve">Esimerkki 7.857</w:t>
      </w:r>
    </w:p>
    <w:p>
      <w:r>
        <w:t xml:space="preserve">Muunna 0,930934 milligrammaa muotoon kilogramma.</w:t>
      </w:r>
    </w:p>
    <w:p>
      <w:r>
        <w:rPr>
          <w:b/>
        </w:rPr>
        <w:t xml:space="preserve">Tulos</w:t>
      </w:r>
    </w:p>
    <w:p>
      <w:r>
        <w:t xml:space="preserve">0.000000930934</w:t>
      </w:r>
    </w:p>
    <w:p>
      <w:r>
        <w:rPr>
          <w:b/>
        </w:rPr>
        <w:t xml:space="preserve">Esimerkki 7.858</w:t>
      </w:r>
    </w:p>
    <w:p>
      <w:r>
        <w:t xml:space="preserve">Oletetaan, että 0 = -v - 1. Olkoon r (0 - 2)/(v/(-5)). Olkoon c(u) = -2*u + 1. Olkoon q c(r). Laske 14:n ja q:n suurin yhteinen tekijä.</w:t>
      </w:r>
    </w:p>
    <w:p>
      <w:r>
        <w:rPr>
          <w:b/>
        </w:rPr>
        <w:t xml:space="preserve">Tulos</w:t>
      </w:r>
    </w:p>
    <w:p>
      <w:r>
        <w:t xml:space="preserve">7</w:t>
      </w:r>
    </w:p>
    <w:p>
      <w:r>
        <w:rPr>
          <w:b/>
        </w:rPr>
        <w:t xml:space="preserve">Esimerkki 7.859</w:t>
      </w:r>
    </w:p>
    <w:p>
      <w:r>
        <w:t xml:space="preserve">Ratkaise n:lle 0*m + 22 = n + 5*m, 5*m = 3*n + 14.</w:t>
      </w:r>
    </w:p>
    <w:p>
      <w:r>
        <w:rPr>
          <w:b/>
        </w:rPr>
        <w:t xml:space="preserve">Tulos</w:t>
      </w:r>
    </w:p>
    <w:p>
      <w:r>
        <w:t xml:space="preserve">2</w:t>
      </w:r>
    </w:p>
    <w:p>
      <w:r>
        <w:rPr>
          <w:b/>
        </w:rPr>
        <w:t xml:space="preserve">Esimerkki 7.860</w:t>
      </w:r>
    </w:p>
    <w:p>
      <w:r>
        <w:t xml:space="preserve">Kuinka monta nanogrammaa on 0,4781357ug?</w:t>
      </w:r>
    </w:p>
    <w:p>
      <w:r>
        <w:rPr>
          <w:b/>
        </w:rPr>
        <w:t xml:space="preserve">Tulos</w:t>
      </w:r>
    </w:p>
    <w:p>
      <w:r>
        <w:t xml:space="preserve">478.1357</w:t>
      </w:r>
    </w:p>
    <w:p>
      <w:r>
        <w:rPr>
          <w:b/>
        </w:rPr>
        <w:t xml:space="preserve">Esimerkki 7.861</w:t>
      </w:r>
    </w:p>
    <w:p>
      <w:r>
        <w:t xml:space="preserve">Kolme kirjainta, jotka on poimittu korvaamatta nnqnnnnnnnnnnnnn. Mikä on todennäköisyys valita 3 n?</w:t>
      </w:r>
    </w:p>
    <w:p>
      <w:r>
        <w:rPr>
          <w:b/>
        </w:rPr>
        <w:t xml:space="preserve">Tulos</w:t>
      </w:r>
    </w:p>
    <w:p>
      <w:r>
        <w:t xml:space="preserve">3/4</w:t>
      </w:r>
    </w:p>
    <w:p>
      <w:r>
        <w:rPr>
          <w:b/>
        </w:rPr>
        <w:t xml:space="preserve">Esimerkki 7.862</w:t>
      </w:r>
    </w:p>
    <w:p>
      <w:r>
        <w:t xml:space="preserve">Mikä on todennäköisyys valita 1 g ja 1 k, kun kaksi kirjainta poimitaan korvaamatta {k: 1, l: 1, g: 1, b: 1, p: 1}?</w:t>
      </w:r>
    </w:p>
    <w:p>
      <w:r>
        <w:rPr>
          <w:b/>
        </w:rPr>
        <w:t xml:space="preserve">Tulos</w:t>
      </w:r>
    </w:p>
    <w:p>
      <w:r>
        <w:t xml:space="preserve">1/10</w:t>
      </w:r>
    </w:p>
    <w:p>
      <w:r>
        <w:rPr>
          <w:b/>
        </w:rPr>
        <w:t xml:space="preserve">Esimerkki 7.863</w:t>
      </w:r>
    </w:p>
    <w:p>
      <w:r>
        <w:t xml:space="preserve">Mitä seuraavaksi 22, 39, 56, 73, 90, 107?</w:t>
      </w:r>
    </w:p>
    <w:p>
      <w:r>
        <w:rPr>
          <w:b/>
        </w:rPr>
        <w:t xml:space="preserve">Tulos</w:t>
      </w:r>
    </w:p>
    <w:p>
      <w:r>
        <w:t xml:space="preserve">124</w:t>
      </w:r>
    </w:p>
    <w:p>
      <w:r>
        <w:rPr>
          <w:b/>
        </w:rPr>
        <w:t xml:space="preserve">Esimerkki 7.864</w:t>
      </w:r>
    </w:p>
    <w:p>
      <w:r>
        <w:t xml:space="preserve">Neljä kirjainta, jotka valitaan korvaamatta {r: 3, n: 1, s: 3, o: 9, e: 2}. Anna todennäköisyys valita 1 e, 1 s, 1 r ja 1 o.</w:t>
      </w:r>
    </w:p>
    <w:p>
      <w:r>
        <w:rPr>
          <w:b/>
        </w:rPr>
        <w:t xml:space="preserve">Tulos</w:t>
      </w:r>
    </w:p>
    <w:p>
      <w:r>
        <w:t xml:space="preserve">9/170</w:t>
      </w:r>
    </w:p>
    <w:p>
      <w:r>
        <w:rPr>
          <w:b/>
        </w:rPr>
        <w:t xml:space="preserve">Esimerkki 7.865</w:t>
      </w:r>
    </w:p>
    <w:p>
      <w:r>
        <w:t xml:space="preserve">Olkoon l 0/((-1)/(-1)*-2). Oletetaan 0 = 4*w - 4*j - 36, l = 2*w - 0*j + j - 6. Ratkaistaan q + 3*c = 6*q - 14, 30 = w*q + 5*c q:lle.</w:t>
      </w:r>
    </w:p>
    <w:p>
      <w:r>
        <w:rPr>
          <w:b/>
        </w:rPr>
        <w:t xml:space="preserve">Tulos</w:t>
      </w:r>
    </w:p>
    <w:p>
      <w:r>
        <w:t xml:space="preserve">4</w:t>
      </w:r>
    </w:p>
    <w:p>
      <w:r>
        <w:rPr>
          <w:b/>
        </w:rPr>
        <w:t xml:space="preserve">Esimerkki 7.866</w:t>
      </w:r>
    </w:p>
    <w:p>
      <w:r>
        <w:t xml:space="preserve">Olkoon d(h) = h**2 + 10*h + 21. Mikä on d(-9):n kymppiluku?</w:t>
      </w:r>
    </w:p>
    <w:p>
      <w:r>
        <w:rPr>
          <w:b/>
        </w:rPr>
        <w:t xml:space="preserve">Tulos</w:t>
      </w:r>
    </w:p>
    <w:p>
      <w:r>
        <w:t xml:space="preserve">1</w:t>
      </w:r>
    </w:p>
    <w:p>
      <w:r>
        <w:rPr>
          <w:b/>
        </w:rPr>
        <w:t xml:space="preserve">Esimerkki 7.867</w:t>
      </w:r>
    </w:p>
    <w:p>
      <w:r>
        <w:t xml:space="preserve">Kolme kirjainta, jotka on poimittu korvaamatta obiiboibbibista. Anna todennäköisyys sarjalle ioo.</w:t>
      </w:r>
    </w:p>
    <w:p>
      <w:r>
        <w:rPr>
          <w:b/>
        </w:rPr>
        <w:t xml:space="preserve">Tulos</w:t>
      </w:r>
    </w:p>
    <w:p>
      <w:r>
        <w:t xml:space="preserve">4/495</w:t>
      </w:r>
    </w:p>
    <w:p>
      <w:r>
        <w:rPr>
          <w:b/>
        </w:rPr>
        <w:t xml:space="preserve">Esimerkki 7.868</w:t>
      </w:r>
    </w:p>
    <w:p>
      <w:r>
        <w:t xml:space="preserve">Mikä on 10 - -13202 peruslukuna 5?</w:t>
      </w:r>
    </w:p>
    <w:p>
      <w:r>
        <w:rPr>
          <w:b/>
        </w:rPr>
        <w:t xml:space="preserve">Tulos</w:t>
      </w:r>
    </w:p>
    <w:p>
      <w:r>
        <w:t xml:space="preserve">13212</w:t>
      </w:r>
    </w:p>
    <w:p>
      <w:r>
        <w:rPr>
          <w:b/>
        </w:rPr>
        <w:t xml:space="preserve">Esimerkki 7.869</w:t>
      </w:r>
    </w:p>
    <w:p>
      <w:r>
        <w:t xml:space="preserve">Laske todennäköisyys valita 2 l, kun kaksi kirjainta valitaan korvaamattomana hhxxxxllllhxhhxxb:stä.</w:t>
      </w:r>
    </w:p>
    <w:p>
      <w:r>
        <w:rPr>
          <w:b/>
        </w:rPr>
        <w:t xml:space="preserve">Tulos</w:t>
      </w:r>
    </w:p>
    <w:p>
      <w:r>
        <w:t xml:space="preserve">1/40</w:t>
      </w:r>
    </w:p>
    <w:p>
      <w:r>
        <w:rPr>
          <w:b/>
        </w:rPr>
        <w:t xml:space="preserve">Esimerkki 7.870</w:t>
      </w:r>
    </w:p>
    <w:p>
      <w:r>
        <w:t xml:space="preserve">Olkoon a(s) = -s**3 - 15*s**2 - 15*s - 14. Olkoon d a(-14). Ratkaistaan 5*i + 5*f - f + 17 = d, 3*i = -5*f - 18 i:lle.</w:t>
      </w:r>
    </w:p>
    <w:p>
      <w:r>
        <w:rPr>
          <w:b/>
        </w:rPr>
        <w:t xml:space="preserve">Tulos</w:t>
      </w:r>
    </w:p>
    <w:p>
      <w:r>
        <w:t xml:space="preserve">-1</w:t>
      </w:r>
    </w:p>
    <w:p>
      <w:r>
        <w:rPr>
          <w:b/>
        </w:rPr>
        <w:t xml:space="preserve">Esimerkki 7.871</w:t>
      </w:r>
    </w:p>
    <w:p>
      <w:r>
        <w:t xml:space="preserve">Neljä kirjainta, jotka on poimittu korvaamatta qrqqsrsqskrqqqkrqks:stä. Anna todennäköisyys valita 4 q.</w:t>
      </w:r>
    </w:p>
    <w:p>
      <w:r>
        <w:rPr>
          <w:b/>
        </w:rPr>
        <w:t xml:space="preserve">Tulos</w:t>
      </w:r>
    </w:p>
    <w:p>
      <w:r>
        <w:t xml:space="preserve">7/612</w:t>
      </w:r>
    </w:p>
    <w:p>
      <w:r>
        <w:rPr>
          <w:b/>
        </w:rPr>
        <w:t xml:space="preserve">Esimerkki 7.872</w:t>
      </w:r>
    </w:p>
    <w:p>
      <w:r>
        <w:t xml:space="preserve">Oletetaan, että -3*u + n = -2*n - 432, 5*u + 4*n - 720 = 0. Mikä on u:n ja 12:n suurin yhteinen jakaja?</w:t>
      </w:r>
    </w:p>
    <w:p>
      <w:r>
        <w:rPr>
          <w:b/>
        </w:rPr>
        <w:t xml:space="preserve">Tulos</w:t>
      </w:r>
    </w:p>
    <w:p>
      <w:r>
        <w:t xml:space="preserve">12</w:t>
      </w:r>
    </w:p>
    <w:p>
      <w:r>
        <w:rPr>
          <w:b/>
        </w:rPr>
        <w:t xml:space="preserve">Esimerkki 7.873</w:t>
      </w:r>
    </w:p>
    <w:p>
      <w:r>
        <w:t xml:space="preserve">Arvioi (-3)/(-10)*(-15)/27.</w:t>
      </w:r>
    </w:p>
    <w:p>
      <w:r>
        <w:rPr>
          <w:b/>
        </w:rPr>
        <w:t xml:space="preserve">Tulos</w:t>
      </w:r>
    </w:p>
    <w:p>
      <w:r>
        <w:t xml:space="preserve">-1/6</w:t>
      </w:r>
    </w:p>
    <w:p>
      <w:r>
        <w:rPr>
          <w:b/>
        </w:rPr>
        <w:t xml:space="preserve">Esimerkki 7.874</w:t>
      </w:r>
    </w:p>
    <w:p>
      <w:r>
        <w:t xml:space="preserve">Olkoon v (1/(-3))/((-4)/48). Oletetaan, että -v*x + l = -290 - 25, l = 3*x - 236. Laske jäännös, kun x jaetaan luvulla 27.</w:t>
      </w:r>
    </w:p>
    <w:p>
      <w:r>
        <w:rPr>
          <w:b/>
        </w:rPr>
        <w:t xml:space="preserve">Tulos</w:t>
      </w:r>
    </w:p>
    <w:p>
      <w:r>
        <w:t xml:space="preserve">25</w:t>
      </w:r>
    </w:p>
    <w:p>
      <w:r>
        <w:rPr>
          <w:b/>
        </w:rPr>
        <w:t xml:space="preserve">Esimerkki 7.875</w:t>
      </w:r>
    </w:p>
    <w:p>
      <w:r>
        <w:t xml:space="preserve">Mikä on fpft-sarjan todennäköisyys, kun neljä kirjainta poimitaan korvaamatta {p: 1, m: 3, t: 3, r: 1, f: 3}?</w:t>
      </w:r>
    </w:p>
    <w:p>
      <w:r>
        <w:rPr>
          <w:b/>
        </w:rPr>
        <w:t xml:space="preserve">Tulos</w:t>
      </w:r>
    </w:p>
    <w:p>
      <w:r>
        <w:t xml:space="preserve">1/440</w:t>
      </w:r>
    </w:p>
    <w:p>
      <w:r>
        <w:rPr>
          <w:b/>
        </w:rPr>
        <w:t xml:space="preserve">Esimerkki 7.876</w:t>
      </w:r>
    </w:p>
    <w:p>
      <w:r>
        <w:t xml:space="preserve">Kuinka monta grammaa on 189,8579 kilogrammaa?</w:t>
      </w:r>
    </w:p>
    <w:p>
      <w:r>
        <w:rPr>
          <w:b/>
        </w:rPr>
        <w:t xml:space="preserve">Tulos</w:t>
      </w:r>
    </w:p>
    <w:p>
      <w:r>
        <w:t xml:space="preserve">189857.9</w:t>
      </w:r>
    </w:p>
    <w:p>
      <w:r>
        <w:rPr>
          <w:b/>
        </w:rPr>
        <w:t xml:space="preserve">Esimerkki 7.877</w:t>
      </w:r>
    </w:p>
    <w:p>
      <w:r>
        <w:t xml:space="preserve">Mikä on -37 + 35 peruslukuna 11?</w:t>
      </w:r>
    </w:p>
    <w:p>
      <w:r>
        <w:rPr>
          <w:b/>
        </w:rPr>
        <w:t xml:space="preserve">Tulos</w:t>
      </w:r>
    </w:p>
    <w:p>
      <w:r>
        <w:t xml:space="preserve">-2</w:t>
      </w:r>
    </w:p>
    <w:p>
      <w:r>
        <w:rPr>
          <w:b/>
        </w:rPr>
        <w:t xml:space="preserve">Esimerkki 7.878</w:t>
      </w:r>
    </w:p>
    <w:p>
      <w:r>
        <w:t xml:space="preserve">Mikä on sarjan spss todennäköisyys, kun neljä kirjainta poimitaan korvaamatta sssssssssssssspsp:stä?</w:t>
      </w:r>
    </w:p>
    <w:p>
      <w:r>
        <w:rPr>
          <w:b/>
        </w:rPr>
        <w:t xml:space="preserve">Tulos</w:t>
      </w:r>
    </w:p>
    <w:p>
      <w:r>
        <w:t xml:space="preserve">3/26</w:t>
      </w:r>
    </w:p>
    <w:p>
      <w:r>
        <w:rPr>
          <w:b/>
        </w:rPr>
        <w:t xml:space="preserve">Esimerkki 7.879</w:t>
      </w:r>
    </w:p>
    <w:p>
      <w:r>
        <w:t xml:space="preserve">Oletetaan, että -4 + 40 = 2*t. Laske jäännös, kun t jaetaan 5:llä.</w:t>
      </w:r>
    </w:p>
    <w:p>
      <w:r>
        <w:rPr>
          <w:b/>
        </w:rPr>
        <w:t xml:space="preserve">Tulos</w:t>
      </w:r>
    </w:p>
    <w:p>
      <w:r>
        <w:t xml:space="preserve">3</w:t>
      </w:r>
    </w:p>
    <w:p>
      <w:r>
        <w:rPr>
          <w:b/>
        </w:rPr>
        <w:t xml:space="preserve">Esimerkki 7.880</w:t>
      </w:r>
    </w:p>
    <w:p>
      <w:r>
        <w:t xml:space="preserve">Olkoon u(v) = -v + 5. Olkoon t u(2). Ratkaistaan x:lle t*x + 21 = 3*r, -4*x + r = -0*r + 22.</w:t>
      </w:r>
    </w:p>
    <w:p>
      <w:r>
        <w:rPr>
          <w:b/>
        </w:rPr>
        <w:t xml:space="preserve">Tulos</w:t>
      </w:r>
    </w:p>
    <w:p>
      <w:r>
        <w:t xml:space="preserve">-5</w:t>
      </w:r>
    </w:p>
    <w:p>
      <w:r>
        <w:rPr>
          <w:b/>
        </w:rPr>
        <w:t xml:space="preserve">Esimerkki 7.881</w:t>
      </w:r>
    </w:p>
    <w:p>
      <w:r>
        <w:t xml:space="preserve">Kolme kirjainta, jotka on poimittu korvaamatta avaavvusta. Anna todennäköisyys sarjalle vvu.</w:t>
      </w:r>
    </w:p>
    <w:p>
      <w:r>
        <w:rPr>
          <w:b/>
        </w:rPr>
        <w:t xml:space="preserve">Tulos</w:t>
      </w:r>
    </w:p>
    <w:p>
      <w:r>
        <w:t xml:space="preserve">1/35</w:t>
      </w:r>
    </w:p>
    <w:p>
      <w:r>
        <w:rPr>
          <w:b/>
        </w:rPr>
        <w:t xml:space="preserve">Esimerkki 7.882</w:t>
      </w:r>
    </w:p>
    <w:p>
      <w:r>
        <w:t xml:space="preserve">Lasketaan 5 - (-4 - 140/(-16)).</w:t>
      </w:r>
    </w:p>
    <w:p>
      <w:r>
        <w:rPr>
          <w:b/>
        </w:rPr>
        <w:t xml:space="preserve">Tulos</w:t>
      </w:r>
    </w:p>
    <w:p>
      <w:r>
        <w:t xml:space="preserve">1/4</w:t>
      </w:r>
    </w:p>
    <w:p>
      <w:r>
        <w:rPr>
          <w:b/>
        </w:rPr>
        <w:t xml:space="preserve">Esimerkki 7.883</w:t>
      </w:r>
    </w:p>
    <w:p>
      <w:r>
        <w:t xml:space="preserve">Muunna 305,6049 kuukautta vuosikymmeniksi.</w:t>
      </w:r>
    </w:p>
    <w:p>
      <w:r>
        <w:rPr>
          <w:b/>
        </w:rPr>
        <w:t xml:space="preserve">Tulos</w:t>
      </w:r>
    </w:p>
    <w:p>
      <w:r>
        <w:t xml:space="preserve">2.5467075</w:t>
      </w:r>
    </w:p>
    <w:p>
      <w:r>
        <w:rPr>
          <w:b/>
        </w:rPr>
        <w:t xml:space="preserve">Esimerkki 7.884</w:t>
      </w:r>
    </w:p>
    <w:p>
      <w:r>
        <w:t xml:space="preserve">Olkoon l(z) z**5/60 - z**4/24 - z**3/2 - 2*z**2:n kolmas derivaatta. Olkoon h l(3). Oletetaan, että 16 = h*w + 1. Mikä on w:n yksikkönumero?</w:t>
      </w:r>
    </w:p>
    <w:p>
      <w:r>
        <w:rPr>
          <w:b/>
        </w:rPr>
        <w:t xml:space="preserve">Tulos</w:t>
      </w:r>
    </w:p>
    <w:p>
      <w:r>
        <w:t xml:space="preserve">5</w:t>
      </w:r>
    </w:p>
    <w:p>
      <w:r>
        <w:rPr>
          <w:b/>
        </w:rPr>
        <w:t xml:space="preserve">Esimerkki 7.885</w:t>
      </w:r>
    </w:p>
    <w:p>
      <w:r>
        <w:t xml:space="preserve">Oletetaan, että -2*w + w + 4*m = -51, -4*w + 2*m + 218 = 0. Mikä on jäännös, kun w jaetaan 15:llä?</w:t>
      </w:r>
    </w:p>
    <w:p>
      <w:r>
        <w:rPr>
          <w:b/>
        </w:rPr>
        <w:t xml:space="preserve">Tulos</w:t>
      </w:r>
    </w:p>
    <w:p>
      <w:r>
        <w:t xml:space="preserve">10</w:t>
      </w:r>
    </w:p>
    <w:p>
      <w:r>
        <w:rPr>
          <w:b/>
        </w:rPr>
        <w:t xml:space="preserve">Esimerkki 7.886</w:t>
      </w:r>
    </w:p>
    <w:p>
      <w:r>
        <w:t xml:space="preserve">Kuinka monta kuukautta on seitsemän kahdeksasosaa vuosituhannesta?</w:t>
      </w:r>
    </w:p>
    <w:p>
      <w:r>
        <w:rPr>
          <w:b/>
        </w:rPr>
        <w:t xml:space="preserve">Tulos</w:t>
      </w:r>
    </w:p>
    <w:p>
      <w:r>
        <w:t xml:space="preserve">10500</w:t>
      </w:r>
    </w:p>
    <w:p>
      <w:r>
        <w:rPr>
          <w:b/>
        </w:rPr>
        <w:t xml:space="preserve">Esimerkki 7.887</w:t>
      </w:r>
    </w:p>
    <w:p>
      <w:r>
        <w:t xml:space="preserve">Kaksi kirjainta, jotka valitaan korvaamattomasti {t: 5, x: 7}. Anna todennäköisyys valita 1 t ja 1 x.</w:t>
      </w:r>
    </w:p>
    <w:p>
      <w:r>
        <w:rPr>
          <w:b/>
        </w:rPr>
        <w:t xml:space="preserve">Tulos</w:t>
      </w:r>
    </w:p>
    <w:p>
      <w:r>
        <w:t xml:space="preserve">35/66</w:t>
      </w:r>
    </w:p>
    <w:p>
      <w:r>
        <w:rPr>
          <w:b/>
        </w:rPr>
        <w:t xml:space="preserve">Esimerkki 7.888</w:t>
      </w:r>
    </w:p>
    <w:p>
      <w:r>
        <w:t xml:space="preserve">Kaksi kirjainta, jotka on poimittu korvaamatta ttnii:stä. Mikä on todennäköisyys valita 1 n ja 1 t?</w:t>
      </w:r>
    </w:p>
    <w:p>
      <w:r>
        <w:rPr>
          <w:b/>
        </w:rPr>
        <w:t xml:space="preserve">Tulos</w:t>
      </w:r>
    </w:p>
    <w:p>
      <w:r>
        <w:t xml:space="preserve">1/5</w:t>
      </w:r>
    </w:p>
    <w:p>
      <w:r>
        <w:rPr>
          <w:b/>
        </w:rPr>
        <w:t xml:space="preserve">Esimerkki 7.889</w:t>
      </w:r>
    </w:p>
    <w:p>
      <w:r>
        <w:t xml:space="preserve">-20332 jaettuna -221:llä</w:t>
      </w:r>
    </w:p>
    <w:p>
      <w:r>
        <w:rPr>
          <w:b/>
        </w:rPr>
        <w:t xml:space="preserve">Tulos</w:t>
      </w:r>
    </w:p>
    <w:p>
      <w:r>
        <w:t xml:space="preserve">92</w:t>
      </w:r>
    </w:p>
    <w:p>
      <w:r>
        <w:rPr>
          <w:b/>
        </w:rPr>
        <w:t xml:space="preserve">Esimerkki 7.890</w:t>
      </w:r>
    </w:p>
    <w:p>
      <w:r>
        <w:t xml:space="preserve">Laske todennäköisyys valita 2 w ja 2 l, kun neljä kirjainta valitaan korvaamatta {w: 3, l: 4}.</w:t>
      </w:r>
    </w:p>
    <w:p>
      <w:r>
        <w:rPr>
          <w:b/>
        </w:rPr>
        <w:t xml:space="preserve">Tulos</w:t>
      </w:r>
    </w:p>
    <w:p>
      <w:r>
        <w:t xml:space="preserve">18/35</w:t>
      </w:r>
    </w:p>
    <w:p>
      <w:r>
        <w:rPr>
          <w:b/>
        </w:rPr>
        <w:t xml:space="preserve">Esimerkki 7.891</w:t>
      </w:r>
    </w:p>
    <w:p>
      <w:r>
        <w:t xml:space="preserve">Olkoon l ((-22)/(-4))/(6/72). Mikä on 44:n ja l:n suurin yhteinen tekijä?</w:t>
      </w:r>
    </w:p>
    <w:p>
      <w:r>
        <w:rPr>
          <w:b/>
        </w:rPr>
        <w:t xml:space="preserve">Tulos</w:t>
      </w:r>
    </w:p>
    <w:p>
      <w:r>
        <w:t xml:space="preserve">22</w:t>
      </w:r>
    </w:p>
    <w:p>
      <w:r>
        <w:rPr>
          <w:b/>
        </w:rPr>
        <w:t xml:space="preserve">Esimerkki 7.892</w:t>
      </w:r>
    </w:p>
    <w:p>
      <w:r>
        <w:t xml:space="preserve">Kuinka monta millilitraa on kahdeksassatoista viidesosassa litraa?</w:t>
      </w:r>
    </w:p>
    <w:p>
      <w:r>
        <w:rPr>
          <w:b/>
        </w:rPr>
        <w:t xml:space="preserve">Tulos</w:t>
      </w:r>
    </w:p>
    <w:p>
      <w:r>
        <w:t xml:space="preserve">3600</w:t>
      </w:r>
    </w:p>
    <w:p>
      <w:r>
        <w:rPr>
          <w:b/>
        </w:rPr>
        <w:t xml:space="preserve">Esimerkki 7.893</w:t>
      </w:r>
    </w:p>
    <w:p>
      <w:r>
        <w:t xml:space="preserve">Kuinka monta kuukautta on yhdessätoista vuosituhannen neljänneksessä?</w:t>
      </w:r>
    </w:p>
    <w:p>
      <w:r>
        <w:rPr>
          <w:b/>
        </w:rPr>
        <w:t xml:space="preserve">Tulos</w:t>
      </w:r>
    </w:p>
    <w:p>
      <w:r>
        <w:t xml:space="preserve">33000</w:t>
      </w:r>
    </w:p>
    <w:p>
      <w:r>
        <w:rPr>
          <w:b/>
        </w:rPr>
        <w:t xml:space="preserve">Esimerkki 7.894</w:t>
      </w:r>
    </w:p>
    <w:p>
      <w:r>
        <w:t xml:space="preserve">Olkoon w(l) = l**2 - 2*l - 2. Olkoon y w(4). Oletetaan -40 = 2*f - y*f. Laske jäännös, kun 38 jaetaan f:llä.</w:t>
      </w:r>
    </w:p>
    <w:p>
      <w:r>
        <w:rPr>
          <w:b/>
        </w:rPr>
        <w:t xml:space="preserve">Tulos</w:t>
      </w:r>
    </w:p>
    <w:p>
      <w:r>
        <w:t xml:space="preserve">8</w:t>
      </w:r>
    </w:p>
    <w:p>
      <w:r>
        <w:rPr>
          <w:b/>
        </w:rPr>
        <w:t xml:space="preserve">Esimerkki 7.895</w:t>
      </w:r>
    </w:p>
    <w:p>
      <w:r>
        <w:t xml:space="preserve">Kolme kirjainta, jotka valitaan korvaamattomasti {g: 3, w: 1, t: 7, u: 3}. Anna todennäköisyys sarjalle tuw.</w:t>
      </w:r>
    </w:p>
    <w:p>
      <w:r>
        <w:rPr>
          <w:b/>
        </w:rPr>
        <w:t xml:space="preserve">Tulos</w:t>
      </w:r>
    </w:p>
    <w:p>
      <w:r>
        <w:t xml:space="preserve">1/104</w:t>
      </w:r>
    </w:p>
    <w:p>
      <w:r>
        <w:rPr>
          <w:b/>
        </w:rPr>
        <w:t xml:space="preserve">Esimerkki 7.896</w:t>
      </w:r>
    </w:p>
    <w:p>
      <w:r>
        <w:t xml:space="preserve">Mikä on 1/4 litraa millilitroina?</w:t>
      </w:r>
    </w:p>
    <w:p>
      <w:r>
        <w:rPr>
          <w:b/>
        </w:rPr>
        <w:t xml:space="preserve">Tulos</w:t>
      </w:r>
    </w:p>
    <w:p>
      <w:r>
        <w:t xml:space="preserve">250</w:t>
      </w:r>
    </w:p>
    <w:p>
      <w:r>
        <w:rPr>
          <w:b/>
        </w:rPr>
        <w:t xml:space="preserve">Esimerkki 7.897</w:t>
      </w:r>
    </w:p>
    <w:p>
      <w:r>
        <w:t xml:space="preserve">Olkoon r = -220/7 + 823/42. Olkoon c = 3896267/14784 - 2899/11. Olkoon g = c - 5881/1344. Laske r:n ja g:n yhteinen nimittäjä.</w:t>
      </w:r>
    </w:p>
    <w:p>
      <w:r>
        <w:rPr>
          <w:b/>
        </w:rPr>
        <w:t xml:space="preserve">Tulos</w:t>
      </w:r>
    </w:p>
    <w:p>
      <w:r>
        <w:t xml:space="preserve">24</w:t>
      </w:r>
    </w:p>
    <w:p>
      <w:r>
        <w:rPr>
          <w:b/>
        </w:rPr>
        <w:t xml:space="preserve">Esimerkki 7.898</w:t>
      </w:r>
    </w:p>
    <w:p>
      <w:r>
        <w:t xml:space="preserve">Muunna 364,4771 millilitrasta litroiksi.</w:t>
      </w:r>
    </w:p>
    <w:p>
      <w:r>
        <w:rPr>
          <w:b/>
        </w:rPr>
        <w:t xml:space="preserve">Tulos</w:t>
      </w:r>
    </w:p>
    <w:p>
      <w:r>
        <w:t xml:space="preserve">0.3644771</w:t>
      </w:r>
    </w:p>
    <w:p>
      <w:r>
        <w:rPr>
          <w:b/>
        </w:rPr>
        <w:t xml:space="preserve">Esimerkki 7.899</w:t>
      </w:r>
    </w:p>
    <w:p>
      <w:r>
        <w:t xml:space="preserve">Olkoon m(q) = -q**3 - 12*q**2 - 13*q - 6. Olkoon s m(-11). Laske 1:n ja s:n suurin yhteinen jakaja.</w:t>
      </w:r>
    </w:p>
    <w:p>
      <w:r>
        <w:rPr>
          <w:b/>
        </w:rPr>
        <w:t xml:space="preserve">Tulos</w:t>
      </w:r>
    </w:p>
    <w:p>
      <w:r>
        <w:t xml:space="preserve">1</w:t>
      </w:r>
    </w:p>
    <w:p>
      <w:r>
        <w:rPr>
          <w:b/>
        </w:rPr>
        <w:t xml:space="preserve">Esimerkki 7.900</w:t>
      </w:r>
    </w:p>
    <w:p>
      <w:r>
        <w:t xml:space="preserve">Ratkaise h:n osalta 0*h = -4*h - 8.</w:t>
      </w:r>
    </w:p>
    <w:p>
      <w:r>
        <w:rPr>
          <w:b/>
        </w:rPr>
        <w:t xml:space="preserve">Tulos</w:t>
      </w:r>
    </w:p>
    <w:p>
      <w:r>
        <w:t xml:space="preserve">-2</w:t>
      </w:r>
    </w:p>
    <w:p>
      <w:r>
        <w:rPr>
          <w:b/>
        </w:rPr>
        <w:t xml:space="preserve">Esimerkki 7.901</w:t>
      </w:r>
    </w:p>
    <w:p>
      <w:r>
        <w:t xml:space="preserve">Mikä on pienin yhteinen monikerta luvuille 9 ja 18/12 + (-31)/(-2)?</w:t>
      </w:r>
    </w:p>
    <w:p>
      <w:r>
        <w:rPr>
          <w:b/>
        </w:rPr>
        <w:t xml:space="preserve">Tulos</w:t>
      </w:r>
    </w:p>
    <w:p>
      <w:r>
        <w:t xml:space="preserve">153</w:t>
      </w:r>
    </w:p>
    <w:p>
      <w:r>
        <w:rPr>
          <w:b/>
        </w:rPr>
        <w:t xml:space="preserve">Esimerkki 7.902</w:t>
      </w:r>
    </w:p>
    <w:p>
      <w:r>
        <w:t xml:space="preserve">Mikä on todennäköisyys valita 1 j, 2 p ja 1 z, kun neljä kirjainta valitaan korvaamatta {z: 3, j: 2, p: 10}?</w:t>
      </w:r>
    </w:p>
    <w:p>
      <w:r>
        <w:rPr>
          <w:b/>
        </w:rPr>
        <w:t xml:space="preserve">Tulos</w:t>
      </w:r>
    </w:p>
    <w:p>
      <w:r>
        <w:t xml:space="preserve">18/91</w:t>
      </w:r>
    </w:p>
    <w:p>
      <w:r>
        <w:rPr>
          <w:b/>
        </w:rPr>
        <w:t xml:space="preserve">Esimerkki 7.903</w:t>
      </w:r>
    </w:p>
    <w:p>
      <w:r>
        <w:t xml:space="preserve">Oletetaan, että 4*t = 39 - 27. Ratkaise a:n osalta t - 4 = -a.</w:t>
      </w:r>
    </w:p>
    <w:p>
      <w:r>
        <w:rPr>
          <w:b/>
        </w:rPr>
        <w:t xml:space="preserve">Tulos</w:t>
      </w:r>
    </w:p>
    <w:p>
      <w:r>
        <w:t xml:space="preserve">1</w:t>
      </w:r>
    </w:p>
    <w:p>
      <w:r>
        <w:rPr>
          <w:b/>
        </w:rPr>
        <w:t xml:space="preserve">Esimerkki 7.904</w:t>
      </w:r>
    </w:p>
    <w:p>
      <w:r>
        <w:t xml:space="preserve">Mikä on todennäköisyys sekvenssille ih, kun kaksi kirjainta poimitaan korvaamatta ihpphbiphppppbbbbbbbbhbi?</w:t>
      </w:r>
    </w:p>
    <w:p>
      <w:r>
        <w:rPr>
          <w:b/>
        </w:rPr>
        <w:t xml:space="preserve">Tulos</w:t>
      </w:r>
    </w:p>
    <w:p>
      <w:r>
        <w:t xml:space="preserve">2/57</w:t>
      </w:r>
    </w:p>
    <w:p>
      <w:r>
        <w:rPr>
          <w:b/>
        </w:rPr>
        <w:t xml:space="preserve">Esimerkki 7.905</w:t>
      </w:r>
    </w:p>
    <w:p>
      <w:r>
        <w:t xml:space="preserve">Mikä on 25/2 viikosta tunteina?</w:t>
      </w:r>
    </w:p>
    <w:p>
      <w:r>
        <w:rPr>
          <w:b/>
        </w:rPr>
        <w:t xml:space="preserve">Tulos</w:t>
      </w:r>
    </w:p>
    <w:p>
      <w:r>
        <w:t xml:space="preserve">2100</w:t>
      </w:r>
    </w:p>
    <w:p>
      <w:r>
        <w:rPr>
          <w:b/>
        </w:rPr>
        <w:t xml:space="preserve">Esimerkki 7.906</w:t>
      </w:r>
    </w:p>
    <w:p>
      <w:r>
        <w:t xml:space="preserve">Mikä on 1760 potenssiin 1/4 lähimmän kokonaisluvun tarkkuudella?</w:t>
      </w:r>
    </w:p>
    <w:p>
      <w:r>
        <w:rPr>
          <w:b/>
        </w:rPr>
        <w:t xml:space="preserve">Tulos</w:t>
      </w:r>
    </w:p>
    <w:p>
      <w:r>
        <w:t xml:space="preserve">6</w:t>
      </w:r>
    </w:p>
    <w:p>
      <w:r>
        <w:rPr>
          <w:b/>
        </w:rPr>
        <w:t xml:space="preserve">Esimerkki 7.907</w:t>
      </w:r>
    </w:p>
    <w:p>
      <w:r>
        <w:t xml:space="preserve">Kuinka monta milligrammaa on 3/32 kilogrammaa?</w:t>
      </w:r>
    </w:p>
    <w:p>
      <w:r>
        <w:rPr>
          <w:b/>
        </w:rPr>
        <w:t xml:space="preserve">Tulos</w:t>
      </w:r>
    </w:p>
    <w:p>
      <w:r>
        <w:t xml:space="preserve">93750</w:t>
      </w:r>
    </w:p>
    <w:p>
      <w:r>
        <w:rPr>
          <w:b/>
        </w:rPr>
        <w:t xml:space="preserve">Esimerkki 7.908</w:t>
      </w:r>
    </w:p>
    <w:p>
      <w:r>
        <w:t xml:space="preserve">Mikä on d + -e 15:ssä?</w:t>
      </w:r>
    </w:p>
    <w:p>
      <w:r>
        <w:rPr>
          <w:b/>
        </w:rPr>
        <w:t xml:space="preserve">Tulos</w:t>
      </w:r>
    </w:p>
    <w:p>
      <w:r>
        <w:t xml:space="preserve">-1</w:t>
      </w:r>
    </w:p>
    <w:p>
      <w:r>
        <w:rPr>
          <w:b/>
        </w:rPr>
        <w:t xml:space="preserve">Esimerkki 7.909</w:t>
      </w:r>
    </w:p>
    <w:p>
      <w:r>
        <w:t xml:space="preserve">Kaksi kirjainta, jotka valitaan korvaamattomasti seuraavista {x: 13, b: 6}. Anna todennäköisyys valita 1 b ja 1 x.</w:t>
      </w:r>
    </w:p>
    <w:p>
      <w:r>
        <w:rPr>
          <w:b/>
        </w:rPr>
        <w:t xml:space="preserve">Tulos</w:t>
      </w:r>
    </w:p>
    <w:p>
      <w:r>
        <w:t xml:space="preserve">26/57</w:t>
      </w:r>
    </w:p>
    <w:p>
      <w:r>
        <w:rPr>
          <w:b/>
        </w:rPr>
        <w:t xml:space="preserve">Esimerkki 7.910</w:t>
      </w:r>
    </w:p>
    <w:p>
      <w:r>
        <w:t xml:space="preserve">Mikä on seuraava termi luvuissa 143, 288, 435, 584 ja 735?</w:t>
      </w:r>
    </w:p>
    <w:p>
      <w:r>
        <w:rPr>
          <w:b/>
        </w:rPr>
        <w:t xml:space="preserve">Tulos</w:t>
      </w:r>
    </w:p>
    <w:p>
      <w:r>
        <w:t xml:space="preserve">888</w:t>
      </w:r>
    </w:p>
    <w:p>
      <w:r>
        <w:rPr>
          <w:b/>
        </w:rPr>
        <w:t xml:space="preserve">Esimerkki 7.911</w:t>
      </w:r>
    </w:p>
    <w:p>
      <w:r>
        <w:t xml:space="preserve">Laske todennäköisyys valita 2 g ja 1 f, kun kolme kirjainta poimitaan korvaamatta {g: 11, l: 1, n: 1, h: 1, f: 1}.</w:t>
      </w:r>
    </w:p>
    <w:p>
      <w:r>
        <w:rPr>
          <w:b/>
        </w:rPr>
        <w:t xml:space="preserve">Tulos</w:t>
      </w:r>
    </w:p>
    <w:p>
      <w:r>
        <w:t xml:space="preserve">11/91</w:t>
      </w:r>
    </w:p>
    <w:p>
      <w:r>
        <w:rPr>
          <w:b/>
        </w:rPr>
        <w:t xml:space="preserve">Esimerkki 7.912</w:t>
      </w:r>
    </w:p>
    <w:p>
      <w:r>
        <w:t xml:space="preserve">Mikä on todennäköisyys valita 1 c ja 1 z, kun kaksi kirjainta valitaan korvaamattomasti {c: 6, k: 1, z: 8, d: 1}?</w:t>
      </w:r>
    </w:p>
    <w:p>
      <w:r>
        <w:rPr>
          <w:b/>
        </w:rPr>
        <w:t xml:space="preserve">Tulos</w:t>
      </w:r>
    </w:p>
    <w:p>
      <w:r>
        <w:t xml:space="preserve">2/5</w:t>
      </w:r>
    </w:p>
    <w:p>
      <w:r>
        <w:rPr>
          <w:b/>
        </w:rPr>
        <w:t xml:space="preserve">Esimerkki 7.913</w:t>
      </w:r>
    </w:p>
    <w:p>
      <w:r>
        <w:t xml:space="preserve">Ratkaise -y = -x + 4*x + 11, 2*x - 10 = -5*y x:lle.</w:t>
      </w:r>
    </w:p>
    <w:p>
      <w:r>
        <w:rPr>
          <w:b/>
        </w:rPr>
        <w:t xml:space="preserve">Tulos</w:t>
      </w:r>
    </w:p>
    <w:p>
      <w:r>
        <w:t xml:space="preserve">-5</w:t>
      </w:r>
    </w:p>
    <w:p>
      <w:r>
        <w:rPr>
          <w:b/>
        </w:rPr>
        <w:t xml:space="preserve">Esimerkki 7.914</w:t>
      </w:r>
    </w:p>
    <w:p>
      <w:r>
        <w:t xml:space="preserve">Mitä seuraavaksi: 24, 51, 78, 105, 132, 159?</w:t>
      </w:r>
    </w:p>
    <w:p>
      <w:r>
        <w:rPr>
          <w:b/>
        </w:rPr>
        <w:t xml:space="preserve">Tulos</w:t>
      </w:r>
    </w:p>
    <w:p>
      <w:r>
        <w:t xml:space="preserve">186</w:t>
      </w:r>
    </w:p>
    <w:p>
      <w:r>
        <w:rPr>
          <w:b/>
        </w:rPr>
        <w:t xml:space="preserve">Esimerkki 7.915</w:t>
      </w:r>
    </w:p>
    <w:p>
      <w:r>
        <w:t xml:space="preserve">Mikä on yksitoista neljäsosaa milligrammaa mikrogrammoina?</w:t>
      </w:r>
    </w:p>
    <w:p>
      <w:r>
        <w:rPr>
          <w:b/>
        </w:rPr>
        <w:t xml:space="preserve">Tulos</w:t>
      </w:r>
    </w:p>
    <w:p>
      <w:r>
        <w:t xml:space="preserve">2750</w:t>
      </w:r>
    </w:p>
    <w:p>
      <w:r>
        <w:rPr>
          <w:b/>
        </w:rPr>
        <w:t xml:space="preserve">Esimerkki 7.916</w:t>
      </w:r>
    </w:p>
    <w:p>
      <w:r>
        <w:t xml:space="preserve">Olkoon a(y) = y**2 + 10*y - 12. Olkoon v a(-12). Olkoon n(p) = p**3 + 3*p**2 + 1. Olkoon r n(-3). Olkoon b (6/v)/(r/40). Ratkaistaan h = 5*h - b h:lle.</w:t>
      </w:r>
    </w:p>
    <w:p>
      <w:r>
        <w:rPr>
          <w:b/>
        </w:rPr>
        <w:t xml:space="preserve">Tulos</w:t>
      </w:r>
    </w:p>
    <w:p>
      <w:r>
        <w:t xml:space="preserve">5</w:t>
      </w:r>
    </w:p>
    <w:p>
      <w:r>
        <w:rPr>
          <w:b/>
        </w:rPr>
        <w:t xml:space="preserve">Esimerkki 7.917</w:t>
      </w:r>
    </w:p>
    <w:p>
      <w:r>
        <w:t xml:space="preserve">Mikä on -135 kertaa -20?</w:t>
      </w:r>
    </w:p>
    <w:p>
      <w:r>
        <w:rPr>
          <w:b/>
        </w:rPr>
        <w:t xml:space="preserve">Tulos</w:t>
      </w:r>
    </w:p>
    <w:p>
      <w:r>
        <w:t xml:space="preserve">2700</w:t>
      </w:r>
    </w:p>
    <w:p>
      <w:r>
        <w:rPr>
          <w:b/>
        </w:rPr>
        <w:t xml:space="preserve">Esimerkki 7.918</w:t>
      </w:r>
    </w:p>
    <w:p>
      <w:r>
        <w:t xml:space="preserve">Olkoon f = 309/5 - 2441/45. Laske f:n ja 4/9:n yhteinen nimittäjä.</w:t>
      </w:r>
    </w:p>
    <w:p>
      <w:r>
        <w:rPr>
          <w:b/>
        </w:rPr>
        <w:t xml:space="preserve">Tulos</w:t>
      </w:r>
    </w:p>
    <w:p>
      <w:r>
        <w:t xml:space="preserve">9</w:t>
      </w:r>
    </w:p>
    <w:p>
      <w:r>
        <w:rPr>
          <w:b/>
        </w:rPr>
        <w:t xml:space="preserve">Esimerkki 7.919</w:t>
      </w:r>
    </w:p>
    <w:p>
      <w:r>
        <w:t xml:space="preserve">Laske 5 - (-1 + 3 + -2).</w:t>
      </w:r>
    </w:p>
    <w:p>
      <w:r>
        <w:rPr>
          <w:b/>
        </w:rPr>
        <w:t xml:space="preserve">Tulos</w:t>
      </w:r>
    </w:p>
    <w:p>
      <w:r>
        <w:t xml:space="preserve">5</w:t>
      </w:r>
    </w:p>
    <w:p>
      <w:r>
        <w:rPr>
          <w:b/>
        </w:rPr>
        <w:t xml:space="preserve">Esimerkki 7.920</w:t>
      </w:r>
    </w:p>
    <w:p>
      <w:r>
        <w:t xml:space="preserve">Arvioi (-1 - (10 + 4)) + 10.</w:t>
      </w:r>
    </w:p>
    <w:p>
      <w:r>
        <w:rPr>
          <w:b/>
        </w:rPr>
        <w:t xml:space="preserve">Tulos</w:t>
      </w:r>
    </w:p>
    <w:p>
      <w:r>
        <w:t xml:space="preserve">-5</w:t>
      </w:r>
    </w:p>
    <w:p>
      <w:r>
        <w:rPr>
          <w:b/>
        </w:rPr>
        <w:t xml:space="preserve">Esimerkki 7.921</w:t>
      </w:r>
    </w:p>
    <w:p>
      <w:r>
        <w:t xml:space="preserve">Arvioi -4 + (-5 - -11) - 4.</w:t>
      </w:r>
    </w:p>
    <w:p>
      <w:r>
        <w:rPr>
          <w:b/>
        </w:rPr>
        <w:t xml:space="preserve">Tulos</w:t>
      </w:r>
    </w:p>
    <w:p>
      <w:r>
        <w:t xml:space="preserve">-2</w:t>
      </w:r>
    </w:p>
    <w:p>
      <w:r>
        <w:rPr>
          <w:b/>
        </w:rPr>
        <w:t xml:space="preserve">Esimerkki 7.922</w:t>
      </w:r>
    </w:p>
    <w:p>
      <w:r>
        <w:t xml:space="preserve">Olkoon g(h) = h**2 + 3*h + 3. Olkoon r 2 + 6/(-1) + 2. Olkoon z g(r). Olkoon n (0 - z)*(-25)/5. Mikä on n:n ja 30:n suurin yhteinen tekijä?</w:t>
      </w:r>
    </w:p>
    <w:p>
      <w:r>
        <w:rPr>
          <w:b/>
        </w:rPr>
        <w:t xml:space="preserve">Tulos</w:t>
      </w:r>
    </w:p>
    <w:p>
      <w:r>
        <w:t xml:space="preserve">5</w:t>
      </w:r>
    </w:p>
    <w:p>
      <w:r>
        <w:rPr>
          <w:b/>
        </w:rPr>
        <w:t xml:space="preserve">Esimerkki 7.923</w:t>
      </w:r>
    </w:p>
    <w:p>
      <w:r>
        <w:t xml:space="preserve">5*-483</w:t>
      </w:r>
    </w:p>
    <w:p>
      <w:r>
        <w:rPr>
          <w:b/>
        </w:rPr>
        <w:t xml:space="preserve">Tulos</w:t>
      </w:r>
    </w:p>
    <w:p>
      <w:r>
        <w:t xml:space="preserve">-2415</w:t>
      </w:r>
    </w:p>
    <w:p>
      <w:r>
        <w:rPr>
          <w:b/>
        </w:rPr>
        <w:t xml:space="preserve">Esimerkki 7.924</w:t>
      </w:r>
    </w:p>
    <w:p>
      <w:r>
        <w:t xml:space="preserve">Mikä on kaksikymmentäviisi puolikasta tonnia kilogrammoina?</w:t>
      </w:r>
    </w:p>
    <w:p>
      <w:r>
        <w:rPr>
          <w:b/>
        </w:rPr>
        <w:t xml:space="preserve">Tulos</w:t>
      </w:r>
    </w:p>
    <w:p>
      <w:r>
        <w:t xml:space="preserve">12500</w:t>
      </w:r>
    </w:p>
    <w:p>
      <w:r>
        <w:rPr>
          <w:b/>
        </w:rPr>
        <w:t xml:space="preserve">Esimerkki 7.925</w:t>
      </w:r>
    </w:p>
    <w:p>
      <w:r>
        <w:t xml:space="preserve">Mitä seuraavaksi: 20, 30, 48, 74, 108?</w:t>
      </w:r>
    </w:p>
    <w:p>
      <w:r>
        <w:rPr>
          <w:b/>
        </w:rPr>
        <w:t xml:space="preserve">Tulos</w:t>
      </w:r>
    </w:p>
    <w:p>
      <w:r>
        <w:t xml:space="preserve">150</w:t>
      </w:r>
    </w:p>
    <w:p>
      <w:r>
        <w:rPr>
          <w:b/>
        </w:rPr>
        <w:t xml:space="preserve">Esimerkki 7.926</w:t>
      </w:r>
    </w:p>
    <w:p>
      <w:r>
        <w:t xml:space="preserve">Olkoon s = 11 + -3. Ratkaise y:n osalta -y - s = y.</w:t>
      </w:r>
    </w:p>
    <w:p>
      <w:r>
        <w:rPr>
          <w:b/>
        </w:rPr>
        <w:t xml:space="preserve">Tulos</w:t>
      </w:r>
    </w:p>
    <w:p>
      <w:r>
        <w:t xml:space="preserve">-4</w:t>
      </w:r>
    </w:p>
    <w:p>
      <w:r>
        <w:rPr>
          <w:b/>
        </w:rPr>
        <w:t xml:space="preserve">Esimerkki 7.927</w:t>
      </w:r>
    </w:p>
    <w:p>
      <w:r>
        <w:t xml:space="preserve">Kuinka monta nanometriä on 21/2 mikrometriä?</w:t>
      </w:r>
    </w:p>
    <w:p>
      <w:r>
        <w:rPr>
          <w:b/>
        </w:rPr>
        <w:t xml:space="preserve">Tulos</w:t>
      </w:r>
    </w:p>
    <w:p>
      <w:r>
        <w:t xml:space="preserve">10500</w:t>
      </w:r>
    </w:p>
    <w:p>
      <w:r>
        <w:rPr>
          <w:b/>
        </w:rPr>
        <w:t xml:space="preserve">Esimerkki 7.928</w:t>
      </w:r>
    </w:p>
    <w:p>
      <w:r>
        <w:t xml:space="preserve">Kuinka monta nanosekuntia on 3/25 mikrosekuntia?</w:t>
      </w:r>
    </w:p>
    <w:p>
      <w:r>
        <w:rPr>
          <w:b/>
        </w:rPr>
        <w:t xml:space="preserve">Tulos</w:t>
      </w:r>
    </w:p>
    <w:p>
      <w:r>
        <w:t xml:space="preserve">120</w:t>
      </w:r>
    </w:p>
    <w:p>
      <w:r>
        <w:rPr>
          <w:b/>
        </w:rPr>
        <w:t xml:space="preserve">Esimerkki 7.929</w:t>
      </w:r>
    </w:p>
    <w:p>
      <w:r>
        <w:t xml:space="preserve">Laske todennäköisyys sekvenssille vgv, kun kolme kirjainta poimitaan korvaamatta vjgajvpgw:stä.</w:t>
      </w:r>
    </w:p>
    <w:p>
      <w:r>
        <w:rPr>
          <w:b/>
        </w:rPr>
        <w:t xml:space="preserve">Tulos</w:t>
      </w:r>
    </w:p>
    <w:p>
      <w:r>
        <w:t xml:space="preserve">1/126</w:t>
      </w:r>
    </w:p>
    <w:p>
      <w:r>
        <w:rPr>
          <w:b/>
        </w:rPr>
        <w:t xml:space="preserve">Esimerkki 7.930</w:t>
      </w:r>
    </w:p>
    <w:p>
      <w:r>
        <w:t xml:space="preserve">Olkoon w (1 + 1/(-1))/(-1). Oletetaan, että -2*n + 20 = 3*n - 5*b, w = 4*b. Ratkaistaan -r = g, n*g + 0 = 3*r + 28 r:lle.</w:t>
      </w:r>
    </w:p>
    <w:p>
      <w:r>
        <w:rPr>
          <w:b/>
        </w:rPr>
        <w:t xml:space="preserve">Tulos</w:t>
      </w:r>
    </w:p>
    <w:p>
      <w:r>
        <w:t xml:space="preserve">-4</w:t>
      </w:r>
    </w:p>
    <w:p>
      <w:r>
        <w:rPr>
          <w:b/>
        </w:rPr>
        <w:t xml:space="preserve">Esimerkki 7.931</w:t>
      </w:r>
    </w:p>
    <w:p>
      <w:r>
        <w:t xml:space="preserve">Kuinka monta millisekuntia on kuudessa sekunnin viidesosassa?</w:t>
      </w:r>
    </w:p>
    <w:p>
      <w:r>
        <w:rPr>
          <w:b/>
        </w:rPr>
        <w:t xml:space="preserve">Tulos</w:t>
      </w:r>
    </w:p>
    <w:p>
      <w:r>
        <w:t xml:space="preserve">1200</w:t>
      </w:r>
    </w:p>
    <w:p>
      <w:r>
        <w:rPr>
          <w:b/>
        </w:rPr>
        <w:t xml:space="preserve">Esimerkki 7.932</w:t>
      </w:r>
    </w:p>
    <w:p>
      <w:r>
        <w:t xml:space="preserve">Olkoon w = 0 - -1. Oletetaan 90 = 5*q + 5*n, -2*q - 4*n + 0*n = -30. Oletetaan 4*c = 3*h - 2*h + 9, 5*h + 2*c - q = 0. Ratkaistaan g:lle -w - h = -4*g - z, 4*g - 4 = -4*z.</w:t>
      </w:r>
    </w:p>
    <w:p>
      <w:r>
        <w:rPr>
          <w:b/>
        </w:rPr>
        <w:t xml:space="preserve">Tulos</w:t>
      </w:r>
    </w:p>
    <w:p>
      <w:r>
        <w:t xml:space="preserve">1</w:t>
      </w:r>
    </w:p>
    <w:p>
      <w:r>
        <w:rPr>
          <w:b/>
        </w:rPr>
        <w:t xml:space="preserve">Esimerkki 7.933</w:t>
      </w:r>
    </w:p>
    <w:p>
      <w:r>
        <w:t xml:space="preserve">Mikä on -0,4301:n ja -0,4:n tulo?</w:t>
      </w:r>
    </w:p>
    <w:p>
      <w:r>
        <w:rPr>
          <w:b/>
        </w:rPr>
        <w:t xml:space="preserve">Tulos</w:t>
      </w:r>
    </w:p>
    <w:p>
      <w:r>
        <w:t xml:space="preserve">0.17204</w:t>
      </w:r>
    </w:p>
    <w:p>
      <w:r>
        <w:rPr>
          <w:b/>
        </w:rPr>
        <w:t xml:space="preserve">Esimerkki 7.934</w:t>
      </w:r>
    </w:p>
    <w:p>
      <w:r>
        <w:t xml:space="preserve">Mikä on kahdeksan kolmasosaa vuosituhannesta kuukausina?</w:t>
      </w:r>
    </w:p>
    <w:p>
      <w:r>
        <w:rPr>
          <w:b/>
        </w:rPr>
        <w:t xml:space="preserve">Tulos</w:t>
      </w:r>
    </w:p>
    <w:p>
      <w:r>
        <w:t xml:space="preserve">32000</w:t>
      </w:r>
    </w:p>
    <w:p>
      <w:r>
        <w:rPr>
          <w:b/>
        </w:rPr>
        <w:t xml:space="preserve">Esimerkki 7.935</w:t>
      </w:r>
    </w:p>
    <w:p>
      <w:r>
        <w:t xml:space="preserve">Kuinka monta vuosituhatta on 555,8429 vuodessa?</w:t>
      </w:r>
    </w:p>
    <w:p>
      <w:r>
        <w:rPr>
          <w:b/>
        </w:rPr>
        <w:t xml:space="preserve">Tulos</w:t>
      </w:r>
    </w:p>
    <w:p>
      <w:r>
        <w:t xml:space="preserve">0.5558429</w:t>
      </w:r>
    </w:p>
    <w:p>
      <w:r>
        <w:rPr>
          <w:b/>
        </w:rPr>
        <w:t xml:space="preserve">Esimerkki 7.936</w:t>
      </w:r>
    </w:p>
    <w:p>
      <w:r>
        <w:t xml:space="preserve">Kolme kirjainta, jotka on poimittu korvaamattomasti sarjasta mwwswwmswmuummwwmwwmwww. Mikä on sarjan usm todennäköisyys?</w:t>
      </w:r>
    </w:p>
    <w:p>
      <w:r>
        <w:rPr>
          <w:b/>
        </w:rPr>
        <w:t xml:space="preserve">Tulos</w:t>
      </w:r>
    </w:p>
    <w:p>
      <w:r>
        <w:t xml:space="preserve">1/285</w:t>
      </w:r>
    </w:p>
    <w:p>
      <w:r>
        <w:rPr>
          <w:b/>
        </w:rPr>
        <w:t xml:space="preserve">Esimerkki 7.937</w:t>
      </w:r>
    </w:p>
    <w:p>
      <w:r>
        <w:t xml:space="preserve">Mitä seuraavaksi: -61, -122, -183, -244?</w:t>
      </w:r>
    </w:p>
    <w:p>
      <w:r>
        <w:rPr>
          <w:b/>
        </w:rPr>
        <w:t xml:space="preserve">Tulos</w:t>
      </w:r>
    </w:p>
    <w:p>
      <w:r>
        <w:t xml:space="preserve">-305</w:t>
      </w:r>
    </w:p>
    <w:p>
      <w:r>
        <w:rPr>
          <w:b/>
        </w:rPr>
        <w:t xml:space="preserve">Esimerkki 7.938</w:t>
      </w:r>
    </w:p>
    <w:p>
      <w:r>
        <w:t xml:space="preserve">Mitä seuraavaksi -73, -66, -55, -40, -21?</w:t>
      </w:r>
    </w:p>
    <w:p>
      <w:r>
        <w:rPr>
          <w:b/>
        </w:rPr>
        <w:t xml:space="preserve">Tulos</w:t>
      </w:r>
    </w:p>
    <w:p>
      <w:r>
        <w:t xml:space="preserve">2</w:t>
      </w:r>
    </w:p>
    <w:p>
      <w:r>
        <w:rPr>
          <w:b/>
        </w:rPr>
        <w:t xml:space="preserve">Esimerkki 7.939</w:t>
      </w:r>
    </w:p>
    <w:p>
      <w:r>
        <w:t xml:space="preserve">Olkoon q = 11 + -7. Olkoon o(n) = -n**3 + 11*n**2 + 12*n + 3. Olkoon v o(12). Olkoon w(f) = -f**2 + 6*f - 4. Olkoon i w(4). Ratkaistaan -v*l = -i*l + q luvulle l.</w:t>
      </w:r>
    </w:p>
    <w:p>
      <w:r>
        <w:rPr>
          <w:b/>
        </w:rPr>
        <w:t xml:space="preserve">Tulos</w:t>
      </w:r>
    </w:p>
    <w:p>
      <w:r>
        <w:t xml:space="preserve">4</w:t>
      </w:r>
    </w:p>
    <w:p>
      <w:r>
        <w:rPr>
          <w:b/>
        </w:rPr>
        <w:t xml:space="preserve">Esimerkki 7.940</w:t>
      </w:r>
    </w:p>
    <w:p>
      <w:r>
        <w:t xml:space="preserve">Olkoon n(b) = -2*b**3 - 6*b + b - 6 + b**3 - 5*b**2. Laske jäännös, kun n(-5) jaetaan 10:llä.</w:t>
      </w:r>
    </w:p>
    <w:p>
      <w:r>
        <w:rPr>
          <w:b/>
        </w:rPr>
        <w:t xml:space="preserve">Tulos</w:t>
      </w:r>
    </w:p>
    <w:p>
      <w:r>
        <w:t xml:space="preserve">9</w:t>
      </w:r>
    </w:p>
    <w:p>
      <w:r>
        <w:rPr>
          <w:b/>
        </w:rPr>
        <w:t xml:space="preserve">Esimerkki 7.941</w:t>
      </w:r>
    </w:p>
    <w:p>
      <w:r>
        <w:t xml:space="preserve">Ratkaise 3*l = -l + 12*l luvulle l.</w:t>
      </w:r>
    </w:p>
    <w:p>
      <w:r>
        <w:rPr>
          <w:b/>
        </w:rPr>
        <w:t xml:space="preserve">Tulos</w:t>
      </w:r>
    </w:p>
    <w:p>
      <w:r>
        <w:t xml:space="preserve">0</w:t>
      </w:r>
    </w:p>
    <w:p>
      <w:r>
        <w:rPr>
          <w:b/>
        </w:rPr>
        <w:t xml:space="preserve">Esimerkki 7.942</w:t>
      </w:r>
    </w:p>
    <w:p>
      <w:r>
        <w:t xml:space="preserve">Olkoon s(o) = -9*o + 2. Mikä on jäännös, kun s(-3) jaetaan 17:llä?</w:t>
      </w:r>
    </w:p>
    <w:p>
      <w:r>
        <w:rPr>
          <w:b/>
        </w:rPr>
        <w:t xml:space="preserve">Tulos</w:t>
      </w:r>
    </w:p>
    <w:p>
      <w:r>
        <w:t xml:space="preserve">12</w:t>
      </w:r>
    </w:p>
    <w:p>
      <w:r>
        <w:rPr>
          <w:b/>
        </w:rPr>
        <w:t xml:space="preserve">Esimerkki 7.943</w:t>
      </w:r>
    </w:p>
    <w:p>
      <w:r>
        <w:t xml:space="preserve">Kuinka monta kuukautta on 6/5 vuosisadasta?</w:t>
      </w:r>
    </w:p>
    <w:p>
      <w:r>
        <w:rPr>
          <w:b/>
        </w:rPr>
        <w:t xml:space="preserve">Tulos</w:t>
      </w:r>
    </w:p>
    <w:p>
      <w:r>
        <w:t xml:space="preserve">1440</w:t>
      </w:r>
    </w:p>
    <w:p>
      <w:r>
        <w:rPr>
          <w:b/>
        </w:rPr>
        <w:t xml:space="preserve">Esimerkki 7.944</w:t>
      </w:r>
    </w:p>
    <w:p>
      <w:r>
        <w:t xml:space="preserve">0,157:n ja 2:n tulo.</w:t>
      </w:r>
    </w:p>
    <w:p>
      <w:r>
        <w:rPr>
          <w:b/>
        </w:rPr>
        <w:t xml:space="preserve">Tulos</w:t>
      </w:r>
    </w:p>
    <w:p>
      <w:r>
        <w:t xml:space="preserve">0.314</w:t>
      </w:r>
    </w:p>
    <w:p>
      <w:r>
        <w:rPr>
          <w:b/>
        </w:rPr>
        <w:t xml:space="preserve">Esimerkki 7.945</w:t>
      </w:r>
    </w:p>
    <w:p>
      <w:r>
        <w:t xml:space="preserve">Mikä on 1/15 vuosisataa kuukausina?</w:t>
      </w:r>
    </w:p>
    <w:p>
      <w:r>
        <w:rPr>
          <w:b/>
        </w:rPr>
        <w:t xml:space="preserve">Tulos</w:t>
      </w:r>
    </w:p>
    <w:p>
      <w:r>
        <w:t xml:space="preserve">80</w:t>
      </w:r>
    </w:p>
    <w:p>
      <w:r>
        <w:rPr>
          <w:b/>
        </w:rPr>
        <w:t xml:space="preserve">Esimerkki 7.946</w:t>
      </w:r>
    </w:p>
    <w:p>
      <w:r>
        <w:t xml:space="preserve">Ratkaise 5*a = -2*h + 15, 0 = -2*h + 6*a - 2*a - 12 h:lle.</w:t>
      </w:r>
    </w:p>
    <w:p>
      <w:r>
        <w:rPr>
          <w:b/>
        </w:rPr>
        <w:t xml:space="preserve">Tulos</w:t>
      </w:r>
    </w:p>
    <w:p>
      <w:r>
        <w:t xml:space="preserve">0</w:t>
      </w:r>
    </w:p>
    <w:p>
      <w:r>
        <w:rPr>
          <w:b/>
        </w:rPr>
        <w:t xml:space="preserve">Esimerkki 7.947</w:t>
      </w:r>
    </w:p>
    <w:p>
      <w:r>
        <w:t xml:space="preserve">Ratkaise 2*u - 5*b + 16 - 56 = 0, -4*u - 4 = 4*b u:lle.</w:t>
      </w:r>
    </w:p>
    <w:p>
      <w:r>
        <w:rPr>
          <w:b/>
        </w:rPr>
        <w:t xml:space="preserve">Tulos</w:t>
      </w:r>
    </w:p>
    <w:p>
      <w:r>
        <w:t xml:space="preserve">5</w:t>
      </w:r>
    </w:p>
    <w:p>
      <w:r>
        <w:rPr>
          <w:b/>
        </w:rPr>
        <w:t xml:space="preserve">Esimerkki 7.948</w:t>
      </w:r>
    </w:p>
    <w:p>
      <w:r>
        <w:t xml:space="preserve">Oletetaan, että 4*i + i = 45. Oletetaan, että 3*u = i*u - 132. Olkoon v = -82 + 147. Laske jäännös, kun v jaetaan u:lla.</w:t>
      </w:r>
    </w:p>
    <w:p>
      <w:r>
        <w:rPr>
          <w:b/>
        </w:rPr>
        <w:t xml:space="preserve">Tulos</w:t>
      </w:r>
    </w:p>
    <w:p>
      <w:r>
        <w:t xml:space="preserve">21</w:t>
      </w:r>
    </w:p>
    <w:p>
      <w:r>
        <w:rPr>
          <w:b/>
        </w:rPr>
        <w:t xml:space="preserve">Esimerkki 7.949</w:t>
      </w:r>
    </w:p>
    <w:p>
      <w:r>
        <w:t xml:space="preserve">Olkoon p(h) = h**2 - 8*h - 2. Olkoon v p(8). Oletetaan 0 = 5*s - 50 - 40. Laske s:n ja ((-56)/(-20))/(v/(-10)) pienin yhteinen monikerta.</w:t>
      </w:r>
    </w:p>
    <w:p>
      <w:r>
        <w:rPr>
          <w:b/>
        </w:rPr>
        <w:t xml:space="preserve">Tulos</w:t>
      </w:r>
    </w:p>
    <w:p>
      <w:r>
        <w:t xml:space="preserve">126</w:t>
      </w:r>
    </w:p>
    <w:p>
      <w:r>
        <w:rPr>
          <w:b/>
        </w:rPr>
        <w:t xml:space="preserve">Esimerkki 7.950</w:t>
      </w:r>
    </w:p>
    <w:p>
      <w:r>
        <w:t xml:space="preserve">Olkoon k(j) = j + 9. Olkoon q k(-7). Oletetaan 4*p + 21 = -t, q*p = -0*p - 2*t - 6. Mikä on yksikön 10/p*3/(-1) numero?</w:t>
      </w:r>
    </w:p>
    <w:p>
      <w:r>
        <w:rPr>
          <w:b/>
        </w:rPr>
        <w:t xml:space="preserve">Tulos</w:t>
      </w:r>
    </w:p>
    <w:p>
      <w:r>
        <w:t xml:space="preserve">5</w:t>
      </w:r>
    </w:p>
    <w:p>
      <w:r>
        <w:rPr>
          <w:b/>
        </w:rPr>
        <w:t xml:space="preserve">Esimerkki 7.951</w:t>
      </w:r>
    </w:p>
    <w:p>
      <w:r>
        <w:t xml:space="preserve">Olkoon z = -62 - -110. Olkoon l = z - 9. Mikä on l:n yksikkönumero?</w:t>
      </w:r>
    </w:p>
    <w:p>
      <w:r>
        <w:rPr>
          <w:b/>
        </w:rPr>
        <w:t xml:space="preserve">Tulos</w:t>
      </w:r>
    </w:p>
    <w:p>
      <w:r>
        <w:t xml:space="preserve">9</w:t>
      </w:r>
    </w:p>
    <w:p>
      <w:r>
        <w:rPr>
          <w:b/>
        </w:rPr>
        <w:t xml:space="preserve">Esimerkki 7.952</w:t>
      </w:r>
    </w:p>
    <w:p>
      <w:r>
        <w:t xml:space="preserve">Olkoon b(l) = -l**2 + 5*l. Olkoon d b(4). Oletetaan, että 2*c - k - 8 = 0, 5 = -c - k + 6. Olkoon h(q) = 2*q**2 - 2*q + 2. Olkoon w h(c). Ratkaistaan w - d = -5*v v:lle.</w:t>
      </w:r>
    </w:p>
    <w:p>
      <w:r>
        <w:rPr>
          <w:b/>
        </w:rPr>
        <w:t xml:space="preserve">Tulos</w:t>
      </w:r>
    </w:p>
    <w:p>
      <w:r>
        <w:t xml:space="preserve">-2</w:t>
      </w:r>
    </w:p>
    <w:p>
      <w:r>
        <w:rPr>
          <w:b/>
        </w:rPr>
        <w:t xml:space="preserve">Esimerkki 7.953</w:t>
      </w:r>
    </w:p>
    <w:p>
      <w:r>
        <w:t xml:space="preserve">Oletetaan, että -2*g - q = -15, -6*g + q + 27 = -2*g. Olkoon s = 1 - -6. Laske g:n ja s:n suurin yhteinen tekijä.</w:t>
      </w:r>
    </w:p>
    <w:p>
      <w:r>
        <w:rPr>
          <w:b/>
        </w:rPr>
        <w:t xml:space="preserve">Tulos</w:t>
      </w:r>
    </w:p>
    <w:p>
      <w:r>
        <w:t xml:space="preserve">7</w:t>
      </w:r>
    </w:p>
    <w:p>
      <w:r>
        <w:rPr>
          <w:b/>
        </w:rPr>
        <w:t xml:space="preserve">Esimerkki 7.954</w:t>
      </w:r>
    </w:p>
    <w:p>
      <w:r>
        <w:t xml:space="preserve">Olkoon d(u) = 23*u - 66. Mikä on d(10):n sadasosa?</w:t>
      </w:r>
    </w:p>
    <w:p>
      <w:r>
        <w:rPr>
          <w:b/>
        </w:rPr>
        <w:t xml:space="preserve">Tulos</w:t>
      </w:r>
    </w:p>
    <w:p>
      <w:r>
        <w:t xml:space="preserve">1</w:t>
      </w:r>
    </w:p>
    <w:p>
      <w:r>
        <w:rPr>
          <w:b/>
        </w:rPr>
        <w:t xml:space="preserve">Esimerkki 7.955</w:t>
      </w:r>
    </w:p>
    <w:p>
      <w:r>
        <w:t xml:space="preserve">Kolme kirjainta, jotka valitaan korvaamattomasti seuraavista {q: 6, i: 2, x: 4, p: 1, b: 3}. Mikä on sarjan xxx todennäköisyys?</w:t>
      </w:r>
    </w:p>
    <w:p>
      <w:r>
        <w:rPr>
          <w:b/>
        </w:rPr>
        <w:t xml:space="preserve">Tulos</w:t>
      </w:r>
    </w:p>
    <w:p>
      <w:r>
        <w:t xml:space="preserve">1/140</w:t>
      </w:r>
    </w:p>
    <w:p>
      <w:r>
        <w:rPr>
          <w:b/>
        </w:rPr>
        <w:t xml:space="preserve">Esimerkki 7.956</w:t>
      </w:r>
    </w:p>
    <w:p>
      <w:r>
        <w:t xml:space="preserve">Oletetaan, että 2*j = 7*j + 385. Olkoon r = -26 - j. Mikä on r:n yksikkönumero?</w:t>
      </w:r>
    </w:p>
    <w:p>
      <w:r>
        <w:rPr>
          <w:b/>
        </w:rPr>
        <w:t xml:space="preserve">Tulos</w:t>
      </w:r>
    </w:p>
    <w:p>
      <w:r>
        <w:t xml:space="preserve">1</w:t>
      </w:r>
    </w:p>
    <w:p>
      <w:r>
        <w:rPr>
          <w:b/>
        </w:rPr>
        <w:t xml:space="preserve">Esimerkki 7.957</w:t>
      </w:r>
    </w:p>
    <w:p>
      <w:r>
        <w:t xml:space="preserve">Ratkaise 4*s = -t + 10, 7*t + 3*s + 1 = 2*t t:lle.</w:t>
      </w:r>
    </w:p>
    <w:p>
      <w:r>
        <w:rPr>
          <w:b/>
        </w:rPr>
        <w:t xml:space="preserve">Tulos</w:t>
      </w:r>
    </w:p>
    <w:p>
      <w:r>
        <w:t xml:space="preserve">-2</w:t>
      </w:r>
    </w:p>
    <w:p>
      <w:r>
        <w:rPr>
          <w:b/>
        </w:rPr>
        <w:t xml:space="preserve">Esimerkki 7.958</w:t>
      </w:r>
    </w:p>
    <w:p>
      <w:r>
        <w:t xml:space="preserve">Kuinka monta tuntia on 84,815874 millisekuntia?</w:t>
      </w:r>
    </w:p>
    <w:p>
      <w:r>
        <w:rPr>
          <w:b/>
        </w:rPr>
        <w:t xml:space="preserve">Tulos</w:t>
      </w:r>
    </w:p>
    <w:p>
      <w:r>
        <w:t xml:space="preserve">0.000023559965</w:t>
      </w:r>
    </w:p>
    <w:p>
      <w:r>
        <w:rPr>
          <w:b/>
        </w:rPr>
        <w:t xml:space="preserve">Esimerkki 7.959</w:t>
      </w:r>
    </w:p>
    <w:p>
      <w:r>
        <w:t xml:space="preserve">Oletetaan -25 = -3*c + 29. Mikä on 18:n ja c:n suurin yhteinen tekijä?</w:t>
      </w:r>
    </w:p>
    <w:p>
      <w:r>
        <w:rPr>
          <w:b/>
        </w:rPr>
        <w:t xml:space="preserve">Tulos</w:t>
      </w:r>
    </w:p>
    <w:p>
      <w:r>
        <w:t xml:space="preserve">18</w:t>
      </w:r>
    </w:p>
    <w:p>
      <w:r>
        <w:rPr>
          <w:b/>
        </w:rPr>
        <w:t xml:space="preserve">Esimerkki 7.960</w:t>
      </w:r>
    </w:p>
    <w:p>
      <w:r>
        <w:t xml:space="preserve">Mikä on 2900 potenssiin 1/7 lähimmän kokonaisluvun tarkkuudella?</w:t>
      </w:r>
    </w:p>
    <w:p>
      <w:r>
        <w:rPr>
          <w:b/>
        </w:rPr>
        <w:t xml:space="preserve">Tulos</w:t>
      </w:r>
    </w:p>
    <w:p>
      <w:r>
        <w:t xml:space="preserve">3</w:t>
      </w:r>
    </w:p>
    <w:p>
      <w:r>
        <w:rPr>
          <w:b/>
        </w:rPr>
        <w:t xml:space="preserve">Esimerkki 7.961</w:t>
      </w:r>
    </w:p>
    <w:p>
      <w:r>
        <w:t xml:space="preserve">Oletetaan, että -2*l - 48 = -6*l. Olkoon h = 17 - 30. Olkoon g = 119 - h. Mikä on l:n ja g:n suurin yhteinen jakaja?</w:t>
      </w:r>
    </w:p>
    <w:p>
      <w:r>
        <w:rPr>
          <w:b/>
        </w:rPr>
        <w:t xml:space="preserve">Tulos</w:t>
      </w:r>
    </w:p>
    <w:p>
      <w:r>
        <w:t xml:space="preserve">12</w:t>
      </w:r>
    </w:p>
    <w:p>
      <w:r>
        <w:rPr>
          <w:b/>
        </w:rPr>
        <w:t xml:space="preserve">Esimerkki 7.962</w:t>
      </w:r>
    </w:p>
    <w:p>
      <w:r>
        <w:t xml:space="preserve">Olkoon s(d) = 4*d. Olkoon u s(2). Olkoon t(b) = b**2 - 8*b + 5. Laske t(u):n ja 3:n pienin yhteinen monikerta.</w:t>
      </w:r>
    </w:p>
    <w:p>
      <w:r>
        <w:rPr>
          <w:b/>
        </w:rPr>
        <w:t xml:space="preserve">Tulos</w:t>
      </w:r>
    </w:p>
    <w:p>
      <w:r>
        <w:t xml:space="preserve">15</w:t>
      </w:r>
    </w:p>
    <w:p>
      <w:r>
        <w:rPr>
          <w:b/>
        </w:rPr>
        <w:t xml:space="preserve">Esimerkki 7.963</w:t>
      </w:r>
    </w:p>
    <w:p>
      <w:r>
        <w:t xml:space="preserve">Olkoon a = -149/28 + -8/35. Mikä on a:n ja 81/4:n yhteinen nimittäjä?</w:t>
      </w:r>
    </w:p>
    <w:p>
      <w:r>
        <w:rPr>
          <w:b/>
        </w:rPr>
        <w:t xml:space="preserve">Tulos</w:t>
      </w:r>
    </w:p>
    <w:p>
      <w:r>
        <w:t xml:space="preserve">20</w:t>
      </w:r>
    </w:p>
    <w:p>
      <w:r>
        <w:rPr>
          <w:b/>
        </w:rPr>
        <w:t xml:space="preserve">Esimerkki 7.964</w:t>
      </w:r>
    </w:p>
    <w:p>
      <w:r>
        <w:t xml:space="preserve">Oletetaan, että 0 = -5*d + 17 + 3. Olkoon i(m) = m - 4. Olkoon k i(d). Oletetaan 5*w - 3*j = 14, 5*j - 2 = 2*w - k*w. Ratkaistaan -w = -2*l + l l:lle.</w:t>
      </w:r>
    </w:p>
    <w:p>
      <w:r>
        <w:rPr>
          <w:b/>
        </w:rPr>
        <w:t xml:space="preserve">Tulos</w:t>
      </w:r>
    </w:p>
    <w:p>
      <w:r>
        <w:t xml:space="preserve">4</w:t>
      </w:r>
    </w:p>
    <w:p>
      <w:r>
        <w:rPr>
          <w:b/>
        </w:rPr>
        <w:t xml:space="preserve">Esimerkki 7.965</w:t>
      </w:r>
    </w:p>
    <w:p>
      <w:r>
        <w:t xml:space="preserve">Mikä on 384 jaettuna -3:lla?</w:t>
      </w:r>
    </w:p>
    <w:p>
      <w:r>
        <w:rPr>
          <w:b/>
        </w:rPr>
        <w:t xml:space="preserve">Tulos</w:t>
      </w:r>
    </w:p>
    <w:p>
      <w:r>
        <w:t xml:space="preserve">-128</w:t>
      </w:r>
    </w:p>
    <w:p>
      <w:r>
        <w:rPr>
          <w:b/>
        </w:rPr>
        <w:t xml:space="preserve">Esimerkki 7.966</w:t>
      </w:r>
    </w:p>
    <w:p>
      <w:r>
        <w:t xml:space="preserve">Neljä kirjainta, jotka valitaan korvaamatta {y: 3, t: 4, x: 2, r: 4, k: 1, o: 1}. Mikä on todennäköisyys valita 2 y, 1 o ja 1 r?</w:t>
      </w:r>
    </w:p>
    <w:p>
      <w:r>
        <w:rPr>
          <w:b/>
        </w:rPr>
        <w:t xml:space="preserve">Tulos</w:t>
      </w:r>
    </w:p>
    <w:p>
      <w:r>
        <w:t xml:space="preserve">4/455</w:t>
      </w:r>
    </w:p>
    <w:p>
      <w:r>
        <w:rPr>
          <w:b/>
        </w:rPr>
        <w:t xml:space="preserve">Esimerkki 7.967</w:t>
      </w:r>
    </w:p>
    <w:p>
      <w:r>
        <w:t xml:space="preserve">Ratkaise y:n arvo -8*y = -7*y + 5*y.</w:t>
      </w:r>
    </w:p>
    <w:p>
      <w:r>
        <w:rPr>
          <w:b/>
        </w:rPr>
        <w:t xml:space="preserve">Tulos</w:t>
      </w:r>
    </w:p>
    <w:p>
      <w:r>
        <w:t xml:space="preserve">0</w:t>
      </w:r>
    </w:p>
    <w:p>
      <w:r>
        <w:rPr>
          <w:b/>
        </w:rPr>
        <w:t xml:space="preserve">Esimerkki 7.968</w:t>
      </w:r>
    </w:p>
    <w:p>
      <w:r>
        <w:t xml:space="preserve">Neljä kirjainta, jotka on poimittu korvaamatta zmzmzdmdmdzzzmmzmmzdmmmzd. Mikä on todennäköisyys valita 3 m ja 1 z?</w:t>
      </w:r>
    </w:p>
    <w:p>
      <w:r>
        <w:rPr>
          <w:b/>
        </w:rPr>
        <w:t xml:space="preserve">Tulos</w:t>
      </w:r>
    </w:p>
    <w:p>
      <w:r>
        <w:t xml:space="preserve">448/4845</w:t>
      </w:r>
    </w:p>
    <w:p>
      <w:r>
        <w:rPr>
          <w:b/>
        </w:rPr>
        <w:t xml:space="preserve">Esimerkki 7.969</w:t>
      </w:r>
    </w:p>
    <w:p>
      <w:r>
        <w:t xml:space="preserve">Ratkaise h:n osalta -3*w - 4 = -h - 8*w, 4*h = -2*w - 2.</w:t>
      </w:r>
    </w:p>
    <w:p>
      <w:r>
        <w:rPr>
          <w:b/>
        </w:rPr>
        <w:t xml:space="preserve">Tulos</w:t>
      </w:r>
    </w:p>
    <w:p>
      <w:r>
        <w:t xml:space="preserve">-1</w:t>
      </w:r>
    </w:p>
    <w:p>
      <w:r>
        <w:rPr>
          <w:b/>
        </w:rPr>
        <w:t xml:space="preserve">Esimerkki 7.970</w:t>
      </w:r>
    </w:p>
    <w:p>
      <w:r>
        <w:t xml:space="preserve">Vähennä -13,9 luvusta 3.</w:t>
      </w:r>
    </w:p>
    <w:p>
      <w:r>
        <w:rPr>
          <w:b/>
        </w:rPr>
        <w:t xml:space="preserve">Tulos</w:t>
      </w:r>
    </w:p>
    <w:p>
      <w:r>
        <w:t xml:space="preserve">16.9</w:t>
      </w:r>
    </w:p>
    <w:p>
      <w:r>
        <w:rPr>
          <w:b/>
        </w:rPr>
        <w:t xml:space="preserve">Esimerkki 7.971</w:t>
      </w:r>
    </w:p>
    <w:p>
      <w:r>
        <w:t xml:space="preserve">Laske todennäköisyys sekvenssille qkh, kun kolme kirjainta valitaan korvaamatta {h: 4, k: 2, n: 3, q: 1}.</w:t>
      </w:r>
    </w:p>
    <w:p>
      <w:r>
        <w:rPr>
          <w:b/>
        </w:rPr>
        <w:t xml:space="preserve">Tulos</w:t>
      </w:r>
    </w:p>
    <w:p>
      <w:r>
        <w:t xml:space="preserve">1/90</w:t>
      </w:r>
    </w:p>
    <w:p>
      <w:r>
        <w:rPr>
          <w:b/>
        </w:rPr>
        <w:t xml:space="preserve">Esimerkki 7.972</w:t>
      </w:r>
    </w:p>
    <w:p>
      <w:r>
        <w:t xml:space="preserve">Mikä on 3/8 litraa millilitroina?</w:t>
      </w:r>
    </w:p>
    <w:p>
      <w:r>
        <w:rPr>
          <w:b/>
        </w:rPr>
        <w:t xml:space="preserve">Tulos</w:t>
      </w:r>
    </w:p>
    <w:p>
      <w:r>
        <w:t xml:space="preserve">375</w:t>
      </w:r>
    </w:p>
    <w:p>
      <w:r>
        <w:rPr>
          <w:b/>
        </w:rPr>
        <w:t xml:space="preserve">Esimerkki 7.973</w:t>
      </w:r>
    </w:p>
    <w:p>
      <w:r>
        <w:t xml:space="preserve">Mikä on 40/180*45/(-20) arvo?</w:t>
      </w:r>
    </w:p>
    <w:p>
      <w:r>
        <w:rPr>
          <w:b/>
        </w:rPr>
        <w:t xml:space="preserve">Tulos</w:t>
      </w:r>
    </w:p>
    <w:p>
      <w:r>
        <w:t xml:space="preserve">-1/2</w:t>
      </w:r>
    </w:p>
    <w:p>
      <w:r>
        <w:rPr>
          <w:b/>
        </w:rPr>
        <w:t xml:space="preserve">Esimerkki 7.974</w:t>
      </w:r>
    </w:p>
    <w:p>
      <w:r>
        <w:t xml:space="preserve">Kaksi kirjainta poimittu korvaamattomana mfmmmmmm. Anna todennäköisyys valita 1 m ja 1 f.</w:t>
      </w:r>
    </w:p>
    <w:p>
      <w:r>
        <w:rPr>
          <w:b/>
        </w:rPr>
        <w:t xml:space="preserve">Tulos</w:t>
      </w:r>
    </w:p>
    <w:p>
      <w:r>
        <w:t xml:space="preserve">1/4</w:t>
      </w:r>
    </w:p>
    <w:p>
      <w:r>
        <w:rPr>
          <w:b/>
        </w:rPr>
        <w:t xml:space="preserve">Esimerkki 7.975</w:t>
      </w:r>
    </w:p>
    <w:p>
      <w:r>
        <w:t xml:space="preserve">Ratkaise 2*r + 12 = 18 r:n suhteen.</w:t>
      </w:r>
    </w:p>
    <w:p>
      <w:r>
        <w:rPr>
          <w:b/>
        </w:rPr>
        <w:t xml:space="preserve">Tulos</w:t>
      </w:r>
    </w:p>
    <w:p>
      <w:r>
        <w:t xml:space="preserve">3</w:t>
      </w:r>
    </w:p>
    <w:p>
      <w:r>
        <w:rPr>
          <w:b/>
        </w:rPr>
        <w:t xml:space="preserve">Esimerkki 7.976</w:t>
      </w:r>
    </w:p>
    <w:p>
      <w:r>
        <w:t xml:space="preserve">Mikä on 2679 potenssiin 1/8 lähimmän kokonaisluvun tarkkuudella?</w:t>
      </w:r>
    </w:p>
    <w:p>
      <w:r>
        <w:rPr>
          <w:b/>
        </w:rPr>
        <w:t xml:space="preserve">Tulos</w:t>
      </w:r>
    </w:p>
    <w:p>
      <w:r>
        <w:t xml:space="preserve">3</w:t>
      </w:r>
    </w:p>
    <w:p>
      <w:r>
        <w:rPr>
          <w:b/>
        </w:rPr>
        <w:t xml:space="preserve">Esimerkki 7.977</w:t>
      </w:r>
    </w:p>
    <w:p>
      <w:r>
        <w:t xml:space="preserve">Mikä on todennäköisyys sarjalle fo, kun kaksi kirjainta valitaan korvaamatta {o: 2, f: 1, n: 2, u: 4}?</w:t>
      </w:r>
    </w:p>
    <w:p>
      <w:r>
        <w:rPr>
          <w:b/>
        </w:rPr>
        <w:t xml:space="preserve">Tulos</w:t>
      </w:r>
    </w:p>
    <w:p>
      <w:r>
        <w:t xml:space="preserve">1/36</w:t>
      </w:r>
    </w:p>
    <w:p>
      <w:r>
        <w:rPr>
          <w:b/>
        </w:rPr>
        <w:t xml:space="preserve">Esimerkki 7.978</w:t>
      </w:r>
    </w:p>
    <w:p>
      <w:r>
        <w:t xml:space="preserve">Kaksi kirjainta poimittu korvauksetta zaziiaaaaiiiaiaaiai. Mikä on sarjan ii todennäköisyys?</w:t>
      </w:r>
    </w:p>
    <w:p>
      <w:r>
        <w:rPr>
          <w:b/>
        </w:rPr>
        <w:t xml:space="preserve">Tulos</w:t>
      </w:r>
    </w:p>
    <w:p>
      <w:r>
        <w:t xml:space="preserve">28/171</w:t>
      </w:r>
    </w:p>
    <w:p>
      <w:r>
        <w:rPr>
          <w:b/>
        </w:rPr>
        <w:t xml:space="preserve">Esimerkki 7.979</w:t>
      </w:r>
    </w:p>
    <w:p>
      <w:r>
        <w:t xml:space="preserve">Laske todennäköisyys valita 2 g:tä ja 2 f:ää, kun neljä kirjainta poimitaan korvaamattomasti fgggfggggggf:stä.</w:t>
      </w:r>
    </w:p>
    <w:p>
      <w:r>
        <w:rPr>
          <w:b/>
        </w:rPr>
        <w:t xml:space="preserve">Tulos</w:t>
      </w:r>
    </w:p>
    <w:p>
      <w:r>
        <w:t xml:space="preserve">3/10</w:t>
      </w:r>
    </w:p>
    <w:p>
      <w:r>
        <w:rPr>
          <w:b/>
        </w:rPr>
        <w:t xml:space="preserve">Esimerkki 7.980</w:t>
      </w:r>
    </w:p>
    <w:p>
      <w:r>
        <w:t xml:space="preserve">Ratkaise d:n osalta -53*d + 54*d - 2 = 0.</w:t>
      </w:r>
    </w:p>
    <w:p>
      <w:r>
        <w:rPr>
          <w:b/>
        </w:rPr>
        <w:t xml:space="preserve">Tulos</w:t>
      </w:r>
    </w:p>
    <w:p>
      <w:r>
        <w:t xml:space="preserve">2</w:t>
      </w:r>
    </w:p>
    <w:p>
      <w:r>
        <w:rPr>
          <w:b/>
        </w:rPr>
        <w:t xml:space="preserve">Esimerkki 7.981</w:t>
      </w:r>
    </w:p>
    <w:p>
      <w:r>
        <w:t xml:space="preserve">Olkoon c = 4 - 2. Oletetaan 0 = n + c*n - u - 27, -3*n + 18 = 2*u. Oletetaan 3*p - n = 4. Ratkaistaan 0 = 3*w - p - 2 w:lle.</w:t>
      </w:r>
    </w:p>
    <w:p>
      <w:r>
        <w:rPr>
          <w:b/>
        </w:rPr>
        <w:t xml:space="preserve">Tulos</w:t>
      </w:r>
    </w:p>
    <w:p>
      <w:r>
        <w:t xml:space="preserve">2</w:t>
      </w:r>
    </w:p>
    <w:p>
      <w:r>
        <w:rPr>
          <w:b/>
        </w:rPr>
        <w:t xml:space="preserve">Esimerkki 7.982</w:t>
      </w:r>
    </w:p>
    <w:p>
      <w:r>
        <w:t xml:space="preserve">Laske todennäköisyys poimia 3 y ja 1 a, kun neljä kirjainta poimitaan korvaamattomasti yyzayyyyyyy:stä.</w:t>
      </w:r>
    </w:p>
    <w:p>
      <w:r>
        <w:rPr>
          <w:b/>
        </w:rPr>
        <w:t xml:space="preserve">Tulos</w:t>
      </w:r>
    </w:p>
    <w:p>
      <w:r>
        <w:t xml:space="preserve">5/18</w:t>
      </w:r>
    </w:p>
    <w:p>
      <w:r>
        <w:rPr>
          <w:b/>
        </w:rPr>
        <w:t xml:space="preserve">Esimerkki 7.983</w:t>
      </w:r>
    </w:p>
    <w:p>
      <w:r>
        <w:t xml:space="preserve">Kolme kirjainta, jotka on poimittu korvaamatta {d: 5, p: 4, l: 4, c: 3}. Anna todennäköisyys valita 2 p ja 1 l.</w:t>
      </w:r>
    </w:p>
    <w:p>
      <w:r>
        <w:rPr>
          <w:b/>
        </w:rPr>
        <w:t xml:space="preserve">Tulos</w:t>
      </w:r>
    </w:p>
    <w:p>
      <w:r>
        <w:t xml:space="preserve">3/70</w:t>
      </w:r>
    </w:p>
    <w:p>
      <w:r>
        <w:rPr>
          <w:b/>
        </w:rPr>
        <w:t xml:space="preserve">Esimerkki 7.984</w:t>
      </w:r>
    </w:p>
    <w:p>
      <w:r>
        <w:t xml:space="preserve">Olkoon m(v) = -27*v**3 - v - 2. Olkoon n m(-1). Olkoon r (-2*3)/(n/(-13)). Ratkaistaan c:n osalta -c = 2*c + r.</w:t>
      </w:r>
    </w:p>
    <w:p>
      <w:r>
        <w:rPr>
          <w:b/>
        </w:rPr>
        <w:t xml:space="preserve">Tulos</w:t>
      </w:r>
    </w:p>
    <w:p>
      <w:r>
        <w:t xml:space="preserve">-1</w:t>
      </w:r>
    </w:p>
    <w:p>
      <w:r>
        <w:rPr>
          <w:b/>
        </w:rPr>
        <w:t xml:space="preserve">Esimerkki 7.985</w:t>
      </w:r>
    </w:p>
    <w:p>
      <w:r>
        <w:t xml:space="preserve">Mikä on 3/10 vuosituhannesta vuosina?</w:t>
      </w:r>
    </w:p>
    <w:p>
      <w:r>
        <w:rPr>
          <w:b/>
        </w:rPr>
        <w:t xml:space="preserve">Tulos</w:t>
      </w:r>
    </w:p>
    <w:p>
      <w:r>
        <w:t xml:space="preserve">300</w:t>
      </w:r>
    </w:p>
    <w:p>
      <w:r>
        <w:rPr>
          <w:b/>
        </w:rPr>
        <w:t xml:space="preserve">Esimerkki 7.986</w:t>
      </w:r>
    </w:p>
    <w:p>
      <w:r>
        <w:t xml:space="preserve">(1 - (-10 - -13)) + 0 + -8</w:t>
      </w:r>
    </w:p>
    <w:p>
      <w:r>
        <w:rPr>
          <w:b/>
        </w:rPr>
        <w:t xml:space="preserve">Tulos</w:t>
      </w:r>
    </w:p>
    <w:p>
      <w:r>
        <w:t xml:space="preserve">-10</w:t>
      </w:r>
    </w:p>
    <w:p>
      <w:r>
        <w:rPr>
          <w:b/>
        </w:rPr>
        <w:t xml:space="preserve">Esimerkki 7.987</w:t>
      </w:r>
    </w:p>
    <w:p>
      <w:r>
        <w:t xml:space="preserve">Olkoon d(h) = 2*h**2 + h - 4. Olkoon c d(-2). Ratkaistaan 6 = -c*g - 2 g:lle.</w:t>
      </w:r>
    </w:p>
    <w:p>
      <w:r>
        <w:rPr>
          <w:b/>
        </w:rPr>
        <w:t xml:space="preserve">Tulos</w:t>
      </w:r>
    </w:p>
    <w:p>
      <w:r>
        <w:t xml:space="preserve">-4</w:t>
      </w:r>
    </w:p>
    <w:p>
      <w:r>
        <w:rPr>
          <w:b/>
        </w:rPr>
        <w:t xml:space="preserve">Esimerkki 7.988</w:t>
      </w:r>
    </w:p>
    <w:p>
      <w:r>
        <w:t xml:space="preserve">Ratkaise g:n arvoksi 0 = 79*g - 72*g - 63.</w:t>
      </w:r>
    </w:p>
    <w:p>
      <w:r>
        <w:rPr>
          <w:b/>
        </w:rPr>
        <w:t xml:space="preserve">Tulos</w:t>
      </w:r>
    </w:p>
    <w:p>
      <w:r>
        <w:t xml:space="preserve">9</w:t>
      </w:r>
    </w:p>
    <w:p>
      <w:r>
        <w:rPr>
          <w:b/>
        </w:rPr>
        <w:t xml:space="preserve">Esimerkki 7.989</w:t>
      </w:r>
    </w:p>
    <w:p>
      <w:r>
        <w:t xml:space="preserve">Kuinka monta mikrometriä on kaksikymmentäyksi neljäsosamillimetriä?</w:t>
      </w:r>
    </w:p>
    <w:p>
      <w:r>
        <w:rPr>
          <w:b/>
        </w:rPr>
        <w:t xml:space="preserve">Tulos</w:t>
      </w:r>
    </w:p>
    <w:p>
      <w:r>
        <w:t xml:space="preserve">5250</w:t>
      </w:r>
    </w:p>
    <w:p>
      <w:r>
        <w:rPr>
          <w:b/>
        </w:rPr>
        <w:t xml:space="preserve">Esimerkki 7.990</w:t>
      </w:r>
    </w:p>
    <w:p>
      <w:r>
        <w:t xml:space="preserve">Kolme kirjainta, jotka valitaan korvaamattomasti {f: 5, b: 14}. Anna todennäköisyys valita 2 b ja 1 f.</w:t>
      </w:r>
    </w:p>
    <w:p>
      <w:r>
        <w:rPr>
          <w:b/>
        </w:rPr>
        <w:t xml:space="preserve">Tulos</w:t>
      </w:r>
    </w:p>
    <w:p>
      <w:r>
        <w:t xml:space="preserve">455/969</w:t>
      </w:r>
    </w:p>
    <w:p>
      <w:r>
        <w:rPr>
          <w:b/>
        </w:rPr>
        <w:t xml:space="preserve">Esimerkki 7.991</w:t>
      </w:r>
    </w:p>
    <w:p>
      <w:r>
        <w:t xml:space="preserve">Mikä on 5,711975 tuntia minuutteina?</w:t>
      </w:r>
    </w:p>
    <w:p>
      <w:r>
        <w:rPr>
          <w:b/>
        </w:rPr>
        <w:t xml:space="preserve">Tulos</w:t>
      </w:r>
    </w:p>
    <w:p>
      <w:r>
        <w:t xml:space="preserve">342.7185</w:t>
      </w:r>
    </w:p>
    <w:p>
      <w:r>
        <w:rPr>
          <w:b/>
        </w:rPr>
        <w:t xml:space="preserve">Esimerkki 7.992</w:t>
      </w:r>
    </w:p>
    <w:p>
      <w:r>
        <w:t xml:space="preserve">Olkoon b(p) = -p**3 - p**2 + 2. Olkoon x b(0). Olkoon f = -6 - -8. Oletetaan, että a - f = -1. Ratkaistaan x = w - a w:lle.</w:t>
      </w:r>
    </w:p>
    <w:p>
      <w:r>
        <w:rPr>
          <w:b/>
        </w:rPr>
        <w:t xml:space="preserve">Tulos</w:t>
      </w:r>
    </w:p>
    <w:p>
      <w:r>
        <w:t xml:space="preserve">3</w:t>
      </w:r>
    </w:p>
    <w:p>
      <w:r>
        <w:rPr>
          <w:b/>
        </w:rPr>
        <w:t xml:space="preserve">Esimerkki 7.993</w:t>
      </w:r>
    </w:p>
    <w:p>
      <w:r>
        <w:t xml:space="preserve">Olkoon x(n) = -n + 5. Olkoon u = 20 + -10. Mikä on x(3):n ja u:n pienin yhteinen monikerta?</w:t>
      </w:r>
    </w:p>
    <w:p>
      <w:r>
        <w:rPr>
          <w:b/>
        </w:rPr>
        <w:t xml:space="preserve">Tulos</w:t>
      </w:r>
    </w:p>
    <w:p>
      <w:r>
        <w:t xml:space="preserve">10</w:t>
      </w:r>
    </w:p>
    <w:p>
      <w:r>
        <w:rPr>
          <w:b/>
        </w:rPr>
        <w:t xml:space="preserve">Esimerkki 7.994</w:t>
      </w:r>
    </w:p>
    <w:p>
      <w:r>
        <w:t xml:space="preserve">Oletetaan, että -2*v + 3*l - 12 = 0, -3*l = -0*v + 2*v - 12. Oletetaan v = i + i - 42. Laske jäännös, kun i jaetaan 6:lla.</w:t>
      </w:r>
    </w:p>
    <w:p>
      <w:r>
        <w:rPr>
          <w:b/>
        </w:rPr>
        <w:t xml:space="preserve">Tulos</w:t>
      </w:r>
    </w:p>
    <w:p>
      <w:r>
        <w:t xml:space="preserve">3</w:t>
      </w:r>
    </w:p>
    <w:p>
      <w:r>
        <w:rPr>
          <w:b/>
        </w:rPr>
        <w:t xml:space="preserve">Esimerkki 7.995</w:t>
      </w:r>
    </w:p>
    <w:p>
      <w:r>
        <w:t xml:space="preserve">Kaksi kirjainta, jotka valitaan korvaamattomasti seuraavista {m: 2, n: 2, j: 1, i: 1, l: 2}. Anna todennäköisyys sarjalle im.</w:t>
      </w:r>
    </w:p>
    <w:p>
      <w:r>
        <w:rPr>
          <w:b/>
        </w:rPr>
        <w:t xml:space="preserve">Tulos</w:t>
      </w:r>
    </w:p>
    <w:p>
      <w:r>
        <w:t xml:space="preserve">1/28</w:t>
      </w:r>
    </w:p>
    <w:p>
      <w:r>
        <w:rPr>
          <w:b/>
        </w:rPr>
        <w:t xml:space="preserve">Esimerkki 7.996</w:t>
      </w:r>
    </w:p>
    <w:p>
      <w:r>
        <w:t xml:space="preserve">Kuinka monta milligrammaa on 461.0014t?</w:t>
      </w:r>
    </w:p>
    <w:p>
      <w:r>
        <w:rPr>
          <w:b/>
        </w:rPr>
        <w:t xml:space="preserve">Tulos</w:t>
      </w:r>
    </w:p>
    <w:p>
      <w:r>
        <w:t xml:space="preserve">461001400000</w:t>
      </w:r>
    </w:p>
    <w:p>
      <w:r>
        <w:rPr>
          <w:b/>
        </w:rPr>
        <w:t xml:space="preserve">Esimerkki 7.997</w:t>
      </w:r>
    </w:p>
    <w:p>
      <w:r>
        <w:t xml:space="preserve">Mikä on 2 + 1649 peruslukuna 11?</w:t>
      </w:r>
    </w:p>
    <w:p>
      <w:r>
        <w:rPr>
          <w:b/>
        </w:rPr>
        <w:t xml:space="preserve">Tulos</w:t>
      </w:r>
    </w:p>
    <w:p>
      <w:r>
        <w:t xml:space="preserve">1650</w:t>
      </w:r>
    </w:p>
    <w:p>
      <w:r>
        <w:rPr>
          <w:b/>
        </w:rPr>
        <w:t xml:space="preserve">Esimerkki 7.998</w:t>
      </w:r>
    </w:p>
    <w:p>
      <w:r>
        <w:t xml:space="preserve">Kuinka monta milligrammaa on 11/8 grammassa?</w:t>
      </w:r>
    </w:p>
    <w:p>
      <w:r>
        <w:rPr>
          <w:b/>
        </w:rPr>
        <w:t xml:space="preserve">Tulos</w:t>
      </w:r>
    </w:p>
    <w:p>
      <w:r>
        <w:t xml:space="preserve">1375</w:t>
      </w:r>
    </w:p>
    <w:p>
      <w:r>
        <w:rPr>
          <w:b/>
        </w:rPr>
        <w:t xml:space="preserve">Esimerkki 7.999</w:t>
      </w:r>
    </w:p>
    <w:p>
      <w:r>
        <w:t xml:space="preserve">Kaksi kirjainta, jotka valitaan korvaamatta {w: 4, v: 2, o: 1, q: 2, k: 2, x: 4}. Mikä on todennäköisyys valita 1 o ja 1 v?</w:t>
      </w:r>
    </w:p>
    <w:p>
      <w:r>
        <w:rPr>
          <w:b/>
        </w:rPr>
        <w:t xml:space="preserve">Tulos</w:t>
      </w:r>
    </w:p>
    <w:p>
      <w:r>
        <w:t xml:space="preserve">2/105</w:t>
      </w:r>
    </w:p>
    <w:p>
      <w:r>
        <w:rPr>
          <w:b/>
        </w:rPr>
        <w:t xml:space="preserve">Esimerkki 7.1000</w:t>
      </w:r>
    </w:p>
    <w:p>
      <w:r>
        <w:t xml:space="preserve">Oletetaan, että -j = 30 - 80. Mikä on jäännös, kun j jaetaan 17:llä?</w:t>
      </w:r>
    </w:p>
    <w:p>
      <w:r>
        <w:rPr>
          <w:b/>
        </w:rPr>
        <w:t xml:space="preserve">Tulos</w:t>
      </w:r>
    </w:p>
    <w:p>
      <w:r>
        <w:t xml:space="preserve">16</w:t>
      </w:r>
    </w:p>
    <w:p>
      <w:r>
        <w:rPr>
          <w:b/>
        </w:rPr>
        <w:t xml:space="preserve">Esimerkki 7.1001</w:t>
      </w:r>
    </w:p>
    <w:p>
      <w:r>
        <w:t xml:space="preserve">(-1 + 3)/(-1 - (-9 - 2))</w:t>
      </w:r>
    </w:p>
    <w:p>
      <w:r>
        <w:rPr>
          <w:b/>
        </w:rPr>
        <w:t xml:space="preserve">Tulos</w:t>
      </w:r>
    </w:p>
    <w:p>
      <w:r>
        <w:t xml:space="preserve">1/5</w:t>
      </w:r>
    </w:p>
    <w:p>
      <w:r>
        <w:rPr>
          <w:b/>
        </w:rPr>
        <w:t xml:space="preserve">Esimerkki 7.1002</w:t>
      </w:r>
    </w:p>
    <w:p>
      <w:r>
        <w:t xml:space="preserve">Oletetaan -55 = -8*l + 3*l. Olkoon k = l + -7. Mikä on k:n yksikkönumero?</w:t>
      </w:r>
    </w:p>
    <w:p>
      <w:r>
        <w:rPr>
          <w:b/>
        </w:rPr>
        <w:t xml:space="preserve">Tulos</w:t>
      </w:r>
    </w:p>
    <w:p>
      <w:r>
        <w:t xml:space="preserve">4</w:t>
      </w:r>
    </w:p>
    <w:p>
      <w:r>
        <w:rPr>
          <w:b/>
        </w:rPr>
        <w:t xml:space="preserve">Esimerkki 7.1003</w:t>
      </w:r>
    </w:p>
    <w:p>
      <w:r>
        <w:t xml:space="preserve">Olkoon z (-2 + 1)*2 + 35. Olkoon n = z - 19. Laske 38:n ja n:n pienin yhteinen monikerta.</w:t>
      </w:r>
    </w:p>
    <w:p>
      <w:r>
        <w:rPr>
          <w:b/>
        </w:rPr>
        <w:t xml:space="preserve">Tulos</w:t>
      </w:r>
    </w:p>
    <w:p>
      <w:r>
        <w:t xml:space="preserve">266</w:t>
      </w:r>
    </w:p>
    <w:p>
      <w:r>
        <w:rPr>
          <w:b/>
        </w:rPr>
        <w:t xml:space="preserve">Esimerkki 7.1004</w:t>
      </w:r>
    </w:p>
    <w:p>
      <w:r>
        <w:t xml:space="preserve">Kuinka monta millimetriä on kuusi viidesosaa senttimetristä?</w:t>
      </w:r>
    </w:p>
    <w:p>
      <w:r>
        <w:rPr>
          <w:b/>
        </w:rPr>
        <w:t xml:space="preserve">Tulos</w:t>
      </w:r>
    </w:p>
    <w:p>
      <w:r>
        <w:t xml:space="preserve">12</w:t>
      </w:r>
    </w:p>
    <w:p>
      <w:r>
        <w:rPr>
          <w:b/>
        </w:rPr>
        <w:t xml:space="preserve">Esimerkki 7.1005</w:t>
      </w:r>
    </w:p>
    <w:p>
      <w:r>
        <w:t xml:space="preserve">Olkoon z 4/(-14) - (-492)/7. Mikä on z:n ja 14:n suurin yhteinen jakaja?</w:t>
      </w:r>
    </w:p>
    <w:p>
      <w:r>
        <w:rPr>
          <w:b/>
        </w:rPr>
        <w:t xml:space="preserve">Tulos</w:t>
      </w:r>
    </w:p>
    <w:p>
      <w:r>
        <w:t xml:space="preserve">14</w:t>
      </w:r>
    </w:p>
    <w:p>
      <w:r>
        <w:rPr>
          <w:b/>
        </w:rPr>
        <w:t xml:space="preserve">Esimerkki 7.1006</w:t>
      </w:r>
    </w:p>
    <w:p>
      <w:r>
        <w:t xml:space="preserve">Neljä kirjainta, jotka on poimittu korvaamatta msssmssssm:stä. Mikä on todennäköisyys valita 1 s ja 3 m?</w:t>
      </w:r>
    </w:p>
    <w:p>
      <w:r>
        <w:rPr>
          <w:b/>
        </w:rPr>
        <w:t xml:space="preserve">Tulos</w:t>
      </w:r>
    </w:p>
    <w:p>
      <w:r>
        <w:t xml:space="preserve">1/30</w:t>
      </w:r>
    </w:p>
    <w:p>
      <w:r>
        <w:rPr>
          <w:b/>
        </w:rPr>
        <w:t xml:space="preserve">Esimerkki 7.1007</w:t>
      </w:r>
    </w:p>
    <w:p>
      <w:r>
        <w:t xml:space="preserve">Laske sekvenssin zyyy todennäköisyys, kun yzyzzyzzyzzyzzyzyz:stä poimitaan neljä kirjainta korvaamatta.</w:t>
      </w:r>
    </w:p>
    <w:p>
      <w:r>
        <w:rPr>
          <w:b/>
        </w:rPr>
        <w:t xml:space="preserve">Tulos</w:t>
      </w:r>
    </w:p>
    <w:p>
      <w:r>
        <w:t xml:space="preserve">7/198</w:t>
      </w:r>
    </w:p>
    <w:p>
      <w:r>
        <w:rPr>
          <w:b/>
        </w:rPr>
        <w:t xml:space="preserve">Esimerkki 7.1008</w:t>
      </w:r>
    </w:p>
    <w:p>
      <w:r>
        <w:t xml:space="preserve">Ratkaise 0 = 3*v - 3*m - 8 + 5, -5*v - 2*m = -19 v:lle.</w:t>
      </w:r>
    </w:p>
    <w:p>
      <w:r>
        <w:rPr>
          <w:b/>
        </w:rPr>
        <w:t xml:space="preserve">Tulos</w:t>
      </w:r>
    </w:p>
    <w:p>
      <w:r>
        <w:t xml:space="preserve">3</w:t>
      </w:r>
    </w:p>
    <w:p>
      <w:r>
        <w:rPr>
          <w:b/>
        </w:rPr>
        <w:t xml:space="preserve">Esimerkki 7.1009</w:t>
      </w:r>
    </w:p>
    <w:p>
      <w:r>
        <w:t xml:space="preserve">Olkoon t(c) = -97*c + 9. Mikä on t(-2):n sadasosa?</w:t>
      </w:r>
    </w:p>
    <w:p>
      <w:r>
        <w:rPr>
          <w:b/>
        </w:rPr>
        <w:t xml:space="preserve">Tulos</w:t>
      </w:r>
    </w:p>
    <w:p>
      <w:r>
        <w:t xml:space="preserve">2</w:t>
      </w:r>
    </w:p>
    <w:p>
      <w:r>
        <w:rPr>
          <w:b/>
        </w:rPr>
        <w:t xml:space="preserve">Esimerkki 7.1010</w:t>
      </w:r>
    </w:p>
    <w:p>
      <w:r>
        <w:t xml:space="preserve">Ratkaise 3*n + 16 = -5*c + 38, -3*n = -c - 10 n:lle.</w:t>
      </w:r>
    </w:p>
    <w:p>
      <w:r>
        <w:rPr>
          <w:b/>
        </w:rPr>
        <w:t xml:space="preserve">Tulos</w:t>
      </w:r>
    </w:p>
    <w:p>
      <w:r>
        <w:t xml:space="preserve">4</w:t>
      </w:r>
    </w:p>
    <w:p>
      <w:r>
        <w:rPr>
          <w:b/>
        </w:rPr>
        <w:t xml:space="preserve">Esimerkki 7.1011</w:t>
      </w:r>
    </w:p>
    <w:p>
      <w:r>
        <w:t xml:space="preserve">Olkoon h (138 + 0)/3 - 2. Laske (-37)/11 + 8/h:n ja -34:n yhteinen nimittäjä.</w:t>
      </w:r>
    </w:p>
    <w:p>
      <w:r>
        <w:rPr>
          <w:b/>
        </w:rPr>
        <w:t xml:space="preserve">Tulos</w:t>
      </w:r>
    </w:p>
    <w:p>
      <w:r>
        <w:t xml:space="preserve">11</w:t>
      </w:r>
    </w:p>
    <w:p>
      <w:r>
        <w:rPr>
          <w:b/>
        </w:rPr>
        <w:t xml:space="preserve">Esimerkki 7.1012</w:t>
      </w:r>
    </w:p>
    <w:p>
      <w:r>
        <w:t xml:space="preserve">Neljä kirjainta, jotka on poimittu korvaamatta bbbsbbbsbbkkkssbbb:stä. Mikä on todennäköisyys valita 2 s ja 2 b?</w:t>
      </w:r>
    </w:p>
    <w:p>
      <w:r>
        <w:rPr>
          <w:b/>
        </w:rPr>
        <w:t xml:space="preserve">Tulos</w:t>
      </w:r>
    </w:p>
    <w:p>
      <w:r>
        <w:t xml:space="preserve">11/102</w:t>
      </w:r>
    </w:p>
    <w:p>
      <w:r>
        <w:rPr>
          <w:b/>
        </w:rPr>
        <w:t xml:space="preserve">Esimerkki 7.1013</w:t>
      </w:r>
    </w:p>
    <w:p>
      <w:r>
        <w:t xml:space="preserve">Olkoon b = 37 - -12. Mikä on jäännös, kun b jaetaan 26:lla?</w:t>
      </w:r>
    </w:p>
    <w:p>
      <w:r>
        <w:rPr>
          <w:b/>
        </w:rPr>
        <w:t xml:space="preserve">Tulos</w:t>
      </w:r>
    </w:p>
    <w:p>
      <w:r>
        <w:t xml:space="preserve">23</w:t>
      </w:r>
    </w:p>
    <w:p>
      <w:r>
        <w:rPr>
          <w:b/>
        </w:rPr>
        <w:t xml:space="preserve">Esimerkki 7.1014</w:t>
      </w:r>
    </w:p>
    <w:p>
      <w:r>
        <w:t xml:space="preserve">Laske ((-5)/25)/(3/(-75)).</w:t>
      </w:r>
    </w:p>
    <w:p>
      <w:r>
        <w:rPr>
          <w:b/>
        </w:rPr>
        <w:t xml:space="preserve">Tulos</w:t>
      </w:r>
    </w:p>
    <w:p>
      <w:r>
        <w:t xml:space="preserve">5</w:t>
      </w:r>
    </w:p>
    <w:p>
      <w:r>
        <w:rPr>
          <w:b/>
        </w:rPr>
        <w:t xml:space="preserve">Esimerkki 7.1015</w:t>
      </w:r>
    </w:p>
    <w:p>
      <w:r>
        <w:t xml:space="preserve">Oletetaan, että 4 - 1 = 3*p + 5*n, -3*n - 9 = 0. Olkoon d(c) = c**2 - 6*c. Olkoon m d(p). Oletetaan 2*q - 23 = b, m = -0*q + 4*q + 3*b - 21. Mikä on q:n yksikkönumero?</w:t>
      </w:r>
    </w:p>
    <w:p>
      <w:r>
        <w:rPr>
          <w:b/>
        </w:rPr>
        <w:t xml:space="preserve">Tulos</w:t>
      </w:r>
    </w:p>
    <w:p>
      <w:r>
        <w:t xml:space="preserve">9</w:t>
      </w:r>
    </w:p>
    <w:p>
      <w:r>
        <w:rPr>
          <w:b/>
        </w:rPr>
        <w:t xml:space="preserve">Esimerkki 7.1016</w:t>
      </w:r>
    </w:p>
    <w:p>
      <w:r>
        <w:t xml:space="preserve">Ratkaise 13*z - 7*z + 30 = 0 z:lle.</w:t>
      </w:r>
    </w:p>
    <w:p>
      <w:r>
        <w:rPr>
          <w:b/>
        </w:rPr>
        <w:t xml:space="preserve">Tulos</w:t>
      </w:r>
    </w:p>
    <w:p>
      <w:r>
        <w:t xml:space="preserve">-5</w:t>
      </w:r>
    </w:p>
    <w:p>
      <w:r>
        <w:rPr>
          <w:b/>
        </w:rPr>
        <w:t xml:space="preserve">Esimerkki 7.1017</w:t>
      </w:r>
    </w:p>
    <w:p>
      <w:r>
        <w:t xml:space="preserve">Ratkaise m:n osalta -2*m + 1 + 14 = 5*j, 5*j = 2*m + 35.</w:t>
      </w:r>
    </w:p>
    <w:p>
      <w:r>
        <w:rPr>
          <w:b/>
        </w:rPr>
        <w:t xml:space="preserve">Tulos</w:t>
      </w:r>
    </w:p>
    <w:p>
      <w:r>
        <w:t xml:space="preserve">-5</w:t>
      </w:r>
    </w:p>
    <w:p>
      <w:r>
        <w:rPr>
          <w:b/>
        </w:rPr>
        <w:t xml:space="preserve">Esimerkki 7.1018</w:t>
      </w:r>
    </w:p>
    <w:p>
      <w:r>
        <w:t xml:space="preserve">Oletetaan, että k = 21 - 15. Laske k:n ja 2:n suurin yhteinen tekijä.</w:t>
      </w:r>
    </w:p>
    <w:p>
      <w:r>
        <w:rPr>
          <w:b/>
        </w:rPr>
        <w:t xml:space="preserve">Tulos</w:t>
      </w:r>
    </w:p>
    <w:p>
      <w:r>
        <w:t xml:space="preserve">2</w:t>
      </w:r>
    </w:p>
    <w:p>
      <w:r>
        <w:rPr>
          <w:b/>
        </w:rPr>
        <w:t xml:space="preserve">Esimerkki 7.1019</w:t>
      </w:r>
    </w:p>
    <w:p>
      <w:r>
        <w:t xml:space="preserve">Laske -4332 jaettuna 1444:llä.</w:t>
      </w:r>
    </w:p>
    <w:p>
      <w:r>
        <w:rPr>
          <w:b/>
        </w:rPr>
        <w:t xml:space="preserve">Tulos</w:t>
      </w:r>
    </w:p>
    <w:p>
      <w:r>
        <w:t xml:space="preserve">-3</w:t>
      </w:r>
    </w:p>
    <w:p>
      <w:r>
        <w:rPr>
          <w:b/>
        </w:rPr>
        <w:t xml:space="preserve">Esimerkki 7.1020</w:t>
      </w:r>
    </w:p>
    <w:p>
      <w:r>
        <w:t xml:space="preserve">Laske todennäköisyys valita 1 e ja 1 b, kun kaksi kirjainta valitaan korvaamatta {e: 6, b: 4, n: 1}.</w:t>
      </w:r>
    </w:p>
    <w:p>
      <w:r>
        <w:rPr>
          <w:b/>
        </w:rPr>
        <w:t xml:space="preserve">Tulos</w:t>
      </w:r>
    </w:p>
    <w:p>
      <w:r>
        <w:t xml:space="preserve">24/55</w:t>
      </w:r>
    </w:p>
    <w:p>
      <w:r>
        <w:rPr>
          <w:b/>
        </w:rPr>
        <w:t xml:space="preserve">Esimerkki 7.1021</w:t>
      </w:r>
    </w:p>
    <w:p>
      <w:r>
        <w:t xml:space="preserve">0.897 * 0.1</w:t>
      </w:r>
    </w:p>
    <w:p>
      <w:r>
        <w:rPr>
          <w:b/>
        </w:rPr>
        <w:t xml:space="preserve">Tulos</w:t>
      </w:r>
    </w:p>
    <w:p>
      <w:r>
        <w:t xml:space="preserve">0.0897</w:t>
      </w:r>
    </w:p>
    <w:p>
      <w:r>
        <w:rPr>
          <w:b/>
        </w:rPr>
        <w:t xml:space="preserve">Esimerkki 7.1022</w:t>
      </w:r>
    </w:p>
    <w:p>
      <w:r>
        <w:t xml:space="preserve">Olkoon m = -98 + 226. Laske 16:n ja m:n suurin yhteinen jakaja.</w:t>
      </w:r>
    </w:p>
    <w:p>
      <w:r>
        <w:rPr>
          <w:b/>
        </w:rPr>
        <w:t xml:space="preserve">Tulos</w:t>
      </w:r>
    </w:p>
    <w:p>
      <w:r>
        <w:t xml:space="preserve">16</w:t>
      </w:r>
    </w:p>
    <w:p>
      <w:r>
        <w:rPr>
          <w:b/>
        </w:rPr>
        <w:t xml:space="preserve">Esimerkki 7.1023</w:t>
      </w:r>
    </w:p>
    <w:p>
      <w:r>
        <w:t xml:space="preserve">Kuinka monta metriä on 52256,08 nm?</w:t>
      </w:r>
    </w:p>
    <w:p>
      <w:r>
        <w:rPr>
          <w:b/>
        </w:rPr>
        <w:t xml:space="preserve">Tulos</w:t>
      </w:r>
    </w:p>
    <w:p>
      <w:r>
        <w:t xml:space="preserve">0.00005225608</w:t>
      </w:r>
    </w:p>
    <w:p>
      <w:r>
        <w:rPr>
          <w:b/>
        </w:rPr>
        <w:t xml:space="preserve">Esimerkki 7.1024</w:t>
      </w:r>
    </w:p>
    <w:p>
      <w:r>
        <w:t xml:space="preserve">Mitä seuraavaksi: 97, 95, 93, 91, 89, 87?</w:t>
      </w:r>
    </w:p>
    <w:p>
      <w:r>
        <w:rPr>
          <w:b/>
        </w:rPr>
        <w:t xml:space="preserve">Tulos</w:t>
      </w:r>
    </w:p>
    <w:p>
      <w:r>
        <w:t xml:space="preserve">85</w:t>
      </w:r>
    </w:p>
    <w:p>
      <w:r>
        <w:rPr>
          <w:b/>
        </w:rPr>
        <w:t xml:space="preserve">Esimerkki 7.1025</w:t>
      </w:r>
    </w:p>
    <w:p>
      <w:r>
        <w:t xml:space="preserve">Kuinka monta vuosisataa on 78115,17 vuodessa?</w:t>
      </w:r>
    </w:p>
    <w:p>
      <w:r>
        <w:rPr>
          <w:b/>
        </w:rPr>
        <w:t xml:space="preserve">Tulos</w:t>
      </w:r>
    </w:p>
    <w:p>
      <w:r>
        <w:t xml:space="preserve">781.1517</w:t>
      </w:r>
    </w:p>
    <w:p>
      <w:r>
        <w:rPr>
          <w:b/>
        </w:rPr>
        <w:t xml:space="preserve">Esimerkki 7.1026</w:t>
      </w:r>
    </w:p>
    <w:p>
      <w:r>
        <w:t xml:space="preserve">Olkoon i = -28 - -30. Oletetaan 4*z + 5*k = 200, -i*z + 81 = -k - 33. Mikä on z:n kymppiluku?</w:t>
      </w:r>
    </w:p>
    <w:p>
      <w:r>
        <w:rPr>
          <w:b/>
        </w:rPr>
        <w:t xml:space="preserve">Tulos</w:t>
      </w:r>
    </w:p>
    <w:p>
      <w:r>
        <w:t xml:space="preserve">5</w:t>
      </w:r>
    </w:p>
    <w:p>
      <w:r>
        <w:rPr>
          <w:b/>
        </w:rPr>
        <w:t xml:space="preserve">Esimerkki 7.1027</w:t>
      </w:r>
    </w:p>
    <w:p>
      <w:r>
        <w:t xml:space="preserve">Olkoon x(i) = i**3 + 5*i**2 - 6*i + 2. Olkoon m x(-6). Oletetaan 0 = -m*d + d + 13. Mikä on d:n kymppiluku?</w:t>
      </w:r>
    </w:p>
    <w:p>
      <w:r>
        <w:rPr>
          <w:b/>
        </w:rPr>
        <w:t xml:space="preserve">Tulos</w:t>
      </w:r>
    </w:p>
    <w:p>
      <w:r>
        <w:t xml:space="preserve">1</w:t>
      </w:r>
    </w:p>
    <w:p>
      <w:r>
        <w:rPr>
          <w:b/>
        </w:rPr>
        <w:t xml:space="preserve">Esimerkki 7.1028</w:t>
      </w:r>
    </w:p>
    <w:p>
      <w:r>
        <w:t xml:space="preserve">Kuinka monta sekuntia on 1/36 viikossa?</w:t>
      </w:r>
    </w:p>
    <w:p>
      <w:r>
        <w:rPr>
          <w:b/>
        </w:rPr>
        <w:t xml:space="preserve">Tulos</w:t>
      </w:r>
    </w:p>
    <w:p>
      <w:r>
        <w:t xml:space="preserve">16800</w:t>
      </w:r>
    </w:p>
    <w:p>
      <w:r>
        <w:rPr>
          <w:b/>
        </w:rPr>
        <w:t xml:space="preserve">Esimerkki 7.1029</w:t>
      </w:r>
    </w:p>
    <w:p>
      <w:r>
        <w:t xml:space="preserve">Laske todennäköisyys sekvenssille vm, kun kaksi kirjainta poimitaan korvaamattomasti mmmvejveveememmvmmmvmv:stä.</w:t>
      </w:r>
    </w:p>
    <w:p>
      <w:r>
        <w:rPr>
          <w:b/>
        </w:rPr>
        <w:t xml:space="preserve">Tulos</w:t>
      </w:r>
    </w:p>
    <w:p>
      <w:r>
        <w:t xml:space="preserve">9/76</w:t>
      </w:r>
    </w:p>
    <w:p>
      <w:r>
        <w:rPr>
          <w:b/>
        </w:rPr>
        <w:t xml:space="preserve">Esimerkki 7.1030</w:t>
      </w:r>
    </w:p>
    <w:p>
      <w:r>
        <w:t xml:space="preserve">Jaa 64 luvulla -32.</w:t>
      </w:r>
    </w:p>
    <w:p>
      <w:r>
        <w:rPr>
          <w:b/>
        </w:rPr>
        <w:t xml:space="preserve">Tulos</w:t>
      </w:r>
    </w:p>
    <w:p>
      <w:r>
        <w:t xml:space="preserve">-2</w:t>
      </w:r>
    </w:p>
    <w:p>
      <w:r>
        <w:rPr>
          <w:b/>
        </w:rPr>
        <w:t xml:space="preserve">Esimerkki 7.1031</w:t>
      </w:r>
    </w:p>
    <w:p>
      <w:r>
        <w:t xml:space="preserve">Oletetaan, että -3*z + 133 = 4*n - 10, 5*n = 25. Olkoon l = -21 + z. Olkoon r = l + -11. Laske 7:n ja r:n pienin yhteinen monikerta.</w:t>
      </w:r>
    </w:p>
    <w:p>
      <w:r>
        <w:rPr>
          <w:b/>
        </w:rPr>
        <w:t xml:space="preserve">Tulos</w:t>
      </w:r>
    </w:p>
    <w:p>
      <w:r>
        <w:t xml:space="preserve">63</w:t>
      </w:r>
    </w:p>
    <w:p>
      <w:r>
        <w:rPr>
          <w:b/>
        </w:rPr>
        <w:t xml:space="preserve">Esimerkki 7.1032</w:t>
      </w:r>
    </w:p>
    <w:p>
      <w:r>
        <w:t xml:space="preserve">Mikä on -356 + -2 peruslukuna 9?</w:t>
      </w:r>
    </w:p>
    <w:p>
      <w:r>
        <w:rPr>
          <w:b/>
        </w:rPr>
        <w:t xml:space="preserve">Tulos</w:t>
      </w:r>
    </w:p>
    <w:p>
      <w:r>
        <w:t xml:space="preserve">-358</w:t>
      </w:r>
    </w:p>
    <w:p>
      <w:r>
        <w:rPr>
          <w:b/>
        </w:rPr>
        <w:t xml:space="preserve">Esimerkki 7.1033</w:t>
      </w:r>
    </w:p>
    <w:p>
      <w:r>
        <w:t xml:space="preserve">Mikä on 6568:n kymmenes juuri lähimmän kokonaisluvun tarkkuudella?</w:t>
      </w:r>
    </w:p>
    <w:p>
      <w:r>
        <w:rPr>
          <w:b/>
        </w:rPr>
        <w:t xml:space="preserve">Tulos</w:t>
      </w:r>
    </w:p>
    <w:p>
      <w:r>
        <w:t xml:space="preserve">2</w:t>
      </w:r>
    </w:p>
    <w:p>
      <w:r>
        <w:rPr>
          <w:b/>
        </w:rPr>
        <w:t xml:space="preserve">Esimerkki 7.1034</w:t>
      </w:r>
    </w:p>
    <w:p>
      <w:r>
        <w:t xml:space="preserve">Oletetaan, että -6 + 6 = 2*n. Ratkaise c:n osalta 5*c - 5 - 10 = n.</w:t>
      </w:r>
    </w:p>
    <w:p>
      <w:r>
        <w:rPr>
          <w:b/>
        </w:rPr>
        <w:t xml:space="preserve">Tulos</w:t>
      </w:r>
    </w:p>
    <w:p>
      <w:r>
        <w:t xml:space="preserve">3</w:t>
      </w:r>
    </w:p>
    <w:p>
      <w:r>
        <w:rPr>
          <w:b/>
        </w:rPr>
        <w:t xml:space="preserve">Esimerkki 7.1035</w:t>
      </w:r>
    </w:p>
    <w:p>
      <w:r>
        <w:t xml:space="preserve">Mikä on 31/2 mikrosekunnista nanosekunteina?</w:t>
      </w:r>
    </w:p>
    <w:p>
      <w:r>
        <w:rPr>
          <w:b/>
        </w:rPr>
        <w:t xml:space="preserve">Tulos</w:t>
      </w:r>
    </w:p>
    <w:p>
      <w:r>
        <w:t xml:space="preserve">15500</w:t>
      </w:r>
    </w:p>
    <w:p>
      <w:r>
        <w:rPr>
          <w:b/>
        </w:rPr>
        <w:t xml:space="preserve">Esimerkki 7.1036</w:t>
      </w:r>
    </w:p>
    <w:p>
      <w:r>
        <w:t xml:space="preserve">13/(-5) - (-1 + 3)/(-1)</w:t>
      </w:r>
    </w:p>
    <w:p>
      <w:r>
        <w:rPr>
          <w:b/>
        </w:rPr>
        <w:t xml:space="preserve">Tulos</w:t>
      </w:r>
    </w:p>
    <w:p>
      <w:r>
        <w:t xml:space="preserve">-3/5</w:t>
      </w:r>
    </w:p>
    <w:p>
      <w:r>
        <w:rPr>
          <w:b/>
        </w:rPr>
        <w:t xml:space="preserve">Esimerkki 7.1037</w:t>
      </w:r>
    </w:p>
    <w:p>
      <w:r>
        <w:t xml:space="preserve">Kuinka monta millilitraa on 8293,02 litrassa?</w:t>
      </w:r>
    </w:p>
    <w:p>
      <w:r>
        <w:rPr>
          <w:b/>
        </w:rPr>
        <w:t xml:space="preserve">Tulos</w:t>
      </w:r>
    </w:p>
    <w:p>
      <w:r>
        <w:t xml:space="preserve">8293020</w:t>
      </w:r>
    </w:p>
    <w:p>
      <w:r>
        <w:rPr>
          <w:b/>
        </w:rPr>
        <w:t xml:space="preserve">Esimerkki 7.1038</w:t>
      </w:r>
    </w:p>
    <w:p>
      <w:r>
        <w:t xml:space="preserve">Olkoon f 2/(-5) + 44/10. Oletetaan, että -w + 2 - f = 0. Laske jäännös, kun 19 jaetaan luvulla 10 + (w - -2 - 0).</w:t>
      </w:r>
    </w:p>
    <w:p>
      <w:r>
        <w:rPr>
          <w:b/>
        </w:rPr>
        <w:t xml:space="preserve">Tulos</w:t>
      </w:r>
    </w:p>
    <w:p>
      <w:r>
        <w:t xml:space="preserve">9</w:t>
      </w:r>
    </w:p>
    <w:p>
      <w:r>
        <w:rPr>
          <w:b/>
        </w:rPr>
        <w:t xml:space="preserve">Esimerkki 7.1039</w:t>
      </w:r>
    </w:p>
    <w:p>
      <w:r>
        <w:t xml:space="preserve">Olkoon u = -10 + 18. Olkoon c = 4 - 3. Laske c:n ja u:n pienin yhteinen monikerta.</w:t>
      </w:r>
    </w:p>
    <w:p>
      <w:r>
        <w:rPr>
          <w:b/>
        </w:rPr>
        <w:t xml:space="preserve">Tulos</w:t>
      </w:r>
    </w:p>
    <w:p>
      <w:r>
        <w:t xml:space="preserve">8</w:t>
      </w:r>
    </w:p>
    <w:p>
      <w:r>
        <w:rPr>
          <w:b/>
        </w:rPr>
        <w:t xml:space="preserve">Esimerkki 7.1040</w:t>
      </w:r>
    </w:p>
    <w:p>
      <w:r>
        <w:t xml:space="preserve">Mikä on 43423,55 kilogrammaa milligrammoina?</w:t>
      </w:r>
    </w:p>
    <w:p>
      <w:r>
        <w:rPr>
          <w:b/>
        </w:rPr>
        <w:t xml:space="preserve">Tulos</w:t>
      </w:r>
    </w:p>
    <w:p>
      <w:r>
        <w:t xml:space="preserve">43423550000</w:t>
      </w:r>
    </w:p>
    <w:p>
      <w:r>
        <w:rPr>
          <w:b/>
        </w:rPr>
        <w:t xml:space="preserve">Esimerkki 7.1041</w:t>
      </w:r>
    </w:p>
    <w:p>
      <w:r>
        <w:t xml:space="preserve">Mikä on seuraava termi luvuissa -3976, -3972, -3968, -3964, -3960, -3956?</w:t>
      </w:r>
    </w:p>
    <w:p>
      <w:r>
        <w:rPr>
          <w:b/>
        </w:rPr>
        <w:t xml:space="preserve">Tulos</w:t>
      </w:r>
    </w:p>
    <w:p>
      <w:r>
        <w:t xml:space="preserve">-3952</w:t>
      </w:r>
    </w:p>
    <w:p>
      <w:r>
        <w:rPr>
          <w:b/>
        </w:rPr>
        <w:t xml:space="preserve">Esimerkki 7.1042</w:t>
      </w:r>
    </w:p>
    <w:p>
      <w:r>
        <w:t xml:space="preserve">Olkoon x (2 + 0)*1 - 31. Olkoon n = x - -44. Olkoon u ((-2)/(-5))/(3/n). Ratkaistaan -u = -2*v + 3*f, -2*f - 22 = -5*v - 3*f v:lle.</w:t>
      </w:r>
    </w:p>
    <w:p>
      <w:r>
        <w:rPr>
          <w:b/>
        </w:rPr>
        <w:t xml:space="preserve">Tulos</w:t>
      </w:r>
    </w:p>
    <w:p>
      <w:r>
        <w:t xml:space="preserve">4</w:t>
      </w:r>
    </w:p>
    <w:p>
      <w:r>
        <w:rPr>
          <w:b/>
        </w:rPr>
        <w:t xml:space="preserve">Esimerkki 7.1043</w:t>
      </w:r>
    </w:p>
    <w:p>
      <w:r>
        <w:t xml:space="preserve">Kolme kirjainta, jotka on poimittu korvaamatta fpzdhps:ltä. Mikä on fhz-sarjan todennäköisyys?</w:t>
      </w:r>
    </w:p>
    <w:p>
      <w:r>
        <w:rPr>
          <w:b/>
        </w:rPr>
        <w:t xml:space="preserve">Tulos</w:t>
      </w:r>
    </w:p>
    <w:p>
      <w:r>
        <w:t xml:space="preserve">1/210</w:t>
      </w:r>
    </w:p>
    <w:p>
      <w:r>
        <w:rPr>
          <w:b/>
        </w:rPr>
        <w:t xml:space="preserve">Esimerkki 7.1044</w:t>
      </w:r>
    </w:p>
    <w:p>
      <w:r>
        <w:t xml:space="preserve">Mikä on (2/(-2)*5)/1?</w:t>
      </w:r>
    </w:p>
    <w:p>
      <w:r>
        <w:rPr>
          <w:b/>
        </w:rPr>
        <w:t xml:space="preserve">Tulos</w:t>
      </w:r>
    </w:p>
    <w:p>
      <w:r>
        <w:t xml:space="preserve">-5</w:t>
      </w:r>
    </w:p>
    <w:p>
      <w:r>
        <w:rPr>
          <w:b/>
        </w:rPr>
        <w:t xml:space="preserve">Esimerkki 7.1045</w:t>
      </w:r>
    </w:p>
    <w:p>
      <w:r>
        <w:t xml:space="preserve">Kolme kirjainta, jotka valitaan korvaamattomasti seuraavista {m: 4, l: 3, w: 2, s: 3, j: 6, f: 1}. Anna todennäköisyys sarjalle fjl.</w:t>
      </w:r>
    </w:p>
    <w:p>
      <w:r>
        <w:rPr>
          <w:b/>
        </w:rPr>
        <w:t xml:space="preserve">Tulos</w:t>
      </w:r>
    </w:p>
    <w:p>
      <w:r>
        <w:t xml:space="preserve">1/323</w:t>
      </w:r>
    </w:p>
    <w:p>
      <w:r>
        <w:rPr>
          <w:b/>
        </w:rPr>
        <w:t xml:space="preserve">Esimerkki 7.1046</w:t>
      </w:r>
    </w:p>
    <w:p>
      <w:r>
        <w:t xml:space="preserve">Laske sekvenssin zl todennäköisyys, kun kaksi kirjainta valitaan korvaamattomana llllllzl:stä.</w:t>
      </w:r>
    </w:p>
    <w:p>
      <w:r>
        <w:rPr>
          <w:b/>
        </w:rPr>
        <w:t xml:space="preserve">Tulos</w:t>
      </w:r>
    </w:p>
    <w:p>
      <w:r>
        <w:t xml:space="preserve">1/8</w:t>
      </w:r>
    </w:p>
    <w:p>
      <w:r>
        <w:rPr>
          <w:b/>
        </w:rPr>
        <w:t xml:space="preserve">Esimerkki 7.1047</w:t>
      </w:r>
    </w:p>
    <w:p>
      <w:r>
        <w:t xml:space="preserve">Mikä on sarjan hhkd todennäköisyys, kun neljä kirjainta poimitaan korvaamatta {h: 3, k: 13, d: 1}?</w:t>
      </w:r>
    </w:p>
    <w:p>
      <w:r>
        <w:rPr>
          <w:b/>
        </w:rPr>
        <w:t xml:space="preserve">Tulos</w:t>
      </w:r>
    </w:p>
    <w:p>
      <w:r>
        <w:t xml:space="preserve">13/9520</w:t>
      </w:r>
    </w:p>
    <w:p>
      <w:r>
        <w:rPr>
          <w:b/>
        </w:rPr>
        <w:t xml:space="preserve">Esimerkki 7.1048</w:t>
      </w:r>
    </w:p>
    <w:p>
      <w:r>
        <w:t xml:space="preserve">Oletetaan, että 0*m - 4 = -2*m. Oletetaan, että p - 2*j = -1, -6*j + 7 = m*p - j. Mikä on jäännös, kun 49 jaetaan p*19 + 2/(-1)?</w:t>
      </w:r>
    </w:p>
    <w:p>
      <w:r>
        <w:rPr>
          <w:b/>
        </w:rPr>
        <w:t xml:space="preserve">Tulos</w:t>
      </w:r>
    </w:p>
    <w:p>
      <w:r>
        <w:t xml:space="preserve">15</w:t>
      </w:r>
    </w:p>
    <w:p>
      <w:r>
        <w:rPr>
          <w:b/>
        </w:rPr>
        <w:t xml:space="preserve">Esimerkki 7.1049</w:t>
      </w:r>
    </w:p>
    <w:p>
      <w:r>
        <w:t xml:space="preserve">Kuinka monta millilitraa on 3,861906 l?</w:t>
      </w:r>
    </w:p>
    <w:p>
      <w:r>
        <w:rPr>
          <w:b/>
        </w:rPr>
        <w:t xml:space="preserve">Tulos</w:t>
      </w:r>
    </w:p>
    <w:p>
      <w:r>
        <w:t xml:space="preserve">3861.906</w:t>
      </w:r>
    </w:p>
    <w:p>
      <w:r>
        <w:rPr>
          <w:b/>
        </w:rPr>
        <w:t xml:space="preserve">Esimerkki 7.1050</w:t>
      </w:r>
    </w:p>
    <w:p>
      <w:r>
        <w:t xml:space="preserve">Kuinka monta mikrogrammaa on 6/25 milligrammaa?</w:t>
      </w:r>
    </w:p>
    <w:p>
      <w:r>
        <w:rPr>
          <w:b/>
        </w:rPr>
        <w:t xml:space="preserve">Tulos</w:t>
      </w:r>
    </w:p>
    <w:p>
      <w:r>
        <w:t xml:space="preserve">240</w:t>
      </w:r>
    </w:p>
    <w:p>
      <w:r>
        <w:rPr>
          <w:b/>
        </w:rPr>
        <w:t xml:space="preserve">Esimerkki 7.1051</w:t>
      </w:r>
    </w:p>
    <w:p>
      <w:r>
        <w:t xml:space="preserve">Laske jäännös, kun 38 jaetaan luvulla (-95)/(-10) - (-2)/4.</w:t>
      </w:r>
    </w:p>
    <w:p>
      <w:r>
        <w:rPr>
          <w:b/>
        </w:rPr>
        <w:t xml:space="preserve">Tulos</w:t>
      </w:r>
    </w:p>
    <w:p>
      <w:r>
        <w:t xml:space="preserve">8</w:t>
      </w:r>
    </w:p>
    <w:p>
      <w:r>
        <w:rPr>
          <w:b/>
        </w:rPr>
        <w:t xml:space="preserve">Esimerkki 7.1052</w:t>
      </w:r>
    </w:p>
    <w:p>
      <w:r>
        <w:t xml:space="preserve">Oletetaan, että 0 = f + 1, 17*f = 5*w + 12*f - 15. Oletetaan -3*s + 2 = -13. Oletetaan s*c + 3*j = 36, 3*c + 0*j - 18 = -3*j. Ratkaistaan a:n osalta 20 = a - 5*z, -2*a + c = -w*z - 7.</w:t>
      </w:r>
    </w:p>
    <w:p>
      <w:r>
        <w:rPr>
          <w:b/>
        </w:rPr>
        <w:t xml:space="preserve">Tulos</w:t>
      </w:r>
    </w:p>
    <w:p>
      <w:r>
        <w:t xml:space="preserve">5</w:t>
      </w:r>
    </w:p>
    <w:p>
      <w:r>
        <w:rPr>
          <w:b/>
        </w:rPr>
        <w:t xml:space="preserve">Esimerkki 7.1053</w:t>
      </w:r>
    </w:p>
    <w:p>
      <w:r>
        <w:t xml:space="preserve">Laske 0,1*4,7.</w:t>
      </w:r>
    </w:p>
    <w:p>
      <w:r>
        <w:rPr>
          <w:b/>
        </w:rPr>
        <w:t xml:space="preserve">Tulos</w:t>
      </w:r>
    </w:p>
    <w:p>
      <w:r>
        <w:t xml:space="preserve">0.47</w:t>
      </w:r>
    </w:p>
    <w:p>
      <w:r>
        <w:rPr>
          <w:b/>
        </w:rPr>
        <w:t xml:space="preserve">Esimerkki 7.1054</w:t>
      </w:r>
    </w:p>
    <w:p>
      <w:r>
        <w:t xml:space="preserve">Laske 6217*-1.</w:t>
      </w:r>
    </w:p>
    <w:p>
      <w:r>
        <w:rPr>
          <w:b/>
        </w:rPr>
        <w:t xml:space="preserve">Tulos</w:t>
      </w:r>
    </w:p>
    <w:p>
      <w:r>
        <w:t xml:space="preserve">-6217</w:t>
      </w:r>
    </w:p>
    <w:p>
      <w:r>
        <w:rPr>
          <w:b/>
        </w:rPr>
        <w:t xml:space="preserve">Esimerkki 7.1055</w:t>
      </w:r>
    </w:p>
    <w:p>
      <w:r>
        <w:t xml:space="preserve">Mikä on 7025 potenssiin 1/8 lähimmän kokonaisluvun tarkkuudella?</w:t>
      </w:r>
    </w:p>
    <w:p>
      <w:r>
        <w:rPr>
          <w:b/>
        </w:rPr>
        <w:t xml:space="preserve">Tulos</w:t>
      </w:r>
    </w:p>
    <w:p>
      <w:r>
        <w:t xml:space="preserve">3</w:t>
      </w:r>
    </w:p>
    <w:p>
      <w:r>
        <w:rPr>
          <w:b/>
        </w:rPr>
        <w:t xml:space="preserve">Esimerkki 7.1056</w:t>
      </w:r>
    </w:p>
    <w:p>
      <w:r>
        <w:t xml:space="preserve">Mikä on -14 - ((2 - 3) + -11 + 9) arvo?</w:t>
      </w:r>
    </w:p>
    <w:p>
      <w:r>
        <w:rPr>
          <w:b/>
        </w:rPr>
        <w:t xml:space="preserve">Tulos</w:t>
      </w:r>
    </w:p>
    <w:p>
      <w:r>
        <w:t xml:space="preserve">-11</w:t>
      </w:r>
    </w:p>
    <w:p>
      <w:r>
        <w:rPr>
          <w:b/>
        </w:rPr>
        <w:t xml:space="preserve">Esimerkki 7.1057</w:t>
      </w:r>
    </w:p>
    <w:p>
      <w:r>
        <w:t xml:space="preserve">Kuinka monta minuuttia on neljä kolmasosaa päivästä?</w:t>
      </w:r>
    </w:p>
    <w:p>
      <w:r>
        <w:rPr>
          <w:b/>
        </w:rPr>
        <w:t xml:space="preserve">Tulos</w:t>
      </w:r>
    </w:p>
    <w:p>
      <w:r>
        <w:t xml:space="preserve">1920</w:t>
      </w:r>
    </w:p>
    <w:p>
      <w:r>
        <w:rPr>
          <w:b/>
        </w:rPr>
        <w:t xml:space="preserve">Esimerkki 7.1058</w:t>
      </w:r>
    </w:p>
    <w:p>
      <w:r>
        <w:t xml:space="preserve">Kaksi kirjainta, jotka on poimittu korvaamattomina iinuiiiunnnista. Mikä on sarjan uu todennäköisyys?</w:t>
      </w:r>
    </w:p>
    <w:p>
      <w:r>
        <w:rPr>
          <w:b/>
        </w:rPr>
        <w:t xml:space="preserve">Tulos</w:t>
      </w:r>
    </w:p>
    <w:p>
      <w:r>
        <w:t xml:space="preserve">1/66</w:t>
      </w:r>
    </w:p>
    <w:p>
      <w:r>
        <w:rPr>
          <w:b/>
        </w:rPr>
        <w:t xml:space="preserve">Esimerkki 7.1059</w:t>
      </w:r>
    </w:p>
    <w:p>
      <w:r>
        <w:t xml:space="preserve">Olkoon s(v) = v + 4. Oletetaan, että -m - m = 0. Olkoon x s(m). Ratkaistaan x*l - 7*l = 5*k - 40, -4*k = -20 l:lle.</w:t>
      </w:r>
    </w:p>
    <w:p>
      <w:r>
        <w:rPr>
          <w:b/>
        </w:rPr>
        <w:t xml:space="preserve">Tulos</w:t>
      </w:r>
    </w:p>
    <w:p>
      <w:r>
        <w:t xml:space="preserve">5</w:t>
      </w:r>
    </w:p>
    <w:p>
      <w:r>
        <w:rPr>
          <w:b/>
        </w:rPr>
        <w:t xml:space="preserve">Esimerkki 7.1060</w:t>
      </w:r>
    </w:p>
    <w:p>
      <w:r>
        <w:t xml:space="preserve">Kolme kirjainta, jotka valitaan korvaamatta {k: 3, x: 6, c: 2, e: 4, z: 1}. Mikä on todennäköisyys valita 1 e, 1 k ja 1 c?</w:t>
      </w:r>
    </w:p>
    <w:p>
      <w:r>
        <w:rPr>
          <w:b/>
        </w:rPr>
        <w:t xml:space="preserve">Tulos</w:t>
      </w:r>
    </w:p>
    <w:p>
      <w:r>
        <w:t xml:space="preserve">3/70</w:t>
      </w:r>
    </w:p>
    <w:p>
      <w:r>
        <w:rPr>
          <w:b/>
        </w:rPr>
        <w:t xml:space="preserve">Esimerkki 7.1061</w:t>
      </w:r>
    </w:p>
    <w:p>
      <w:r>
        <w:t xml:space="preserve">Laske (-1 - ((-6 - 1) + 3)) + -5.</w:t>
      </w:r>
    </w:p>
    <w:p>
      <w:r>
        <w:rPr>
          <w:b/>
        </w:rPr>
        <w:t xml:space="preserve">Tulos</w:t>
      </w:r>
    </w:p>
    <w:p>
      <w:r>
        <w:t xml:space="preserve">-2</w:t>
      </w:r>
    </w:p>
    <w:p>
      <w:r>
        <w:rPr>
          <w:b/>
        </w:rPr>
        <w:t xml:space="preserve">Esimerkki 7.1062</w:t>
      </w:r>
    </w:p>
    <w:p>
      <w:r>
        <w:t xml:space="preserve">Oletetaan, että 3*j - 5*m = 41, 5*j + 0*j = 4*m + 77. Oletetaan, että -2*p - p - j = -5*x, -2*x - 3*p = 10. Mikä on (x + 0)*(3 - -8) yksikön numero?</w:t>
      </w:r>
    </w:p>
    <w:p>
      <w:r>
        <w:rPr>
          <w:b/>
        </w:rPr>
        <w:t xml:space="preserve">Tulos</w:t>
      </w:r>
    </w:p>
    <w:p>
      <w:r>
        <w:t xml:space="preserve">1</w:t>
      </w:r>
    </w:p>
    <w:p>
      <w:r>
        <w:rPr>
          <w:b/>
        </w:rPr>
        <w:t xml:space="preserve">Esimerkki 7.1063</w:t>
      </w:r>
    </w:p>
    <w:p>
      <w:r>
        <w:t xml:space="preserve">Olkoon c = -63371/8565 - 2/1713. Etsi c:n ja -73/12 yhteinen nimittäjä.</w:t>
      </w:r>
    </w:p>
    <w:p>
      <w:r>
        <w:rPr>
          <w:b/>
        </w:rPr>
        <w:t xml:space="preserve">Tulos</w:t>
      </w:r>
    </w:p>
    <w:p>
      <w:r>
        <w:t xml:space="preserve">60</w:t>
      </w:r>
    </w:p>
    <w:p>
      <w:r>
        <w:rPr>
          <w:b/>
        </w:rPr>
        <w:t xml:space="preserve">Esimerkki 7.1064</w:t>
      </w:r>
    </w:p>
    <w:p>
      <w:r>
        <w:t xml:space="preserve">Neljä kirjainta, jotka on poimittu korvaamattomana agruriarirtuurrista. Mikä on todennäköisyys valita 1 g, 1 u ja 2 r?</w:t>
      </w:r>
    </w:p>
    <w:p>
      <w:r>
        <w:rPr>
          <w:b/>
        </w:rPr>
        <w:t xml:space="preserve">Tulos</w:t>
      </w:r>
    </w:p>
    <w:p>
      <w:r>
        <w:t xml:space="preserve">3/91</w:t>
      </w:r>
    </w:p>
    <w:p>
      <w:r>
        <w:rPr>
          <w:b/>
        </w:rPr>
        <w:t xml:space="preserve">Esimerkki 7.1065</w:t>
      </w:r>
    </w:p>
    <w:p>
      <w:r>
        <w:t xml:space="preserve">Muunna 69491,4 millilitra muuttaaksesi Litra.</w:t>
      </w:r>
    </w:p>
    <w:p>
      <w:r>
        <w:rPr>
          <w:b/>
        </w:rPr>
        <w:t xml:space="preserve">Tulos</w:t>
      </w:r>
    </w:p>
    <w:p>
      <w:r>
        <w:t xml:space="preserve">69.4914</w:t>
      </w:r>
    </w:p>
    <w:p>
      <w:r>
        <w:rPr>
          <w:b/>
        </w:rPr>
        <w:t xml:space="preserve">Esimerkki 7.1066</w:t>
      </w:r>
    </w:p>
    <w:p>
      <w:r>
        <w:t xml:space="preserve">Kuinka monta vuotta on 21/5 vuosisadasta?</w:t>
      </w:r>
    </w:p>
    <w:p>
      <w:r>
        <w:rPr>
          <w:b/>
        </w:rPr>
        <w:t xml:space="preserve">Tulos</w:t>
      </w:r>
    </w:p>
    <w:p>
      <w:r>
        <w:t xml:space="preserve">420</w:t>
      </w:r>
    </w:p>
    <w:p>
      <w:r>
        <w:rPr>
          <w:b/>
        </w:rPr>
        <w:t xml:space="preserve">Esimerkki 7.1067</w:t>
      </w:r>
    </w:p>
    <w:p>
      <w:r>
        <w:t xml:space="preserve">Olkoon x ((-70)/(-8))/((-1)/(-8)). Oletetaan, että 2*n - 5*c - x = 0, 4*n + c = 2 + 94. Ratkaise d:n osalta -2*d + 5*u = -3*d - 5, 5*u + n = 3*d.</w:t>
      </w:r>
    </w:p>
    <w:p>
      <w:r>
        <w:rPr>
          <w:b/>
        </w:rPr>
        <w:t xml:space="preserve">Tulos</w:t>
      </w:r>
    </w:p>
    <w:p>
      <w:r>
        <w:t xml:space="preserve">5</w:t>
      </w:r>
    </w:p>
    <w:p>
      <w:r>
        <w:rPr>
          <w:b/>
        </w:rPr>
        <w:t xml:space="preserve">Esimerkki 7.1068</w:t>
      </w:r>
    </w:p>
    <w:p>
      <w:r>
        <w:t xml:space="preserve">Laske 2*-142.</w:t>
      </w:r>
    </w:p>
    <w:p>
      <w:r>
        <w:rPr>
          <w:b/>
        </w:rPr>
        <w:t xml:space="preserve">Tulos</w:t>
      </w:r>
    </w:p>
    <w:p>
      <w:r>
        <w:t xml:space="preserve">-284</w:t>
      </w:r>
    </w:p>
    <w:p>
      <w:r>
        <w:rPr>
          <w:b/>
        </w:rPr>
        <w:t xml:space="preserve">Esimerkki 7.1069</w:t>
      </w:r>
    </w:p>
    <w:p>
      <w:r>
        <w:t xml:space="preserve">Olkoon x = -8 + 11. Oletetaan u - 3*a = 5, -5*u + 11 = -0*a - a. Oletetaan c = 4*p - 10, 5*p - 12 = p + u*c. Laske jäännös, kun x jaetaan p:llä.</w:t>
      </w:r>
    </w:p>
    <w:p>
      <w:r>
        <w:rPr>
          <w:b/>
        </w:rPr>
        <w:t xml:space="preserve">Tulos</w:t>
      </w:r>
    </w:p>
    <w:p>
      <w:r>
        <w:t xml:space="preserve">1</w:t>
      </w:r>
    </w:p>
    <w:p>
      <w:r>
        <w:rPr>
          <w:b/>
        </w:rPr>
        <w:t xml:space="preserve">Esimerkki 7.1070</w:t>
      </w:r>
    </w:p>
    <w:p>
      <w:r>
        <w:t xml:space="preserve">Olkoon f = -4 + 15. Mikä on f - (-3 - (-3)/3):n yksikkönumero?</w:t>
      </w:r>
    </w:p>
    <w:p>
      <w:r>
        <w:rPr>
          <w:b/>
        </w:rPr>
        <w:t xml:space="preserve">Tulos</w:t>
      </w:r>
    </w:p>
    <w:p>
      <w:r>
        <w:t xml:space="preserve">3</w:t>
      </w:r>
    </w:p>
    <w:p>
      <w:r>
        <w:rPr>
          <w:b/>
        </w:rPr>
        <w:t xml:space="preserve">Esimerkki 7.1071</w:t>
      </w:r>
    </w:p>
    <w:p>
      <w:r>
        <w:t xml:space="preserve">Muunna 0,268776 vuosituhatta vuosisadoiksi.</w:t>
      </w:r>
    </w:p>
    <w:p>
      <w:r>
        <w:rPr>
          <w:b/>
        </w:rPr>
        <w:t xml:space="preserve">Tulos</w:t>
      </w:r>
    </w:p>
    <w:p>
      <w:r>
        <w:t xml:space="preserve">2.68776</w:t>
      </w:r>
    </w:p>
    <w:p>
      <w:r>
        <w:rPr>
          <w:b/>
        </w:rPr>
        <w:t xml:space="preserve">Esimerkki 7.1072</w:t>
      </w:r>
    </w:p>
    <w:p>
      <w:r>
        <w:t xml:space="preserve">Ratkaise b:lle -2*b + 28 = -5*q, -b - q + 4 = b.</w:t>
      </w:r>
    </w:p>
    <w:p>
      <w:r>
        <w:rPr>
          <w:b/>
        </w:rPr>
        <w:t xml:space="preserve">Tulos</w:t>
      </w:r>
    </w:p>
    <w:p>
      <w:r>
        <w:t xml:space="preserve">4</w:t>
      </w:r>
    </w:p>
    <w:p>
      <w:r>
        <w:rPr>
          <w:b/>
        </w:rPr>
        <w:t xml:space="preserve">Esimerkki 7.1073</w:t>
      </w:r>
    </w:p>
    <w:p>
      <w:r>
        <w:t xml:space="preserve">Mikä on todennäköisyys valita 1 y ja 1 n, kun kaksi kirjainta poimitaan korvaamatta jynnyyjynm-kirjaimista?</w:t>
      </w:r>
    </w:p>
    <w:p>
      <w:r>
        <w:rPr>
          <w:b/>
        </w:rPr>
        <w:t xml:space="preserve">Tulos</w:t>
      </w:r>
    </w:p>
    <w:p>
      <w:r>
        <w:t xml:space="preserve">4/15</w:t>
      </w:r>
    </w:p>
    <w:p>
      <w:r>
        <w:rPr>
          <w:b/>
        </w:rPr>
        <w:t xml:space="preserve">Esimerkki 7.1074</w:t>
      </w:r>
    </w:p>
    <w:p>
      <w:r>
        <w:t xml:space="preserve">Mikä on jäännös, kun 51 jaetaan luvulla 460/36 + (-4)/(-18)?</w:t>
      </w:r>
    </w:p>
    <w:p>
      <w:r>
        <w:rPr>
          <w:b/>
        </w:rPr>
        <w:t xml:space="preserve">Tulos</w:t>
      </w:r>
    </w:p>
    <w:p>
      <w:r>
        <w:t xml:space="preserve">12</w:t>
      </w:r>
    </w:p>
    <w:p>
      <w:r>
        <w:rPr>
          <w:b/>
        </w:rPr>
        <w:t xml:space="preserve">Esimerkki 7.1075</w:t>
      </w:r>
    </w:p>
    <w:p>
      <w:r>
        <w:t xml:space="preserve">Mikä on -66 jaettuna 2:lla?</w:t>
      </w:r>
    </w:p>
    <w:p>
      <w:r>
        <w:rPr>
          <w:b/>
        </w:rPr>
        <w:t xml:space="preserve">Tulos</w:t>
      </w:r>
    </w:p>
    <w:p>
      <w:r>
        <w:t xml:space="preserve">-33</w:t>
      </w:r>
    </w:p>
    <w:p>
      <w:r>
        <w:rPr>
          <w:b/>
        </w:rPr>
        <w:t xml:space="preserve">Esimerkki 7.1076</w:t>
      </w:r>
    </w:p>
    <w:p>
      <w:r>
        <w:t xml:space="preserve">Oletetaan -o = 4*o - 5*r - 80, 0 = -2*o - 5*r + 25. Olkoon z = 9 - o. Etsi z*(-3)/12*9 ja -33/4 yhteinen nimittäjä.</w:t>
      </w:r>
    </w:p>
    <w:p>
      <w:r>
        <w:rPr>
          <w:b/>
        </w:rPr>
        <w:t xml:space="preserve">Tulos</w:t>
      </w:r>
    </w:p>
    <w:p>
      <w:r>
        <w:t xml:space="preserve">4</w:t>
      </w:r>
    </w:p>
    <w:p>
      <w:r>
        <w:rPr>
          <w:b/>
        </w:rPr>
        <w:t xml:space="preserve">Esimerkki 7.1077</w:t>
      </w:r>
    </w:p>
    <w:p>
      <w:r>
        <w:t xml:space="preserve">Arvioi (4*(-3)/(-96))/(-1).</w:t>
      </w:r>
    </w:p>
    <w:p>
      <w:r>
        <w:rPr>
          <w:b/>
        </w:rPr>
        <w:t xml:space="preserve">Tulos</w:t>
      </w:r>
    </w:p>
    <w:p>
      <w:r>
        <w:t xml:space="preserve">-1/8</w:t>
      </w:r>
    </w:p>
    <w:p>
      <w:r>
        <w:rPr>
          <w:b/>
        </w:rPr>
        <w:t xml:space="preserve">Esimerkki 7.1078</w:t>
      </w:r>
    </w:p>
    <w:p>
      <w:r>
        <w:t xml:space="preserve">Kolme kirjainta, jotka valitaan korvaamattomasti {f: 11, i: 2, p: 1}. Mikä on sarjan pff todennäköisyys?</w:t>
      </w:r>
    </w:p>
    <w:p>
      <w:r>
        <w:rPr>
          <w:b/>
        </w:rPr>
        <w:t xml:space="preserve">Tulos</w:t>
      </w:r>
    </w:p>
    <w:p>
      <w:r>
        <w:t xml:space="preserve">55/1092</w:t>
      </w:r>
    </w:p>
    <w:p>
      <w:r>
        <w:rPr>
          <w:b/>
        </w:rPr>
        <w:t xml:space="preserve">Esimerkki 7.1079</w:t>
      </w:r>
    </w:p>
    <w:p>
      <w:r>
        <w:t xml:space="preserve">Neljä kirjainta, jotka on poimittu korvaamatta vjxsxjsjj:stä. Mikä on sarjan jxvx todennäköisyys?</w:t>
      </w:r>
    </w:p>
    <w:p>
      <w:r>
        <w:rPr>
          <w:b/>
        </w:rPr>
        <w:t xml:space="preserve">Tulos</w:t>
      </w:r>
    </w:p>
    <w:p>
      <w:r>
        <w:t xml:space="preserve">1/378</w:t>
      </w:r>
    </w:p>
    <w:p>
      <w:r>
        <w:rPr>
          <w:b/>
        </w:rPr>
        <w:t xml:space="preserve">Esimerkki 7.1080</w:t>
      </w:r>
    </w:p>
    <w:p>
      <w:r>
        <w:t xml:space="preserve">Olkoon y ((-100)/15 + 4)*-3. Mikä on 20:n ja y:n suurin yhteinen tekijä?</w:t>
      </w:r>
    </w:p>
    <w:p>
      <w:r>
        <w:rPr>
          <w:b/>
        </w:rPr>
        <w:t xml:space="preserve">Tulos</w:t>
      </w:r>
    </w:p>
    <w:p>
      <w:r>
        <w:t xml:space="preserve">4</w:t>
      </w:r>
    </w:p>
    <w:p>
      <w:r>
        <w:rPr>
          <w:b/>
        </w:rPr>
        <w:t xml:space="preserve">Esimerkki 7.1081</w:t>
      </w:r>
    </w:p>
    <w:p>
      <w:r>
        <w:t xml:space="preserve">Calculate ((-7)/1)/(-12*(-6)/72).</w:t>
      </w:r>
    </w:p>
    <w:p>
      <w:r>
        <w:rPr>
          <w:b/>
        </w:rPr>
        <w:t xml:space="preserve">Tulos</w:t>
      </w:r>
    </w:p>
    <w:p>
      <w:r>
        <w:t xml:space="preserve">-7</w:t>
      </w:r>
    </w:p>
    <w:p>
      <w:r>
        <w:rPr>
          <w:b/>
        </w:rPr>
        <w:t xml:space="preserve">Esimerkki 7.1082</w:t>
      </w:r>
    </w:p>
    <w:p>
      <w:r>
        <w:t xml:space="preserve">Mikä on -11112 + -1 emäksessä 3?</w:t>
      </w:r>
    </w:p>
    <w:p>
      <w:r>
        <w:rPr>
          <w:b/>
        </w:rPr>
        <w:t xml:space="preserve">Tulos</w:t>
      </w:r>
    </w:p>
    <w:p>
      <w:r>
        <w:t xml:space="preserve">-11120</w:t>
      </w:r>
    </w:p>
    <w:p>
      <w:r>
        <w:rPr>
          <w:b/>
        </w:rPr>
        <w:t xml:space="preserve">Esimerkki 7.1083</w:t>
      </w:r>
    </w:p>
    <w:p>
      <w:r>
        <w:t xml:space="preserve">Ratkaise w:n osalta 6 = 7*w - 9*w.</w:t>
      </w:r>
    </w:p>
    <w:p>
      <w:r>
        <w:rPr>
          <w:b/>
        </w:rPr>
        <w:t xml:space="preserve">Tulos</w:t>
      </w:r>
    </w:p>
    <w:p>
      <w:r>
        <w:t xml:space="preserve">-3</w:t>
      </w:r>
    </w:p>
    <w:p>
      <w:r>
        <w:rPr>
          <w:b/>
        </w:rPr>
        <w:t xml:space="preserve">Esimerkki 7.1084</w:t>
      </w:r>
    </w:p>
    <w:p>
      <w:r>
        <w:t xml:space="preserve">Neljä kirjainta, jotka on poimittu korvaamatta kkkkkckckckkc:stä. Anna todennäköisyys sarjalle kkkc.</w:t>
      </w:r>
    </w:p>
    <w:p>
      <w:r>
        <w:rPr>
          <w:b/>
        </w:rPr>
        <w:t xml:space="preserve">Tulos</w:t>
      </w:r>
    </w:p>
    <w:p>
      <w:r>
        <w:t xml:space="preserve">7/55</w:t>
      </w:r>
    </w:p>
    <w:p>
      <w:r>
        <w:rPr>
          <w:b/>
        </w:rPr>
        <w:t xml:space="preserve">Esimerkki 7.1085</w:t>
      </w:r>
    </w:p>
    <w:p>
      <w:r>
        <w:t xml:space="preserve">Olkoon m = 6 + -2. Olkoon n(z) = m - 2 - z**2 - 9*z + 1. Mikä on jäännös, kun n(-7) jaetaan luvulla 9?</w:t>
      </w:r>
    </w:p>
    <w:p>
      <w:r>
        <w:rPr>
          <w:b/>
        </w:rPr>
        <w:t xml:space="preserve">Tulos</w:t>
      </w:r>
    </w:p>
    <w:p>
      <w:r>
        <w:t xml:space="preserve">8</w:t>
      </w:r>
    </w:p>
    <w:p>
      <w:r>
        <w:rPr>
          <w:b/>
        </w:rPr>
        <w:t xml:space="preserve">Esimerkki 7.1086</w:t>
      </w:r>
    </w:p>
    <w:p>
      <w:r>
        <w:t xml:space="preserve">Mikä on (9/((-495)/(-4)))/(2/5) arvo?</w:t>
      </w:r>
    </w:p>
    <w:p>
      <w:r>
        <w:rPr>
          <w:b/>
        </w:rPr>
        <w:t xml:space="preserve">Tulos</w:t>
      </w:r>
    </w:p>
    <w:p>
      <w:r>
        <w:t xml:space="preserve">2/11</w:t>
      </w:r>
    </w:p>
    <w:p>
      <w:r>
        <w:rPr>
          <w:b/>
        </w:rPr>
        <w:t xml:space="preserve">Esimerkki 7.1087</w:t>
      </w:r>
    </w:p>
    <w:p>
      <w:r>
        <w:t xml:space="preserve">Oletetaan, että 3*q = -6*q + 360. Mikä on q:n ja 280:n suurin yhteinen jakaja?</w:t>
      </w:r>
    </w:p>
    <w:p>
      <w:r>
        <w:rPr>
          <w:b/>
        </w:rPr>
        <w:t xml:space="preserve">Tulos</w:t>
      </w:r>
    </w:p>
    <w:p>
      <w:r>
        <w:t xml:space="preserve">40</w:t>
      </w:r>
    </w:p>
    <w:p>
      <w:r>
        <w:rPr>
          <w:b/>
        </w:rPr>
        <w:t xml:space="preserve">Esimerkki 7.1088</w:t>
      </w:r>
    </w:p>
    <w:p>
      <w:r>
        <w:t xml:space="preserve">Mikä on 7/4 mikrosekunnista nanosekunteina?</w:t>
      </w:r>
    </w:p>
    <w:p>
      <w:r>
        <w:rPr>
          <w:b/>
        </w:rPr>
        <w:t xml:space="preserve">Tulos</w:t>
      </w:r>
    </w:p>
    <w:p>
      <w:r>
        <w:t xml:space="preserve">1750</w:t>
      </w:r>
    </w:p>
    <w:p>
      <w:r>
        <w:rPr>
          <w:b/>
        </w:rPr>
        <w:t xml:space="preserve">Esimerkki 7.1089</w:t>
      </w:r>
    </w:p>
    <w:p>
      <w:r>
        <w:t xml:space="preserve">Mikä on guuz-sarjan todennäköisyys, kun neljä kirjainta on poimittu korvaamattomasti ugzuugggjguzubjj:stä?</w:t>
      </w:r>
    </w:p>
    <w:p>
      <w:r>
        <w:rPr>
          <w:b/>
        </w:rPr>
        <w:t xml:space="preserve">Tulos</w:t>
      </w:r>
    </w:p>
    <w:p>
      <w:r>
        <w:t xml:space="preserve">5/1092</w:t>
      </w:r>
    </w:p>
    <w:p>
      <w:r>
        <w:rPr>
          <w:b/>
        </w:rPr>
        <w:t xml:space="preserve">Esimerkki 7.1090</w:t>
      </w:r>
    </w:p>
    <w:p>
      <w:r>
        <w:t xml:space="preserve">Mikä on -19,2 kertaa 0,4?</w:t>
      </w:r>
    </w:p>
    <w:p>
      <w:r>
        <w:rPr>
          <w:b/>
        </w:rPr>
        <w:t xml:space="preserve">Tulos</w:t>
      </w:r>
    </w:p>
    <w:p>
      <w:r>
        <w:t xml:space="preserve">-7.68</w:t>
      </w:r>
    </w:p>
    <w:p>
      <w:r>
        <w:rPr>
          <w:b/>
        </w:rPr>
        <w:t xml:space="preserve">Esimerkki 7.1091</w:t>
      </w:r>
    </w:p>
    <w:p>
      <w:r>
        <w:t xml:space="preserve">Kuinka monta vuosikymmentä on yksi viidesosa vuosisadasta?</w:t>
      </w:r>
    </w:p>
    <w:p>
      <w:r>
        <w:rPr>
          <w:b/>
        </w:rPr>
        <w:t xml:space="preserve">Tulos</w:t>
      </w:r>
    </w:p>
    <w:p>
      <w:r>
        <w:t xml:space="preserve">2</w:t>
      </w:r>
    </w:p>
    <w:p>
      <w:r>
        <w:rPr>
          <w:b/>
        </w:rPr>
        <w:t xml:space="preserve">Esimerkki 7.1092</w:t>
      </w:r>
    </w:p>
    <w:p>
      <w:r>
        <w:t xml:space="preserve">Mikä on yksitoista senttimetrin kymmenesosaa mikrometreinä?</w:t>
      </w:r>
    </w:p>
    <w:p>
      <w:r>
        <w:rPr>
          <w:b/>
        </w:rPr>
        <w:t xml:space="preserve">Tulos</w:t>
      </w:r>
    </w:p>
    <w:p>
      <w:r>
        <w:t xml:space="preserve">11000</w:t>
      </w:r>
    </w:p>
    <w:p>
      <w:r>
        <w:rPr>
          <w:b/>
        </w:rPr>
        <w:t xml:space="preserve">Esimerkki 7.1093</w:t>
      </w:r>
    </w:p>
    <w:p>
      <w:r>
        <w:t xml:space="preserve">Muunna 29.1925l muotoon millilitra.</w:t>
      </w:r>
    </w:p>
    <w:p>
      <w:r>
        <w:rPr>
          <w:b/>
        </w:rPr>
        <w:t xml:space="preserve">Tulos</w:t>
      </w:r>
    </w:p>
    <w:p>
      <w:r>
        <w:t xml:space="preserve">29192.5</w:t>
      </w:r>
    </w:p>
    <w:p>
      <w:r>
        <w:rPr>
          <w:b/>
        </w:rPr>
        <w:t xml:space="preserve">Esimerkki 7.1094</w:t>
      </w:r>
    </w:p>
    <w:p>
      <w:r>
        <w:t xml:space="preserve">Mitä seuraavaksi: 13, 14, 11, 4, -7?</w:t>
      </w:r>
    </w:p>
    <w:p>
      <w:r>
        <w:rPr>
          <w:b/>
        </w:rPr>
        <w:t xml:space="preserve">Tulos</w:t>
      </w:r>
    </w:p>
    <w:p>
      <w:r>
        <w:t xml:space="preserve">-22</w:t>
      </w:r>
    </w:p>
    <w:p>
      <w:r>
        <w:rPr>
          <w:b/>
        </w:rPr>
        <w:t xml:space="preserve">Esimerkki 7.1095</w:t>
      </w:r>
    </w:p>
    <w:p>
      <w:r>
        <w:t xml:space="preserve">Laske 0 + 3 + -5 + -4 + 5.</w:t>
      </w:r>
    </w:p>
    <w:p>
      <w:r>
        <w:rPr>
          <w:b/>
        </w:rPr>
        <w:t xml:space="preserve">Tulos</w:t>
      </w:r>
    </w:p>
    <w:p>
      <w:r>
        <w:t xml:space="preserve">-1</w:t>
      </w:r>
    </w:p>
    <w:p>
      <w:r>
        <w:rPr>
          <w:b/>
        </w:rPr>
        <w:t xml:space="preserve">Esimerkki 7.1096</w:t>
      </w:r>
    </w:p>
    <w:p>
      <w:r>
        <w:t xml:space="preserve">Olkoon r = -19 + 22. Ratkaistaan d:n osalta 0*d + 15 = -5*d - 2*m, -d = -4*m + r.</w:t>
      </w:r>
    </w:p>
    <w:p>
      <w:r>
        <w:rPr>
          <w:b/>
        </w:rPr>
        <w:t xml:space="preserve">Tulos</w:t>
      </w:r>
    </w:p>
    <w:p>
      <w:r>
        <w:t xml:space="preserve">-3</w:t>
      </w:r>
    </w:p>
    <w:p>
      <w:r>
        <w:rPr>
          <w:b/>
        </w:rPr>
        <w:t xml:space="preserve">Esimerkki 7.1097</w:t>
      </w:r>
    </w:p>
    <w:p>
      <w:r>
        <w:t xml:space="preserve">Laske todennäköisyys valita 2 v ja 2 w, kun neljä kirjainta valitaan korvaamattomasti {e: 8, g: 3, v: 2, w: 3}.</w:t>
      </w:r>
    </w:p>
    <w:p>
      <w:r>
        <w:rPr>
          <w:b/>
        </w:rPr>
        <w:t xml:space="preserve">Tulos</w:t>
      </w:r>
    </w:p>
    <w:p>
      <w:r>
        <w:t xml:space="preserve">3/1820</w:t>
      </w:r>
    </w:p>
    <w:p>
      <w:r>
        <w:rPr>
          <w:b/>
        </w:rPr>
        <w:t xml:space="preserve">Esimerkki 7.1098</w:t>
      </w:r>
    </w:p>
    <w:p>
      <w:r>
        <w:t xml:space="preserve">Kolme kirjainta, jotka valitaan korvaamattomina {l: 3, m: 1, k: 5, u: 3}. Mikä on sarjan mkk todennäköisyys?</w:t>
      </w:r>
    </w:p>
    <w:p>
      <w:r>
        <w:rPr>
          <w:b/>
        </w:rPr>
        <w:t xml:space="preserve">Tulos</w:t>
      </w:r>
    </w:p>
    <w:p>
      <w:r>
        <w:t xml:space="preserve">1/66</w:t>
      </w:r>
    </w:p>
    <w:p>
      <w:r>
        <w:rPr>
          <w:b/>
        </w:rPr>
        <w:t xml:space="preserve">Esimerkki 7.1099</w:t>
      </w:r>
    </w:p>
    <w:p>
      <w:r>
        <w:t xml:space="preserve">Ratkaise a:n osalta 7 = 4*a + 19.</w:t>
      </w:r>
    </w:p>
    <w:p>
      <w:r>
        <w:rPr>
          <w:b/>
        </w:rPr>
        <w:t xml:space="preserve">Tulos</w:t>
      </w:r>
    </w:p>
    <w:p>
      <w:r>
        <w:t xml:space="preserve">-3</w:t>
      </w:r>
    </w:p>
    <w:p>
      <w:r>
        <w:rPr>
          <w:b/>
        </w:rPr>
        <w:t xml:space="preserve">Esimerkki 7.1100</w:t>
      </w:r>
    </w:p>
    <w:p>
      <w:r>
        <w:t xml:space="preserve">Laske 36/(-675)*5*3/2.</w:t>
      </w:r>
    </w:p>
    <w:p>
      <w:r>
        <w:rPr>
          <w:b/>
        </w:rPr>
        <w:t xml:space="preserve">Tulos</w:t>
      </w:r>
    </w:p>
    <w:p>
      <w:r>
        <w:t xml:space="preserve">-2/5</w:t>
      </w:r>
    </w:p>
    <w:p>
      <w:r>
        <w:rPr>
          <w:b/>
        </w:rPr>
        <w:t xml:space="preserve">Esimerkki 7.1101</w:t>
      </w:r>
    </w:p>
    <w:p>
      <w:r>
        <w:t xml:space="preserve">Yhteensä 0,236 ja -1,75.</w:t>
      </w:r>
    </w:p>
    <w:p>
      <w:r>
        <w:rPr>
          <w:b/>
        </w:rPr>
        <w:t xml:space="preserve">Tulos</w:t>
      </w:r>
    </w:p>
    <w:p>
      <w:r>
        <w:t xml:space="preserve">-1.514</w:t>
      </w:r>
    </w:p>
    <w:p>
      <w:r>
        <w:rPr>
          <w:b/>
        </w:rPr>
        <w:t xml:space="preserve">Esimerkki 7.1102</w:t>
      </w:r>
    </w:p>
    <w:p>
      <w:r>
        <w:t xml:space="preserve">Mikä on -3785,7 miinus 2?</w:t>
      </w:r>
    </w:p>
    <w:p>
      <w:r>
        <w:rPr>
          <w:b/>
        </w:rPr>
        <w:t xml:space="preserve">Tulos</w:t>
      </w:r>
    </w:p>
    <w:p>
      <w:r>
        <w:t xml:space="preserve">-3787.7</w:t>
      </w:r>
    </w:p>
    <w:p>
      <w:r>
        <w:rPr>
          <w:b/>
        </w:rPr>
        <w:t xml:space="preserve">Esimerkki 7.1103</w:t>
      </w:r>
    </w:p>
    <w:p>
      <w:r>
        <w:t xml:space="preserve">Olkoon w 6/(-15) + (-1176)/(-15). Oletetaan, että -a = -34 - w. Lasketaan a:n ja 14:n suurin yhteinen jakaja.</w:t>
      </w:r>
    </w:p>
    <w:p>
      <w:r>
        <w:rPr>
          <w:b/>
        </w:rPr>
        <w:t xml:space="preserve">Tulos</w:t>
      </w:r>
    </w:p>
    <w:p>
      <w:r>
        <w:t xml:space="preserve">14</w:t>
      </w:r>
    </w:p>
    <w:p>
      <w:r>
        <w:rPr>
          <w:b/>
        </w:rPr>
        <w:t xml:space="preserve">Esimerkki 7.1104</w:t>
      </w:r>
    </w:p>
    <w:p>
      <w:r>
        <w:t xml:space="preserve">Mikä on -214a + -3 emäksellä 14?</w:t>
      </w:r>
    </w:p>
    <w:p>
      <w:r>
        <w:rPr>
          <w:b/>
        </w:rPr>
        <w:t xml:space="preserve">Tulos</w:t>
      </w:r>
    </w:p>
    <w:p>
      <w:r>
        <w:t xml:space="preserve">-214d</w:t>
      </w:r>
    </w:p>
    <w:p>
      <w:r>
        <w:rPr>
          <w:b/>
        </w:rPr>
        <w:t xml:space="preserve">Esimerkki 7.1105</w:t>
      </w:r>
    </w:p>
    <w:p>
      <w:r>
        <w:t xml:space="preserve">Mikä on -0,4:n ja -6,6:n tulo?</w:t>
      </w:r>
    </w:p>
    <w:p>
      <w:r>
        <w:rPr>
          <w:b/>
        </w:rPr>
        <w:t xml:space="preserve">Tulos</w:t>
      </w:r>
    </w:p>
    <w:p>
      <w:r>
        <w:t xml:space="preserve">2.64</w:t>
      </w:r>
    </w:p>
    <w:p>
      <w:r>
        <w:rPr>
          <w:b/>
        </w:rPr>
        <w:t xml:space="preserve">Esimerkki 7.1106</w:t>
      </w:r>
    </w:p>
    <w:p>
      <w:r>
        <w:t xml:space="preserve">Oletetaan, että 0*r = 5*r - 35. Mikä on r:n yksikkönumero?</w:t>
      </w:r>
    </w:p>
    <w:p>
      <w:r>
        <w:rPr>
          <w:b/>
        </w:rPr>
        <w:t xml:space="preserve">Tulos</w:t>
      </w:r>
    </w:p>
    <w:p>
      <w:r>
        <w:t xml:space="preserve">7</w:t>
      </w:r>
    </w:p>
    <w:p>
      <w:r>
        <w:rPr>
          <w:b/>
        </w:rPr>
        <w:t xml:space="preserve">Esimerkki 7.1107</w:t>
      </w:r>
    </w:p>
    <w:p>
      <w:r>
        <w:t xml:space="preserve">Olkoon t = -16 + 23. Olkoon c = -7 + t. Oletetaan 4*q = -q. Ratkaistaan 3*k + c*k = q k:lle.</w:t>
      </w:r>
    </w:p>
    <w:p>
      <w:r>
        <w:rPr>
          <w:b/>
        </w:rPr>
        <w:t xml:space="preserve">Tulos</w:t>
      </w:r>
    </w:p>
    <w:p>
      <w:r>
        <w:t xml:space="preserve">0</w:t>
      </w:r>
    </w:p>
    <w:p>
      <w:r>
        <w:rPr>
          <w:b/>
        </w:rPr>
        <w:t xml:space="preserve">Esimerkki 7.1108</w:t>
      </w:r>
    </w:p>
    <w:p>
      <w:r>
        <w:t xml:space="preserve">Ratkaise -2*h = 3*l + l + 18, -3*h = -2*l + 3 l:lle.</w:t>
      </w:r>
    </w:p>
    <w:p>
      <w:r>
        <w:rPr>
          <w:b/>
        </w:rPr>
        <w:t xml:space="preserve">Tulos</w:t>
      </w:r>
    </w:p>
    <w:p>
      <w:r>
        <w:t xml:space="preserve">-3</w:t>
      </w:r>
    </w:p>
    <w:p>
      <w:r>
        <w:rPr>
          <w:b/>
        </w:rPr>
        <w:t xml:space="preserve">Esimerkki 7.1109</w:t>
      </w:r>
    </w:p>
    <w:p>
      <w:r>
        <w:t xml:space="preserve">Mikä on neljä seitsemäsosaa viikosta päivinä?</w:t>
      </w:r>
    </w:p>
    <w:p>
      <w:r>
        <w:rPr>
          <w:b/>
        </w:rPr>
        <w:t xml:space="preserve">Tulos</w:t>
      </w:r>
    </w:p>
    <w:p>
      <w:r>
        <w:t xml:space="preserve">4</w:t>
      </w:r>
    </w:p>
    <w:p>
      <w:r>
        <w:rPr>
          <w:b/>
        </w:rPr>
        <w:t xml:space="preserve">Esimerkki 7.1110</w:t>
      </w:r>
    </w:p>
    <w:p>
      <w:r>
        <w:t xml:space="preserve">Mikä on -3 + (3 + -1 - (1 + 2))?</w:t>
      </w:r>
    </w:p>
    <w:p>
      <w:r>
        <w:rPr>
          <w:b/>
        </w:rPr>
        <w:t xml:space="preserve">Tulos</w:t>
      </w:r>
    </w:p>
    <w:p>
      <w:r>
        <w:t xml:space="preserve">-4</w:t>
      </w:r>
    </w:p>
    <w:p>
      <w:r>
        <w:rPr>
          <w:b/>
        </w:rPr>
        <w:t xml:space="preserve">Esimerkki 7.1111</w:t>
      </w:r>
    </w:p>
    <w:p>
      <w:r>
        <w:t xml:space="preserve">Oletetaan, että 65 = o + 4*o. Oletetaan 4*t - t + 2*x = 105, x = t - 40. Mikä on jäännös, kun t jaetaan o:lla?</w:t>
      </w:r>
    </w:p>
    <w:p>
      <w:r>
        <w:rPr>
          <w:b/>
        </w:rPr>
        <w:t xml:space="preserve">Tulos</w:t>
      </w:r>
    </w:p>
    <w:p>
      <w:r>
        <w:t xml:space="preserve">11</w:t>
      </w:r>
    </w:p>
    <w:p>
      <w:r>
        <w:rPr>
          <w:b/>
        </w:rPr>
        <w:t xml:space="preserve">Esimerkki 7.1112</w:t>
      </w:r>
    </w:p>
    <w:p>
      <w:r>
        <w:t xml:space="preserve">Olkoon n = 57/29 + 159/406. Mikä on 7/16:n ja n:n yhteinen nimittäjä?</w:t>
      </w:r>
    </w:p>
    <w:p>
      <w:r>
        <w:rPr>
          <w:b/>
        </w:rPr>
        <w:t xml:space="preserve">Tulos</w:t>
      </w:r>
    </w:p>
    <w:p>
      <w:r>
        <w:t xml:space="preserve">112</w:t>
      </w:r>
    </w:p>
    <w:p>
      <w:r>
        <w:rPr>
          <w:b/>
        </w:rPr>
        <w:t xml:space="preserve">Esimerkki 7.1113</w:t>
      </w:r>
    </w:p>
    <w:p>
      <w:r>
        <w:t xml:space="preserve">Olkoon m(h) = h**3 - 2*h**2 - 4*h + 4. Olkoon x = 3 + 0. Olkoon d m(x). Laske (d - 1) + 51/24 ja 13/4:n yhteinen nimittäjä.</w:t>
      </w:r>
    </w:p>
    <w:p>
      <w:r>
        <w:rPr>
          <w:b/>
        </w:rPr>
        <w:t xml:space="preserve">Tulos</w:t>
      </w:r>
    </w:p>
    <w:p>
      <w:r>
        <w:t xml:space="preserve">8</w:t>
      </w:r>
    </w:p>
    <w:p>
      <w:r>
        <w:rPr>
          <w:b/>
        </w:rPr>
        <w:t xml:space="preserve">Esimerkki 7.1114</w:t>
      </w:r>
    </w:p>
    <w:p>
      <w:r>
        <w:t xml:space="preserve">Mikä on 9/16 senttimetriä mikrometreinä?</w:t>
      </w:r>
    </w:p>
    <w:p>
      <w:r>
        <w:rPr>
          <w:b/>
        </w:rPr>
        <w:t xml:space="preserve">Tulos</w:t>
      </w:r>
    </w:p>
    <w:p>
      <w:r>
        <w:t xml:space="preserve">5625</w:t>
      </w:r>
    </w:p>
    <w:p>
      <w:r>
        <w:rPr>
          <w:b/>
        </w:rPr>
        <w:t xml:space="preserve">Esimerkki 7.1115</w:t>
      </w:r>
    </w:p>
    <w:p>
      <w:r>
        <w:t xml:space="preserve">Oletetaan, että 0 = -4*d + a + 12, -2*d - a = -3*d + 6. Oletetaan 0 = h + 2 - 4. Mikä on jäännös, kun h jaetaan d:llä?</w:t>
      </w:r>
    </w:p>
    <w:p>
      <w:r>
        <w:rPr>
          <w:b/>
        </w:rPr>
        <w:t xml:space="preserve">Tulos</w:t>
      </w:r>
    </w:p>
    <w:p>
      <w:r>
        <w:t xml:space="preserve">0</w:t>
      </w:r>
    </w:p>
    <w:p>
      <w:r>
        <w:rPr>
          <w:b/>
        </w:rPr>
        <w:t xml:space="preserve">Esimerkki 7.1116</w:t>
      </w:r>
    </w:p>
    <w:p>
      <w:r>
        <w:t xml:space="preserve">Oletetaan, että -2*u + 2*o + 60 = 0, 4*u + 0*o = -5*o + 102. Laske u:n ja 42:n suurin yhteinen jakaja.</w:t>
      </w:r>
    </w:p>
    <w:p>
      <w:r>
        <w:rPr>
          <w:b/>
        </w:rPr>
        <w:t xml:space="preserve">Tulos</w:t>
      </w:r>
    </w:p>
    <w:p>
      <w:r>
        <w:t xml:space="preserve">14</w:t>
      </w:r>
    </w:p>
    <w:p>
      <w:r>
        <w:rPr>
          <w:b/>
        </w:rPr>
        <w:t xml:space="preserve">Esimerkki 7.1117</w:t>
      </w:r>
    </w:p>
    <w:p>
      <w:r>
        <w:t xml:space="preserve">Ratkaise -j - 4*v = 0, 0 = 11*j - 15*j - 4*v + 12 j:lle.</w:t>
      </w:r>
    </w:p>
    <w:p>
      <w:r>
        <w:rPr>
          <w:b/>
        </w:rPr>
        <w:t xml:space="preserve">Tulos</w:t>
      </w:r>
    </w:p>
    <w:p>
      <w:r>
        <w:t xml:space="preserve">4</w:t>
      </w:r>
    </w:p>
    <w:p>
      <w:r>
        <w:rPr>
          <w:b/>
        </w:rPr>
        <w:t xml:space="preserve">Esimerkki 7.1118</w:t>
      </w:r>
    </w:p>
    <w:p>
      <w:r>
        <w:t xml:space="preserve">Kuinka monta tuntia on 445134,24 mikrosekuntia?</w:t>
      </w:r>
    </w:p>
    <w:p>
      <w:r>
        <w:rPr>
          <w:b/>
        </w:rPr>
        <w:t xml:space="preserve">Tulos</w:t>
      </w:r>
    </w:p>
    <w:p>
      <w:r>
        <w:t xml:space="preserve">0.0001236484</w:t>
      </w:r>
    </w:p>
    <w:p>
      <w:r>
        <w:rPr>
          <w:b/>
        </w:rPr>
        <w:t xml:space="preserve">Esimerkki 7.1119</w:t>
      </w:r>
    </w:p>
    <w:p>
      <w:r>
        <w:t xml:space="preserve">Lasketaan yhteen -22456 ja 5.</w:t>
      </w:r>
    </w:p>
    <w:p>
      <w:r>
        <w:rPr>
          <w:b/>
        </w:rPr>
        <w:t xml:space="preserve">Tulos</w:t>
      </w:r>
    </w:p>
    <w:p>
      <w:r>
        <w:t xml:space="preserve">-22451</w:t>
      </w:r>
    </w:p>
    <w:p>
      <w:r>
        <w:rPr>
          <w:b/>
        </w:rPr>
        <w:t xml:space="preserve">Esimerkki 7.1120</w:t>
      </w:r>
    </w:p>
    <w:p>
      <w:r>
        <w:t xml:space="preserve">Mikä on (-1 + -2)/(-1*(-21)/35) arvo?</w:t>
      </w:r>
    </w:p>
    <w:p>
      <w:r>
        <w:rPr>
          <w:b/>
        </w:rPr>
        <w:t xml:space="preserve">Tulos</w:t>
      </w:r>
    </w:p>
    <w:p>
      <w:r>
        <w:t xml:space="preserve">-5</w:t>
      </w:r>
    </w:p>
    <w:p>
      <w:r>
        <w:rPr>
          <w:b/>
        </w:rPr>
        <w:t xml:space="preserve">Esimerkki 7.1121</w:t>
      </w:r>
    </w:p>
    <w:p>
      <w:r>
        <w:t xml:space="preserve">Mikä on seitsemän puolikkaan kilometrin pituus metreinä?</w:t>
      </w:r>
    </w:p>
    <w:p>
      <w:r>
        <w:rPr>
          <w:b/>
        </w:rPr>
        <w:t xml:space="preserve">Tulos</w:t>
      </w:r>
    </w:p>
    <w:p>
      <w:r>
        <w:t xml:space="preserve">3500</w:t>
      </w:r>
    </w:p>
    <w:p>
      <w:r>
        <w:rPr>
          <w:b/>
        </w:rPr>
        <w:t xml:space="preserve">Esimerkki 7.1122</w:t>
      </w:r>
    </w:p>
    <w:p>
      <w:r>
        <w:t xml:space="preserve">Mikä on ((-12)/(-3)*1)/8 arvo?</w:t>
      </w:r>
    </w:p>
    <w:p>
      <w:r>
        <w:rPr>
          <w:b/>
        </w:rPr>
        <w:t xml:space="preserve">Tulos</w:t>
      </w:r>
    </w:p>
    <w:p>
      <w:r>
        <w:t xml:space="preserve">1/2</w:t>
      </w:r>
    </w:p>
    <w:p>
      <w:r>
        <w:rPr>
          <w:b/>
        </w:rPr>
        <w:t xml:space="preserve">Esimerkki 7.1123</w:t>
      </w:r>
    </w:p>
    <w:p>
      <w:r>
        <w:t xml:space="preserve">Muunna 823,1506 tonnia muunna 823,1506 tonnia mikrogrammaa.</w:t>
      </w:r>
    </w:p>
    <w:p>
      <w:r>
        <w:rPr>
          <w:b/>
        </w:rPr>
        <w:t xml:space="preserve">Tulos</w:t>
      </w:r>
    </w:p>
    <w:p>
      <w:r>
        <w:t xml:space="preserve">823150600000000</w:t>
      </w:r>
    </w:p>
    <w:p>
      <w:r>
        <w:rPr>
          <w:b/>
        </w:rPr>
        <w:t xml:space="preserve">Esimerkki 7.1124</w:t>
      </w:r>
    </w:p>
    <w:p>
      <w:r>
        <w:t xml:space="preserve">Laske todennäköisyys sekvenssille cbfw, kun neljä kirjainta poimitaan korvaamatta rfbcrww:stä.</w:t>
      </w:r>
    </w:p>
    <w:p>
      <w:r>
        <w:rPr>
          <w:b/>
        </w:rPr>
        <w:t xml:space="preserve">Tulos</w:t>
      </w:r>
    </w:p>
    <w:p>
      <w:r>
        <w:t xml:space="preserve">1/420</w:t>
      </w:r>
    </w:p>
    <w:p>
      <w:r>
        <w:rPr>
          <w:b/>
        </w:rPr>
        <w:t xml:space="preserve">Esimerkki 7.1125</w:t>
      </w:r>
    </w:p>
    <w:p>
      <w:r>
        <w:t xml:space="preserve">Mitä seuraavaksi -10, -51, -154, -349, -666?</w:t>
      </w:r>
    </w:p>
    <w:p>
      <w:r>
        <w:rPr>
          <w:b/>
        </w:rPr>
        <w:t xml:space="preserve">Tulos</w:t>
      </w:r>
    </w:p>
    <w:p>
      <w:r>
        <w:t xml:space="preserve">-1135</w:t>
      </w:r>
    </w:p>
    <w:p>
      <w:r>
        <w:rPr>
          <w:b/>
        </w:rPr>
        <w:t xml:space="preserve">Esimerkki 7.1126</w:t>
      </w:r>
    </w:p>
    <w:p>
      <w:r>
        <w:t xml:space="preserve">Mikä on -44 jaettuna 98:lla?</w:t>
      </w:r>
    </w:p>
    <w:p>
      <w:r>
        <w:rPr>
          <w:b/>
        </w:rPr>
        <w:t xml:space="preserve">Tulos</w:t>
      </w:r>
    </w:p>
    <w:p>
      <w:r>
        <w:t xml:space="preserve">-22/49</w:t>
      </w:r>
    </w:p>
    <w:p>
      <w:r>
        <w:rPr>
          <w:b/>
        </w:rPr>
        <w:t xml:space="preserve">Esimerkki 7.1127</w:t>
      </w:r>
    </w:p>
    <w:p>
      <w:r>
        <w:t xml:space="preserve">Kolme kirjainta, jotka on poimittu korvaamattomasti fgtthjtt:stä. Anna todennäköisyys sarjalle fth.</w:t>
      </w:r>
    </w:p>
    <w:p>
      <w:r>
        <w:rPr>
          <w:b/>
        </w:rPr>
        <w:t xml:space="preserve">Tulos</w:t>
      </w:r>
    </w:p>
    <w:p>
      <w:r>
        <w:t xml:space="preserve">1/84</w:t>
      </w:r>
    </w:p>
    <w:p>
      <w:r>
        <w:rPr>
          <w:b/>
        </w:rPr>
        <w:t xml:space="preserve">Esimerkki 7.1128</w:t>
      </w:r>
    </w:p>
    <w:p>
      <w:r>
        <w:t xml:space="preserve">Mikä on 29397:n seitsemäs juuri lähimmän kokonaisluvun tarkkuudella?</w:t>
      </w:r>
    </w:p>
    <w:p>
      <w:r>
        <w:rPr>
          <w:b/>
        </w:rPr>
        <w:t xml:space="preserve">Tulos</w:t>
      </w:r>
    </w:p>
    <w:p>
      <w:r>
        <w:t xml:space="preserve">4</w:t>
      </w:r>
    </w:p>
    <w:p>
      <w:r>
        <w:rPr>
          <w:b/>
        </w:rPr>
        <w:t xml:space="preserve">Esimerkki 7.1129</w:t>
      </w:r>
    </w:p>
    <w:p>
      <w:r>
        <w:t xml:space="preserve">Olkoon z = 13 + -19. Olkoon o 10/(-1 - 9/(-6)). Olkoon c = o + z. Laske 18:n ja c:n pienin yhteinen monikerta.</w:t>
      </w:r>
    </w:p>
    <w:p>
      <w:r>
        <w:rPr>
          <w:b/>
        </w:rPr>
        <w:t xml:space="preserve">Tulos</w:t>
      </w:r>
    </w:p>
    <w:p>
      <w:r>
        <w:t xml:space="preserve">126</w:t>
      </w:r>
    </w:p>
    <w:p>
      <w:r>
        <w:rPr>
          <w:b/>
        </w:rPr>
        <w:t xml:space="preserve">Esimerkki 7.1130</w:t>
      </w:r>
    </w:p>
    <w:p>
      <w:r>
        <w:t xml:space="preserve">Mikä on sarjan tt todennäköisyys, kun kaksi kirjainta valitaan korvaamattomasti {t: 2, h: 1, u: 1, m: 2}?</w:t>
      </w:r>
    </w:p>
    <w:p>
      <w:r>
        <w:rPr>
          <w:b/>
        </w:rPr>
        <w:t xml:space="preserve">Tulos</w:t>
      </w:r>
    </w:p>
    <w:p>
      <w:r>
        <w:t xml:space="preserve">1/15</w:t>
      </w:r>
    </w:p>
    <w:p>
      <w:r>
        <w:rPr>
          <w:b/>
        </w:rPr>
        <w:t xml:space="preserve">Esimerkki 7.1131</w:t>
      </w:r>
    </w:p>
    <w:p>
      <w:r>
        <w:t xml:space="preserve">Kolme kirjainta, jotka on poimittu korvaamatta pbpebbeppppppppebdpb:stä. Mikä on bdp-sarjan todennäköisyys?</w:t>
      </w:r>
    </w:p>
    <w:p>
      <w:r>
        <w:rPr>
          <w:b/>
        </w:rPr>
        <w:t xml:space="preserve">Tulos</w:t>
      </w:r>
    </w:p>
    <w:p>
      <w:r>
        <w:t xml:space="preserve">5/544</w:t>
      </w:r>
    </w:p>
    <w:p>
      <w:r>
        <w:rPr>
          <w:b/>
        </w:rPr>
        <w:t xml:space="preserve">Esimerkki 7.1132</w:t>
      </w:r>
    </w:p>
    <w:p>
      <w:r>
        <w:t xml:space="preserve">Kaksi kirjainta poimittu korvaamattomana jbbfbbbbfffosta. Mikä on jf-sarjan todennäköisyys?</w:t>
      </w:r>
    </w:p>
    <w:p>
      <w:r>
        <w:rPr>
          <w:b/>
        </w:rPr>
        <w:t xml:space="preserve">Tulos</w:t>
      </w:r>
    </w:p>
    <w:p>
      <w:r>
        <w:t xml:space="preserve">2/55</w:t>
      </w:r>
    </w:p>
    <w:p>
      <w:r>
        <w:rPr>
          <w:b/>
        </w:rPr>
        <w:t xml:space="preserve">Esimerkki 7.1133</w:t>
      </w:r>
    </w:p>
    <w:p>
      <w:r>
        <w:t xml:space="preserve">Mikä on 13288 + 3?</w:t>
      </w:r>
    </w:p>
    <w:p>
      <w:r>
        <w:rPr>
          <w:b/>
        </w:rPr>
        <w:t xml:space="preserve">Tulos</w:t>
      </w:r>
    </w:p>
    <w:p>
      <w:r>
        <w:t xml:space="preserve">13291</w:t>
      </w:r>
    </w:p>
    <w:p>
      <w:r>
        <w:rPr>
          <w:b/>
        </w:rPr>
        <w:t xml:space="preserve">Esimerkki 7.1134</w:t>
      </w:r>
    </w:p>
    <w:p>
      <w:r>
        <w:t xml:space="preserve">Neljä kirjainta, jotka on poimittu korvaamatta zyeoozista. Mikä on todennäköisyys sarjasta eozo?</w:t>
      </w:r>
    </w:p>
    <w:p>
      <w:r>
        <w:rPr>
          <w:b/>
        </w:rPr>
        <w:t xml:space="preserve">Tulos</w:t>
      </w:r>
    </w:p>
    <w:p>
      <w:r>
        <w:t xml:space="preserve">1/90</w:t>
      </w:r>
    </w:p>
    <w:p>
      <w:r>
        <w:rPr>
          <w:b/>
        </w:rPr>
        <w:t xml:space="preserve">Esimerkki 7.1135</w:t>
      </w:r>
    </w:p>
    <w:p>
      <w:r>
        <w:t xml:space="preserve">Mikä on 8988:n kolmas juuri lähimmän kokonaisluvun tarkkuudella?</w:t>
      </w:r>
    </w:p>
    <w:p>
      <w:r>
        <w:rPr>
          <w:b/>
        </w:rPr>
        <w:t xml:space="preserve">Tulos</w:t>
      </w:r>
    </w:p>
    <w:p>
      <w:r>
        <w:t xml:space="preserve">21</w:t>
      </w:r>
    </w:p>
    <w:p>
      <w:r>
        <w:rPr>
          <w:b/>
        </w:rPr>
        <w:t xml:space="preserve">Esimerkki 7.1136</w:t>
      </w:r>
    </w:p>
    <w:p>
      <w:r>
        <w:t xml:space="preserve">Laske (-1*3)/(45/(-10)).</w:t>
      </w:r>
    </w:p>
    <w:p>
      <w:r>
        <w:rPr>
          <w:b/>
        </w:rPr>
        <w:t xml:space="preserve">Tulos</w:t>
      </w:r>
    </w:p>
    <w:p>
      <w:r>
        <w:t xml:space="preserve">2/3</w:t>
      </w:r>
    </w:p>
    <w:p>
      <w:r>
        <w:rPr>
          <w:b/>
        </w:rPr>
        <w:t xml:space="preserve">Esimerkki 7.1137</w:t>
      </w:r>
    </w:p>
    <w:p>
      <w:r>
        <w:t xml:space="preserve">Kuinka monta senttimetriä on 9/16 kilometriä?</w:t>
      </w:r>
    </w:p>
    <w:p>
      <w:r>
        <w:rPr>
          <w:b/>
        </w:rPr>
        <w:t xml:space="preserve">Tulos</w:t>
      </w:r>
    </w:p>
    <w:p>
      <w:r>
        <w:t xml:space="preserve">56250</w:t>
      </w:r>
    </w:p>
    <w:p>
      <w:r>
        <w:rPr>
          <w:b/>
        </w:rPr>
        <w:t xml:space="preserve">Esimerkki 7.1138</w:t>
      </w:r>
    </w:p>
    <w:p>
      <w:r>
        <w:t xml:space="preserve">Mikä on 4/15 vuosituhannesta kuukausina?</w:t>
      </w:r>
    </w:p>
    <w:p>
      <w:r>
        <w:rPr>
          <w:b/>
        </w:rPr>
        <w:t xml:space="preserve">Tulos</w:t>
      </w:r>
    </w:p>
    <w:p>
      <w:r>
        <w:t xml:space="preserve">3200</w:t>
      </w:r>
    </w:p>
    <w:p>
      <w:r>
        <w:rPr>
          <w:b/>
        </w:rPr>
        <w:t xml:space="preserve">Esimerkki 7.1139</w:t>
      </w:r>
    </w:p>
    <w:p>
      <w:r>
        <w:t xml:space="preserve">Mikä on 710,4317 minuuttia sekunteina?</w:t>
      </w:r>
    </w:p>
    <w:p>
      <w:r>
        <w:rPr>
          <w:b/>
        </w:rPr>
        <w:t xml:space="preserve">Tulos</w:t>
      </w:r>
    </w:p>
    <w:p>
      <w:r>
        <w:t xml:space="preserve">42625.902</w:t>
      </w:r>
    </w:p>
    <w:p>
      <w:r>
        <w:rPr>
          <w:b/>
        </w:rPr>
        <w:t xml:space="preserve">Esimerkki 7.1140</w:t>
      </w:r>
    </w:p>
    <w:p>
      <w:r>
        <w:t xml:space="preserve">Kuinka monta mikrometriä on 189724,2mm?</w:t>
      </w:r>
    </w:p>
    <w:p>
      <w:r>
        <w:rPr>
          <w:b/>
        </w:rPr>
        <w:t xml:space="preserve">Tulos</w:t>
      </w:r>
    </w:p>
    <w:p>
      <w:r>
        <w:t xml:space="preserve">189724200</w:t>
      </w:r>
    </w:p>
    <w:p>
      <w:r>
        <w:rPr>
          <w:b/>
        </w:rPr>
        <w:t xml:space="preserve">Esimerkki 7.1141</w:t>
      </w:r>
    </w:p>
    <w:p>
      <w:r>
        <w:t xml:space="preserve">Oletetaan, että 61 = -6*l + 223. Mikä on l:n ja 15:n pienin yhteinen monikerta?</w:t>
      </w:r>
    </w:p>
    <w:p>
      <w:r>
        <w:rPr>
          <w:b/>
        </w:rPr>
        <w:t xml:space="preserve">Tulos</w:t>
      </w:r>
    </w:p>
    <w:p>
      <w:r>
        <w:t xml:space="preserve">135</w:t>
      </w:r>
    </w:p>
    <w:p>
      <w:r>
        <w:rPr>
          <w:b/>
        </w:rPr>
        <w:t xml:space="preserve">Esimerkki 7.1142</w:t>
      </w:r>
    </w:p>
    <w:p>
      <w:r>
        <w:t xml:space="preserve">Muunna 8,695947 nanogrammaa muotoon milligramma.</w:t>
      </w:r>
    </w:p>
    <w:p>
      <w:r>
        <w:rPr>
          <w:b/>
        </w:rPr>
        <w:t xml:space="preserve">Tulos</w:t>
      </w:r>
    </w:p>
    <w:p>
      <w:r>
        <w:t xml:space="preserve">0.000008695947</w:t>
      </w:r>
    </w:p>
    <w:p>
      <w:r>
        <w:rPr>
          <w:b/>
        </w:rPr>
        <w:t xml:space="preserve">Esimerkki 7.1143</w:t>
      </w:r>
    </w:p>
    <w:p>
      <w:r>
        <w:t xml:space="preserve">Laske todennäköisyys sarjalle tnt, kun jnttn:stä poimitaan kolme kirjainta ilman korvausta.</w:t>
      </w:r>
    </w:p>
    <w:p>
      <w:r>
        <w:rPr>
          <w:b/>
        </w:rPr>
        <w:t xml:space="preserve">Tulos</w:t>
      </w:r>
    </w:p>
    <w:p>
      <w:r>
        <w:t xml:space="preserve">1/15</w:t>
      </w:r>
    </w:p>
    <w:p>
      <w:r>
        <w:rPr>
          <w:b/>
        </w:rPr>
        <w:t xml:space="preserve">Esimerkki 7.1144</w:t>
      </w:r>
    </w:p>
    <w:p>
      <w:r>
        <w:t xml:space="preserve">Mikä on 51/85*((-5)/(-18))/1?</w:t>
      </w:r>
    </w:p>
    <w:p>
      <w:r>
        <w:rPr>
          <w:b/>
        </w:rPr>
        <w:t xml:space="preserve">Tulos</w:t>
      </w:r>
    </w:p>
    <w:p>
      <w:r>
        <w:t xml:space="preserve">1/6</w:t>
      </w:r>
    </w:p>
    <w:p>
      <w:r>
        <w:rPr>
          <w:b/>
        </w:rPr>
        <w:t xml:space="preserve">Esimerkki 7.1145</w:t>
      </w:r>
    </w:p>
    <w:p>
      <w:r>
        <w:t xml:space="preserve">Olkoon c = 10 - 8. Ratkaise p + c*p = 0 p:lle.</w:t>
      </w:r>
    </w:p>
    <w:p>
      <w:r>
        <w:rPr>
          <w:b/>
        </w:rPr>
        <w:t xml:space="preserve">Tulos</w:t>
      </w:r>
    </w:p>
    <w:p>
      <w:r>
        <w:t xml:space="preserve">0</w:t>
      </w:r>
    </w:p>
    <w:p>
      <w:r>
        <w:rPr>
          <w:b/>
        </w:rPr>
        <w:t xml:space="preserve">Esimerkki 7.1146</w:t>
      </w:r>
    </w:p>
    <w:p>
      <w:r>
        <w:t xml:space="preserve">Mikä on 37,19993 senttimetriä metreinä?</w:t>
      </w:r>
    </w:p>
    <w:p>
      <w:r>
        <w:rPr>
          <w:b/>
        </w:rPr>
        <w:t xml:space="preserve">Tulos</w:t>
      </w:r>
    </w:p>
    <w:p>
      <w:r>
        <w:t xml:space="preserve">0.3719993</w:t>
      </w:r>
    </w:p>
    <w:p>
      <w:r>
        <w:rPr>
          <w:b/>
        </w:rPr>
        <w:t xml:space="preserve">Esimerkki 7.1147</w:t>
      </w:r>
    </w:p>
    <w:p>
      <w:r>
        <w:t xml:space="preserve">Kuinka monta kuukautta on 27/5 vuosisadasta?</w:t>
      </w:r>
    </w:p>
    <w:p>
      <w:r>
        <w:rPr>
          <w:b/>
        </w:rPr>
        <w:t xml:space="preserve">Tulos</w:t>
      </w:r>
    </w:p>
    <w:p>
      <w:r>
        <w:t xml:space="preserve">6480</w:t>
      </w:r>
    </w:p>
    <w:p>
      <w:r>
        <w:rPr>
          <w:b/>
        </w:rPr>
        <w:t xml:space="preserve">Esimerkki 7.1148</w:t>
      </w:r>
    </w:p>
    <w:p>
      <w:r>
        <w:t xml:space="preserve">Mikä on 8 + -4 + 10 + -7:n arvo?</w:t>
      </w:r>
    </w:p>
    <w:p>
      <w:r>
        <w:rPr>
          <w:b/>
        </w:rPr>
        <w:t xml:space="preserve">Tulos</w:t>
      </w:r>
    </w:p>
    <w:p>
      <w:r>
        <w:t xml:space="preserve">7</w:t>
      </w:r>
    </w:p>
    <w:p>
      <w:r>
        <w:rPr>
          <w:b/>
        </w:rPr>
        <w:t xml:space="preserve">Esimerkki 7.1149</w:t>
      </w:r>
    </w:p>
    <w:p>
      <w:r>
        <w:t xml:space="preserve">Olkoon f (15/(-3))/(2/14). Olkoon u = f - -64. Mikä on u:n yksikkönumero?</w:t>
      </w:r>
    </w:p>
    <w:p>
      <w:r>
        <w:rPr>
          <w:b/>
        </w:rPr>
        <w:t xml:space="preserve">Tulos</w:t>
      </w:r>
    </w:p>
    <w:p>
      <w:r>
        <w:t xml:space="preserve">9</w:t>
      </w:r>
    </w:p>
    <w:p>
      <w:r>
        <w:rPr>
          <w:b/>
        </w:rPr>
        <w:t xml:space="preserve">Esimerkki 7.1150</w:t>
      </w:r>
    </w:p>
    <w:p>
      <w:r>
        <w:t xml:space="preserve">Olkoon t = -3/91 + -619/546. Mikä on -95/8:n ja t:n yhteinen nimittäjä?</w:t>
      </w:r>
    </w:p>
    <w:p>
      <w:r>
        <w:rPr>
          <w:b/>
        </w:rPr>
        <w:t xml:space="preserve">Tulos</w:t>
      </w:r>
    </w:p>
    <w:p>
      <w:r>
        <w:t xml:space="preserve">24</w:t>
      </w:r>
    </w:p>
    <w:p>
      <w:r>
        <w:rPr>
          <w:b/>
        </w:rPr>
        <w:t xml:space="preserve">Esimerkki 7.1151</w:t>
      </w:r>
    </w:p>
    <w:p>
      <w:r>
        <w:t xml:space="preserve">Oletetaan, että -9 - 3 = 3*t. Olkoon h = t - -11. Mikä on h:n yksikkönumero?</w:t>
      </w:r>
    </w:p>
    <w:p>
      <w:r>
        <w:rPr>
          <w:b/>
        </w:rPr>
        <w:t xml:space="preserve">Tulos</w:t>
      </w:r>
    </w:p>
    <w:p>
      <w:r>
        <w:t xml:space="preserve">7</w:t>
      </w:r>
    </w:p>
    <w:p>
      <w:r>
        <w:rPr>
          <w:b/>
        </w:rPr>
        <w:t xml:space="preserve">Esimerkki 7.1152</w:t>
      </w:r>
    </w:p>
    <w:p>
      <w:r>
        <w:t xml:space="preserve">Mikä on 2 - -18 peruslukuna 13?</w:t>
      </w:r>
    </w:p>
    <w:p>
      <w:r>
        <w:rPr>
          <w:b/>
        </w:rPr>
        <w:t xml:space="preserve">Tulos</w:t>
      </w:r>
    </w:p>
    <w:p>
      <w:r>
        <w:t xml:space="preserve">1a</w:t>
      </w:r>
    </w:p>
    <w:p>
      <w:r>
        <w:rPr>
          <w:b/>
        </w:rPr>
        <w:t xml:space="preserve">Esimerkki 7.1153</w:t>
      </w:r>
    </w:p>
    <w:p>
      <w:r>
        <w:t xml:space="preserve">Olkoon c 0/3 + 5 - 3. Oletetaan, että c*o + 0 = 4. Ratkaistaan o*l = -0*l - 2 l:lle.</w:t>
      </w:r>
    </w:p>
    <w:p>
      <w:r>
        <w:rPr>
          <w:b/>
        </w:rPr>
        <w:t xml:space="preserve">Tulos</w:t>
      </w:r>
    </w:p>
    <w:p>
      <w:r>
        <w:t xml:space="preserve">-1</w:t>
      </w:r>
    </w:p>
    <w:p>
      <w:r>
        <w:rPr>
          <w:b/>
        </w:rPr>
        <w:t xml:space="preserve">Esimerkki 7.1154</w:t>
      </w:r>
    </w:p>
    <w:p>
      <w:r>
        <w:t xml:space="preserve">Olkoon l = -20 - -38. Oletetaan 0 = w - 9. Laske l:n ja w:n suurin yhteinen tekijä.</w:t>
      </w:r>
    </w:p>
    <w:p>
      <w:r>
        <w:rPr>
          <w:b/>
        </w:rPr>
        <w:t xml:space="preserve">Tulos</w:t>
      </w:r>
    </w:p>
    <w:p>
      <w:r>
        <w:t xml:space="preserve">9</w:t>
      </w:r>
    </w:p>
    <w:p>
      <w:r>
        <w:rPr>
          <w:b/>
        </w:rPr>
        <w:t xml:space="preserve">Esimerkki 7.1155</w:t>
      </w:r>
    </w:p>
    <w:p>
      <w:r>
        <w:t xml:space="preserve">Mikä on 153647:n kuutiojuuri lähimmän kokonaisluvun tarkkuudella?</w:t>
      </w:r>
    </w:p>
    <w:p>
      <w:r>
        <w:rPr>
          <w:b/>
        </w:rPr>
        <w:t xml:space="preserve">Tulos</w:t>
      </w:r>
    </w:p>
    <w:p>
      <w:r>
        <w:t xml:space="preserve">54</w:t>
      </w:r>
    </w:p>
    <w:p>
      <w:r>
        <w:rPr>
          <w:b/>
        </w:rPr>
        <w:t xml:space="preserve">Esimerkki 7.1156</w:t>
      </w:r>
    </w:p>
    <w:p>
      <w:r>
        <w:t xml:space="preserve">Mikä on todennäköisyys valita 3 l ja 1 p, kun neljä kirjainta valitaan korvaamatta {w: 2, p: 1, k: 1, l: 4, g: 3}?</w:t>
      </w:r>
    </w:p>
    <w:p>
      <w:r>
        <w:rPr>
          <w:b/>
        </w:rPr>
        <w:t xml:space="preserve">Tulos</w:t>
      </w:r>
    </w:p>
    <w:p>
      <w:r>
        <w:t xml:space="preserve">2/165</w:t>
      </w:r>
    </w:p>
    <w:p>
      <w:r>
        <w:rPr>
          <w:b/>
        </w:rPr>
        <w:t xml:space="preserve">Esimerkki 7.1157</w:t>
      </w:r>
    </w:p>
    <w:p>
      <w:r>
        <w:t xml:space="preserve">Olkoon o(a) = 4*a + 3. Olkoon c o(3). Oletetaan d = -0*d - 4*i - c, -3*d = 5*i + 17. Oletetaan -y + 5 - d = 0. Mikä on y:n yksikkönumero?</w:t>
      </w:r>
    </w:p>
    <w:p>
      <w:r>
        <w:rPr>
          <w:b/>
        </w:rPr>
        <w:t xml:space="preserve">Tulos</w:t>
      </w:r>
    </w:p>
    <w:p>
      <w:r>
        <w:t xml:space="preserve">4</w:t>
      </w:r>
    </w:p>
    <w:p>
      <w:r>
        <w:rPr>
          <w:b/>
        </w:rPr>
        <w:t xml:space="preserve">Esimerkki 7.1158</w:t>
      </w:r>
    </w:p>
    <w:p>
      <w:r>
        <w:t xml:space="preserve">Ratkaise 0 = -35*a + 65*a + 270 a:lle.</w:t>
      </w:r>
    </w:p>
    <w:p>
      <w:r>
        <w:rPr>
          <w:b/>
        </w:rPr>
        <w:t xml:space="preserve">Tulos</w:t>
      </w:r>
    </w:p>
    <w:p>
      <w:r>
        <w:t xml:space="preserve">-9</w:t>
      </w:r>
    </w:p>
    <w:p>
      <w:r>
        <w:rPr>
          <w:b/>
        </w:rPr>
        <w:t xml:space="preserve">Esimerkki 7.1159</w:t>
      </w:r>
    </w:p>
    <w:p>
      <w:r>
        <w:t xml:space="preserve">Mitä seuraavaksi 17410, 17412, 17416, 17422, 17430 ja 17440?</w:t>
      </w:r>
    </w:p>
    <w:p>
      <w:r>
        <w:rPr>
          <w:b/>
        </w:rPr>
        <w:t xml:space="preserve">Tulos</w:t>
      </w:r>
    </w:p>
    <w:p>
      <w:r>
        <w:t xml:space="preserve">17452</w:t>
      </w:r>
    </w:p>
    <w:p>
      <w:r>
        <w:rPr>
          <w:b/>
        </w:rPr>
        <w:t xml:space="preserve">Esimerkki 7.1160</w:t>
      </w:r>
    </w:p>
    <w:p>
      <w:r>
        <w:t xml:space="preserve">Mikä on 8416 jaettuna -2:lla?</w:t>
      </w:r>
    </w:p>
    <w:p>
      <w:r>
        <w:rPr>
          <w:b/>
        </w:rPr>
        <w:t xml:space="preserve">Tulos</w:t>
      </w:r>
    </w:p>
    <w:p>
      <w:r>
        <w:t xml:space="preserve">-4208</w:t>
      </w:r>
    </w:p>
    <w:p>
      <w:r>
        <w:rPr>
          <w:b/>
        </w:rPr>
        <w:t xml:space="preserve">Esimerkki 7.1161</w:t>
      </w:r>
    </w:p>
    <w:p>
      <w:r>
        <w:t xml:space="preserve">100.7*0.5</w:t>
      </w:r>
    </w:p>
    <w:p>
      <w:r>
        <w:rPr>
          <w:b/>
        </w:rPr>
        <w:t xml:space="preserve">Tulos</w:t>
      </w:r>
    </w:p>
    <w:p>
      <w:r>
        <w:t xml:space="preserve">50.35</w:t>
      </w:r>
    </w:p>
    <w:p>
      <w:r>
        <w:rPr>
          <w:b/>
        </w:rPr>
        <w:t xml:space="preserve">Esimerkki 7.1162</w:t>
      </w:r>
    </w:p>
    <w:p>
      <w:r>
        <w:t xml:space="preserve">Kaksi kirjainta, jotka valitaan korvaamattomasti joukosta {x: 3, b: 2}. Anna todennäköisyys valita 2 x.</w:t>
      </w:r>
    </w:p>
    <w:p>
      <w:r>
        <w:rPr>
          <w:b/>
        </w:rPr>
        <w:t xml:space="preserve">Tulos</w:t>
      </w:r>
    </w:p>
    <w:p>
      <w:r>
        <w:t xml:space="preserve">3/10</w:t>
      </w:r>
    </w:p>
    <w:p>
      <w:r>
        <w:rPr>
          <w:b/>
        </w:rPr>
        <w:t xml:space="preserve">Esimerkki 7.1163</w:t>
      </w:r>
    </w:p>
    <w:p>
      <w:r>
        <w:t xml:space="preserve">Mikä on gz-sarjan todennäköisyys, kun kaksi kirjainta poimitaan korvaamatta ggxzflflllfflfxlflfxlff:stä?</w:t>
      </w:r>
    </w:p>
    <w:p>
      <w:r>
        <w:rPr>
          <w:b/>
        </w:rPr>
        <w:t xml:space="preserve">Tulos</w:t>
      </w:r>
    </w:p>
    <w:p>
      <w:r>
        <w:t xml:space="preserve">1/153</w:t>
      </w:r>
    </w:p>
    <w:p>
      <w:r>
        <w:rPr>
          <w:b/>
        </w:rPr>
        <w:t xml:space="preserve">Esimerkki 7.1164</w:t>
      </w:r>
    </w:p>
    <w:p>
      <w:r>
        <w:t xml:space="preserve">Ratkaise 3*z + 6 = -5*o, 8 = 8*z - 12*z o.</w:t>
      </w:r>
    </w:p>
    <w:p>
      <w:r>
        <w:rPr>
          <w:b/>
        </w:rPr>
        <w:t xml:space="preserve">Tulos</w:t>
      </w:r>
    </w:p>
    <w:p>
      <w:r>
        <w:t xml:space="preserve">0</w:t>
      </w:r>
    </w:p>
    <w:p>
      <w:r>
        <w:rPr>
          <w:b/>
        </w:rPr>
        <w:t xml:space="preserve">Esimerkki 7.1165</w:t>
      </w:r>
    </w:p>
    <w:p>
      <w:r>
        <w:t xml:space="preserve">Kuinka monta päivää on 2984923,5 tuntia?</w:t>
      </w:r>
    </w:p>
    <w:p>
      <w:r>
        <w:rPr>
          <w:b/>
        </w:rPr>
        <w:t xml:space="preserve">Tulos</w:t>
      </w:r>
    </w:p>
    <w:p>
      <w:r>
        <w:t xml:space="preserve">124371.8125</w:t>
      </w:r>
    </w:p>
    <w:p>
      <w:r>
        <w:rPr>
          <w:b/>
        </w:rPr>
        <w:t xml:space="preserve">Esimerkki 7.1166</w:t>
      </w:r>
    </w:p>
    <w:p>
      <w:r>
        <w:t xml:space="preserve">Laske todennäköisyys sarjalle yfyn, kun neljä kirjainta poimitaan korvaamatta nwyfynistä.</w:t>
      </w:r>
    </w:p>
    <w:p>
      <w:r>
        <w:rPr>
          <w:b/>
        </w:rPr>
        <w:t xml:space="preserve">Tulos</w:t>
      </w:r>
    </w:p>
    <w:p>
      <w:r>
        <w:t xml:space="preserve">1/90</w:t>
      </w:r>
    </w:p>
    <w:p>
      <w:r>
        <w:rPr>
          <w:b/>
        </w:rPr>
        <w:t xml:space="preserve">Esimerkki 7.1167</w:t>
      </w:r>
    </w:p>
    <w:p>
      <w:r>
        <w:t xml:space="preserve">Kolme kirjainta, jotka valitaan korvaamattomasti {f: 4, u: 6, g: 7, d: 1}. Anna todennäköisyys valita 1 f ja 2 g.</w:t>
      </w:r>
    </w:p>
    <w:p>
      <w:r>
        <w:rPr>
          <w:b/>
        </w:rPr>
        <w:t xml:space="preserve">Tulos</w:t>
      </w:r>
    </w:p>
    <w:p>
      <w:r>
        <w:t xml:space="preserve">7/68</w:t>
      </w:r>
    </w:p>
    <w:p>
      <w:r>
        <w:rPr>
          <w:b/>
        </w:rPr>
        <w:t xml:space="preserve">Esimerkki 7.1168</w:t>
      </w:r>
    </w:p>
    <w:p>
      <w:r>
        <w:t xml:space="preserve">Laske todennäköisyys valita 4 b, kun neljä kirjainta valitaan korvaamatta {r: 1, u: 3, b: 4}.</w:t>
      </w:r>
    </w:p>
    <w:p>
      <w:r>
        <w:rPr>
          <w:b/>
        </w:rPr>
        <w:t xml:space="preserve">Tulos</w:t>
      </w:r>
    </w:p>
    <w:p>
      <w:r>
        <w:t xml:space="preserve">1/70</w:t>
      </w:r>
    </w:p>
    <w:p>
      <w:r>
        <w:rPr>
          <w:b/>
        </w:rPr>
        <w:t xml:space="preserve">Esimerkki 7.1169</w:t>
      </w:r>
    </w:p>
    <w:p>
      <w:r>
        <w:t xml:space="preserve">Kaksi kirjainta, jotka valitaan korvaamattomasti seuraavista {i: 7, f: 3, m: 3, h: 1, j: 4}. Anna todennäköisyys sarjalle jf.</w:t>
      </w:r>
    </w:p>
    <w:p>
      <w:r>
        <w:rPr>
          <w:b/>
        </w:rPr>
        <w:t xml:space="preserve">Tulos</w:t>
      </w:r>
    </w:p>
    <w:p>
      <w:r>
        <w:t xml:space="preserve">2/51</w:t>
      </w:r>
    </w:p>
    <w:p>
      <w:r>
        <w:rPr>
          <w:b/>
        </w:rPr>
        <w:t xml:space="preserve">Esimerkki 7.1170</w:t>
      </w:r>
    </w:p>
    <w:p>
      <w:r>
        <w:t xml:space="preserve">Muunna 0,056769 vuosikymmentä muotoon vuosituhatta.</w:t>
      </w:r>
    </w:p>
    <w:p>
      <w:r>
        <w:rPr>
          <w:b/>
        </w:rPr>
        <w:t xml:space="preserve">Tulos</w:t>
      </w:r>
    </w:p>
    <w:p>
      <w:r>
        <w:t xml:space="preserve">0.00056769</w:t>
      </w:r>
    </w:p>
    <w:p>
      <w:r>
        <w:rPr>
          <w:b/>
        </w:rPr>
        <w:t xml:space="preserve">Esimerkki 7.1171</w:t>
      </w:r>
    </w:p>
    <w:p>
      <w:r>
        <w:t xml:space="preserve">Olkoon f(q) = -q**3 - 2*q**2 + 2*q + 5. Olkoon r f(-3). Oletetaan 505 = 5*d + 5*o, 0*o = 4*o - r. Laske d:n ja 9:n suurin yhteinen tekijä.</w:t>
      </w:r>
    </w:p>
    <w:p>
      <w:r>
        <w:rPr>
          <w:b/>
        </w:rPr>
        <w:t xml:space="preserve">Tulos</w:t>
      </w:r>
    </w:p>
    <w:p>
      <w:r>
        <w:t xml:space="preserve">9</w:t>
      </w:r>
    </w:p>
    <w:p>
      <w:r>
        <w:rPr>
          <w:b/>
        </w:rPr>
        <w:t xml:space="preserve">Esimerkki 7.1172</w:t>
      </w:r>
    </w:p>
    <w:p>
      <w:r>
        <w:t xml:space="preserve">Olkoon u 5/(5 + -3 + -1). Ratkaise 2 = u*r + 7 r:n suhteen.</w:t>
      </w:r>
    </w:p>
    <w:p>
      <w:r>
        <w:rPr>
          <w:b/>
        </w:rPr>
        <w:t xml:space="preserve">Tulos</w:t>
      </w:r>
    </w:p>
    <w:p>
      <w:r>
        <w:t xml:space="preserve">-1</w:t>
      </w:r>
    </w:p>
    <w:p>
      <w:r>
        <w:rPr>
          <w:b/>
        </w:rPr>
        <w:t xml:space="preserve">Esimerkki 7.1173</w:t>
      </w:r>
    </w:p>
    <w:p>
      <w:r>
        <w:t xml:space="preserve">Mikä on todennäköisyys valita 1 p, 2 m ja 1 n, kun neljä kirjainta poimitaan ilman korvausta numerosta cpmimccpcnm?</w:t>
      </w:r>
    </w:p>
    <w:p>
      <w:r>
        <w:rPr>
          <w:b/>
        </w:rPr>
        <w:t xml:space="preserve">Tulos</w:t>
      </w:r>
    </w:p>
    <w:p>
      <w:r>
        <w:t xml:space="preserve">1/55</w:t>
      </w:r>
    </w:p>
    <w:p>
      <w:r>
        <w:rPr>
          <w:b/>
        </w:rPr>
        <w:t xml:space="preserve">Esimerkki 7.1174</w:t>
      </w:r>
    </w:p>
    <w:p>
      <w:r>
        <w:t xml:space="preserve">Kuinka monta nanometriä on 0,0329471 metrissä?</w:t>
      </w:r>
    </w:p>
    <w:p>
      <w:r>
        <w:rPr>
          <w:b/>
        </w:rPr>
        <w:t xml:space="preserve">Tulos</w:t>
      </w:r>
    </w:p>
    <w:p>
      <w:r>
        <w:t xml:space="preserve">32947100</w:t>
      </w:r>
    </w:p>
    <w:p>
      <w:r>
        <w:rPr>
          <w:b/>
        </w:rPr>
        <w:t xml:space="preserve">Esimerkki 7.1175</w:t>
      </w:r>
    </w:p>
    <w:p>
      <w:r>
        <w:t xml:space="preserve">Muunna 6.264243mg muunna 6.264243mg tonneiksi.</w:t>
      </w:r>
    </w:p>
    <w:p>
      <w:r>
        <w:rPr>
          <w:b/>
        </w:rPr>
        <w:t xml:space="preserve">Tulos</w:t>
      </w:r>
    </w:p>
    <w:p>
      <w:r>
        <w:t xml:space="preserve">0.000000006264243</w:t>
      </w:r>
    </w:p>
    <w:p>
      <w:r>
        <w:rPr>
          <w:b/>
        </w:rPr>
        <w:t xml:space="preserve">Esimerkki 7.1176</w:t>
      </w:r>
    </w:p>
    <w:p>
      <w:r>
        <w:t xml:space="preserve">Kolme kirjainta, jotka on poimittu korvaamatta pgpgp:stä. Mikä on pgp-sarjan todennäköisyys?</w:t>
      </w:r>
    </w:p>
    <w:p>
      <w:r>
        <w:rPr>
          <w:b/>
        </w:rPr>
        <w:t xml:space="preserve">Tulos</w:t>
      </w:r>
    </w:p>
    <w:p>
      <w:r>
        <w:t xml:space="preserve">1/5</w:t>
      </w:r>
    </w:p>
    <w:p>
      <w:r>
        <w:rPr>
          <w:b/>
        </w:rPr>
        <w:t xml:space="preserve">Esimerkki 7.1177</w:t>
      </w:r>
    </w:p>
    <w:p>
      <w:r>
        <w:t xml:space="preserve">Mikä on 6/5 mikrometristä nanometreinä?</w:t>
      </w:r>
    </w:p>
    <w:p>
      <w:r>
        <w:rPr>
          <w:b/>
        </w:rPr>
        <w:t xml:space="preserve">Tulos</w:t>
      </w:r>
    </w:p>
    <w:p>
      <w:r>
        <w:t xml:space="preserve">1200</w:t>
      </w:r>
    </w:p>
    <w:p>
      <w:r>
        <w:rPr>
          <w:b/>
        </w:rPr>
        <w:t xml:space="preserve">Esimerkki 7.1178</w:t>
      </w:r>
    </w:p>
    <w:p>
      <w:r>
        <w:t xml:space="preserve">Oletetaan, että -3*c + 5*w - 15 = 2*w, 0 = -3*w + 9. Olkoon n c + (-3)/(-3312)*-3973. Olkoon p = 5/138 + n. Etsi p:n ja -91/6:n yhteinen nimittäjä.</w:t>
      </w:r>
    </w:p>
    <w:p>
      <w:r>
        <w:rPr>
          <w:b/>
        </w:rPr>
        <w:t xml:space="preserve">Tulos</w:t>
      </w:r>
    </w:p>
    <w:p>
      <w:r>
        <w:t xml:space="preserve">48</w:t>
      </w:r>
    </w:p>
    <w:p>
      <w:r>
        <w:rPr>
          <w:b/>
        </w:rPr>
        <w:t xml:space="preserve">Esimerkki 7.1179</w:t>
      </w:r>
    </w:p>
    <w:p>
      <w:r>
        <w:t xml:space="preserve">Olkoon q = -7 - -11. Oletetaan, että q*l = 6*l. Ratkaistaan 2*z - 4 = -2*f, l = -0*f + 3*f + z f:lle.</w:t>
      </w:r>
    </w:p>
    <w:p>
      <w:r>
        <w:rPr>
          <w:b/>
        </w:rPr>
        <w:t xml:space="preserve">Tulos</w:t>
      </w:r>
    </w:p>
    <w:p>
      <w:r>
        <w:t xml:space="preserve">-1</w:t>
      </w:r>
    </w:p>
    <w:p>
      <w:r>
        <w:rPr>
          <w:b/>
        </w:rPr>
        <w:t xml:space="preserve">Esimerkki 7.1180</w:t>
      </w:r>
    </w:p>
    <w:p>
      <w:r>
        <w:t xml:space="preserve">Muunna 31380.22um muotoon kilometri.</w:t>
      </w:r>
    </w:p>
    <w:p>
      <w:r>
        <w:rPr>
          <w:b/>
        </w:rPr>
        <w:t xml:space="preserve">Tulos</w:t>
      </w:r>
    </w:p>
    <w:p>
      <w:r>
        <w:t xml:space="preserve">0.00003138022</w:t>
      </w:r>
    </w:p>
    <w:p>
      <w:r>
        <w:rPr>
          <w:b/>
        </w:rPr>
        <w:t xml:space="preserve">Esimerkki 7.1181</w:t>
      </w:r>
    </w:p>
    <w:p>
      <w:r>
        <w:t xml:space="preserve">Muunna 2604871,2 mikrosekuntia minuuteiksi.</w:t>
      </w:r>
    </w:p>
    <w:p>
      <w:r>
        <w:rPr>
          <w:b/>
        </w:rPr>
        <w:t xml:space="preserve">Tulos</w:t>
      </w:r>
    </w:p>
    <w:p>
      <w:r>
        <w:t xml:space="preserve">0.04341452</w:t>
      </w:r>
    </w:p>
    <w:p>
      <w:r>
        <w:rPr>
          <w:b/>
        </w:rPr>
        <w:t xml:space="preserve">Esimerkki 7.1182</w:t>
      </w:r>
    </w:p>
    <w:p>
      <w:r>
        <w:t xml:space="preserve">Mikä on 51/2 millisekunnista mikrosekunteina?</w:t>
      </w:r>
    </w:p>
    <w:p>
      <w:r>
        <w:rPr>
          <w:b/>
        </w:rPr>
        <w:t xml:space="preserve">Tulos</w:t>
      </w:r>
    </w:p>
    <w:p>
      <w:r>
        <w:t xml:space="preserve">25500</w:t>
      </w:r>
    </w:p>
    <w:p>
      <w:r>
        <w:rPr>
          <w:b/>
        </w:rPr>
        <w:t xml:space="preserve">Esimerkki 7.1183</w:t>
      </w:r>
    </w:p>
    <w:p>
      <w:r>
        <w:t xml:space="preserve">Mikä on kaksikymmentäviisi kahdeksasosaa kilometriä metreinä?</w:t>
      </w:r>
    </w:p>
    <w:p>
      <w:r>
        <w:rPr>
          <w:b/>
        </w:rPr>
        <w:t xml:space="preserve">Tulos</w:t>
      </w:r>
    </w:p>
    <w:p>
      <w:r>
        <w:t xml:space="preserve">3125</w:t>
      </w:r>
    </w:p>
    <w:p>
      <w:r>
        <w:rPr>
          <w:b/>
        </w:rPr>
        <w:t xml:space="preserve">Esimerkki 7.1184</w:t>
      </w:r>
    </w:p>
    <w:p>
      <w:r>
        <w:t xml:space="preserve">Ratkaise 412*s = 398*s + 70 s.</w:t>
      </w:r>
    </w:p>
    <w:p>
      <w:r>
        <w:rPr>
          <w:b/>
        </w:rPr>
        <w:t xml:space="preserve">Tulos</w:t>
      </w:r>
    </w:p>
    <w:p>
      <w:r>
        <w:t xml:space="preserve">5</w:t>
      </w:r>
    </w:p>
    <w:p>
      <w:r>
        <w:rPr>
          <w:b/>
        </w:rPr>
        <w:t xml:space="preserve">Esimerkki 7.1185</w:t>
      </w:r>
    </w:p>
    <w:p>
      <w:r>
        <w:t xml:space="preserve">Ratkaise f:lle 0 = 4*f - 0*t - 4*t - 4, -4*f + t = -13.</w:t>
      </w:r>
    </w:p>
    <w:p>
      <w:r>
        <w:rPr>
          <w:b/>
        </w:rPr>
        <w:t xml:space="preserve">Tulos</w:t>
      </w:r>
    </w:p>
    <w:p>
      <w:r>
        <w:t xml:space="preserve">4</w:t>
      </w:r>
    </w:p>
    <w:p>
      <w:r>
        <w:rPr>
          <w:b/>
        </w:rPr>
        <w:t xml:space="preserve">Esimerkki 7.1186</w:t>
      </w:r>
    </w:p>
    <w:p>
      <w:r>
        <w:t xml:space="preserve">Olkoon g = -89 - -94. Ratkaistaan 2*i + 1 = -g i:lle.</w:t>
      </w:r>
    </w:p>
    <w:p>
      <w:r>
        <w:rPr>
          <w:b/>
        </w:rPr>
        <w:t xml:space="preserve">Tulos</w:t>
      </w:r>
    </w:p>
    <w:p>
      <w:r>
        <w:t xml:space="preserve">-3</w:t>
      </w:r>
    </w:p>
    <w:p>
      <w:r>
        <w:rPr>
          <w:b/>
        </w:rPr>
        <w:t xml:space="preserve">Esimerkki 7.1187</w:t>
      </w:r>
    </w:p>
    <w:p>
      <w:r>
        <w:t xml:space="preserve">Mikä on ksy-sarjan todennäköisyys, kun kolme kirjainta poimitaan korvaamatta klysyysysyskskskskysyy:stä?</w:t>
      </w:r>
    </w:p>
    <w:p>
      <w:r>
        <w:rPr>
          <w:b/>
        </w:rPr>
        <w:t xml:space="preserve">Tulos</w:t>
      </w:r>
    </w:p>
    <w:p>
      <w:r>
        <w:t xml:space="preserve">28/855</w:t>
      </w:r>
    </w:p>
    <w:p>
      <w:r>
        <w:rPr>
          <w:b/>
        </w:rPr>
        <w:t xml:space="preserve">Esimerkki 7.1188</w:t>
      </w:r>
    </w:p>
    <w:p>
      <w:r>
        <w:t xml:space="preserve">Neljä kirjainta, jotka on poimittu korvaamatta aaaafaffaaafaa. Mikä on fafa-sarjan todennäköisyys?</w:t>
      </w:r>
    </w:p>
    <w:p>
      <w:r>
        <w:rPr>
          <w:b/>
        </w:rPr>
        <w:t xml:space="preserve">Tulos</w:t>
      </w:r>
    </w:p>
    <w:p>
      <w:r>
        <w:t xml:space="preserve">45/1001</w:t>
      </w:r>
    </w:p>
    <w:p>
      <w:r>
        <w:rPr>
          <w:b/>
        </w:rPr>
        <w:t xml:space="preserve">Esimerkki 7.1189</w:t>
      </w:r>
    </w:p>
    <w:p>
      <w:r>
        <w:t xml:space="preserve">Oletetaan, että l + 0*p + 21 = 5*p, 0 = -4*l - p + 21. Ratkaise f:lle -4*f = -0*f - l*w + 4, 0 = -2*f - 5*w - 16.</w:t>
      </w:r>
    </w:p>
    <w:p>
      <w:r>
        <w:rPr>
          <w:b/>
        </w:rPr>
        <w:t xml:space="preserve">Tulos</w:t>
      </w:r>
    </w:p>
    <w:p>
      <w:r>
        <w:t xml:space="preserve">-3</w:t>
      </w:r>
    </w:p>
    <w:p>
      <w:r>
        <w:rPr>
          <w:b/>
        </w:rPr>
        <w:t xml:space="preserve">Esimerkki 7.1190</w:t>
      </w:r>
    </w:p>
    <w:p>
      <w:r>
        <w:t xml:space="preserve">Oletetaan, että 49 = 4*i - 3*i. Oletetaan, että b + 3*q = 20, 0 = -0*b + 4*b + 4*q - 40. Oletetaan d + o = 11, -5*o = b*d - d - i. Ratkaistaan 0 = -w + 1, -w + d = c + w c:lle.</w:t>
      </w:r>
    </w:p>
    <w:p>
      <w:r>
        <w:rPr>
          <w:b/>
        </w:rPr>
        <w:t xml:space="preserve">Tulos</w:t>
      </w:r>
    </w:p>
    <w:p>
      <w:r>
        <w:t xml:space="preserve">4</w:t>
      </w:r>
    </w:p>
    <w:p>
      <w:r>
        <w:rPr>
          <w:b/>
        </w:rPr>
        <w:t xml:space="preserve">Esimerkki 7.1191</w:t>
      </w:r>
    </w:p>
    <w:p>
      <w:r>
        <w:t xml:space="preserve">Oletetaan, että -2*a + h - 10 = -22, -2*a = -3*h - 20. Oletetaan 6*p - 18 = 4*p. Oletetaan 1 = -4*w + p. Ratkaistaan -a = 2*j - w*f, -2*j = -j + 2*f + 8 j:lle.</w:t>
      </w:r>
    </w:p>
    <w:p>
      <w:r>
        <w:rPr>
          <w:b/>
        </w:rPr>
        <w:t xml:space="preserve">Tulos</w:t>
      </w:r>
    </w:p>
    <w:p>
      <w:r>
        <w:t xml:space="preserve">-4</w:t>
      </w:r>
    </w:p>
    <w:p>
      <w:r>
        <w:rPr>
          <w:b/>
        </w:rPr>
        <w:t xml:space="preserve">Esimerkki 7.1192</w:t>
      </w:r>
    </w:p>
    <w:p>
      <w:r>
        <w:t xml:space="preserve">Muunna 64,15087 litraa muotoon millilitra.</w:t>
      </w:r>
    </w:p>
    <w:p>
      <w:r>
        <w:rPr>
          <w:b/>
        </w:rPr>
        <w:t xml:space="preserve">Tulos</w:t>
      </w:r>
    </w:p>
    <w:p>
      <w:r>
        <w:t xml:space="preserve">64150.87</w:t>
      </w:r>
    </w:p>
    <w:p>
      <w:r>
        <w:rPr>
          <w:b/>
        </w:rPr>
        <w:t xml:space="preserve">Esimerkki 7.1193</w:t>
      </w:r>
    </w:p>
    <w:p>
      <w:r>
        <w:t xml:space="preserve">-1.72 * -1</w:t>
      </w:r>
    </w:p>
    <w:p>
      <w:r>
        <w:rPr>
          <w:b/>
        </w:rPr>
        <w:t xml:space="preserve">Tulos</w:t>
      </w:r>
    </w:p>
    <w:p>
      <w:r>
        <w:t xml:space="preserve">1.72</w:t>
      </w:r>
    </w:p>
    <w:p>
      <w:r>
        <w:rPr>
          <w:b/>
        </w:rPr>
        <w:t xml:space="preserve">Esimerkki 7.1194</w:t>
      </w:r>
    </w:p>
    <w:p>
      <w:r>
        <w:t xml:space="preserve">Olkoon d(q) = 3*q - 10 - 3 + 0. Olkoon s d(6). Mikä on 25:n ja s:n suurin yhteinen tekijä?</w:t>
      </w:r>
    </w:p>
    <w:p>
      <w:r>
        <w:rPr>
          <w:b/>
        </w:rPr>
        <w:t xml:space="preserve">Tulos</w:t>
      </w:r>
    </w:p>
    <w:p>
      <w:r>
        <w:t xml:space="preserve">5</w:t>
      </w:r>
    </w:p>
    <w:p>
      <w:r>
        <w:rPr>
          <w:b/>
        </w:rPr>
        <w:t xml:space="preserve">Esimerkki 7.1195</w:t>
      </w:r>
    </w:p>
    <w:p>
      <w:r>
        <w:t xml:space="preserve">Kaksi kirjainta, jotka on valittu korvaamattomasti seuraavista {o: 2, b: 2, s: 1, f: 3, d: 4}. Anna todennäköisyys valita 1 o ja 1 d.</w:t>
      </w:r>
    </w:p>
    <w:p>
      <w:r>
        <w:rPr>
          <w:b/>
        </w:rPr>
        <w:t xml:space="preserve">Tulos</w:t>
      </w:r>
    </w:p>
    <w:p>
      <w:r>
        <w:t xml:space="preserve">4/33</w:t>
      </w:r>
    </w:p>
    <w:p>
      <w:r>
        <w:rPr>
          <w:b/>
        </w:rPr>
        <w:t xml:space="preserve">Esimerkki 7.1196</w:t>
      </w:r>
    </w:p>
    <w:p>
      <w:r>
        <w:t xml:space="preserve">Kolme kirjainta poimitaan korvaamattomasti sarjasta vivvvvvvvvvvivviiivvvv. Mikä on sarjan vii todennäköisyys?</w:t>
      </w:r>
    </w:p>
    <w:p>
      <w:r>
        <w:rPr>
          <w:b/>
        </w:rPr>
        <w:t xml:space="preserve">Tulos</w:t>
      </w:r>
    </w:p>
    <w:p>
      <w:r>
        <w:t xml:space="preserve">65/1224</w:t>
      </w:r>
    </w:p>
    <w:p>
      <w:r>
        <w:rPr>
          <w:b/>
        </w:rPr>
        <w:t xml:space="preserve">Esimerkki 7.1197</w:t>
      </w:r>
    </w:p>
    <w:p>
      <w:r>
        <w:t xml:space="preserve">Olkoon h(z) = 2*z + z + 0*z. Olkoon g h(1). Olkoon n (g/(-2) - -2)*34. Mikä on 17:n ja n:n suurin yhteinen tekijä?</w:t>
      </w:r>
    </w:p>
    <w:p>
      <w:r>
        <w:rPr>
          <w:b/>
        </w:rPr>
        <w:t xml:space="preserve">Tulos</w:t>
      </w:r>
    </w:p>
    <w:p>
      <w:r>
        <w:t xml:space="preserve">17</w:t>
      </w:r>
    </w:p>
    <w:p>
      <w:r>
        <w:rPr>
          <w:b/>
        </w:rPr>
        <w:t xml:space="preserve">Esimerkki 7.1198</w:t>
      </w:r>
    </w:p>
    <w:p>
      <w:r>
        <w:t xml:space="preserve">Kuinka monta metriä on neljässäkymmenessäkolmessa kilometrin puolikkaassa?</w:t>
      </w:r>
    </w:p>
    <w:p>
      <w:r>
        <w:rPr>
          <w:b/>
        </w:rPr>
        <w:t xml:space="preserve">Tulos</w:t>
      </w:r>
    </w:p>
    <w:p>
      <w:r>
        <w:t xml:space="preserve">21500</w:t>
      </w:r>
    </w:p>
    <w:p>
      <w:r>
        <w:rPr>
          <w:b/>
        </w:rPr>
        <w:t xml:space="preserve">Esimerkki 7.1199</w:t>
      </w:r>
    </w:p>
    <w:p>
      <w:r>
        <w:t xml:space="preserve">Mikä on todennäköisyys sekvenssille zdz, kun kolme kirjainta valitaan korvaamatta qvooxvxzozdzxxv:stä?</w:t>
      </w:r>
    </w:p>
    <w:p>
      <w:r>
        <w:rPr>
          <w:b/>
        </w:rPr>
        <w:t xml:space="preserve">Tulos</w:t>
      </w:r>
    </w:p>
    <w:p>
      <w:r>
        <w:t xml:space="preserve">1/455</w:t>
      </w:r>
    </w:p>
    <w:p>
      <w:r>
        <w:rPr>
          <w:b/>
        </w:rPr>
        <w:t xml:space="preserve">Esimerkki 7.1200</w:t>
      </w:r>
    </w:p>
    <w:p>
      <w:r>
        <w:t xml:space="preserve">Neljä kirjainta, jotka valitaan korvaamattomasti seuraavista {m: 5, z: 1, b: 8, h: 4}. Anna todennäköisyys valita 1 b, 1 z, 1 h ja 1 m.</w:t>
      </w:r>
    </w:p>
    <w:p>
      <w:r>
        <w:rPr>
          <w:b/>
        </w:rPr>
        <w:t xml:space="preserve">Tulos</w:t>
      </w:r>
    </w:p>
    <w:p>
      <w:r>
        <w:t xml:space="preserve">8/153</w:t>
      </w:r>
    </w:p>
    <w:p>
      <w:r>
        <w:rPr>
          <w:b/>
        </w:rPr>
        <w:t xml:space="preserve">Esimerkki 7.1201</w:t>
      </w:r>
    </w:p>
    <w:p>
      <w:r>
        <w:t xml:space="preserve">Olkoon x(p) = -p**3 - 4*p**2 - 3*p - 1. Oletetaan 12 = -3*u + 3*q, 5*u - 5*q = 2*u - 14. Olkoon v x(u). Olkoon j = v + 5. Ratkaistaan g:n osalta -j*g + 20 = -0*g.</w:t>
      </w:r>
    </w:p>
    <w:p>
      <w:r>
        <w:rPr>
          <w:b/>
        </w:rPr>
        <w:t xml:space="preserve">Tulos</w:t>
      </w:r>
    </w:p>
    <w:p>
      <w:r>
        <w:t xml:space="preserve">5</w:t>
      </w:r>
    </w:p>
    <w:p>
      <w:r>
        <w:rPr>
          <w:b/>
        </w:rPr>
        <w:t xml:space="preserve">Esimerkki 7.1202</w:t>
      </w:r>
    </w:p>
    <w:p>
      <w:r>
        <w:t xml:space="preserve">Laske todennäköisyys valita 1 t, 1 k ja 1 z, kun kolme kirjainta valitaan korvaamatta {t: 1, z: 2, k: 1}.</w:t>
      </w:r>
    </w:p>
    <w:p>
      <w:r>
        <w:rPr>
          <w:b/>
        </w:rPr>
        <w:t xml:space="preserve">Tulos</w:t>
      </w:r>
    </w:p>
    <w:p>
      <w:r>
        <w:t xml:space="preserve">1/2</w:t>
      </w:r>
    </w:p>
    <w:p>
      <w:r>
        <w:rPr>
          <w:b/>
        </w:rPr>
        <w:t xml:space="preserve">Esimerkki 7.1203</w:t>
      </w:r>
    </w:p>
    <w:p>
      <w:r>
        <w:t xml:space="preserve">Oletetaan, että -5*q + 110 = -0*q. Mikä on jäännös, kun 63 jaetaan q:llä?</w:t>
      </w:r>
    </w:p>
    <w:p>
      <w:r>
        <w:rPr>
          <w:b/>
        </w:rPr>
        <w:t xml:space="preserve">Tulos</w:t>
      </w:r>
    </w:p>
    <w:p>
      <w:r>
        <w:t xml:space="preserve">19</w:t>
      </w:r>
    </w:p>
    <w:p>
      <w:r>
        <w:rPr>
          <w:b/>
        </w:rPr>
        <w:t xml:space="preserve">Esimerkki 7.1204</w:t>
      </w:r>
    </w:p>
    <w:p>
      <w:r>
        <w:t xml:space="preserve">Kuinka monta millimetriä on 3/25 metrissä?</w:t>
      </w:r>
    </w:p>
    <w:p>
      <w:r>
        <w:rPr>
          <w:b/>
        </w:rPr>
        <w:t xml:space="preserve">Tulos</w:t>
      </w:r>
    </w:p>
    <w:p>
      <w:r>
        <w:t xml:space="preserve">120</w:t>
      </w:r>
    </w:p>
    <w:p>
      <w:r>
        <w:rPr>
          <w:b/>
        </w:rPr>
        <w:t xml:space="preserve">Esimerkki 7.1205</w:t>
      </w:r>
    </w:p>
    <w:p>
      <w:r>
        <w:t xml:space="preserve">Arvioi (1/(-3))/(1 - 1/3).</w:t>
      </w:r>
    </w:p>
    <w:p>
      <w:r>
        <w:rPr>
          <w:b/>
        </w:rPr>
        <w:t xml:space="preserve">Tulos</w:t>
      </w:r>
    </w:p>
    <w:p>
      <w:r>
        <w:t xml:space="preserve">-1/2</w:t>
      </w:r>
    </w:p>
    <w:p>
      <w:r>
        <w:rPr>
          <w:b/>
        </w:rPr>
        <w:t xml:space="preserve">Esimerkki 7.1206</w:t>
      </w:r>
    </w:p>
    <w:p>
      <w:r>
        <w:t xml:space="preserve">(12/(-42))/((-160)/35 + 4)</w:t>
      </w:r>
    </w:p>
    <w:p>
      <w:r>
        <w:rPr>
          <w:b/>
        </w:rPr>
        <w:t xml:space="preserve">Tulos</w:t>
      </w:r>
    </w:p>
    <w:p>
      <w:r>
        <w:t xml:space="preserve">1/2</w:t>
      </w:r>
    </w:p>
    <w:p>
      <w:r>
        <w:rPr>
          <w:b/>
        </w:rPr>
        <w:t xml:space="preserve">Esimerkki 7.1207</w:t>
      </w:r>
    </w:p>
    <w:p>
      <w:r>
        <w:t xml:space="preserve">Kuinka monta minuuttia on kymmenen kolmasosaa päivästä?</w:t>
      </w:r>
    </w:p>
    <w:p>
      <w:r>
        <w:rPr>
          <w:b/>
        </w:rPr>
        <w:t xml:space="preserve">Tulos</w:t>
      </w:r>
    </w:p>
    <w:p>
      <w:r>
        <w:t xml:space="preserve">4800</w:t>
      </w:r>
    </w:p>
    <w:p>
      <w:r>
        <w:rPr>
          <w:b/>
        </w:rPr>
        <w:t xml:space="preserve">Esimerkki 7.1208</w:t>
      </w:r>
    </w:p>
    <w:p>
      <w:r>
        <w:t xml:space="preserve">Ratkaise g:lle -11*g = 2*g + 52.</w:t>
      </w:r>
    </w:p>
    <w:p>
      <w:r>
        <w:rPr>
          <w:b/>
        </w:rPr>
        <w:t xml:space="preserve">Tulos</w:t>
      </w:r>
    </w:p>
    <w:p>
      <w:r>
        <w:t xml:space="preserve">-4</w:t>
      </w:r>
    </w:p>
    <w:p>
      <w:r>
        <w:rPr>
          <w:b/>
        </w:rPr>
        <w:t xml:space="preserve">Esimerkki 7.1209</w:t>
      </w:r>
    </w:p>
    <w:p>
      <w:r>
        <w:t xml:space="preserve">Olkoon g = 11 - 7. Oletetaan 6 = -y - g. Olkoon p(h) = h + 19. Olkoon m p(y). Mikä on m:n ja 1:n suurin yhteinen jakaja?</w:t>
      </w:r>
    </w:p>
    <w:p>
      <w:r>
        <w:rPr>
          <w:b/>
        </w:rPr>
        <w:t xml:space="preserve">Tulos</w:t>
      </w:r>
    </w:p>
    <w:p>
      <w:r>
        <w:t xml:space="preserve">1</w:t>
      </w:r>
    </w:p>
    <w:p>
      <w:r>
        <w:rPr>
          <w:b/>
        </w:rPr>
        <w:t xml:space="preserve">Esimerkki 7.1210</w:t>
      </w:r>
    </w:p>
    <w:p>
      <w:r>
        <w:t xml:space="preserve">Ratkaise 29 = 5*c - 3*k, -9 = -4*c + 4*k + 19 c:lle.</w:t>
      </w:r>
    </w:p>
    <w:p>
      <w:r>
        <w:rPr>
          <w:b/>
        </w:rPr>
        <w:t xml:space="preserve">Tulos</w:t>
      </w:r>
    </w:p>
    <w:p>
      <w:r>
        <w:t xml:space="preserve">4</w:t>
      </w:r>
    </w:p>
    <w:p>
      <w:r>
        <w:rPr>
          <w:b/>
        </w:rPr>
        <w:t xml:space="preserve">Esimerkki 7.1211</w:t>
      </w:r>
    </w:p>
    <w:p>
      <w:r>
        <w:t xml:space="preserve">Mikä on 111:n kolmas juuri lähimmän kokonaisluvun tarkkuudella?</w:t>
      </w:r>
    </w:p>
    <w:p>
      <w:r>
        <w:rPr>
          <w:b/>
        </w:rPr>
        <w:t xml:space="preserve">Tulos</w:t>
      </w:r>
    </w:p>
    <w:p>
      <w:r>
        <w:t xml:space="preserve">5</w:t>
      </w:r>
    </w:p>
    <w:p>
      <w:r>
        <w:rPr>
          <w:b/>
        </w:rPr>
        <w:t xml:space="preserve">Esimerkki 7.1212</w:t>
      </w:r>
    </w:p>
    <w:p>
      <w:r>
        <w:t xml:space="preserve">Olkoon y ((-28)/5)/((-3)/90). Laske y:n ja 21:n suurin yhteinen tekijä.</w:t>
      </w:r>
    </w:p>
    <w:p>
      <w:r>
        <w:rPr>
          <w:b/>
        </w:rPr>
        <w:t xml:space="preserve">Tulos</w:t>
      </w:r>
    </w:p>
    <w:p>
      <w:r>
        <w:t xml:space="preserve">21</w:t>
      </w:r>
    </w:p>
    <w:p>
      <w:r>
        <w:rPr>
          <w:b/>
        </w:rPr>
        <w:t xml:space="preserve">Esimerkki 7.1213</w:t>
      </w:r>
    </w:p>
    <w:p>
      <w:r>
        <w:t xml:space="preserve">Kolme kirjainta, jotka on poimittu korvaamattomasti ccwwccwwcwwwc. Anna todennäköisyys sarjalle www.</w:t>
      </w:r>
    </w:p>
    <w:p>
      <w:r>
        <w:rPr>
          <w:b/>
        </w:rPr>
        <w:t xml:space="preserve">Tulos</w:t>
      </w:r>
    </w:p>
    <w:p>
      <w:r>
        <w:t xml:space="preserve">1/11</w:t>
      </w:r>
    </w:p>
    <w:p>
      <w:r>
        <w:rPr>
          <w:b/>
        </w:rPr>
        <w:t xml:space="preserve">Esimerkki 7.1214</w:t>
      </w:r>
    </w:p>
    <w:p>
      <w:r>
        <w:t xml:space="preserve">Mikä on kilon kahdeskymmenesosa grammoina?</w:t>
      </w:r>
    </w:p>
    <w:p>
      <w:r>
        <w:rPr>
          <w:b/>
        </w:rPr>
        <w:t xml:space="preserve">Tulos</w:t>
      </w:r>
    </w:p>
    <w:p>
      <w:r>
        <w:t xml:space="preserve">50</w:t>
      </w:r>
    </w:p>
    <w:p>
      <w:r>
        <w:rPr>
          <w:b/>
        </w:rPr>
        <w:t xml:space="preserve">Esimerkki 7.1215</w:t>
      </w:r>
    </w:p>
    <w:p>
      <w:r>
        <w:t xml:space="preserve">Kuinka monta vuotta on 5437,948 vuosituhatta?</w:t>
      </w:r>
    </w:p>
    <w:p>
      <w:r>
        <w:rPr>
          <w:b/>
        </w:rPr>
        <w:t xml:space="preserve">Tulos</w:t>
      </w:r>
    </w:p>
    <w:p>
      <w:r>
        <w:t xml:space="preserve">5437948</w:t>
      </w:r>
    </w:p>
    <w:p>
      <w:r>
        <w:rPr>
          <w:b/>
        </w:rPr>
        <w:t xml:space="preserve">Esimerkki 7.1216</w:t>
      </w:r>
    </w:p>
    <w:p>
      <w:r>
        <w:t xml:space="preserve">Ratkaise y:n osalta -245*y + 249*y = 0.</w:t>
      </w:r>
    </w:p>
    <w:p>
      <w:r>
        <w:rPr>
          <w:b/>
        </w:rPr>
        <w:t xml:space="preserve">Tulos</w:t>
      </w:r>
    </w:p>
    <w:p>
      <w:r>
        <w:t xml:space="preserve">0</w:t>
      </w:r>
    </w:p>
    <w:p>
      <w:r>
        <w:rPr>
          <w:b/>
        </w:rPr>
        <w:t xml:space="preserve">Esimerkki 7.1217</w:t>
      </w:r>
    </w:p>
    <w:p>
      <w:r>
        <w:t xml:space="preserve">Laske -0,2865*-2.</w:t>
      </w:r>
    </w:p>
    <w:p>
      <w:r>
        <w:rPr>
          <w:b/>
        </w:rPr>
        <w:t xml:space="preserve">Tulos</w:t>
      </w:r>
    </w:p>
    <w:p>
      <w:r>
        <w:t xml:space="preserve">0.573</w:t>
      </w:r>
    </w:p>
    <w:p>
      <w:r>
        <w:rPr>
          <w:b/>
        </w:rPr>
        <w:t xml:space="preserve">Esimerkki 7.1218</w:t>
      </w:r>
    </w:p>
    <w:p>
      <w:r>
        <w:t xml:space="preserve">Mikä on seuraava termi luvuissa -6779, -13563, -20349, -27137, -33927, -40719?</w:t>
      </w:r>
    </w:p>
    <w:p>
      <w:r>
        <w:rPr>
          <w:b/>
        </w:rPr>
        <w:t xml:space="preserve">Tulos</w:t>
      </w:r>
    </w:p>
    <w:p>
      <w:r>
        <w:t xml:space="preserve">-47513</w:t>
      </w:r>
    </w:p>
    <w:p>
      <w:r>
        <w:rPr>
          <w:b/>
        </w:rPr>
        <w:t xml:space="preserve">Esimerkki 7.1219</w:t>
      </w:r>
    </w:p>
    <w:p>
      <w:r>
        <w:t xml:space="preserve">Mikä on 3535:n seitsemäs juuri lähimmän kokonaisluvun tarkkuudella?</w:t>
      </w:r>
    </w:p>
    <w:p>
      <w:r>
        <w:rPr>
          <w:b/>
        </w:rPr>
        <w:t xml:space="preserve">Tulos</w:t>
      </w:r>
    </w:p>
    <w:p>
      <w:r>
        <w:t xml:space="preserve">3</w:t>
      </w:r>
    </w:p>
    <w:p>
      <w:r>
        <w:rPr>
          <w:b/>
        </w:rPr>
        <w:t xml:space="preserve">Esimerkki 7.1220</w:t>
      </w:r>
    </w:p>
    <w:p>
      <w:r>
        <w:t xml:space="preserve">-6508 jaettuna -1627:llä</w:t>
      </w:r>
    </w:p>
    <w:p>
      <w:r>
        <w:rPr>
          <w:b/>
        </w:rPr>
        <w:t xml:space="preserve">Tulos</w:t>
      </w:r>
    </w:p>
    <w:p>
      <w:r>
        <w:t xml:space="preserve">4</w:t>
      </w:r>
    </w:p>
    <w:p>
      <w:r>
        <w:rPr>
          <w:b/>
        </w:rPr>
        <w:t xml:space="preserve">Esimerkki 7.1221</w:t>
      </w:r>
    </w:p>
    <w:p>
      <w:r>
        <w:t xml:space="preserve">Kuinka monta litraa on 499,152ml?</w:t>
      </w:r>
    </w:p>
    <w:p>
      <w:r>
        <w:rPr>
          <w:b/>
        </w:rPr>
        <w:t xml:space="preserve">Tulos</w:t>
      </w:r>
    </w:p>
    <w:p>
      <w:r>
        <w:t xml:space="preserve">0.499152</w:t>
      </w:r>
    </w:p>
    <w:p>
      <w:r>
        <w:rPr>
          <w:b/>
        </w:rPr>
        <w:t xml:space="preserve">Esimerkki 7.1222</w:t>
      </w:r>
    </w:p>
    <w:p>
      <w:r>
        <w:t xml:space="preserve">Olkoon m (0/(-3))/(-3) - 37. Olkoon f = -25 - m. Mikä on f:n yksikkönumero?</w:t>
      </w:r>
    </w:p>
    <w:p>
      <w:r>
        <w:rPr>
          <w:b/>
        </w:rPr>
        <w:t xml:space="preserve">Tulos</w:t>
      </w:r>
    </w:p>
    <w:p>
      <w:r>
        <w:t xml:space="preserve">2</w:t>
      </w:r>
    </w:p>
    <w:p>
      <w:r>
        <w:rPr>
          <w:b/>
        </w:rPr>
        <w:t xml:space="preserve">Esimerkki 7.1223</w:t>
      </w:r>
    </w:p>
    <w:p>
      <w:r>
        <w:t xml:space="preserve">Lasketaan todennäköisyys valita 2 k, kun kaksi kirjainta valitaan korvaamattomasti seuraavista {c: 2, f: 1, r: 1, k: 2, u: 1}.</w:t>
      </w:r>
    </w:p>
    <w:p>
      <w:r>
        <w:rPr>
          <w:b/>
        </w:rPr>
        <w:t xml:space="preserve">Tulos</w:t>
      </w:r>
    </w:p>
    <w:p>
      <w:r>
        <w:t xml:space="preserve">1/21</w:t>
      </w:r>
    </w:p>
    <w:p>
      <w:r>
        <w:rPr>
          <w:b/>
        </w:rPr>
        <w:t xml:space="preserve">Esimerkki 7.1224</w:t>
      </w:r>
    </w:p>
    <w:p>
      <w:r>
        <w:t xml:space="preserve">Kaksi kirjainta poimittu korvaamattomana liiillliliill. Anna todennäköisyys valita 1 i ja 1 l.</w:t>
      </w:r>
    </w:p>
    <w:p>
      <w:r>
        <w:rPr>
          <w:b/>
        </w:rPr>
        <w:t xml:space="preserve">Tulos</w:t>
      </w:r>
    </w:p>
    <w:p>
      <w:r>
        <w:t xml:space="preserve">7/13</w:t>
      </w:r>
    </w:p>
    <w:p>
      <w:r>
        <w:rPr>
          <w:b/>
        </w:rPr>
        <w:t xml:space="preserve">Esimerkki 7.1225</w:t>
      </w:r>
    </w:p>
    <w:p>
      <w:r>
        <w:t xml:space="preserve">Oletetaan, että 2*g + 2*g + 5*b = 165, 0 = 5*g - 4*b - 237. Olkoon a = 75 - g. Mikä on jäännös, kun a jaetaan 11:llä?</w:t>
      </w:r>
    </w:p>
    <w:p>
      <w:r>
        <w:rPr>
          <w:b/>
        </w:rPr>
        <w:t xml:space="preserve">Tulos</w:t>
      </w:r>
    </w:p>
    <w:p>
      <w:r>
        <w:t xml:space="preserve">8</w:t>
      </w:r>
    </w:p>
    <w:p>
      <w:r>
        <w:rPr>
          <w:b/>
        </w:rPr>
        <w:t xml:space="preserve">Esimerkki 7.1226</w:t>
      </w:r>
    </w:p>
    <w:p>
      <w:r>
        <w:t xml:space="preserve">Laske 24/400*10*(-1)/3.</w:t>
      </w:r>
    </w:p>
    <w:p>
      <w:r>
        <w:rPr>
          <w:b/>
        </w:rPr>
        <w:t xml:space="preserve">Tulos</w:t>
      </w:r>
    </w:p>
    <w:p>
      <w:r>
        <w:t xml:space="preserve">-1/5</w:t>
      </w:r>
    </w:p>
    <w:p>
      <w:r>
        <w:rPr>
          <w:b/>
        </w:rPr>
        <w:t xml:space="preserve">Esimerkki 7.1227</w:t>
      </w:r>
    </w:p>
    <w:p>
      <w:r>
        <w:t xml:space="preserve">Kuinka monta vuosikymmentä on 356318,7 kuukautta?</w:t>
      </w:r>
    </w:p>
    <w:p>
      <w:r>
        <w:rPr>
          <w:b/>
        </w:rPr>
        <w:t xml:space="preserve">Tulos</w:t>
      </w:r>
    </w:p>
    <w:p>
      <w:r>
        <w:t xml:space="preserve">2969.3225</w:t>
      </w:r>
    </w:p>
    <w:p>
      <w:r>
        <w:rPr>
          <w:b/>
        </w:rPr>
        <w:t xml:space="preserve">Esimerkki 7.1228</w:t>
      </w:r>
    </w:p>
    <w:p>
      <w:r>
        <w:t xml:space="preserve">Kuinka monta kuukautta on yksitoista puolikasta vuotta?</w:t>
      </w:r>
    </w:p>
    <w:p>
      <w:r>
        <w:rPr>
          <w:b/>
        </w:rPr>
        <w:t xml:space="preserve">Tulos</w:t>
      </w:r>
    </w:p>
    <w:p>
      <w:r>
        <w:t xml:space="preserve">66</w:t>
      </w:r>
    </w:p>
    <w:p>
      <w:r>
        <w:rPr>
          <w:b/>
        </w:rPr>
        <w:t xml:space="preserve">Esimerkki 7.1229</w:t>
      </w:r>
    </w:p>
    <w:p>
      <w:r>
        <w:t xml:space="preserve">Oletetaan, että -5*p - 3*y - 41 = 3, -3*p - 5*y - 20 = 0. Olkoon g(w) = w**3 + 9*w**2 - 10*w + 9. Mikä on g(p):n ja 5:n pienin yhteinen monikerta?</w:t>
      </w:r>
    </w:p>
    <w:p>
      <w:r>
        <w:rPr>
          <w:b/>
        </w:rPr>
        <w:t xml:space="preserve">Tulos</w:t>
      </w:r>
    </w:p>
    <w:p>
      <w:r>
        <w:t xml:space="preserve">45</w:t>
      </w:r>
    </w:p>
    <w:p>
      <w:r>
        <w:rPr>
          <w:b/>
        </w:rPr>
        <w:t xml:space="preserve">Esimerkki 7.1230</w:t>
      </w:r>
    </w:p>
    <w:p>
      <w:r>
        <w:t xml:space="preserve">Neljä kirjainta, jotka valitaan korvaamattomasti {m: 12, w: 3}. Anna todennäköisyys valita 1 m ja 3 w.</w:t>
      </w:r>
    </w:p>
    <w:p>
      <w:r>
        <w:rPr>
          <w:b/>
        </w:rPr>
        <w:t xml:space="preserve">Tulos</w:t>
      </w:r>
    </w:p>
    <w:p>
      <w:r>
        <w:t xml:space="preserve">4/455</w:t>
      </w:r>
    </w:p>
    <w:p>
      <w:r>
        <w:rPr>
          <w:b/>
        </w:rPr>
        <w:t xml:space="preserve">Esimerkki 7.1231</w:t>
      </w:r>
    </w:p>
    <w:p>
      <w:r>
        <w:t xml:space="preserve">Kuinka monta mikrometriä on 5/8 millimetriä?</w:t>
      </w:r>
    </w:p>
    <w:p>
      <w:r>
        <w:rPr>
          <w:b/>
        </w:rPr>
        <w:t xml:space="preserve">Tulos</w:t>
      </w:r>
    </w:p>
    <w:p>
      <w:r>
        <w:t xml:space="preserve">625</w:t>
      </w:r>
    </w:p>
    <w:p>
      <w:r>
        <w:rPr>
          <w:b/>
        </w:rPr>
        <w:t xml:space="preserve">Esimerkki 7.1232</w:t>
      </w:r>
    </w:p>
    <w:p>
      <w:r>
        <w:t xml:space="preserve">Mikä on 3888:n yhdeksäs juuri lähimmän kokonaisluvun tarkkuudella?</w:t>
      </w:r>
    </w:p>
    <w:p>
      <w:r>
        <w:rPr>
          <w:b/>
        </w:rPr>
        <w:t xml:space="preserve">Tulos</w:t>
      </w:r>
    </w:p>
    <w:p>
      <w:r>
        <w:t xml:space="preserve">3</w:t>
      </w:r>
    </w:p>
    <w:p>
      <w:r>
        <w:rPr>
          <w:b/>
        </w:rPr>
        <w:t xml:space="preserve">Esimerkki 7.1233</w:t>
      </w:r>
    </w:p>
    <w:p>
      <w:r>
        <w:t xml:space="preserve">Muunna 3311,92 litraa muotoon millilitra.</w:t>
      </w:r>
    </w:p>
    <w:p>
      <w:r>
        <w:rPr>
          <w:b/>
        </w:rPr>
        <w:t xml:space="preserve">Tulos</w:t>
      </w:r>
    </w:p>
    <w:p>
      <w:r>
        <w:t xml:space="preserve">3311920</w:t>
      </w:r>
    </w:p>
    <w:p>
      <w:r>
        <w:rPr>
          <w:b/>
        </w:rPr>
        <w:t xml:space="preserve">Esimerkki 7.1234</w:t>
      </w:r>
    </w:p>
    <w:p>
      <w:r>
        <w:t xml:space="preserve">Mikä on todennäköisyys valita 2 l, kun kaksi kirjainta valitaan korvaamatta llkkl:stä?</w:t>
      </w:r>
    </w:p>
    <w:p>
      <w:r>
        <w:rPr>
          <w:b/>
        </w:rPr>
        <w:t xml:space="preserve">Tulos</w:t>
      </w:r>
    </w:p>
    <w:p>
      <w:r>
        <w:t xml:space="preserve">3/10</w:t>
      </w:r>
    </w:p>
    <w:p>
      <w:r>
        <w:rPr>
          <w:b/>
        </w:rPr>
        <w:t xml:space="preserve">Esimerkki 7.1235</w:t>
      </w:r>
    </w:p>
    <w:p>
      <w:r>
        <w:t xml:space="preserve">Mikä on 664:n neliöjuuri lähimmän kokonaisluvun tarkkuudella?</w:t>
      </w:r>
    </w:p>
    <w:p>
      <w:r>
        <w:rPr>
          <w:b/>
        </w:rPr>
        <w:t xml:space="preserve">Tulos</w:t>
      </w:r>
    </w:p>
    <w:p>
      <w:r>
        <w:t xml:space="preserve">26</w:t>
      </w:r>
    </w:p>
    <w:p>
      <w:r>
        <w:rPr>
          <w:b/>
        </w:rPr>
        <w:t xml:space="preserve">Esimerkki 7.1236</w:t>
      </w:r>
    </w:p>
    <w:p>
      <w:r>
        <w:t xml:space="preserve">Yhteensä 5 ja 0,10827.</w:t>
      </w:r>
    </w:p>
    <w:p>
      <w:r>
        <w:rPr>
          <w:b/>
        </w:rPr>
        <w:t xml:space="preserve">Tulos</w:t>
      </w:r>
    </w:p>
    <w:p>
      <w:r>
        <w:t xml:space="preserve">5.10827</w:t>
      </w:r>
    </w:p>
    <w:p>
      <w:r>
        <w:rPr>
          <w:b/>
        </w:rPr>
        <w:t xml:space="preserve">Esimerkki 7.1237</w:t>
      </w:r>
    </w:p>
    <w:p>
      <w:r>
        <w:t xml:space="preserve">Olkoon y = 6 - 7. Olkoon o = -2 - y. Mikä on (o + -1)*(-6)/4:n yksikkönumero?</w:t>
      </w:r>
    </w:p>
    <w:p>
      <w:r>
        <w:rPr>
          <w:b/>
        </w:rPr>
        <w:t xml:space="preserve">Tulos</w:t>
      </w:r>
    </w:p>
    <w:p>
      <w:r>
        <w:t xml:space="preserve">3</w:t>
      </w:r>
    </w:p>
    <w:p>
      <w:r>
        <w:rPr>
          <w:b/>
        </w:rPr>
        <w:t xml:space="preserve">Esimerkki 7.1238</w:t>
      </w:r>
    </w:p>
    <w:p>
      <w:r>
        <w:t xml:space="preserve">Kaksi kirjainta, jotka on poimittu korvaamatta ebjbhjejjjjfjbbjjjj. Mikä on hb-sarjan todennäköisyys?</w:t>
      </w:r>
    </w:p>
    <w:p>
      <w:r>
        <w:rPr>
          <w:b/>
        </w:rPr>
        <w:t xml:space="preserve">Tulos</w:t>
      </w:r>
    </w:p>
    <w:p>
      <w:r>
        <w:t xml:space="preserve">2/153</w:t>
      </w:r>
    </w:p>
    <w:p>
      <w:r>
        <w:rPr>
          <w:b/>
        </w:rPr>
        <w:t xml:space="preserve">Esimerkki 7.1239</w:t>
      </w:r>
    </w:p>
    <w:p>
      <w:r>
        <w:t xml:space="preserve">Mikä on seuraava termi luvuissa 17, 48, 79, 110?</w:t>
      </w:r>
    </w:p>
    <w:p>
      <w:r>
        <w:rPr>
          <w:b/>
        </w:rPr>
        <w:t xml:space="preserve">Tulos</w:t>
      </w:r>
    </w:p>
    <w:p>
      <w:r>
        <w:t xml:space="preserve">141</w:t>
      </w:r>
    </w:p>
    <w:p>
      <w:r>
        <w:rPr>
          <w:b/>
        </w:rPr>
        <w:t xml:space="preserve">Esimerkki 7.1240</w:t>
      </w:r>
    </w:p>
    <w:p>
      <w:r>
        <w:t xml:space="preserve">Mikä on todennäköisyys poimia 2 g, kun kaksi kirjainta poimitaan korvaamattomana gggggqqqqgggq?</w:t>
      </w:r>
    </w:p>
    <w:p>
      <w:r>
        <w:rPr>
          <w:b/>
        </w:rPr>
        <w:t xml:space="preserve">Tulos</w:t>
      </w:r>
    </w:p>
    <w:p>
      <w:r>
        <w:t xml:space="preserve">21/55</w:t>
      </w:r>
    </w:p>
    <w:p>
      <w:r>
        <w:rPr>
          <w:b/>
        </w:rPr>
        <w:t xml:space="preserve">Esimerkki 7.1241</w:t>
      </w:r>
    </w:p>
    <w:p>
      <w:r>
        <w:t xml:space="preserve">Neljä kirjainta, jotka valitaan korvaamattomasti seuraavista {n: 2, g: 2, s: 1}. Mikä on sarjan ngnn todennäköisyys?</w:t>
      </w:r>
    </w:p>
    <w:p>
      <w:r>
        <w:rPr>
          <w:b/>
        </w:rPr>
        <w:t xml:space="preserve">Tulos</w:t>
      </w:r>
    </w:p>
    <w:p>
      <w:r>
        <w:t xml:space="preserve">0</w:t>
      </w:r>
    </w:p>
    <w:p>
      <w:r>
        <w:rPr>
          <w:b/>
        </w:rPr>
        <w:t xml:space="preserve">Esimerkki 7.1242</w:t>
      </w:r>
    </w:p>
    <w:p>
      <w:r>
        <w:t xml:space="preserve">Oletetaan, että b + 3*k - 19 = 0, -4*b - 6*k = -4*k - 56. Laske jäännös, kun 24 jaetaan b:llä.</w:t>
      </w:r>
    </w:p>
    <w:p>
      <w:r>
        <w:rPr>
          <w:b/>
        </w:rPr>
        <w:t xml:space="preserve">Tulos</w:t>
      </w:r>
    </w:p>
    <w:p>
      <w:r>
        <w:t xml:space="preserve">11</w:t>
      </w:r>
    </w:p>
    <w:p>
      <w:r>
        <w:rPr>
          <w:b/>
        </w:rPr>
        <w:t xml:space="preserve">Esimerkki 7.1243</w:t>
      </w:r>
    </w:p>
    <w:p>
      <w:r>
        <w:t xml:space="preserve">Mikä on seuraava termi luvuissa -344, -686, -1028?</w:t>
      </w:r>
    </w:p>
    <w:p>
      <w:r>
        <w:rPr>
          <w:b/>
        </w:rPr>
        <w:t xml:space="preserve">Tulos</w:t>
      </w:r>
    </w:p>
    <w:p>
      <w:r>
        <w:t xml:space="preserve">-1370</w:t>
      </w:r>
    </w:p>
    <w:p>
      <w:r>
        <w:rPr>
          <w:b/>
        </w:rPr>
        <w:t xml:space="preserve">Esimerkki 7.1244</w:t>
      </w:r>
    </w:p>
    <w:p>
      <w:r>
        <w:t xml:space="preserve">Kolme kirjainta, jotka valitaan korvaamatta {s: 2, r: 2, m: 1, d: 1, x: 1}. Anna todennäköisyys sarjalle srm.</w:t>
      </w:r>
    </w:p>
    <w:p>
      <w:r>
        <w:rPr>
          <w:b/>
        </w:rPr>
        <w:t xml:space="preserve">Tulos</w:t>
      </w:r>
    </w:p>
    <w:p>
      <w:r>
        <w:t xml:space="preserve">2/105</w:t>
      </w:r>
    </w:p>
    <w:p>
      <w:r>
        <w:rPr>
          <w:b/>
        </w:rPr>
        <w:t xml:space="preserve">Esimerkki 7.1245</w:t>
      </w:r>
    </w:p>
    <w:p>
      <w:r>
        <w:t xml:space="preserve">Mikä on 0 + (-4 - -4) - -4 - 8?</w:t>
      </w:r>
    </w:p>
    <w:p>
      <w:r>
        <w:rPr>
          <w:b/>
        </w:rPr>
        <w:t xml:space="preserve">Tulos</w:t>
      </w:r>
    </w:p>
    <w:p>
      <w:r>
        <w:t xml:space="preserve">-4</w:t>
      </w:r>
    </w:p>
    <w:p>
      <w:r>
        <w:rPr>
          <w:b/>
        </w:rPr>
        <w:t xml:space="preserve">Esimerkki 7.1246</w:t>
      </w:r>
    </w:p>
    <w:p>
      <w:r>
        <w:t xml:space="preserve">Olkoon l ((-26)/(-6))/(1/(-36)). Etsi 3 + (-2 - l/(-40)) ja 1/4:n yhteinen nimittäjä.</w:t>
      </w:r>
    </w:p>
    <w:p>
      <w:r>
        <w:rPr>
          <w:b/>
        </w:rPr>
        <w:t xml:space="preserve">Tulos</w:t>
      </w:r>
    </w:p>
    <w:p>
      <w:r>
        <w:t xml:space="preserve">20</w:t>
      </w:r>
    </w:p>
    <w:p>
      <w:r>
        <w:rPr>
          <w:b/>
        </w:rPr>
        <w:t xml:space="preserve">Esimerkki 7.1247</w:t>
      </w:r>
    </w:p>
    <w:p>
      <w:r>
        <w:t xml:space="preserve">Olkoon q = -46 - -61. Mikä on jäännös, kun 55 jaetaan q:llä?</w:t>
      </w:r>
    </w:p>
    <w:p>
      <w:r>
        <w:rPr>
          <w:b/>
        </w:rPr>
        <w:t xml:space="preserve">Tulos</w:t>
      </w:r>
    </w:p>
    <w:p>
      <w:r>
        <w:t xml:space="preserve">10</w:t>
      </w:r>
    </w:p>
    <w:p>
      <w:r>
        <w:rPr>
          <w:b/>
        </w:rPr>
        <w:t xml:space="preserve">Esimerkki 7.1248</w:t>
      </w:r>
    </w:p>
    <w:p>
      <w:r>
        <w:t xml:space="preserve">Laske 26*-0,6.</w:t>
      </w:r>
    </w:p>
    <w:p>
      <w:r>
        <w:rPr>
          <w:b/>
        </w:rPr>
        <w:t xml:space="preserve">Tulos</w:t>
      </w:r>
    </w:p>
    <w:p>
      <w:r>
        <w:t xml:space="preserve">-15.6</w:t>
      </w:r>
    </w:p>
    <w:p>
      <w:r>
        <w:rPr>
          <w:b/>
        </w:rPr>
        <w:t xml:space="preserve">Esimerkki 7.1249</w:t>
      </w:r>
    </w:p>
    <w:p>
      <w:r>
        <w:t xml:space="preserve">Olkoon d = -5/863 + 30265/10356. Mikä on 13/20:n ja d:n yhteinen nimittäjä?</w:t>
      </w:r>
    </w:p>
    <w:p>
      <w:r>
        <w:rPr>
          <w:b/>
        </w:rPr>
        <w:t xml:space="preserve">Tulos</w:t>
      </w:r>
    </w:p>
    <w:p>
      <w:r>
        <w:t xml:space="preserve">60</w:t>
      </w:r>
    </w:p>
    <w:p>
      <w:r>
        <w:rPr>
          <w:b/>
        </w:rPr>
        <w:t xml:space="preserve">Esimerkki 7.1250</w:t>
      </w:r>
    </w:p>
    <w:p>
      <w:r>
        <w:t xml:space="preserve">Kuinka monta tuntia on 17/2 viikossa?</w:t>
      </w:r>
    </w:p>
    <w:p>
      <w:r>
        <w:rPr>
          <w:b/>
        </w:rPr>
        <w:t xml:space="preserve">Tulos</w:t>
      </w:r>
    </w:p>
    <w:p>
      <w:r>
        <w:t xml:space="preserve">1428</w:t>
      </w:r>
    </w:p>
    <w:p>
      <w:r>
        <w:rPr>
          <w:b/>
        </w:rPr>
        <w:t xml:space="preserve">Esimerkki 7.1251</w:t>
      </w:r>
    </w:p>
    <w:p>
      <w:r>
        <w:t xml:space="preserve">Laske sarjan vgg todennäköisyys, kun kolme kirjainta valitaan korvaamattomana sarjasta {v: 9, g: 5}.</w:t>
      </w:r>
    </w:p>
    <w:p>
      <w:r>
        <w:rPr>
          <w:b/>
        </w:rPr>
        <w:t xml:space="preserve">Tulos</w:t>
      </w:r>
    </w:p>
    <w:p>
      <w:r>
        <w:t xml:space="preserve">15/182</w:t>
      </w:r>
    </w:p>
    <w:p>
      <w:r>
        <w:rPr>
          <w:b/>
        </w:rPr>
        <w:t xml:space="preserve">Esimerkki 7.1252</w:t>
      </w:r>
    </w:p>
    <w:p>
      <w:r>
        <w:t xml:space="preserve">Oletetaan, että 2*k + 3*l + 2 - 1 = 0, 3*k - 2*l - 5 = 0. Olkoon f (4/k)/((-1)/(-2)). Oletetaan, että 3*r + 5 = f. Mikä on r:n ja 3:n pienin yhteinen monikerta?</w:t>
      </w:r>
    </w:p>
    <w:p>
      <w:r>
        <w:rPr>
          <w:b/>
        </w:rPr>
        <w:t xml:space="preserve">Tulos</w:t>
      </w:r>
    </w:p>
    <w:p>
      <w:r>
        <w:t xml:space="preserve">3</w:t>
      </w:r>
    </w:p>
    <w:p>
      <w:r>
        <w:rPr>
          <w:b/>
        </w:rPr>
        <w:t xml:space="preserve">Esimerkki 7.1253</w:t>
      </w:r>
    </w:p>
    <w:p>
      <w:r>
        <w:t xml:space="preserve">Kolme kirjainta, jotka valitaan korvaamattomasti {t: 5, h: 3, p: 5, m: 2, g: 5}. Anna todennäköisyys sarjalle mmp.</w:t>
      </w:r>
    </w:p>
    <w:p>
      <w:r>
        <w:rPr>
          <w:b/>
        </w:rPr>
        <w:t xml:space="preserve">Tulos</w:t>
      </w:r>
    </w:p>
    <w:p>
      <w:r>
        <w:t xml:space="preserve">1/684</w:t>
      </w:r>
    </w:p>
    <w:p>
      <w:r>
        <w:rPr>
          <w:b/>
        </w:rPr>
        <w:t xml:space="preserve">Esimerkki 7.1254</w:t>
      </w:r>
    </w:p>
    <w:p>
      <w:r>
        <w:t xml:space="preserve">Mikä on todennäköisyys valita 2 s, kun kaksi kirjainta valitaan korvaamatta {s: 2, l: 2}?</w:t>
      </w:r>
    </w:p>
    <w:p>
      <w:r>
        <w:rPr>
          <w:b/>
        </w:rPr>
        <w:t xml:space="preserve">Tulos</w:t>
      </w:r>
    </w:p>
    <w:p>
      <w:r>
        <w:t xml:space="preserve">1/6</w:t>
      </w:r>
    </w:p>
    <w:p>
      <w:r>
        <w:rPr>
          <w:b/>
        </w:rPr>
        <w:t xml:space="preserve">Esimerkki 7.1255</w:t>
      </w:r>
    </w:p>
    <w:p>
      <w:r>
        <w:t xml:space="preserve">Oletetaan, että -3*h = -p + 5, -3*p + 2*h = h - 15. Olkoon s(g) = -g**3 + 5*g**2 + g - 3. Olkoon r s(p). Oletetaan, että r*z - 12 = 8. Mikä on z:n kymppiluku?</w:t>
      </w:r>
    </w:p>
    <w:p>
      <w:r>
        <w:rPr>
          <w:b/>
        </w:rPr>
        <w:t xml:space="preserve">Tulos</w:t>
      </w:r>
    </w:p>
    <w:p>
      <w:r>
        <w:t xml:space="preserve">1</w:t>
      </w:r>
    </w:p>
    <w:p>
      <w:r>
        <w:rPr>
          <w:b/>
        </w:rPr>
        <w:t xml:space="preserve">Esimerkki 7.1256</w:t>
      </w:r>
    </w:p>
    <w:p>
      <w:r>
        <w:t xml:space="preserve">Mikä on 2 - (1 + -5) - 11?</w:t>
      </w:r>
    </w:p>
    <w:p>
      <w:r>
        <w:rPr>
          <w:b/>
        </w:rPr>
        <w:t xml:space="preserve">Tulos</w:t>
      </w:r>
    </w:p>
    <w:p>
      <w:r>
        <w:t xml:space="preserve">-5</w:t>
      </w:r>
    </w:p>
    <w:p>
      <w:r>
        <w:rPr>
          <w:b/>
        </w:rPr>
        <w:t xml:space="preserve">Esimerkki 7.1257</w:t>
      </w:r>
    </w:p>
    <w:p>
      <w:r>
        <w:t xml:space="preserve">Olkoon g = 6 - 6. Olkoon b = 3 + g. Oletetaan -w - b = -21. Mikä on w:n kymppiluku?</w:t>
      </w:r>
    </w:p>
    <w:p>
      <w:r>
        <w:rPr>
          <w:b/>
        </w:rPr>
        <w:t xml:space="preserve">Tulos</w:t>
      </w:r>
    </w:p>
    <w:p>
      <w:r>
        <w:t xml:space="preserve">1</w:t>
      </w:r>
    </w:p>
    <w:p>
      <w:r>
        <w:rPr>
          <w:b/>
        </w:rPr>
        <w:t xml:space="preserve">Esimerkki 7.1258</w:t>
      </w:r>
    </w:p>
    <w:p>
      <w:r>
        <w:t xml:space="preserve">Oletetaan, että 3*b + 0 = -2*p + 17, -4*b - 3*p + 22 = 0. Mikä on 56:n ja b:n suurin yhteinen tekijä?</w:t>
      </w:r>
    </w:p>
    <w:p>
      <w:r>
        <w:rPr>
          <w:b/>
        </w:rPr>
        <w:t xml:space="preserve">Tulos</w:t>
      </w:r>
    </w:p>
    <w:p>
      <w:r>
        <w:t xml:space="preserve">7</w:t>
      </w:r>
    </w:p>
    <w:p>
      <w:r>
        <w:rPr>
          <w:b/>
        </w:rPr>
        <w:t xml:space="preserve">Esimerkki 7.1259</w:t>
      </w:r>
    </w:p>
    <w:p>
      <w:r>
        <w:t xml:space="preserve">Neljä kirjainta, jotka valitaan korvaamattomasti {x: 4, p: 6, q: 2}. Mikä on sarjan xqxp todennäköisyys?</w:t>
      </w:r>
    </w:p>
    <w:p>
      <w:r>
        <w:rPr>
          <w:b/>
        </w:rPr>
        <w:t xml:space="preserve">Tulos</w:t>
      </w:r>
    </w:p>
    <w:p>
      <w:r>
        <w:t xml:space="preserve">2/165</w:t>
      </w:r>
    </w:p>
    <w:p>
      <w:r>
        <w:rPr>
          <w:b/>
        </w:rPr>
        <w:t xml:space="preserve">Esimerkki 7.1260</w:t>
      </w:r>
    </w:p>
    <w:p>
      <w:r>
        <w:t xml:space="preserve">Muunna 169764,5 milligrammaa muotoon nanogramma.</w:t>
      </w:r>
    </w:p>
    <w:p>
      <w:r>
        <w:rPr>
          <w:b/>
        </w:rPr>
        <w:t xml:space="preserve">Tulos</w:t>
      </w:r>
    </w:p>
    <w:p>
      <w:r>
        <w:t xml:space="preserve">169764500000</w:t>
      </w:r>
    </w:p>
    <w:p>
      <w:r>
        <w:rPr>
          <w:b/>
        </w:rPr>
        <w:t xml:space="preserve">Esimerkki 7.1261</w:t>
      </w:r>
    </w:p>
    <w:p>
      <w:r>
        <w:t xml:space="preserve">Olkoon c = -4 - -7. Olkoon q(r) = r**2 + 4. Mikä on q(c):n kymppiluku?</w:t>
      </w:r>
    </w:p>
    <w:p>
      <w:r>
        <w:rPr>
          <w:b/>
        </w:rPr>
        <w:t xml:space="preserve">Tulos</w:t>
      </w:r>
    </w:p>
    <w:p>
      <w:r>
        <w:t xml:space="preserve">1</w:t>
      </w:r>
    </w:p>
    <w:p>
      <w:r>
        <w:rPr>
          <w:b/>
        </w:rPr>
        <w:t xml:space="preserve">Esimerkki 7.1262</w:t>
      </w:r>
    </w:p>
    <w:p>
      <w:r>
        <w:t xml:space="preserve">Mikä on 3/5 vuosituhannesta vuosikymmeninä?</w:t>
      </w:r>
    </w:p>
    <w:p>
      <w:r>
        <w:rPr>
          <w:b/>
        </w:rPr>
        <w:t xml:space="preserve">Tulos</w:t>
      </w:r>
    </w:p>
    <w:p>
      <w:r>
        <w:t xml:space="preserve">60</w:t>
      </w:r>
    </w:p>
    <w:p>
      <w:r>
        <w:rPr>
          <w:b/>
        </w:rPr>
        <w:t xml:space="preserve">Esimerkki 7.1263</w:t>
      </w:r>
    </w:p>
    <w:p>
      <w:r>
        <w:t xml:space="preserve">Olkoon k = -2 + 39. Laske jäännös, kun k jaetaan 20:llä.</w:t>
      </w:r>
    </w:p>
    <w:p>
      <w:r>
        <w:rPr>
          <w:b/>
        </w:rPr>
        <w:t xml:space="preserve">Tulos</w:t>
      </w:r>
    </w:p>
    <w:p>
      <w:r>
        <w:t xml:space="preserve">17</w:t>
      </w:r>
    </w:p>
    <w:p>
      <w:r>
        <w:rPr>
          <w:b/>
        </w:rPr>
        <w:t xml:space="preserve">Esimerkki 7.1264</w:t>
      </w:r>
    </w:p>
    <w:p>
      <w:r>
        <w:t xml:space="preserve">Mikä on todennäköisyys valita 1 l, 1 f, 1 p ja 1 i, kun neljä kirjainta poimitaan korvaamatta {i: 3, y: 1, p: 3, f: 3, a: 7, l: 1}?</w:t>
      </w:r>
    </w:p>
    <w:p>
      <w:r>
        <w:rPr>
          <w:b/>
        </w:rPr>
        <w:t xml:space="preserve">Tulos</w:t>
      </w:r>
    </w:p>
    <w:p>
      <w:r>
        <w:t xml:space="preserve">3/340</w:t>
      </w:r>
    </w:p>
    <w:p>
      <w:r>
        <w:rPr>
          <w:b/>
        </w:rPr>
        <w:t xml:space="preserve">Esimerkki 7.1265</w:t>
      </w:r>
    </w:p>
    <w:p>
      <w:r>
        <w:t xml:space="preserve">Laske todennäköisyys valita 1 d, 2 n ja 1 w, kun neljä kirjainta poimitaan ilman korvausta numerosta xcwdxddllwnnxwdnn.</w:t>
      </w:r>
    </w:p>
    <w:p>
      <w:r>
        <w:rPr>
          <w:b/>
        </w:rPr>
        <w:t xml:space="preserve">Tulos</w:t>
      </w:r>
    </w:p>
    <w:p>
      <w:r>
        <w:t xml:space="preserve">27/910</w:t>
      </w:r>
    </w:p>
    <w:p>
      <w:r>
        <w:rPr>
          <w:b/>
        </w:rPr>
        <w:t xml:space="preserve">Esimerkki 7.1266</w:t>
      </w:r>
    </w:p>
    <w:p>
      <w:r>
        <w:t xml:space="preserve">Mikä on luvun 7/(35/405) + -1 kymmenesosa?</w:t>
      </w:r>
    </w:p>
    <w:p>
      <w:r>
        <w:rPr>
          <w:b/>
        </w:rPr>
        <w:t xml:space="preserve">Tulos</w:t>
      </w:r>
    </w:p>
    <w:p>
      <w:r>
        <w:t xml:space="preserve">8</w:t>
      </w:r>
    </w:p>
    <w:p>
      <w:r>
        <w:rPr>
          <w:b/>
        </w:rPr>
        <w:t xml:space="preserve">Esimerkki 7.1267</w:t>
      </w:r>
    </w:p>
    <w:p>
      <w:r>
        <w:t xml:space="preserve">Laske todennäköisyys sarjalle aaaa, kun neljä kirjainta poimitaan korvaamatta baaaabba:sta.</w:t>
      </w:r>
    </w:p>
    <w:p>
      <w:r>
        <w:rPr>
          <w:b/>
        </w:rPr>
        <w:t xml:space="preserve">Tulos</w:t>
      </w:r>
    </w:p>
    <w:p>
      <w:r>
        <w:t xml:space="preserve">1/14</w:t>
      </w:r>
    </w:p>
    <w:p>
      <w:r>
        <w:rPr>
          <w:b/>
        </w:rPr>
        <w:t xml:space="preserve">Esimerkki 7.1268</w:t>
      </w:r>
    </w:p>
    <w:p>
      <w:r>
        <w:t xml:space="preserve">Mikä on 42/5 senttimetriä millimetreinä?</w:t>
      </w:r>
    </w:p>
    <w:p>
      <w:r>
        <w:rPr>
          <w:b/>
        </w:rPr>
        <w:t xml:space="preserve">Tulos</w:t>
      </w:r>
    </w:p>
    <w:p>
      <w:r>
        <w:t xml:space="preserve">84</w:t>
      </w:r>
    </w:p>
    <w:p>
      <w:r>
        <w:rPr>
          <w:b/>
        </w:rPr>
        <w:t xml:space="preserve">Esimerkki 7.1269</w:t>
      </w:r>
    </w:p>
    <w:p>
      <w:r>
        <w:t xml:space="preserve">Olkoon f(c) = -10*c. Olkoon x f(-2). Oletetaan, että 2*q - x = -3*q. Ratkaistaan 3*d = 4*d - q d:lle.</w:t>
      </w:r>
    </w:p>
    <w:p>
      <w:r>
        <w:rPr>
          <w:b/>
        </w:rPr>
        <w:t xml:space="preserve">Tulos</w:t>
      </w:r>
    </w:p>
    <w:p>
      <w:r>
        <w:t xml:space="preserve">4</w:t>
      </w:r>
    </w:p>
    <w:p>
      <w:r>
        <w:rPr>
          <w:b/>
        </w:rPr>
        <w:t xml:space="preserve">Esimerkki 7.1270</w:t>
      </w:r>
    </w:p>
    <w:p>
      <w:r>
        <w:t xml:space="preserve">Oletetaan 0 = 7*p - 6*p - 5*x - 38, 2*x = 4. Oletetaan 2*g - p = 5*f, -3*g = g + 5*f - 66. Mikä on jäännös, kun g jaetaan ((-14)/3)/(8/(-12))?</w:t>
      </w:r>
    </w:p>
    <w:p>
      <w:r>
        <w:rPr>
          <w:b/>
        </w:rPr>
        <w:t xml:space="preserve">Tulos</w:t>
      </w:r>
    </w:p>
    <w:p>
      <w:r>
        <w:t xml:space="preserve">5</w:t>
      </w:r>
    </w:p>
    <w:p>
      <w:r>
        <w:rPr>
          <w:b/>
        </w:rPr>
        <w:t xml:space="preserve">Esimerkki 7.1271</w:t>
      </w:r>
    </w:p>
    <w:p>
      <w:r>
        <w:t xml:space="preserve">Ratkaise l:n osalta -304*l + 293*l = 99.</w:t>
      </w:r>
    </w:p>
    <w:p>
      <w:r>
        <w:rPr>
          <w:b/>
        </w:rPr>
        <w:t xml:space="preserve">Tulos</w:t>
      </w:r>
    </w:p>
    <w:p>
      <w:r>
        <w:t xml:space="preserve">-9</w:t>
      </w:r>
    </w:p>
    <w:p>
      <w:r>
        <w:rPr>
          <w:b/>
        </w:rPr>
        <w:t xml:space="preserve">Esimerkki 7.1272</w:t>
      </w:r>
    </w:p>
    <w:p>
      <w:r>
        <w:t xml:space="preserve">Mikä on 3031455 plus 0,4?</w:t>
      </w:r>
    </w:p>
    <w:p>
      <w:r>
        <w:rPr>
          <w:b/>
        </w:rPr>
        <w:t xml:space="preserve">Tulos</w:t>
      </w:r>
    </w:p>
    <w:p>
      <w:r>
        <w:t xml:space="preserve">3031455.4</w:t>
      </w:r>
    </w:p>
    <w:p>
      <w:r>
        <w:rPr>
          <w:b/>
        </w:rPr>
        <w:t xml:space="preserve">Esimerkki 7.1273</w:t>
      </w:r>
    </w:p>
    <w:p>
      <w:r>
        <w:t xml:space="preserve">Kaksi kirjainta, jotka valitaan korvaamattomasti seuraavista {l: 1, i: 3, o: 1}. Anna todennäköisyys valita 1 i ja 1 l.</w:t>
      </w:r>
    </w:p>
    <w:p>
      <w:r>
        <w:rPr>
          <w:b/>
        </w:rPr>
        <w:t xml:space="preserve">Tulos</w:t>
      </w:r>
    </w:p>
    <w:p>
      <w:r>
        <w:t xml:space="preserve">3/10</w:t>
      </w:r>
    </w:p>
    <w:p>
      <w:r>
        <w:rPr>
          <w:b/>
        </w:rPr>
        <w:t xml:space="preserve">Esimerkki 7.1274</w:t>
      </w:r>
    </w:p>
    <w:p>
      <w:r>
        <w:t xml:space="preserve">Ratkaise 56 - 20 = -3*i - 4*w, 5*i + 4*w = -44 i:lle.</w:t>
      </w:r>
    </w:p>
    <w:p>
      <w:r>
        <w:rPr>
          <w:b/>
        </w:rPr>
        <w:t xml:space="preserve">Tulos</w:t>
      </w:r>
    </w:p>
    <w:p>
      <w:r>
        <w:t xml:space="preserve">-4</w:t>
      </w:r>
    </w:p>
    <w:p>
      <w:r>
        <w:rPr>
          <w:b/>
        </w:rPr>
        <w:t xml:space="preserve">Esimerkki 7.1275</w:t>
      </w:r>
    </w:p>
    <w:p>
      <w:r>
        <w:t xml:space="preserve">Oletetaan, että -4*u = -5*x + 4*x + 14, 0 = -3*x - 3*u + 27. Mikä on x:n ja 1:n suurin yhteinen jakaja?</w:t>
      </w:r>
    </w:p>
    <w:p>
      <w:r>
        <w:rPr>
          <w:b/>
        </w:rPr>
        <w:t xml:space="preserve">Tulos</w:t>
      </w:r>
    </w:p>
    <w:p>
      <w:r>
        <w:t xml:space="preserve">1</w:t>
      </w:r>
    </w:p>
    <w:p>
      <w:r>
        <w:rPr>
          <w:b/>
        </w:rPr>
        <w:t xml:space="preserve">Esimerkki 7.1276</w:t>
      </w:r>
    </w:p>
    <w:p>
      <w:r>
        <w:t xml:space="preserve">Mikä on todennäköisyys valita 1 f ja 1 d, kun kaksi kirjainta poimitaan korvaamattomasti {t: 1, b: 2, f: 1, d: 2}?</w:t>
      </w:r>
    </w:p>
    <w:p>
      <w:r>
        <w:rPr>
          <w:b/>
        </w:rPr>
        <w:t xml:space="preserve">Tulos</w:t>
      </w:r>
    </w:p>
    <w:p>
      <w:r>
        <w:t xml:space="preserve">2/15</w:t>
      </w:r>
    </w:p>
    <w:p>
      <w:r>
        <w:rPr>
          <w:b/>
        </w:rPr>
        <w:t xml:space="preserve">Esimerkki 7.1277</w:t>
      </w:r>
    </w:p>
    <w:p>
      <w:r>
        <w:t xml:space="preserve">Mikä on seuraava termi luvuissa 102, 75, 48?</w:t>
      </w:r>
    </w:p>
    <w:p>
      <w:r>
        <w:rPr>
          <w:b/>
        </w:rPr>
        <w:t xml:space="preserve">Tulos</w:t>
      </w:r>
    </w:p>
    <w:p>
      <w:r>
        <w:t xml:space="preserve">21</w:t>
      </w:r>
    </w:p>
    <w:p>
      <w:r>
        <w:rPr>
          <w:b/>
        </w:rPr>
        <w:t xml:space="preserve">Esimerkki 7.1278</w:t>
      </w:r>
    </w:p>
    <w:p>
      <w:r>
        <w:t xml:space="preserve">Muunna 935,7169 tonnia muotoon gramma.</w:t>
      </w:r>
    </w:p>
    <w:p>
      <w:r>
        <w:rPr>
          <w:b/>
        </w:rPr>
        <w:t xml:space="preserve">Tulos</w:t>
      </w:r>
    </w:p>
    <w:p>
      <w:r>
        <w:t xml:space="preserve">935716900</w:t>
      </w:r>
    </w:p>
    <w:p>
      <w:r>
        <w:rPr>
          <w:b/>
        </w:rPr>
        <w:t xml:space="preserve">Esimerkki 7.1279</w:t>
      </w:r>
    </w:p>
    <w:p>
      <w:r>
        <w:t xml:space="preserve">(-29)/(-87)*(-18)/(-10)</w:t>
      </w:r>
    </w:p>
    <w:p>
      <w:r>
        <w:rPr>
          <w:b/>
        </w:rPr>
        <w:t xml:space="preserve">Tulos</w:t>
      </w:r>
    </w:p>
    <w:p>
      <w:r>
        <w:t xml:space="preserve">3/5</w:t>
      </w:r>
    </w:p>
    <w:p>
      <w:r>
        <w:rPr>
          <w:b/>
        </w:rPr>
        <w:t xml:space="preserve">Esimerkki 7.1280</w:t>
      </w:r>
    </w:p>
    <w:p>
      <w:r>
        <w:t xml:space="preserve">Oletetaan, että 4*c = 5*f + 25, -3*f + 39 = 3*c - 0*f. Oletetaan, että 3*a - 2*q - 2 = 0, -2*a + q + 7 = a. Laske jäännös, kun c jaetaan a:lla.</w:t>
      </w:r>
    </w:p>
    <w:p>
      <w:r>
        <w:rPr>
          <w:b/>
        </w:rPr>
        <w:t xml:space="preserve">Tulos</w:t>
      </w:r>
    </w:p>
    <w:p>
      <w:r>
        <w:t xml:space="preserve">2</w:t>
      </w:r>
    </w:p>
    <w:p>
      <w:r>
        <w:rPr>
          <w:b/>
        </w:rPr>
        <w:t xml:space="preserve">Esimerkki 7.1281</w:t>
      </w:r>
    </w:p>
    <w:p>
      <w:r>
        <w:t xml:space="preserve">Oletetaan, että 16 = -0*o + 2*o. Oletetaan -o = -g + 1. Mikä on g:n yksikkönumero?</w:t>
      </w:r>
    </w:p>
    <w:p>
      <w:r>
        <w:rPr>
          <w:b/>
        </w:rPr>
        <w:t xml:space="preserve">Tulos</w:t>
      </w:r>
    </w:p>
    <w:p>
      <w:r>
        <w:t xml:space="preserve">9</w:t>
      </w:r>
    </w:p>
    <w:p>
      <w:r>
        <w:rPr>
          <w:b/>
        </w:rPr>
        <w:t xml:space="preserve">Esimerkki 7.1282</w:t>
      </w:r>
    </w:p>
    <w:p>
      <w:r>
        <w:t xml:space="preserve">Jaa -248 luvulla -4.</w:t>
      </w:r>
    </w:p>
    <w:p>
      <w:r>
        <w:rPr>
          <w:b/>
        </w:rPr>
        <w:t xml:space="preserve">Tulos</w:t>
      </w:r>
    </w:p>
    <w:p>
      <w:r>
        <w:t xml:space="preserve">62</w:t>
      </w:r>
    </w:p>
    <w:p>
      <w:r>
        <w:rPr>
          <w:b/>
        </w:rPr>
        <w:t xml:space="preserve">Esimerkki 7.1283</w:t>
      </w:r>
    </w:p>
    <w:p>
      <w:r>
        <w:t xml:space="preserve">Oletetaan, että 2*a = -0*a. Oletetaan, että a = -5*q + 2*l + 3*l, 4*q - 10 = -l. Mikä on q:n ja 12:n pienin yhteinen monikerta?</w:t>
      </w:r>
    </w:p>
    <w:p>
      <w:r>
        <w:rPr>
          <w:b/>
        </w:rPr>
        <w:t xml:space="preserve">Tulos</w:t>
      </w:r>
    </w:p>
    <w:p>
      <w:r>
        <w:t xml:space="preserve">12</w:t>
      </w:r>
    </w:p>
    <w:p>
      <w:r>
        <w:rPr>
          <w:b/>
        </w:rPr>
        <w:t xml:space="preserve">Esimerkki 7.1284</w:t>
      </w:r>
    </w:p>
    <w:p>
      <w:r>
        <w:t xml:space="preserve">Kuinka monta millilitraa on neljässäkymmenessäkuusi viidesosassa litraa?</w:t>
      </w:r>
    </w:p>
    <w:p>
      <w:r>
        <w:rPr>
          <w:b/>
        </w:rPr>
        <w:t xml:space="preserve">Tulos</w:t>
      </w:r>
    </w:p>
    <w:p>
      <w:r>
        <w:t xml:space="preserve">9200</w:t>
      </w:r>
    </w:p>
    <w:p>
      <w:r>
        <w:rPr>
          <w:b/>
        </w:rPr>
        <w:t xml:space="preserve">Esimerkki 7.1285</w:t>
      </w:r>
    </w:p>
    <w:p>
      <w:r>
        <w:t xml:space="preserve">Mitä seuraavaksi: -22, 22, 104, 230, 406, 638?</w:t>
      </w:r>
    </w:p>
    <w:p>
      <w:r>
        <w:rPr>
          <w:b/>
        </w:rPr>
        <w:t xml:space="preserve">Tulos</w:t>
      </w:r>
    </w:p>
    <w:p>
      <w:r>
        <w:t xml:space="preserve">932</w:t>
      </w:r>
    </w:p>
    <w:p>
      <w:r>
        <w:rPr>
          <w:b/>
        </w:rPr>
        <w:t xml:space="preserve">Esimerkki 7.1286</w:t>
      </w:r>
    </w:p>
    <w:p>
      <w:r>
        <w:t xml:space="preserve">Mitä seuraavaksi: -101, -79, -43, 7, 71?</w:t>
      </w:r>
    </w:p>
    <w:p>
      <w:r>
        <w:rPr>
          <w:b/>
        </w:rPr>
        <w:t xml:space="preserve">Tulos</w:t>
      </w:r>
    </w:p>
    <w:p>
      <w:r>
        <w:t xml:space="preserve">149</w:t>
      </w:r>
    </w:p>
    <w:p>
      <w:r>
        <w:rPr>
          <w:b/>
        </w:rPr>
        <w:t xml:space="preserve">Esimerkki 7.1287</w:t>
      </w:r>
    </w:p>
    <w:p>
      <w:r>
        <w:t xml:space="preserve">Neljä kirjainta, jotka on poimittu korvaamatta {o: 1, u: 3, v: 2, e: 1}. Mikä on todennäköisyys valita 1 o ja 3 u?</w:t>
      </w:r>
    </w:p>
    <w:p>
      <w:r>
        <w:rPr>
          <w:b/>
        </w:rPr>
        <w:t xml:space="preserve">Tulos</w:t>
      </w:r>
    </w:p>
    <w:p>
      <w:r>
        <w:t xml:space="preserve">1/35</w:t>
      </w:r>
    </w:p>
    <w:p>
      <w:r>
        <w:rPr>
          <w:b/>
        </w:rPr>
        <w:t xml:space="preserve">Esimerkki 7.1288</w:t>
      </w:r>
    </w:p>
    <w:p>
      <w:r>
        <w:t xml:space="preserve">Mikä on 20 - -e 15-alkuisena?</w:t>
      </w:r>
    </w:p>
    <w:p>
      <w:r>
        <w:rPr>
          <w:b/>
        </w:rPr>
        <w:t xml:space="preserve">Tulos</w:t>
      </w:r>
    </w:p>
    <w:p>
      <w:r>
        <w:t xml:space="preserve">2e</w:t>
      </w:r>
    </w:p>
    <w:p>
      <w:r>
        <w:rPr>
          <w:b/>
        </w:rPr>
        <w:t xml:space="preserve">Esimerkki 7.1289</w:t>
      </w:r>
    </w:p>
    <w:p>
      <w:r>
        <w:t xml:space="preserve">Muunna 7.49573mg muotoon gramma.</w:t>
      </w:r>
    </w:p>
    <w:p>
      <w:r>
        <w:rPr>
          <w:b/>
        </w:rPr>
        <w:t xml:space="preserve">Tulos</w:t>
      </w:r>
    </w:p>
    <w:p>
      <w:r>
        <w:t xml:space="preserve">0.00749573</w:t>
      </w:r>
    </w:p>
    <w:p>
      <w:r>
        <w:rPr>
          <w:b/>
        </w:rPr>
        <w:t xml:space="preserve">Esimerkki 7.1290</w:t>
      </w:r>
    </w:p>
    <w:p>
      <w:r>
        <w:t xml:space="preserve">Olkoon b ((-4)/(-6))/(4/(-6)). Olkoon l ((b - -1) + 0)*-1. Ratkaise x:lle -3*d = 4*x + 2*d + 45, 5*x - 3*d + 10 = l.</w:t>
      </w:r>
    </w:p>
    <w:p>
      <w:r>
        <w:rPr>
          <w:b/>
        </w:rPr>
        <w:t xml:space="preserve">Tulos</w:t>
      </w:r>
    </w:p>
    <w:p>
      <w:r>
        <w:t xml:space="preserve">-5</w:t>
      </w:r>
    </w:p>
    <w:p>
      <w:r>
        <w:rPr>
          <w:b/>
        </w:rPr>
        <w:t xml:space="preserve">Esimerkki 7.1291</w:t>
      </w:r>
    </w:p>
    <w:p>
      <w:r>
        <w:t xml:space="preserve">Mikä on (15/5)/((-3)/2) arvo?</w:t>
      </w:r>
    </w:p>
    <w:p>
      <w:r>
        <w:rPr>
          <w:b/>
        </w:rPr>
        <w:t xml:space="preserve">Tulos</w:t>
      </w:r>
    </w:p>
    <w:p>
      <w:r>
        <w:t xml:space="preserve">-2</w:t>
      </w:r>
    </w:p>
    <w:p>
      <w:r>
        <w:rPr>
          <w:b/>
        </w:rPr>
        <w:t xml:space="preserve">Esimerkki 7.1292</w:t>
      </w:r>
    </w:p>
    <w:p>
      <w:r>
        <w:t xml:space="preserve">Olkoon h(k) kolmannen derivaatan k**4/24 - 4*k**3/3 + k**2 kolmas derivaatta. Olkoon z h(13). Ratkaistaan -2*l = -z*l luvulle l.</w:t>
      </w:r>
    </w:p>
    <w:p>
      <w:r>
        <w:rPr>
          <w:b/>
        </w:rPr>
        <w:t xml:space="preserve">Tulos</w:t>
      </w:r>
    </w:p>
    <w:p>
      <w:r>
        <w:t xml:space="preserve">0</w:t>
      </w:r>
    </w:p>
    <w:p>
      <w:r>
        <w:rPr>
          <w:b/>
        </w:rPr>
        <w:t xml:space="preserve">Esimerkki 7.1293</w:t>
      </w:r>
    </w:p>
    <w:p>
      <w:r>
        <w:t xml:space="preserve">((-3)/9)/(7/(-3))</w:t>
      </w:r>
    </w:p>
    <w:p>
      <w:r>
        <w:rPr>
          <w:b/>
        </w:rPr>
        <w:t xml:space="preserve">Tulos</w:t>
      </w:r>
    </w:p>
    <w:p>
      <w:r>
        <w:t xml:space="preserve">1/7</w:t>
      </w:r>
    </w:p>
    <w:p>
      <w:r>
        <w:rPr>
          <w:b/>
        </w:rPr>
        <w:t xml:space="preserve">Esimerkki 7.1294</w:t>
      </w:r>
    </w:p>
    <w:p>
      <w:r>
        <w:t xml:space="preserve">2 * 519</w:t>
      </w:r>
    </w:p>
    <w:p>
      <w:r>
        <w:rPr>
          <w:b/>
        </w:rPr>
        <w:t xml:space="preserve">Tulos</w:t>
      </w:r>
    </w:p>
    <w:p>
      <w:r>
        <w:t xml:space="preserve">1038</w:t>
      </w:r>
    </w:p>
    <w:p>
      <w:r>
        <w:rPr>
          <w:b/>
        </w:rPr>
        <w:t xml:space="preserve">Esimerkki 7.1295</w:t>
      </w:r>
    </w:p>
    <w:p>
      <w:r>
        <w:t xml:space="preserve">Oletetaan, että -2*l + b = -4*b - 36, -104 = -4*l + 2*b. Mikä on l:n kymppiluku?</w:t>
      </w:r>
    </w:p>
    <w:p>
      <w:r>
        <w:rPr>
          <w:b/>
        </w:rPr>
        <w:t xml:space="preserve">Tulos</w:t>
      </w:r>
    </w:p>
    <w:p>
      <w:r>
        <w:t xml:space="preserve">2</w:t>
      </w:r>
    </w:p>
    <w:p>
      <w:r>
        <w:rPr>
          <w:b/>
        </w:rPr>
        <w:t xml:space="preserve">Esimerkki 7.1296</w:t>
      </w:r>
    </w:p>
    <w:p>
      <w:r>
        <w:t xml:space="preserve">Kuinka monta millilitraa on 0,1666822l?</w:t>
      </w:r>
    </w:p>
    <w:p>
      <w:r>
        <w:rPr>
          <w:b/>
        </w:rPr>
        <w:t xml:space="preserve">Tulos</w:t>
      </w:r>
    </w:p>
    <w:p>
      <w:r>
        <w:t xml:space="preserve">166.6822</w:t>
      </w:r>
    </w:p>
    <w:p>
      <w:r>
        <w:rPr>
          <w:b/>
        </w:rPr>
        <w:t xml:space="preserve">Esimerkki 7.1297</w:t>
      </w:r>
    </w:p>
    <w:p>
      <w:r>
        <w:t xml:space="preserve">Olkoon g 2/4*1*-2. Olkoon r(h) = 16*h**2 - h - 1. Laske 6:n ja r(g):n pienin yhteinen monikerta.</w:t>
      </w:r>
    </w:p>
    <w:p>
      <w:r>
        <w:rPr>
          <w:b/>
        </w:rPr>
        <w:t xml:space="preserve">Tulos</w:t>
      </w:r>
    </w:p>
    <w:p>
      <w:r>
        <w:t xml:space="preserve">48</w:t>
      </w:r>
    </w:p>
    <w:p>
      <w:r>
        <w:rPr>
          <w:b/>
        </w:rPr>
        <w:t xml:space="preserve">Esimerkki 7.1298</w:t>
      </w:r>
    </w:p>
    <w:p>
      <w:r>
        <w:t xml:space="preserve">Mikä on seuraava termi luvuissa -121, -1032, -3513, -8350, -16329, -28236?</w:t>
      </w:r>
    </w:p>
    <w:p>
      <w:r>
        <w:rPr>
          <w:b/>
        </w:rPr>
        <w:t xml:space="preserve">Tulos</w:t>
      </w:r>
    </w:p>
    <w:p>
      <w:r>
        <w:t xml:space="preserve">-44857</w:t>
      </w:r>
    </w:p>
    <w:p>
      <w:r>
        <w:rPr>
          <w:b/>
        </w:rPr>
        <w:t xml:space="preserve">Esimerkki 7.1299</w:t>
      </w:r>
    </w:p>
    <w:p>
      <w:r>
        <w:t xml:space="preserve">Ratkaise d:n osalta 2642*d - 6 = 2639*d.</w:t>
      </w:r>
    </w:p>
    <w:p>
      <w:r>
        <w:rPr>
          <w:b/>
        </w:rPr>
        <w:t xml:space="preserve">Tulos</w:t>
      </w:r>
    </w:p>
    <w:p>
      <w:r>
        <w:t xml:space="preserve">2</w:t>
      </w:r>
    </w:p>
    <w:p>
      <w:r>
        <w:rPr>
          <w:b/>
        </w:rPr>
        <w:t xml:space="preserve">Esimerkki 7.1300</w:t>
      </w:r>
    </w:p>
    <w:p>
      <w:r>
        <w:t xml:space="preserve">Arvioi (2/28)/(6/24).</w:t>
      </w:r>
    </w:p>
    <w:p>
      <w:r>
        <w:rPr>
          <w:b/>
        </w:rPr>
        <w:t xml:space="preserve">Tulos</w:t>
      </w:r>
    </w:p>
    <w:p>
      <w:r>
        <w:t xml:space="preserve">2/7</w:t>
      </w:r>
    </w:p>
    <w:p>
      <w:r>
        <w:rPr>
          <w:b/>
        </w:rPr>
        <w:t xml:space="preserve">Esimerkki 7.1301</w:t>
      </w:r>
    </w:p>
    <w:p>
      <w:r>
        <w:t xml:space="preserve">Olkoon f(j) = -j**3 + j**2 + j + 1. Olkoon o f(-1). Olkoon a = -1 - o. Mikä on a*3/(0 + -3) yksikön numero?</w:t>
      </w:r>
    </w:p>
    <w:p>
      <w:r>
        <w:rPr>
          <w:b/>
        </w:rPr>
        <w:t xml:space="preserve">Tulos</w:t>
      </w:r>
    </w:p>
    <w:p>
      <w:r>
        <w:t xml:space="preserve">3</w:t>
      </w:r>
    </w:p>
    <w:p>
      <w:r>
        <w:rPr>
          <w:b/>
        </w:rPr>
        <w:t xml:space="preserve">Esimerkki 7.1302</w:t>
      </w:r>
    </w:p>
    <w:p>
      <w:r>
        <w:t xml:space="preserve">Mikä on todennäköisyys poimia 3 p ja 1 b, kun neljä kirjainta poimitaan ilman korvausta numerosta ppbbbbpp?</w:t>
      </w:r>
    </w:p>
    <w:p>
      <w:r>
        <w:rPr>
          <w:b/>
        </w:rPr>
        <w:t xml:space="preserve">Tulos</w:t>
      </w:r>
    </w:p>
    <w:p>
      <w:r>
        <w:t xml:space="preserve">12/35</w:t>
      </w:r>
    </w:p>
    <w:p>
      <w:r>
        <w:rPr>
          <w:b/>
        </w:rPr>
        <w:t xml:space="preserve">Esimerkki 7.1303</w:t>
      </w:r>
    </w:p>
    <w:p>
      <w:r>
        <w:t xml:space="preserve">Ratkaise m:n osalta -3*m + 2*i = 1, -4*m - 44 + 39 = i.</w:t>
      </w:r>
    </w:p>
    <w:p>
      <w:r>
        <w:rPr>
          <w:b/>
        </w:rPr>
        <w:t xml:space="preserve">Tulos</w:t>
      </w:r>
    </w:p>
    <w:p>
      <w:r>
        <w:t xml:space="preserve">-1</w:t>
      </w:r>
    </w:p>
    <w:p>
      <w:r>
        <w:rPr>
          <w:b/>
        </w:rPr>
        <w:t xml:space="preserve">Esimerkki 7.1304</w:t>
      </w:r>
    </w:p>
    <w:p>
      <w:r>
        <w:t xml:space="preserve">Olkoon u = -968/171 + -1/171. Mikä on u:n ja -32/39 yhteinen nimittäjä?</w:t>
      </w:r>
    </w:p>
    <w:p>
      <w:r>
        <w:rPr>
          <w:b/>
        </w:rPr>
        <w:t xml:space="preserve">Tulos</w:t>
      </w:r>
    </w:p>
    <w:p>
      <w:r>
        <w:t xml:space="preserve">39</w:t>
      </w:r>
    </w:p>
    <w:p>
      <w:r>
        <w:rPr>
          <w:b/>
        </w:rPr>
        <w:t xml:space="preserve">Esimerkki 7.1305</w:t>
      </w:r>
    </w:p>
    <w:p>
      <w:r>
        <w:t xml:space="preserve">Mikä on sarjan aa todennäköisyys, kun kaksi kirjainta valitaan korvaamatta {h: 3, o: 3, u: 1, p: 1, a: 3, i: 3}?</w:t>
      </w:r>
    </w:p>
    <w:p>
      <w:r>
        <w:rPr>
          <w:b/>
        </w:rPr>
        <w:t xml:space="preserve">Tulos</w:t>
      </w:r>
    </w:p>
    <w:p>
      <w:r>
        <w:t xml:space="preserve">3/91</w:t>
      </w:r>
    </w:p>
    <w:p>
      <w:r>
        <w:rPr>
          <w:b/>
        </w:rPr>
        <w:t xml:space="preserve">Esimerkki 7.1306</w:t>
      </w:r>
    </w:p>
    <w:p>
      <w:r>
        <w:t xml:space="preserve">Laske todennäköisyys valita 1 p ja 1 l, kun kaksi kirjainta valitaan korvaamattomasti {l: 12, p: 1}.</w:t>
      </w:r>
    </w:p>
    <w:p>
      <w:r>
        <w:rPr>
          <w:b/>
        </w:rPr>
        <w:t xml:space="preserve">Tulos</w:t>
      </w:r>
    </w:p>
    <w:p>
      <w:r>
        <w:t xml:space="preserve">2/13</w:t>
      </w:r>
    </w:p>
    <w:p>
      <w:r>
        <w:rPr>
          <w:b/>
        </w:rPr>
        <w:t xml:space="preserve">Esimerkki 7.1307</w:t>
      </w:r>
    </w:p>
    <w:p>
      <w:r>
        <w:t xml:space="preserve">Laske todennäköisyys sarjalle kks, kun kolme kirjainta poimitaan korvaamatta {s: 5, b: 2, m: 2, k: 4}.</w:t>
      </w:r>
    </w:p>
    <w:p>
      <w:r>
        <w:rPr>
          <w:b/>
        </w:rPr>
        <w:t xml:space="preserve">Tulos</w:t>
      </w:r>
    </w:p>
    <w:p>
      <w:r>
        <w:t xml:space="preserve">5/143</w:t>
      </w:r>
    </w:p>
    <w:p>
      <w:r>
        <w:rPr>
          <w:b/>
        </w:rPr>
        <w:t xml:space="preserve">Esimerkki 7.1308</w:t>
      </w:r>
    </w:p>
    <w:p>
      <w:r>
        <w:t xml:space="preserve">Kuinka monta kuukautta on 8692,842 vuosikymmenessä?</w:t>
      </w:r>
    </w:p>
    <w:p>
      <w:r>
        <w:rPr>
          <w:b/>
        </w:rPr>
        <w:t xml:space="preserve">Tulos</w:t>
      </w:r>
    </w:p>
    <w:p>
      <w:r>
        <w:t xml:space="preserve">1043141.04</w:t>
      </w:r>
    </w:p>
    <w:p>
      <w:r>
        <w:rPr>
          <w:b/>
        </w:rPr>
        <w:t xml:space="preserve">Esimerkki 7.1309</w:t>
      </w:r>
    </w:p>
    <w:p>
      <w:r>
        <w:t xml:space="preserve">Kaksi kirjainta, jotka valitaan korvaamattomasti seuraavista {i: 6, k: 2}. Mikä on todennäköisyys valita 1 i ja 1 k?</w:t>
      </w:r>
    </w:p>
    <w:p>
      <w:r>
        <w:rPr>
          <w:b/>
        </w:rPr>
        <w:t xml:space="preserve">Tulos</w:t>
      </w:r>
    </w:p>
    <w:p>
      <w:r>
        <w:t xml:space="preserve">3/7</w:t>
      </w:r>
    </w:p>
    <w:p>
      <w:r>
        <w:rPr>
          <w:b/>
        </w:rPr>
        <w:t xml:space="preserve">Esimerkki 7.1310</w:t>
      </w:r>
    </w:p>
    <w:p>
      <w:r>
        <w:t xml:space="preserve">Neljä kirjainta, jotka on valittu korvaamatta {u: 9, a: 3}. Anna todennäköisyys sarjalle aauu.</w:t>
      </w:r>
    </w:p>
    <w:p>
      <w:r>
        <w:rPr>
          <w:b/>
        </w:rPr>
        <w:t xml:space="preserve">Tulos</w:t>
      </w:r>
    </w:p>
    <w:p>
      <w:r>
        <w:t xml:space="preserve">2/55</w:t>
      </w:r>
    </w:p>
    <w:p>
      <w:r>
        <w:rPr>
          <w:b/>
        </w:rPr>
        <w:t xml:space="preserve">Esimerkki 7.1311</w:t>
      </w:r>
    </w:p>
    <w:p>
      <w:r>
        <w:t xml:space="preserve">Kuinka monta minuuttia on 79/3 vuorokaudesta?</w:t>
      </w:r>
    </w:p>
    <w:p>
      <w:r>
        <w:rPr>
          <w:b/>
        </w:rPr>
        <w:t xml:space="preserve">Tulos</w:t>
      </w:r>
    </w:p>
    <w:p>
      <w:r>
        <w:t xml:space="preserve">37920</w:t>
      </w:r>
    </w:p>
    <w:p>
      <w:r>
        <w:rPr>
          <w:b/>
        </w:rPr>
        <w:t xml:space="preserve">Esimerkki 7.1312</w:t>
      </w:r>
    </w:p>
    <w:p>
      <w:r>
        <w:t xml:space="preserve">Mikä on 87/145 + (-4)/(-10) arvo?</w:t>
      </w:r>
    </w:p>
    <w:p>
      <w:r>
        <w:rPr>
          <w:b/>
        </w:rPr>
        <w:t xml:space="preserve">Tulos</w:t>
      </w:r>
    </w:p>
    <w:p>
      <w:r>
        <w:t xml:space="preserve">1</w:t>
      </w:r>
    </w:p>
    <w:p>
      <w:r>
        <w:rPr>
          <w:b/>
        </w:rPr>
        <w:t xml:space="preserve">Esimerkki 7.1313</w:t>
      </w:r>
    </w:p>
    <w:p>
      <w:r>
        <w:t xml:space="preserve">Neljä kirjainta, jotka valitaan korvaamattomasti {f: 4, m: 1, g: 5}. Anna todennäköisyys valita 4 f.</w:t>
      </w:r>
    </w:p>
    <w:p>
      <w:r>
        <w:rPr>
          <w:b/>
        </w:rPr>
        <w:t xml:space="preserve">Tulos</w:t>
      </w:r>
    </w:p>
    <w:p>
      <w:r>
        <w:t xml:space="preserve">1/210</w:t>
      </w:r>
    </w:p>
    <w:p>
      <w:r>
        <w:rPr>
          <w:b/>
        </w:rPr>
        <w:t xml:space="preserve">Esimerkki 7.1314</w:t>
      </w:r>
    </w:p>
    <w:p>
      <w:r>
        <w:t xml:space="preserve">Olkoon f = 184 - 40. Oletetaan, että -5*x - 4*c = -f, 0 = 2*c + 2*c + 16. Oletetaan b = -3*b + x. Mikä on b:n yksikkönumero?</w:t>
      </w:r>
    </w:p>
    <w:p>
      <w:r>
        <w:rPr>
          <w:b/>
        </w:rPr>
        <w:t xml:space="preserve">Tulos</w:t>
      </w:r>
    </w:p>
    <w:p>
      <w:r>
        <w:t xml:space="preserve">8</w:t>
      </w:r>
    </w:p>
    <w:p>
      <w:r>
        <w:rPr>
          <w:b/>
        </w:rPr>
        <w:t xml:space="preserve">Esimerkki 7.1315</w:t>
      </w:r>
    </w:p>
    <w:p>
      <w:r>
        <w:t xml:space="preserve">Kaksi kirjainta poimitaan korvaamatta swspvjjjjjvskvwwpww:stä. 1 k:n ja 1 p:n poimimisen todennäköisyys.</w:t>
      </w:r>
    </w:p>
    <w:p>
      <w:r>
        <w:rPr>
          <w:b/>
        </w:rPr>
        <w:t xml:space="preserve">Tulos</w:t>
      </w:r>
    </w:p>
    <w:p>
      <w:r>
        <w:t xml:space="preserve">1/60</w:t>
      </w:r>
    </w:p>
    <w:p>
      <w:r>
        <w:rPr>
          <w:b/>
        </w:rPr>
        <w:t xml:space="preserve">Esimerkki 7.1316</w:t>
      </w:r>
    </w:p>
    <w:p>
      <w:r>
        <w:t xml:space="preserve">Kuinka monta vuosituhatta on 24,651681 kuukautta?</w:t>
      </w:r>
    </w:p>
    <w:p>
      <w:r>
        <w:rPr>
          <w:b/>
        </w:rPr>
        <w:t xml:space="preserve">Tulos</w:t>
      </w:r>
    </w:p>
    <w:p>
      <w:r>
        <w:t xml:space="preserve">0.00205430675</w:t>
      </w:r>
    </w:p>
    <w:p>
      <w:r>
        <w:rPr>
          <w:b/>
        </w:rPr>
        <w:t xml:space="preserve">Esimerkki 7.1317</w:t>
      </w:r>
    </w:p>
    <w:p>
      <w:r>
        <w:t xml:space="preserve">Mikä on todennäköisyys poimia 1 b ja 2 o, kun kolme kirjainta poimitaan ilman korvausta gobgvbvggbbfogfobv:stä?</w:t>
      </w:r>
    </w:p>
    <w:p>
      <w:r>
        <w:rPr>
          <w:b/>
        </w:rPr>
        <w:t xml:space="preserve">Tulos</w:t>
      </w:r>
    </w:p>
    <w:p>
      <w:r>
        <w:t xml:space="preserve">5/272</w:t>
      </w:r>
    </w:p>
    <w:p>
      <w:r>
        <w:rPr>
          <w:b/>
        </w:rPr>
        <w:t xml:space="preserve">Esimerkki 7.1318</w:t>
      </w:r>
    </w:p>
    <w:p>
      <w:r>
        <w:t xml:space="preserve">Mikä on 33613,06 minuuttia sekunteina?</w:t>
      </w:r>
    </w:p>
    <w:p>
      <w:r>
        <w:rPr>
          <w:b/>
        </w:rPr>
        <w:t xml:space="preserve">Tulos</w:t>
      </w:r>
    </w:p>
    <w:p>
      <w:r>
        <w:t xml:space="preserve">2016783.6</w:t>
      </w:r>
    </w:p>
    <w:p>
      <w:r>
        <w:rPr>
          <w:b/>
        </w:rPr>
        <w:t xml:space="preserve">Esimerkki 7.1319</w:t>
      </w:r>
    </w:p>
    <w:p>
      <w:r>
        <w:t xml:space="preserve">Arvioi 16*(-5)/10 - (0 + -1).</w:t>
      </w:r>
    </w:p>
    <w:p>
      <w:r>
        <w:rPr>
          <w:b/>
        </w:rPr>
        <w:t xml:space="preserve">Tulos</w:t>
      </w:r>
    </w:p>
    <w:p>
      <w:r>
        <w:t xml:space="preserve">-7</w:t>
      </w:r>
    </w:p>
    <w:p>
      <w:r>
        <w:rPr>
          <w:b/>
        </w:rPr>
        <w:t xml:space="preserve">Esimerkki 7.1320</w:t>
      </w:r>
    </w:p>
    <w:p>
      <w:r>
        <w:t xml:space="preserve">Olkoon o = 2112797/11 - 191538. Olkoon i = 532 - o. Mikä on 2/(-8)*(-970)/25 ja i:n yhteinen nimittäjä?</w:t>
      </w:r>
    </w:p>
    <w:p>
      <w:r>
        <w:rPr>
          <w:b/>
        </w:rPr>
        <w:t xml:space="preserve">Tulos</w:t>
      </w:r>
    </w:p>
    <w:p>
      <w:r>
        <w:t xml:space="preserve">110</w:t>
      </w:r>
    </w:p>
    <w:p>
      <w:r>
        <w:rPr>
          <w:b/>
        </w:rPr>
        <w:t xml:space="preserve">Esimerkki 7.1321</w:t>
      </w:r>
    </w:p>
    <w:p>
      <w:r>
        <w:t xml:space="preserve">Mikä on uuuz-sarjan todennäköisyys, kun neljä kirjainta on poimittu korvaamatta zubuububqqqq:sta?</w:t>
      </w:r>
    </w:p>
    <w:p>
      <w:r>
        <w:rPr>
          <w:b/>
        </w:rPr>
        <w:t xml:space="preserve">Tulos</w:t>
      </w:r>
    </w:p>
    <w:p>
      <w:r>
        <w:t xml:space="preserve">1/330</w:t>
      </w:r>
    </w:p>
    <w:p>
      <w:r>
        <w:rPr>
          <w:b/>
        </w:rPr>
        <w:t xml:space="preserve">Esimerkki 7.1322</w:t>
      </w:r>
    </w:p>
    <w:p>
      <w:r>
        <w:t xml:space="preserve">Neljä kirjainta, jotka valitaan korvaamattomasti {g: 1, m: 2, l: 4, y: 2, h: 1}. Anna todennäköisyys sarjalle hlgm.</w:t>
      </w:r>
    </w:p>
    <w:p>
      <w:r>
        <w:rPr>
          <w:b/>
        </w:rPr>
        <w:t xml:space="preserve">Tulos</w:t>
      </w:r>
    </w:p>
    <w:p>
      <w:r>
        <w:t xml:space="preserve">1/630</w:t>
      </w:r>
    </w:p>
    <w:p>
      <w:r>
        <w:rPr>
          <w:b/>
        </w:rPr>
        <w:t xml:space="preserve">Esimerkki 7.1323</w:t>
      </w:r>
    </w:p>
    <w:p>
      <w:r>
        <w:t xml:space="preserve">Olkoon s = -22 + 57. Olkoon l = s + -22. Laske l:n ja 65:n suurin yhteinen jakaja.</w:t>
      </w:r>
    </w:p>
    <w:p>
      <w:r>
        <w:rPr>
          <w:b/>
        </w:rPr>
        <w:t xml:space="preserve">Tulos</w:t>
      </w:r>
    </w:p>
    <w:p>
      <w:r>
        <w:t xml:space="preserve">13</w:t>
      </w:r>
    </w:p>
    <w:p>
      <w:r>
        <w:rPr>
          <w:b/>
        </w:rPr>
        <w:t xml:space="preserve">Esimerkki 7.1324</w:t>
      </w:r>
    </w:p>
    <w:p>
      <w:r>
        <w:t xml:space="preserve">Kaksi kirjainta, jotka valitaan korvaamattomasti {f: 3, l: 2, s: 4, q: 1}. Anna todennäköisyys sarjalle lq.</w:t>
      </w:r>
    </w:p>
    <w:p>
      <w:r>
        <w:rPr>
          <w:b/>
        </w:rPr>
        <w:t xml:space="preserve">Tulos</w:t>
      </w:r>
    </w:p>
    <w:p>
      <w:r>
        <w:t xml:space="preserve">1/45</w:t>
      </w:r>
    </w:p>
    <w:p>
      <w:r>
        <w:rPr>
          <w:b/>
        </w:rPr>
        <w:t xml:space="preserve">Esimerkki 7.1325</w:t>
      </w:r>
    </w:p>
    <w:p>
      <w:r>
        <w:t xml:space="preserve">Mitä seuraavaksi -3286, -3288, -3290, -3292, -3294 ja -3296?</w:t>
      </w:r>
    </w:p>
    <w:p>
      <w:r>
        <w:rPr>
          <w:b/>
        </w:rPr>
        <w:t xml:space="preserve">Tulos</w:t>
      </w:r>
    </w:p>
    <w:p>
      <w:r>
        <w:t xml:space="preserve">-3298</w:t>
      </w:r>
    </w:p>
    <w:p>
      <w:r>
        <w:rPr>
          <w:b/>
        </w:rPr>
        <w:t xml:space="preserve">Esimerkki 7.1326</w:t>
      </w:r>
    </w:p>
    <w:p>
      <w:r>
        <w:t xml:space="preserve">Kaksi kirjainta, jotka valitaan korvaamattomasti {a: 5, o: 1, x: 5}. Mikä on todennäköisyys valita 1 x ja 1 o?</w:t>
      </w:r>
    </w:p>
    <w:p>
      <w:r>
        <w:rPr>
          <w:b/>
        </w:rPr>
        <w:t xml:space="preserve">Tulos</w:t>
      </w:r>
    </w:p>
    <w:p>
      <w:r>
        <w:t xml:space="preserve">1/11</w:t>
      </w:r>
    </w:p>
    <w:p>
      <w:r>
        <w:rPr>
          <w:b/>
        </w:rPr>
        <w:t xml:space="preserve">Esimerkki 7.1327</w:t>
      </w:r>
    </w:p>
    <w:p>
      <w:r>
        <w:t xml:space="preserve">Mikä on -1bd + d 16:ssa?</w:t>
      </w:r>
    </w:p>
    <w:p>
      <w:r>
        <w:rPr>
          <w:b/>
        </w:rPr>
        <w:t xml:space="preserve">Tulos</w:t>
      </w:r>
    </w:p>
    <w:p>
      <w:r>
        <w:t xml:space="preserve">-1b0</w:t>
      </w:r>
    </w:p>
    <w:p>
      <w:r>
        <w:rPr>
          <w:b/>
        </w:rPr>
        <w:t xml:space="preserve">Esimerkki 7.1328</w:t>
      </w:r>
    </w:p>
    <w:p>
      <w:r>
        <w:t xml:space="preserve">Kaksi kirjainta, jotka on poimittu korvaamattomina uuzzuuuuuuuuuuuuuzuu. Anna todennäköisyys valita 1 u ja 1 z.</w:t>
      </w:r>
    </w:p>
    <w:p>
      <w:r>
        <w:rPr>
          <w:b/>
        </w:rPr>
        <w:t xml:space="preserve">Tulos</w:t>
      </w:r>
    </w:p>
    <w:p>
      <w:r>
        <w:t xml:space="preserve">13/40</w:t>
      </w:r>
    </w:p>
    <w:p>
      <w:r>
        <w:rPr>
          <w:b/>
        </w:rPr>
        <w:t xml:space="preserve">Esimerkki 7.1329</w:t>
      </w:r>
    </w:p>
    <w:p>
      <w:r>
        <w:t xml:space="preserve">Oletetaan, että -2*t - 51 = -5*t + 3*l, 37 = 3*t + 4*l. Laske 1*(308/32 + 3) ja t:n yhteinen nimittäjä.</w:t>
      </w:r>
    </w:p>
    <w:p>
      <w:r>
        <w:rPr>
          <w:b/>
        </w:rPr>
        <w:t xml:space="preserve">Tulos</w:t>
      </w:r>
    </w:p>
    <w:p>
      <w:r>
        <w:t xml:space="preserve">8</w:t>
      </w:r>
    </w:p>
    <w:p>
      <w:r>
        <w:rPr>
          <w:b/>
        </w:rPr>
        <w:t xml:space="preserve">Esimerkki 7.1330</w:t>
      </w:r>
    </w:p>
    <w:p>
      <w:r>
        <w:t xml:space="preserve">Mikä on seuraava termi luvuissa 22, 63, 136, 247, 402, 607, 868 ja 1191?</w:t>
      </w:r>
    </w:p>
    <w:p>
      <w:r>
        <w:rPr>
          <w:b/>
        </w:rPr>
        <w:t xml:space="preserve">Tulos</w:t>
      </w:r>
    </w:p>
    <w:p>
      <w:r>
        <w:t xml:space="preserve">1582</w:t>
      </w:r>
    </w:p>
    <w:p>
      <w:r>
        <w:rPr>
          <w:b/>
        </w:rPr>
        <w:t xml:space="preserve">Esimerkki 7.1331</w:t>
      </w:r>
    </w:p>
    <w:p>
      <w:r>
        <w:t xml:space="preserve">Oletetaan, että 3*x + 197 = 4*x. Laske jäännös, kun x jaetaan 33:lla.</w:t>
      </w:r>
    </w:p>
    <w:p>
      <w:r>
        <w:rPr>
          <w:b/>
        </w:rPr>
        <w:t xml:space="preserve">Tulos</w:t>
      </w:r>
    </w:p>
    <w:p>
      <w:r>
        <w:t xml:space="preserve">32</w:t>
      </w:r>
    </w:p>
    <w:p>
      <w:r>
        <w:rPr>
          <w:b/>
        </w:rPr>
        <w:t xml:space="preserve">Esimerkki 7.1332</w:t>
      </w:r>
    </w:p>
    <w:p>
      <w:r>
        <w:t xml:space="preserve">Kaksi kirjainta, jotka on poimittu korvaamatta qkqkxqqqqq:stä. Mikä on kx-sarjan todennäköisyys?</w:t>
      </w:r>
    </w:p>
    <w:p>
      <w:r>
        <w:rPr>
          <w:b/>
        </w:rPr>
        <w:t xml:space="preserve">Tulos</w:t>
      </w:r>
    </w:p>
    <w:p>
      <w:r>
        <w:t xml:space="preserve">1/24</w:t>
      </w:r>
    </w:p>
    <w:p>
      <w:r>
        <w:rPr>
          <w:b/>
        </w:rPr>
        <w:t xml:space="preserve">Esimerkki 7.1333</w:t>
      </w:r>
    </w:p>
    <w:p>
      <w:r>
        <w:t xml:space="preserve">Neljä kirjainta, jotka on poimittu korvaamatta ntuntntuuttu. Anna todennäköisyys valita 4 t.</w:t>
      </w:r>
    </w:p>
    <w:p>
      <w:r>
        <w:rPr>
          <w:b/>
        </w:rPr>
        <w:t xml:space="preserve">Tulos</w:t>
      </w:r>
    </w:p>
    <w:p>
      <w:r>
        <w:t xml:space="preserve">1/99</w:t>
      </w:r>
    </w:p>
    <w:p>
      <w:r>
        <w:rPr>
          <w:b/>
        </w:rPr>
        <w:t xml:space="preserve">Esimerkki 7.1334</w:t>
      </w:r>
    </w:p>
    <w:p>
      <w:r>
        <w:t xml:space="preserve">Olkoon f = -23 - -5. Laske (-12)/f - (-50)/6 ja 2 pienin yhteinen monikerta.</w:t>
      </w:r>
    </w:p>
    <w:p>
      <w:r>
        <w:rPr>
          <w:b/>
        </w:rPr>
        <w:t xml:space="preserve">Tulos</w:t>
      </w:r>
    </w:p>
    <w:p>
      <w:r>
        <w:t xml:space="preserve">18</w:t>
      </w:r>
    </w:p>
    <w:p>
      <w:r>
        <w:rPr>
          <w:b/>
        </w:rPr>
        <w:t xml:space="preserve">Esimerkki 7.1335</w:t>
      </w:r>
    </w:p>
    <w:p>
      <w:r>
        <w:t xml:space="preserve">Kolme kirjainta, jotka valitaan korvaamattomasti seuraavista {q: 8, f: 4, k: 5}. Anna todennäköisyys sarjalle kkk.</w:t>
      </w:r>
    </w:p>
    <w:p>
      <w:r>
        <w:rPr>
          <w:b/>
        </w:rPr>
        <w:t xml:space="preserve">Tulos</w:t>
      </w:r>
    </w:p>
    <w:p>
      <w:r>
        <w:t xml:space="preserve">1/68</w:t>
      </w:r>
    </w:p>
    <w:p>
      <w:r>
        <w:rPr>
          <w:b/>
        </w:rPr>
        <w:t xml:space="preserve">Esimerkki 7.1336</w:t>
      </w:r>
    </w:p>
    <w:p>
      <w:r>
        <w:t xml:space="preserve">Oletetaan p - 4*p = 0. Oletetaan -4*v + 0*v + 17 = -l, 4*l + 4 = p. Oletetaan -3*m + 55 = -17. Ratkaistaan r:n osalta -5*r + v = m.</w:t>
      </w:r>
    </w:p>
    <w:p>
      <w:r>
        <w:rPr>
          <w:b/>
        </w:rPr>
        <w:t xml:space="preserve">Tulos</w:t>
      </w:r>
    </w:p>
    <w:p>
      <w:r>
        <w:t xml:space="preserve">-4</w:t>
      </w:r>
    </w:p>
    <w:p>
      <w:r>
        <w:rPr>
          <w:b/>
        </w:rPr>
        <w:t xml:space="preserve">Esimerkki 7.1337</w:t>
      </w:r>
    </w:p>
    <w:p>
      <w:r>
        <w:t xml:space="preserve">Kuinka monta millisekuntia on 38,5396 mikrosekuntia?</w:t>
      </w:r>
    </w:p>
    <w:p>
      <w:r>
        <w:rPr>
          <w:b/>
        </w:rPr>
        <w:t xml:space="preserve">Tulos</w:t>
      </w:r>
    </w:p>
    <w:p>
      <w:r>
        <w:t xml:space="preserve">0.0385396</w:t>
      </w:r>
    </w:p>
    <w:p>
      <w:r>
        <w:rPr>
          <w:b/>
        </w:rPr>
        <w:t xml:space="preserve">Esimerkki 7.1338</w:t>
      </w:r>
    </w:p>
    <w:p>
      <w:r>
        <w:t xml:space="preserve">Oletetaan, että 12 + 0 = 3*a. Ratkaise -3*w + 9 = 2*j, 2*w = a*j - 17 + 7 j:lle.</w:t>
      </w:r>
    </w:p>
    <w:p>
      <w:r>
        <w:rPr>
          <w:b/>
        </w:rPr>
        <w:t xml:space="preserve">Tulos</w:t>
      </w:r>
    </w:p>
    <w:p>
      <w:r>
        <w:t xml:space="preserve">3</w:t>
      </w:r>
    </w:p>
    <w:p>
      <w:r>
        <w:rPr>
          <w:b/>
        </w:rPr>
        <w:t xml:space="preserve">Esimerkki 7.1339</w:t>
      </w:r>
    </w:p>
    <w:p>
      <w:r>
        <w:t xml:space="preserve">Mikä on kolme viidesosaa vuosisadasta vuosina mitattuna?</w:t>
      </w:r>
    </w:p>
    <w:p>
      <w:r>
        <w:rPr>
          <w:b/>
        </w:rPr>
        <w:t xml:space="preserve">Tulos</w:t>
      </w:r>
    </w:p>
    <w:p>
      <w:r>
        <w:t xml:space="preserve">60</w:t>
      </w:r>
    </w:p>
    <w:p>
      <w:r>
        <w:rPr>
          <w:b/>
        </w:rPr>
        <w:t xml:space="preserve">Esimerkki 7.1340</w:t>
      </w:r>
    </w:p>
    <w:p>
      <w:r>
        <w:t xml:space="preserve">Muunna 8,201587 mikrogrammaa muotoon gramma.</w:t>
      </w:r>
    </w:p>
    <w:p>
      <w:r>
        <w:rPr>
          <w:b/>
        </w:rPr>
        <w:t xml:space="preserve">Tulos</w:t>
      </w:r>
    </w:p>
    <w:p>
      <w:r>
        <w:t xml:space="preserve">0.000008201587</w:t>
      </w:r>
    </w:p>
    <w:p>
      <w:r>
        <w:rPr>
          <w:b/>
        </w:rPr>
        <w:t xml:space="preserve">Esimerkki 7.1341</w:t>
      </w:r>
    </w:p>
    <w:p>
      <w:r>
        <w:t xml:space="preserve">Ratkaise 2*q - 1 = 6*q + 3*f, 7 = -2*q + 5*f q:lle.</w:t>
      </w:r>
    </w:p>
    <w:p>
      <w:r>
        <w:rPr>
          <w:b/>
        </w:rPr>
        <w:t xml:space="preserve">Tulos</w:t>
      </w:r>
    </w:p>
    <w:p>
      <w:r>
        <w:t xml:space="preserve">-1</w:t>
      </w:r>
    </w:p>
    <w:p>
      <w:r>
        <w:rPr>
          <w:b/>
        </w:rPr>
        <w:t xml:space="preserve">Esimerkki 7.1342</w:t>
      </w:r>
    </w:p>
    <w:p>
      <w:r>
        <w:t xml:space="preserve">Kuinka monta grammaa on 0,1406962 tonnia?</w:t>
      </w:r>
    </w:p>
    <w:p>
      <w:r>
        <w:rPr>
          <w:b/>
        </w:rPr>
        <w:t xml:space="preserve">Tulos</w:t>
      </w:r>
    </w:p>
    <w:p>
      <w:r>
        <w:t xml:space="preserve">140696.2</w:t>
      </w:r>
    </w:p>
    <w:p>
      <w:r>
        <w:rPr>
          <w:b/>
        </w:rPr>
        <w:t xml:space="preserve">Esimerkki 7.1343</w:t>
      </w:r>
    </w:p>
    <w:p>
      <w:r>
        <w:t xml:space="preserve">Mikä on 1/20 litraa millilitroina?</w:t>
      </w:r>
    </w:p>
    <w:p>
      <w:r>
        <w:rPr>
          <w:b/>
        </w:rPr>
        <w:t xml:space="preserve">Tulos</w:t>
      </w:r>
    </w:p>
    <w:p>
      <w:r>
        <w:t xml:space="preserve">50</w:t>
      </w:r>
    </w:p>
    <w:p>
      <w:r>
        <w:rPr>
          <w:b/>
        </w:rPr>
        <w:t xml:space="preserve">Esimerkki 7.1344</w:t>
      </w:r>
    </w:p>
    <w:p>
      <w:r>
        <w:t xml:space="preserve">Ratkaise -i + z + 1 = 0, 17 = 2*i - 7*z + 2*z i:lle.</w:t>
      </w:r>
    </w:p>
    <w:p>
      <w:r>
        <w:rPr>
          <w:b/>
        </w:rPr>
        <w:t xml:space="preserve">Tulos</w:t>
      </w:r>
    </w:p>
    <w:p>
      <w:r>
        <w:t xml:space="preserve">-4</w:t>
      </w:r>
    </w:p>
    <w:p>
      <w:r>
        <w:rPr>
          <w:b/>
        </w:rPr>
        <w:t xml:space="preserve">Esimerkki 7.1345</w:t>
      </w:r>
    </w:p>
    <w:p>
      <w:r>
        <w:t xml:space="preserve">Laske bnbq-sarjan todennäköisyys, kun neljä kirjainta valitaan korvaamatta {c: 3, u: 1, q: 1, d: 2, b: 5, n: 1}.</w:t>
      </w:r>
    </w:p>
    <w:p>
      <w:r>
        <w:rPr>
          <w:b/>
        </w:rPr>
        <w:t xml:space="preserve">Tulos</w:t>
      </w:r>
    </w:p>
    <w:p>
      <w:r>
        <w:t xml:space="preserve">1/858</w:t>
      </w:r>
    </w:p>
    <w:p>
      <w:r>
        <w:rPr>
          <w:b/>
        </w:rPr>
        <w:t xml:space="preserve">Esimerkki 7.1346</w:t>
      </w:r>
    </w:p>
    <w:p>
      <w:r>
        <w:t xml:space="preserve">Mikä on -2 + 53 emäksellä 13?</w:t>
      </w:r>
    </w:p>
    <w:p>
      <w:r>
        <w:rPr>
          <w:b/>
        </w:rPr>
        <w:t xml:space="preserve">Tulos</w:t>
      </w:r>
    </w:p>
    <w:p>
      <w:r>
        <w:t xml:space="preserve">51</w:t>
      </w:r>
    </w:p>
    <w:p>
      <w:r>
        <w:rPr>
          <w:b/>
        </w:rPr>
        <w:t xml:space="preserve">Esimerkki 7.1347</w:t>
      </w:r>
    </w:p>
    <w:p>
      <w:r>
        <w:t xml:space="preserve">Laske -15690 jaettuna -5:llä.</w:t>
      </w:r>
    </w:p>
    <w:p>
      <w:r>
        <w:rPr>
          <w:b/>
        </w:rPr>
        <w:t xml:space="preserve">Tulos</w:t>
      </w:r>
    </w:p>
    <w:p>
      <w:r>
        <w:t xml:space="preserve">3138</w:t>
      </w:r>
    </w:p>
    <w:p>
      <w:r>
        <w:rPr>
          <w:b/>
        </w:rPr>
        <w:t xml:space="preserve">Esimerkki 7.1348</w:t>
      </w:r>
    </w:p>
    <w:p>
      <w:r>
        <w:t xml:space="preserve">Kaksi kirjettä poimittu korvaamattomana emltz:ltä. Mikä on sekvenssin el todennäköisyys?</w:t>
      </w:r>
    </w:p>
    <w:p>
      <w:r>
        <w:rPr>
          <w:b/>
        </w:rPr>
        <w:t xml:space="preserve">Tulos</w:t>
      </w:r>
    </w:p>
    <w:p>
      <w:r>
        <w:t xml:space="preserve">1/20</w:t>
      </w:r>
    </w:p>
    <w:p>
      <w:r>
        <w:rPr>
          <w:b/>
        </w:rPr>
        <w:t xml:space="preserve">Esimerkki 7.1349</w:t>
      </w:r>
    </w:p>
    <w:p>
      <w:r>
        <w:t xml:space="preserve">Mikä on sarjan sgl todennäköisyys, kun kolme kirjainta poimitaan korvaamattomasti {e: 4, d: 1, s: 2, b: 1, l: 2, g: 4}?</w:t>
      </w:r>
    </w:p>
    <w:p>
      <w:r>
        <w:rPr>
          <w:b/>
        </w:rPr>
        <w:t xml:space="preserve">Tulos</w:t>
      </w:r>
    </w:p>
    <w:p>
      <w:r>
        <w:t xml:space="preserve">2/273</w:t>
      </w:r>
    </w:p>
    <w:p>
      <w:r>
        <w:rPr>
          <w:b/>
        </w:rPr>
        <w:t xml:space="preserve">Esimerkki 7.1350</w:t>
      </w:r>
    </w:p>
    <w:p>
      <w:r>
        <w:t xml:space="preserve">Muunna 26093,9kg muotoon milligramma.</w:t>
      </w:r>
    </w:p>
    <w:p>
      <w:r>
        <w:rPr>
          <w:b/>
        </w:rPr>
        <w:t xml:space="preserve">Tulos</w:t>
      </w:r>
    </w:p>
    <w:p>
      <w:r>
        <w:t xml:space="preserve">26093900000</w:t>
      </w:r>
    </w:p>
    <w:p>
      <w:r>
        <w:rPr>
          <w:b/>
        </w:rPr>
        <w:t xml:space="preserve">Esimerkki 7.1351</w:t>
      </w:r>
    </w:p>
    <w:p>
      <w:r>
        <w:t xml:space="preserve">Kuinka monta vuosikymmentä on 17/4 vuosituhannesta?</w:t>
      </w:r>
    </w:p>
    <w:p>
      <w:r>
        <w:rPr>
          <w:b/>
        </w:rPr>
        <w:t xml:space="preserve">Tulos</w:t>
      </w:r>
    </w:p>
    <w:p>
      <w:r>
        <w:t xml:space="preserve">425</w:t>
      </w:r>
    </w:p>
    <w:p>
      <w:r>
        <w:rPr>
          <w:b/>
        </w:rPr>
        <w:t xml:space="preserve">Esimerkki 7.1352</w:t>
      </w:r>
    </w:p>
    <w:p>
      <w:r>
        <w:t xml:space="preserve">Laske todennäköisyys valita 1 c ja 3 d, kun neljä kirjainta valitaan korvaamattomasti {i: 2, h: 4, k: 3, c: 6, d: 3}.</w:t>
      </w:r>
    </w:p>
    <w:p>
      <w:r>
        <w:rPr>
          <w:b/>
        </w:rPr>
        <w:t xml:space="preserve">Tulos</w:t>
      </w:r>
    </w:p>
    <w:p>
      <w:r>
        <w:t xml:space="preserve">1/510</w:t>
      </w:r>
    </w:p>
    <w:p>
      <w:r>
        <w:rPr>
          <w:b/>
        </w:rPr>
        <w:t xml:space="preserve">Esimerkki 7.1353</w:t>
      </w:r>
    </w:p>
    <w:p>
      <w:r>
        <w:t xml:space="preserve">Mikä on -0,3 miinus -151136,1?</w:t>
      </w:r>
    </w:p>
    <w:p>
      <w:r>
        <w:rPr>
          <w:b/>
        </w:rPr>
        <w:t xml:space="preserve">Tulos</w:t>
      </w:r>
    </w:p>
    <w:p>
      <w:r>
        <w:t xml:space="preserve">151135.8</w:t>
      </w:r>
    </w:p>
    <w:p>
      <w:r>
        <w:rPr>
          <w:b/>
        </w:rPr>
        <w:t xml:space="preserve">Esimerkki 7.1354</w:t>
      </w:r>
    </w:p>
    <w:p>
      <w:r>
        <w:t xml:space="preserve">Muunna 14.41732cm muunna 14.41732cm millimetri.</w:t>
      </w:r>
    </w:p>
    <w:p>
      <w:r>
        <w:rPr>
          <w:b/>
        </w:rPr>
        <w:t xml:space="preserve">Tulos</w:t>
      </w:r>
    </w:p>
    <w:p>
      <w:r>
        <w:t xml:space="preserve">144.1732</w:t>
      </w:r>
    </w:p>
    <w:p>
      <w:r>
        <w:rPr>
          <w:b/>
        </w:rPr>
        <w:t xml:space="preserve">Esimerkki 7.1355</w:t>
      </w:r>
    </w:p>
    <w:p>
      <w:r>
        <w:t xml:space="preserve">Laske sekvenssin lttj todennäköisyys, kun neljä kirjainta valitaan korvaamattomasti {j: 1, h: 5, e: 5, k: 1, t: 2, l: 1}.</w:t>
      </w:r>
    </w:p>
    <w:p>
      <w:r>
        <w:rPr>
          <w:b/>
        </w:rPr>
        <w:t xml:space="preserve">Tulos</w:t>
      </w:r>
    </w:p>
    <w:p>
      <w:r>
        <w:t xml:space="preserve">1/16380</w:t>
      </w:r>
    </w:p>
    <w:p>
      <w:r>
        <w:rPr>
          <w:b/>
        </w:rPr>
        <w:t xml:space="preserve">Esimerkki 7.1356</w:t>
      </w:r>
    </w:p>
    <w:p>
      <w:r>
        <w:t xml:space="preserve">Neljä kirjainta, jotka on poimittu korvaamattomina mmmrofnfznf:stä. Mikä on sekvenssin zmno todennäköisyys?</w:t>
      </w:r>
    </w:p>
    <w:p>
      <w:r>
        <w:rPr>
          <w:b/>
        </w:rPr>
        <w:t xml:space="preserve">Tulos</w:t>
      </w:r>
    </w:p>
    <w:p>
      <w:r>
        <w:t xml:space="preserve">1/1320</w:t>
      </w:r>
    </w:p>
    <w:p>
      <w:r>
        <w:rPr>
          <w:b/>
        </w:rPr>
        <w:t xml:space="preserve">Esimerkki 7.1357</w:t>
      </w:r>
    </w:p>
    <w:p>
      <w:r>
        <w:t xml:space="preserve">Olkoon o = -28 + 40. Oletetaan, että -4*u + 48 = -0*u. Mikä on u:n ja o:n suurin yhteinen jakaja?</w:t>
      </w:r>
    </w:p>
    <w:p>
      <w:r>
        <w:rPr>
          <w:b/>
        </w:rPr>
        <w:t xml:space="preserve">Tulos</w:t>
      </w:r>
    </w:p>
    <w:p>
      <w:r>
        <w:t xml:space="preserve">12</w:t>
      </w:r>
    </w:p>
    <w:p>
      <w:r>
        <w:rPr>
          <w:b/>
        </w:rPr>
        <w:t xml:space="preserve">Esimerkki 7.1358</w:t>
      </w:r>
    </w:p>
    <w:p>
      <w:r>
        <w:t xml:space="preserve">Ratkaise -i + 5*i + 28 = -3*p, -32 = 4*p + 4*i p:lle.</w:t>
      </w:r>
    </w:p>
    <w:p>
      <w:r>
        <w:rPr>
          <w:b/>
        </w:rPr>
        <w:t xml:space="preserve">Tulos</w:t>
      </w:r>
    </w:p>
    <w:p>
      <w:r>
        <w:t xml:space="preserve">-4</w:t>
      </w:r>
    </w:p>
    <w:p>
      <w:r>
        <w:rPr>
          <w:b/>
        </w:rPr>
        <w:t xml:space="preserve">Esimerkki 7.1359</w:t>
      </w:r>
    </w:p>
    <w:p>
      <w:r>
        <w:t xml:space="preserve">Neljä kirjainta, jotka valitaan korvaamatta {h: 3, q: 2, g: 2, d: 2, p: 4}. Mikä on sarjan ggdd todennäköisyys?</w:t>
      </w:r>
    </w:p>
    <w:p>
      <w:r>
        <w:rPr>
          <w:b/>
        </w:rPr>
        <w:t xml:space="preserve">Tulos</w:t>
      </w:r>
    </w:p>
    <w:p>
      <w:r>
        <w:t xml:space="preserve">1/4290</w:t>
      </w:r>
    </w:p>
    <w:p>
      <w:r>
        <w:rPr>
          <w:b/>
        </w:rPr>
        <w:t xml:space="preserve">Esimerkki 7.1360</w:t>
      </w:r>
    </w:p>
    <w:p>
      <w:r>
        <w:t xml:space="preserve">Olkoon c = 2291/723 - 1/482. Olkoon p = -45843/1852 + 3/926. Mikä on p:n ja c:n yhteinen nimittäjä?</w:t>
      </w:r>
    </w:p>
    <w:p>
      <w:r>
        <w:rPr>
          <w:b/>
        </w:rPr>
        <w:t xml:space="preserve">Tulos</w:t>
      </w:r>
    </w:p>
    <w:p>
      <w:r>
        <w:t xml:space="preserve">12</w:t>
      </w:r>
    </w:p>
    <w:p>
      <w:r>
        <w:rPr>
          <w:b/>
        </w:rPr>
        <w:t xml:space="preserve">Esimerkki 7.1361</w:t>
      </w:r>
    </w:p>
    <w:p>
      <w:r>
        <w:t xml:space="preserve">Oletetaan, että 0 = 5*u - 2*w, 2*w + 0*w = u + 8. Ratkaise -f - 1 = -4*h + 5*h, -26 = u*h - 4*f h:lle.</w:t>
      </w:r>
    </w:p>
    <w:p>
      <w:r>
        <w:rPr>
          <w:b/>
        </w:rPr>
        <w:t xml:space="preserve">Tulos</w:t>
      </w:r>
    </w:p>
    <w:p>
      <w:r>
        <w:t xml:space="preserve">-5</w:t>
      </w:r>
    </w:p>
    <w:p>
      <w:r>
        <w:rPr>
          <w:b/>
        </w:rPr>
        <w:t xml:space="preserve">Esimerkki 7.1362</w:t>
      </w:r>
    </w:p>
    <w:p>
      <w:r>
        <w:t xml:space="preserve">Mikä on -1 jaettuna luvulla 82?</w:t>
      </w:r>
    </w:p>
    <w:p>
      <w:r>
        <w:rPr>
          <w:b/>
        </w:rPr>
        <w:t xml:space="preserve">Tulos</w:t>
      </w:r>
    </w:p>
    <w:p>
      <w:r>
        <w:t xml:space="preserve">-1/82</w:t>
      </w:r>
    </w:p>
    <w:p>
      <w:r>
        <w:rPr>
          <w:b/>
        </w:rPr>
        <w:t xml:space="preserve">Esimerkki 7.1363</w:t>
      </w:r>
    </w:p>
    <w:p>
      <w:r>
        <w:t xml:space="preserve">Kolme kirjainta, jotka valitaan korvaamattomasti seuraavista {x: 7, r: 3}. Anna todennäköisyys valita 2 r ja 1 x.</w:t>
      </w:r>
    </w:p>
    <w:p>
      <w:r>
        <w:rPr>
          <w:b/>
        </w:rPr>
        <w:t xml:space="preserve">Tulos</w:t>
      </w:r>
    </w:p>
    <w:p>
      <w:r>
        <w:t xml:space="preserve">7/40</w:t>
      </w:r>
    </w:p>
    <w:p>
      <w:r>
        <w:rPr>
          <w:b/>
        </w:rPr>
        <w:t xml:space="preserve">Esimerkki 7.1364</w:t>
      </w:r>
    </w:p>
    <w:p>
      <w:r>
        <w:t xml:space="preserve">Ratkaise 3*v + 7*c = 11*c + 3, 5*v + c = 28 v:lle.</w:t>
      </w:r>
    </w:p>
    <w:p>
      <w:r>
        <w:rPr>
          <w:b/>
        </w:rPr>
        <w:t xml:space="preserve">Tulos</w:t>
      </w:r>
    </w:p>
    <w:p>
      <w:r>
        <w:t xml:space="preserve">5</w:t>
      </w:r>
    </w:p>
    <w:p>
      <w:r>
        <w:rPr>
          <w:b/>
        </w:rPr>
        <w:t xml:space="preserve">Esimerkki 7.1365</w:t>
      </w:r>
    </w:p>
    <w:p>
      <w:r>
        <w:t xml:space="preserve">Yhteensä 0,3 ja 170,7.</w:t>
      </w:r>
    </w:p>
    <w:p>
      <w:r>
        <w:rPr>
          <w:b/>
        </w:rPr>
        <w:t xml:space="preserve">Tulos</w:t>
      </w:r>
    </w:p>
    <w:p>
      <w:r>
        <w:t xml:space="preserve">171</w:t>
      </w:r>
    </w:p>
    <w:p>
      <w:r>
        <w:rPr>
          <w:b/>
        </w:rPr>
        <w:t xml:space="preserve">Esimerkki 7.1366</w:t>
      </w:r>
    </w:p>
    <w:p>
      <w:r>
        <w:t xml:space="preserve">Laske todennäköisyys valita 1 k ja 1 c, kun kaksi kirjainta valitaan korvaamattomasti {h: 4, k: 3, c: 3, i: 3, o: 4}.</w:t>
      </w:r>
    </w:p>
    <w:p>
      <w:r>
        <w:rPr>
          <w:b/>
        </w:rPr>
        <w:t xml:space="preserve">Tulos</w:t>
      </w:r>
    </w:p>
    <w:p>
      <w:r>
        <w:t xml:space="preserve">9/136</w:t>
      </w:r>
    </w:p>
    <w:p>
      <w:r>
        <w:rPr>
          <w:b/>
        </w:rPr>
        <w:t xml:space="preserve">Esimerkki 7.1367</w:t>
      </w:r>
    </w:p>
    <w:p>
      <w:r>
        <w:t xml:space="preserve">Mikä on 30710:n kuutiojuuri lähimmän kokonaisluvun tarkkuudella?</w:t>
      </w:r>
    </w:p>
    <w:p>
      <w:r>
        <w:rPr>
          <w:b/>
        </w:rPr>
        <w:t xml:space="preserve">Tulos</w:t>
      </w:r>
    </w:p>
    <w:p>
      <w:r>
        <w:t xml:space="preserve">31</w:t>
      </w:r>
    </w:p>
    <w:p>
      <w:r>
        <w:rPr>
          <w:b/>
        </w:rPr>
        <w:t xml:space="preserve">Esimerkki 7.1368</w:t>
      </w:r>
    </w:p>
    <w:p>
      <w:r>
        <w:t xml:space="preserve">Olkoon x = 18 - 23. Olkoon w = x + 7. Ratkaistaan w*k = k + 3 k:lle.</w:t>
      </w:r>
    </w:p>
    <w:p>
      <w:r>
        <w:rPr>
          <w:b/>
        </w:rPr>
        <w:t xml:space="preserve">Tulos</w:t>
      </w:r>
    </w:p>
    <w:p>
      <w:r>
        <w:t xml:space="preserve">3</w:t>
      </w:r>
    </w:p>
    <w:p>
      <w:r>
        <w:rPr>
          <w:b/>
        </w:rPr>
        <w:t xml:space="preserve">Esimerkki 7.1369</w:t>
      </w:r>
    </w:p>
    <w:p>
      <w:r>
        <w:t xml:space="preserve">Olkoon i(f) = -4*f**2 - 2*f - 1. Olkoon n = 5 + -6. Olkoon x i(n). Olkoon s(v) = v**2 + 4*v + 4. Olkoon j s(x). Ratkaistaan j = -4*u - 3 u:lle.</w:t>
      </w:r>
    </w:p>
    <w:p>
      <w:r>
        <w:rPr>
          <w:b/>
        </w:rPr>
        <w:t xml:space="preserve">Tulos</w:t>
      </w:r>
    </w:p>
    <w:p>
      <w:r>
        <w:t xml:space="preserve">-1</w:t>
      </w:r>
    </w:p>
    <w:p>
      <w:r>
        <w:rPr>
          <w:b/>
        </w:rPr>
        <w:t xml:space="preserve">Esimerkki 7.1370</w:t>
      </w:r>
    </w:p>
    <w:p>
      <w:r>
        <w:t xml:space="preserve">Kerrotaan 0,07 ja -0,0514.</w:t>
      </w:r>
    </w:p>
    <w:p>
      <w:r>
        <w:rPr>
          <w:b/>
        </w:rPr>
        <w:t xml:space="preserve">Tulos</w:t>
      </w:r>
    </w:p>
    <w:p>
      <w:r>
        <w:t xml:space="preserve">-0.003598</w:t>
      </w:r>
    </w:p>
    <w:p>
      <w:r>
        <w:rPr>
          <w:b/>
        </w:rPr>
        <w:t xml:space="preserve">Esimerkki 7.1371</w:t>
      </w:r>
    </w:p>
    <w:p>
      <w:r>
        <w:t xml:space="preserve">Kaksi kirjainta, jotka valitaan korvaamattomasti seuraavista {f: 2, z: 4, y: 8, b: 1}. Mikä on sarjan yf todennäköisyys?</w:t>
      </w:r>
    </w:p>
    <w:p>
      <w:r>
        <w:rPr>
          <w:b/>
        </w:rPr>
        <w:t xml:space="preserve">Tulos</w:t>
      </w:r>
    </w:p>
    <w:p>
      <w:r>
        <w:t xml:space="preserve">8/105</w:t>
      </w:r>
    </w:p>
    <w:p>
      <w:r>
        <w:rPr>
          <w:b/>
        </w:rPr>
        <w:t xml:space="preserve">Esimerkki 7.1372</w:t>
      </w:r>
    </w:p>
    <w:p>
      <w:r>
        <w:t xml:space="preserve">Kaksi kirjettä poimittu korvaamattomana apnmnorilta. Mikä on sarjan ao todennäköisyys?</w:t>
      </w:r>
    </w:p>
    <w:p>
      <w:r>
        <w:rPr>
          <w:b/>
        </w:rPr>
        <w:t xml:space="preserve">Tulos</w:t>
      </w:r>
    </w:p>
    <w:p>
      <w:r>
        <w:t xml:space="preserve">1/42</w:t>
      </w:r>
    </w:p>
    <w:p>
      <w:r>
        <w:rPr>
          <w:b/>
        </w:rPr>
        <w:t xml:space="preserve">Esimerkki 7.1373</w:t>
      </w:r>
    </w:p>
    <w:p>
      <w:r>
        <w:t xml:space="preserve">Oletetaan, että 8*t - 4*t - 138 = -n, -3*t + 5*n + 115 = 0. Laske jäännös, kun 103 jaetaan t:llä.</w:t>
      </w:r>
    </w:p>
    <w:p>
      <w:r>
        <w:rPr>
          <w:b/>
        </w:rPr>
        <w:t xml:space="preserve">Tulos</w:t>
      </w:r>
    </w:p>
    <w:p>
      <w:r>
        <w:t xml:space="preserve">33</w:t>
      </w:r>
    </w:p>
    <w:p>
      <w:r>
        <w:rPr>
          <w:b/>
        </w:rPr>
        <w:t xml:space="preserve">Esimerkki 7.1374</w:t>
      </w:r>
    </w:p>
    <w:p>
      <w:r>
        <w:t xml:space="preserve">Kuinka monta millimetriä on neljässäkymmenessäyhdeksänkymmenessäyhdeksän neljäsosassa metriä?</w:t>
      </w:r>
    </w:p>
    <w:p>
      <w:r>
        <w:rPr>
          <w:b/>
        </w:rPr>
        <w:t xml:space="preserve">Tulos</w:t>
      </w:r>
    </w:p>
    <w:p>
      <w:r>
        <w:t xml:space="preserve">12250</w:t>
      </w:r>
    </w:p>
    <w:p>
      <w:r>
        <w:rPr>
          <w:b/>
        </w:rPr>
        <w:t xml:space="preserve">Esimerkki 7.1375</w:t>
      </w:r>
    </w:p>
    <w:p>
      <w:r>
        <w:t xml:space="preserve">Oletetaan, että 0 = -2*v - r + 3, 2 - 11 = -5*v - r. Ratkaistaan s - v = 3*g, s = -2 + 1 g:lle.</w:t>
      </w:r>
    </w:p>
    <w:p>
      <w:r>
        <w:rPr>
          <w:b/>
        </w:rPr>
        <w:t xml:space="preserve">Tulos</w:t>
      </w:r>
    </w:p>
    <w:p>
      <w:r>
        <w:t xml:space="preserve">-1</w:t>
      </w:r>
    </w:p>
    <w:p>
      <w:r>
        <w:rPr>
          <w:b/>
        </w:rPr>
        <w:t xml:space="preserve">Esimerkki 7.1376</w:t>
      </w:r>
    </w:p>
    <w:p>
      <w:r>
        <w:t xml:space="preserve">Olkoon a (-155)/20 + (-2)/8. Olkoon y = -1 - a. Mikä on y:n yksikkönumero?</w:t>
      </w:r>
    </w:p>
    <w:p>
      <w:r>
        <w:rPr>
          <w:b/>
        </w:rPr>
        <w:t xml:space="preserve">Tulos</w:t>
      </w:r>
    </w:p>
    <w:p>
      <w:r>
        <w:t xml:space="preserve">7</w:t>
      </w:r>
    </w:p>
    <w:p>
      <w:r>
        <w:rPr>
          <w:b/>
        </w:rPr>
        <w:t xml:space="preserve">Esimerkki 7.1377</w:t>
      </w:r>
    </w:p>
    <w:p>
      <w:r>
        <w:t xml:space="preserve">Olkoon x = 1 + 14. Mikä on jäännös, kun 42 jaetaan x:llä?</w:t>
      </w:r>
    </w:p>
    <w:p>
      <w:r>
        <w:rPr>
          <w:b/>
        </w:rPr>
        <w:t xml:space="preserve">Tulos</w:t>
      </w:r>
    </w:p>
    <w:p>
      <w:r>
        <w:t xml:space="preserve">12</w:t>
      </w:r>
    </w:p>
    <w:p>
      <w:r>
        <w:rPr>
          <w:b/>
        </w:rPr>
        <w:t xml:space="preserve">Esimerkki 7.1378</w:t>
      </w:r>
    </w:p>
    <w:p>
      <w:r>
        <w:t xml:space="preserve">Mitä seuraavaksi on luvuissa 8224, 8226, 8228 ja 8230?</w:t>
      </w:r>
    </w:p>
    <w:p>
      <w:r>
        <w:rPr>
          <w:b/>
        </w:rPr>
        <w:t xml:space="preserve">Tulos</w:t>
      </w:r>
    </w:p>
    <w:p>
      <w:r>
        <w:t xml:space="preserve">8232</w:t>
      </w:r>
    </w:p>
    <w:p>
      <w:r>
        <w:rPr>
          <w:b/>
        </w:rPr>
        <w:t xml:space="preserve">Esimerkki 7.1379</w:t>
      </w:r>
    </w:p>
    <w:p>
      <w:r>
        <w:t xml:space="preserve">Olkoon y = 13 + -13. Oletetaan, että 5*n + 5*h = 215, -5*n + y*h = -5*h - 235. Laske n:n ja 9:n suurin yhteinen jakaja.</w:t>
      </w:r>
    </w:p>
    <w:p>
      <w:r>
        <w:rPr>
          <w:b/>
        </w:rPr>
        <w:t xml:space="preserve">Tulos</w:t>
      </w:r>
    </w:p>
    <w:p>
      <w:r>
        <w:t xml:space="preserve">9</w:t>
      </w:r>
    </w:p>
    <w:p>
      <w:r>
        <w:rPr>
          <w:b/>
        </w:rPr>
        <w:t xml:space="preserve">Esimerkki 7.1380</w:t>
      </w:r>
    </w:p>
    <w:p>
      <w:r>
        <w:t xml:space="preserve">Mikä on 0,055:n ja 21,35:n välinen etäisyys?</w:t>
      </w:r>
    </w:p>
    <w:p>
      <w:r>
        <w:rPr>
          <w:b/>
        </w:rPr>
        <w:t xml:space="preserve">Tulos</w:t>
      </w:r>
    </w:p>
    <w:p>
      <w:r>
        <w:t xml:space="preserve">21.295</w:t>
      </w:r>
    </w:p>
    <w:p>
      <w:r>
        <w:rPr>
          <w:b/>
        </w:rPr>
        <w:t xml:space="preserve">Esimerkki 7.1381</w:t>
      </w:r>
    </w:p>
    <w:p>
      <w:r>
        <w:t xml:space="preserve">Mikä on -5 + -52 yksikössä 12?</w:t>
      </w:r>
    </w:p>
    <w:p>
      <w:r>
        <w:rPr>
          <w:b/>
        </w:rPr>
        <w:t xml:space="preserve">Tulos</w:t>
      </w:r>
    </w:p>
    <w:p>
      <w:r>
        <w:t xml:space="preserve">-57</w:t>
      </w:r>
    </w:p>
    <w:p>
      <w:r>
        <w:rPr>
          <w:b/>
        </w:rPr>
        <w:t xml:space="preserve">Esimerkki 7.1382</w:t>
      </w:r>
    </w:p>
    <w:p>
      <w:r>
        <w:t xml:space="preserve">Mikä on sekvenssin ggl todennäköisyys, kun kolme kirjainta poimitaan korvaamatta glllllllglllgllllllllllg:stä?</w:t>
      </w:r>
    </w:p>
    <w:p>
      <w:r>
        <w:rPr>
          <w:b/>
        </w:rPr>
        <w:t xml:space="preserve">Tulos</w:t>
      </w:r>
    </w:p>
    <w:p>
      <w:r>
        <w:t xml:space="preserve">5/272</w:t>
      </w:r>
    </w:p>
    <w:p>
      <w:r>
        <w:rPr>
          <w:b/>
        </w:rPr>
        <w:t xml:space="preserve">Esimerkki 7.1383</w:t>
      </w:r>
    </w:p>
    <w:p>
      <w:r>
        <w:t xml:space="preserve">Ratkaise 5*w - v = 6 - 14, 5*w - 4*v + 32 = 0 w:lle.</w:t>
      </w:r>
    </w:p>
    <w:p>
      <w:r>
        <w:rPr>
          <w:b/>
        </w:rPr>
        <w:t xml:space="preserve">Tulos</w:t>
      </w:r>
    </w:p>
    <w:p>
      <w:r>
        <w:t xml:space="preserve">0</w:t>
      </w:r>
    </w:p>
    <w:p>
      <w:r>
        <w:rPr>
          <w:b/>
        </w:rPr>
        <w:t xml:space="preserve">Esimerkki 7.1384</w:t>
      </w:r>
    </w:p>
    <w:p>
      <w:r>
        <w:t xml:space="preserve">Olkoon g(o) = o**3 + 8*o**2 - 13*o + 3. Mikä on g(-7):n sadasosa?</w:t>
      </w:r>
    </w:p>
    <w:p>
      <w:r>
        <w:rPr>
          <w:b/>
        </w:rPr>
        <w:t xml:space="preserve">Tulos</w:t>
      </w:r>
    </w:p>
    <w:p>
      <w:r>
        <w:t xml:space="preserve">1</w:t>
      </w:r>
    </w:p>
    <w:p>
      <w:r>
        <w:rPr>
          <w:b/>
        </w:rPr>
        <w:t xml:space="preserve">Esimerkki 7.1385</w:t>
      </w:r>
    </w:p>
    <w:p>
      <w:r>
        <w:t xml:space="preserve">Oletetaan, että -4*r + 22 = -18. Ratkaise m:n osalta 0*m + r = 2*m.</w:t>
      </w:r>
    </w:p>
    <w:p>
      <w:r>
        <w:rPr>
          <w:b/>
        </w:rPr>
        <w:t xml:space="preserve">Tulos</w:t>
      </w:r>
    </w:p>
    <w:p>
      <w:r>
        <w:t xml:space="preserve">5</w:t>
      </w:r>
    </w:p>
    <w:p>
      <w:r>
        <w:rPr>
          <w:b/>
        </w:rPr>
        <w:t xml:space="preserve">Esimerkki 7.1386</w:t>
      </w:r>
    </w:p>
    <w:p>
      <w:r>
        <w:t xml:space="preserve">Laske -1,7 * 8.</w:t>
      </w:r>
    </w:p>
    <w:p>
      <w:r>
        <w:rPr>
          <w:b/>
        </w:rPr>
        <w:t xml:space="preserve">Tulos</w:t>
      </w:r>
    </w:p>
    <w:p>
      <w:r>
        <w:t xml:space="preserve">-13.6</w:t>
      </w:r>
    </w:p>
    <w:p>
      <w:r>
        <w:rPr>
          <w:b/>
        </w:rPr>
        <w:t xml:space="preserve">Esimerkki 7.1387</w:t>
      </w:r>
    </w:p>
    <w:p>
      <w:r>
        <w:t xml:space="preserve">Jaa -1 luvulla 1037.</w:t>
      </w:r>
    </w:p>
    <w:p>
      <w:r>
        <w:rPr>
          <w:b/>
        </w:rPr>
        <w:t xml:space="preserve">Tulos</w:t>
      </w:r>
    </w:p>
    <w:p>
      <w:r>
        <w:t xml:space="preserve">-1/1037</w:t>
      </w:r>
    </w:p>
    <w:p>
      <w:r>
        <w:rPr>
          <w:b/>
        </w:rPr>
        <w:t xml:space="preserve">Esimerkki 7.1388</w:t>
      </w:r>
    </w:p>
    <w:p>
      <w:r>
        <w:t xml:space="preserve">Olkoon p(q) = -3*q - 2. Olkoon b p(-2). Olkoon y(f) = -81*f - 2 + b - 2. Olkoon z y(-1). Mikä on 9:n ja z:n suurin yhteinen jakaja?</w:t>
      </w:r>
    </w:p>
    <w:p>
      <w:r>
        <w:rPr>
          <w:b/>
        </w:rPr>
        <w:t xml:space="preserve">Tulos</w:t>
      </w:r>
    </w:p>
    <w:p>
      <w:r>
        <w:t xml:space="preserve">9</w:t>
      </w:r>
    </w:p>
    <w:p>
      <w:r>
        <w:rPr>
          <w:b/>
        </w:rPr>
        <w:t xml:space="preserve">Esimerkki 7.1389</w:t>
      </w:r>
    </w:p>
    <w:p>
      <w:r>
        <w:t xml:space="preserve">0.3539 - 5</w:t>
      </w:r>
    </w:p>
    <w:p>
      <w:r>
        <w:rPr>
          <w:b/>
        </w:rPr>
        <w:t xml:space="preserve">Tulos</w:t>
      </w:r>
    </w:p>
    <w:p>
      <w:r>
        <w:t xml:space="preserve">-4.6461</w:t>
      </w:r>
    </w:p>
    <w:p>
      <w:r>
        <w:rPr>
          <w:b/>
        </w:rPr>
        <w:t xml:space="preserve">Esimerkki 7.1390</w:t>
      </w:r>
    </w:p>
    <w:p>
      <w:r>
        <w:t xml:space="preserve">Mikä on (0 - -2)*((-133)/14 - -12)?</w:t>
      </w:r>
    </w:p>
    <w:p>
      <w:r>
        <w:rPr>
          <w:b/>
        </w:rPr>
        <w:t xml:space="preserve">Tulos</w:t>
      </w:r>
    </w:p>
    <w:p>
      <w:r>
        <w:t xml:space="preserve">5</w:t>
      </w:r>
    </w:p>
    <w:p>
      <w:r>
        <w:rPr>
          <w:b/>
        </w:rPr>
        <w:t xml:space="preserve">Esimerkki 7.1391</w:t>
      </w:r>
    </w:p>
    <w:p>
      <w:r>
        <w:t xml:space="preserve">((20/(-2))/(-70))/(6/7)</w:t>
      </w:r>
    </w:p>
    <w:p>
      <w:r>
        <w:rPr>
          <w:b/>
        </w:rPr>
        <w:t xml:space="preserve">Tulos</w:t>
      </w:r>
    </w:p>
    <w:p>
      <w:r>
        <w:t xml:space="preserve">1/6</w:t>
      </w:r>
    </w:p>
    <w:p>
      <w:r>
        <w:rPr>
          <w:b/>
        </w:rPr>
        <w:t xml:space="preserve">Esimerkki 7.1392</w:t>
      </w:r>
    </w:p>
    <w:p>
      <w:r>
        <w:t xml:space="preserve">Kuinka monta kuukautta on 7/3 vuodessa?</w:t>
      </w:r>
    </w:p>
    <w:p>
      <w:r>
        <w:rPr>
          <w:b/>
        </w:rPr>
        <w:t xml:space="preserve">Tulos</w:t>
      </w:r>
    </w:p>
    <w:p>
      <w:r>
        <w:t xml:space="preserve">28</w:t>
      </w:r>
    </w:p>
    <w:p>
      <w:r>
        <w:rPr>
          <w:b/>
        </w:rPr>
        <w:t xml:space="preserve">Esimerkki 7.1393</w:t>
      </w:r>
    </w:p>
    <w:p>
      <w:r>
        <w:t xml:space="preserve">Lasketaan ik-sarjan todennäköisyys, kun akia:sta poimitaan kaksi kirjainta ilman korvausta.</w:t>
      </w:r>
    </w:p>
    <w:p>
      <w:r>
        <w:rPr>
          <w:b/>
        </w:rPr>
        <w:t xml:space="preserve">Tulos</w:t>
      </w:r>
    </w:p>
    <w:p>
      <w:r>
        <w:t xml:space="preserve">1/12</w:t>
      </w:r>
    </w:p>
    <w:p>
      <w:r>
        <w:rPr>
          <w:b/>
        </w:rPr>
        <w:t xml:space="preserve">Esimerkki 7.1394</w:t>
      </w:r>
    </w:p>
    <w:p>
      <w:r>
        <w:t xml:space="preserve">Mikä on 68995,78 grammaa tonneina?</w:t>
      </w:r>
    </w:p>
    <w:p>
      <w:r>
        <w:rPr>
          <w:b/>
        </w:rPr>
        <w:t xml:space="preserve">Tulos</w:t>
      </w:r>
    </w:p>
    <w:p>
      <w:r>
        <w:t xml:space="preserve">0.06899578</w:t>
      </w:r>
    </w:p>
    <w:p>
      <w:r>
        <w:rPr>
          <w:b/>
        </w:rPr>
        <w:t xml:space="preserve">Esimerkki 7.1395</w:t>
      </w:r>
    </w:p>
    <w:p>
      <w:r>
        <w:t xml:space="preserve">Mikä on 209 - -0,8?</w:t>
      </w:r>
    </w:p>
    <w:p>
      <w:r>
        <w:rPr>
          <w:b/>
        </w:rPr>
        <w:t xml:space="preserve">Tulos</w:t>
      </w:r>
    </w:p>
    <w:p>
      <w:r>
        <w:t xml:space="preserve">209.8</w:t>
      </w:r>
    </w:p>
    <w:p>
      <w:r>
        <w:rPr>
          <w:b/>
        </w:rPr>
        <w:t xml:space="preserve">Esimerkki 7.1396</w:t>
      </w:r>
    </w:p>
    <w:p>
      <w:r>
        <w:t xml:space="preserve">Mikä on seuraava termi luvuissa 11, 35, 59, 83?</w:t>
      </w:r>
    </w:p>
    <w:p>
      <w:r>
        <w:rPr>
          <w:b/>
        </w:rPr>
        <w:t xml:space="preserve">Tulos</w:t>
      </w:r>
    </w:p>
    <w:p>
      <w:r>
        <w:t xml:space="preserve">107</w:t>
      </w:r>
    </w:p>
    <w:p>
      <w:r>
        <w:rPr>
          <w:b/>
        </w:rPr>
        <w:t xml:space="preserve">Esimerkki 7.1397</w:t>
      </w:r>
    </w:p>
    <w:p>
      <w:r>
        <w:t xml:space="preserve">Mikä on 3/10 milligrammaa mikrogrammoina?</w:t>
      </w:r>
    </w:p>
    <w:p>
      <w:r>
        <w:rPr>
          <w:b/>
        </w:rPr>
        <w:t xml:space="preserve">Tulos</w:t>
      </w:r>
    </w:p>
    <w:p>
      <w:r>
        <w:t xml:space="preserve">300</w:t>
      </w:r>
    </w:p>
    <w:p>
      <w:r>
        <w:rPr>
          <w:b/>
        </w:rPr>
        <w:t xml:space="preserve">Esimerkki 7.1398</w:t>
      </w:r>
    </w:p>
    <w:p>
      <w:r>
        <w:t xml:space="preserve">Oletetaan, että 3*q + 668 = q. Olkoon x ((-266)/231)/(1/(-291)). Olkoon o = q + x. Laske 43/5:n ja o:n yhteinen nimittäjä.</w:t>
      </w:r>
    </w:p>
    <w:p>
      <w:r>
        <w:rPr>
          <w:b/>
        </w:rPr>
        <w:t xml:space="preserve">Tulos</w:t>
      </w:r>
    </w:p>
    <w:p>
      <w:r>
        <w:t xml:space="preserve">55</w:t>
      </w:r>
    </w:p>
    <w:p>
      <w:r>
        <w:rPr>
          <w:b/>
        </w:rPr>
        <w:t xml:space="preserve">Esimerkki 7.1399</w:t>
      </w:r>
    </w:p>
    <w:p>
      <w:r>
        <w:t xml:space="preserve">Mikä on 13/4 mikrogrammaa nanogrammoina?</w:t>
      </w:r>
    </w:p>
    <w:p>
      <w:r>
        <w:rPr>
          <w:b/>
        </w:rPr>
        <w:t xml:space="preserve">Tulos</w:t>
      </w:r>
    </w:p>
    <w:p>
      <w:r>
        <w:t xml:space="preserve">3250</w:t>
      </w:r>
    </w:p>
    <w:p>
      <w:r>
        <w:rPr>
          <w:b/>
        </w:rPr>
        <w:t xml:space="preserve">Esimerkki 7.1400</w:t>
      </w:r>
    </w:p>
    <w:p>
      <w:r>
        <w:t xml:space="preserve">Oletetaan, että 8*j - 419 = 397. Laske jäännös, kun j jaetaan 26:lla.</w:t>
      </w:r>
    </w:p>
    <w:p>
      <w:r>
        <w:rPr>
          <w:b/>
        </w:rPr>
        <w:t xml:space="preserve">Tulos</w:t>
      </w:r>
    </w:p>
    <w:p>
      <w:r>
        <w:t xml:space="preserve">24</w:t>
      </w:r>
    </w:p>
    <w:p>
      <w:r>
        <w:rPr>
          <w:b/>
        </w:rPr>
        <w:t xml:space="preserve">Esimerkki 7.1401</w:t>
      </w:r>
    </w:p>
    <w:p>
      <w:r>
        <w:t xml:space="preserve">Evaluate (-3)/((-33)/11*(-3)/(-6)).</w:t>
      </w:r>
    </w:p>
    <w:p>
      <w:r>
        <w:rPr>
          <w:b/>
        </w:rPr>
        <w:t xml:space="preserve">Tulos</w:t>
      </w:r>
    </w:p>
    <w:p>
      <w:r>
        <w:t xml:space="preserve">2</w:t>
      </w:r>
    </w:p>
    <w:p>
      <w:r>
        <w:rPr>
          <w:b/>
        </w:rPr>
        <w:t xml:space="preserve">Esimerkki 7.1402</w:t>
      </w:r>
    </w:p>
    <w:p>
      <w:r>
        <w:t xml:space="preserve">Kolme kirjainta, jotka valitaan korvaamattomasti {l: 2, o: 9}. Mikä on sarjan ooo todennäköisyys?</w:t>
      </w:r>
    </w:p>
    <w:p>
      <w:r>
        <w:rPr>
          <w:b/>
        </w:rPr>
        <w:t xml:space="preserve">Tulos</w:t>
      </w:r>
    </w:p>
    <w:p>
      <w:r>
        <w:t xml:space="preserve">28/55</w:t>
      </w:r>
    </w:p>
    <w:p>
      <w:r>
        <w:rPr>
          <w:b/>
        </w:rPr>
        <w:t xml:space="preserve">Esimerkki 7.1403</w:t>
      </w:r>
    </w:p>
    <w:p>
      <w:r>
        <w:t xml:space="preserve">Oletetaan, että 0*x - x - 9 = 0. Olkoon b = -2 - x. Mikä on b:n yksikkönumero?</w:t>
      </w:r>
    </w:p>
    <w:p>
      <w:r>
        <w:rPr>
          <w:b/>
        </w:rPr>
        <w:t xml:space="preserve">Tulos</w:t>
      </w:r>
    </w:p>
    <w:p>
      <w:r>
        <w:t xml:space="preserve">7</w:t>
      </w:r>
    </w:p>
    <w:p>
      <w:r>
        <w:rPr>
          <w:b/>
        </w:rPr>
        <w:t xml:space="preserve">Esimerkki 7.1404</w:t>
      </w:r>
    </w:p>
    <w:p>
      <w:r>
        <w:t xml:space="preserve">Muunna 68,53801ms sekunneiksi.</w:t>
      </w:r>
    </w:p>
    <w:p>
      <w:r>
        <w:rPr>
          <w:b/>
        </w:rPr>
        <w:t xml:space="preserve">Tulos</w:t>
      </w:r>
    </w:p>
    <w:p>
      <w:r>
        <w:t xml:space="preserve">0.06853801</w:t>
      </w:r>
    </w:p>
    <w:p>
      <w:r>
        <w:rPr>
          <w:b/>
        </w:rPr>
        <w:t xml:space="preserve">Esimerkki 7.1405</w:t>
      </w:r>
    </w:p>
    <w:p>
      <w:r>
        <w:t xml:space="preserve">Laske todennäköisyys valita 1 b ja 1 v, kun kaksi kirjainta valitaan korvaamattomasti {b: 7, v: 4}.</w:t>
      </w:r>
    </w:p>
    <w:p>
      <w:r>
        <w:rPr>
          <w:b/>
        </w:rPr>
        <w:t xml:space="preserve">Tulos</w:t>
      </w:r>
    </w:p>
    <w:p>
      <w:r>
        <w:t xml:space="preserve">28/55</w:t>
      </w:r>
    </w:p>
    <w:p>
      <w:r>
        <w:rPr>
          <w:b/>
        </w:rPr>
        <w:t xml:space="preserve">Esimerkki 7.1406</w:t>
      </w:r>
    </w:p>
    <w:p>
      <w:r>
        <w:t xml:space="preserve">Olkoon z(f) = -7*f**2 - 7*f + 9. Olkoon c(k) = -6*k**2 - 7*k + 9. Olkoon p(w) = 6*c(w) - 5*z(w). Olkoon j p(-8). Laske 8:n ja j:n suurin yhteinen jakaja.</w:t>
      </w:r>
    </w:p>
    <w:p>
      <w:r>
        <w:rPr>
          <w:b/>
        </w:rPr>
        <w:t xml:space="preserve">Tulos</w:t>
      </w:r>
    </w:p>
    <w:p>
      <w:r>
        <w:t xml:space="preserve">1</w:t>
      </w:r>
    </w:p>
    <w:p>
      <w:r>
        <w:rPr>
          <w:b/>
        </w:rPr>
        <w:t xml:space="preserve">Esimerkki 7.1407</w:t>
      </w:r>
    </w:p>
    <w:p>
      <w:r>
        <w:t xml:space="preserve">Mikä on 14948:n kuutiojuuri lähimmän kokonaisluvun tarkkuudella?</w:t>
      </w:r>
    </w:p>
    <w:p>
      <w:r>
        <w:rPr>
          <w:b/>
        </w:rPr>
        <w:t xml:space="preserve">Tulos</w:t>
      </w:r>
    </w:p>
    <w:p>
      <w:r>
        <w:t xml:space="preserve">25</w:t>
      </w:r>
    </w:p>
    <w:p>
      <w:r>
        <w:rPr>
          <w:b/>
        </w:rPr>
        <w:t xml:space="preserve">Esimerkki 7.1408</w:t>
      </w:r>
    </w:p>
    <w:p>
      <w:r>
        <w:t xml:space="preserve">Mitä seuraavaksi: 68, 135, 202, 269, 336, 403?</w:t>
      </w:r>
    </w:p>
    <w:p>
      <w:r>
        <w:rPr>
          <w:b/>
        </w:rPr>
        <w:t xml:space="preserve">Tulos</w:t>
      </w:r>
    </w:p>
    <w:p>
      <w:r>
        <w:t xml:space="preserve">470</w:t>
      </w:r>
    </w:p>
    <w:p>
      <w:r>
        <w:rPr>
          <w:b/>
        </w:rPr>
        <w:t xml:space="preserve">Esimerkki 7.1409</w:t>
      </w:r>
    </w:p>
    <w:p>
      <w:r>
        <w:t xml:space="preserve">Neljä kirjainta, jotka on poimittu korvaamatta bbbzbbbbbbbbbbbbbzjb:stä. Mikä on bbzb-sarjan todennäköisyys?</w:t>
      </w:r>
    </w:p>
    <w:p>
      <w:r>
        <w:rPr>
          <w:b/>
        </w:rPr>
        <w:t xml:space="preserve">Tulos</w:t>
      </w:r>
    </w:p>
    <w:p>
      <w:r>
        <w:t xml:space="preserve">15/182</w:t>
      </w:r>
    </w:p>
    <w:p>
      <w:r>
        <w:rPr>
          <w:b/>
        </w:rPr>
        <w:t xml:space="preserve">Esimerkki 7.1410</w:t>
      </w:r>
    </w:p>
    <w:p>
      <w:r>
        <w:t xml:space="preserve">Neljä kirjainta, jotka on poimittu korvaamatta zczcuzuzuzuzuzccuzzcc. Anna todennäköisyys valita 4 c.</w:t>
      </w:r>
    </w:p>
    <w:p>
      <w:r>
        <w:rPr>
          <w:b/>
        </w:rPr>
        <w:t xml:space="preserve">Tulos</w:t>
      </w:r>
    </w:p>
    <w:p>
      <w:r>
        <w:t xml:space="preserve">3/476</w:t>
      </w:r>
    </w:p>
    <w:p>
      <w:r>
        <w:rPr>
          <w:b/>
        </w:rPr>
        <w:t xml:space="preserve">Esimerkki 7.1411</w:t>
      </w:r>
    </w:p>
    <w:p>
      <w:r>
        <w:t xml:space="preserve">Oletetaan, että 2*n - 49 = -c, -n + c + 27 = 2*c. Olkoon x (-41 + 40)/((-1)/55). Mikä on x:n ja n:n suurin yhteinen jakaja?</w:t>
      </w:r>
    </w:p>
    <w:p>
      <w:r>
        <w:rPr>
          <w:b/>
        </w:rPr>
        <w:t xml:space="preserve">Tulos</w:t>
      </w:r>
    </w:p>
    <w:p>
      <w:r>
        <w:t xml:space="preserve">11</w:t>
      </w:r>
    </w:p>
    <w:p>
      <w:r>
        <w:rPr>
          <w:b/>
        </w:rPr>
        <w:t xml:space="preserve">Esimerkki 7.1412</w:t>
      </w:r>
    </w:p>
    <w:p>
      <w:r>
        <w:t xml:space="preserve">Mikä on 264,279456 mikrosekuntia viikkoina?</w:t>
      </w:r>
    </w:p>
    <w:p>
      <w:r>
        <w:rPr>
          <w:b/>
        </w:rPr>
        <w:t xml:space="preserve">Tulos</w:t>
      </w:r>
    </w:p>
    <w:p>
      <w:r>
        <w:t xml:space="preserve">0.00000000043697</w:t>
      </w:r>
    </w:p>
    <w:p>
      <w:r>
        <w:rPr>
          <w:b/>
        </w:rPr>
        <w:t xml:space="preserve">Esimerkki 7.1413</w:t>
      </w:r>
    </w:p>
    <w:p>
      <w:r>
        <w:t xml:space="preserve">Kolme kirjainta, jotka on poimittu korvaamatta uuuumumumumumista. Anna prob poiminta 3 m.</w:t>
      </w:r>
    </w:p>
    <w:p>
      <w:r>
        <w:rPr>
          <w:b/>
        </w:rPr>
        <w:t xml:space="preserve">Tulos</w:t>
      </w:r>
    </w:p>
    <w:p>
      <w:r>
        <w:t xml:space="preserve">4/165</w:t>
      </w:r>
    </w:p>
    <w:p>
      <w:r>
        <w:rPr>
          <w:b/>
        </w:rPr>
        <w:t xml:space="preserve">Esimerkki 7.1414</w:t>
      </w:r>
    </w:p>
    <w:p>
      <w:r>
        <w:t xml:space="preserve">0.772226 + -0.5</w:t>
      </w:r>
    </w:p>
    <w:p>
      <w:r>
        <w:rPr>
          <w:b/>
        </w:rPr>
        <w:t xml:space="preserve">Tulos</w:t>
      </w:r>
    </w:p>
    <w:p>
      <w:r>
        <w:t xml:space="preserve">0.272226</w:t>
      </w:r>
    </w:p>
    <w:p>
      <w:r>
        <w:rPr>
          <w:b/>
        </w:rPr>
        <w:t xml:space="preserve">Esimerkki 7.1415</w:t>
      </w:r>
    </w:p>
    <w:p>
      <w:r>
        <w:t xml:space="preserve">Olkoon v(j) = j**3 + 7*j**2 + 3*j - 2. Mikä on jäännös, kun v(-5) jaetaan 18:lla?</w:t>
      </w:r>
    </w:p>
    <w:p>
      <w:r>
        <w:rPr>
          <w:b/>
        </w:rPr>
        <w:t xml:space="preserve">Tulos</w:t>
      </w:r>
    </w:p>
    <w:p>
      <w:r>
        <w:t xml:space="preserve">15</w:t>
      </w:r>
    </w:p>
    <w:p>
      <w:r>
        <w:rPr>
          <w:b/>
        </w:rPr>
        <w:t xml:space="preserve">Esimerkki 7.1416</w:t>
      </w:r>
    </w:p>
    <w:p>
      <w:r>
        <w:t xml:space="preserve">Kuinka monta nanometriä on 61/4 mikrometriä?</w:t>
      </w:r>
    </w:p>
    <w:p>
      <w:r>
        <w:rPr>
          <w:b/>
        </w:rPr>
        <w:t xml:space="preserve">Tulos</w:t>
      </w:r>
    </w:p>
    <w:p>
      <w:r>
        <w:t xml:space="preserve">15250</w:t>
      </w:r>
    </w:p>
    <w:p>
      <w:r>
        <w:rPr>
          <w:b/>
        </w:rPr>
        <w:t xml:space="preserve">Esimerkki 7.1417</w:t>
      </w:r>
    </w:p>
    <w:p>
      <w:r>
        <w:t xml:space="preserve">Kuinka monta minuuttia on viidessäkymmenessäkolmessa vartissa päivässä?</w:t>
      </w:r>
    </w:p>
    <w:p>
      <w:r>
        <w:rPr>
          <w:b/>
        </w:rPr>
        <w:t xml:space="preserve">Tulos</w:t>
      </w:r>
    </w:p>
    <w:p>
      <w:r>
        <w:t xml:space="preserve">19080</w:t>
      </w:r>
    </w:p>
    <w:p>
      <w:r>
        <w:rPr>
          <w:b/>
        </w:rPr>
        <w:t xml:space="preserve">Esimerkki 7.1418</w:t>
      </w:r>
    </w:p>
    <w:p>
      <w:r>
        <w:t xml:space="preserve">Laske sarjan xad todennäköisyys, kun kolme kirjainta valitaan korvaamatta {x: 3, a: 3, d: 4, g: 1}.</w:t>
      </w:r>
    </w:p>
    <w:p>
      <w:r>
        <w:rPr>
          <w:b/>
        </w:rPr>
        <w:t xml:space="preserve">Tulos</w:t>
      </w:r>
    </w:p>
    <w:p>
      <w:r>
        <w:t xml:space="preserve">2/55</w:t>
      </w:r>
    </w:p>
    <w:p>
      <w:r>
        <w:rPr>
          <w:b/>
        </w:rPr>
        <w:t xml:space="preserve">Esimerkki 7.1419</w:t>
      </w:r>
    </w:p>
    <w:p>
      <w:r>
        <w:t xml:space="preserve">Olkoon l = 1 + 7. Ratkaise 4 + l = 3*s s:n osalta.</w:t>
      </w:r>
    </w:p>
    <w:p>
      <w:r>
        <w:rPr>
          <w:b/>
        </w:rPr>
        <w:t xml:space="preserve">Tulos</w:t>
      </w:r>
    </w:p>
    <w:p>
      <w:r>
        <w:t xml:space="preserve">4</w:t>
      </w:r>
    </w:p>
    <w:p>
      <w:r>
        <w:rPr>
          <w:b/>
        </w:rPr>
        <w:t xml:space="preserve">Esimerkki 7.1420</w:t>
      </w:r>
    </w:p>
    <w:p>
      <w:r>
        <w:t xml:space="preserve">Neljä kirjainta, jotka valitaan korvaamattomasti seuraavista {c: 2, f: 3, z: 4, a: 9}. Mikä on todennäköisyys valita 3 f ja 1 z?</w:t>
      </w:r>
    </w:p>
    <w:p>
      <w:r>
        <w:rPr>
          <w:b/>
        </w:rPr>
        <w:t xml:space="preserve">Tulos</w:t>
      </w:r>
    </w:p>
    <w:p>
      <w:r>
        <w:t xml:space="preserve">1/765</w:t>
      </w:r>
    </w:p>
    <w:p>
      <w:r>
        <w:rPr>
          <w:b/>
        </w:rPr>
        <w:t xml:space="preserve">Esimerkki 7.1421</w:t>
      </w:r>
    </w:p>
    <w:p>
      <w:r>
        <w:t xml:space="preserve">Oletetaan, että 6*l - 22 = 56. Laske jäännös, kun 100 jaetaan l:llä.</w:t>
      </w:r>
    </w:p>
    <w:p>
      <w:r>
        <w:rPr>
          <w:b/>
        </w:rPr>
        <w:t xml:space="preserve">Tulos</w:t>
      </w:r>
    </w:p>
    <w:p>
      <w:r>
        <w:t xml:space="preserve">9</w:t>
      </w:r>
    </w:p>
    <w:p>
      <w:r>
        <w:rPr>
          <w:b/>
        </w:rPr>
        <w:t xml:space="preserve">Esimerkki 7.1422</w:t>
      </w:r>
    </w:p>
    <w:p>
      <w:r>
        <w:t xml:space="preserve">Kaksi kirjainta, jotka valitaan korvaamattomasti seuraavista {f: 2, z: 5}. Mikä on sarjan zf todennäköisyys?</w:t>
      </w:r>
    </w:p>
    <w:p>
      <w:r>
        <w:rPr>
          <w:b/>
        </w:rPr>
        <w:t xml:space="preserve">Tulos</w:t>
      </w:r>
    </w:p>
    <w:p>
      <w:r>
        <w:t xml:space="preserve">5/21</w:t>
      </w:r>
    </w:p>
    <w:p>
      <w:r>
        <w:rPr>
          <w:b/>
        </w:rPr>
        <w:t xml:space="preserve">Esimerkki 7.1423</w:t>
      </w:r>
    </w:p>
    <w:p>
      <w:r>
        <w:t xml:space="preserve">Kuinka monta milligrammaa on 5/4 grammassa?</w:t>
      </w:r>
    </w:p>
    <w:p>
      <w:r>
        <w:rPr>
          <w:b/>
        </w:rPr>
        <w:t xml:space="preserve">Tulos</w:t>
      </w:r>
    </w:p>
    <w:p>
      <w:r>
        <w:t xml:space="preserve">1250</w:t>
      </w:r>
    </w:p>
    <w:p>
      <w:r>
        <w:rPr>
          <w:b/>
        </w:rPr>
        <w:t xml:space="preserve">Esimerkki 7.1424</w:t>
      </w:r>
    </w:p>
    <w:p>
      <w:r>
        <w:t xml:space="preserve">Olkoon a 2/(3 + (-26)/10). Olkoon x ((-6)/a)/(6/(-320)). Mikä on yksikön x/6 - 3/(-9) numero?</w:t>
      </w:r>
    </w:p>
    <w:p>
      <w:r>
        <w:rPr>
          <w:b/>
        </w:rPr>
        <w:t xml:space="preserve">Tulos</w:t>
      </w:r>
    </w:p>
    <w:p>
      <w:r>
        <w:t xml:space="preserve">1</w:t>
      </w:r>
    </w:p>
    <w:p>
      <w:r>
        <w:rPr>
          <w:b/>
        </w:rPr>
        <w:t xml:space="preserve">Esimerkki 7.1425</w:t>
      </w:r>
    </w:p>
    <w:p>
      <w:r>
        <w:t xml:space="preserve">Olkoon c(a) = -5 + a + 0 + 1. Oletetaan 0 = -k - 5*p + 20, -2*k + 3 = -3*p + 2. Olkoon i c(k). Mikä on 11:n ja i:n suurin yhteinen jakaja?</w:t>
      </w:r>
    </w:p>
    <w:p>
      <w:r>
        <w:rPr>
          <w:b/>
        </w:rPr>
        <w:t xml:space="preserve">Tulos</w:t>
      </w:r>
    </w:p>
    <w:p>
      <w:r>
        <w:t xml:space="preserve">1</w:t>
      </w:r>
    </w:p>
    <w:p>
      <w:r>
        <w:rPr>
          <w:b/>
        </w:rPr>
        <w:t xml:space="preserve">Esimerkki 7.1426</w:t>
      </w:r>
    </w:p>
    <w:p>
      <w:r>
        <w:t xml:space="preserve">Mitä seuraavaksi 62, 123, 174, 221, 270 ja 327?</w:t>
      </w:r>
    </w:p>
    <w:p>
      <w:r>
        <w:rPr>
          <w:b/>
        </w:rPr>
        <w:t xml:space="preserve">Tulos</w:t>
      </w:r>
    </w:p>
    <w:p>
      <w:r>
        <w:t xml:space="preserve">398</w:t>
      </w:r>
    </w:p>
    <w:p>
      <w:r>
        <w:rPr>
          <w:b/>
        </w:rPr>
        <w:t xml:space="preserve">Esimerkki 7.1427</w:t>
      </w:r>
    </w:p>
    <w:p>
      <w:r>
        <w:t xml:space="preserve">-0.3 - 7.76</w:t>
      </w:r>
    </w:p>
    <w:p>
      <w:r>
        <w:rPr>
          <w:b/>
        </w:rPr>
        <w:t xml:space="preserve">Tulos</w:t>
      </w:r>
    </w:p>
    <w:p>
      <w:r>
        <w:t xml:space="preserve">-8.06</w:t>
      </w:r>
    </w:p>
    <w:p>
      <w:r>
        <w:rPr>
          <w:b/>
        </w:rPr>
        <w:t xml:space="preserve">Esimerkki 7.1428</w:t>
      </w:r>
    </w:p>
    <w:p>
      <w:r>
        <w:t xml:space="preserve">Mikä on 11/(-33)*0/(-1)?</w:t>
      </w:r>
    </w:p>
    <w:p>
      <w:r>
        <w:rPr>
          <w:b/>
        </w:rPr>
        <w:t xml:space="preserve">Tulos</w:t>
      </w:r>
    </w:p>
    <w:p>
      <w:r>
        <w:t xml:space="preserve">0</w:t>
      </w:r>
    </w:p>
    <w:p>
      <w:r>
        <w:rPr>
          <w:b/>
        </w:rPr>
        <w:t xml:space="preserve">Esimerkki 7.1429</w:t>
      </w:r>
    </w:p>
    <w:p>
      <w:r>
        <w:t xml:space="preserve">Mikä on todennäköisyys valita 1 b, 1 v ja 1 u, kun kolme kirjainta poimitaan korvaamatta {r: 5, c: 5, v: 2, m: 2, b: 1, u: 1}?</w:t>
      </w:r>
    </w:p>
    <w:p>
      <w:r>
        <w:rPr>
          <w:b/>
        </w:rPr>
        <w:t xml:space="preserve">Tulos</w:t>
      </w:r>
    </w:p>
    <w:p>
      <w:r>
        <w:t xml:space="preserve">1/280</w:t>
      </w:r>
    </w:p>
    <w:p>
      <w:r>
        <w:rPr>
          <w:b/>
        </w:rPr>
        <w:t xml:space="preserve">Esimerkki 7.1430</w:t>
      </w:r>
    </w:p>
    <w:p>
      <w:r>
        <w:t xml:space="preserve">Kolme kirjainta, jotka valitaan korvaamattomasti {n: 2, v: 2}. Anna todennäköisyys sarjalle vnn.</w:t>
      </w:r>
    </w:p>
    <w:p>
      <w:r>
        <w:rPr>
          <w:b/>
        </w:rPr>
        <w:t xml:space="preserve">Tulos</w:t>
      </w:r>
    </w:p>
    <w:p>
      <w:r>
        <w:t xml:space="preserve">1/6</w:t>
      </w:r>
    </w:p>
    <w:p>
      <w:r>
        <w:rPr>
          <w:b/>
        </w:rPr>
        <w:t xml:space="preserve">Esimerkki 7.1431</w:t>
      </w:r>
    </w:p>
    <w:p>
      <w:r>
        <w:t xml:space="preserve">Mikä on 0,5466193 litraa millilitroina?</w:t>
      </w:r>
    </w:p>
    <w:p>
      <w:r>
        <w:rPr>
          <w:b/>
        </w:rPr>
        <w:t xml:space="preserve">Tulos</w:t>
      </w:r>
    </w:p>
    <w:p>
      <w:r>
        <w:t xml:space="preserve">546.6193</w:t>
      </w:r>
    </w:p>
    <w:p>
      <w:r>
        <w:rPr>
          <w:b/>
        </w:rPr>
        <w:t xml:space="preserve">Esimerkki 7.1432</w:t>
      </w:r>
    </w:p>
    <w:p>
      <w:r>
        <w:t xml:space="preserve">Kolme kirjainta, jotka on poimittu korvaamattomasti rrrrrcrcrcr:stä. Anna todennäköisyys sekvenssille crc.</w:t>
      </w:r>
    </w:p>
    <w:p>
      <w:r>
        <w:rPr>
          <w:b/>
        </w:rPr>
        <w:t xml:space="preserve">Tulos</w:t>
      </w:r>
    </w:p>
    <w:p>
      <w:r>
        <w:t xml:space="preserve">1/36</w:t>
      </w:r>
    </w:p>
    <w:p>
      <w:r>
        <w:rPr>
          <w:b/>
        </w:rPr>
        <w:t xml:space="preserve">Esimerkki 7.1433</w:t>
      </w:r>
    </w:p>
    <w:p>
      <w:r>
        <w:t xml:space="preserve">Oletetaan, että 633 = 4*h - 11. Mikä on 23:n ja h:n suurin yhteinen jakaja?</w:t>
      </w:r>
    </w:p>
    <w:p>
      <w:r>
        <w:rPr>
          <w:b/>
        </w:rPr>
        <w:t xml:space="preserve">Tulos</w:t>
      </w:r>
    </w:p>
    <w:p>
      <w:r>
        <w:t xml:space="preserve">23</w:t>
      </w:r>
    </w:p>
    <w:p>
      <w:r>
        <w:rPr>
          <w:b/>
        </w:rPr>
        <w:t xml:space="preserve">Esimerkki 7.1434</w:t>
      </w:r>
    </w:p>
    <w:p>
      <w:r>
        <w:t xml:space="preserve">Olkoon t (-18)/(-8) + (-4)/16. Oletetaan, että t*c - 31 = 19. Mikä on c:n yksikkönumero?</w:t>
      </w:r>
    </w:p>
    <w:p>
      <w:r>
        <w:rPr>
          <w:b/>
        </w:rPr>
        <w:t xml:space="preserve">Tulos</w:t>
      </w:r>
    </w:p>
    <w:p>
      <w:r>
        <w:t xml:space="preserve">5</w:t>
      </w:r>
    </w:p>
    <w:p>
      <w:r>
        <w:rPr>
          <w:b/>
        </w:rPr>
        <w:t xml:space="preserve">Esimerkki 7.1435</w:t>
      </w:r>
    </w:p>
    <w:p>
      <w:r>
        <w:t xml:space="preserve">Ratkaise 3*l = -4*t + 23, 2*l - 27 = -3*l - t ja l.</w:t>
      </w:r>
    </w:p>
    <w:p>
      <w:r>
        <w:rPr>
          <w:b/>
        </w:rPr>
        <w:t xml:space="preserve">Tulos</w:t>
      </w:r>
    </w:p>
    <w:p>
      <w:r>
        <w:t xml:space="preserve">5</w:t>
      </w:r>
    </w:p>
    <w:p>
      <w:r>
        <w:rPr>
          <w:b/>
        </w:rPr>
        <w:t xml:space="preserve">Esimerkki 7.1436</w:t>
      </w:r>
    </w:p>
    <w:p>
      <w:r>
        <w:t xml:space="preserve">Kolme kirjainta, jotka on poimittu korvaamatta bzvvbzzzzzzzzbzzzzzzv. Anna todennäköisyys valita 1 b, 1 z ja 1 v.</w:t>
      </w:r>
    </w:p>
    <w:p>
      <w:r>
        <w:rPr>
          <w:b/>
        </w:rPr>
        <w:t xml:space="preserve">Tulos</w:t>
      </w:r>
    </w:p>
    <w:p>
      <w:r>
        <w:t xml:space="preserve">3/14</w:t>
      </w:r>
    </w:p>
    <w:p>
      <w:r>
        <w:rPr>
          <w:b/>
        </w:rPr>
        <w:t xml:space="preserve">Esimerkki 7.1437</w:t>
      </w:r>
    </w:p>
    <w:p>
      <w:r>
        <w:t xml:space="preserve">Laske todennäköisyys valita 1 f, 1 l ja 1 n, kun kolme kirjainta poimitaan korvaamatta {g: 1, i: 1, e: 5, l: 3, n: 2, f: 1}.</w:t>
      </w:r>
    </w:p>
    <w:p>
      <w:r>
        <w:rPr>
          <w:b/>
        </w:rPr>
        <w:t xml:space="preserve">Tulos</w:t>
      </w:r>
    </w:p>
    <w:p>
      <w:r>
        <w:t xml:space="preserve">3/143</w:t>
      </w:r>
    </w:p>
    <w:p>
      <w:r>
        <w:rPr>
          <w:b/>
        </w:rPr>
        <w:t xml:space="preserve">Esimerkki 7.1438</w:t>
      </w:r>
    </w:p>
    <w:p>
      <w:r>
        <w:t xml:space="preserve">5/(-10)*-5*(-4)/130</w:t>
      </w:r>
    </w:p>
    <w:p>
      <w:r>
        <w:rPr>
          <w:b/>
        </w:rPr>
        <w:t xml:space="preserve">Tulos</w:t>
      </w:r>
    </w:p>
    <w:p>
      <w:r>
        <w:t xml:space="preserve">-1/13</w:t>
      </w:r>
    </w:p>
    <w:p>
      <w:r>
        <w:rPr>
          <w:b/>
        </w:rPr>
        <w:t xml:space="preserve">Esimerkki 7.1439</w:t>
      </w:r>
    </w:p>
    <w:p>
      <w:r>
        <w:t xml:space="preserve">Mitä seuraavaksi: -13616, -13610, -13602, -13592, -13580, -13566, -13550?</w:t>
      </w:r>
    </w:p>
    <w:p>
      <w:r>
        <w:rPr>
          <w:b/>
        </w:rPr>
        <w:t xml:space="preserve">Tulos</w:t>
      </w:r>
    </w:p>
    <w:p>
      <w:r>
        <w:t xml:space="preserve">-13532</w:t>
      </w:r>
    </w:p>
    <w:p>
      <w:r>
        <w:rPr>
          <w:b/>
        </w:rPr>
        <w:t xml:space="preserve">Esimerkki 7.1440</w:t>
      </w:r>
    </w:p>
    <w:p>
      <w:r>
        <w:t xml:space="preserve">Mikä on sarjan hhh todennäköisyys, kun kolme kirjainta valitaan korvaamattomasti sarjasta {y: 2, h: 11}?</w:t>
      </w:r>
    </w:p>
    <w:p>
      <w:r>
        <w:rPr>
          <w:b/>
        </w:rPr>
        <w:t xml:space="preserve">Tulos</w:t>
      </w:r>
    </w:p>
    <w:p>
      <w:r>
        <w:t xml:space="preserve">15/26</w:t>
      </w:r>
    </w:p>
    <w:p>
      <w:r>
        <w:rPr>
          <w:b/>
        </w:rPr>
        <w:t xml:space="preserve">Esimerkki 7.1441</w:t>
      </w:r>
    </w:p>
    <w:p>
      <w:r>
        <w:t xml:space="preserve">Oletetaan, että -2*x - 5*b + 99 = 0, x + b - 4*b = 44. Mikä on 188:n ja x:n suurin yhteinen tekijä?</w:t>
      </w:r>
    </w:p>
    <w:p>
      <w:r>
        <w:rPr>
          <w:b/>
        </w:rPr>
        <w:t xml:space="preserve">Tulos</w:t>
      </w:r>
    </w:p>
    <w:p>
      <w:r>
        <w:t xml:space="preserve">47</w:t>
      </w:r>
    </w:p>
    <w:p>
      <w:r>
        <w:rPr>
          <w:b/>
        </w:rPr>
        <w:t xml:space="preserve">Esimerkki 7.1442</w:t>
      </w:r>
    </w:p>
    <w:p>
      <w:r>
        <w:t xml:space="preserve">Mikä on 2054 potenssiin 1/4 lähimmän kokonaisluvun tarkkuudella?</w:t>
      </w:r>
    </w:p>
    <w:p>
      <w:r>
        <w:rPr>
          <w:b/>
        </w:rPr>
        <w:t xml:space="preserve">Tulos</w:t>
      </w:r>
    </w:p>
    <w:p>
      <w:r>
        <w:t xml:space="preserve">7</w:t>
      </w:r>
    </w:p>
    <w:p>
      <w:r>
        <w:rPr>
          <w:b/>
        </w:rPr>
        <w:t xml:space="preserve">Esimerkki 7.1443</w:t>
      </w:r>
    </w:p>
    <w:p>
      <w:r>
        <w:t xml:space="preserve">Oletetaan, että 2*g = 7*g - 16110. Olkoon p = g - 70911/22. Laske p:n ja 55/6:n yhteinen nimittäjä.</w:t>
      </w:r>
    </w:p>
    <w:p>
      <w:r>
        <w:rPr>
          <w:b/>
        </w:rPr>
        <w:t xml:space="preserve">Tulos</w:t>
      </w:r>
    </w:p>
    <w:p>
      <w:r>
        <w:t xml:space="preserve">66</w:t>
      </w:r>
    </w:p>
    <w:p>
      <w:r>
        <w:rPr>
          <w:b/>
        </w:rPr>
        <w:t xml:space="preserve">Esimerkki 7.1444</w:t>
      </w:r>
    </w:p>
    <w:p>
      <w:r>
        <w:t xml:space="preserve">Mikä on 1031 + 203 perusta 4:ssä?</w:t>
      </w:r>
    </w:p>
    <w:p>
      <w:r>
        <w:rPr>
          <w:b/>
        </w:rPr>
        <w:t xml:space="preserve">Tulos</w:t>
      </w:r>
    </w:p>
    <w:p>
      <w:r>
        <w:t xml:space="preserve">1300</w:t>
      </w:r>
    </w:p>
    <w:p>
      <w:r>
        <w:rPr>
          <w:b/>
        </w:rPr>
        <w:t xml:space="preserve">Esimerkki 7.1445</w:t>
      </w:r>
    </w:p>
    <w:p>
      <w:r>
        <w:t xml:space="preserve">Muunna 75460.01 kilometri muotoon metriä.</w:t>
      </w:r>
    </w:p>
    <w:p>
      <w:r>
        <w:rPr>
          <w:b/>
        </w:rPr>
        <w:t xml:space="preserve">Tulos</w:t>
      </w:r>
    </w:p>
    <w:p>
      <w:r>
        <w:t xml:space="preserve">75460010</w:t>
      </w:r>
    </w:p>
    <w:p>
      <w:r>
        <w:rPr>
          <w:b/>
        </w:rPr>
        <w:t xml:space="preserve">Esimerkki 7.1446</w:t>
      </w:r>
    </w:p>
    <w:p>
      <w:r>
        <w:t xml:space="preserve">Kaksi kirjainta, jotka on poimittu korvaamattomina osoitteesta fnbqqnqnnqqqqbbb. Anna todennäköisyys valita 1 n ja 1 b.</w:t>
      </w:r>
    </w:p>
    <w:p>
      <w:r>
        <w:rPr>
          <w:b/>
        </w:rPr>
        <w:t xml:space="preserve">Tulos</w:t>
      </w:r>
    </w:p>
    <w:p>
      <w:r>
        <w:t xml:space="preserve">16/105</w:t>
      </w:r>
    </w:p>
    <w:p>
      <w:r>
        <w:rPr>
          <w:b/>
        </w:rPr>
        <w:t xml:space="preserve">Esimerkki 7.1447</w:t>
      </w:r>
    </w:p>
    <w:p>
      <w:r>
        <w:t xml:space="preserve">Laske -2 + 5 - (-2 - (-2 - (-2 - -2)).</w:t>
      </w:r>
    </w:p>
    <w:p>
      <w:r>
        <w:rPr>
          <w:b/>
        </w:rPr>
        <w:t xml:space="preserve">Tulos</w:t>
      </w:r>
    </w:p>
    <w:p>
      <w:r>
        <w:t xml:space="preserve">5</w:t>
      </w:r>
    </w:p>
    <w:p>
      <w:r>
        <w:rPr>
          <w:b/>
        </w:rPr>
        <w:t xml:space="preserve">Esimerkki 7.1448</w:t>
      </w:r>
    </w:p>
    <w:p>
      <w:r>
        <w:t xml:space="preserve">Kuinka monta sekuntia on yksi yhdeksäsosa vuorokaudesta?</w:t>
      </w:r>
    </w:p>
    <w:p>
      <w:r>
        <w:rPr>
          <w:b/>
        </w:rPr>
        <w:t xml:space="preserve">Tulos</w:t>
      </w:r>
    </w:p>
    <w:p>
      <w:r>
        <w:t xml:space="preserve">9600</w:t>
      </w:r>
    </w:p>
    <w:p>
      <w:r>
        <w:rPr>
          <w:b/>
        </w:rPr>
        <w:t xml:space="preserve">Esimerkki 7.1449</w:t>
      </w:r>
    </w:p>
    <w:p>
      <w:r>
        <w:t xml:space="preserve">Oletetaan, että 0*n - 2*n = 10. Olkoon b = -2 - n. Oletetaan -b*c = -15, -5*s + 0*s - 3*c = -15. Ratkaistaan s*g = g g:lle.</w:t>
      </w:r>
    </w:p>
    <w:p>
      <w:r>
        <w:rPr>
          <w:b/>
        </w:rPr>
        <w:t xml:space="preserve">Tulos</w:t>
      </w:r>
    </w:p>
    <w:p>
      <w:r>
        <w:t xml:space="preserve">0</w:t>
      </w:r>
    </w:p>
    <w:p>
      <w:r>
        <w:rPr>
          <w:b/>
        </w:rPr>
        <w:t xml:space="preserve">Esimerkki 7.1450</w:t>
      </w:r>
    </w:p>
    <w:p>
      <w:r>
        <w:t xml:space="preserve">Yhteensä 0,4 ja 297491.</w:t>
      </w:r>
    </w:p>
    <w:p>
      <w:r>
        <w:rPr>
          <w:b/>
        </w:rPr>
        <w:t xml:space="preserve">Tulos</w:t>
      </w:r>
    </w:p>
    <w:p>
      <w:r>
        <w:t xml:space="preserve">297491.4</w:t>
      </w:r>
    </w:p>
    <w:p>
      <w:r>
        <w:rPr>
          <w:b/>
        </w:rPr>
        <w:t xml:space="preserve">Esimerkki 7.1451</w:t>
      </w:r>
    </w:p>
    <w:p>
      <w:r>
        <w:t xml:space="preserve">Olkoon y(m) = -m - 3. Olkoon v y(-6). Oletetaan v*c = 10 + 8. Mikä on c:n yksikkönumero?</w:t>
      </w:r>
    </w:p>
    <w:p>
      <w:r>
        <w:rPr>
          <w:b/>
        </w:rPr>
        <w:t xml:space="preserve">Tulos</w:t>
      </w:r>
    </w:p>
    <w:p>
      <w:r>
        <w:t xml:space="preserve">6</w:t>
      </w:r>
    </w:p>
    <w:p>
      <w:r>
        <w:rPr>
          <w:b/>
        </w:rPr>
        <w:t xml:space="preserve">Esimerkki 7.1452</w:t>
      </w:r>
    </w:p>
    <w:p>
      <w:r>
        <w:t xml:space="preserve">Oletetaan, että i + 9 = -2*i. Olkoon d = 7 + i. Olkoon a (3/(-1))/(3/(-10)). Laske d:n ja a:n suurin yhteinen jakaja.</w:t>
      </w:r>
    </w:p>
    <w:p>
      <w:r>
        <w:rPr>
          <w:b/>
        </w:rPr>
        <w:t xml:space="preserve">Tulos</w:t>
      </w:r>
    </w:p>
    <w:p>
      <w:r>
        <w:t xml:space="preserve">2</w:t>
      </w:r>
    </w:p>
    <w:p>
      <w:r>
        <w:rPr>
          <w:b/>
        </w:rPr>
        <w:t xml:space="preserve">Esimerkki 7.1453</w:t>
      </w:r>
    </w:p>
    <w:p>
      <w:r>
        <w:t xml:space="preserve">Mikä on todennäköisyys valita 1 q ja 1 z, kun kaksi kirjainta poimitaan korvaamatta qqzqqqqqqqzq:sta?</w:t>
      </w:r>
    </w:p>
    <w:p>
      <w:r>
        <w:rPr>
          <w:b/>
        </w:rPr>
        <w:t xml:space="preserve">Tulos</w:t>
      </w:r>
    </w:p>
    <w:p>
      <w:r>
        <w:t xml:space="preserve">7/18</w:t>
      </w:r>
    </w:p>
    <w:p>
      <w:r>
        <w:rPr>
          <w:b/>
        </w:rPr>
        <w:t xml:space="preserve">Esimerkki 7.1454</w:t>
      </w:r>
    </w:p>
    <w:p>
      <w:r>
        <w:t xml:space="preserve">Mikä on uy-sarjan todennäköisyys, kun kaksi kirjainta poimitaan korvaamatta uukgguvuyukyvkyuyc:stä?</w:t>
      </w:r>
    </w:p>
    <w:p>
      <w:r>
        <w:rPr>
          <w:b/>
        </w:rPr>
        <w:t xml:space="preserve">Tulos</w:t>
      </w:r>
    </w:p>
    <w:p>
      <w:r>
        <w:t xml:space="preserve">4/51</w:t>
      </w:r>
    </w:p>
    <w:p>
      <w:r>
        <w:rPr>
          <w:b/>
        </w:rPr>
        <w:t xml:space="preserve">Esimerkki 7.1455</w:t>
      </w:r>
    </w:p>
    <w:p>
      <w:r>
        <w:t xml:space="preserve">Olkoon j(d) = d**3 - 14*d**2 + 15*d - 21. Olkoon k j(13). Ratkaistaan k = -4*s - 11 s:lle.</w:t>
      </w:r>
    </w:p>
    <w:p>
      <w:r>
        <w:rPr>
          <w:b/>
        </w:rPr>
        <w:t xml:space="preserve">Tulos</w:t>
      </w:r>
    </w:p>
    <w:p>
      <w:r>
        <w:t xml:space="preserve">-4</w:t>
      </w:r>
    </w:p>
    <w:p>
      <w:r>
        <w:rPr>
          <w:b/>
        </w:rPr>
        <w:t xml:space="preserve">Esimerkki 7.1456</w:t>
      </w:r>
    </w:p>
    <w:p>
      <w:r>
        <w:t xml:space="preserve">Mikä on -27 - 4216.2?</w:t>
      </w:r>
    </w:p>
    <w:p>
      <w:r>
        <w:rPr>
          <w:b/>
        </w:rPr>
        <w:t xml:space="preserve">Tulos</w:t>
      </w:r>
    </w:p>
    <w:p>
      <w:r>
        <w:t xml:space="preserve">-4243.2</w:t>
      </w:r>
    </w:p>
    <w:p>
      <w:r>
        <w:rPr>
          <w:b/>
        </w:rPr>
        <w:t xml:space="preserve">Esimerkki 7.1457</w:t>
      </w:r>
    </w:p>
    <w:p>
      <w:r>
        <w:t xml:space="preserve">174/203*14/(-3)</w:t>
      </w:r>
    </w:p>
    <w:p>
      <w:r>
        <w:rPr>
          <w:b/>
        </w:rPr>
        <w:t xml:space="preserve">Tulos</w:t>
      </w:r>
    </w:p>
    <w:p>
      <w:r>
        <w:t xml:space="preserve">-4</w:t>
      </w:r>
    </w:p>
    <w:p>
      <w:r>
        <w:rPr>
          <w:b/>
        </w:rPr>
        <w:t xml:space="preserve">Esimerkki 7.1458</w:t>
      </w:r>
    </w:p>
    <w:p>
      <w:r>
        <w:t xml:space="preserve">Mikä on 5 jaettuna -45:llä?</w:t>
      </w:r>
    </w:p>
    <w:p>
      <w:r>
        <w:rPr>
          <w:b/>
        </w:rPr>
        <w:t xml:space="preserve">Tulos</w:t>
      </w:r>
    </w:p>
    <w:p>
      <w:r>
        <w:t xml:space="preserve">-1/9</w:t>
      </w:r>
    </w:p>
    <w:p>
      <w:r>
        <w:rPr>
          <w:b/>
        </w:rPr>
        <w:t xml:space="preserve">Esimerkki 7.1459</w:t>
      </w:r>
    </w:p>
    <w:p>
      <w:r>
        <w:t xml:space="preserve">Oletetaan, että 2*n - 5*n + 63 = 0. Oletetaan, että -w = 2*w + n. Olkoon p = w - -13. Mikä on p:n yksikkönumero?</w:t>
      </w:r>
    </w:p>
    <w:p>
      <w:r>
        <w:rPr>
          <w:b/>
        </w:rPr>
        <w:t xml:space="preserve">Tulos</w:t>
      </w:r>
    </w:p>
    <w:p>
      <w:r>
        <w:t xml:space="preserve">6</w:t>
      </w:r>
    </w:p>
    <w:p>
      <w:r>
        <w:rPr>
          <w:b/>
        </w:rPr>
        <w:t xml:space="preserve">Esimerkki 7.1460</w:t>
      </w:r>
    </w:p>
    <w:p>
      <w:r>
        <w:t xml:space="preserve">Ratkaise z:lle -4*z + 4*f - 8 = f, 0 = z - 4*f + 2.</w:t>
      </w:r>
    </w:p>
    <w:p>
      <w:r>
        <w:rPr>
          <w:b/>
        </w:rPr>
        <w:t xml:space="preserve">Tulos</w:t>
      </w:r>
    </w:p>
    <w:p>
      <w:r>
        <w:t xml:space="preserve">-2</w:t>
      </w:r>
    </w:p>
    <w:p>
      <w:r>
        <w:rPr>
          <w:b/>
        </w:rPr>
        <w:t xml:space="preserve">Esimerkki 7.1461</w:t>
      </w:r>
    </w:p>
    <w:p>
      <w:r>
        <w:t xml:space="preserve">Muunna 0,959322 tuntia nanosekunneiksi.</w:t>
      </w:r>
    </w:p>
    <w:p>
      <w:r>
        <w:rPr>
          <w:b/>
        </w:rPr>
        <w:t xml:space="preserve">Tulos</w:t>
      </w:r>
    </w:p>
    <w:p>
      <w:r>
        <w:t xml:space="preserve">3453559200000</w:t>
      </w:r>
    </w:p>
    <w:p>
      <w:r>
        <w:rPr>
          <w:b/>
        </w:rPr>
        <w:t xml:space="preserve">Esimerkki 7.1462</w:t>
      </w:r>
    </w:p>
    <w:p>
      <w:r>
        <w:t xml:space="preserve">Olkoon n = -34 + 77. Laske jäännös, kun n jaetaan luvulla 9.</w:t>
      </w:r>
    </w:p>
    <w:p>
      <w:r>
        <w:rPr>
          <w:b/>
        </w:rPr>
        <w:t xml:space="preserve">Tulos</w:t>
      </w:r>
    </w:p>
    <w:p>
      <w:r>
        <w:t xml:space="preserve">7</w:t>
      </w:r>
    </w:p>
    <w:p>
      <w:r>
        <w:rPr>
          <w:b/>
        </w:rPr>
        <w:t xml:space="preserve">Esimerkki 7.1463</w:t>
      </w:r>
    </w:p>
    <w:p>
      <w:r>
        <w:t xml:space="preserve">Mikä on ((-9)/(-60))/(12/488) ja -119/20 yhteinen nimittäjä?</w:t>
      </w:r>
    </w:p>
    <w:p>
      <w:r>
        <w:rPr>
          <w:b/>
        </w:rPr>
        <w:t xml:space="preserve">Tulos</w:t>
      </w:r>
    </w:p>
    <w:p>
      <w:r>
        <w:t xml:space="preserve">20</w:t>
      </w:r>
    </w:p>
    <w:p>
      <w:r>
        <w:rPr>
          <w:b/>
        </w:rPr>
        <w:t xml:space="preserve">Esimerkki 7.1464</w:t>
      </w:r>
    </w:p>
    <w:p>
      <w:r>
        <w:t xml:space="preserve">(6/30)/(1/3)</w:t>
      </w:r>
    </w:p>
    <w:p>
      <w:r>
        <w:rPr>
          <w:b/>
        </w:rPr>
        <w:t xml:space="preserve">Tulos</w:t>
      </w:r>
    </w:p>
    <w:p>
      <w:r>
        <w:t xml:space="preserve">3/5</w:t>
      </w:r>
    </w:p>
    <w:p>
      <w:r>
        <w:rPr>
          <w:b/>
        </w:rPr>
        <w:t xml:space="preserve">Esimerkki 7.1465</w:t>
      </w:r>
    </w:p>
    <w:p>
      <w:r>
        <w:t xml:space="preserve">Ratkaise 45*o - 14 = 47*o - 3*n, -n + 2 = 2*o o:lle.</w:t>
      </w:r>
    </w:p>
    <w:p>
      <w:r>
        <w:rPr>
          <w:b/>
        </w:rPr>
        <w:t xml:space="preserve">Tulos</w:t>
      </w:r>
    </w:p>
    <w:p>
      <w:r>
        <w:t xml:space="preserve">-1</w:t>
      </w:r>
    </w:p>
    <w:p>
      <w:r>
        <w:rPr>
          <w:b/>
        </w:rPr>
        <w:t xml:space="preserve">Esimerkki 7.1466</w:t>
      </w:r>
    </w:p>
    <w:p>
      <w:r>
        <w:t xml:space="preserve">Olkoon k(r) = -26*r - 27. Mikä on k(-8):n yksikkönumero?</w:t>
      </w:r>
    </w:p>
    <w:p>
      <w:r>
        <w:rPr>
          <w:b/>
        </w:rPr>
        <w:t xml:space="preserve">Tulos</w:t>
      </w:r>
    </w:p>
    <w:p>
      <w:r>
        <w:t xml:space="preserve">1</w:t>
      </w:r>
    </w:p>
    <w:p>
      <w:r>
        <w:rPr>
          <w:b/>
        </w:rPr>
        <w:t xml:space="preserve">Esimerkki 7.1467</w:t>
      </w:r>
    </w:p>
    <w:p>
      <w:r>
        <w:t xml:space="preserve">Kolme kirjainta, jotka valitaan korvaamattomasti {u: 1, y: 1, z: 1, l: 1, i: 1, e: 6}. Anna todennäköisyys valita 1 l, 1 u ja 1 i.</w:t>
      </w:r>
    </w:p>
    <w:p>
      <w:r>
        <w:rPr>
          <w:b/>
        </w:rPr>
        <w:t xml:space="preserve">Tulos</w:t>
      </w:r>
    </w:p>
    <w:p>
      <w:r>
        <w:t xml:space="preserve">1/165</w:t>
      </w:r>
    </w:p>
    <w:p>
      <w:r>
        <w:rPr>
          <w:b/>
        </w:rPr>
        <w:t xml:space="preserve">Esimerkki 7.1468</w:t>
      </w:r>
    </w:p>
    <w:p>
      <w:r>
        <w:t xml:space="preserve">Mikä on seuraava termi luvuissa 2, 24, 64, 128, 222, 352, 524, 744?</w:t>
      </w:r>
    </w:p>
    <w:p>
      <w:r>
        <w:rPr>
          <w:b/>
        </w:rPr>
        <w:t xml:space="preserve">Tulos</w:t>
      </w:r>
    </w:p>
    <w:p>
      <w:r>
        <w:t xml:space="preserve">1018</w:t>
      </w:r>
    </w:p>
    <w:p>
      <w:r>
        <w:rPr>
          <w:b/>
        </w:rPr>
        <w:t xml:space="preserve">Esimerkki 7.1469</w:t>
      </w:r>
    </w:p>
    <w:p>
      <w:r>
        <w:t xml:space="preserve">Ratkaise d:n osalta -3*d = -0*d + 3.</w:t>
      </w:r>
    </w:p>
    <w:p>
      <w:r>
        <w:rPr>
          <w:b/>
        </w:rPr>
        <w:t xml:space="preserve">Tulos</w:t>
      </w:r>
    </w:p>
    <w:p>
      <w:r>
        <w:t xml:space="preserve">-1</w:t>
      </w:r>
    </w:p>
    <w:p>
      <w:r>
        <w:rPr>
          <w:b/>
        </w:rPr>
        <w:t xml:space="preserve">Esimerkki 7.1470</w:t>
      </w:r>
    </w:p>
    <w:p>
      <w:r>
        <w:t xml:space="preserve">Mikä on (-1 - 0) + -5 + -6 + 8?</w:t>
      </w:r>
    </w:p>
    <w:p>
      <w:r>
        <w:rPr>
          <w:b/>
        </w:rPr>
        <w:t xml:space="preserve">Tulos</w:t>
      </w:r>
    </w:p>
    <w:p>
      <w:r>
        <w:t xml:space="preserve">-4</w:t>
      </w:r>
    </w:p>
    <w:p>
      <w:r>
        <w:rPr>
          <w:b/>
        </w:rPr>
        <w:t xml:space="preserve">Esimerkki 7.1471</w:t>
      </w:r>
    </w:p>
    <w:p>
      <w:r>
        <w:t xml:space="preserve">Mikä on neljäkymmentäviisi kahdeksasosaa litraa millilitroina?</w:t>
      </w:r>
    </w:p>
    <w:p>
      <w:r>
        <w:rPr>
          <w:b/>
        </w:rPr>
        <w:t xml:space="preserve">Tulos</w:t>
      </w:r>
    </w:p>
    <w:p>
      <w:r>
        <w:t xml:space="preserve">5625</w:t>
      </w:r>
    </w:p>
    <w:p>
      <w:r>
        <w:rPr>
          <w:b/>
        </w:rPr>
        <w:t xml:space="preserve">Esimerkki 7.1472</w:t>
      </w:r>
    </w:p>
    <w:p>
      <w:r>
        <w:t xml:space="preserve">Mikä on sarjan zyz todennäköisyys, kun kolme kirjainta valitaan korvaamatta {z: 5, y: 7}?</w:t>
      </w:r>
    </w:p>
    <w:p>
      <w:r>
        <w:rPr>
          <w:b/>
        </w:rPr>
        <w:t xml:space="preserve">Tulos</w:t>
      </w:r>
    </w:p>
    <w:p>
      <w:r>
        <w:t xml:space="preserve">7/66</w:t>
      </w:r>
    </w:p>
    <w:p>
      <w:r>
        <w:rPr>
          <w:b/>
        </w:rPr>
        <w:t xml:space="preserve">Esimerkki 7.1473</w:t>
      </w:r>
    </w:p>
    <w:p>
      <w:r>
        <w:t xml:space="preserve">Olkoon y(a) = -a + 5. Olkoon m y(3). Ratkaise f + 16 = -0*f - 4*c, -3*c - 12 = -m*f f:lle.</w:t>
      </w:r>
    </w:p>
    <w:p>
      <w:r>
        <w:rPr>
          <w:b/>
        </w:rPr>
        <w:t xml:space="preserve">Tulos</w:t>
      </w:r>
    </w:p>
    <w:p>
      <w:r>
        <w:t xml:space="preserve">0</w:t>
      </w:r>
    </w:p>
    <w:p>
      <w:r>
        <w:rPr>
          <w:b/>
        </w:rPr>
        <w:t xml:space="preserve">Esimerkki 7.1474</w:t>
      </w:r>
    </w:p>
    <w:p>
      <w:r>
        <w:t xml:space="preserve">Olkoon m(h) = h**2 + h - 4. Olkoon c m(-3). Olkoon r(b) = -b**2 + 0 - b**c - b + 7*b**2 + 6. Olkoon y r(5). Mikä on 14:n ja y:n suurin yhteinen jakaja?</w:t>
      </w:r>
    </w:p>
    <w:p>
      <w:r>
        <w:rPr>
          <w:b/>
        </w:rPr>
        <w:t xml:space="preserve">Tulos</w:t>
      </w:r>
    </w:p>
    <w:p>
      <w:r>
        <w:t xml:space="preserve">14</w:t>
      </w:r>
    </w:p>
    <w:p>
      <w:r>
        <w:rPr>
          <w:b/>
        </w:rPr>
        <w:t xml:space="preserve">Esimerkki 7.1475</w:t>
      </w:r>
    </w:p>
    <w:p>
      <w:r>
        <w:t xml:space="preserve">Laske todennäköisyys valita 1 q ja 1 n, kun kaksi kirjainta valitaan korvaamattomasti {x: 3, q: 3, n: 1, m: 3}.</w:t>
      </w:r>
    </w:p>
    <w:p>
      <w:r>
        <w:rPr>
          <w:b/>
        </w:rPr>
        <w:t xml:space="preserve">Tulos</w:t>
      </w:r>
    </w:p>
    <w:p>
      <w:r>
        <w:t xml:space="preserve">1/15</w:t>
      </w:r>
    </w:p>
    <w:p>
      <w:r>
        <w:rPr>
          <w:b/>
        </w:rPr>
        <w:t xml:space="preserve">Esimerkki 7.1476</w:t>
      </w:r>
    </w:p>
    <w:p>
      <w:r>
        <w:t xml:space="preserve">Ratkaise r:lle -4*c = -2*r + 12, -r - 3*c - 10 = 9.</w:t>
      </w:r>
    </w:p>
    <w:p>
      <w:r>
        <w:rPr>
          <w:b/>
        </w:rPr>
        <w:t xml:space="preserve">Tulos</w:t>
      </w:r>
    </w:p>
    <w:p>
      <w:r>
        <w:t xml:space="preserve">-4</w:t>
      </w:r>
    </w:p>
    <w:p>
      <w:r>
        <w:rPr>
          <w:b/>
        </w:rPr>
        <w:t xml:space="preserve">Esimerkki 7.1477</w:t>
      </w:r>
    </w:p>
    <w:p>
      <w:r>
        <w:t xml:space="preserve">Mikä on seuraava termi luvuissa -27, -51, -75?</w:t>
      </w:r>
    </w:p>
    <w:p>
      <w:r>
        <w:rPr>
          <w:b/>
        </w:rPr>
        <w:t xml:space="preserve">Tulos</w:t>
      </w:r>
    </w:p>
    <w:p>
      <w:r>
        <w:t xml:space="preserve">-99</w:t>
      </w:r>
    </w:p>
    <w:p>
      <w:r>
        <w:rPr>
          <w:b/>
        </w:rPr>
        <w:t xml:space="preserve">Esimerkki 7.1478</w:t>
      </w:r>
    </w:p>
    <w:p>
      <w:r>
        <w:t xml:space="preserve">Olkoon t(j) = -2*j - 6. Olkoon p t(-13). Oletetaan p = 3*b + 5*k, -3*k + 8*k + 55 = 2*b. Laske 120:n ja b:n suurin yhteinen jakaja.</w:t>
      </w:r>
    </w:p>
    <w:p>
      <w:r>
        <w:rPr>
          <w:b/>
        </w:rPr>
        <w:t xml:space="preserve">Tulos</w:t>
      </w:r>
    </w:p>
    <w:p>
      <w:r>
        <w:t xml:space="preserve">15</w:t>
      </w:r>
    </w:p>
    <w:p>
      <w:r>
        <w:rPr>
          <w:b/>
        </w:rPr>
        <w:t xml:space="preserve">Esimerkki 7.1479</w:t>
      </w:r>
    </w:p>
    <w:p>
      <w:r>
        <w:t xml:space="preserve">Kuinka monta kuukautta on kolmetoista neljännestä vuosikymmenestä?</w:t>
      </w:r>
    </w:p>
    <w:p>
      <w:r>
        <w:rPr>
          <w:b/>
        </w:rPr>
        <w:t xml:space="preserve">Tulos</w:t>
      </w:r>
    </w:p>
    <w:p>
      <w:r>
        <w:t xml:space="preserve">390</w:t>
      </w:r>
    </w:p>
    <w:p>
      <w:r>
        <w:rPr>
          <w:b/>
        </w:rPr>
        <w:t xml:space="preserve">Esimerkki 7.1480</w:t>
      </w:r>
    </w:p>
    <w:p>
      <w:r>
        <w:t xml:space="preserve">Mikä on todennäköisyys valita 1 g ja 1 a, kun kaksi kirjainta valitaan ilman korvaamista wga:sta?</w:t>
      </w:r>
    </w:p>
    <w:p>
      <w:r>
        <w:rPr>
          <w:b/>
        </w:rPr>
        <w:t xml:space="preserve">Tulos</w:t>
      </w:r>
    </w:p>
    <w:p>
      <w:r>
        <w:t xml:space="preserve">1/3</w:t>
      </w:r>
    </w:p>
    <w:p>
      <w:r>
        <w:rPr>
          <w:b/>
        </w:rPr>
        <w:t xml:space="preserve">Esimerkki 7.1481</w:t>
      </w:r>
    </w:p>
    <w:p>
      <w:r>
        <w:t xml:space="preserve">Kuinka monta kilogrammaa on kolmessakymmenessäkahdessa viidesosassa tonnia?</w:t>
      </w:r>
    </w:p>
    <w:p>
      <w:r>
        <w:rPr>
          <w:b/>
        </w:rPr>
        <w:t xml:space="preserve">Tulos</w:t>
      </w:r>
    </w:p>
    <w:p>
      <w:r>
        <w:t xml:space="preserve">6400</w:t>
      </w:r>
    </w:p>
    <w:p>
      <w:r>
        <w:rPr>
          <w:b/>
        </w:rPr>
        <w:t xml:space="preserve">Esimerkki 7.1482</w:t>
      </w:r>
    </w:p>
    <w:p>
      <w:r>
        <w:t xml:space="preserve">Ratkaise g:n arvo -10 = -9*g - 46.</w:t>
      </w:r>
    </w:p>
    <w:p>
      <w:r>
        <w:rPr>
          <w:b/>
        </w:rPr>
        <w:t xml:space="preserve">Tulos</w:t>
      </w:r>
    </w:p>
    <w:p>
      <w:r>
        <w:t xml:space="preserve">-4</w:t>
      </w:r>
    </w:p>
    <w:p>
      <w:r>
        <w:rPr>
          <w:b/>
        </w:rPr>
        <w:t xml:space="preserve">Esimerkki 7.1483</w:t>
      </w:r>
    </w:p>
    <w:p>
      <w:r>
        <w:t xml:space="preserve">Kuinka monta grammaa on seitsemässätoista kilon puolikkaassa?</w:t>
      </w:r>
    </w:p>
    <w:p>
      <w:r>
        <w:rPr>
          <w:b/>
        </w:rPr>
        <w:t xml:space="preserve">Tulos</w:t>
      </w:r>
    </w:p>
    <w:p>
      <w:r>
        <w:t xml:space="preserve">8500</w:t>
      </w:r>
    </w:p>
    <w:p>
      <w:r>
        <w:rPr>
          <w:b/>
        </w:rPr>
        <w:t xml:space="preserve">Esimerkki 7.1484</w:t>
      </w:r>
    </w:p>
    <w:p>
      <w:r>
        <w:t xml:space="preserve">Ratkaise 4*q - 5*s + 0*s + 19 = 0, -2 = -4*q - 2*s q:lle.</w:t>
      </w:r>
    </w:p>
    <w:p>
      <w:r>
        <w:rPr>
          <w:b/>
        </w:rPr>
        <w:t xml:space="preserve">Tulos</w:t>
      </w:r>
    </w:p>
    <w:p>
      <w:r>
        <w:t xml:space="preserve">-1</w:t>
      </w:r>
    </w:p>
    <w:p>
      <w:r>
        <w:rPr>
          <w:b/>
        </w:rPr>
        <w:t xml:space="preserve">Esimerkki 7.1485</w:t>
      </w:r>
    </w:p>
    <w:p>
      <w:r>
        <w:t xml:space="preserve">Mikä on todennäköisyys valita 3 g, kun kolme kirjainta valitaan korvaamatta {g: 12, j: 1}?</w:t>
      </w:r>
    </w:p>
    <w:p>
      <w:r>
        <w:rPr>
          <w:b/>
        </w:rPr>
        <w:t xml:space="preserve">Tulos</w:t>
      </w:r>
    </w:p>
    <w:p>
      <w:r>
        <w:t xml:space="preserve">10/13</w:t>
      </w:r>
    </w:p>
    <w:p>
      <w:r>
        <w:rPr>
          <w:b/>
        </w:rPr>
        <w:t xml:space="preserve">Esimerkki 7.1486</w:t>
      </w:r>
    </w:p>
    <w:p>
      <w:r>
        <w:t xml:space="preserve">Mikä on 24 + 11021 peruslukuna 6?</w:t>
      </w:r>
    </w:p>
    <w:p>
      <w:r>
        <w:rPr>
          <w:b/>
        </w:rPr>
        <w:t xml:space="preserve">Tulos</w:t>
      </w:r>
    </w:p>
    <w:p>
      <w:r>
        <w:t xml:space="preserve">11045</w:t>
      </w:r>
    </w:p>
    <w:p>
      <w:r>
        <w:rPr>
          <w:b/>
        </w:rPr>
        <w:t xml:space="preserve">Esimerkki 7.1487</w:t>
      </w:r>
    </w:p>
    <w:p>
      <w:r>
        <w:t xml:space="preserve">Muunna 472578,9 päivää mikrosekunneiksi.</w:t>
      </w:r>
    </w:p>
    <w:p>
      <w:r>
        <w:rPr>
          <w:b/>
        </w:rPr>
        <w:t xml:space="preserve">Tulos</w:t>
      </w:r>
    </w:p>
    <w:p>
      <w:r>
        <w:t xml:space="preserve">40830816960000000</w:t>
      </w:r>
    </w:p>
    <w:p>
      <w:r>
        <w:rPr>
          <w:b/>
        </w:rPr>
        <w:t xml:space="preserve">Esimerkki 7.1488</w:t>
      </w:r>
    </w:p>
    <w:p>
      <w:r>
        <w:t xml:space="preserve">Neljä kirjainta, jotka on poimittu korvaamattomasti zqiiyiiizyzqyyissnsy-kirjaimista. Mikä on nszs-sarjan todennäköisyys?</w:t>
      </w:r>
    </w:p>
    <w:p>
      <w:r>
        <w:rPr>
          <w:b/>
        </w:rPr>
        <w:t xml:space="preserve">Tulos</w:t>
      </w:r>
    </w:p>
    <w:p>
      <w:r>
        <w:t xml:space="preserve">1/6460</w:t>
      </w:r>
    </w:p>
    <w:p>
      <w:r>
        <w:rPr>
          <w:b/>
        </w:rPr>
        <w:t xml:space="preserve">Esimerkki 7.1489</w:t>
      </w:r>
    </w:p>
    <w:p>
      <w:r>
        <w:t xml:space="preserve">((-57)/(-456))/((-3)/(-8))</w:t>
      </w:r>
    </w:p>
    <w:p>
      <w:r>
        <w:rPr>
          <w:b/>
        </w:rPr>
        <w:t xml:space="preserve">Tulos</w:t>
      </w:r>
    </w:p>
    <w:p>
      <w:r>
        <w:t xml:space="preserve">1/3</w:t>
      </w:r>
    </w:p>
    <w:p>
      <w:r>
        <w:rPr>
          <w:b/>
        </w:rPr>
        <w:t xml:space="preserve">Esimerkki 7.1490</w:t>
      </w:r>
    </w:p>
    <w:p>
      <w:r>
        <w:t xml:space="preserve">Kuinka monta milligrammaa on 94894,06 nanogrammaa?</w:t>
      </w:r>
    </w:p>
    <w:p>
      <w:r>
        <w:rPr>
          <w:b/>
        </w:rPr>
        <w:t xml:space="preserve">Tulos</w:t>
      </w:r>
    </w:p>
    <w:p>
      <w:r>
        <w:t xml:space="preserve">0.09489406</w:t>
      </w:r>
    </w:p>
    <w:p>
      <w:r>
        <w:rPr>
          <w:b/>
        </w:rPr>
        <w:t xml:space="preserve">Esimerkki 7.1491</w:t>
      </w:r>
    </w:p>
    <w:p>
      <w:r>
        <w:t xml:space="preserve">Ratkaise 3*x = t + 11, 2*x = 3*x + 4*t - 21 x:lle.</w:t>
      </w:r>
    </w:p>
    <w:p>
      <w:r>
        <w:rPr>
          <w:b/>
        </w:rPr>
        <w:t xml:space="preserve">Tulos</w:t>
      </w:r>
    </w:p>
    <w:p>
      <w:r>
        <w:t xml:space="preserve">5</w:t>
      </w:r>
    </w:p>
    <w:p>
      <w:r>
        <w:rPr>
          <w:b/>
        </w:rPr>
        <w:t xml:space="preserve">Esimerkki 7.1492</w:t>
      </w:r>
    </w:p>
    <w:p>
      <w:r>
        <w:t xml:space="preserve">Laske todennäköisyys sarjalle nesl, kun neljä kirjainta valitaan korvaamattomasti seuraavista {a: 1, v: 2, e: 2, n: 1, l: 1, s: 1}.</w:t>
      </w:r>
    </w:p>
    <w:p>
      <w:r>
        <w:rPr>
          <w:b/>
        </w:rPr>
        <w:t xml:space="preserve">Tulos</w:t>
      </w:r>
    </w:p>
    <w:p>
      <w:r>
        <w:t xml:space="preserve">1/840</w:t>
      </w:r>
    </w:p>
    <w:p>
      <w:r>
        <w:rPr>
          <w:b/>
        </w:rPr>
        <w:t xml:space="preserve">Esimerkki 7.1493</w:t>
      </w:r>
    </w:p>
    <w:p>
      <w:r>
        <w:t xml:space="preserve">Olkoon l 10/35 + 117/7. Oletetaan -1 = 4*w - l. Oletetaan -3*i = -c - 12, -3*i - w + 16 = -2*c. Ratkaistaan 3*o + 3*y = c, 2*y = -4*o + 6*y - 40 o:lle.</w:t>
      </w:r>
    </w:p>
    <w:p>
      <w:r>
        <w:rPr>
          <w:b/>
        </w:rPr>
        <w:t xml:space="preserve">Tulos</w:t>
      </w:r>
    </w:p>
    <w:p>
      <w:r>
        <w:t xml:space="preserve">-5</w:t>
      </w:r>
    </w:p>
    <w:p>
      <w:r>
        <w:rPr>
          <w:b/>
        </w:rPr>
        <w:t xml:space="preserve">Esimerkki 7.1494</w:t>
      </w:r>
    </w:p>
    <w:p>
      <w:r>
        <w:t xml:space="preserve">Neljä kirjainta, jotka on poimittu ilman korvaavia kirjaimia numerosta ccdccccdc. Mikä on todennäköisyys sekvenssille cdcc?</w:t>
      </w:r>
    </w:p>
    <w:p>
      <w:r>
        <w:rPr>
          <w:b/>
        </w:rPr>
        <w:t xml:space="preserve">Tulos</w:t>
      </w:r>
    </w:p>
    <w:p>
      <w:r>
        <w:t xml:space="preserve">5/36</w:t>
      </w:r>
    </w:p>
    <w:p>
      <w:r>
        <w:rPr>
          <w:b/>
        </w:rPr>
        <w:t xml:space="preserve">Esimerkki 7.1495</w:t>
      </w:r>
    </w:p>
    <w:p>
      <w:r>
        <w:t xml:space="preserve">Ratkaise d:n osalta 2*h + 1 = d, -2*d - 4*h + 15 = 5.</w:t>
      </w:r>
    </w:p>
    <w:p>
      <w:r>
        <w:rPr>
          <w:b/>
        </w:rPr>
        <w:t xml:space="preserve">Tulos</w:t>
      </w:r>
    </w:p>
    <w:p>
      <w:r>
        <w:t xml:space="preserve">3</w:t>
      </w:r>
    </w:p>
    <w:p>
      <w:r>
        <w:rPr>
          <w:b/>
        </w:rPr>
        <w:t xml:space="preserve">Esimerkki 7.1496</w:t>
      </w:r>
    </w:p>
    <w:p>
      <w:r>
        <w:t xml:space="preserve">Kolme kirjainta, jotka valitaan korvaamattomasti seuraavista {x: 14, y: 5, n: 1}. Mikä on sarjan xxx todennäköisyys?</w:t>
      </w:r>
    </w:p>
    <w:p>
      <w:r>
        <w:rPr>
          <w:b/>
        </w:rPr>
        <w:t xml:space="preserve">Tulos</w:t>
      </w:r>
    </w:p>
    <w:p>
      <w:r>
        <w:t xml:space="preserve">91/285</w:t>
      </w:r>
    </w:p>
    <w:p>
      <w:r>
        <w:rPr>
          <w:b/>
        </w:rPr>
        <w:t xml:space="preserve">Esimerkki 7.1497</w:t>
      </w:r>
    </w:p>
    <w:p>
      <w:r>
        <w:t xml:space="preserve">Neljä kirjainta, jotka valitaan korvaamattomasti seuraavista {c: 2, q: 6, v: 7}. Anna todennäköisyys valita 2 c, 1 q ja 1 v.</w:t>
      </w:r>
    </w:p>
    <w:p>
      <w:r>
        <w:rPr>
          <w:b/>
        </w:rPr>
        <w:t xml:space="preserve">Tulos</w:t>
      </w:r>
    </w:p>
    <w:p>
      <w:r>
        <w:t xml:space="preserve">2/65</w:t>
      </w:r>
    </w:p>
    <w:p>
      <w:r>
        <w:rPr>
          <w:b/>
        </w:rPr>
        <w:t xml:space="preserve">Esimerkki 7.1498</w:t>
      </w:r>
    </w:p>
    <w:p>
      <w:r>
        <w:t xml:space="preserve">Kuinka monta nanometriä on 610,1077 millimetriä?</w:t>
      </w:r>
    </w:p>
    <w:p>
      <w:r>
        <w:rPr>
          <w:b/>
        </w:rPr>
        <w:t xml:space="preserve">Tulos</w:t>
      </w:r>
    </w:p>
    <w:p>
      <w:r>
        <w:t xml:space="preserve">610107700</w:t>
      </w:r>
    </w:p>
    <w:p>
      <w:r>
        <w:rPr>
          <w:b/>
        </w:rPr>
        <w:t xml:space="preserve">Esimerkki 7.1499</w:t>
      </w:r>
    </w:p>
    <w:p>
      <w:r>
        <w:t xml:space="preserve">-3.5*0.05</w:t>
      </w:r>
    </w:p>
    <w:p>
      <w:r>
        <w:rPr>
          <w:b/>
        </w:rPr>
        <w:t xml:space="preserve">Tulos</w:t>
      </w:r>
    </w:p>
    <w:p>
      <w:r>
        <w:t xml:space="preserve">-0.175</w:t>
      </w:r>
    </w:p>
    <w:p>
      <w:r>
        <w:rPr>
          <w:b/>
        </w:rPr>
        <w:t xml:space="preserve">Esimerkki 7.1500</w:t>
      </w:r>
    </w:p>
    <w:p>
      <w:r>
        <w:t xml:space="preserve">Olkoon d(j) = -j**3 + 4*j**2 + 3*j - 6. Olkoon n d(4). Olkoon s = -6 + n. Oletetaan 5*p + 2*r - 30 = s, -2*r + 3 = -7. Lasketaan p:n ja 1:n suurin yhteinen jakaja.</w:t>
      </w:r>
    </w:p>
    <w:p>
      <w:r>
        <w:rPr>
          <w:b/>
        </w:rPr>
        <w:t xml:space="preserve">Tulos</w:t>
      </w:r>
    </w:p>
    <w:p>
      <w:r>
        <w:t xml:space="preserve">1</w:t>
      </w:r>
    </w:p>
    <w:p>
      <w:r>
        <w:rPr>
          <w:b/>
        </w:rPr>
        <w:t xml:space="preserve">Esimerkki 7.1501</w:t>
      </w:r>
    </w:p>
    <w:p>
      <w:r>
        <w:t xml:space="preserve">Mikä on todennäköisyys poimia 1 y ja 2 g, kun kolme kirjainta poimitaan korvaamattomasti nypgpgxgxgxydddddgx-kirjaimista?</w:t>
      </w:r>
    </w:p>
    <w:p>
      <w:r>
        <w:rPr>
          <w:b/>
        </w:rPr>
        <w:t xml:space="preserve">Tulos</w:t>
      </w:r>
    </w:p>
    <w:p>
      <w:r>
        <w:t xml:space="preserve">12/455</w:t>
      </w:r>
    </w:p>
    <w:p>
      <w:r>
        <w:rPr>
          <w:b/>
        </w:rPr>
        <w:t xml:space="preserve">Esimerkki 7.1502</w:t>
      </w:r>
    </w:p>
    <w:p>
      <w:r>
        <w:t xml:space="preserve">Mikä on sarjan ew todennäköisyys, kun kaksi kirjainta valitaan korvaamatta {w: 1, e: 2}?</w:t>
      </w:r>
    </w:p>
    <w:p>
      <w:r>
        <w:rPr>
          <w:b/>
        </w:rPr>
        <w:t xml:space="preserve">Tulos</w:t>
      </w:r>
    </w:p>
    <w:p>
      <w:r>
        <w:t xml:space="preserve">1/3</w:t>
      </w:r>
    </w:p>
    <w:p>
      <w:r>
        <w:rPr>
          <w:b/>
        </w:rPr>
        <w:t xml:space="preserve">Esimerkki 7.1503</w:t>
      </w:r>
    </w:p>
    <w:p>
      <w:r>
        <w:t xml:space="preserve">Ratkaise 2*m + h - 15 = 0, 35 = 2*m + 2*h + 3*h m:lle.</w:t>
      </w:r>
    </w:p>
    <w:p>
      <w:r>
        <w:rPr>
          <w:b/>
        </w:rPr>
        <w:t xml:space="preserve">Tulos</w:t>
      </w:r>
    </w:p>
    <w:p>
      <w:r>
        <w:t xml:space="preserve">5</w:t>
      </w:r>
    </w:p>
    <w:p>
      <w:r>
        <w:rPr>
          <w:b/>
        </w:rPr>
        <w:t xml:space="preserve">Esimerkki 7.1504</w:t>
      </w:r>
    </w:p>
    <w:p>
      <w:r>
        <w:t xml:space="preserve">Arvioi 0 - 1 - (-10 - (1 + -5)).</w:t>
      </w:r>
    </w:p>
    <w:p>
      <w:r>
        <w:rPr>
          <w:b/>
        </w:rPr>
        <w:t xml:space="preserve">Tulos</w:t>
      </w:r>
    </w:p>
    <w:p>
      <w:r>
        <w:t xml:space="preserve">5</w:t>
      </w:r>
    </w:p>
    <w:p>
      <w:r>
        <w:rPr>
          <w:b/>
        </w:rPr>
        <w:t xml:space="preserve">Esimerkki 7.1505</w:t>
      </w:r>
    </w:p>
    <w:p>
      <w:r>
        <w:t xml:space="preserve">Ratkaise 3*t - 4*g - 5 - 11 = 0, -11 = -3*t - g t:lle.</w:t>
      </w:r>
    </w:p>
    <w:p>
      <w:r>
        <w:rPr>
          <w:b/>
        </w:rPr>
        <w:t xml:space="preserve">Tulos</w:t>
      </w:r>
    </w:p>
    <w:p>
      <w:r>
        <w:t xml:space="preserve">4</w:t>
      </w:r>
    </w:p>
    <w:p>
      <w:r>
        <w:rPr>
          <w:b/>
        </w:rPr>
        <w:t xml:space="preserve">Esimerkki 7.1506</w:t>
      </w:r>
    </w:p>
    <w:p>
      <w:r>
        <w:t xml:space="preserve">Mitä seuraavaksi -93, -338, -723, -1230, -1841, -2538, -3303?</w:t>
      </w:r>
    </w:p>
    <w:p>
      <w:r>
        <w:rPr>
          <w:b/>
        </w:rPr>
        <w:t xml:space="preserve">Tulos</w:t>
      </w:r>
    </w:p>
    <w:p>
      <w:r>
        <w:t xml:space="preserve">-4118</w:t>
      </w:r>
    </w:p>
    <w:p>
      <w:r>
        <w:rPr>
          <w:b/>
        </w:rPr>
        <w:t xml:space="preserve">Esimerkki 7.1507</w:t>
      </w:r>
    </w:p>
    <w:p>
      <w:r>
        <w:t xml:space="preserve">Mikä on kaksikymmentäseitsemän puoli vuosisataa vuosikymmeninä?</w:t>
      </w:r>
    </w:p>
    <w:p>
      <w:r>
        <w:rPr>
          <w:b/>
        </w:rPr>
        <w:t xml:space="preserve">Tulos</w:t>
      </w:r>
    </w:p>
    <w:p>
      <w:r>
        <w:t xml:space="preserve">135</w:t>
      </w:r>
    </w:p>
    <w:p>
      <w:r>
        <w:rPr>
          <w:b/>
        </w:rPr>
        <w:t xml:space="preserve">Esimerkki 7.1508</w:t>
      </w:r>
    </w:p>
    <w:p>
      <w:r>
        <w:t xml:space="preserve">Laske todennäköisyys valita 4 x, kun neljä kirjainta valitaan korvaamattomasti {x: 5, u: 8}.</w:t>
      </w:r>
    </w:p>
    <w:p>
      <w:r>
        <w:rPr>
          <w:b/>
        </w:rPr>
        <w:t xml:space="preserve">Tulos</w:t>
      </w:r>
    </w:p>
    <w:p>
      <w:r>
        <w:t xml:space="preserve">1/143</w:t>
      </w:r>
    </w:p>
    <w:p>
      <w:r>
        <w:rPr>
          <w:b/>
        </w:rPr>
        <w:t xml:space="preserve">Esimerkki 7.1509</w:t>
      </w:r>
    </w:p>
    <w:p>
      <w:r>
        <w:t xml:space="preserve">Mikä on 0,416, kun siitä otetaan pois 0,13?</w:t>
      </w:r>
    </w:p>
    <w:p>
      <w:r>
        <w:rPr>
          <w:b/>
        </w:rPr>
        <w:t xml:space="preserve">Tulos</w:t>
      </w:r>
    </w:p>
    <w:p>
      <w:r>
        <w:t xml:space="preserve">0.286</w:t>
      </w:r>
    </w:p>
    <w:p>
      <w:r>
        <w:rPr>
          <w:b/>
        </w:rPr>
        <w:t xml:space="preserve">Esimerkki 7.1510</w:t>
      </w:r>
    </w:p>
    <w:p>
      <w:r>
        <w:t xml:space="preserve">Olkoon r = 4 - 8. Olkoon p = r - -4. Oletetaan c + 2*x - 82 = -3*c, 4*c + 5*x - 97 = p. Mikä on c:n yksikkönumero?</w:t>
      </w:r>
    </w:p>
    <w:p>
      <w:r>
        <w:rPr>
          <w:b/>
        </w:rPr>
        <w:t xml:space="preserve">Tulos</w:t>
      </w:r>
    </w:p>
    <w:p>
      <w:r>
        <w:t xml:space="preserve">8</w:t>
      </w:r>
    </w:p>
    <w:p>
      <w:r>
        <w:rPr>
          <w:b/>
        </w:rPr>
        <w:t xml:space="preserve">Esimerkki 7.1511</w:t>
      </w:r>
    </w:p>
    <w:p>
      <w:r>
        <w:t xml:space="preserve">Mikä on 100619 potenssiin 1/10 lähimmän kokonaisluvun tarkkuudella?</w:t>
      </w:r>
    </w:p>
    <w:p>
      <w:r>
        <w:rPr>
          <w:b/>
        </w:rPr>
        <w:t xml:space="preserve">Tulos</w:t>
      </w:r>
    </w:p>
    <w:p>
      <w:r>
        <w:t xml:space="preserve">3</w:t>
      </w:r>
    </w:p>
    <w:p>
      <w:r>
        <w:rPr>
          <w:b/>
        </w:rPr>
        <w:t xml:space="preserve">Esimerkki 7.1512</w:t>
      </w:r>
    </w:p>
    <w:p>
      <w:r>
        <w:t xml:space="preserve">Mikä on neliöjuuri luvusta 21382 lähimmän kokonaisluvun tarkkuudella?</w:t>
      </w:r>
    </w:p>
    <w:p>
      <w:r>
        <w:rPr>
          <w:b/>
        </w:rPr>
        <w:t xml:space="preserve">Tulos</w:t>
      </w:r>
    </w:p>
    <w:p>
      <w:r>
        <w:t xml:space="preserve">146</w:t>
      </w:r>
    </w:p>
    <w:p>
      <w:r>
        <w:rPr>
          <w:b/>
        </w:rPr>
        <w:t xml:space="preserve">Esimerkki 7.1513</w:t>
      </w:r>
    </w:p>
    <w:p>
      <w:r>
        <w:t xml:space="preserve">Muunna 7.275682l muotoon millilitra.</w:t>
      </w:r>
    </w:p>
    <w:p>
      <w:r>
        <w:rPr>
          <w:b/>
        </w:rPr>
        <w:t xml:space="preserve">Tulos</w:t>
      </w:r>
    </w:p>
    <w:p>
      <w:r>
        <w:t xml:space="preserve">7275.682</w:t>
      </w:r>
    </w:p>
    <w:p>
      <w:r>
        <w:rPr>
          <w:b/>
        </w:rPr>
        <w:t xml:space="preserve">Esimerkki 7.1514</w:t>
      </w:r>
    </w:p>
    <w:p>
      <w:r>
        <w:t xml:space="preserve">Kuinka monta millimetriä on 5/4 metrissä?</w:t>
      </w:r>
    </w:p>
    <w:p>
      <w:r>
        <w:rPr>
          <w:b/>
        </w:rPr>
        <w:t xml:space="preserve">Tulos</w:t>
      </w:r>
    </w:p>
    <w:p>
      <w:r>
        <w:t xml:space="preserve">1250</w:t>
      </w:r>
    </w:p>
    <w:p>
      <w:r>
        <w:rPr>
          <w:b/>
        </w:rPr>
        <w:t xml:space="preserve">Esimerkki 7.1515</w:t>
      </w:r>
    </w:p>
    <w:p>
      <w:r>
        <w:t xml:space="preserve">Mikä on 1/5 kilogrammasta grammoina?</w:t>
      </w:r>
    </w:p>
    <w:p>
      <w:r>
        <w:rPr>
          <w:b/>
        </w:rPr>
        <w:t xml:space="preserve">Tulos</w:t>
      </w:r>
    </w:p>
    <w:p>
      <w:r>
        <w:t xml:space="preserve">200</w:t>
      </w:r>
    </w:p>
    <w:p>
      <w:r>
        <w:rPr>
          <w:b/>
        </w:rPr>
        <w:t xml:space="preserve">Esimerkki 7.1516</w:t>
      </w:r>
    </w:p>
    <w:p>
      <w:r>
        <w:t xml:space="preserve">Muunna 483142.9m muotoon nanometri.</w:t>
      </w:r>
    </w:p>
    <w:p>
      <w:r>
        <w:rPr>
          <w:b/>
        </w:rPr>
        <w:t xml:space="preserve">Tulos</w:t>
      </w:r>
    </w:p>
    <w:p>
      <w:r>
        <w:t xml:space="preserve">483142900000000</w:t>
      </w:r>
    </w:p>
    <w:p>
      <w:r>
        <w:rPr>
          <w:b/>
        </w:rPr>
        <w:t xml:space="preserve">Esimerkki 7.1517</w:t>
      </w:r>
    </w:p>
    <w:p>
      <w:r>
        <w:t xml:space="preserve">Mikä on 4/3 tuntia minuutteina?</w:t>
      </w:r>
    </w:p>
    <w:p>
      <w:r>
        <w:rPr>
          <w:b/>
        </w:rPr>
        <w:t xml:space="preserve">Tulos</w:t>
      </w:r>
    </w:p>
    <w:p>
      <w:r>
        <w:t xml:space="preserve">80</w:t>
      </w:r>
    </w:p>
    <w:p>
      <w:r>
        <w:rPr>
          <w:b/>
        </w:rPr>
        <w:t xml:space="preserve">Esimerkki 7.1518</w:t>
      </w:r>
    </w:p>
    <w:p>
      <w:r>
        <w:t xml:space="preserve">Mikä on todennäköisyys valita 3 e, kun kolme kirjainta valitaan korvaamatta {r: 3, e: 3}?</w:t>
      </w:r>
    </w:p>
    <w:p>
      <w:r>
        <w:rPr>
          <w:b/>
        </w:rPr>
        <w:t xml:space="preserve">Tulos</w:t>
      </w:r>
    </w:p>
    <w:p>
      <w:r>
        <w:t xml:space="preserve">1/20</w:t>
      </w:r>
    </w:p>
    <w:p>
      <w:r>
        <w:rPr>
          <w:b/>
        </w:rPr>
        <w:t xml:space="preserve">Esimerkki 7.1519</w:t>
      </w:r>
    </w:p>
    <w:p>
      <w:r>
        <w:t xml:space="preserve">Laske todennäköisyys sekvenssille ff, kun kaksi kirjainta valitaan korvaamatta {s: 4, b: 8, f: 4}.</w:t>
      </w:r>
    </w:p>
    <w:p>
      <w:r>
        <w:rPr>
          <w:b/>
        </w:rPr>
        <w:t xml:space="preserve">Tulos</w:t>
      </w:r>
    </w:p>
    <w:p>
      <w:r>
        <w:t xml:space="preserve">1/20</w:t>
      </w:r>
    </w:p>
    <w:p>
      <w:r>
        <w:rPr>
          <w:b/>
        </w:rPr>
        <w:t xml:space="preserve">Esimerkki 7.1520</w:t>
      </w:r>
    </w:p>
    <w:p>
      <w:r>
        <w:t xml:space="preserve">Olkoon y(i) = i**2 + 1. Olkoon c y(-3). Etsi (-394)/56 + (-1)/4 ja -1*(-51)/c + -3 yhteinen nimittäjä.</w:t>
      </w:r>
    </w:p>
    <w:p>
      <w:r>
        <w:rPr>
          <w:b/>
        </w:rPr>
        <w:t xml:space="preserve">Tulos</w:t>
      </w:r>
    </w:p>
    <w:p>
      <w:r>
        <w:t xml:space="preserve">70</w:t>
      </w:r>
    </w:p>
    <w:p>
      <w:r>
        <w:rPr>
          <w:b/>
        </w:rPr>
        <w:t xml:space="preserve">Esimerkki 7.1521</w:t>
      </w:r>
    </w:p>
    <w:p>
      <w:r>
        <w:t xml:space="preserve">Oletetaan, että 5*f - 191 = 5*k + 89, 0 = -4*k - 20. Mikä on f:n ja 255:n suurin yhteinen jakaja?</w:t>
      </w:r>
    </w:p>
    <w:p>
      <w:r>
        <w:rPr>
          <w:b/>
        </w:rPr>
        <w:t xml:space="preserve">Tulos</w:t>
      </w:r>
    </w:p>
    <w:p>
      <w:r>
        <w:t xml:space="preserve">51</w:t>
      </w:r>
    </w:p>
    <w:p>
      <w:r>
        <w:rPr>
          <w:b/>
        </w:rPr>
        <w:t xml:space="preserve">Esimerkki 7.1522</w:t>
      </w:r>
    </w:p>
    <w:p>
      <w:r>
        <w:t xml:space="preserve">Mikä on 76/5 millimetriä mikrometreinä?</w:t>
      </w:r>
    </w:p>
    <w:p>
      <w:r>
        <w:rPr>
          <w:b/>
        </w:rPr>
        <w:t xml:space="preserve">Tulos</w:t>
      </w:r>
    </w:p>
    <w:p>
      <w:r>
        <w:t xml:space="preserve">15200</w:t>
      </w:r>
    </w:p>
    <w:p>
      <w:r>
        <w:rPr>
          <w:b/>
        </w:rPr>
        <w:t xml:space="preserve">Esimerkki 7.1523</w:t>
      </w:r>
    </w:p>
    <w:p>
      <w:r>
        <w:t xml:space="preserve">Oletetaan, että 3*p + 3*c - 24 = 0, -4*p - 10 + 42 = -3*c. Ratkaise 4*a + o + p - 20 = 0, 3*o + 12 = 0 a:lle.</w:t>
      </w:r>
    </w:p>
    <w:p>
      <w:r>
        <w:rPr>
          <w:b/>
        </w:rPr>
        <w:t xml:space="preserve">Tulos</w:t>
      </w:r>
    </w:p>
    <w:p>
      <w:r>
        <w:t xml:space="preserve">4</w:t>
      </w:r>
    </w:p>
    <w:p>
      <w:r>
        <w:rPr>
          <w:b/>
        </w:rPr>
        <w:t xml:space="preserve">Esimerkki 7.1524</w:t>
      </w:r>
    </w:p>
    <w:p>
      <w:r>
        <w:t xml:space="preserve">Laske 0,121 - 7,26.</w:t>
      </w:r>
    </w:p>
    <w:p>
      <w:r>
        <w:rPr>
          <w:b/>
        </w:rPr>
        <w:t xml:space="preserve">Tulos</w:t>
      </w:r>
    </w:p>
    <w:p>
      <w:r>
        <w:t xml:space="preserve">-7.139</w:t>
      </w:r>
    </w:p>
    <w:p>
      <w:r>
        <w:rPr>
          <w:b/>
        </w:rPr>
        <w:t xml:space="preserve">Esimerkki 7.1525</w:t>
      </w:r>
    </w:p>
    <w:p>
      <w:r>
        <w:t xml:space="preserve">Mikä on neljäkymmentäkolme vuosisadan puolikasta vuosina mitattuna?</w:t>
      </w:r>
    </w:p>
    <w:p>
      <w:r>
        <w:rPr>
          <w:b/>
        </w:rPr>
        <w:t xml:space="preserve">Tulos</w:t>
      </w:r>
    </w:p>
    <w:p>
      <w:r>
        <w:t xml:space="preserve">2150</w:t>
      </w:r>
    </w:p>
    <w:p>
      <w:r>
        <w:rPr>
          <w:b/>
        </w:rPr>
        <w:t xml:space="preserve">Esimerkki 7.1526</w:t>
      </w:r>
    </w:p>
    <w:p>
      <w:r>
        <w:t xml:space="preserve">Kuinka monta mikrogrammaa on 1/20 milligrammaa?</w:t>
      </w:r>
    </w:p>
    <w:p>
      <w:r>
        <w:rPr>
          <w:b/>
        </w:rPr>
        <w:t xml:space="preserve">Tulos</w:t>
      </w:r>
    </w:p>
    <w:p>
      <w:r>
        <w:t xml:space="preserve">50</w:t>
      </w:r>
    </w:p>
    <w:p>
      <w:r>
        <w:rPr>
          <w:b/>
        </w:rPr>
        <w:t xml:space="preserve">Esimerkki 7.1527</w:t>
      </w:r>
    </w:p>
    <w:p>
      <w:r>
        <w:t xml:space="preserve">Muunna 39,12191 tonnia muotoon milligramma.</w:t>
      </w:r>
    </w:p>
    <w:p>
      <w:r>
        <w:rPr>
          <w:b/>
        </w:rPr>
        <w:t xml:space="preserve">Tulos</w:t>
      </w:r>
    </w:p>
    <w:p>
      <w:r>
        <w:t xml:space="preserve">39121910000</w:t>
      </w:r>
    </w:p>
    <w:p>
      <w:r>
        <w:rPr>
          <w:b/>
        </w:rPr>
        <w:t xml:space="preserve">Esimerkki 7.1528</w:t>
      </w:r>
    </w:p>
    <w:p>
      <w:r>
        <w:t xml:space="preserve">Mikä on 1,794913 vuotta vuosituhansina?</w:t>
      </w:r>
    </w:p>
    <w:p>
      <w:r>
        <w:rPr>
          <w:b/>
        </w:rPr>
        <w:t xml:space="preserve">Tulos</w:t>
      </w:r>
    </w:p>
    <w:p>
      <w:r>
        <w:t xml:space="preserve">0.001794913</w:t>
      </w:r>
    </w:p>
    <w:p>
      <w:r>
        <w:rPr>
          <w:b/>
        </w:rPr>
        <w:t xml:space="preserve">Esimerkki 7.1529</w:t>
      </w:r>
    </w:p>
    <w:p>
      <w:r>
        <w:t xml:space="preserve">Mikä on dada-sarjan todennäköisyys, kun neljä kirjainta on poimittu korvaamatta daddda-kirjaimista?</w:t>
      </w:r>
    </w:p>
    <w:p>
      <w:r>
        <w:rPr>
          <w:b/>
        </w:rPr>
        <w:t xml:space="preserve">Tulos</w:t>
      </w:r>
    </w:p>
    <w:p>
      <w:r>
        <w:t xml:space="preserve">1/15</w:t>
      </w:r>
    </w:p>
    <w:p>
      <w:r>
        <w:rPr>
          <w:b/>
        </w:rPr>
        <w:t xml:space="preserve">Esimerkki 7.1530</w:t>
      </w:r>
    </w:p>
    <w:p>
      <w:r>
        <w:t xml:space="preserve">-4 + (6 - 11) + 4</w:t>
      </w:r>
    </w:p>
    <w:p>
      <w:r>
        <w:rPr>
          <w:b/>
        </w:rPr>
        <w:t xml:space="preserve">Tulos</w:t>
      </w:r>
    </w:p>
    <w:p>
      <w:r>
        <w:t xml:space="preserve">-5</w:t>
      </w:r>
    </w:p>
    <w:p>
      <w:r>
        <w:rPr>
          <w:b/>
        </w:rPr>
        <w:t xml:space="preserve">Esimerkki 7.1531</w:t>
      </w:r>
    </w:p>
    <w:p>
      <w:r>
        <w:t xml:space="preserve">Neljä kirjainta, jotka on poimittu korvaamatta mcmmmuummmucumummimista. Anna todennäköisyys sarjalle ccum.</w:t>
      </w:r>
    </w:p>
    <w:p>
      <w:r>
        <w:rPr>
          <w:b/>
        </w:rPr>
        <w:t xml:space="preserve">Tulos</w:t>
      </w:r>
    </w:p>
    <w:p>
      <w:r>
        <w:t xml:space="preserve">55/46512</w:t>
      </w:r>
    </w:p>
    <w:p>
      <w:r>
        <w:rPr>
          <w:b/>
        </w:rPr>
        <w:t xml:space="preserve">Esimerkki 7.1532</w:t>
      </w:r>
    </w:p>
    <w:p>
      <w:r>
        <w:t xml:space="preserve">Muunna 8038,306 vuosituhatta kuukaudeksi.</w:t>
      </w:r>
    </w:p>
    <w:p>
      <w:r>
        <w:rPr>
          <w:b/>
        </w:rPr>
        <w:t xml:space="preserve">Tulos</w:t>
      </w:r>
    </w:p>
    <w:p>
      <w:r>
        <w:t xml:space="preserve">96459672</w:t>
      </w:r>
    </w:p>
    <w:p>
      <w:r>
        <w:rPr>
          <w:b/>
        </w:rPr>
        <w:t xml:space="preserve">Esimerkki 7.1533</w:t>
      </w:r>
    </w:p>
    <w:p>
      <w:r>
        <w:t xml:space="preserve">Laske todennäköisyys valita 3 q, kun kolme kirjainta valitaan korvaamattomasti {q: 4, g: 6}.</w:t>
      </w:r>
    </w:p>
    <w:p>
      <w:r>
        <w:rPr>
          <w:b/>
        </w:rPr>
        <w:t xml:space="preserve">Tulos</w:t>
      </w:r>
    </w:p>
    <w:p>
      <w:r>
        <w:t xml:space="preserve">1/30</w:t>
      </w:r>
    </w:p>
    <w:p>
      <w:r>
        <w:rPr>
          <w:b/>
        </w:rPr>
        <w:t xml:space="preserve">Esimerkki 7.1534</w:t>
      </w:r>
    </w:p>
    <w:p>
      <w:r>
        <w:t xml:space="preserve">Mitä seuraavaksi -63, -100, -163, -264, -415, -628?</w:t>
      </w:r>
    </w:p>
    <w:p>
      <w:r>
        <w:rPr>
          <w:b/>
        </w:rPr>
        <w:t xml:space="preserve">Tulos</w:t>
      </w:r>
    </w:p>
    <w:p>
      <w:r>
        <w:t xml:space="preserve">-915</w:t>
      </w:r>
    </w:p>
    <w:p>
      <w:r>
        <w:rPr>
          <w:b/>
        </w:rPr>
        <w:t xml:space="preserve">Esimerkki 7.1535</w:t>
      </w:r>
    </w:p>
    <w:p>
      <w:r>
        <w:t xml:space="preserve">Kaksi kirjainta poimittu korvaamattomana gavjllgn:ltä. Anna todennäköisyys sarjalle ln.</w:t>
      </w:r>
    </w:p>
    <w:p>
      <w:r>
        <w:rPr>
          <w:b/>
        </w:rPr>
        <w:t xml:space="preserve">Tulos</w:t>
      </w:r>
    </w:p>
    <w:p>
      <w:r>
        <w:t xml:space="preserve">1/28</w:t>
      </w:r>
    </w:p>
    <w:p>
      <w:r>
        <w:rPr>
          <w:b/>
        </w:rPr>
        <w:t xml:space="preserve">Esimerkki 7.1536</w:t>
      </w:r>
    </w:p>
    <w:p>
      <w:r>
        <w:t xml:space="preserve">Mikä on 94,22024 vuotta kuukausina?</w:t>
      </w:r>
    </w:p>
    <w:p>
      <w:r>
        <w:rPr>
          <w:b/>
        </w:rPr>
        <w:t xml:space="preserve">Tulos</w:t>
      </w:r>
    </w:p>
    <w:p>
      <w:r>
        <w:t xml:space="preserve">1130.64288</w:t>
      </w:r>
    </w:p>
    <w:p>
      <w:r>
        <w:rPr>
          <w:b/>
        </w:rPr>
        <w:t xml:space="preserve">Esimerkki 7.1537</w:t>
      </w:r>
    </w:p>
    <w:p>
      <w:r>
        <w:t xml:space="preserve">Oletetaan, että -4*y + 19 - 3 = 0. Oletetaan, että 16 = -0*b + y*b. Laske b:n ja 10:n pienin yhteinen monikerta.</w:t>
      </w:r>
    </w:p>
    <w:p>
      <w:r>
        <w:rPr>
          <w:b/>
        </w:rPr>
        <w:t xml:space="preserve">Tulos</w:t>
      </w:r>
    </w:p>
    <w:p>
      <w:r>
        <w:t xml:space="preserve">20</w:t>
      </w:r>
    </w:p>
    <w:p>
      <w:r>
        <w:rPr>
          <w:b/>
        </w:rPr>
        <w:t xml:space="preserve">Esimerkki 7.1538</w:t>
      </w:r>
    </w:p>
    <w:p>
      <w:r>
        <w:t xml:space="preserve">Kuinka monta vuosisataa on 96910,6 vuodessa?</w:t>
      </w:r>
    </w:p>
    <w:p>
      <w:r>
        <w:rPr>
          <w:b/>
        </w:rPr>
        <w:t xml:space="preserve">Tulos</w:t>
      </w:r>
    </w:p>
    <w:p>
      <w:r>
        <w:t xml:space="preserve">969.106</w:t>
      </w:r>
    </w:p>
    <w:p>
      <w:r>
        <w:rPr>
          <w:b/>
        </w:rPr>
        <w:t xml:space="preserve">Esimerkki 7.1539</w:t>
      </w:r>
    </w:p>
    <w:p>
      <w:r>
        <w:t xml:space="preserve">Mikä on -100 - 3333?</w:t>
      </w:r>
    </w:p>
    <w:p>
      <w:r>
        <w:rPr>
          <w:b/>
        </w:rPr>
        <w:t xml:space="preserve">Tulos</w:t>
      </w:r>
    </w:p>
    <w:p>
      <w:r>
        <w:t xml:space="preserve">-3433</w:t>
      </w:r>
    </w:p>
    <w:p>
      <w:r>
        <w:rPr>
          <w:b/>
        </w:rPr>
        <w:t xml:space="preserve">Esimerkki 7.1540</w:t>
      </w:r>
    </w:p>
    <w:p>
      <w:r>
        <w:t xml:space="preserve">Laske sarjan vff todennäköisyys, kun kolme kirjainta valitaan korvaamattomasti seuraavista {v: 1, f: 12, a: 6}.</w:t>
      </w:r>
    </w:p>
    <w:p>
      <w:r>
        <w:rPr>
          <w:b/>
        </w:rPr>
        <w:t xml:space="preserve">Tulos</w:t>
      </w:r>
    </w:p>
    <w:p>
      <w:r>
        <w:t xml:space="preserve">22/969</w:t>
      </w:r>
    </w:p>
    <w:p>
      <w:r>
        <w:rPr>
          <w:b/>
        </w:rPr>
        <w:t xml:space="preserve">Esimerkki 7.1541</w:t>
      </w:r>
    </w:p>
    <w:p>
      <w:r>
        <w:t xml:space="preserve">Olkoon z 16 - (-1)/(1/(-4)). Ratkaise h - h = -5*h - z.</w:t>
      </w:r>
    </w:p>
    <w:p>
      <w:r>
        <w:rPr>
          <w:b/>
        </w:rPr>
        <w:t xml:space="preserve">Tulos</w:t>
      </w:r>
    </w:p>
    <w:p>
      <w:r>
        <w:t xml:space="preserve">-3</w:t>
      </w:r>
    </w:p>
    <w:p>
      <w:r>
        <w:rPr>
          <w:b/>
        </w:rPr>
        <w:t xml:space="preserve">Esimerkki 7.1542</w:t>
      </w:r>
    </w:p>
    <w:p>
      <w:r>
        <w:t xml:space="preserve">Ratkaise p:n osalta -4*p - 3*c = -8, -46 + 50 = 2*p - c.</w:t>
      </w:r>
    </w:p>
    <w:p>
      <w:r>
        <w:rPr>
          <w:b/>
        </w:rPr>
        <w:t xml:space="preserve">Tulos</w:t>
      </w:r>
    </w:p>
    <w:p>
      <w:r>
        <w:t xml:space="preserve">2</w:t>
      </w:r>
    </w:p>
    <w:p>
      <w:r>
        <w:rPr>
          <w:b/>
        </w:rPr>
        <w:t xml:space="preserve">Esimerkki 7.1543</w:t>
      </w:r>
    </w:p>
    <w:p>
      <w:r>
        <w:t xml:space="preserve">Mikä on 9.897415mg kilogrammoina?</w:t>
      </w:r>
    </w:p>
    <w:p>
      <w:r>
        <w:rPr>
          <w:b/>
        </w:rPr>
        <w:t xml:space="preserve">Tulos</w:t>
      </w:r>
    </w:p>
    <w:p>
      <w:r>
        <w:t xml:space="preserve">0.000009897415</w:t>
      </w:r>
    </w:p>
    <w:p>
      <w:r>
        <w:rPr>
          <w:b/>
        </w:rPr>
        <w:t xml:space="preserve">Esimerkki 7.1544</w:t>
      </w:r>
    </w:p>
    <w:p>
      <w:r>
        <w:t xml:space="preserve">Laske todennäköisyys sarjalle ddyy, kun neljä kirjainta valitaan korvaamatta ydyddyddistä.</w:t>
      </w:r>
    </w:p>
    <w:p>
      <w:r>
        <w:rPr>
          <w:b/>
        </w:rPr>
        <w:t xml:space="preserve">Tulos</w:t>
      </w:r>
    </w:p>
    <w:p>
      <w:r>
        <w:t xml:space="preserve">1/14</w:t>
      </w:r>
    </w:p>
    <w:p>
      <w:r>
        <w:rPr>
          <w:b/>
        </w:rPr>
        <w:t xml:space="preserve">Esimerkki 7.1545</w:t>
      </w:r>
    </w:p>
    <w:p>
      <w:r>
        <w:t xml:space="preserve">Kaksi kirjainta poimittu korvaamatta qsqsss:stä. Anna todennäköisyys sarjalle sq.</w:t>
      </w:r>
    </w:p>
    <w:p>
      <w:r>
        <w:rPr>
          <w:b/>
        </w:rPr>
        <w:t xml:space="preserve">Tulos</w:t>
      </w:r>
    </w:p>
    <w:p>
      <w:r>
        <w:t xml:space="preserve">4/15</w:t>
      </w:r>
    </w:p>
    <w:p>
      <w:r>
        <w:rPr>
          <w:b/>
        </w:rPr>
        <w:t xml:space="preserve">Esimerkki 7.1546</w:t>
      </w:r>
    </w:p>
    <w:p>
      <w:r>
        <w:t xml:space="preserve">Laske sekvenssin xffg todennäköisyys, kun neljä kirjainta poimitaan korvaamatta {g: 8, f: 4, x: 4}.</w:t>
      </w:r>
    </w:p>
    <w:p>
      <w:r>
        <w:rPr>
          <w:b/>
        </w:rPr>
        <w:t xml:space="preserve">Tulos</w:t>
      </w:r>
    </w:p>
    <w:p>
      <w:r>
        <w:t xml:space="preserve">4/455</w:t>
      </w:r>
    </w:p>
    <w:p>
      <w:r>
        <w:rPr>
          <w:b/>
        </w:rPr>
        <w:t xml:space="preserve">Esimerkki 7.1547</w:t>
      </w:r>
    </w:p>
    <w:p>
      <w:r>
        <w:t xml:space="preserve">Olkoon p = -10 + 85. Mikä on p:n ja 3:n suurin yhteinen jakaja?</w:t>
      </w:r>
    </w:p>
    <w:p>
      <w:r>
        <w:rPr>
          <w:b/>
        </w:rPr>
        <w:t xml:space="preserve">Tulos</w:t>
      </w:r>
    </w:p>
    <w:p>
      <w:r>
        <w:t xml:space="preserve">3</w:t>
      </w:r>
    </w:p>
    <w:p>
      <w:r>
        <w:rPr>
          <w:b/>
        </w:rPr>
        <w:t xml:space="preserve">Esimerkki 7.1548</w:t>
      </w:r>
    </w:p>
    <w:p>
      <w:r>
        <w:t xml:space="preserve">Laske -27 + 29 - (-2 + 3).</w:t>
      </w:r>
    </w:p>
    <w:p>
      <w:r>
        <w:rPr>
          <w:b/>
        </w:rPr>
        <w:t xml:space="preserve">Tulos</w:t>
      </w:r>
    </w:p>
    <w:p>
      <w:r>
        <w:t xml:space="preserve">1</w:t>
      </w:r>
    </w:p>
    <w:p>
      <w:r>
        <w:rPr>
          <w:b/>
        </w:rPr>
        <w:t xml:space="preserve">Esimerkki 7.1549</w:t>
      </w:r>
    </w:p>
    <w:p>
      <w:r>
        <w:t xml:space="preserve">Kuinka monta millimetriä on 3/50 metrissä?</w:t>
      </w:r>
    </w:p>
    <w:p>
      <w:r>
        <w:rPr>
          <w:b/>
        </w:rPr>
        <w:t xml:space="preserve">Tulos</w:t>
      </w:r>
    </w:p>
    <w:p>
      <w:r>
        <w:t xml:space="preserve">60</w:t>
      </w:r>
    </w:p>
    <w:p>
      <w:r>
        <w:rPr>
          <w:b/>
        </w:rPr>
        <w:t xml:space="preserve">Esimerkki 7.1550</w:t>
      </w:r>
    </w:p>
    <w:p>
      <w:r>
        <w:t xml:space="preserve">Oletetaan -12 = l + 2*l. Olkoon d = l + 22. Mikä on jäännös, kun 35 jaetaan d:llä?</w:t>
      </w:r>
    </w:p>
    <w:p>
      <w:r>
        <w:rPr>
          <w:b/>
        </w:rPr>
        <w:t xml:space="preserve">Tulos</w:t>
      </w:r>
    </w:p>
    <w:p>
      <w:r>
        <w:t xml:space="preserve">17</w:t>
      </w:r>
    </w:p>
    <w:p>
      <w:r>
        <w:rPr>
          <w:b/>
        </w:rPr>
        <w:t xml:space="preserve">Esimerkki 7.1551</w:t>
      </w:r>
    </w:p>
    <w:p>
      <w:r>
        <w:t xml:space="preserve">Ratkaise b:n osalta -8*b = -0*b - 16.</w:t>
      </w:r>
    </w:p>
    <w:p>
      <w:r>
        <w:rPr>
          <w:b/>
        </w:rPr>
        <w:t xml:space="preserve">Tulos</w:t>
      </w:r>
    </w:p>
    <w:p>
      <w:r>
        <w:t xml:space="preserve">2</w:t>
      </w:r>
    </w:p>
    <w:p>
      <w:r>
        <w:rPr>
          <w:b/>
        </w:rPr>
        <w:t xml:space="preserve">Esimerkki 7.1552</w:t>
      </w:r>
    </w:p>
    <w:p>
      <w:r>
        <w:t xml:space="preserve">Olkoon g (-3)/15 - (-1)/5. Oletetaan, että g*c - 10 = -2*c. Oletetaan 0 = 3*b - 17 + 5. Ratkaistaan z = c*z, 0 = -b*w - 4*z w:lle.</w:t>
      </w:r>
    </w:p>
    <w:p>
      <w:r>
        <w:rPr>
          <w:b/>
        </w:rPr>
        <w:t xml:space="preserve">Tulos</w:t>
      </w:r>
    </w:p>
    <w:p>
      <w:r>
        <w:t xml:space="preserve">0</w:t>
      </w:r>
    </w:p>
    <w:p>
      <w:r>
        <w:rPr>
          <w:b/>
        </w:rPr>
        <w:t xml:space="preserve">Esimerkki 7.1553</w:t>
      </w:r>
    </w:p>
    <w:p>
      <w:r>
        <w:t xml:space="preserve">Oletetaan, että 5 = a, 3*j + 2*j - 35 = -4*a. Olkoon s -4*j/(-6) - 6. Olkoon q = s + 6. Ratkaistaan k:lle 0 = -q*k + 3*k.</w:t>
      </w:r>
    </w:p>
    <w:p>
      <w:r>
        <w:rPr>
          <w:b/>
        </w:rPr>
        <w:t xml:space="preserve">Tulos</w:t>
      </w:r>
    </w:p>
    <w:p>
      <w:r>
        <w:t xml:space="preserve">0</w:t>
      </w:r>
    </w:p>
    <w:p>
      <w:r>
        <w:rPr>
          <w:b/>
        </w:rPr>
        <w:t xml:space="preserve">Esimerkki 7.1554</w:t>
      </w:r>
    </w:p>
    <w:p>
      <w:r>
        <w:t xml:space="preserve">Olkoon w -2 + (0 - -1*2). Olkoon d (80/(-5))/(2/(-2)). Oletetaan, että -2*q - q + 31 = -5*r, w = -2*q - 4*r - d. Mikä on q:n yksikkönumero?</w:t>
      </w:r>
    </w:p>
    <w:p>
      <w:r>
        <w:rPr>
          <w:b/>
        </w:rPr>
        <w:t xml:space="preserve">Tulos</w:t>
      </w:r>
    </w:p>
    <w:p>
      <w:r>
        <w:t xml:space="preserve">2</w:t>
      </w:r>
    </w:p>
    <w:p>
      <w:r>
        <w:rPr>
          <w:b/>
        </w:rPr>
        <w:t xml:space="preserve">Esimerkki 7.1555</w:t>
      </w:r>
    </w:p>
    <w:p>
      <w:r>
        <w:t xml:space="preserve">Oletetaan, että 4*n + 20 = -0*n. Olkoon j = -5 - n. Olkoon m (60/4)/(1 - j). Laske 15:n ja m:n suurin yhteinen jakaja.</w:t>
      </w:r>
    </w:p>
    <w:p>
      <w:r>
        <w:rPr>
          <w:b/>
        </w:rPr>
        <w:t xml:space="preserve">Tulos</w:t>
      </w:r>
    </w:p>
    <w:p>
      <w:r>
        <w:t xml:space="preserve">15</w:t>
      </w:r>
    </w:p>
    <w:p>
      <w:r>
        <w:rPr>
          <w:b/>
        </w:rPr>
        <w:t xml:space="preserve">Esimerkki 7.1556</w:t>
      </w:r>
    </w:p>
    <w:p>
      <w:r>
        <w:t xml:space="preserve">Neljä kirjainta, jotka valitaan korvaamatta {r: 19, t: 1}. Mikä on todennäköisyys valita 3 r ja 1 t?</w:t>
      </w:r>
    </w:p>
    <w:p>
      <w:r>
        <w:rPr>
          <w:b/>
        </w:rPr>
        <w:t xml:space="preserve">Tulos</w:t>
      </w:r>
    </w:p>
    <w:p>
      <w:r>
        <w:t xml:space="preserve">1/5</w:t>
      </w:r>
    </w:p>
    <w:p>
      <w:r>
        <w:rPr>
          <w:b/>
        </w:rPr>
        <w:t xml:space="preserve">Esimerkki 7.1557</w:t>
      </w:r>
    </w:p>
    <w:p>
      <w:r>
        <w:t xml:space="preserve">Mikä on (-2 + (-15)/(-6))/(10/(-40)) arvo?</w:t>
      </w:r>
    </w:p>
    <w:p>
      <w:r>
        <w:rPr>
          <w:b/>
        </w:rPr>
        <w:t xml:space="preserve">Tulos</w:t>
      </w:r>
    </w:p>
    <w:p>
      <w:r>
        <w:t xml:space="preserve">-2</w:t>
      </w:r>
    </w:p>
    <w:p>
      <w:r>
        <w:rPr>
          <w:b/>
        </w:rPr>
        <w:t xml:space="preserve">Esimerkki 7.1558</w:t>
      </w:r>
    </w:p>
    <w:p>
      <w:r>
        <w:t xml:space="preserve">Olkoon x = -41 - -20. Olkoon t = x + 27. Laske jäännös, kun t jaetaan 4:llä.</w:t>
      </w:r>
    </w:p>
    <w:p>
      <w:r>
        <w:rPr>
          <w:b/>
        </w:rPr>
        <w:t xml:space="preserve">Tulos</w:t>
      </w:r>
    </w:p>
    <w:p>
      <w:r>
        <w:t xml:space="preserve">2</w:t>
      </w:r>
    </w:p>
    <w:p>
      <w:r>
        <w:rPr>
          <w:b/>
        </w:rPr>
        <w:t xml:space="preserve">Esimerkki 7.1559</w:t>
      </w:r>
    </w:p>
    <w:p>
      <w:r>
        <w:t xml:space="preserve">Kolme kirjainta, jotka valitaan korvaamatta {r: 3, g: 1, b: 1, q: 1, k: 1}. Anna todennäköisyys sarjalle gbq.</w:t>
      </w:r>
    </w:p>
    <w:p>
      <w:r>
        <w:rPr>
          <w:b/>
        </w:rPr>
        <w:t xml:space="preserve">Tulos</w:t>
      </w:r>
    </w:p>
    <w:p>
      <w:r>
        <w:t xml:space="preserve">1/210</w:t>
      </w:r>
    </w:p>
    <w:p>
      <w:r>
        <w:rPr>
          <w:b/>
        </w:rPr>
        <w:t xml:space="preserve">Esimerkki 7.1560</w:t>
      </w:r>
    </w:p>
    <w:p>
      <w:r>
        <w:t xml:space="preserve">Ratkaise c:n arvo -31*c + 50 = 236.</w:t>
      </w:r>
    </w:p>
    <w:p>
      <w:r>
        <w:rPr>
          <w:b/>
        </w:rPr>
        <w:t xml:space="preserve">Tulos</w:t>
      </w:r>
    </w:p>
    <w:p>
      <w:r>
        <w:t xml:space="preserve">-6</w:t>
      </w:r>
    </w:p>
    <w:p>
      <w:r>
        <w:rPr>
          <w:b/>
        </w:rPr>
        <w:t xml:space="preserve">Esimerkki 7.1561</w:t>
      </w:r>
    </w:p>
    <w:p>
      <w:r>
        <w:t xml:space="preserve">Laske sekvenssin ybsf todennäköisyys, kun neljä kirjainta valitaan korvaamatta bbfbbfbspyqf:stä.</w:t>
      </w:r>
    </w:p>
    <w:p>
      <w:r>
        <w:rPr>
          <w:b/>
        </w:rPr>
        <w:t xml:space="preserve">Tulos</w:t>
      </w:r>
    </w:p>
    <w:p>
      <w:r>
        <w:t xml:space="preserve">1/792</w:t>
      </w:r>
    </w:p>
    <w:p>
      <w:r>
        <w:rPr>
          <w:b/>
        </w:rPr>
        <w:t xml:space="preserve">Esimerkki 7.1562</w:t>
      </w:r>
    </w:p>
    <w:p>
      <w:r>
        <w:t xml:space="preserve">Mikä on snns-sarjan todennäköisyys, kun neljä kirjainta poimitaan korvaamatta suusuossnn:stä?</w:t>
      </w:r>
    </w:p>
    <w:p>
      <w:r>
        <w:rPr>
          <w:b/>
        </w:rPr>
        <w:t xml:space="preserve">Tulos</w:t>
      </w:r>
    </w:p>
    <w:p>
      <w:r>
        <w:t xml:space="preserve">1/210</w:t>
      </w:r>
    </w:p>
    <w:p>
      <w:r>
        <w:rPr>
          <w:b/>
        </w:rPr>
        <w:t xml:space="preserve">Esimerkki 7.1563</w:t>
      </w:r>
    </w:p>
    <w:p>
      <w:r>
        <w:t xml:space="preserve">Muunna 528065.5mm kohteeseen kilometriä.</w:t>
      </w:r>
    </w:p>
    <w:p>
      <w:r>
        <w:rPr>
          <w:b/>
        </w:rPr>
        <w:t xml:space="preserve">Tulos</w:t>
      </w:r>
    </w:p>
    <w:p>
      <w:r>
        <w:t xml:space="preserve">0.5280655</w:t>
      </w:r>
    </w:p>
    <w:p>
      <w:r>
        <w:rPr>
          <w:b/>
        </w:rPr>
        <w:t xml:space="preserve">Esimerkki 7.1564</w:t>
      </w:r>
    </w:p>
    <w:p>
      <w:r>
        <w:t xml:space="preserve">Mikä on (11/(-4))/((-3)/(-6))*-2:n arvo?</w:t>
      </w:r>
    </w:p>
    <w:p>
      <w:r>
        <w:rPr>
          <w:b/>
        </w:rPr>
        <w:t xml:space="preserve">Tulos</w:t>
      </w:r>
    </w:p>
    <w:p>
      <w:r>
        <w:t xml:space="preserve">11</w:t>
      </w:r>
    </w:p>
    <w:p>
      <w:r>
        <w:rPr>
          <w:b/>
        </w:rPr>
        <w:t xml:space="preserve">Esimerkki 7.1565</w:t>
      </w:r>
    </w:p>
    <w:p>
      <w:r>
        <w:t xml:space="preserve">Oletetaan, että -2*r + 17 = -53. Laske jäännös, kun r jaetaan 14:llä.</w:t>
      </w:r>
    </w:p>
    <w:p>
      <w:r>
        <w:rPr>
          <w:b/>
        </w:rPr>
        <w:t xml:space="preserve">Tulos</w:t>
      </w:r>
    </w:p>
    <w:p>
      <w:r>
        <w:t xml:space="preserve">7</w:t>
      </w:r>
    </w:p>
    <w:p>
      <w:r>
        <w:rPr>
          <w:b/>
        </w:rPr>
        <w:t xml:space="preserve">Esimerkki 7.1566</w:t>
      </w:r>
    </w:p>
    <w:p>
      <w:r>
        <w:t xml:space="preserve">Kuinka monta mikrometriä on 6/25 millimetriä?</w:t>
      </w:r>
    </w:p>
    <w:p>
      <w:r>
        <w:rPr>
          <w:b/>
        </w:rPr>
        <w:t xml:space="preserve">Tulos</w:t>
      </w:r>
    </w:p>
    <w:p>
      <w:r>
        <w:t xml:space="preserve">240</w:t>
      </w:r>
    </w:p>
    <w:p>
      <w:r>
        <w:rPr>
          <w:b/>
        </w:rPr>
        <w:t xml:space="preserve">Esimerkki 7.1567</w:t>
      </w:r>
    </w:p>
    <w:p>
      <w:r>
        <w:t xml:space="preserve">Olkoon t = 89 + -74. Mikä on t:n ja 5:n pienin yhteinen monikerta?</w:t>
      </w:r>
    </w:p>
    <w:p>
      <w:r>
        <w:rPr>
          <w:b/>
        </w:rPr>
        <w:t xml:space="preserve">Tulos</w:t>
      </w:r>
    </w:p>
    <w:p>
      <w:r>
        <w:t xml:space="preserve">15</w:t>
      </w:r>
    </w:p>
    <w:p>
      <w:r>
        <w:rPr>
          <w:b/>
        </w:rPr>
        <w:t xml:space="preserve">Esimerkki 7.1568</w:t>
      </w:r>
    </w:p>
    <w:p>
      <w:r>
        <w:t xml:space="preserve">Oletetaan, että 0 = -4*t + g + 51, t + 2*t - 51 = 5*g. Mikä on t:n ja 14:n pienin yhteinen monikerta?</w:t>
      </w:r>
    </w:p>
    <w:p>
      <w:r>
        <w:rPr>
          <w:b/>
        </w:rPr>
        <w:t xml:space="preserve">Tulos</w:t>
      </w:r>
    </w:p>
    <w:p>
      <w:r>
        <w:t xml:space="preserve">84</w:t>
      </w:r>
    </w:p>
    <w:p>
      <w:r>
        <w:rPr>
          <w:b/>
        </w:rPr>
        <w:t xml:space="preserve">Esimerkki 7.1569</w:t>
      </w:r>
    </w:p>
    <w:p>
      <w:r>
        <w:t xml:space="preserve">Ratkaise y:n arvo -89*y - 144 = -105*y.</w:t>
      </w:r>
    </w:p>
    <w:p>
      <w:r>
        <w:rPr>
          <w:b/>
        </w:rPr>
        <w:t xml:space="preserve">Tulos</w:t>
      </w:r>
    </w:p>
    <w:p>
      <w:r>
        <w:t xml:space="preserve">9</w:t>
      </w:r>
    </w:p>
    <w:p>
      <w:r>
        <w:rPr>
          <w:b/>
        </w:rPr>
        <w:t xml:space="preserve">Esimerkki 7.1570</w:t>
      </w:r>
    </w:p>
    <w:p>
      <w:r>
        <w:t xml:space="preserve">Ratkaise 4*o + 7 = -0*o - 5*k, -11 = 2*o - 5*k o:lle.</w:t>
      </w:r>
    </w:p>
    <w:p>
      <w:r>
        <w:rPr>
          <w:b/>
        </w:rPr>
        <w:t xml:space="preserve">Tulos</w:t>
      </w:r>
    </w:p>
    <w:p>
      <w:r>
        <w:t xml:space="preserve">-3</w:t>
      </w:r>
    </w:p>
    <w:p>
      <w:r>
        <w:rPr>
          <w:b/>
        </w:rPr>
        <w:t xml:space="preserve">Esimerkki 7.1571</w:t>
      </w:r>
    </w:p>
    <w:p>
      <w:r>
        <w:t xml:space="preserve">Mikä on 4/3 vuosikymmenestä kuukausina?</w:t>
      </w:r>
    </w:p>
    <w:p>
      <w:r>
        <w:rPr>
          <w:b/>
        </w:rPr>
        <w:t xml:space="preserve">Tulos</w:t>
      </w:r>
    </w:p>
    <w:p>
      <w:r>
        <w:t xml:space="preserve">160</w:t>
      </w:r>
    </w:p>
    <w:p>
      <w:r>
        <w:rPr>
          <w:b/>
        </w:rPr>
        <w:t xml:space="preserve">Esimerkki 7.1572</w:t>
      </w:r>
    </w:p>
    <w:p>
      <w:r>
        <w:t xml:space="preserve">Oletetaan 3*f + n = -0*n + 13, -5*n + 20 = 0. Oletetaan f = 3*d - 3. Oletetaan 6 = -p + 7. Mikä on jäännös, kun d jaetaan p:llä?</w:t>
      </w:r>
    </w:p>
    <w:p>
      <w:r>
        <w:rPr>
          <w:b/>
        </w:rPr>
        <w:t xml:space="preserve">Tulos</w:t>
      </w:r>
    </w:p>
    <w:p>
      <w:r>
        <w:t xml:space="preserve">0</w:t>
      </w:r>
    </w:p>
    <w:p>
      <w:r>
        <w:rPr>
          <w:b/>
        </w:rPr>
        <w:t xml:space="preserve">Esimerkki 7.1573</w:t>
      </w:r>
    </w:p>
    <w:p>
      <w:r>
        <w:t xml:space="preserve">Mikä on 10022 + -11 peruslukuna 3?</w:t>
      </w:r>
    </w:p>
    <w:p>
      <w:r>
        <w:rPr>
          <w:b/>
        </w:rPr>
        <w:t xml:space="preserve">Tulos</w:t>
      </w:r>
    </w:p>
    <w:p>
      <w:r>
        <w:t xml:space="preserve">10011</w:t>
      </w:r>
    </w:p>
    <w:p>
      <w:r>
        <w:rPr>
          <w:b/>
        </w:rPr>
        <w:t xml:space="preserve">Esimerkki 7.1574</w:t>
      </w:r>
    </w:p>
    <w:p>
      <w:r>
        <w:t xml:space="preserve">Mikä on 56,13481 senttimetriä mikrometreinä?</w:t>
      </w:r>
    </w:p>
    <w:p>
      <w:r>
        <w:rPr>
          <w:b/>
        </w:rPr>
        <w:t xml:space="preserve">Tulos</w:t>
      </w:r>
    </w:p>
    <w:p>
      <w:r>
        <w:t xml:space="preserve">561348.1</w:t>
      </w:r>
    </w:p>
    <w:p>
      <w:r>
        <w:rPr>
          <w:b/>
        </w:rPr>
        <w:t xml:space="preserve">Esimerkki 7.1575</w:t>
      </w:r>
    </w:p>
    <w:p>
      <w:r>
        <w:t xml:space="preserve">Mikä on seuraava termi luvuissa -61, -67, -85, -121, -181?</w:t>
      </w:r>
    </w:p>
    <w:p>
      <w:r>
        <w:rPr>
          <w:b/>
        </w:rPr>
        <w:t xml:space="preserve">Tulos</w:t>
      </w:r>
    </w:p>
    <w:p>
      <w:r>
        <w:t xml:space="preserve">-271</w:t>
      </w:r>
    </w:p>
    <w:p>
      <w:r>
        <w:rPr>
          <w:b/>
        </w:rPr>
        <w:t xml:space="preserve">Esimerkki 7.1576</w:t>
      </w:r>
    </w:p>
    <w:p>
      <w:r>
        <w:t xml:space="preserve">Mikä on 32,79 take away 7?</w:t>
      </w:r>
    </w:p>
    <w:p>
      <w:r>
        <w:rPr>
          <w:b/>
        </w:rPr>
        <w:t xml:space="preserve">Tulos</w:t>
      </w:r>
    </w:p>
    <w:p>
      <w:r>
        <w:t xml:space="preserve">25.79</w:t>
      </w:r>
    </w:p>
    <w:p>
      <w:r>
        <w:rPr>
          <w:b/>
        </w:rPr>
        <w:t xml:space="preserve">Esimerkki 7.1577</w:t>
      </w:r>
    </w:p>
    <w:p>
      <w:r>
        <w:t xml:space="preserve">Laske 3805*0,5.</w:t>
      </w:r>
    </w:p>
    <w:p>
      <w:r>
        <w:rPr>
          <w:b/>
        </w:rPr>
        <w:t xml:space="preserve">Tulos</w:t>
      </w:r>
    </w:p>
    <w:p>
      <w:r>
        <w:t xml:space="preserve">1902.5</w:t>
      </w:r>
    </w:p>
    <w:p>
      <w:r>
        <w:rPr>
          <w:b/>
        </w:rPr>
        <w:t xml:space="preserve">Esimerkki 7.1578</w:t>
      </w:r>
    </w:p>
    <w:p>
      <w:r>
        <w:t xml:space="preserve">Muunna 672557,7 litra muunna 672557,7 litraa millilitroiksi.</w:t>
      </w:r>
    </w:p>
    <w:p>
      <w:r>
        <w:rPr>
          <w:b/>
        </w:rPr>
        <w:t xml:space="preserve">Tulos</w:t>
      </w:r>
    </w:p>
    <w:p>
      <w:r>
        <w:t xml:space="preserve">672557700</w:t>
      </w:r>
    </w:p>
    <w:p>
      <w:r>
        <w:rPr>
          <w:b/>
        </w:rPr>
        <w:t xml:space="preserve">Esimerkki 7.1579</w:t>
      </w:r>
    </w:p>
    <w:p>
      <w:r>
        <w:t xml:space="preserve">Mikä on todennäköisyys valita 2 i ja 1 a, kun kolme kirjainta valitaan korvaamatta {u: 2, a: 1, i: 14}?</w:t>
      </w:r>
    </w:p>
    <w:p>
      <w:r>
        <w:rPr>
          <w:b/>
        </w:rPr>
        <w:t xml:space="preserve">Tulos</w:t>
      </w:r>
    </w:p>
    <w:p>
      <w:r>
        <w:t xml:space="preserve">91/680</w:t>
      </w:r>
    </w:p>
    <w:p>
      <w:r>
        <w:rPr>
          <w:b/>
        </w:rPr>
        <w:t xml:space="preserve">Esimerkki 7.1580</w:t>
      </w:r>
    </w:p>
    <w:p>
      <w:r>
        <w:t xml:space="preserve">Ratkaise z:n osalta -46 = -8*z - 14.</w:t>
      </w:r>
    </w:p>
    <w:p>
      <w:r>
        <w:rPr>
          <w:b/>
        </w:rPr>
        <w:t xml:space="preserve">Tulos</w:t>
      </w:r>
    </w:p>
    <w:p>
      <w:r>
        <w:t xml:space="preserve">4</w:t>
      </w:r>
    </w:p>
    <w:p>
      <w:r>
        <w:rPr>
          <w:b/>
        </w:rPr>
        <w:t xml:space="preserve">Esimerkki 7.1581</w:t>
      </w:r>
    </w:p>
    <w:p>
      <w:r>
        <w:t xml:space="preserve">Oletetaan, että -3*s - 2*s = 4*b + 10, -2*s - 3*b = 11. Ratkaise -s*d = -3*d d:lle.</w:t>
      </w:r>
    </w:p>
    <w:p>
      <w:r>
        <w:rPr>
          <w:b/>
        </w:rPr>
        <w:t xml:space="preserve">Tulos</w:t>
      </w:r>
    </w:p>
    <w:p>
      <w:r>
        <w:t xml:space="preserve">0</w:t>
      </w:r>
    </w:p>
    <w:p>
      <w:r>
        <w:rPr>
          <w:b/>
        </w:rPr>
        <w:t xml:space="preserve">Esimerkki 7.1582</w:t>
      </w:r>
    </w:p>
    <w:p>
      <w:r>
        <w:t xml:space="preserve">Laske todennäköisyys sarjalle hiii, kun neljä kirjainta valitaan korvaamatta {h: 1, i: 3}.</w:t>
      </w:r>
    </w:p>
    <w:p>
      <w:r>
        <w:rPr>
          <w:b/>
        </w:rPr>
        <w:t xml:space="preserve">Tulos</w:t>
      </w:r>
    </w:p>
    <w:p>
      <w:r>
        <w:t xml:space="preserve">1/4</w:t>
      </w:r>
    </w:p>
    <w:p>
      <w:r>
        <w:rPr>
          <w:b/>
        </w:rPr>
        <w:t xml:space="preserve">Esimerkki 7.1583</w:t>
      </w:r>
    </w:p>
    <w:p>
      <w:r>
        <w:t xml:space="preserve">Kuinka monta millilitraa on 1/10 litraa?</w:t>
      </w:r>
    </w:p>
    <w:p>
      <w:r>
        <w:rPr>
          <w:b/>
        </w:rPr>
        <w:t xml:space="preserve">Tulos</w:t>
      </w:r>
    </w:p>
    <w:p>
      <w:r>
        <w:t xml:space="preserve">100</w:t>
      </w:r>
    </w:p>
    <w:p>
      <w:r>
        <w:rPr>
          <w:b/>
        </w:rPr>
        <w:t xml:space="preserve">Esimerkki 7.1584</w:t>
      </w:r>
    </w:p>
    <w:p>
      <w:r>
        <w:t xml:space="preserve">Mikä on 32127,21mm nanometreinä?</w:t>
      </w:r>
    </w:p>
    <w:p>
      <w:r>
        <w:rPr>
          <w:b/>
        </w:rPr>
        <w:t xml:space="preserve">Tulos</w:t>
      </w:r>
    </w:p>
    <w:p>
      <w:r>
        <w:t xml:space="preserve">32127210000</w:t>
      </w:r>
    </w:p>
    <w:p>
      <w:r>
        <w:rPr>
          <w:b/>
        </w:rPr>
        <w:t xml:space="preserve">Esimerkki 7.1585</w:t>
      </w:r>
    </w:p>
    <w:p>
      <w:r>
        <w:t xml:space="preserve">Oletetaan, että -5*z + 25 = -4*z. Mikä on jäännös, kun z jaetaan luvulla 14 - (-2 + (5 - 2))?</w:t>
      </w:r>
    </w:p>
    <w:p>
      <w:r>
        <w:rPr>
          <w:b/>
        </w:rPr>
        <w:t xml:space="preserve">Tulos</w:t>
      </w:r>
    </w:p>
    <w:p>
      <w:r>
        <w:t xml:space="preserve">12</w:t>
      </w:r>
    </w:p>
    <w:p>
      <w:r>
        <w:rPr>
          <w:b/>
        </w:rPr>
        <w:t xml:space="preserve">Esimerkki 7.1586</w:t>
      </w:r>
    </w:p>
    <w:p>
      <w:r>
        <w:t xml:space="preserve">Mikä on 7,592209 senttimetriä mikrometreinä?</w:t>
      </w:r>
    </w:p>
    <w:p>
      <w:r>
        <w:rPr>
          <w:b/>
        </w:rPr>
        <w:t xml:space="preserve">Tulos</w:t>
      </w:r>
    </w:p>
    <w:p>
      <w:r>
        <w:t xml:space="preserve">75922.09</w:t>
      </w:r>
    </w:p>
    <w:p>
      <w:r>
        <w:rPr>
          <w:b/>
        </w:rPr>
        <w:t xml:space="preserve">Esimerkki 7.1587</w:t>
      </w:r>
    </w:p>
    <w:p>
      <w:r>
        <w:t xml:space="preserve">Mitä seuraavaksi: -950, -952, -954, -956, -958?</w:t>
      </w:r>
    </w:p>
    <w:p>
      <w:r>
        <w:rPr>
          <w:b/>
        </w:rPr>
        <w:t xml:space="preserve">Tulos</w:t>
      </w:r>
    </w:p>
    <w:p>
      <w:r>
        <w:t xml:space="preserve">-960</w:t>
      </w:r>
    </w:p>
    <w:p>
      <w:r>
        <w:rPr>
          <w:b/>
        </w:rPr>
        <w:t xml:space="preserve">Esimerkki 7.1588</w:t>
      </w:r>
    </w:p>
    <w:p>
      <w:r>
        <w:t xml:space="preserve">Mitä seuraavaksi 15250, 15249, 15248, 15247 ja 15246?</w:t>
      </w:r>
    </w:p>
    <w:p>
      <w:r>
        <w:rPr>
          <w:b/>
        </w:rPr>
        <w:t xml:space="preserve">Tulos</w:t>
      </w:r>
    </w:p>
    <w:p>
      <w:r>
        <w:t xml:space="preserve">15245</w:t>
      </w:r>
    </w:p>
    <w:p>
      <w:r>
        <w:rPr>
          <w:b/>
        </w:rPr>
        <w:t xml:space="preserve">Esimerkki 7.1589</w:t>
      </w:r>
    </w:p>
    <w:p>
      <w:r>
        <w:t xml:space="preserve">Oletetaan, että -4*i = -11 + 3. Oletetaan i*b - 46 = -2*j, 2*b - 25 = -j + 3*b. Oletetaan -j = -2*d - d. Mikä on jäännös, kun 14 jaetaan d:llä?</w:t>
      </w:r>
    </w:p>
    <w:p>
      <w:r>
        <w:rPr>
          <w:b/>
        </w:rPr>
        <w:t xml:space="preserve">Tulos</w:t>
      </w:r>
    </w:p>
    <w:p>
      <w:r>
        <w:t xml:space="preserve">6</w:t>
      </w:r>
    </w:p>
    <w:p>
      <w:r>
        <w:rPr>
          <w:b/>
        </w:rPr>
        <w:t xml:space="preserve">Esimerkki 7.1590</w:t>
      </w:r>
    </w:p>
    <w:p>
      <w:r>
        <w:t xml:space="preserve">Mikä on 51*(-5)/35 + 7?</w:t>
      </w:r>
    </w:p>
    <w:p>
      <w:r>
        <w:rPr>
          <w:b/>
        </w:rPr>
        <w:t xml:space="preserve">Tulos</w:t>
      </w:r>
    </w:p>
    <w:p>
      <w:r>
        <w:t xml:space="preserve">-2/7</w:t>
      </w:r>
    </w:p>
    <w:p>
      <w:r>
        <w:rPr>
          <w:b/>
        </w:rPr>
        <w:t xml:space="preserve">Esimerkki 7.1591</w:t>
      </w:r>
    </w:p>
    <w:p>
      <w:r>
        <w:t xml:space="preserve">Muunna 0,47236 milligrammaa = tonnia.</w:t>
      </w:r>
    </w:p>
    <w:p>
      <w:r>
        <w:rPr>
          <w:b/>
        </w:rPr>
        <w:t xml:space="preserve">Tulos</w:t>
      </w:r>
    </w:p>
    <w:p>
      <w:r>
        <w:t xml:space="preserve">0.00000000047236</w:t>
      </w:r>
    </w:p>
    <w:p>
      <w:r>
        <w:rPr>
          <w:b/>
        </w:rPr>
        <w:t xml:space="preserve">Esimerkki 7.1592</w:t>
      </w:r>
    </w:p>
    <w:p>
      <w:r>
        <w:t xml:space="preserve">Kaksi kirjainta, jotka valitaan korvaamattomasti {l: 2, j: 6}. Mikä on todennäköisyys valita 1 j ja 1 l?</w:t>
      </w:r>
    </w:p>
    <w:p>
      <w:r>
        <w:rPr>
          <w:b/>
        </w:rPr>
        <w:t xml:space="preserve">Tulos</w:t>
      </w:r>
    </w:p>
    <w:p>
      <w:r>
        <w:t xml:space="preserve">3/7</w:t>
      </w:r>
    </w:p>
    <w:p>
      <w:r>
        <w:rPr>
          <w:b/>
        </w:rPr>
        <w:t xml:space="preserve">Esimerkki 7.1593</w:t>
      </w:r>
    </w:p>
    <w:p>
      <w:r>
        <w:t xml:space="preserve">Mikä on kymmenesosa vuosikymmenestä kuukausina?</w:t>
      </w:r>
    </w:p>
    <w:p>
      <w:r>
        <w:rPr>
          <w:b/>
        </w:rPr>
        <w:t xml:space="preserve">Tulos</w:t>
      </w:r>
    </w:p>
    <w:p>
      <w:r>
        <w:t xml:space="preserve">12</w:t>
      </w:r>
    </w:p>
    <w:p>
      <w:r>
        <w:rPr>
          <w:b/>
        </w:rPr>
        <w:t xml:space="preserve">Esimerkki 7.1594</w:t>
      </w:r>
    </w:p>
    <w:p>
      <w:r>
        <w:t xml:space="preserve">Kuinka monta nanosekuntia on 0,9277696 minuutissa?</w:t>
      </w:r>
    </w:p>
    <w:p>
      <w:r>
        <w:rPr>
          <w:b/>
        </w:rPr>
        <w:t xml:space="preserve">Tulos</w:t>
      </w:r>
    </w:p>
    <w:p>
      <w:r>
        <w:t xml:space="preserve">55666176000</w:t>
      </w:r>
    </w:p>
    <w:p>
      <w:r>
        <w:rPr>
          <w:b/>
        </w:rPr>
        <w:t xml:space="preserve">Esimerkki 7.1595</w:t>
      </w:r>
    </w:p>
    <w:p>
      <w:r>
        <w:t xml:space="preserve">Muunna 309,377 päivää mikrosekunneiksi.</w:t>
      </w:r>
    </w:p>
    <w:p>
      <w:r>
        <w:rPr>
          <w:b/>
        </w:rPr>
        <w:t xml:space="preserve">Tulos</w:t>
      </w:r>
    </w:p>
    <w:p>
      <w:r>
        <w:t xml:space="preserve">26730172800000</w:t>
      </w:r>
    </w:p>
    <w:p>
      <w:r>
        <w:rPr>
          <w:b/>
        </w:rPr>
        <w:t xml:space="preserve">Esimerkki 7.1596</w:t>
      </w:r>
    </w:p>
    <w:p>
      <w:r>
        <w:t xml:space="preserve">Ratkaise w:n arvo -147 = -4*w - 163.</w:t>
      </w:r>
    </w:p>
    <w:p>
      <w:r>
        <w:rPr>
          <w:b/>
        </w:rPr>
        <w:t xml:space="preserve">Tulos</w:t>
      </w:r>
    </w:p>
    <w:p>
      <w:r>
        <w:t xml:space="preserve">-4</w:t>
      </w:r>
    </w:p>
    <w:p>
      <w:r>
        <w:rPr>
          <w:b/>
        </w:rPr>
        <w:t xml:space="preserve">Esimerkki 7.1597</w:t>
      </w:r>
    </w:p>
    <w:p>
      <w:r>
        <w:t xml:space="preserve">Oletetaan, että -l + 57 = 8. Mikä on l:n kymmenesosa?</w:t>
      </w:r>
    </w:p>
    <w:p>
      <w:r>
        <w:rPr>
          <w:b/>
        </w:rPr>
        <w:t xml:space="preserve">Tulos</w:t>
      </w:r>
    </w:p>
    <w:p>
      <w:r>
        <w:t xml:space="preserve">4</w:t>
      </w:r>
    </w:p>
    <w:p>
      <w:r>
        <w:rPr>
          <w:b/>
        </w:rPr>
        <w:t xml:space="preserve">Esimerkki 7.1598</w:t>
      </w:r>
    </w:p>
    <w:p>
      <w:r>
        <w:t xml:space="preserve">Olkoon d = 15 - 13. Olkoon x (-2)/(-4) - (-5)/2. Oletetaan -d*s + x = -9. Mikä on 36:n ja s:n suurin yhteinen jakaja?</w:t>
      </w:r>
    </w:p>
    <w:p>
      <w:r>
        <w:rPr>
          <w:b/>
        </w:rPr>
        <w:t xml:space="preserve">Tulos</w:t>
      </w:r>
    </w:p>
    <w:p>
      <w:r>
        <w:t xml:space="preserve">6</w:t>
      </w:r>
    </w:p>
    <w:p>
      <w:r>
        <w:rPr>
          <w:b/>
        </w:rPr>
        <w:t xml:space="preserve">Esimerkki 7.1599</w:t>
      </w:r>
    </w:p>
    <w:p>
      <w:r>
        <w:t xml:space="preserve">Olkoon g = -63 - -75. Mikä on jäännös, kun g jaetaan luvulla 8?</w:t>
      </w:r>
    </w:p>
    <w:p>
      <w:r>
        <w:rPr>
          <w:b/>
        </w:rPr>
        <w:t xml:space="preserve">Tulos</w:t>
      </w:r>
    </w:p>
    <w:p>
      <w:r>
        <w:t xml:space="preserve">4</w:t>
      </w:r>
    </w:p>
    <w:p>
      <w:r>
        <w:rPr>
          <w:b/>
        </w:rPr>
        <w:t xml:space="preserve">Esimerkki 7.1600</w:t>
      </w:r>
    </w:p>
    <w:p>
      <w:r>
        <w:t xml:space="preserve">Mikä on kolmekymmentäyksi viidesosaa grammasta milligrammoina?</w:t>
      </w:r>
    </w:p>
    <w:p>
      <w:r>
        <w:rPr>
          <w:b/>
        </w:rPr>
        <w:t xml:space="preserve">Tulos</w:t>
      </w:r>
    </w:p>
    <w:p>
      <w:r>
        <w:t xml:space="preserve">6200</w:t>
      </w:r>
    </w:p>
    <w:p>
      <w:r>
        <w:rPr>
          <w:b/>
        </w:rPr>
        <w:t xml:space="preserve">Esimerkki 7.1601</w:t>
      </w:r>
    </w:p>
    <w:p>
      <w:r>
        <w:t xml:space="preserve">Kuinka monta kuukautta on 7/2 vuosituhannesta?</w:t>
      </w:r>
    </w:p>
    <w:p>
      <w:r>
        <w:rPr>
          <w:b/>
        </w:rPr>
        <w:t xml:space="preserve">Tulos</w:t>
      </w:r>
    </w:p>
    <w:p>
      <w:r>
        <w:t xml:space="preserve">42000</w:t>
      </w:r>
    </w:p>
    <w:p>
      <w:r>
        <w:rPr>
          <w:b/>
        </w:rPr>
        <w:t xml:space="preserve">Esimerkki 7.1602</w:t>
      </w:r>
    </w:p>
    <w:p>
      <w:r>
        <w:t xml:space="preserve">Oletetaan 0 = -j - 2. Olkoon k = 0 - j. Oletetaan 0 = k*g + w + 2, 5*g = 3*g - 4*w - 8. Ratkaistaan q - 2*v + 4 = 0, -4*q + 0*v - 3*v + 28 = g q:lle.</w:t>
      </w:r>
    </w:p>
    <w:p>
      <w:r>
        <w:rPr>
          <w:b/>
        </w:rPr>
        <w:t xml:space="preserve">Tulos</w:t>
      </w:r>
    </w:p>
    <w:p>
      <w:r>
        <w:t xml:space="preserve">4</w:t>
      </w:r>
    </w:p>
    <w:p>
      <w:r>
        <w:rPr>
          <w:b/>
        </w:rPr>
        <w:t xml:space="preserve">Esimerkki 7.1603</w:t>
      </w:r>
    </w:p>
    <w:p>
      <w:r>
        <w:t xml:space="preserve">Kuinka monta tonnia on 59,40927ug?</w:t>
      </w:r>
    </w:p>
    <w:p>
      <w:r>
        <w:rPr>
          <w:b/>
        </w:rPr>
        <w:t xml:space="preserve">Tulos</w:t>
      </w:r>
    </w:p>
    <w:p>
      <w:r>
        <w:t xml:space="preserve">0.00000000005940927</w:t>
      </w:r>
    </w:p>
    <w:p>
      <w:r>
        <w:rPr>
          <w:b/>
        </w:rPr>
        <w:t xml:space="preserve">Esimerkki 7.1604</w:t>
      </w:r>
    </w:p>
    <w:p>
      <w:r>
        <w:t xml:space="preserve">Mikä on kolmekymmentäyksi mikrosekunnin puolikasta nanosekunteina?</w:t>
      </w:r>
    </w:p>
    <w:p>
      <w:r>
        <w:rPr>
          <w:b/>
        </w:rPr>
        <w:t xml:space="preserve">Tulos</w:t>
      </w:r>
    </w:p>
    <w:p>
      <w:r>
        <w:t xml:space="preserve">15500</w:t>
      </w:r>
    </w:p>
    <w:p>
      <w:r>
        <w:rPr>
          <w:b/>
        </w:rPr>
        <w:t xml:space="preserve">Esimerkki 7.1605</w:t>
      </w:r>
    </w:p>
    <w:p>
      <w:r>
        <w:t xml:space="preserve">150 jaettuna -8:lla</w:t>
      </w:r>
    </w:p>
    <w:p>
      <w:r>
        <w:rPr>
          <w:b/>
        </w:rPr>
        <w:t xml:space="preserve">Tulos</w:t>
      </w:r>
    </w:p>
    <w:p>
      <w:r>
        <w:t xml:space="preserve">-75/4</w:t>
      </w:r>
    </w:p>
    <w:p>
      <w:r>
        <w:rPr>
          <w:b/>
        </w:rPr>
        <w:t xml:space="preserve">Esimerkki 7.1606</w:t>
      </w:r>
    </w:p>
    <w:p>
      <w:r>
        <w:t xml:space="preserve">Mikä on 9:n ja -22:n tulo?</w:t>
      </w:r>
    </w:p>
    <w:p>
      <w:r>
        <w:rPr>
          <w:b/>
        </w:rPr>
        <w:t xml:space="preserve">Tulos</w:t>
      </w:r>
    </w:p>
    <w:p>
      <w:r>
        <w:t xml:space="preserve">-198</w:t>
      </w:r>
    </w:p>
    <w:p>
      <w:r>
        <w:rPr>
          <w:b/>
        </w:rPr>
        <w:t xml:space="preserve">Esimerkki 7.1607</w:t>
      </w:r>
    </w:p>
    <w:p>
      <w:r>
        <w:t xml:space="preserve">Ratkaise 2*x - t = -10, -3*x + 5*x = 5*t - 26 x:lle.</w:t>
      </w:r>
    </w:p>
    <w:p>
      <w:r>
        <w:rPr>
          <w:b/>
        </w:rPr>
        <w:t xml:space="preserve">Tulos</w:t>
      </w:r>
    </w:p>
    <w:p>
      <w:r>
        <w:t xml:space="preserve">-3</w:t>
      </w:r>
    </w:p>
    <w:p>
      <w:r>
        <w:rPr>
          <w:b/>
        </w:rPr>
        <w:t xml:space="preserve">Esimerkki 7.1608</w:t>
      </w:r>
    </w:p>
    <w:p>
      <w:r>
        <w:t xml:space="preserve">Kuinka monta vuosikymmentä on 17/2 vuosituhannesta?</w:t>
      </w:r>
    </w:p>
    <w:p>
      <w:r>
        <w:rPr>
          <w:b/>
        </w:rPr>
        <w:t xml:space="preserve">Tulos</w:t>
      </w:r>
    </w:p>
    <w:p>
      <w:r>
        <w:t xml:space="preserve">850</w:t>
      </w:r>
    </w:p>
    <w:p>
      <w:r>
        <w:rPr>
          <w:b/>
        </w:rPr>
        <w:t xml:space="preserve">Esimerkki 7.1609</w:t>
      </w:r>
    </w:p>
    <w:p>
      <w:r>
        <w:t xml:space="preserve">Olkoon j(q) = 1. Olkoon x(l) = 4*l - 2. Olkoon t(u) = -3*j(u) - x(u). Olkoon w t(-1). Olkoon z w/(1 + (-75)/84). Laske z:n ja 42:n suurin yhteinen jakaja.</w:t>
      </w:r>
    </w:p>
    <w:p>
      <w:r>
        <w:rPr>
          <w:b/>
        </w:rPr>
        <w:t xml:space="preserve">Tulos</w:t>
      </w:r>
    </w:p>
    <w:p>
      <w:r>
        <w:t xml:space="preserve">14</w:t>
      </w:r>
    </w:p>
    <w:p>
      <w:r>
        <w:rPr>
          <w:b/>
        </w:rPr>
        <w:t xml:space="preserve">Esimerkki 7.1610</w:t>
      </w:r>
    </w:p>
    <w:p>
      <w:r>
        <w:t xml:space="preserve">Mikä on 10 + 4 + (8 - 15)?</w:t>
      </w:r>
    </w:p>
    <w:p>
      <w:r>
        <w:rPr>
          <w:b/>
        </w:rPr>
        <w:t xml:space="preserve">Tulos</w:t>
      </w:r>
    </w:p>
    <w:p>
      <w:r>
        <w:t xml:space="preserve">7</w:t>
      </w:r>
    </w:p>
    <w:p>
      <w:r>
        <w:rPr>
          <w:b/>
        </w:rPr>
        <w:t xml:space="preserve">Esimerkki 7.1611</w:t>
      </w:r>
    </w:p>
    <w:p>
      <w:r>
        <w:t xml:space="preserve">Olkoon h = -3 - -5. Oletetaan, että -3*t + 3*p + 3 = -p, -p = -2*t + h. Olkoon i 1*(2 - 0) - t. Ratkaistaan -2*l - i = -l l:lle.</w:t>
      </w:r>
    </w:p>
    <w:p>
      <w:r>
        <w:rPr>
          <w:b/>
        </w:rPr>
        <w:t xml:space="preserve">Tulos</w:t>
      </w:r>
    </w:p>
    <w:p>
      <w:r>
        <w:t xml:space="preserve">-1</w:t>
      </w:r>
    </w:p>
    <w:p>
      <w:r>
        <w:rPr>
          <w:b/>
        </w:rPr>
        <w:t xml:space="preserve">Esimerkki 7.1612</w:t>
      </w:r>
    </w:p>
    <w:p>
      <w:r>
        <w:t xml:space="preserve">Mikä on -4b + 10 peruslukuna 13?</w:t>
      </w:r>
    </w:p>
    <w:p>
      <w:r>
        <w:rPr>
          <w:b/>
        </w:rPr>
        <w:t xml:space="preserve">Tulos</w:t>
      </w:r>
    </w:p>
    <w:p>
      <w:r>
        <w:t xml:space="preserve">-3b</w:t>
      </w:r>
    </w:p>
    <w:p>
      <w:r>
        <w:rPr>
          <w:b/>
        </w:rPr>
        <w:t xml:space="preserve">Esimerkki 7.1613</w:t>
      </w:r>
    </w:p>
    <w:p>
      <w:r>
        <w:t xml:space="preserve">Mikä on 7a79 - -5 peruslukuna 13?</w:t>
      </w:r>
    </w:p>
    <w:p>
      <w:r>
        <w:rPr>
          <w:b/>
        </w:rPr>
        <w:t xml:space="preserve">Tulos</w:t>
      </w:r>
    </w:p>
    <w:p>
      <w:r>
        <w:t xml:space="preserve">7a81</w:t>
      </w:r>
    </w:p>
    <w:p>
      <w:r>
        <w:rPr>
          <w:b/>
        </w:rPr>
        <w:t xml:space="preserve">Esimerkki 7.1614</w:t>
      </w:r>
    </w:p>
    <w:p>
      <w:r>
        <w:t xml:space="preserve">Mikä on 55/4 tunnista minuutteina?</w:t>
      </w:r>
    </w:p>
    <w:p>
      <w:r>
        <w:rPr>
          <w:b/>
        </w:rPr>
        <w:t xml:space="preserve">Tulos</w:t>
      </w:r>
    </w:p>
    <w:p>
      <w:r>
        <w:t xml:space="preserve">825</w:t>
      </w:r>
    </w:p>
    <w:p>
      <w:r>
        <w:rPr>
          <w:b/>
        </w:rPr>
        <w:t xml:space="preserve">Esimerkki 7.1615</w:t>
      </w:r>
    </w:p>
    <w:p>
      <w:r>
        <w:t xml:space="preserve">Olkoon x(k) = 11*k - 7. Olkoon s = 8 - 5. Mikä on x(s):n kymppiluku?</w:t>
      </w:r>
    </w:p>
    <w:p>
      <w:r>
        <w:rPr>
          <w:b/>
        </w:rPr>
        <w:t xml:space="preserve">Tulos</w:t>
      </w:r>
    </w:p>
    <w:p>
      <w:r>
        <w:t xml:space="preserve">2</w:t>
      </w:r>
    </w:p>
    <w:p>
      <w:r>
        <w:rPr>
          <w:b/>
        </w:rPr>
        <w:t xml:space="preserve">Esimerkki 7.1616</w:t>
      </w:r>
    </w:p>
    <w:p>
      <w:r>
        <w:t xml:space="preserve">Kuinka monta senttimetriä on 2052,813 km:ssä?</w:t>
      </w:r>
    </w:p>
    <w:p>
      <w:r>
        <w:rPr>
          <w:b/>
        </w:rPr>
        <w:t xml:space="preserve">Tulos</w:t>
      </w:r>
    </w:p>
    <w:p>
      <w:r>
        <w:t xml:space="preserve">205281300</w:t>
      </w:r>
    </w:p>
    <w:p>
      <w:r>
        <w:rPr>
          <w:b/>
        </w:rPr>
        <w:t xml:space="preserve">Esimerkki 7.1617</w:t>
      </w:r>
    </w:p>
    <w:p>
      <w:r>
        <w:t xml:space="preserve">Oletetaan -852 = -z - 2*z. Oletetaan -96 = -4*t + z. Oletetaan -7*q + 2*q + t = 0. Ratkaistaan h = -5*o + q, 0 = 2*o + 4*h - 5*h - 9 o:lle.</w:t>
      </w:r>
    </w:p>
    <w:p>
      <w:r>
        <w:rPr>
          <w:b/>
        </w:rPr>
        <w:t xml:space="preserve">Tulos</w:t>
      </w:r>
    </w:p>
    <w:p>
      <w:r>
        <w:t xml:space="preserve">4</w:t>
      </w:r>
    </w:p>
    <w:p>
      <w:r>
        <w:rPr>
          <w:b/>
        </w:rPr>
        <w:t xml:space="preserve">Esimerkki 7.1618</w:t>
      </w:r>
    </w:p>
    <w:p>
      <w:r>
        <w:t xml:space="preserve">Oletetaan, että 5*j - 1126 + 331 = 0. Mikä on j:n kymppiluku?</w:t>
      </w:r>
    </w:p>
    <w:p>
      <w:r>
        <w:rPr>
          <w:b/>
        </w:rPr>
        <w:t xml:space="preserve">Tulos</w:t>
      </w:r>
    </w:p>
    <w:p>
      <w:r>
        <w:t xml:space="preserve">5</w:t>
      </w:r>
    </w:p>
    <w:p>
      <w:r>
        <w:rPr>
          <w:b/>
        </w:rPr>
        <w:t xml:space="preserve">Esimerkki 7.1619</w:t>
      </w:r>
    </w:p>
    <w:p>
      <w:r>
        <w:t xml:space="preserve">Kolme kirjainta, jotka on poimittu korvaamatta dxaxxaaxxxxxxaax:sta. Mikä on aad-sarjan todennäköisyys?</w:t>
      </w:r>
    </w:p>
    <w:p>
      <w:r>
        <w:rPr>
          <w:b/>
        </w:rPr>
        <w:t xml:space="preserve">Tulos</w:t>
      </w:r>
    </w:p>
    <w:p>
      <w:r>
        <w:t xml:space="preserve">5/429</w:t>
      </w:r>
    </w:p>
    <w:p>
      <w:r>
        <w:rPr>
          <w:b/>
        </w:rPr>
        <w:t xml:space="preserve">Esimerkki 7.1620</w:t>
      </w:r>
    </w:p>
    <w:p>
      <w:r>
        <w:t xml:space="preserve">Mikä on vuoden 194920 kolmas juuri lähimpään kokonaislukuun?</w:t>
      </w:r>
    </w:p>
    <w:p>
      <w:r>
        <w:rPr>
          <w:b/>
        </w:rPr>
        <w:t xml:space="preserve">Tulos</w:t>
      </w:r>
    </w:p>
    <w:p>
      <w:r>
        <w:t xml:space="preserve">58</w:t>
      </w:r>
    </w:p>
    <w:p>
      <w:r>
        <w:rPr>
          <w:b/>
        </w:rPr>
        <w:t xml:space="preserve">Esimerkki 7.1621</w:t>
      </w:r>
    </w:p>
    <w:p>
      <w:r>
        <w:t xml:space="preserve">Kolme kirjainta, jotka valitaan korvaamattomasti {e: 4, z: 1, r: 9}. Mikä on todennäköisyys valita 3 r?</w:t>
      </w:r>
    </w:p>
    <w:p>
      <w:r>
        <w:rPr>
          <w:b/>
        </w:rPr>
        <w:t xml:space="preserve">Tulos</w:t>
      </w:r>
    </w:p>
    <w:p>
      <w:r>
        <w:t xml:space="preserve">3/13</w:t>
      </w:r>
    </w:p>
    <w:p>
      <w:r>
        <w:rPr>
          <w:b/>
        </w:rPr>
        <w:t xml:space="preserve">Esimerkki 7.1622</w:t>
      </w:r>
    </w:p>
    <w:p>
      <w:r>
        <w:t xml:space="preserve">Mikä on 1/4 kilogrammaa grammoina?</w:t>
      </w:r>
    </w:p>
    <w:p>
      <w:r>
        <w:rPr>
          <w:b/>
        </w:rPr>
        <w:t xml:space="preserve">Tulos</w:t>
      </w:r>
    </w:p>
    <w:p>
      <w:r>
        <w:t xml:space="preserve">250</w:t>
      </w:r>
    </w:p>
    <w:p>
      <w:r>
        <w:rPr>
          <w:b/>
        </w:rPr>
        <w:t xml:space="preserve">Esimerkki 7.1623</w:t>
      </w:r>
    </w:p>
    <w:p>
      <w:r>
        <w:t xml:space="preserve">Neljä kirjainta, jotka valitaan korvaamattomasti {e: 3, q: 9, r: 1, o: 2, c: 3}. Anna todennäköisyys sarjalle ccoq.</w:t>
      </w:r>
    </w:p>
    <w:p>
      <w:r>
        <w:rPr>
          <w:b/>
        </w:rPr>
        <w:t xml:space="preserve">Tulos</w:t>
      </w:r>
    </w:p>
    <w:p>
      <w:r>
        <w:t xml:space="preserve">1/680</w:t>
      </w:r>
    </w:p>
    <w:p>
      <w:r>
        <w:rPr>
          <w:b/>
        </w:rPr>
        <w:t xml:space="preserve">Esimerkki 7.1624</w:t>
      </w:r>
    </w:p>
    <w:p>
      <w:r>
        <w:t xml:space="preserve">Laske todennäköisyys valita 2 u:ta ja 1 y:tä, kun kolme kirjainta poimitaan korvaamatta uyuucuyyuyuycuu:sta.</w:t>
      </w:r>
    </w:p>
    <w:p>
      <w:r>
        <w:rPr>
          <w:b/>
        </w:rPr>
        <w:t xml:space="preserve">Tulos</w:t>
      </w:r>
    </w:p>
    <w:p>
      <w:r>
        <w:t xml:space="preserve">42/143</w:t>
      </w:r>
    </w:p>
    <w:p>
      <w:r>
        <w:rPr>
          <w:b/>
        </w:rPr>
        <w:t xml:space="preserve">Esimerkki 7.1625</w:t>
      </w:r>
    </w:p>
    <w:p>
      <w:r>
        <w:t xml:space="preserve">Oletetaan, että 0 = -c - 1 + 6. Oletetaan, että 9 = -3*m - c*i, 5 = -m - 3*i - 2. Ratkaistaan 2*u + 0 - m = 0 u:lle.</w:t>
      </w:r>
    </w:p>
    <w:p>
      <w:r>
        <w:rPr>
          <w:b/>
        </w:rPr>
        <w:t xml:space="preserve">Tulos</w:t>
      </w:r>
    </w:p>
    <w:p>
      <w:r>
        <w:t xml:space="preserve">1</w:t>
      </w:r>
    </w:p>
    <w:p>
      <w:r>
        <w:rPr>
          <w:b/>
        </w:rPr>
        <w:t xml:space="preserve">Esimerkki 7.1626</w:t>
      </w:r>
    </w:p>
    <w:p>
      <w:r>
        <w:t xml:space="preserve">Kaksi kirjainta, jotka on poimittu korvaamatta hjhwxjjjhwhzuuxista. Anna todennäköisyys sarjalle uh.</w:t>
      </w:r>
    </w:p>
    <w:p>
      <w:r>
        <w:rPr>
          <w:b/>
        </w:rPr>
        <w:t xml:space="preserve">Tulos</w:t>
      </w:r>
    </w:p>
    <w:p>
      <w:r>
        <w:t xml:space="preserve">4/91</w:t>
      </w:r>
    </w:p>
    <w:p>
      <w:r>
        <w:rPr>
          <w:b/>
        </w:rPr>
        <w:t xml:space="preserve">Esimerkki 7.1627</w:t>
      </w:r>
    </w:p>
    <w:p>
      <w:r>
        <w:t xml:space="preserve">Olkoon k(v) v**5/20 + 7*v**4/12 - v**2 + 3*v:n toinen derivaatta. Olkoon q k(-7). Mikä on (-87)/(-10) - (q - -2) ja 34/7:n yhteinen nimittäjä?</w:t>
      </w:r>
    </w:p>
    <w:p>
      <w:r>
        <w:rPr>
          <w:b/>
        </w:rPr>
        <w:t xml:space="preserve">Tulos</w:t>
      </w:r>
    </w:p>
    <w:p>
      <w:r>
        <w:t xml:space="preserve">70</w:t>
      </w:r>
    </w:p>
    <w:p>
      <w:r>
        <w:rPr>
          <w:b/>
        </w:rPr>
        <w:t xml:space="preserve">Esimerkki 7.1628</w:t>
      </w:r>
    </w:p>
    <w:p>
      <w:r>
        <w:t xml:space="preserve">329/(-210) - 75/(-45)</w:t>
      </w:r>
    </w:p>
    <w:p>
      <w:r>
        <w:rPr>
          <w:b/>
        </w:rPr>
        <w:t xml:space="preserve">Tulos</w:t>
      </w:r>
    </w:p>
    <w:p>
      <w:r>
        <w:t xml:space="preserve">1/10</w:t>
      </w:r>
    </w:p>
    <w:p>
      <w:r>
        <w:rPr>
          <w:b/>
        </w:rPr>
        <w:t xml:space="preserve">Esimerkki 7.1629</w:t>
      </w:r>
    </w:p>
    <w:p>
      <w:r>
        <w:t xml:space="preserve">Olkoon c = -2 - -7. Oletetaan, että c*z + 14 = 64. Olkoon i = 14 - z. Ratkaistaan j:n osalta -j = -i*j.</w:t>
      </w:r>
    </w:p>
    <w:p>
      <w:r>
        <w:rPr>
          <w:b/>
        </w:rPr>
        <w:t xml:space="preserve">Tulos</w:t>
      </w:r>
    </w:p>
    <w:p>
      <w:r>
        <w:t xml:space="preserve">0</w:t>
      </w:r>
    </w:p>
    <w:p>
      <w:r>
        <w:rPr>
          <w:b/>
        </w:rPr>
        <w:t xml:space="preserve">Esimerkki 7.1630</w:t>
      </w:r>
    </w:p>
    <w:p>
      <w:r>
        <w:t xml:space="preserve">Kuinka monta kilogrammaa on 75,96654 grammaa?</w:t>
      </w:r>
    </w:p>
    <w:p>
      <w:r>
        <w:rPr>
          <w:b/>
        </w:rPr>
        <w:t xml:space="preserve">Tulos</w:t>
      </w:r>
    </w:p>
    <w:p>
      <w:r>
        <w:t xml:space="preserve">0.07596654</w:t>
      </w:r>
    </w:p>
    <w:p>
      <w:r>
        <w:rPr>
          <w:b/>
        </w:rPr>
        <w:t xml:space="preserve">Esimerkki 7.1631</w:t>
      </w:r>
    </w:p>
    <w:p>
      <w:r>
        <w:t xml:space="preserve">Mikä on rrr-sarjan todennäköisyys, kun kolme kirjainta valitaan korvaamatta bbbrbbrbbbbbwrrwrrwrrrrr:stä?</w:t>
      </w:r>
    </w:p>
    <w:p>
      <w:r>
        <w:rPr>
          <w:b/>
        </w:rPr>
        <w:t xml:space="preserve">Tulos</w:t>
      </w:r>
    </w:p>
    <w:p>
      <w:r>
        <w:t xml:space="preserve">7/102</w:t>
      </w:r>
    </w:p>
    <w:p>
      <w:r>
        <w:rPr>
          <w:b/>
        </w:rPr>
        <w:t xml:space="preserve">Esimerkki 7.1632</w:t>
      </w:r>
    </w:p>
    <w:p>
      <w:r>
        <w:t xml:space="preserve">Mikä on 21 + -30 perusta 4:ssä?</w:t>
      </w:r>
    </w:p>
    <w:p>
      <w:r>
        <w:rPr>
          <w:b/>
        </w:rPr>
        <w:t xml:space="preserve">Tulos</w:t>
      </w:r>
    </w:p>
    <w:p>
      <w:r>
        <w:t xml:space="preserve">-3</w:t>
      </w:r>
    </w:p>
    <w:p>
      <w:r>
        <w:rPr>
          <w:b/>
        </w:rPr>
        <w:t xml:space="preserve">Esimerkki 7.1633</w:t>
      </w:r>
    </w:p>
    <w:p>
      <w:r>
        <w:t xml:space="preserve">Laske 3*(-2)/(-27) + (-1424)/(-72) ja 2 pienin yhteinen monikerta.</w:t>
      </w:r>
    </w:p>
    <w:p>
      <w:r>
        <w:rPr>
          <w:b/>
        </w:rPr>
        <w:t xml:space="preserve">Tulos</w:t>
      </w:r>
    </w:p>
    <w:p>
      <w:r>
        <w:t xml:space="preserve">20</w:t>
      </w:r>
    </w:p>
    <w:p>
      <w:r>
        <w:rPr>
          <w:b/>
        </w:rPr>
        <w:t xml:space="preserve">Esimerkki 7.1634</w:t>
      </w:r>
    </w:p>
    <w:p>
      <w:r>
        <w:t xml:space="preserve">Mikä on qqaq-sarjan todennäköisyys, kun neljä kirjainta valitaan korvaamatta {q: 4, a: 16}?</w:t>
      </w:r>
    </w:p>
    <w:p>
      <w:r>
        <w:rPr>
          <w:b/>
        </w:rPr>
        <w:t xml:space="preserve">Tulos</w:t>
      </w:r>
    </w:p>
    <w:p>
      <w:r>
        <w:t xml:space="preserve">16/4845</w:t>
      </w:r>
    </w:p>
    <w:p>
      <w:r>
        <w:rPr>
          <w:b/>
        </w:rPr>
        <w:t xml:space="preserve">Esimerkki 7.1635</w:t>
      </w:r>
    </w:p>
    <w:p>
      <w:r>
        <w:t xml:space="preserve">Mikä on ((-18)/(-9))/((-5)/((-5)/((-5)/(-18)) arvo?</w:t>
      </w:r>
    </w:p>
    <w:p>
      <w:r>
        <w:rPr>
          <w:b/>
        </w:rPr>
        <w:t xml:space="preserve">Tulos</w:t>
      </w:r>
    </w:p>
    <w:p>
      <w:r>
        <w:t xml:space="preserve">-1/9</w:t>
      </w:r>
    </w:p>
    <w:p>
      <w:r>
        <w:rPr>
          <w:b/>
        </w:rPr>
        <w:t xml:space="preserve">Esimerkki 7.1636</w:t>
      </w:r>
    </w:p>
    <w:p>
      <w:r>
        <w:t xml:space="preserve">Kuinka monta kilogrammaa on 31/2 tonnissa?</w:t>
      </w:r>
    </w:p>
    <w:p>
      <w:r>
        <w:rPr>
          <w:b/>
        </w:rPr>
        <w:t xml:space="preserve">Tulos</w:t>
      </w:r>
    </w:p>
    <w:p>
      <w:r>
        <w:t xml:space="preserve">15500</w:t>
      </w:r>
    </w:p>
    <w:p>
      <w:r>
        <w:rPr>
          <w:b/>
        </w:rPr>
        <w:t xml:space="preserve">Esimerkki 7.1637</w:t>
      </w:r>
    </w:p>
    <w:p>
      <w:r>
        <w:t xml:space="preserve">Ratkaise 414 - 407 = 7*t arvolle t.</w:t>
      </w:r>
    </w:p>
    <w:p>
      <w:r>
        <w:rPr>
          <w:b/>
        </w:rPr>
        <w:t xml:space="preserve">Tulos</w:t>
      </w:r>
    </w:p>
    <w:p>
      <w:r>
        <w:t xml:space="preserve">1</w:t>
      </w:r>
    </w:p>
    <w:p>
      <w:r>
        <w:rPr>
          <w:b/>
        </w:rPr>
        <w:t xml:space="preserve">Esimerkki 7.1638</w:t>
      </w:r>
    </w:p>
    <w:p>
      <w:r>
        <w:t xml:space="preserve">Olkoon t(f) = f**2 + 7*f + 8. Olkoon w t(6). Olkoon n = -16 + w. Oletetaan -n = -3*v - 2*v. Laske jäännös, kun v jaetaan 5:llä.</w:t>
      </w:r>
    </w:p>
    <w:p>
      <w:r>
        <w:rPr>
          <w:b/>
        </w:rPr>
        <w:t xml:space="preserve">Tulos</w:t>
      </w:r>
    </w:p>
    <w:p>
      <w:r>
        <w:t xml:space="preserve">4</w:t>
      </w:r>
    </w:p>
    <w:p>
      <w:r>
        <w:rPr>
          <w:b/>
        </w:rPr>
        <w:t xml:space="preserve">Esimerkki 7.1639</w:t>
      </w:r>
    </w:p>
    <w:p>
      <w:r>
        <w:t xml:space="preserve">Laske todennäköisyys poimia 1 y ja 1 e, kun kaksi kirjainta poimitaan korvaamatta gaggeyygyasta.</w:t>
      </w:r>
    </w:p>
    <w:p>
      <w:r>
        <w:rPr>
          <w:b/>
        </w:rPr>
        <w:t xml:space="preserve">Tulos</w:t>
      </w:r>
    </w:p>
    <w:p>
      <w:r>
        <w:t xml:space="preserve">1/15</w:t>
      </w:r>
    </w:p>
    <w:p>
      <w:r>
        <w:rPr>
          <w:b/>
        </w:rPr>
        <w:t xml:space="preserve">Esimerkki 7.1640</w:t>
      </w:r>
    </w:p>
    <w:p>
      <w:r>
        <w:t xml:space="preserve">Laske -7 + 7 + (-5 - -3).</w:t>
      </w:r>
    </w:p>
    <w:p>
      <w:r>
        <w:rPr>
          <w:b/>
        </w:rPr>
        <w:t xml:space="preserve">Tulos</w:t>
      </w:r>
    </w:p>
    <w:p>
      <w:r>
        <w:t xml:space="preserve">-2</w:t>
      </w:r>
    </w:p>
    <w:p>
      <w:r>
        <w:rPr>
          <w:b/>
        </w:rPr>
        <w:t xml:space="preserve">Esimerkki 7.1641</w:t>
      </w:r>
    </w:p>
    <w:p>
      <w:r>
        <w:t xml:space="preserve">Oletetaan, että 5*v + c + 275 = -0*c, 2*c - 220 = 4*v. Olkoon f = 127 + v. Laske 24:n ja f:n suurin yhteinen jakaja.</w:t>
      </w:r>
    </w:p>
    <w:p>
      <w:r>
        <w:rPr>
          <w:b/>
        </w:rPr>
        <w:t xml:space="preserve">Tulos</w:t>
      </w:r>
    </w:p>
    <w:p>
      <w:r>
        <w:t xml:space="preserve">24</w:t>
      </w:r>
    </w:p>
    <w:p>
      <w:r>
        <w:rPr>
          <w:b/>
        </w:rPr>
        <w:t xml:space="preserve">Esimerkki 7.1642</w:t>
      </w:r>
    </w:p>
    <w:p>
      <w:r>
        <w:t xml:space="preserve">Kuinka monta nanogrammaa on 1/64 milligrammaa?</w:t>
      </w:r>
    </w:p>
    <w:p>
      <w:r>
        <w:rPr>
          <w:b/>
        </w:rPr>
        <w:t xml:space="preserve">Tulos</w:t>
      </w:r>
    </w:p>
    <w:p>
      <w:r>
        <w:t xml:space="preserve">15625</w:t>
      </w:r>
    </w:p>
    <w:p>
      <w:r>
        <w:rPr>
          <w:b/>
        </w:rPr>
        <w:t xml:space="preserve">Esimerkki 7.1643</w:t>
      </w:r>
    </w:p>
    <w:p>
      <w:r>
        <w:t xml:space="preserve">Ratkaise -3*v + 0*v = -2*w - 2, -4*w = -5*v + 6 w:lle.</w:t>
      </w:r>
    </w:p>
    <w:p>
      <w:r>
        <w:rPr>
          <w:b/>
        </w:rPr>
        <w:t xml:space="preserve">Tulos</w:t>
      </w:r>
    </w:p>
    <w:p>
      <w:r>
        <w:t xml:space="preserve">-4</w:t>
      </w:r>
    </w:p>
    <w:p>
      <w:r>
        <w:rPr>
          <w:b/>
        </w:rPr>
        <w:t xml:space="preserve">Esimerkki 7.1644</w:t>
      </w:r>
    </w:p>
    <w:p>
      <w:r>
        <w:t xml:space="preserve">Mikä on todennäköisyys valita 1 z, 1 b ja 2 n, kun abtatanbjjtzajanajja-kirjaimista poimitaan neljä kirjainta ilman korvausta?</w:t>
      </w:r>
    </w:p>
    <w:p>
      <w:r>
        <w:rPr>
          <w:b/>
        </w:rPr>
        <w:t xml:space="preserve">Tulos</w:t>
      </w:r>
    </w:p>
    <w:p>
      <w:r>
        <w:t xml:space="preserve">2/4845</w:t>
      </w:r>
    </w:p>
    <w:p>
      <w:r>
        <w:rPr>
          <w:b/>
        </w:rPr>
        <w:t xml:space="preserve">Esimerkki 7.1645</w:t>
      </w:r>
    </w:p>
    <w:p>
      <w:r>
        <w:t xml:space="preserve">Mikä on 101289,3 kilogrammaa nanogrammoina?</w:t>
      </w:r>
    </w:p>
    <w:p>
      <w:r>
        <w:rPr>
          <w:b/>
        </w:rPr>
        <w:t xml:space="preserve">Tulos</w:t>
      </w:r>
    </w:p>
    <w:p>
      <w:r>
        <w:t xml:space="preserve">101289300000000000</w:t>
      </w:r>
    </w:p>
    <w:p>
      <w:r>
        <w:rPr>
          <w:b/>
        </w:rPr>
        <w:t xml:space="preserve">Esimerkki 7.1646</w:t>
      </w:r>
    </w:p>
    <w:p>
      <w:r>
        <w:t xml:space="preserve">Mikä on -22 - 32 7-alkuisena?</w:t>
      </w:r>
    </w:p>
    <w:p>
      <w:r>
        <w:rPr>
          <w:b/>
        </w:rPr>
        <w:t xml:space="preserve">Tulos</w:t>
      </w:r>
    </w:p>
    <w:p>
      <w:r>
        <w:t xml:space="preserve">-54</w:t>
      </w:r>
    </w:p>
    <w:p>
      <w:r>
        <w:rPr>
          <w:b/>
        </w:rPr>
        <w:t xml:space="preserve">Esimerkki 7.1647</w:t>
      </w:r>
    </w:p>
    <w:p>
      <w:r>
        <w:t xml:space="preserve">Ratkaise -33 = -11*s - 0 s:lle.</w:t>
      </w:r>
    </w:p>
    <w:p>
      <w:r>
        <w:rPr>
          <w:b/>
        </w:rPr>
        <w:t xml:space="preserve">Tulos</w:t>
      </w:r>
    </w:p>
    <w:p>
      <w:r>
        <w:t xml:space="preserve">3</w:t>
      </w:r>
    </w:p>
    <w:p>
      <w:r>
        <w:rPr>
          <w:b/>
        </w:rPr>
        <w:t xml:space="preserve">Esimerkki 7.1648</w:t>
      </w:r>
    </w:p>
    <w:p>
      <w:r>
        <w:t xml:space="preserve">Arvioi -2 - 118/(-40) - 24/32.</w:t>
      </w:r>
    </w:p>
    <w:p>
      <w:r>
        <w:rPr>
          <w:b/>
        </w:rPr>
        <w:t xml:space="preserve">Tulos</w:t>
      </w:r>
    </w:p>
    <w:p>
      <w:r>
        <w:t xml:space="preserve">1/5</w:t>
      </w:r>
    </w:p>
    <w:p>
      <w:r>
        <w:rPr>
          <w:b/>
        </w:rPr>
        <w:t xml:space="preserve">Esimerkki 7.1649</w:t>
      </w:r>
    </w:p>
    <w:p>
      <w:r>
        <w:t xml:space="preserve">Ratkaise l:n osalta -5 + 25 = -5*l.</w:t>
      </w:r>
    </w:p>
    <w:p>
      <w:r>
        <w:rPr>
          <w:b/>
        </w:rPr>
        <w:t xml:space="preserve">Tulos</w:t>
      </w:r>
    </w:p>
    <w:p>
      <w:r>
        <w:t xml:space="preserve">-4</w:t>
      </w:r>
    </w:p>
    <w:p>
      <w:r>
        <w:rPr>
          <w:b/>
        </w:rPr>
        <w:t xml:space="preserve">Esimerkki 7.1650</w:t>
      </w:r>
    </w:p>
    <w:p>
      <w:r>
        <w:t xml:space="preserve">Mikä on seitsemän metrin puolikasta senttimetreinä?</w:t>
      </w:r>
    </w:p>
    <w:p>
      <w:r>
        <w:rPr>
          <w:b/>
        </w:rPr>
        <w:t xml:space="preserve">Tulos</w:t>
      </w:r>
    </w:p>
    <w:p>
      <w:r>
        <w:t xml:space="preserve">350</w:t>
      </w:r>
    </w:p>
    <w:p>
      <w:r>
        <w:rPr>
          <w:b/>
        </w:rPr>
        <w:t xml:space="preserve">Esimerkki 7.1651</w:t>
      </w:r>
    </w:p>
    <w:p>
      <w:r>
        <w:t xml:space="preserve">Mikä on 8155.566cm millimetreinä?</w:t>
      </w:r>
    </w:p>
    <w:p>
      <w:r>
        <w:rPr>
          <w:b/>
        </w:rPr>
        <w:t xml:space="preserve">Tulos</w:t>
      </w:r>
    </w:p>
    <w:p>
      <w:r>
        <w:t xml:space="preserve">81555.66</w:t>
      </w:r>
    </w:p>
    <w:p>
      <w:r>
        <w:rPr>
          <w:b/>
        </w:rPr>
        <w:t xml:space="preserve">Esimerkki 7.1652</w:t>
      </w:r>
    </w:p>
    <w:p>
      <w:r>
        <w:t xml:space="preserve">Olkoon f(c) = -3*c - 5. Olkoon t(u) = -3*u - 4. Olkoon g(v) = -5*f(v) + 6*t(v). Olkoon s g(1). Olkoon h = s + 8. Ratkaistaan m:n osalta -m - h = -4*m.</w:t>
      </w:r>
    </w:p>
    <w:p>
      <w:r>
        <w:rPr>
          <w:b/>
        </w:rPr>
        <w:t xml:space="preserve">Tulos</w:t>
      </w:r>
    </w:p>
    <w:p>
      <w:r>
        <w:t xml:space="preserve">2</w:t>
      </w:r>
    </w:p>
    <w:p>
      <w:r>
        <w:rPr>
          <w:b/>
        </w:rPr>
        <w:t xml:space="preserve">Esimerkki 7.1653</w:t>
      </w:r>
    </w:p>
    <w:p>
      <w:r>
        <w:t xml:space="preserve">Laske 35 jaettuna -7:llä.</w:t>
      </w:r>
    </w:p>
    <w:p>
      <w:r>
        <w:rPr>
          <w:b/>
        </w:rPr>
        <w:t xml:space="preserve">Tulos</w:t>
      </w:r>
    </w:p>
    <w:p>
      <w:r>
        <w:t xml:space="preserve">-5</w:t>
      </w:r>
    </w:p>
    <w:p>
      <w:r>
        <w:rPr>
          <w:b/>
        </w:rPr>
        <w:t xml:space="preserve">Esimerkki 7.1654</w:t>
      </w:r>
    </w:p>
    <w:p>
      <w:r>
        <w:t xml:space="preserve">Mikä on 4 ja 3/4 + 52/16 pienin yhteinen monikerta?</w:t>
      </w:r>
    </w:p>
    <w:p>
      <w:r>
        <w:rPr>
          <w:b/>
        </w:rPr>
        <w:t xml:space="preserve">Tulos</w:t>
      </w:r>
    </w:p>
    <w:p>
      <w:r>
        <w:t xml:space="preserve">4</w:t>
      </w:r>
    </w:p>
    <w:p>
      <w:r>
        <w:rPr>
          <w:b/>
        </w:rPr>
        <w:t xml:space="preserve">Esimerkki 7.1655</w:t>
      </w:r>
    </w:p>
    <w:p>
      <w:r>
        <w:t xml:space="preserve">Olkoon l(g) = -2*g**2 - 6*g. Olkoon x l(-5). Laske jäännös, kun (-8)/(-20) - 752/x jaetaan 10:llä.</w:t>
      </w:r>
    </w:p>
    <w:p>
      <w:r>
        <w:rPr>
          <w:b/>
        </w:rPr>
        <w:t xml:space="preserve">Tulos</w:t>
      </w:r>
    </w:p>
    <w:p>
      <w:r>
        <w:t xml:space="preserve">8</w:t>
      </w:r>
    </w:p>
    <w:p>
      <w:r>
        <w:rPr>
          <w:b/>
        </w:rPr>
        <w:t xml:space="preserve">Esimerkki 7.1656</w:t>
      </w:r>
    </w:p>
    <w:p>
      <w:r>
        <w:t xml:space="preserve">Olkoon v = 147 - 77. Mikä on v:n ja 10:n suurin yhteinen tekijä?</w:t>
      </w:r>
    </w:p>
    <w:p>
      <w:r>
        <w:rPr>
          <w:b/>
        </w:rPr>
        <w:t xml:space="preserve">Tulos</w:t>
      </w:r>
    </w:p>
    <w:p>
      <w:r>
        <w:t xml:space="preserve">10</w:t>
      </w:r>
    </w:p>
    <w:p>
      <w:r>
        <w:rPr>
          <w:b/>
        </w:rPr>
        <w:t xml:space="preserve">Esimerkki 7.1657</w:t>
      </w:r>
    </w:p>
    <w:p>
      <w:r>
        <w:t xml:space="preserve">Laske todennäköisyys poimia 1 f ja 1 h, kun kaksi kirjainta poimitaan korvaamatta {s: 5, f: 4, x: 1, h: 1, j: 1}.</w:t>
      </w:r>
    </w:p>
    <w:p>
      <w:r>
        <w:rPr>
          <w:b/>
        </w:rPr>
        <w:t xml:space="preserve">Tulos</w:t>
      </w:r>
    </w:p>
    <w:p>
      <w:r>
        <w:t xml:space="preserve">2/33</w:t>
      </w:r>
    </w:p>
    <w:p>
      <w:r>
        <w:rPr>
          <w:b/>
        </w:rPr>
        <w:t xml:space="preserve">Esimerkki 7.1658</w:t>
      </w:r>
    </w:p>
    <w:p>
      <w:r>
        <w:t xml:space="preserve">Laske todennäköisyys sekvenssille btwq, kun neljä kirjainta poimitaan korvaamatta {h: 3, t: 1, q: 5, b: 1, w: 3}.</w:t>
      </w:r>
    </w:p>
    <w:p>
      <w:r>
        <w:rPr>
          <w:b/>
        </w:rPr>
        <w:t xml:space="preserve">Tulos</w:t>
      </w:r>
    </w:p>
    <w:p>
      <w:r>
        <w:t xml:space="preserve">1/1144</w:t>
      </w:r>
    </w:p>
    <w:p>
      <w:r>
        <w:rPr>
          <w:b/>
        </w:rPr>
        <w:t xml:space="preserve">Esimerkki 7.1659</w:t>
      </w:r>
    </w:p>
    <w:p>
      <w:r>
        <w:t xml:space="preserve">Kuinka monta litraa on 6,763399 millilitraa?</w:t>
      </w:r>
    </w:p>
    <w:p>
      <w:r>
        <w:rPr>
          <w:b/>
        </w:rPr>
        <w:t xml:space="preserve">Tulos</w:t>
      </w:r>
    </w:p>
    <w:p>
      <w:r>
        <w:t xml:space="preserve">0.006763399</w:t>
      </w:r>
    </w:p>
    <w:p>
      <w:r>
        <w:rPr>
          <w:b/>
        </w:rPr>
        <w:t xml:space="preserve">Esimerkki 7.1660</w:t>
      </w:r>
    </w:p>
    <w:p>
      <w:r>
        <w:t xml:space="preserve">Mikä on -432 - -5 9-alkuisena?</w:t>
      </w:r>
    </w:p>
    <w:p>
      <w:r>
        <w:rPr>
          <w:b/>
        </w:rPr>
        <w:t xml:space="preserve">Tulos</w:t>
      </w:r>
    </w:p>
    <w:p>
      <w:r>
        <w:t xml:space="preserve">-426</w:t>
      </w:r>
    </w:p>
    <w:p>
      <w:r>
        <w:rPr>
          <w:b/>
        </w:rPr>
        <w:t xml:space="preserve">Esimerkki 7.1661</w:t>
      </w:r>
    </w:p>
    <w:p>
      <w:r>
        <w:t xml:space="preserve">Mikä on (-392)/(-32) - (-1)/(-4) -luvun kymmenesosa?</w:t>
      </w:r>
    </w:p>
    <w:p>
      <w:r>
        <w:rPr>
          <w:b/>
        </w:rPr>
        <w:t xml:space="preserve">Tulos</w:t>
      </w:r>
    </w:p>
    <w:p>
      <w:r>
        <w:t xml:space="preserve">1</w:t>
      </w:r>
    </w:p>
    <w:p>
      <w:r>
        <w:rPr>
          <w:b/>
        </w:rPr>
        <w:t xml:space="preserve">Esimerkki 7.1662</w:t>
      </w:r>
    </w:p>
    <w:p>
      <w:r>
        <w:t xml:space="preserve">Ratkaise q:lle -21*q = -22*q - 2.</w:t>
      </w:r>
    </w:p>
    <w:p>
      <w:r>
        <w:rPr>
          <w:b/>
        </w:rPr>
        <w:t xml:space="preserve">Tulos</w:t>
      </w:r>
    </w:p>
    <w:p>
      <w:r>
        <w:t xml:space="preserve">-2</w:t>
      </w:r>
    </w:p>
    <w:p>
      <w:r>
        <w:rPr>
          <w:b/>
        </w:rPr>
        <w:t xml:space="preserve">Esimerkki 7.1663</w:t>
      </w:r>
    </w:p>
    <w:p>
      <w:r>
        <w:t xml:space="preserve">Mikä on todennäköisyys valita 2 l ja 2 n, kun neljä kirjainta valitaan korvaamatta {n: 2, l: 8}?</w:t>
      </w:r>
    </w:p>
    <w:p>
      <w:r>
        <w:rPr>
          <w:b/>
        </w:rPr>
        <w:t xml:space="preserve">Tulos</w:t>
      </w:r>
    </w:p>
    <w:p>
      <w:r>
        <w:t xml:space="preserve">2/15</w:t>
      </w:r>
    </w:p>
    <w:p>
      <w:r>
        <w:rPr>
          <w:b/>
        </w:rPr>
        <w:t xml:space="preserve">Esimerkki 7.1664</w:t>
      </w:r>
    </w:p>
    <w:p>
      <w:r>
        <w:t xml:space="preserve">Olkoon a = 3 - 4. Olkoon p a + 2/1*-1. Etsi p/(-6)*(-98)/(-18) ja -71/10 yhteinen nimittäjä.</w:t>
      </w:r>
    </w:p>
    <w:p>
      <w:r>
        <w:rPr>
          <w:b/>
        </w:rPr>
        <w:t xml:space="preserve">Tulos</w:t>
      </w:r>
    </w:p>
    <w:p>
      <w:r>
        <w:t xml:space="preserve">90</w:t>
      </w:r>
    </w:p>
    <w:p>
      <w:r>
        <w:rPr>
          <w:b/>
        </w:rPr>
        <w:t xml:space="preserve">Esimerkki 7.1665</w:t>
      </w:r>
    </w:p>
    <w:p>
      <w:r>
        <w:t xml:space="preserve">Ratkaise b:n osalta 0 = -7*b - 4 + 11.</w:t>
      </w:r>
    </w:p>
    <w:p>
      <w:r>
        <w:rPr>
          <w:b/>
        </w:rPr>
        <w:t xml:space="preserve">Tulos</w:t>
      </w:r>
    </w:p>
    <w:p>
      <w:r>
        <w:t xml:space="preserve">1</w:t>
      </w:r>
    </w:p>
    <w:p>
      <w:r>
        <w:rPr>
          <w:b/>
        </w:rPr>
        <w:t xml:space="preserve">Esimerkki 7.1666</w:t>
      </w:r>
    </w:p>
    <w:p>
      <w:r>
        <w:t xml:space="preserve">Olkoon o = 9 - -56. Olkoon z = o + -35. Oletetaan, että -5*u = -2*u - z. Laske jäännös, kun 19 jaetaan u:lla.</w:t>
      </w:r>
    </w:p>
    <w:p>
      <w:r>
        <w:rPr>
          <w:b/>
        </w:rPr>
        <w:t xml:space="preserve">Tulos</w:t>
      </w:r>
    </w:p>
    <w:p>
      <w:r>
        <w:t xml:space="preserve">9</w:t>
      </w:r>
    </w:p>
    <w:p>
      <w:r>
        <w:rPr>
          <w:b/>
        </w:rPr>
        <w:t xml:space="preserve">Esimerkki 7.1667</w:t>
      </w:r>
    </w:p>
    <w:p>
      <w:r>
        <w:t xml:space="preserve">Muunna 60584340,6 minuuttia viikoksi.</w:t>
      </w:r>
    </w:p>
    <w:p>
      <w:r>
        <w:rPr>
          <w:b/>
        </w:rPr>
        <w:t xml:space="preserve">Tulos</w:t>
      </w:r>
    </w:p>
    <w:p>
      <w:r>
        <w:t xml:space="preserve">6010.35125</w:t>
      </w:r>
    </w:p>
    <w:p>
      <w:r>
        <w:rPr>
          <w:b/>
        </w:rPr>
        <w:t xml:space="preserve">Esimerkki 7.1668</w:t>
      </w:r>
    </w:p>
    <w:p>
      <w:r>
        <w:t xml:space="preserve">Laske 4 + -2 + -1 + (2 - -1).</w:t>
      </w:r>
    </w:p>
    <w:p>
      <w:r>
        <w:rPr>
          <w:b/>
        </w:rPr>
        <w:t xml:space="preserve">Tulos</w:t>
      </w:r>
    </w:p>
    <w:p>
      <w:r>
        <w:t xml:space="preserve">4</w:t>
      </w:r>
    </w:p>
    <w:p>
      <w:r>
        <w:rPr>
          <w:b/>
        </w:rPr>
        <w:t xml:space="preserve">Esimerkki 7.1669</w:t>
      </w:r>
    </w:p>
    <w:p>
      <w:r>
        <w:t xml:space="preserve">Olkoon r(b) = 4*b - 7 + 2*b + 4*b - b**2. Oletetaan -l = -2*l + 7. Olkoon q r(l). Laske q:n ja 112:n suurin yhteinen jakaja.</w:t>
      </w:r>
    </w:p>
    <w:p>
      <w:r>
        <w:rPr>
          <w:b/>
        </w:rPr>
        <w:t xml:space="preserve">Tulos</w:t>
      </w:r>
    </w:p>
    <w:p>
      <w:r>
        <w:t xml:space="preserve">14</w:t>
      </w:r>
    </w:p>
    <w:p>
      <w:r>
        <w:rPr>
          <w:b/>
        </w:rPr>
        <w:t xml:space="preserve">Esimerkki 7.1670</w:t>
      </w:r>
    </w:p>
    <w:p>
      <w:r>
        <w:t xml:space="preserve">Oletetaan, että -5*g + 4*r - 114 = -774, 0 = -2*g - 3*r + 287. Mikä on g:n ja 17:n suurin yhteinen jakaja?</w:t>
      </w:r>
    </w:p>
    <w:p>
      <w:r>
        <w:rPr>
          <w:b/>
        </w:rPr>
        <w:t xml:space="preserve">Tulos</w:t>
      </w:r>
    </w:p>
    <w:p>
      <w:r>
        <w:t xml:space="preserve">17</w:t>
      </w:r>
    </w:p>
    <w:p>
      <w:r>
        <w:rPr>
          <w:b/>
        </w:rPr>
        <w:t xml:space="preserve">Esimerkki 7.1671</w:t>
      </w:r>
    </w:p>
    <w:p>
      <w:r>
        <w:t xml:space="preserve">Mikä on (-14)/(-10) - 1 - (-135)/225?</w:t>
      </w:r>
    </w:p>
    <w:p>
      <w:r>
        <w:rPr>
          <w:b/>
        </w:rPr>
        <w:t xml:space="preserve">Tulos</w:t>
      </w:r>
    </w:p>
    <w:p>
      <w:r>
        <w:t xml:space="preserve">1</w:t>
      </w:r>
    </w:p>
    <w:p>
      <w:r>
        <w:rPr>
          <w:b/>
        </w:rPr>
        <w:t xml:space="preserve">Esimerkki 7.1672</w:t>
      </w:r>
    </w:p>
    <w:p>
      <w:r>
        <w:t xml:space="preserve">Laske todennäköisyys sekvenssille ttzt, kun neljä kirjainta valitaan korvaamattomasti {z: 4, t: 3}.</w:t>
      </w:r>
    </w:p>
    <w:p>
      <w:r>
        <w:rPr>
          <w:b/>
        </w:rPr>
        <w:t xml:space="preserve">Tulos</w:t>
      </w:r>
    </w:p>
    <w:p>
      <w:r>
        <w:t xml:space="preserve">1/35</w:t>
      </w:r>
    </w:p>
    <w:p>
      <w:r>
        <w:rPr>
          <w:b/>
        </w:rPr>
        <w:t xml:space="preserve">Esimerkki 7.1673</w:t>
      </w:r>
    </w:p>
    <w:p>
      <w:r>
        <w:t xml:space="preserve">Mikä on 680 potenssiin 1/5 lähimmän kokonaisluvun tarkkuudella?</w:t>
      </w:r>
    </w:p>
    <w:p>
      <w:r>
        <w:rPr>
          <w:b/>
        </w:rPr>
        <w:t xml:space="preserve">Tulos</w:t>
      </w:r>
    </w:p>
    <w:p>
      <w:r>
        <w:t xml:space="preserve">4</w:t>
      </w:r>
    </w:p>
    <w:p>
      <w:r>
        <w:rPr>
          <w:b/>
        </w:rPr>
        <w:t xml:space="preserve">Esimerkki 7.1674</w:t>
      </w:r>
    </w:p>
    <w:p>
      <w:r>
        <w:t xml:space="preserve">Mikä on todennäköisyys valita 1 x ja 3 d, kun neljä kirjainta valitaan korvaamattomasti dddddddddddddddddddxddddddd?</w:t>
      </w:r>
    </w:p>
    <w:p>
      <w:r>
        <w:rPr>
          <w:b/>
        </w:rPr>
        <w:t xml:space="preserve">Tulos</w:t>
      </w:r>
    </w:p>
    <w:p>
      <w:r>
        <w:t xml:space="preserve">4/19</w:t>
      </w:r>
    </w:p>
    <w:p>
      <w:r>
        <w:rPr>
          <w:b/>
        </w:rPr>
        <w:t xml:space="preserve">Esimerkki 7.1675</w:t>
      </w:r>
    </w:p>
    <w:p>
      <w:r>
        <w:t xml:space="preserve">Ratkaise r:n arvo 1555 - 535 = -170*r.</w:t>
      </w:r>
    </w:p>
    <w:p>
      <w:r>
        <w:rPr>
          <w:b/>
        </w:rPr>
        <w:t xml:space="preserve">Tulos</w:t>
      </w:r>
    </w:p>
    <w:p>
      <w:r>
        <w:t xml:space="preserve">-6</w:t>
      </w:r>
    </w:p>
    <w:p>
      <w:r>
        <w:rPr>
          <w:b/>
        </w:rPr>
        <w:t xml:space="preserve">Esimerkki 7.1676</w:t>
      </w:r>
    </w:p>
    <w:p>
      <w:r>
        <w:t xml:space="preserve">Laske todennäköisyys valita 1 n ja 2 a, kun kolme kirjainta valitaan korvaamattomasti {v: 3, a: 4, n: 7}.</w:t>
      </w:r>
    </w:p>
    <w:p>
      <w:r>
        <w:rPr>
          <w:b/>
        </w:rPr>
        <w:t xml:space="preserve">Tulos</w:t>
      </w:r>
    </w:p>
    <w:p>
      <w:r>
        <w:t xml:space="preserve">3/26</w:t>
      </w:r>
    </w:p>
    <w:p>
      <w:r>
        <w:rPr>
          <w:b/>
        </w:rPr>
        <w:t xml:space="preserve">Esimerkki 7.1677</w:t>
      </w:r>
    </w:p>
    <w:p>
      <w:r>
        <w:t xml:space="preserve">((-36)/15)/((-176)/(-440))</w:t>
      </w:r>
    </w:p>
    <w:p>
      <w:r>
        <w:rPr>
          <w:b/>
        </w:rPr>
        <w:t xml:space="preserve">Tulos</w:t>
      </w:r>
    </w:p>
    <w:p>
      <w:r>
        <w:t xml:space="preserve">-6</w:t>
      </w:r>
    </w:p>
    <w:p>
      <w:r>
        <w:rPr>
          <w:b/>
        </w:rPr>
        <w:t xml:space="preserve">Esimerkki 7.1678</w:t>
      </w:r>
    </w:p>
    <w:p>
      <w:r>
        <w:t xml:space="preserve">Mikä on -8 + 2 - (-3 - -4) arvo?</w:t>
      </w:r>
    </w:p>
    <w:p>
      <w:r>
        <w:rPr>
          <w:b/>
        </w:rPr>
        <w:t xml:space="preserve">Tulos</w:t>
      </w:r>
    </w:p>
    <w:p>
      <w:r>
        <w:t xml:space="preserve">-7</w:t>
      </w:r>
    </w:p>
    <w:p>
      <w:r>
        <w:rPr>
          <w:b/>
        </w:rPr>
        <w:t xml:space="preserve">Esimerkki 7.1679</w:t>
      </w:r>
    </w:p>
    <w:p>
      <w:r>
        <w:t xml:space="preserve">Oletetaan 2*g - 43 = g. Oletetaan 2*n = 3*u + g, -1 = u + 2. Mikä on n:n kymppiluku?</w:t>
      </w:r>
    </w:p>
    <w:p>
      <w:r>
        <w:rPr>
          <w:b/>
        </w:rPr>
        <w:t xml:space="preserve">Tulos</w:t>
      </w:r>
    </w:p>
    <w:p>
      <w:r>
        <w:t xml:space="preserve">1</w:t>
      </w:r>
    </w:p>
    <w:p>
      <w:r>
        <w:rPr>
          <w:b/>
        </w:rPr>
        <w:t xml:space="preserve">Esimerkki 7.1680</w:t>
      </w:r>
    </w:p>
    <w:p>
      <w:r>
        <w:t xml:space="preserve">Laske -4 jaettuna 3565:llä.</w:t>
      </w:r>
    </w:p>
    <w:p>
      <w:r>
        <w:rPr>
          <w:b/>
        </w:rPr>
        <w:t xml:space="preserve">Tulos</w:t>
      </w:r>
    </w:p>
    <w:p>
      <w:r>
        <w:t xml:space="preserve">-4/3565</w:t>
      </w:r>
    </w:p>
    <w:p>
      <w:r>
        <w:rPr>
          <w:b/>
        </w:rPr>
        <w:t xml:space="preserve">Esimerkki 7.1681</w:t>
      </w:r>
    </w:p>
    <w:p>
      <w:r>
        <w:t xml:space="preserve">Mitä seuraavaksi 168, 167, 164, 159, 152, 143?</w:t>
      </w:r>
    </w:p>
    <w:p>
      <w:r>
        <w:rPr>
          <w:b/>
        </w:rPr>
        <w:t xml:space="preserve">Tulos</w:t>
      </w:r>
    </w:p>
    <w:p>
      <w:r>
        <w:t xml:space="preserve">132</w:t>
      </w:r>
    </w:p>
    <w:p>
      <w:r>
        <w:rPr>
          <w:b/>
        </w:rPr>
        <w:t xml:space="preserve">Esimerkki 7.1682</w:t>
      </w:r>
    </w:p>
    <w:p>
      <w:r>
        <w:t xml:space="preserve">Kaksi kirjainta, jotka valitaan korvaamattomasti seuraavista {m: 4, y: 2}. Anna todennäköisyys sarjalle yy.</w:t>
      </w:r>
    </w:p>
    <w:p>
      <w:r>
        <w:rPr>
          <w:b/>
        </w:rPr>
        <w:t xml:space="preserve">Tulos</w:t>
      </w:r>
    </w:p>
    <w:p>
      <w:r>
        <w:t xml:space="preserve">1/15</w:t>
      </w:r>
    </w:p>
    <w:p>
      <w:r>
        <w:rPr>
          <w:b/>
        </w:rPr>
        <w:t xml:space="preserve">Esimerkki 7.1683</w:t>
      </w:r>
    </w:p>
    <w:p>
      <w:r>
        <w:t xml:space="preserve">Olkoon k(f) = 8*f. Olkoon u(l) = -l**2 + 5*l - 1. Olkoon r u(4). Olkoon v k(r). Mikä on v:n ja 36:n suurin yhteinen tekijä?</w:t>
      </w:r>
    </w:p>
    <w:p>
      <w:r>
        <w:rPr>
          <w:b/>
        </w:rPr>
        <w:t xml:space="preserve">Tulos</w:t>
      </w:r>
    </w:p>
    <w:p>
      <w:r>
        <w:t xml:space="preserve">12</w:t>
      </w:r>
    </w:p>
    <w:p>
      <w:r>
        <w:rPr>
          <w:b/>
        </w:rPr>
        <w:t xml:space="preserve">Esimerkki 7.1684</w:t>
      </w:r>
    </w:p>
    <w:p>
      <w:r>
        <w:t xml:space="preserve">Kaksi kirjainta, jotka on poimittu korvaamattomina kkkkkkkkk:ltä. Mikä on todennäköisyys valita 2 k?</w:t>
      </w:r>
    </w:p>
    <w:p>
      <w:r>
        <w:rPr>
          <w:b/>
        </w:rPr>
        <w:t xml:space="preserve">Tulos</w:t>
      </w:r>
    </w:p>
    <w:p>
      <w:r>
        <w:t xml:space="preserve">1</w:t>
      </w:r>
    </w:p>
    <w:p>
      <w:r>
        <w:rPr>
          <w:b/>
        </w:rPr>
        <w:t xml:space="preserve">Esimerkki 7.1685</w:t>
      </w:r>
    </w:p>
    <w:p>
      <w:r>
        <w:t xml:space="preserve">Ratkaise j:n osalta 585*j = 625*j.</w:t>
      </w:r>
    </w:p>
    <w:p>
      <w:r>
        <w:rPr>
          <w:b/>
        </w:rPr>
        <w:t xml:space="preserve">Tulos</w:t>
      </w:r>
    </w:p>
    <w:p>
      <w:r>
        <w:t xml:space="preserve">0</w:t>
      </w:r>
    </w:p>
    <w:p>
      <w:r>
        <w:rPr>
          <w:b/>
        </w:rPr>
        <w:t xml:space="preserve">Esimerkki 7.1686</w:t>
      </w:r>
    </w:p>
    <w:p>
      <w:r>
        <w:t xml:space="preserve">Ratkaise 62 = 12*a + 2 a:n osalta.</w:t>
      </w:r>
    </w:p>
    <w:p>
      <w:r>
        <w:rPr>
          <w:b/>
        </w:rPr>
        <w:t xml:space="preserve">Tulos</w:t>
      </w:r>
    </w:p>
    <w:p>
      <w:r>
        <w:t xml:space="preserve">5</w:t>
      </w:r>
    </w:p>
    <w:p>
      <w:r>
        <w:rPr>
          <w:b/>
        </w:rPr>
        <w:t xml:space="preserve">Esimerkki 7.1687</w:t>
      </w:r>
    </w:p>
    <w:p>
      <w:r>
        <w:t xml:space="preserve">Olkoon o(c) = 2*c**2 - 5*c. Olkoon k o(4). Olkoon z = k + 12. Mikä on jäännös, kun 47 jaetaan z:llä?</w:t>
      </w:r>
    </w:p>
    <w:p>
      <w:r>
        <w:rPr>
          <w:b/>
        </w:rPr>
        <w:t xml:space="preserve">Tulos</w:t>
      </w:r>
    </w:p>
    <w:p>
      <w:r>
        <w:t xml:space="preserve">23</w:t>
      </w:r>
    </w:p>
    <w:p>
      <w:r>
        <w:rPr>
          <w:b/>
        </w:rPr>
        <w:t xml:space="preserve">Esimerkki 7.1688</w:t>
      </w:r>
    </w:p>
    <w:p>
      <w:r>
        <w:t xml:space="preserve">Mikä on -1055 + 1 emäksellä 7?</w:t>
      </w:r>
    </w:p>
    <w:p>
      <w:r>
        <w:rPr>
          <w:b/>
        </w:rPr>
        <w:t xml:space="preserve">Tulos</w:t>
      </w:r>
    </w:p>
    <w:p>
      <w:r>
        <w:t xml:space="preserve">-1054</w:t>
      </w:r>
    </w:p>
    <w:p>
      <w:r>
        <w:rPr>
          <w:b/>
        </w:rPr>
        <w:t xml:space="preserve">Esimerkki 7.1689</w:t>
      </w:r>
    </w:p>
    <w:p>
      <w:r>
        <w:t xml:space="preserve">Mikä on 330,9 - 0,7?</w:t>
      </w:r>
    </w:p>
    <w:p>
      <w:r>
        <w:rPr>
          <w:b/>
        </w:rPr>
        <w:t xml:space="preserve">Tulos</w:t>
      </w:r>
    </w:p>
    <w:p>
      <w:r>
        <w:t xml:space="preserve">330.2</w:t>
      </w:r>
    </w:p>
    <w:p>
      <w:r>
        <w:rPr>
          <w:b/>
        </w:rPr>
        <w:t xml:space="preserve">Esimerkki 7.1690</w:t>
      </w:r>
    </w:p>
    <w:p>
      <w:r>
        <w:t xml:space="preserve">Olkoon y = 37 + -31. Laske y:n ja 12:n suurin yhteinen jakaja.</w:t>
      </w:r>
    </w:p>
    <w:p>
      <w:r>
        <w:rPr>
          <w:b/>
        </w:rPr>
        <w:t xml:space="preserve">Tulos</w:t>
      </w:r>
    </w:p>
    <w:p>
      <w:r>
        <w:t xml:space="preserve">6</w:t>
      </w:r>
    </w:p>
    <w:p>
      <w:r>
        <w:rPr>
          <w:b/>
        </w:rPr>
        <w:t xml:space="preserve">Esimerkki 7.1691</w:t>
      </w:r>
    </w:p>
    <w:p>
      <w:r>
        <w:t xml:space="preserve">Laske -4 + 4,542.</w:t>
      </w:r>
    </w:p>
    <w:p>
      <w:r>
        <w:rPr>
          <w:b/>
        </w:rPr>
        <w:t xml:space="preserve">Tulos</w:t>
      </w:r>
    </w:p>
    <w:p>
      <w:r>
        <w:t xml:space="preserve">0.542</w:t>
      </w:r>
    </w:p>
    <w:p>
      <w:r>
        <w:rPr>
          <w:b/>
        </w:rPr>
        <w:t xml:space="preserve">Esimerkki 7.1692</w:t>
      </w:r>
    </w:p>
    <w:p>
      <w:r>
        <w:t xml:space="preserve">Kolme kirjainta, jotka valitaan korvaamatta {p: 4, s: 16}. Anna todennäköisyys valita 3 p.</w:t>
      </w:r>
    </w:p>
    <w:p>
      <w:r>
        <w:rPr>
          <w:b/>
        </w:rPr>
        <w:t xml:space="preserve">Tulos</w:t>
      </w:r>
    </w:p>
    <w:p>
      <w:r>
        <w:t xml:space="preserve">1/285</w:t>
      </w:r>
    </w:p>
    <w:p>
      <w:r>
        <w:rPr>
          <w:b/>
        </w:rPr>
        <w:t xml:space="preserve">Esimerkki 7.1693</w:t>
      </w:r>
    </w:p>
    <w:p>
      <w:r>
        <w:t xml:space="preserve">Laske 0,1*12,1.</w:t>
      </w:r>
    </w:p>
    <w:p>
      <w:r>
        <w:rPr>
          <w:b/>
        </w:rPr>
        <w:t xml:space="preserve">Tulos</w:t>
      </w:r>
    </w:p>
    <w:p>
      <w:r>
        <w:t xml:space="preserve">1.21</w:t>
      </w:r>
    </w:p>
    <w:p>
      <w:r>
        <w:rPr>
          <w:b/>
        </w:rPr>
        <w:t xml:space="preserve">Esimerkki 7.1694</w:t>
      </w:r>
    </w:p>
    <w:p>
      <w:r>
        <w:t xml:space="preserve">Olkoon v = -18 + 23. Olkoon t = v + 20. Ratkaistaan b:n osalta 0 = -3*r + 12, 0*b + b - t = -5*r.</w:t>
      </w:r>
    </w:p>
    <w:p>
      <w:r>
        <w:rPr>
          <w:b/>
        </w:rPr>
        <w:t xml:space="preserve">Tulos</w:t>
      </w:r>
    </w:p>
    <w:p>
      <w:r>
        <w:t xml:space="preserve">5</w:t>
      </w:r>
    </w:p>
    <w:p>
      <w:r>
        <w:rPr>
          <w:b/>
        </w:rPr>
        <w:t xml:space="preserve">Esimerkki 7.1695</w:t>
      </w:r>
    </w:p>
    <w:p>
      <w:r>
        <w:t xml:space="preserve">Kuinka monta litraa on 8795,816ml?</w:t>
      </w:r>
    </w:p>
    <w:p>
      <w:r>
        <w:rPr>
          <w:b/>
        </w:rPr>
        <w:t xml:space="preserve">Tulos</w:t>
      </w:r>
    </w:p>
    <w:p>
      <w:r>
        <w:t xml:space="preserve">8.795816</w:t>
      </w:r>
    </w:p>
    <w:p>
      <w:r>
        <w:rPr>
          <w:b/>
        </w:rPr>
        <w:t xml:space="preserve">Esimerkki 7.1696</w:t>
      </w:r>
    </w:p>
    <w:p>
      <w:r>
        <w:t xml:space="preserve">Laske todennäköisyys sekvenssille qucu, kun neljä kirjainta poimitaan korvaamatta jquqccjujqqqqcuq:sta.</w:t>
      </w:r>
    </w:p>
    <w:p>
      <w:r>
        <w:rPr>
          <w:b/>
        </w:rPr>
        <w:t xml:space="preserve">Tulos</w:t>
      </w:r>
    </w:p>
    <w:p>
      <w:r>
        <w:t xml:space="preserve">3/910</w:t>
      </w:r>
    </w:p>
    <w:p>
      <w:r>
        <w:rPr>
          <w:b/>
        </w:rPr>
        <w:t xml:space="preserve">Esimerkki 7.1697</w:t>
      </w:r>
    </w:p>
    <w:p>
      <w:r>
        <w:t xml:space="preserve">Neljä kirjainta, jotka valitaan korvaamattomasti {w: 1, m: 1, d: 1, b: 5, v: 6}. Mikä on sarjan dvbv todennäköisyys?</w:t>
      </w:r>
    </w:p>
    <w:p>
      <w:r>
        <w:rPr>
          <w:b/>
        </w:rPr>
        <w:t xml:space="preserve">Tulos</w:t>
      </w:r>
    </w:p>
    <w:p>
      <w:r>
        <w:t xml:space="preserve">25/4004</w:t>
      </w:r>
    </w:p>
    <w:p>
      <w:r>
        <w:rPr>
          <w:b/>
        </w:rPr>
        <w:t xml:space="preserve">Esimerkki 7.1698</w:t>
      </w:r>
    </w:p>
    <w:p>
      <w:r>
        <w:t xml:space="preserve">Mikä on vql-sarjan todennäköisyys, kun kolme kirjainta poimitaan korvaamatta lqvjj:stä?</w:t>
      </w:r>
    </w:p>
    <w:p>
      <w:r>
        <w:rPr>
          <w:b/>
        </w:rPr>
        <w:t xml:space="preserve">Tulos</w:t>
      </w:r>
    </w:p>
    <w:p>
      <w:r>
        <w:t xml:space="preserve">1/60</w:t>
      </w:r>
    </w:p>
    <w:p>
      <w:r>
        <w:rPr>
          <w:b/>
        </w:rPr>
        <w:t xml:space="preserve">Esimerkki 7.1699</w:t>
      </w:r>
    </w:p>
    <w:p>
      <w:r>
        <w:t xml:space="preserve">Kaksi kirjettä poimittu korvaamattomana shrhshhvc:ltä. Mikä on todennäköisyys järjestys vs?</w:t>
      </w:r>
    </w:p>
    <w:p>
      <w:r>
        <w:rPr>
          <w:b/>
        </w:rPr>
        <w:t xml:space="preserve">Tulos</w:t>
      </w:r>
    </w:p>
    <w:p>
      <w:r>
        <w:t xml:space="preserve">1/36</w:t>
      </w:r>
    </w:p>
    <w:p>
      <w:r>
        <w:rPr>
          <w:b/>
        </w:rPr>
        <w:t xml:space="preserve">Esimerkki 7.1700</w:t>
      </w:r>
    </w:p>
    <w:p>
      <w:r>
        <w:t xml:space="preserve">Mikä on 614587,8ns sekunteina?</w:t>
      </w:r>
    </w:p>
    <w:p>
      <w:r>
        <w:rPr>
          <w:b/>
        </w:rPr>
        <w:t xml:space="preserve">Tulos</w:t>
      </w:r>
    </w:p>
    <w:p>
      <w:r>
        <w:t xml:space="preserve">0.0006145878</w:t>
      </w:r>
    </w:p>
    <w:p>
      <w:r>
        <w:rPr>
          <w:b/>
        </w:rPr>
        <w:t xml:space="preserve">Esimerkki 7.1701</w:t>
      </w:r>
    </w:p>
    <w:p>
      <w:r>
        <w:t xml:space="preserve">Olkoon h(p) = p + 1. Olkoon y(d) = -2*d - 3. Oletetaan -3*x + 1 - 4 = 0. Olkoon z(c) = x*y(c) - 3*h(c). Olkoon g z(0). Ratkaistaan 0 = 2*s - g + 8 s:lle.</w:t>
      </w:r>
    </w:p>
    <w:p>
      <w:r>
        <w:rPr>
          <w:b/>
        </w:rPr>
        <w:t xml:space="preserve">Tulos</w:t>
      </w:r>
    </w:p>
    <w:p>
      <w:r>
        <w:t xml:space="preserve">-4</w:t>
      </w:r>
    </w:p>
    <w:p>
      <w:r>
        <w:rPr>
          <w:b/>
        </w:rPr>
        <w:t xml:space="preserve">Esimerkki 7.1702</w:t>
      </w:r>
    </w:p>
    <w:p>
      <w:r>
        <w:t xml:space="preserve">Olkoon k(h) = -h**2 + 5*h + 2. Mikä on k(4):n ja 3:n pienin yhteinen monikerta?</w:t>
      </w:r>
    </w:p>
    <w:p>
      <w:r>
        <w:rPr>
          <w:b/>
        </w:rPr>
        <w:t xml:space="preserve">Tulos</w:t>
      </w:r>
    </w:p>
    <w:p>
      <w:r>
        <w:t xml:space="preserve">6</w:t>
      </w:r>
    </w:p>
    <w:p>
      <w:r>
        <w:rPr>
          <w:b/>
        </w:rPr>
        <w:t xml:space="preserve">Esimerkki 7.1703</w:t>
      </w:r>
    </w:p>
    <w:p>
      <w:r>
        <w:t xml:space="preserve">Mikä on seuraava termi luvuissa -363, -368, -383, -414, -467, -548, -663?</w:t>
      </w:r>
    </w:p>
    <w:p>
      <w:r>
        <w:rPr>
          <w:b/>
        </w:rPr>
        <w:t xml:space="preserve">Tulos</w:t>
      </w:r>
    </w:p>
    <w:p>
      <w:r>
        <w:t xml:space="preserve">-818</w:t>
      </w:r>
    </w:p>
    <w:p>
      <w:r>
        <w:rPr>
          <w:b/>
        </w:rPr>
        <w:t xml:space="preserve">Esimerkki 7.1704</w:t>
      </w:r>
    </w:p>
    <w:p>
      <w:r>
        <w:t xml:space="preserve">Olkoon q(w) = 9*w - 3. Oletetaan, että -3*x = 4*m + m + 28, 0 = -3*x + 3*m - 12. Olkoon c(l) = l**2 + 7*l + 8. Olkoon o c(x). Mikä on q(o):n kymppiluku?</w:t>
      </w:r>
    </w:p>
    <w:p>
      <w:r>
        <w:rPr>
          <w:b/>
        </w:rPr>
        <w:t xml:space="preserve">Tulos</w:t>
      </w:r>
    </w:p>
    <w:p>
      <w:r>
        <w:t xml:space="preserve">1</w:t>
      </w:r>
    </w:p>
    <w:p>
      <w:r>
        <w:rPr>
          <w:b/>
        </w:rPr>
        <w:t xml:space="preserve">Esimerkki 7.1705</w:t>
      </w:r>
    </w:p>
    <w:p>
      <w:r>
        <w:t xml:space="preserve">Mikä on 110:n neljäs juuri lähimmän kokonaisluvun tarkkuudella?</w:t>
      </w:r>
    </w:p>
    <w:p>
      <w:r>
        <w:rPr>
          <w:b/>
        </w:rPr>
        <w:t xml:space="preserve">Tulos</w:t>
      </w:r>
    </w:p>
    <w:p>
      <w:r>
        <w:t xml:space="preserve">3</w:t>
      </w:r>
    </w:p>
    <w:p>
      <w:r>
        <w:rPr>
          <w:b/>
        </w:rPr>
        <w:t xml:space="preserve">Esimerkki 7.1706</w:t>
      </w:r>
    </w:p>
    <w:p>
      <w:r>
        <w:t xml:space="preserve">Kuinka monta kuukautta on kolmessatoista viidenneksessä vuosituhannesta?</w:t>
      </w:r>
    </w:p>
    <w:p>
      <w:r>
        <w:rPr>
          <w:b/>
        </w:rPr>
        <w:t xml:space="preserve">Tulos</w:t>
      </w:r>
    </w:p>
    <w:p>
      <w:r>
        <w:t xml:space="preserve">31200</w:t>
      </w:r>
    </w:p>
    <w:p>
      <w:r>
        <w:rPr>
          <w:b/>
        </w:rPr>
        <w:t xml:space="preserve">Esimerkki 7.1707</w:t>
      </w:r>
    </w:p>
    <w:p>
      <w:r>
        <w:t xml:space="preserve">7/((-1008)/(-102)) - 18/48</w:t>
      </w:r>
    </w:p>
    <w:p>
      <w:r>
        <w:rPr>
          <w:b/>
        </w:rPr>
        <w:t xml:space="preserve">Tulos</w:t>
      </w:r>
    </w:p>
    <w:p>
      <w:r>
        <w:t xml:space="preserve">1/3</w:t>
      </w:r>
    </w:p>
    <w:p>
      <w:r>
        <w:rPr>
          <w:b/>
        </w:rPr>
        <w:t xml:space="preserve">Esimerkki 7.1708</w:t>
      </w:r>
    </w:p>
    <w:p>
      <w:r>
        <w:t xml:space="preserve">Mikä on sarjan uuu todennäköisyys, kun kolme kirjainta poimitaan korvaamatta uuuuuuuuuuuu:sta?</w:t>
      </w:r>
    </w:p>
    <w:p>
      <w:r>
        <w:rPr>
          <w:b/>
        </w:rPr>
        <w:t xml:space="preserve">Tulos</w:t>
      </w:r>
    </w:p>
    <w:p>
      <w:r>
        <w:t xml:space="preserve">1</w:t>
      </w:r>
    </w:p>
    <w:p>
      <w:r>
        <w:rPr>
          <w:b/>
        </w:rPr>
        <w:t xml:space="preserve">Esimerkki 7.1709</w:t>
      </w:r>
    </w:p>
    <w:p>
      <w:r>
        <w:t xml:space="preserve">Muunna 679772,9 nanometriä kohteeseen kilometri.</w:t>
      </w:r>
    </w:p>
    <w:p>
      <w:r>
        <w:rPr>
          <w:b/>
        </w:rPr>
        <w:t xml:space="preserve">Tulos</w:t>
      </w:r>
    </w:p>
    <w:p>
      <w:r>
        <w:t xml:space="preserve">0.0000006797729</w:t>
      </w:r>
    </w:p>
    <w:p>
      <w:r>
        <w:rPr>
          <w:b/>
        </w:rPr>
        <w:t xml:space="preserve">Esimerkki 7.1710</w:t>
      </w:r>
    </w:p>
    <w:p>
      <w:r>
        <w:t xml:space="preserve">Lasketaan (-72 - -77) + (1 - 11).</w:t>
      </w:r>
    </w:p>
    <w:p>
      <w:r>
        <w:rPr>
          <w:b/>
        </w:rPr>
        <w:t xml:space="preserve">Tulos</w:t>
      </w:r>
    </w:p>
    <w:p>
      <w:r>
        <w:t xml:space="preserve">-5</w:t>
      </w:r>
    </w:p>
    <w:p>
      <w:r>
        <w:rPr>
          <w:b/>
        </w:rPr>
        <w:t xml:space="preserve">Esimerkki 7.1711</w:t>
      </w:r>
    </w:p>
    <w:p>
      <w:r>
        <w:t xml:space="preserve">Kaksi kirjainta, jotka valitaan korvaamatta {u: 1, q: 2, x: 1, s: 2, k: 2, m: 4}. Anna todennäköisyys valita 1 s ja 1 m.</w:t>
      </w:r>
    </w:p>
    <w:p>
      <w:r>
        <w:rPr>
          <w:b/>
        </w:rPr>
        <w:t xml:space="preserve">Tulos</w:t>
      </w:r>
    </w:p>
    <w:p>
      <w:r>
        <w:t xml:space="preserve">4/33</w:t>
      </w:r>
    </w:p>
    <w:p>
      <w:r>
        <w:rPr>
          <w:b/>
        </w:rPr>
        <w:t xml:space="preserve">Esimerkki 7.1712</w:t>
      </w:r>
    </w:p>
    <w:p>
      <w:r>
        <w:t xml:space="preserve">Neljä kirjainta, jotka on poimittu korvaamatta cjjacrjjjcjoaa-kirjaimista. Anna todennäköisyys valita 1 r, 2 a ja 1 c.</w:t>
      </w:r>
    </w:p>
    <w:p>
      <w:r>
        <w:rPr>
          <w:b/>
        </w:rPr>
        <w:t xml:space="preserve">Tulos</w:t>
      </w:r>
    </w:p>
    <w:p>
      <w:r>
        <w:t xml:space="preserve">9/715</w:t>
      </w:r>
    </w:p>
    <w:p>
      <w:r>
        <w:rPr>
          <w:b/>
        </w:rPr>
        <w:t xml:space="preserve">Esimerkki 7.1713</w:t>
      </w:r>
    </w:p>
    <w:p>
      <w:r>
        <w:t xml:space="preserve">Mitä seuraavaksi 42, 55, 68, 81, 94 ja 107?</w:t>
      </w:r>
    </w:p>
    <w:p>
      <w:r>
        <w:rPr>
          <w:b/>
        </w:rPr>
        <w:t xml:space="preserve">Tulos</w:t>
      </w:r>
    </w:p>
    <w:p>
      <w:r>
        <w:t xml:space="preserve">120</w:t>
      </w:r>
    </w:p>
    <w:p>
      <w:r>
        <w:rPr>
          <w:b/>
        </w:rPr>
        <w:t xml:space="preserve">Esimerkki 7.1714</w:t>
      </w:r>
    </w:p>
    <w:p>
      <w:r>
        <w:t xml:space="preserve">Mikä on seuraava termi luvuissa -72, -77, -82, -87, -92, -97?</w:t>
      </w:r>
    </w:p>
    <w:p>
      <w:r>
        <w:rPr>
          <w:b/>
        </w:rPr>
        <w:t xml:space="preserve">Tulos</w:t>
      </w:r>
    </w:p>
    <w:p>
      <w:r>
        <w:t xml:space="preserve">-102</w:t>
      </w:r>
    </w:p>
    <w:p>
      <w:r>
        <w:rPr>
          <w:b/>
        </w:rPr>
        <w:t xml:space="preserve">Esimerkki 7.1715</w:t>
      </w:r>
    </w:p>
    <w:p>
      <w:r>
        <w:t xml:space="preserve">Mikä on 170524 potenssiin 1/2 lähimmän kokonaisluvun tarkkuudella?</w:t>
      </w:r>
    </w:p>
    <w:p>
      <w:r>
        <w:rPr>
          <w:b/>
        </w:rPr>
        <w:t xml:space="preserve">Tulos</w:t>
      </w:r>
    </w:p>
    <w:p>
      <w:r>
        <w:t xml:space="preserve">413</w:t>
      </w:r>
    </w:p>
    <w:p>
      <w:r>
        <w:rPr>
          <w:b/>
        </w:rPr>
        <w:t xml:space="preserve">Esimerkki 7.1716</w:t>
      </w:r>
    </w:p>
    <w:p>
      <w:r>
        <w:t xml:space="preserve">Ratkaise o:lle -4*f = 3*o - 3 + 4, 2*o - 3*f - 5 = 0.</w:t>
      </w:r>
    </w:p>
    <w:p>
      <w:r>
        <w:rPr>
          <w:b/>
        </w:rPr>
        <w:t xml:space="preserve">Tulos</w:t>
      </w:r>
    </w:p>
    <w:p>
      <w:r>
        <w:t xml:space="preserve">1</w:t>
      </w:r>
    </w:p>
    <w:p>
      <w:r>
        <w:rPr>
          <w:b/>
        </w:rPr>
        <w:t xml:space="preserve">Esimerkki 7.1717</w:t>
      </w:r>
    </w:p>
    <w:p>
      <w:r>
        <w:t xml:space="preserve">Oletetaan, että 5*g = 85 - 0. Oletetaan, että -4*d - 4*m + m + 27 = 0, 2*d + 5*m - 3 = 0. Mikä on jäännös, kun g jaetaan d:llä?</w:t>
      </w:r>
    </w:p>
    <w:p>
      <w:r>
        <w:rPr>
          <w:b/>
        </w:rPr>
        <w:t xml:space="preserve">Tulos</w:t>
      </w:r>
    </w:p>
    <w:p>
      <w:r>
        <w:t xml:space="preserve">8</w:t>
      </w:r>
    </w:p>
    <w:p>
      <w:r>
        <w:rPr>
          <w:b/>
        </w:rPr>
        <w:t xml:space="preserve">Esimerkki 7.1718</w:t>
      </w:r>
    </w:p>
    <w:p>
      <w:r>
        <w:t xml:space="preserve">Laske 0*-0,09.</w:t>
      </w:r>
    </w:p>
    <w:p>
      <w:r>
        <w:rPr>
          <w:b/>
        </w:rPr>
        <w:t xml:space="preserve">Tulos</w:t>
      </w:r>
    </w:p>
    <w:p>
      <w:r>
        <w:t xml:space="preserve">0</w:t>
      </w:r>
    </w:p>
    <w:p>
      <w:r>
        <w:rPr>
          <w:b/>
        </w:rPr>
        <w:t xml:space="preserve">Esimerkki 7.1719</w:t>
      </w:r>
    </w:p>
    <w:p>
      <w:r>
        <w:t xml:space="preserve">Mikä on 9704.919l millilitroina?</w:t>
      </w:r>
    </w:p>
    <w:p>
      <w:r>
        <w:rPr>
          <w:b/>
        </w:rPr>
        <w:t xml:space="preserve">Tulos</w:t>
      </w:r>
    </w:p>
    <w:p>
      <w:r>
        <w:t xml:space="preserve">9704919</w:t>
      </w:r>
    </w:p>
    <w:p>
      <w:r>
        <w:rPr>
          <w:b/>
        </w:rPr>
        <w:t xml:space="preserve">Esimerkki 7.1720</w:t>
      </w:r>
    </w:p>
    <w:p>
      <w:r>
        <w:t xml:space="preserve">Mikä on 49836,55 vuosikymmentä vuosituhansina?</w:t>
      </w:r>
    </w:p>
    <w:p>
      <w:r>
        <w:rPr>
          <w:b/>
        </w:rPr>
        <w:t xml:space="preserve">Tulos</w:t>
      </w:r>
    </w:p>
    <w:p>
      <w:r>
        <w:t xml:space="preserve">498.3655</w:t>
      </w:r>
    </w:p>
    <w:p>
      <w:r>
        <w:rPr>
          <w:b/>
        </w:rPr>
        <w:t xml:space="preserve">Esimerkki 7.1721</w:t>
      </w:r>
    </w:p>
    <w:p>
      <w:r>
        <w:t xml:space="preserve">Mitä seuraavaksi: -475, -475, -473, -469?</w:t>
      </w:r>
    </w:p>
    <w:p>
      <w:r>
        <w:rPr>
          <w:b/>
        </w:rPr>
        <w:t xml:space="preserve">Tulos</w:t>
      </w:r>
    </w:p>
    <w:p>
      <w:r>
        <w:t xml:space="preserve">-463</w:t>
      </w:r>
    </w:p>
    <w:p>
      <w:r>
        <w:rPr>
          <w:b/>
        </w:rPr>
        <w:t xml:space="preserve">Esimerkki 7.1722</w:t>
      </w:r>
    </w:p>
    <w:p>
      <w:r>
        <w:t xml:space="preserve">Laske -19 jaettuna -1:llä.</w:t>
      </w:r>
    </w:p>
    <w:p>
      <w:r>
        <w:rPr>
          <w:b/>
        </w:rPr>
        <w:t xml:space="preserve">Tulos</w:t>
      </w:r>
    </w:p>
    <w:p>
      <w:r>
        <w:t xml:space="preserve">19</w:t>
      </w:r>
    </w:p>
    <w:p>
      <w:r>
        <w:rPr>
          <w:b/>
        </w:rPr>
        <w:t xml:space="preserve">Esimerkki 7.1723</w:t>
      </w:r>
    </w:p>
    <w:p>
      <w:r>
        <w:t xml:space="preserve">Mikä on ip-sarjan todennäköisyys, kun kaksi kirjainta poimitaan korvaamattomasti ipkkkppkiiiiiiiiiikkpk:sta?</w:t>
      </w:r>
    </w:p>
    <w:p>
      <w:r>
        <w:rPr>
          <w:b/>
        </w:rPr>
        <w:t xml:space="preserve">Tulos</w:t>
      </w:r>
    </w:p>
    <w:p>
      <w:r>
        <w:t xml:space="preserve">14/153</w:t>
      </w:r>
    </w:p>
    <w:p>
      <w:r>
        <w:rPr>
          <w:b/>
        </w:rPr>
        <w:t xml:space="preserve">Esimerkki 7.1724</w:t>
      </w:r>
    </w:p>
    <w:p>
      <w:r>
        <w:t xml:space="preserve">Calculate ((-12)/(-50))/((-20)/50).</w:t>
      </w:r>
    </w:p>
    <w:p>
      <w:r>
        <w:rPr>
          <w:b/>
        </w:rPr>
        <w:t xml:space="preserve">Tulos</w:t>
      </w:r>
    </w:p>
    <w:p>
      <w:r>
        <w:t xml:space="preserve">-3/5</w:t>
      </w:r>
    </w:p>
    <w:p>
      <w:r>
        <w:rPr>
          <w:b/>
        </w:rPr>
        <w:t xml:space="preserve">Esimerkki 7.1725</w:t>
      </w:r>
    </w:p>
    <w:p>
      <w:r>
        <w:t xml:space="preserve">Mikä on 1/5 senttimetriä mikrometreinä?</w:t>
      </w:r>
    </w:p>
    <w:p>
      <w:r>
        <w:rPr>
          <w:b/>
        </w:rPr>
        <w:t xml:space="preserve">Tulos</w:t>
      </w:r>
    </w:p>
    <w:p>
      <w:r>
        <w:t xml:space="preserve">2000</w:t>
      </w:r>
    </w:p>
    <w:p>
      <w:r>
        <w:rPr>
          <w:b/>
        </w:rPr>
        <w:t xml:space="preserve">Esimerkki 7.1726</w:t>
      </w:r>
    </w:p>
    <w:p>
      <w:r>
        <w:t xml:space="preserve">Mikä on 28,5795 kuukautta vuosisatoina?</w:t>
      </w:r>
    </w:p>
    <w:p>
      <w:r>
        <w:rPr>
          <w:b/>
        </w:rPr>
        <w:t xml:space="preserve">Tulos</w:t>
      </w:r>
    </w:p>
    <w:p>
      <w:r>
        <w:t xml:space="preserve">0.02381625</w:t>
      </w:r>
    </w:p>
    <w:p>
      <w:r>
        <w:rPr>
          <w:b/>
        </w:rPr>
        <w:t xml:space="preserve">Esimerkki 7.1727</w:t>
      </w:r>
    </w:p>
    <w:p>
      <w:r>
        <w:t xml:space="preserve">Kuinka monta millilitraa on kolmessatoista litran viidesosassa?</w:t>
      </w:r>
    </w:p>
    <w:p>
      <w:r>
        <w:rPr>
          <w:b/>
        </w:rPr>
        <w:t xml:space="preserve">Tulos</w:t>
      </w:r>
    </w:p>
    <w:p>
      <w:r>
        <w:t xml:space="preserve">2600</w:t>
      </w:r>
    </w:p>
    <w:p>
      <w:r>
        <w:rPr>
          <w:b/>
        </w:rPr>
        <w:t xml:space="preserve">Esimerkki 7.1728</w:t>
      </w:r>
    </w:p>
    <w:p>
      <w:r>
        <w:t xml:space="preserve">Olkoon v = 45/58 + -3879/290. Mikä on v:n ja 26/9:n yhteinen nimittäjä?</w:t>
      </w:r>
    </w:p>
    <w:p>
      <w:r>
        <w:rPr>
          <w:b/>
        </w:rPr>
        <w:t xml:space="preserve">Tulos</w:t>
      </w:r>
    </w:p>
    <w:p>
      <w:r>
        <w:t xml:space="preserve">45</w:t>
      </w:r>
    </w:p>
    <w:p>
      <w:r>
        <w:rPr>
          <w:b/>
        </w:rPr>
        <w:t xml:space="preserve">Esimerkki 7.1729</w:t>
      </w:r>
    </w:p>
    <w:p>
      <w:r>
        <w:t xml:space="preserve">Mikä on 2,781834 vuosituhatta vuosisatoina?</w:t>
      </w:r>
    </w:p>
    <w:p>
      <w:r>
        <w:rPr>
          <w:b/>
        </w:rPr>
        <w:t xml:space="preserve">Tulos</w:t>
      </w:r>
    </w:p>
    <w:p>
      <w:r>
        <w:t xml:space="preserve">27.81834</w:t>
      </w:r>
    </w:p>
    <w:p>
      <w:r>
        <w:rPr>
          <w:b/>
        </w:rPr>
        <w:t xml:space="preserve">Esimerkki 7.1730</w:t>
      </w:r>
    </w:p>
    <w:p>
      <w:r>
        <w:t xml:space="preserve">Laske todennäköisyys valita 2 i, kun kaksi kirjainta valitaan korvaamatta {x: 3, m: 3, u: 9, i: 2}.</w:t>
      </w:r>
    </w:p>
    <w:p>
      <w:r>
        <w:rPr>
          <w:b/>
        </w:rPr>
        <w:t xml:space="preserve">Tulos</w:t>
      </w:r>
    </w:p>
    <w:p>
      <w:r>
        <w:t xml:space="preserve">1/136</w:t>
      </w:r>
    </w:p>
    <w:p>
      <w:r>
        <w:rPr>
          <w:b/>
        </w:rPr>
        <w:t xml:space="preserve">Esimerkki 7.1731</w:t>
      </w:r>
    </w:p>
    <w:p>
      <w:r>
        <w:t xml:space="preserve">Oletetaan, että 22 = 2*b + 4*f, 6*b - 2*b = -3*f + 29. Ratkaise z:lle d - 5 = -3*z, 3*z + 4*d + 0*d = -b.</w:t>
      </w:r>
    </w:p>
    <w:p>
      <w:r>
        <w:rPr>
          <w:b/>
        </w:rPr>
        <w:t xml:space="preserve">Tulos</w:t>
      </w:r>
    </w:p>
    <w:p>
      <w:r>
        <w:t xml:space="preserve">1</w:t>
      </w:r>
    </w:p>
    <w:p>
      <w:r>
        <w:rPr>
          <w:b/>
        </w:rPr>
        <w:t xml:space="preserve">Esimerkki 7.1732</w:t>
      </w:r>
    </w:p>
    <w:p>
      <w:r>
        <w:t xml:space="preserve">Ratkaise -k = -4*a + 15, 0 = 6*k - 10*k + a + 15 k:lle.</w:t>
      </w:r>
    </w:p>
    <w:p>
      <w:r>
        <w:rPr>
          <w:b/>
        </w:rPr>
        <w:t xml:space="preserve">Tulos</w:t>
      </w:r>
    </w:p>
    <w:p>
      <w:r>
        <w:t xml:space="preserve">5</w:t>
      </w:r>
    </w:p>
    <w:p>
      <w:r>
        <w:rPr>
          <w:b/>
        </w:rPr>
        <w:t xml:space="preserve">Esimerkki 7.1733</w:t>
      </w:r>
    </w:p>
    <w:p>
      <w:r>
        <w:t xml:space="preserve">Olkoon w = -12 - -21. Olkoon n = w + -5. Oletetaan 0 = -2*p + 6, 5*l - 38 = -0*l + n*p. Laske l:n ja 5:n pienin yhteinen monikerta.</w:t>
      </w:r>
    </w:p>
    <w:p>
      <w:r>
        <w:rPr>
          <w:b/>
        </w:rPr>
        <w:t xml:space="preserve">Tulos</w:t>
      </w:r>
    </w:p>
    <w:p>
      <w:r>
        <w:t xml:space="preserve">10</w:t>
      </w:r>
    </w:p>
    <w:p>
      <w:r>
        <w:rPr>
          <w:b/>
        </w:rPr>
        <w:t xml:space="preserve">Esimerkki 7.1734</w:t>
      </w:r>
    </w:p>
    <w:p>
      <w:r>
        <w:t xml:space="preserve">Olkoon v (-21)/1*(-2)/6. Oletetaan, että -5*o - 3*y = -117 - 8, 5*y + 165 = 5*o. Laske o:n ja v:n suurin yhteinen jakaja.</w:t>
      </w:r>
    </w:p>
    <w:p>
      <w:r>
        <w:rPr>
          <w:b/>
        </w:rPr>
        <w:t xml:space="preserve">Tulos</w:t>
      </w:r>
    </w:p>
    <w:p>
      <w:r>
        <w:t xml:space="preserve">7</w:t>
      </w:r>
    </w:p>
    <w:p>
      <w:r>
        <w:rPr>
          <w:b/>
        </w:rPr>
        <w:t xml:space="preserve">Esimerkki 7.1735</w:t>
      </w:r>
    </w:p>
    <w:p>
      <w:r>
        <w:t xml:space="preserve">Muunna 0.4370841cm muotoon mikrometri.</w:t>
      </w:r>
    </w:p>
    <w:p>
      <w:r>
        <w:rPr>
          <w:b/>
        </w:rPr>
        <w:t xml:space="preserve">Tulos</w:t>
      </w:r>
    </w:p>
    <w:p>
      <w:r>
        <w:t xml:space="preserve">4370.841</w:t>
      </w:r>
    </w:p>
    <w:p>
      <w:r>
        <w:rPr>
          <w:b/>
        </w:rPr>
        <w:t xml:space="preserve">Esimerkki 7.1736</w:t>
      </w:r>
    </w:p>
    <w:p>
      <w:r>
        <w:t xml:space="preserve">Kuinka monta millilitraa on 3/50 litrassa?</w:t>
      </w:r>
    </w:p>
    <w:p>
      <w:r>
        <w:rPr>
          <w:b/>
        </w:rPr>
        <w:t xml:space="preserve">Tulos</w:t>
      </w:r>
    </w:p>
    <w:p>
      <w:r>
        <w:t xml:space="preserve">60</w:t>
      </w:r>
    </w:p>
    <w:p>
      <w:r>
        <w:rPr>
          <w:b/>
        </w:rPr>
        <w:t xml:space="preserve">Esimerkki 7.1737</w:t>
      </w:r>
    </w:p>
    <w:p>
      <w:r>
        <w:t xml:space="preserve">Olkoon b = -19 - -38. Mikä on b:n ja 171:n suurin yhteinen jakaja?</w:t>
      </w:r>
    </w:p>
    <w:p>
      <w:r>
        <w:rPr>
          <w:b/>
        </w:rPr>
        <w:t xml:space="preserve">Tulos</w:t>
      </w:r>
    </w:p>
    <w:p>
      <w:r>
        <w:t xml:space="preserve">19</w:t>
      </w:r>
    </w:p>
    <w:p>
      <w:r>
        <w:rPr>
          <w:b/>
        </w:rPr>
        <w:t xml:space="preserve">Esimerkki 7.1738</w:t>
      </w:r>
    </w:p>
    <w:p>
      <w:r>
        <w:t xml:space="preserve">Kolme kirjainta, jotka on poimittu korvaamattomina hcafxfj:stä. Anna todennäköisyys valita 1 a ja 2 f.</w:t>
      </w:r>
    </w:p>
    <w:p>
      <w:r>
        <w:rPr>
          <w:b/>
        </w:rPr>
        <w:t xml:space="preserve">Tulos</w:t>
      </w:r>
    </w:p>
    <w:p>
      <w:r>
        <w:t xml:space="preserve">1/35</w:t>
      </w:r>
    </w:p>
    <w:p>
      <w:r>
        <w:rPr>
          <w:b/>
        </w:rPr>
        <w:t xml:space="preserve">Esimerkki 7.1739</w:t>
      </w:r>
    </w:p>
    <w:p>
      <w:r>
        <w:t xml:space="preserve">Mikä on sarjan dn todennäköisyys, kun kaksi kirjainta poimitaan korvaamatta ndo:sta?</w:t>
      </w:r>
    </w:p>
    <w:p>
      <w:r>
        <w:rPr>
          <w:b/>
        </w:rPr>
        <w:t xml:space="preserve">Tulos</w:t>
      </w:r>
    </w:p>
    <w:p>
      <w:r>
        <w:t xml:space="preserve">1/6</w:t>
      </w:r>
    </w:p>
    <w:p>
      <w:r>
        <w:rPr>
          <w:b/>
        </w:rPr>
        <w:t xml:space="preserve">Esimerkki 7.1740</w:t>
      </w:r>
    </w:p>
    <w:p>
      <w:r>
        <w:t xml:space="preserve">Muunna 304545,8ml muotoon litra.</w:t>
      </w:r>
    </w:p>
    <w:p>
      <w:r>
        <w:rPr>
          <w:b/>
        </w:rPr>
        <w:t xml:space="preserve">Tulos</w:t>
      </w:r>
    </w:p>
    <w:p>
      <w:r>
        <w:t xml:space="preserve">304.5458</w:t>
      </w:r>
    </w:p>
    <w:p>
      <w:r>
        <w:rPr>
          <w:b/>
        </w:rPr>
        <w:t xml:space="preserve">Esimerkki 7.1741</w:t>
      </w:r>
    </w:p>
    <w:p>
      <w:r>
        <w:t xml:space="preserve">Kuinka monta nanogrammaa on 3/10 mikrogrammaa?</w:t>
      </w:r>
    </w:p>
    <w:p>
      <w:r>
        <w:rPr>
          <w:b/>
        </w:rPr>
        <w:t xml:space="preserve">Tulos</w:t>
      </w:r>
    </w:p>
    <w:p>
      <w:r>
        <w:t xml:space="preserve">300</w:t>
      </w:r>
    </w:p>
    <w:p>
      <w:r>
        <w:rPr>
          <w:b/>
        </w:rPr>
        <w:t xml:space="preserve">Esimerkki 7.1742</w:t>
      </w:r>
    </w:p>
    <w:p>
      <w:r>
        <w:t xml:space="preserve">Mikä on seuraava termi luvuissa -233, -235, -237, -239, -241?</w:t>
      </w:r>
    </w:p>
    <w:p>
      <w:r>
        <w:rPr>
          <w:b/>
        </w:rPr>
        <w:t xml:space="preserve">Tulos</w:t>
      </w:r>
    </w:p>
    <w:p>
      <w:r>
        <w:t xml:space="preserve">-243</w:t>
      </w:r>
    </w:p>
    <w:p>
      <w:r>
        <w:rPr>
          <w:b/>
        </w:rPr>
        <w:t xml:space="preserve">Esimerkki 7.1743</w:t>
      </w:r>
    </w:p>
    <w:p>
      <w:r>
        <w:t xml:space="preserve">Kuinka monta metriä on 889020,7km?</w:t>
      </w:r>
    </w:p>
    <w:p>
      <w:r>
        <w:rPr>
          <w:b/>
        </w:rPr>
        <w:t xml:space="preserve">Tulos</w:t>
      </w:r>
    </w:p>
    <w:p>
      <w:r>
        <w:t xml:space="preserve">889020700</w:t>
      </w:r>
    </w:p>
    <w:p>
      <w:r>
        <w:rPr>
          <w:b/>
        </w:rPr>
        <w:t xml:space="preserve">Esimerkki 7.1744</w:t>
      </w:r>
    </w:p>
    <w:p>
      <w:r>
        <w:t xml:space="preserve">Kaksi kirjainta, jotka valitaan korvaamattomasti seuraavista {x: 8, p: 5, a: 7}. Anna todennäköisyys sarjalle xa.</w:t>
      </w:r>
    </w:p>
    <w:p>
      <w:r>
        <w:rPr>
          <w:b/>
        </w:rPr>
        <w:t xml:space="preserve">Tulos</w:t>
      </w:r>
    </w:p>
    <w:p>
      <w:r>
        <w:t xml:space="preserve">14/95</w:t>
      </w:r>
    </w:p>
    <w:p>
      <w:r>
        <w:rPr>
          <w:b/>
        </w:rPr>
        <w:t xml:space="preserve">Esimerkki 7.1745</w:t>
      </w:r>
    </w:p>
    <w:p>
      <w:r>
        <w:t xml:space="preserve">Olkoon c(d) = d**2 + d - 4. Olkoon g c(-3). Oletetaan 4*a - 220 = -f - f, a = -g*f + 55. Oletetaan m + a = 6*m. Mikä on m:n kymppiluku?</w:t>
      </w:r>
    </w:p>
    <w:p>
      <w:r>
        <w:rPr>
          <w:b/>
        </w:rPr>
        <w:t xml:space="preserve">Tulos</w:t>
      </w:r>
    </w:p>
    <w:p>
      <w:r>
        <w:t xml:space="preserve">1</w:t>
      </w:r>
    </w:p>
    <w:p>
      <w:r>
        <w:rPr>
          <w:b/>
        </w:rPr>
        <w:t xml:space="preserve">Esimerkki 7.1746</w:t>
      </w:r>
    </w:p>
    <w:p>
      <w:r>
        <w:t xml:space="preserve">Olkoon z = -20 - -18. Olkoon v (3/z)/(6/(-504)). Laske v:n ja 14:n suurin yhteinen jakaja.</w:t>
      </w:r>
    </w:p>
    <w:p>
      <w:r>
        <w:rPr>
          <w:b/>
        </w:rPr>
        <w:t xml:space="preserve">Tulos</w:t>
      </w:r>
    </w:p>
    <w:p>
      <w:r>
        <w:t xml:space="preserve">14</w:t>
      </w:r>
    </w:p>
    <w:p>
      <w:r>
        <w:rPr>
          <w:b/>
        </w:rPr>
        <w:t xml:space="preserve">Esimerkki 7.1747</w:t>
      </w:r>
    </w:p>
    <w:p>
      <w:r>
        <w:t xml:space="preserve">Muunna 65.86704mg muotoon nanogramma.</w:t>
      </w:r>
    </w:p>
    <w:p>
      <w:r>
        <w:rPr>
          <w:b/>
        </w:rPr>
        <w:t xml:space="preserve">Tulos</w:t>
      </w:r>
    </w:p>
    <w:p>
      <w:r>
        <w:t xml:space="preserve">65867040</w:t>
      </w:r>
    </w:p>
    <w:p>
      <w:r>
        <w:rPr>
          <w:b/>
        </w:rPr>
        <w:t xml:space="preserve">Esimerkki 7.1748</w:t>
      </w:r>
    </w:p>
    <w:p>
      <w:r>
        <w:t xml:space="preserve">Mikä on sarjan piwo todennäköisyys, kun neljä kirjainta poimitaan korvaamatta {o: 1, i: 1, p: 1, w: 1, s: 1, a: 2}?</w:t>
      </w:r>
    </w:p>
    <w:p>
      <w:r>
        <w:rPr>
          <w:b/>
        </w:rPr>
        <w:t xml:space="preserve">Tulos</w:t>
      </w:r>
    </w:p>
    <w:p>
      <w:r>
        <w:t xml:space="preserve">1/840</w:t>
      </w:r>
    </w:p>
    <w:p>
      <w:r>
        <w:rPr>
          <w:b/>
        </w:rPr>
        <w:t xml:space="preserve">Esimerkki 7.1749</w:t>
      </w:r>
    </w:p>
    <w:p>
      <w:r>
        <w:t xml:space="preserve">Ratkaise g:lle -4*g = q, -4*g + 2*g + 4*q = 0.</w:t>
      </w:r>
    </w:p>
    <w:p>
      <w:r>
        <w:rPr>
          <w:b/>
        </w:rPr>
        <w:t xml:space="preserve">Tulos</w:t>
      </w:r>
    </w:p>
    <w:p>
      <w:r>
        <w:t xml:space="preserve">0</w:t>
      </w:r>
    </w:p>
    <w:p>
      <w:r>
        <w:rPr>
          <w:b/>
        </w:rPr>
        <w:t xml:space="preserve">Esimerkki 7.1750</w:t>
      </w:r>
    </w:p>
    <w:p>
      <w:r>
        <w:t xml:space="preserve">Kuinka monta vuotta on 26/5 vuosisadasta?</w:t>
      </w:r>
    </w:p>
    <w:p>
      <w:r>
        <w:rPr>
          <w:b/>
        </w:rPr>
        <w:t xml:space="preserve">Tulos</w:t>
      </w:r>
    </w:p>
    <w:p>
      <w:r>
        <w:t xml:space="preserve">520</w:t>
      </w:r>
    </w:p>
    <w:p>
      <w:r>
        <w:rPr>
          <w:b/>
        </w:rPr>
        <w:t xml:space="preserve">Esimerkki 7.1751</w:t>
      </w:r>
    </w:p>
    <w:p>
      <w:r>
        <w:t xml:space="preserve">Mikä on 4/75 viikkoa sekunteina?</w:t>
      </w:r>
    </w:p>
    <w:p>
      <w:r>
        <w:rPr>
          <w:b/>
        </w:rPr>
        <w:t xml:space="preserve">Tulos</w:t>
      </w:r>
    </w:p>
    <w:p>
      <w:r>
        <w:t xml:space="preserve">32256</w:t>
      </w:r>
    </w:p>
    <w:p>
      <w:r>
        <w:rPr>
          <w:b/>
        </w:rPr>
        <w:t xml:space="preserve">Esimerkki 7.1752</w:t>
      </w:r>
    </w:p>
    <w:p>
      <w:r>
        <w:t xml:space="preserve">Mikä on sarjan nncc todennäköisyys, kun neljä kirjainta poimitaan korvaamatta nccnc:stä?</w:t>
      </w:r>
    </w:p>
    <w:p>
      <w:r>
        <w:rPr>
          <w:b/>
        </w:rPr>
        <w:t xml:space="preserve">Tulos</w:t>
      </w:r>
    </w:p>
    <w:p>
      <w:r>
        <w:t xml:space="preserve">1/10</w:t>
      </w:r>
    </w:p>
    <w:p>
      <w:r>
        <w:rPr>
          <w:b/>
        </w:rPr>
        <w:t xml:space="preserve">Esimerkki 7.1753</w:t>
      </w:r>
    </w:p>
    <w:p>
      <w:r>
        <w:t xml:space="preserve">Mikä on todennäköisyys valita 2 a ja 2 g, kun neljä kirjainta valitaan korvaamattomasti {c: 3, a: 2, g: 3}?</w:t>
      </w:r>
    </w:p>
    <w:p>
      <w:r>
        <w:rPr>
          <w:b/>
        </w:rPr>
        <w:t xml:space="preserve">Tulos</w:t>
      </w:r>
    </w:p>
    <w:p>
      <w:r>
        <w:t xml:space="preserve">3/70</w:t>
      </w:r>
    </w:p>
    <w:p>
      <w:r>
        <w:rPr>
          <w:b/>
        </w:rPr>
        <w:t xml:space="preserve">Esimerkki 7.1754</w:t>
      </w:r>
    </w:p>
    <w:p>
      <w:r>
        <w:t xml:space="preserve">Laske todennäköisyys sarjalle gyyy, kun kolme kirjainta valitaan korvaamatta {g: 14, y: 4}.</w:t>
      </w:r>
    </w:p>
    <w:p>
      <w:r>
        <w:rPr>
          <w:b/>
        </w:rPr>
        <w:t xml:space="preserve">Tulos</w:t>
      </w:r>
    </w:p>
    <w:p>
      <w:r>
        <w:t xml:space="preserve">7/204</w:t>
      </w:r>
    </w:p>
    <w:p>
      <w:r>
        <w:rPr>
          <w:b/>
        </w:rPr>
        <w:t xml:space="preserve">Esimerkki 7.1755</w:t>
      </w:r>
    </w:p>
    <w:p>
      <w:r>
        <w:t xml:space="preserve">0.07*1035</w:t>
      </w:r>
    </w:p>
    <w:p>
      <w:r>
        <w:rPr>
          <w:b/>
        </w:rPr>
        <w:t xml:space="preserve">Tulos</w:t>
      </w:r>
    </w:p>
    <w:p>
      <w:r>
        <w:t xml:space="preserve">72.45</w:t>
      </w:r>
    </w:p>
    <w:p>
      <w:r>
        <w:rPr>
          <w:b/>
        </w:rPr>
        <w:t xml:space="preserve">Esimerkki 7.1756</w:t>
      </w:r>
    </w:p>
    <w:p>
      <w:r>
        <w:t xml:space="preserve">Mikä on peruslukuna 13, 226 - -3?</w:t>
      </w:r>
    </w:p>
    <w:p>
      <w:r>
        <w:rPr>
          <w:b/>
        </w:rPr>
        <w:t xml:space="preserve">Tulos</w:t>
      </w:r>
    </w:p>
    <w:p>
      <w:r>
        <w:t xml:space="preserve">229</w:t>
      </w:r>
    </w:p>
    <w:p>
      <w:r>
        <w:rPr>
          <w:b/>
        </w:rPr>
        <w:t xml:space="preserve">Esimerkki 7.1757</w:t>
      </w:r>
    </w:p>
    <w:p>
      <w:r>
        <w:t xml:space="preserve">Mikä on 36,375 kg mikrogrammoina?</w:t>
      </w:r>
    </w:p>
    <w:p>
      <w:r>
        <w:rPr>
          <w:b/>
        </w:rPr>
        <w:t xml:space="preserve">Tulos</w:t>
      </w:r>
    </w:p>
    <w:p>
      <w:r>
        <w:t xml:space="preserve">36375000000</w:t>
      </w:r>
    </w:p>
    <w:p>
      <w:r>
        <w:rPr>
          <w:b/>
        </w:rPr>
        <w:t xml:space="preserve">Esimerkki 7.1758</w:t>
      </w:r>
    </w:p>
    <w:p>
      <w:r>
        <w:t xml:space="preserve">Yhteensä 0,0149 ja 0,8.</w:t>
      </w:r>
    </w:p>
    <w:p>
      <w:r>
        <w:rPr>
          <w:b/>
        </w:rPr>
        <w:t xml:space="preserve">Tulos</w:t>
      </w:r>
    </w:p>
    <w:p>
      <w:r>
        <w:t xml:space="preserve">0.8149</w:t>
      </w:r>
    </w:p>
    <w:p>
      <w:r>
        <w:rPr>
          <w:b/>
        </w:rPr>
        <w:t xml:space="preserve">Esimerkki 7.1759</w:t>
      </w:r>
    </w:p>
    <w:p>
      <w:r>
        <w:t xml:space="preserve">Kaksi kirjainta, jotka on poimittu korvaamattomasti nnnlnlnlnnnnnn. Anna todennäköisyys sarjalle nl.</w:t>
      </w:r>
    </w:p>
    <w:p>
      <w:r>
        <w:rPr>
          <w:b/>
        </w:rPr>
        <w:t xml:space="preserve">Tulos</w:t>
      </w:r>
    </w:p>
    <w:p>
      <w:r>
        <w:t xml:space="preserve">8/45</w:t>
      </w:r>
    </w:p>
    <w:p>
      <w:r>
        <w:rPr>
          <w:b/>
        </w:rPr>
        <w:t xml:space="preserve">Esimerkki 7.1760</w:t>
      </w:r>
    </w:p>
    <w:p>
      <w:r>
        <w:t xml:space="preserve">Kaksi kirjainta poimittu korvaamattomasti ffffffffffffffffffffd:stä. Mikä on todennäköisyys valita 2 f?</w:t>
      </w:r>
    </w:p>
    <w:p>
      <w:r>
        <w:rPr>
          <w:b/>
        </w:rPr>
        <w:t xml:space="preserve">Tulos</w:t>
      </w:r>
    </w:p>
    <w:p>
      <w:r>
        <w:t xml:space="preserve">13/15</w:t>
      </w:r>
    </w:p>
    <w:p>
      <w:r>
        <w:rPr>
          <w:b/>
        </w:rPr>
        <w:t xml:space="preserve">Esimerkki 7.1761</w:t>
      </w:r>
    </w:p>
    <w:p>
      <w:r>
        <w:t xml:space="preserve">Olkoon g = 53 - 18. Mikä on g:n kymppiluku?</w:t>
      </w:r>
    </w:p>
    <w:p>
      <w:r>
        <w:rPr>
          <w:b/>
        </w:rPr>
        <w:t xml:space="preserve">Tulos</w:t>
      </w:r>
    </w:p>
    <w:p>
      <w:r>
        <w:t xml:space="preserve">3</w:t>
      </w:r>
    </w:p>
    <w:p>
      <w:r>
        <w:rPr>
          <w:b/>
        </w:rPr>
        <w:t xml:space="preserve">Esimerkki 7.1762</w:t>
      </w:r>
    </w:p>
    <w:p>
      <w:r>
        <w:t xml:space="preserve">Kuinka monta grammaa on 7/2 kilogrammaa?</w:t>
      </w:r>
    </w:p>
    <w:p>
      <w:r>
        <w:rPr>
          <w:b/>
        </w:rPr>
        <w:t xml:space="preserve">Tulos</w:t>
      </w:r>
    </w:p>
    <w:p>
      <w:r>
        <w:t xml:space="preserve">3500</w:t>
      </w:r>
    </w:p>
    <w:p>
      <w:r>
        <w:rPr>
          <w:b/>
        </w:rPr>
        <w:t xml:space="preserve">Esimerkki 7.1763</w:t>
      </w:r>
    </w:p>
    <w:p>
      <w:r>
        <w:t xml:space="preserve">Olkoon t (63/35)/((-6)/(-40)). Ratkaise 0 = 3*w - c - t, -6 = -w + 3*w + 4*c w:lle.</w:t>
      </w:r>
    </w:p>
    <w:p>
      <w:r>
        <w:rPr>
          <w:b/>
        </w:rPr>
        <w:t xml:space="preserve">Tulos</w:t>
      </w:r>
    </w:p>
    <w:p>
      <w:r>
        <w:t xml:space="preserve">3</w:t>
      </w:r>
    </w:p>
    <w:p>
      <w:r>
        <w:rPr>
          <w:b/>
        </w:rPr>
        <w:t xml:space="preserve">Esimerkki 7.1764</w:t>
      </w:r>
    </w:p>
    <w:p>
      <w:r>
        <w:t xml:space="preserve">Kuinka monta vuosituhatta on 60403,2 kuukaudessa?</w:t>
      </w:r>
    </w:p>
    <w:p>
      <w:r>
        <w:rPr>
          <w:b/>
        </w:rPr>
        <w:t xml:space="preserve">Tulos</w:t>
      </w:r>
    </w:p>
    <w:p>
      <w:r>
        <w:t xml:space="preserve">5.0336</w:t>
      </w:r>
    </w:p>
    <w:p>
      <w:r>
        <w:rPr>
          <w:b/>
        </w:rPr>
        <w:t xml:space="preserve">Esimerkki 7.1765</w:t>
      </w:r>
    </w:p>
    <w:p>
      <w:r>
        <w:t xml:space="preserve">Oletetaan, että 8 = d + 3. Oletetaan, että -5*f = 4*h - 3, -5*h = -0*f - d*f - 15. Olkoon u = 3 + h. Ratkaistaan 3*o + 4*a = -1, u*o + 2*a = 5 - 2 o:lle.</w:t>
      </w:r>
    </w:p>
    <w:p>
      <w:r>
        <w:rPr>
          <w:b/>
        </w:rPr>
        <w:t xml:space="preserve">Tulos</w:t>
      </w:r>
    </w:p>
    <w:p>
      <w:r>
        <w:t xml:space="preserve">1</w:t>
      </w:r>
    </w:p>
    <w:p>
      <w:r>
        <w:rPr>
          <w:b/>
        </w:rPr>
        <w:t xml:space="preserve">Esimerkki 7.1766</w:t>
      </w:r>
    </w:p>
    <w:p>
      <w:r>
        <w:t xml:space="preserve">Mikä on 7/2*24/28?</w:t>
      </w:r>
    </w:p>
    <w:p>
      <w:r>
        <w:rPr>
          <w:b/>
        </w:rPr>
        <w:t xml:space="preserve">Tulos</w:t>
      </w:r>
    </w:p>
    <w:p>
      <w:r>
        <w:t xml:space="preserve">3</w:t>
      </w:r>
    </w:p>
    <w:p>
      <w:r>
        <w:rPr>
          <w:b/>
        </w:rPr>
        <w:t xml:space="preserve">Esimerkki 7.1767</w:t>
      </w:r>
    </w:p>
    <w:p>
      <w:r>
        <w:t xml:space="preserve">Mikä on 124 kertaa 1,9?</w:t>
      </w:r>
    </w:p>
    <w:p>
      <w:r>
        <w:rPr>
          <w:b/>
        </w:rPr>
        <w:t xml:space="preserve">Tulos</w:t>
      </w:r>
    </w:p>
    <w:p>
      <w:r>
        <w:t xml:space="preserve">235.6</w:t>
      </w:r>
    </w:p>
    <w:p>
      <w:r>
        <w:rPr>
          <w:b/>
        </w:rPr>
        <w:t xml:space="preserve">Esimerkki 7.1768</w:t>
      </w:r>
    </w:p>
    <w:p>
      <w:r>
        <w:t xml:space="preserve">Laske 4/8*6/(-3).</w:t>
      </w:r>
    </w:p>
    <w:p>
      <w:r>
        <w:rPr>
          <w:b/>
        </w:rPr>
        <w:t xml:space="preserve">Tulos</w:t>
      </w:r>
    </w:p>
    <w:p>
      <w:r>
        <w:t xml:space="preserve">-1</w:t>
      </w:r>
    </w:p>
    <w:p>
      <w:r>
        <w:rPr>
          <w:b/>
        </w:rPr>
        <w:t xml:space="preserve">Esimerkki 7.1769</w:t>
      </w:r>
    </w:p>
    <w:p>
      <w:r>
        <w:t xml:space="preserve">3/(-24) - (-1271)/2296</w:t>
      </w:r>
    </w:p>
    <w:p>
      <w:r>
        <w:rPr>
          <w:b/>
        </w:rPr>
        <w:t xml:space="preserve">Tulos</w:t>
      </w:r>
    </w:p>
    <w:p>
      <w:r>
        <w:t xml:space="preserve">3/7</w:t>
      </w:r>
    </w:p>
    <w:p>
      <w:r>
        <w:rPr>
          <w:b/>
        </w:rPr>
        <w:t xml:space="preserve">Esimerkki 7.1770</w:t>
      </w:r>
    </w:p>
    <w:p>
      <w:r>
        <w:t xml:space="preserve">Mikä on 26/42 + (-17)/51:n arvo?</w:t>
      </w:r>
    </w:p>
    <w:p>
      <w:r>
        <w:rPr>
          <w:b/>
        </w:rPr>
        <w:t xml:space="preserve">Tulos</w:t>
      </w:r>
    </w:p>
    <w:p>
      <w:r>
        <w:t xml:space="preserve">2/7</w:t>
      </w:r>
    </w:p>
    <w:p>
      <w:r>
        <w:rPr>
          <w:b/>
        </w:rPr>
        <w:t xml:space="preserve">Esimerkki 7.1771</w:t>
      </w:r>
    </w:p>
    <w:p>
      <w:r>
        <w:t xml:space="preserve">Mikä on 0 - -543 peruslukuna 6?</w:t>
      </w:r>
    </w:p>
    <w:p>
      <w:r>
        <w:rPr>
          <w:b/>
        </w:rPr>
        <w:t xml:space="preserve">Tulos</w:t>
      </w:r>
    </w:p>
    <w:p>
      <w:r>
        <w:t xml:space="preserve">543</w:t>
      </w:r>
    </w:p>
    <w:p>
      <w:r>
        <w:rPr>
          <w:b/>
        </w:rPr>
        <w:t xml:space="preserve">Esimerkki 7.1772</w:t>
      </w:r>
    </w:p>
    <w:p>
      <w:r>
        <w:t xml:space="preserve">((-510)/72)/(-17)*22/11</w:t>
      </w:r>
    </w:p>
    <w:p>
      <w:r>
        <w:rPr>
          <w:b/>
        </w:rPr>
        <w:t xml:space="preserve">Tulos</w:t>
      </w:r>
    </w:p>
    <w:p>
      <w:r>
        <w:t xml:space="preserve">5/6</w:t>
      </w:r>
    </w:p>
    <w:p>
      <w:r>
        <w:rPr>
          <w:b/>
        </w:rPr>
        <w:t xml:space="preserve">Esimerkki 7.1773</w:t>
      </w:r>
    </w:p>
    <w:p>
      <w:r>
        <w:t xml:space="preserve">Oletetaan -15 = t - 6*t. Oletetaan, että c - 18 = 5*b, 0*b + c + 18 = -4*b. Olkoon d(n) = -n**2 - 5*n - 3. Olkoon i d(b). Laske i:n ja t:n suurin yhteinen tekijä.</w:t>
      </w:r>
    </w:p>
    <w:p>
      <w:r>
        <w:rPr>
          <w:b/>
        </w:rPr>
        <w:t xml:space="preserve">Tulos</w:t>
      </w:r>
    </w:p>
    <w:p>
      <w:r>
        <w:t xml:space="preserve">1</w:t>
      </w:r>
    </w:p>
    <w:p>
      <w:r>
        <w:rPr>
          <w:b/>
        </w:rPr>
        <w:t xml:space="preserve">Esimerkki 7.1774</w:t>
      </w:r>
    </w:p>
    <w:p>
      <w:r>
        <w:t xml:space="preserve">Kaksi kirjainta, jotka valitaan korvaamattomasti seuraavista {q: 2, h: 1, p: 4, e: 8}. Mikä on qp-sarjan todennäköisyys?</w:t>
      </w:r>
    </w:p>
    <w:p>
      <w:r>
        <w:rPr>
          <w:b/>
        </w:rPr>
        <w:t xml:space="preserve">Tulos</w:t>
      </w:r>
    </w:p>
    <w:p>
      <w:r>
        <w:t xml:space="preserve">4/105</w:t>
      </w:r>
    </w:p>
    <w:p>
      <w:r>
        <w:rPr>
          <w:b/>
        </w:rPr>
        <w:t xml:space="preserve">Esimerkki 7.1775</w:t>
      </w:r>
    </w:p>
    <w:p>
      <w:r>
        <w:t xml:space="preserve">Mikä on -5 - -4 10:ssä?</w:t>
      </w:r>
    </w:p>
    <w:p>
      <w:r>
        <w:rPr>
          <w:b/>
        </w:rPr>
        <w:t xml:space="preserve">Tulos</w:t>
      </w:r>
    </w:p>
    <w:p>
      <w:r>
        <w:t xml:space="preserve">-1</w:t>
      </w:r>
    </w:p>
    <w:p>
      <w:r>
        <w:rPr>
          <w:b/>
        </w:rPr>
        <w:t xml:space="preserve">Esimerkki 7.1776</w:t>
      </w:r>
    </w:p>
    <w:p>
      <w:r>
        <w:t xml:space="preserve">Kuinka monta millilitraa on 49,51404 l?</w:t>
      </w:r>
    </w:p>
    <w:p>
      <w:r>
        <w:rPr>
          <w:b/>
        </w:rPr>
        <w:t xml:space="preserve">Tulos</w:t>
      </w:r>
    </w:p>
    <w:p>
      <w:r>
        <w:t xml:space="preserve">49514.04</w:t>
      </w:r>
    </w:p>
    <w:p>
      <w:r>
        <w:rPr>
          <w:b/>
        </w:rPr>
        <w:t xml:space="preserve">Esimerkki 7.1777</w:t>
      </w:r>
    </w:p>
    <w:p>
      <w:r>
        <w:t xml:space="preserve">Olkoon g(z) -z**6/120 - z**5/10 + z**4/8 + 7*z**3/6 - 8*z**2:n kolmas derivaatta. Mikä on g(-7):n kymmenesosa?</w:t>
      </w:r>
    </w:p>
    <w:p>
      <w:r>
        <w:rPr>
          <w:b/>
        </w:rPr>
        <w:t xml:space="preserve">Tulos</w:t>
      </w:r>
    </w:p>
    <w:p>
      <w:r>
        <w:t xml:space="preserve">3</w:t>
      </w:r>
    </w:p>
    <w:p>
      <w:r>
        <w:rPr>
          <w:b/>
        </w:rPr>
        <w:t xml:space="preserve">Esimerkki 7.1778</w:t>
      </w:r>
    </w:p>
    <w:p>
      <w:r>
        <w:t xml:space="preserve">Mikä on 78,47988 litraa millilitroina?</w:t>
      </w:r>
    </w:p>
    <w:p>
      <w:r>
        <w:rPr>
          <w:b/>
        </w:rPr>
        <w:t xml:space="preserve">Tulos</w:t>
      </w:r>
    </w:p>
    <w:p>
      <w:r>
        <w:t xml:space="preserve">78479.88</w:t>
      </w:r>
    </w:p>
    <w:p>
      <w:r>
        <w:rPr>
          <w:b/>
        </w:rPr>
        <w:t xml:space="preserve">Esimerkki 7.1779</w:t>
      </w:r>
    </w:p>
    <w:p>
      <w:r>
        <w:t xml:space="preserve">Ratkaise a:n arvo 15*a + 29 = 104.</w:t>
      </w:r>
    </w:p>
    <w:p>
      <w:r>
        <w:rPr>
          <w:b/>
        </w:rPr>
        <w:t xml:space="preserve">Tulos</w:t>
      </w:r>
    </w:p>
    <w:p>
      <w:r>
        <w:t xml:space="preserve">5</w:t>
      </w:r>
    </w:p>
    <w:p>
      <w:r>
        <w:rPr>
          <w:b/>
        </w:rPr>
        <w:t xml:space="preserve">Esimerkki 7.1780</w:t>
      </w:r>
    </w:p>
    <w:p>
      <w:r>
        <w:t xml:space="preserve">Oletetaan, että 0 = p + 2*p - 15. Mikä on 8:n ja p:n pienin yhteinen monikerta?</w:t>
      </w:r>
    </w:p>
    <w:p>
      <w:r>
        <w:rPr>
          <w:b/>
        </w:rPr>
        <w:t xml:space="preserve">Tulos</w:t>
      </w:r>
    </w:p>
    <w:p>
      <w:r>
        <w:t xml:space="preserve">40</w:t>
      </w:r>
    </w:p>
    <w:p>
      <w:r>
        <w:rPr>
          <w:b/>
        </w:rPr>
        <w:t xml:space="preserve">Esimerkki 7.1781</w:t>
      </w:r>
    </w:p>
    <w:p>
      <w:r>
        <w:t xml:space="preserve">Laske ((-2)/3)/(-1 - (-24)/9).</w:t>
      </w:r>
    </w:p>
    <w:p>
      <w:r>
        <w:rPr>
          <w:b/>
        </w:rPr>
        <w:t xml:space="preserve">Tulos</w:t>
      </w:r>
    </w:p>
    <w:p>
      <w:r>
        <w:t xml:space="preserve">-2/5</w:t>
      </w:r>
    </w:p>
    <w:p>
      <w:r>
        <w:rPr>
          <w:b/>
        </w:rPr>
        <w:t xml:space="preserve">Esimerkki 7.1782</w:t>
      </w:r>
    </w:p>
    <w:p>
      <w:r>
        <w:t xml:space="preserve">Olkoon k(j) = 2*j**2 - 2. Olkoon i 1 + (24/(-2) - 0). Olkoon b = i + 21. Mikä on b:n ja k(2) pienin yhteinen monikerta?</w:t>
      </w:r>
    </w:p>
    <w:p>
      <w:r>
        <w:rPr>
          <w:b/>
        </w:rPr>
        <w:t xml:space="preserve">Tulos</w:t>
      </w:r>
    </w:p>
    <w:p>
      <w:r>
        <w:t xml:space="preserve">30</w:t>
      </w:r>
    </w:p>
    <w:p>
      <w:r>
        <w:rPr>
          <w:b/>
        </w:rPr>
        <w:t xml:space="preserve">Esimerkki 7.1783</w:t>
      </w:r>
    </w:p>
    <w:p>
      <w:r>
        <w:t xml:space="preserve">Kaksi kirjainta poimittu korvaamatta yylllllllylylycl:stä. Anna todennäköisyys sekvenssille ll.</w:t>
      </w:r>
    </w:p>
    <w:p>
      <w:r>
        <w:rPr>
          <w:b/>
        </w:rPr>
        <w:t xml:space="preserve">Tulos</w:t>
      </w:r>
    </w:p>
    <w:p>
      <w:r>
        <w:t xml:space="preserve">14/39</w:t>
      </w:r>
    </w:p>
    <w:p>
      <w:r>
        <w:rPr>
          <w:b/>
        </w:rPr>
        <w:t xml:space="preserve">Esimerkki 7.1784</w:t>
      </w:r>
    </w:p>
    <w:p>
      <w:r>
        <w:t xml:space="preserve">Mikä on -13 ottaa pois 0,0376?</w:t>
      </w:r>
    </w:p>
    <w:p>
      <w:r>
        <w:rPr>
          <w:b/>
        </w:rPr>
        <w:t xml:space="preserve">Tulos</w:t>
      </w:r>
    </w:p>
    <w:p>
      <w:r>
        <w:t xml:space="preserve">-13.0376</w:t>
      </w:r>
    </w:p>
    <w:p>
      <w:r>
        <w:rPr>
          <w:b/>
        </w:rPr>
        <w:t xml:space="preserve">Esimerkki 7.1785</w:t>
      </w:r>
    </w:p>
    <w:p>
      <w:r>
        <w:t xml:space="preserve">Olkoon d(m) = 0*m - 5*m - 2 + 2*m + m. Olkoon x d(-6). Mikä on yksikön numero (-6)/x - 215/(-25)?</w:t>
      </w:r>
    </w:p>
    <w:p>
      <w:r>
        <w:rPr>
          <w:b/>
        </w:rPr>
        <w:t xml:space="preserve">Tulos</w:t>
      </w:r>
    </w:p>
    <w:p>
      <w:r>
        <w:t xml:space="preserve">8</w:t>
      </w:r>
    </w:p>
    <w:p>
      <w:r>
        <w:rPr>
          <w:b/>
        </w:rPr>
        <w:t xml:space="preserve">Esimerkki 7.1786</w:t>
      </w:r>
    </w:p>
    <w:p>
      <w:r>
        <w:t xml:space="preserve">Olkoon j(h) -h**3 - 3*h:n toinen derivaatta. Olkoon d j(-3). Olkoon i(z) = z**2 + 4*z + 1. Olkoon u i(-5). Laske u:n ja d:n suurin yhteinen tekijä.</w:t>
      </w:r>
    </w:p>
    <w:p>
      <w:r>
        <w:rPr>
          <w:b/>
        </w:rPr>
        <w:t xml:space="preserve">Tulos</w:t>
      </w:r>
    </w:p>
    <w:p>
      <w:r>
        <w:t xml:space="preserve">6</w:t>
      </w:r>
    </w:p>
    <w:p>
      <w:r>
        <w:rPr>
          <w:b/>
        </w:rPr>
        <w:t xml:space="preserve">Esimerkki 7.1787</w:t>
      </w:r>
    </w:p>
    <w:p>
      <w:r>
        <w:t xml:space="preserve">Olkoon q(o) = 2*o**3 - 4*o**2 + 2*o + 1. Olkoon d (12/(-24))/(1/(-4)). Olkoon w q(d). Ratkaistaan 5*c + 4*a + 11 = 0, -2*c + 38 = -w*a + 16 c:lle.</w:t>
      </w:r>
    </w:p>
    <w:p>
      <w:r>
        <w:rPr>
          <w:b/>
        </w:rPr>
        <w:t xml:space="preserve">Tulos</w:t>
      </w:r>
    </w:p>
    <w:p>
      <w:r>
        <w:t xml:space="preserve">1</w:t>
      </w:r>
    </w:p>
    <w:p>
      <w:r>
        <w:rPr>
          <w:b/>
        </w:rPr>
        <w:t xml:space="preserve">Esimerkki 7.1788</w:t>
      </w:r>
    </w:p>
    <w:p>
      <w:r>
        <w:t xml:space="preserve">Mikä on sarjan pap todennäköisyys, kun kolme kirjainta poimitaan korvaamattomasti {a: 1, f: 1, u: 6, n: 2, t: 5, p: 2}?</w:t>
      </w:r>
    </w:p>
    <w:p>
      <w:r>
        <w:rPr>
          <w:b/>
        </w:rPr>
        <w:t xml:space="preserve">Tulos</w:t>
      </w:r>
    </w:p>
    <w:p>
      <w:r>
        <w:t xml:space="preserve">1/2040</w:t>
      </w:r>
    </w:p>
    <w:p>
      <w:r>
        <w:rPr>
          <w:b/>
        </w:rPr>
        <w:t xml:space="preserve">Esimerkki 7.1789</w:t>
      </w:r>
    </w:p>
    <w:p>
      <w:r>
        <w:t xml:space="preserve">Kolme kirjainta, jotka valitaan korvaamattomasti {e: 6, k: 1, f: 5, o: 7}. Mikä on todennäköisyys valita 1 o ja 2 e?</w:t>
      </w:r>
    </w:p>
    <w:p>
      <w:r>
        <w:rPr>
          <w:b/>
        </w:rPr>
        <w:t xml:space="preserve">Tulos</w:t>
      </w:r>
    </w:p>
    <w:p>
      <w:r>
        <w:t xml:space="preserve">35/323</w:t>
      </w:r>
    </w:p>
    <w:p>
      <w:r>
        <w:rPr>
          <w:b/>
        </w:rPr>
        <w:t xml:space="preserve">Esimerkki 7.1790</w:t>
      </w:r>
    </w:p>
    <w:p>
      <w:r>
        <w:t xml:space="preserve">Olkoon n(r) = 3*r + 1 - 2*r + 4 - 4 - r**3. Olkoon i(m) = m**3 - 2*m**2 + 2*m + 1. Olkoon t(x) = i(x) - n(x). Mikä on jäännös, kun 18 jaetaan t(2):llä?</w:t>
      </w:r>
    </w:p>
    <w:p>
      <w:r>
        <w:rPr>
          <w:b/>
        </w:rPr>
        <w:t xml:space="preserve">Tulos</w:t>
      </w:r>
    </w:p>
    <w:p>
      <w:r>
        <w:t xml:space="preserve">8</w:t>
      </w:r>
    </w:p>
    <w:p>
      <w:r>
        <w:rPr>
          <w:b/>
        </w:rPr>
        <w:t xml:space="preserve">Esimerkki 7.1791</w:t>
      </w:r>
    </w:p>
    <w:p>
      <w:r>
        <w:t xml:space="preserve">Neljä kirjainta, jotka valitaan korvaamattomasti {w: 2, k: 1, o: 1, a: 2, b: 2}. Mikä on todennäköisyys valita 1 k, 2 a ja 1 b?</w:t>
      </w:r>
    </w:p>
    <w:p>
      <w:r>
        <w:rPr>
          <w:b/>
        </w:rPr>
        <w:t xml:space="preserve">Tulos</w:t>
      </w:r>
    </w:p>
    <w:p>
      <w:r>
        <w:t xml:space="preserve">1/35</w:t>
      </w:r>
    </w:p>
    <w:p>
      <w:r>
        <w:rPr>
          <w:b/>
        </w:rPr>
        <w:t xml:space="preserve">Esimerkki 7.1792</w:t>
      </w:r>
    </w:p>
    <w:p>
      <w:r>
        <w:t xml:space="preserve">Mitä seuraavaksi: -74, -61, -56, -59, -70, -89?</w:t>
      </w:r>
    </w:p>
    <w:p>
      <w:r>
        <w:rPr>
          <w:b/>
        </w:rPr>
        <w:t xml:space="preserve">Tulos</w:t>
      </w:r>
    </w:p>
    <w:p>
      <w:r>
        <w:t xml:space="preserve">-116</w:t>
      </w:r>
    </w:p>
    <w:p>
      <w:r>
        <w:rPr>
          <w:b/>
        </w:rPr>
        <w:t xml:space="preserve">Esimerkki 7.1793</w:t>
      </w:r>
    </w:p>
    <w:p>
      <w:r>
        <w:t xml:space="preserve">Mikä on 49/5 mikrogrammaa nanogrammoina?</w:t>
      </w:r>
    </w:p>
    <w:p>
      <w:r>
        <w:rPr>
          <w:b/>
        </w:rPr>
        <w:t xml:space="preserve">Tulos</w:t>
      </w:r>
    </w:p>
    <w:p>
      <w:r>
        <w:t xml:space="preserve">9800</w:t>
      </w:r>
    </w:p>
    <w:p>
      <w:r>
        <w:rPr>
          <w:b/>
        </w:rPr>
        <w:t xml:space="preserve">Esimerkki 7.1794</w:t>
      </w:r>
    </w:p>
    <w:p>
      <w:r>
        <w:t xml:space="preserve">Mikä on -40 - 32 muodossa 8?</w:t>
      </w:r>
    </w:p>
    <w:p>
      <w:r>
        <w:rPr>
          <w:b/>
        </w:rPr>
        <w:t xml:space="preserve">Tulos</w:t>
      </w:r>
    </w:p>
    <w:p>
      <w:r>
        <w:t xml:space="preserve">-72</w:t>
      </w:r>
    </w:p>
    <w:p>
      <w:r>
        <w:rPr>
          <w:b/>
        </w:rPr>
        <w:t xml:space="preserve">Esimerkki 7.1795</w:t>
      </w:r>
    </w:p>
    <w:p>
      <w:r>
        <w:t xml:space="preserve">Mikä on todennäköisyys valita 3 u ja 1 c, kun neljä kirjainta valitaan korvaamatta {n: 2, c: 4, t: 3, u: 3, x: 7}?</w:t>
      </w:r>
    </w:p>
    <w:p>
      <w:r>
        <w:rPr>
          <w:b/>
        </w:rPr>
        <w:t xml:space="preserve">Tulos</w:t>
      </w:r>
    </w:p>
    <w:p>
      <w:r>
        <w:t xml:space="preserve">1/969</w:t>
      </w:r>
    </w:p>
    <w:p>
      <w:r>
        <w:rPr>
          <w:b/>
        </w:rPr>
        <w:t xml:space="preserve">Esimerkki 7.1796</w:t>
      </w:r>
    </w:p>
    <w:p>
      <w:r>
        <w:t xml:space="preserve">Olkoon m = 5 + -3. Olkoon v = m + 11. Mikä on v:n kymppiluku?</w:t>
      </w:r>
    </w:p>
    <w:p>
      <w:r>
        <w:rPr>
          <w:b/>
        </w:rPr>
        <w:t xml:space="preserve">Tulos</w:t>
      </w:r>
    </w:p>
    <w:p>
      <w:r>
        <w:t xml:space="preserve">1</w:t>
      </w:r>
    </w:p>
    <w:p>
      <w:r>
        <w:rPr>
          <w:b/>
        </w:rPr>
        <w:t xml:space="preserve">Esimerkki 7.1797</w:t>
      </w:r>
    </w:p>
    <w:p>
      <w:r>
        <w:t xml:space="preserve">Mikä on -9 jaettuna 3:lla?</w:t>
      </w:r>
    </w:p>
    <w:p>
      <w:r>
        <w:rPr>
          <w:b/>
        </w:rPr>
        <w:t xml:space="preserve">Tulos</w:t>
      </w:r>
    </w:p>
    <w:p>
      <w:r>
        <w:t xml:space="preserve">-3</w:t>
      </w:r>
    </w:p>
    <w:p>
      <w:r>
        <w:rPr>
          <w:b/>
        </w:rPr>
        <w:t xml:space="preserve">Esimerkki 7.1798</w:t>
      </w:r>
    </w:p>
    <w:p>
      <w:r>
        <w:t xml:space="preserve">Olkoon k(f) = -f. Olkoon p k(-3). Oletetaan -4*s + 19 = o, -p*s + 15 = 2*s + 3*o. Oletetaan -s*v + 5*v + 43 = 0. Laske jäännös, kun v jaetaan 22:lla.</w:t>
      </w:r>
    </w:p>
    <w:p>
      <w:r>
        <w:rPr>
          <w:b/>
        </w:rPr>
        <w:t xml:space="preserve">Tulos</w:t>
      </w:r>
    </w:p>
    <w:p>
      <w:r>
        <w:t xml:space="preserve">21</w:t>
      </w:r>
    </w:p>
    <w:p>
      <w:r>
        <w:rPr>
          <w:b/>
        </w:rPr>
        <w:t xml:space="preserve">Esimerkki 7.1799</w:t>
      </w:r>
    </w:p>
    <w:p>
      <w:r>
        <w:t xml:space="preserve">Mikä on sarjan heek todennäköisyys, kun neljä kirjainta poimitaan korvaamatta kehhkkhestä?</w:t>
      </w:r>
    </w:p>
    <w:p>
      <w:r>
        <w:rPr>
          <w:b/>
        </w:rPr>
        <w:t xml:space="preserve">Tulos</w:t>
      </w:r>
    </w:p>
    <w:p>
      <w:r>
        <w:t xml:space="preserve">3/280</w:t>
      </w:r>
    </w:p>
    <w:p>
      <w:r>
        <w:rPr>
          <w:b/>
        </w:rPr>
        <w:t xml:space="preserve">Esimerkki 7.1800</w:t>
      </w:r>
    </w:p>
    <w:p>
      <w:r>
        <w:t xml:space="preserve">Ratkaise w:n osalta -4*w + d + 17 = -w, 17 = -2*w - 5*d.</w:t>
      </w:r>
    </w:p>
    <w:p>
      <w:r>
        <w:rPr>
          <w:b/>
        </w:rPr>
        <w:t xml:space="preserve">Tulos</w:t>
      </w:r>
    </w:p>
    <w:p>
      <w:r>
        <w:t xml:space="preserve">4</w:t>
      </w:r>
    </w:p>
    <w:p>
      <w:r>
        <w:rPr>
          <w:b/>
        </w:rPr>
        <w:t xml:space="preserve">Esimerkki 7.1801</w:t>
      </w:r>
    </w:p>
    <w:p>
      <w:r>
        <w:t xml:space="preserve">Laske todennäköisyys valita 1 v, 1 t ja 1 o, kun kolme kirjainta poimitaan ilman korvausta numerosta toofvvtfovrvrvvfooffv.</w:t>
      </w:r>
    </w:p>
    <w:p>
      <w:r>
        <w:rPr>
          <w:b/>
        </w:rPr>
        <w:t xml:space="preserve">Tulos</w:t>
      </w:r>
    </w:p>
    <w:p>
      <w:r>
        <w:t xml:space="preserve">20/323</w:t>
      </w:r>
    </w:p>
    <w:p>
      <w:r>
        <w:rPr>
          <w:b/>
        </w:rPr>
        <w:t xml:space="preserve">Esimerkki 7.1802</w:t>
      </w:r>
    </w:p>
    <w:p>
      <w:r>
        <w:t xml:space="preserve">Kuinka monta grammaa on kuudessakymmenessäkympissä kilon puolikkaissa?</w:t>
      </w:r>
    </w:p>
    <w:p>
      <w:r>
        <w:rPr>
          <w:b/>
        </w:rPr>
        <w:t xml:space="preserve">Tulos</w:t>
      </w:r>
    </w:p>
    <w:p>
      <w:r>
        <w:t xml:space="preserve">30500</w:t>
      </w:r>
    </w:p>
    <w:p>
      <w:r>
        <w:rPr>
          <w:b/>
        </w:rPr>
        <w:t xml:space="preserve">Esimerkki 7.1803</w:t>
      </w:r>
    </w:p>
    <w:p>
      <w:r>
        <w:t xml:space="preserve">Olkoon y(n) = -n**2 + n + 11. Laske jäännös, kun y(0) jaetaan luvulla 8.</w:t>
      </w:r>
    </w:p>
    <w:p>
      <w:r>
        <w:rPr>
          <w:b/>
        </w:rPr>
        <w:t xml:space="preserve">Tulos</w:t>
      </w:r>
    </w:p>
    <w:p>
      <w:r>
        <w:t xml:space="preserve">3</w:t>
      </w:r>
    </w:p>
    <w:p>
      <w:r>
        <w:rPr>
          <w:b/>
        </w:rPr>
        <w:t xml:space="preserve">Esimerkki 7.1804</w:t>
      </w:r>
    </w:p>
    <w:p>
      <w:r>
        <w:t xml:space="preserve">Kerrotaan 0,29 ja -1,1.</w:t>
      </w:r>
    </w:p>
    <w:p>
      <w:r>
        <w:rPr>
          <w:b/>
        </w:rPr>
        <w:t xml:space="preserve">Tulos</w:t>
      </w:r>
    </w:p>
    <w:p>
      <w:r>
        <w:t xml:space="preserve">-0.319</w:t>
      </w:r>
    </w:p>
    <w:p>
      <w:r>
        <w:rPr>
          <w:b/>
        </w:rPr>
        <w:t xml:space="preserve">Esimerkki 7.1805</w:t>
      </w:r>
    </w:p>
    <w:p>
      <w:r>
        <w:t xml:space="preserve">Kolme kirjainta, jotka on poimittu korvaamatta afwawfawwwwwa-kirjaimista. Mikä on todennäköisyys valita 2 f ja 1 w?</w:t>
      </w:r>
    </w:p>
    <w:p>
      <w:r>
        <w:rPr>
          <w:b/>
        </w:rPr>
        <w:t xml:space="preserve">Tulos</w:t>
      </w:r>
    </w:p>
    <w:p>
      <w:r>
        <w:t xml:space="preserve">3/110</w:t>
      </w:r>
    </w:p>
    <w:p>
      <w:r>
        <w:rPr>
          <w:b/>
        </w:rPr>
        <w:t xml:space="preserve">Esimerkki 7.1806</w:t>
      </w:r>
    </w:p>
    <w:p>
      <w:r>
        <w:t xml:space="preserve">Mikä on 9/16 minuuttia millisekunteina?</w:t>
      </w:r>
    </w:p>
    <w:p>
      <w:r>
        <w:rPr>
          <w:b/>
        </w:rPr>
        <w:t xml:space="preserve">Tulos</w:t>
      </w:r>
    </w:p>
    <w:p>
      <w:r>
        <w:t xml:space="preserve">33750</w:t>
      </w:r>
    </w:p>
    <w:p>
      <w:r>
        <w:rPr>
          <w:b/>
        </w:rPr>
        <w:t xml:space="preserve">Esimerkki 7.1807</w:t>
      </w:r>
    </w:p>
    <w:p>
      <w:r>
        <w:t xml:space="preserve">Mikä on -2 jaettuna -669:llä?</w:t>
      </w:r>
    </w:p>
    <w:p>
      <w:r>
        <w:rPr>
          <w:b/>
        </w:rPr>
        <w:t xml:space="preserve">Tulos</w:t>
      </w:r>
    </w:p>
    <w:p>
      <w:r>
        <w:t xml:space="preserve">2/669</w:t>
      </w:r>
    </w:p>
    <w:p>
      <w:r>
        <w:rPr>
          <w:b/>
        </w:rPr>
        <w:t xml:space="preserve">Esimerkki 7.1808</w:t>
      </w:r>
    </w:p>
    <w:p>
      <w:r>
        <w:t xml:space="preserve">Kuinka monta viikkoa on 62920708,2 mikrosekuntia?</w:t>
      </w:r>
    </w:p>
    <w:p>
      <w:r>
        <w:rPr>
          <w:b/>
        </w:rPr>
        <w:t xml:space="preserve">Tulos</w:t>
      </w:r>
    </w:p>
    <w:p>
      <w:r>
        <w:t xml:space="preserve">0.0001040355625</w:t>
      </w:r>
    </w:p>
    <w:p>
      <w:r>
        <w:rPr>
          <w:b/>
        </w:rPr>
        <w:t xml:space="preserve">Esimerkki 7.1809</w:t>
      </w:r>
    </w:p>
    <w:p>
      <w:r>
        <w:t xml:space="preserve">Ratkaise q:n osalta 50 = 10*q - 0*q.</w:t>
      </w:r>
    </w:p>
    <w:p>
      <w:r>
        <w:rPr>
          <w:b/>
        </w:rPr>
        <w:t xml:space="preserve">Tulos</w:t>
      </w:r>
    </w:p>
    <w:p>
      <w:r>
        <w:t xml:space="preserve">5</w:t>
      </w:r>
    </w:p>
    <w:p>
      <w:r>
        <w:rPr>
          <w:b/>
        </w:rPr>
        <w:t xml:space="preserve">Esimerkki 7.1810</w:t>
      </w:r>
    </w:p>
    <w:p>
      <w:r>
        <w:t xml:space="preserve">(-4)/68*(-14)/(-7)</w:t>
      </w:r>
    </w:p>
    <w:p>
      <w:r>
        <w:rPr>
          <w:b/>
        </w:rPr>
        <w:t xml:space="preserve">Tulos</w:t>
      </w:r>
    </w:p>
    <w:p>
      <w:r>
        <w:t xml:space="preserve">-2/17</w:t>
      </w:r>
    </w:p>
    <w:p>
      <w:r>
        <w:rPr>
          <w:b/>
        </w:rPr>
        <w:t xml:space="preserve">Esimerkki 7.1811</w:t>
      </w:r>
    </w:p>
    <w:p>
      <w:r>
        <w:t xml:space="preserve">(0/21)/(10/2)</w:t>
      </w:r>
    </w:p>
    <w:p>
      <w:r>
        <w:rPr>
          <w:b/>
        </w:rPr>
        <w:t xml:space="preserve">Tulos</w:t>
      </w:r>
    </w:p>
    <w:p>
      <w:r>
        <w:t xml:space="preserve">0</w:t>
      </w:r>
    </w:p>
    <w:p>
      <w:r>
        <w:rPr>
          <w:b/>
        </w:rPr>
        <w:t xml:space="preserve">Esimerkki 7.1812</w:t>
      </w:r>
    </w:p>
    <w:p>
      <w:r>
        <w:t xml:space="preserve">Olkoon c(r) = 10*r - 25. Mikä on jäännös, kun 8 jaetaan c(3):lla?</w:t>
      </w:r>
    </w:p>
    <w:p>
      <w:r>
        <w:rPr>
          <w:b/>
        </w:rPr>
        <w:t xml:space="preserve">Tulos</w:t>
      </w:r>
    </w:p>
    <w:p>
      <w:r>
        <w:t xml:space="preserve">3</w:t>
      </w:r>
    </w:p>
    <w:p>
      <w:r>
        <w:rPr>
          <w:b/>
        </w:rPr>
        <w:t xml:space="preserve">Esimerkki 7.1813</w:t>
      </w:r>
    </w:p>
    <w:p>
      <w:r>
        <w:t xml:space="preserve">Oletetaan, että 86*l = 87*l. Olkoon y(i) = -i + 8. Olkoon p y(5). Oletetaan, että -2*n + p = 1. Ratkaistaan -x + l*x = -n x:lle.</w:t>
      </w:r>
    </w:p>
    <w:p>
      <w:r>
        <w:rPr>
          <w:b/>
        </w:rPr>
        <w:t xml:space="preserve">Tulos</w:t>
      </w:r>
    </w:p>
    <w:p>
      <w:r>
        <w:t xml:space="preserve">1</w:t>
      </w:r>
    </w:p>
    <w:p>
      <w:r>
        <w:rPr>
          <w:b/>
        </w:rPr>
        <w:t xml:space="preserve">Esimerkki 7.1814</w:t>
      </w:r>
    </w:p>
    <w:p>
      <w:r>
        <w:t xml:space="preserve">Mikä on neljäkymmentäviisi kahdeksasosaa metristä millimetreinä?</w:t>
      </w:r>
    </w:p>
    <w:p>
      <w:r>
        <w:rPr>
          <w:b/>
        </w:rPr>
        <w:t xml:space="preserve">Tulos</w:t>
      </w:r>
    </w:p>
    <w:p>
      <w:r>
        <w:t xml:space="preserve">5625</w:t>
      </w:r>
    </w:p>
    <w:p>
      <w:r>
        <w:rPr>
          <w:b/>
        </w:rPr>
        <w:t xml:space="preserve">Esimerkki 7.1815</w:t>
      </w:r>
    </w:p>
    <w:p>
      <w:r>
        <w:t xml:space="preserve">Neljä kirjainta, jotka on poimittu korvaamatta gpogdidilta. Mikä on prob of sequence pggo?</w:t>
      </w:r>
    </w:p>
    <w:p>
      <w:r>
        <w:rPr>
          <w:b/>
        </w:rPr>
        <w:t xml:space="preserve">Tulos</w:t>
      </w:r>
    </w:p>
    <w:p>
      <w:r>
        <w:t xml:space="preserve">1/420</w:t>
      </w:r>
    </w:p>
    <w:p>
      <w:r>
        <w:rPr>
          <w:b/>
        </w:rPr>
        <w:t xml:space="preserve">Esimerkki 7.1816</w:t>
      </w:r>
    </w:p>
    <w:p>
      <w:r>
        <w:t xml:space="preserve">Olkoon o = 4 + -3. Olkoon s 6*o/9*3. Oletetaan, että -s*n + 66 = 10. Laske jäännös, kun n jaetaan 15:llä.</w:t>
      </w:r>
    </w:p>
    <w:p>
      <w:r>
        <w:rPr>
          <w:b/>
        </w:rPr>
        <w:t xml:space="preserve">Tulos</w:t>
      </w:r>
    </w:p>
    <w:p>
      <w:r>
        <w:t xml:space="preserve">13</w:t>
      </w:r>
    </w:p>
    <w:p>
      <w:r>
        <w:rPr>
          <w:b/>
        </w:rPr>
        <w:t xml:space="preserve">Esimerkki 7.1817</w:t>
      </w:r>
    </w:p>
    <w:p>
      <w:r>
        <w:t xml:space="preserve">Kolme kirjainta, jotka on poimittu korvaamatta iie:stä. Anna todennäköisyys sarjalle eii.</w:t>
      </w:r>
    </w:p>
    <w:p>
      <w:r>
        <w:rPr>
          <w:b/>
        </w:rPr>
        <w:t xml:space="preserve">Tulos</w:t>
      </w:r>
    </w:p>
    <w:p>
      <w:r>
        <w:t xml:space="preserve">1/3</w:t>
      </w:r>
    </w:p>
    <w:p>
      <w:r>
        <w:rPr>
          <w:b/>
        </w:rPr>
        <w:t xml:space="preserve">Esimerkki 7.1818</w:t>
      </w:r>
    </w:p>
    <w:p>
      <w:r>
        <w:t xml:space="preserve">Olkoon x = 63 - 123. Olkoon k ((-2)/(-2))/((-5)/x). Olkoon g = -36 - -120. Mikä on k:n ja g:n suurin yhteinen jakaja?</w:t>
      </w:r>
    </w:p>
    <w:p>
      <w:r>
        <w:rPr>
          <w:b/>
        </w:rPr>
        <w:t xml:space="preserve">Tulos</w:t>
      </w:r>
    </w:p>
    <w:p>
      <w:r>
        <w:t xml:space="preserve">12</w:t>
      </w:r>
    </w:p>
    <w:p>
      <w:r>
        <w:rPr>
          <w:b/>
        </w:rPr>
        <w:t xml:space="preserve">Esimerkki 7.1819</w:t>
      </w:r>
    </w:p>
    <w:p>
      <w:r>
        <w:t xml:space="preserve">Olkoon u = -11 + 14. Ratkaise d:n osalta -u*d - 25 = 2*d.</w:t>
      </w:r>
    </w:p>
    <w:p>
      <w:r>
        <w:rPr>
          <w:b/>
        </w:rPr>
        <w:t xml:space="preserve">Tulos</w:t>
      </w:r>
    </w:p>
    <w:p>
      <w:r>
        <w:t xml:space="preserve">-5</w:t>
      </w:r>
    </w:p>
    <w:p>
      <w:r>
        <w:rPr>
          <w:b/>
        </w:rPr>
        <w:t xml:space="preserve">Esimerkki 7.1820</w:t>
      </w:r>
    </w:p>
    <w:p>
      <w:r>
        <w:t xml:space="preserve">Kuinka monta millilitraa on 67062,81 litrassa?</w:t>
      </w:r>
    </w:p>
    <w:p>
      <w:r>
        <w:rPr>
          <w:b/>
        </w:rPr>
        <w:t xml:space="preserve">Tulos</w:t>
      </w:r>
    </w:p>
    <w:p>
      <w:r>
        <w:t xml:space="preserve">67062810</w:t>
      </w:r>
    </w:p>
    <w:p>
      <w:r>
        <w:rPr>
          <w:b/>
        </w:rPr>
        <w:t xml:space="preserve">Esimerkki 7.1821</w:t>
      </w:r>
    </w:p>
    <w:p>
      <w:r>
        <w:t xml:space="preserve">(12/(-18)*9/6)/1</w:t>
      </w:r>
    </w:p>
    <w:p>
      <w:r>
        <w:rPr>
          <w:b/>
        </w:rPr>
        <w:t xml:space="preserve">Tulos</w:t>
      </w:r>
    </w:p>
    <w:p>
      <w:r>
        <w:t xml:space="preserve">-1</w:t>
      </w:r>
    </w:p>
    <w:p>
      <w:r>
        <w:rPr>
          <w:b/>
        </w:rPr>
        <w:t xml:space="preserve">Esimerkki 7.1822</w:t>
      </w:r>
    </w:p>
    <w:p>
      <w:r>
        <w:t xml:space="preserve">Kuinka monta vuotta on 1733952,3 kuukautta?</w:t>
      </w:r>
    </w:p>
    <w:p>
      <w:r>
        <w:rPr>
          <w:b/>
        </w:rPr>
        <w:t xml:space="preserve">Tulos</w:t>
      </w:r>
    </w:p>
    <w:p>
      <w:r>
        <w:t xml:space="preserve">144496.025</w:t>
      </w:r>
    </w:p>
    <w:p>
      <w:r>
        <w:rPr>
          <w:b/>
        </w:rPr>
        <w:t xml:space="preserve">Esimerkki 7.1823</w:t>
      </w:r>
    </w:p>
    <w:p>
      <w:r>
        <w:t xml:space="preserve">Neljä kirjainta, jotka valitaan korvaamattomasti {k: 2, m: 16}. Anna todennäköisyys valita 4 m.</w:t>
      </w:r>
    </w:p>
    <w:p>
      <w:r>
        <w:rPr>
          <w:b/>
        </w:rPr>
        <w:t xml:space="preserve">Tulos</w:t>
      </w:r>
    </w:p>
    <w:p>
      <w:r>
        <w:t xml:space="preserve">91/153</w:t>
      </w:r>
    </w:p>
    <w:p>
      <w:r>
        <w:rPr>
          <w:b/>
        </w:rPr>
        <w:t xml:space="preserve">Esimerkki 7.1824</w:t>
      </w:r>
    </w:p>
    <w:p>
      <w:r>
        <w:t xml:space="preserve">Kuinka monta mikrosekuntia on seitsemässätoista millisekunnin neljänneksessä?</w:t>
      </w:r>
    </w:p>
    <w:p>
      <w:r>
        <w:rPr>
          <w:b/>
        </w:rPr>
        <w:t xml:space="preserve">Tulos</w:t>
      </w:r>
    </w:p>
    <w:p>
      <w:r>
        <w:t xml:space="preserve">4250</w:t>
      </w:r>
    </w:p>
    <w:p>
      <w:r>
        <w:rPr>
          <w:b/>
        </w:rPr>
        <w:t xml:space="preserve">Esimerkki 7.1825</w:t>
      </w:r>
    </w:p>
    <w:p>
      <w:r>
        <w:t xml:space="preserve">Oletetaan, että -4*s = -8, -3*s - 982 = -6*u + 2*u. Mikä on u:n yksikkönumero?</w:t>
      </w:r>
    </w:p>
    <w:p>
      <w:r>
        <w:rPr>
          <w:b/>
        </w:rPr>
        <w:t xml:space="preserve">Tulos</w:t>
      </w:r>
    </w:p>
    <w:p>
      <w:r>
        <w:t xml:space="preserve">7</w:t>
      </w:r>
    </w:p>
    <w:p>
      <w:r>
        <w:rPr>
          <w:b/>
        </w:rPr>
        <w:t xml:space="preserve">Esimerkki 7.1826</w:t>
      </w:r>
    </w:p>
    <w:p>
      <w:r>
        <w:t xml:space="preserve">Laske 0,31744*0,2.</w:t>
      </w:r>
    </w:p>
    <w:p>
      <w:r>
        <w:rPr>
          <w:b/>
        </w:rPr>
        <w:t xml:space="preserve">Tulos</w:t>
      </w:r>
    </w:p>
    <w:p>
      <w:r>
        <w:t xml:space="preserve">0.063488</w:t>
      </w:r>
    </w:p>
    <w:p>
      <w:r>
        <w:rPr>
          <w:b/>
        </w:rPr>
        <w:t xml:space="preserve">Esimerkki 7.1827</w:t>
      </w:r>
    </w:p>
    <w:p>
      <w:r>
        <w:t xml:space="preserve">Mikä on viidesosa kilometristä metreinä?</w:t>
      </w:r>
    </w:p>
    <w:p>
      <w:r>
        <w:rPr>
          <w:b/>
        </w:rPr>
        <w:t xml:space="preserve">Tulos</w:t>
      </w:r>
    </w:p>
    <w:p>
      <w:r>
        <w:t xml:space="preserve">200</w:t>
      </w:r>
    </w:p>
    <w:p>
      <w:r>
        <w:rPr>
          <w:b/>
        </w:rPr>
        <w:t xml:space="preserve">Esimerkki 7.1828</w:t>
      </w:r>
    </w:p>
    <w:p>
      <w:r>
        <w:t xml:space="preserve">Mikä on sarjan ijji todennäköisyys, kun neljä kirjainta poimitaan korvaamatta zijzzizj:stä?</w:t>
      </w:r>
    </w:p>
    <w:p>
      <w:r>
        <w:rPr>
          <w:b/>
        </w:rPr>
        <w:t xml:space="preserve">Tulos</w:t>
      </w:r>
    </w:p>
    <w:p>
      <w:r>
        <w:t xml:space="preserve">1/420</w:t>
      </w:r>
    </w:p>
    <w:p>
      <w:r>
        <w:rPr>
          <w:b/>
        </w:rPr>
        <w:t xml:space="preserve">Esimerkki 7.1829</w:t>
      </w:r>
    </w:p>
    <w:p>
      <w:r>
        <w:t xml:space="preserve">Mikä on 1124 + 1 peruslukuna 8?</w:t>
      </w:r>
    </w:p>
    <w:p>
      <w:r>
        <w:rPr>
          <w:b/>
        </w:rPr>
        <w:t xml:space="preserve">Tulos</w:t>
      </w:r>
    </w:p>
    <w:p>
      <w:r>
        <w:t xml:space="preserve">1125</w:t>
      </w:r>
    </w:p>
    <w:p>
      <w:r>
        <w:rPr>
          <w:b/>
        </w:rPr>
        <w:t xml:space="preserve">Esimerkki 7.1830</w:t>
      </w:r>
    </w:p>
    <w:p>
      <w:r>
        <w:t xml:space="preserve">Mikä on sarjan ee todennäköisyys, kun kaksi kirjainta valitaan korvaamattomasti {l: 4, e: 3, q: 2}?</w:t>
      </w:r>
    </w:p>
    <w:p>
      <w:r>
        <w:rPr>
          <w:b/>
        </w:rPr>
        <w:t xml:space="preserve">Tulos</w:t>
      </w:r>
    </w:p>
    <w:p>
      <w:r>
        <w:t xml:space="preserve">1/12</w:t>
      </w:r>
    </w:p>
    <w:p>
      <w:r>
        <w:rPr>
          <w:b/>
        </w:rPr>
        <w:t xml:space="preserve">Esimerkki 7.1831</w:t>
      </w:r>
    </w:p>
    <w:p>
      <w:r>
        <w:t xml:space="preserve">Olkoon n(i) = -11*i - 24. Olkoon p n(-12). Olkoon y(x) = -4*x - 4. Olkoon g y(-4). Mikä on p:n ja g:n suurin yhteinen jakaja?</w:t>
      </w:r>
    </w:p>
    <w:p>
      <w:r>
        <w:rPr>
          <w:b/>
        </w:rPr>
        <w:t xml:space="preserve">Tulos</w:t>
      </w:r>
    </w:p>
    <w:p>
      <w:r>
        <w:t xml:space="preserve">12</w:t>
      </w:r>
    </w:p>
    <w:p>
      <w:r>
        <w:rPr>
          <w:b/>
        </w:rPr>
        <w:t xml:space="preserve">Esimerkki 7.1832</w:t>
      </w:r>
    </w:p>
    <w:p>
      <w:r>
        <w:t xml:space="preserve">Olkoon b(o) -o**5/60 + 3*o**4/8 - o**3/2 - 3*o**2:n kolmas derivaatta. Mikä on jäännös, kun 33 jaetaan b(4):llä?</w:t>
      </w:r>
    </w:p>
    <w:p>
      <w:r>
        <w:rPr>
          <w:b/>
        </w:rPr>
        <w:t xml:space="preserve">Tulos</w:t>
      </w:r>
    </w:p>
    <w:p>
      <w:r>
        <w:t xml:space="preserve">16</w:t>
      </w:r>
    </w:p>
    <w:p>
      <w:r>
        <w:rPr>
          <w:b/>
        </w:rPr>
        <w:t xml:space="preserve">Esimerkki 7.1833</w:t>
      </w:r>
    </w:p>
    <w:p>
      <w:r>
        <w:t xml:space="preserve">Mikä on sekvenssin mlmg todennäköisyys, kun neljä kirjainta poimitaan korvaamatta gdlummtlu:sta?</w:t>
      </w:r>
    </w:p>
    <w:p>
      <w:r>
        <w:rPr>
          <w:b/>
        </w:rPr>
        <w:t xml:space="preserve">Tulos</w:t>
      </w:r>
    </w:p>
    <w:p>
      <w:r>
        <w:t xml:space="preserve">1/756</w:t>
      </w:r>
    </w:p>
    <w:p>
      <w:r>
        <w:rPr>
          <w:b/>
        </w:rPr>
        <w:t xml:space="preserve">Esimerkki 7.1834</w:t>
      </w:r>
    </w:p>
    <w:p>
      <w:r>
        <w:t xml:space="preserve">Olkoon g = 3 - -12. Mikä on luvun g/9*18/1 kymmenesosa?</w:t>
      </w:r>
    </w:p>
    <w:p>
      <w:r>
        <w:rPr>
          <w:b/>
        </w:rPr>
        <w:t xml:space="preserve">Tulos</w:t>
      </w:r>
    </w:p>
    <w:p>
      <w:r>
        <w:t xml:space="preserve">3</w:t>
      </w:r>
    </w:p>
    <w:p>
      <w:r>
        <w:rPr>
          <w:b/>
        </w:rPr>
        <w:t xml:space="preserve">Esimerkki 7.1835</w:t>
      </w:r>
    </w:p>
    <w:p>
      <w:r>
        <w:t xml:space="preserve">Mikä on 32,32246t kilogrammoina?</w:t>
      </w:r>
    </w:p>
    <w:p>
      <w:r>
        <w:rPr>
          <w:b/>
        </w:rPr>
        <w:t xml:space="preserve">Tulos</w:t>
      </w:r>
    </w:p>
    <w:p>
      <w:r>
        <w:t xml:space="preserve">32322.46</w:t>
      </w:r>
    </w:p>
    <w:p>
      <w:r>
        <w:rPr>
          <w:b/>
        </w:rPr>
        <w:t xml:space="preserve">Esimerkki 7.1836</w:t>
      </w:r>
    </w:p>
    <w:p>
      <w:r>
        <w:t xml:space="preserve">Kolme kirjainta, jotka on poimittu korvaamatta bbvyybbvybvyyystä. Anna todennäköisyys valita 1 v ja 2 b.</w:t>
      </w:r>
    </w:p>
    <w:p>
      <w:r>
        <w:rPr>
          <w:b/>
        </w:rPr>
        <w:t xml:space="preserve">Tulos</w:t>
      </w:r>
    </w:p>
    <w:p>
      <w:r>
        <w:t xml:space="preserve">15/143</w:t>
      </w:r>
    </w:p>
    <w:p>
      <w:r>
        <w:rPr>
          <w:b/>
        </w:rPr>
        <w:t xml:space="preserve">Esimerkki 7.1837</w:t>
      </w:r>
    </w:p>
    <w:p>
      <w:r>
        <w:t xml:space="preserve">Kuinka monta sekuntia on viisitoista varttia minuutissa?</w:t>
      </w:r>
    </w:p>
    <w:p>
      <w:r>
        <w:rPr>
          <w:b/>
        </w:rPr>
        <w:t xml:space="preserve">Tulos</w:t>
      </w:r>
    </w:p>
    <w:p>
      <w:r>
        <w:t xml:space="preserve">225</w:t>
      </w:r>
    </w:p>
    <w:p>
      <w:r>
        <w:rPr>
          <w:b/>
        </w:rPr>
        <w:t xml:space="preserve">Esimerkki 7.1838</w:t>
      </w:r>
    </w:p>
    <w:p>
      <w:r>
        <w:t xml:space="preserve">Ratkaise j:lle -2*j = -4*d, 4*j + 2*d - 6*d - 8 = 0.</w:t>
      </w:r>
    </w:p>
    <w:p>
      <w:r>
        <w:rPr>
          <w:b/>
        </w:rPr>
        <w:t xml:space="preserve">Tulos</w:t>
      </w:r>
    </w:p>
    <w:p>
      <w:r>
        <w:t xml:space="preserve">4</w:t>
      </w:r>
    </w:p>
    <w:p>
      <w:r>
        <w:rPr>
          <w:b/>
        </w:rPr>
        <w:t xml:space="preserve">Esimerkki 7.1839</w:t>
      </w:r>
    </w:p>
    <w:p>
      <w:r>
        <w:t xml:space="preserve">-1 jaettuna -339:llä</w:t>
      </w:r>
    </w:p>
    <w:p>
      <w:r>
        <w:rPr>
          <w:b/>
        </w:rPr>
        <w:t xml:space="preserve">Tulos</w:t>
      </w:r>
    </w:p>
    <w:p>
      <w:r>
        <w:t xml:space="preserve">1/339</w:t>
      </w:r>
    </w:p>
    <w:p>
      <w:r>
        <w:rPr>
          <w:b/>
        </w:rPr>
        <w:t xml:space="preserve">Esimerkki 7.1840</w:t>
      </w:r>
    </w:p>
    <w:p>
      <w:r>
        <w:t xml:space="preserve">Oletetaan, että 2*i - 12 = -2. Ratkaistaan 0 = -2*c - 2*n - 4, i*n = 4*n + 2 c:lle.</w:t>
      </w:r>
    </w:p>
    <w:p>
      <w:r>
        <w:rPr>
          <w:b/>
        </w:rPr>
        <w:t xml:space="preserve">Tulos</w:t>
      </w:r>
    </w:p>
    <w:p>
      <w:r>
        <w:t xml:space="preserve">-4</w:t>
      </w:r>
    </w:p>
    <w:p>
      <w:r>
        <w:rPr>
          <w:b/>
        </w:rPr>
        <w:t xml:space="preserve">Esimerkki 7.1841</w:t>
      </w:r>
    </w:p>
    <w:p>
      <w:r>
        <w:t xml:space="preserve">856 jaettuna 214:llä</w:t>
      </w:r>
    </w:p>
    <w:p>
      <w:r>
        <w:rPr>
          <w:b/>
        </w:rPr>
        <w:t xml:space="preserve">Tulos</w:t>
      </w:r>
    </w:p>
    <w:p>
      <w:r>
        <w:t xml:space="preserve">4</w:t>
      </w:r>
    </w:p>
    <w:p>
      <w:r>
        <w:rPr>
          <w:b/>
        </w:rPr>
        <w:t xml:space="preserve">Esimerkki 7.1842</w:t>
      </w:r>
    </w:p>
    <w:p>
      <w:r>
        <w:t xml:space="preserve">Laske todennäköisyys valita 1 j, 1 n ja 2 g, kun neljä kirjainta poimitaan korvaamatta innvgninjnjnngvnn:stä.</w:t>
      </w:r>
    </w:p>
    <w:p>
      <w:r>
        <w:rPr>
          <w:b/>
        </w:rPr>
        <w:t xml:space="preserve">Tulos</w:t>
      </w:r>
    </w:p>
    <w:p>
      <w:r>
        <w:t xml:space="preserve">8/1365</w:t>
      </w:r>
    </w:p>
    <w:p>
      <w:r>
        <w:rPr>
          <w:b/>
        </w:rPr>
        <w:t xml:space="preserve">Esimerkki 7.1843</w:t>
      </w:r>
    </w:p>
    <w:p>
      <w:r>
        <w:t xml:space="preserve">Kuinka monta grammaa on 15,5017 tonnia?</w:t>
      </w:r>
    </w:p>
    <w:p>
      <w:r>
        <w:rPr>
          <w:b/>
        </w:rPr>
        <w:t xml:space="preserve">Tulos</w:t>
      </w:r>
    </w:p>
    <w:p>
      <w:r>
        <w:t xml:space="preserve">15501700</w:t>
      </w:r>
    </w:p>
    <w:p>
      <w:r>
        <w:rPr>
          <w:b/>
        </w:rPr>
        <w:t xml:space="preserve">Esimerkki 7.1844</w:t>
      </w:r>
    </w:p>
    <w:p>
      <w:r>
        <w:t xml:space="preserve">Olkoon x = 59 + -51. Mikä on x:n ja 22:n pienin yhteinen monikerta?</w:t>
      </w:r>
    </w:p>
    <w:p>
      <w:r>
        <w:rPr>
          <w:b/>
        </w:rPr>
        <w:t xml:space="preserve">Tulos</w:t>
      </w:r>
    </w:p>
    <w:p>
      <w:r>
        <w:t xml:space="preserve">88</w:t>
      </w:r>
    </w:p>
    <w:p>
      <w:r>
        <w:rPr>
          <w:b/>
        </w:rPr>
        <w:t xml:space="preserve">Esimerkki 7.1845</w:t>
      </w:r>
    </w:p>
    <w:p>
      <w:r>
        <w:t xml:space="preserve">Mikä on 1476201,51 millisekuntia viikkoina?</w:t>
      </w:r>
    </w:p>
    <w:p>
      <w:r>
        <w:rPr>
          <w:b/>
        </w:rPr>
        <w:t xml:space="preserve">Tulos</w:t>
      </w:r>
    </w:p>
    <w:p>
      <w:r>
        <w:t xml:space="preserve">0.002440809375</w:t>
      </w:r>
    </w:p>
    <w:p>
      <w:r>
        <w:rPr>
          <w:b/>
        </w:rPr>
        <w:t xml:space="preserve">Esimerkki 7.1846</w:t>
      </w:r>
    </w:p>
    <w:p>
      <w:r>
        <w:t xml:space="preserve">Oletetaan, että 2*j = 4*j - 36. Olkoon z 1/(3 + (-51)/j). Ratkaise z = 3*f - 0*f f:n suhteen.</w:t>
      </w:r>
    </w:p>
    <w:p>
      <w:r>
        <w:rPr>
          <w:b/>
        </w:rPr>
        <w:t xml:space="preserve">Tulos</w:t>
      </w:r>
    </w:p>
    <w:p>
      <w:r>
        <w:t xml:space="preserve">2</w:t>
      </w:r>
    </w:p>
    <w:p>
      <w:r>
        <w:rPr>
          <w:b/>
        </w:rPr>
        <w:t xml:space="preserve">Esimerkki 7.1847</w:t>
      </w:r>
    </w:p>
    <w:p>
      <w:r>
        <w:t xml:space="preserve">Mikä on 1 + -9 - -5 - -1?</w:t>
      </w:r>
    </w:p>
    <w:p>
      <w:r>
        <w:rPr>
          <w:b/>
        </w:rPr>
        <w:t xml:space="preserve">Tulos</w:t>
      </w:r>
    </w:p>
    <w:p>
      <w:r>
        <w:t xml:space="preserve">-2</w:t>
      </w:r>
    </w:p>
    <w:p>
      <w:r>
        <w:rPr>
          <w:b/>
        </w:rPr>
        <w:t xml:space="preserve">Esimerkki 7.1848</w:t>
      </w:r>
    </w:p>
    <w:p>
      <w:r>
        <w:t xml:space="preserve">Mitä seuraavaksi: 660, 661, 662, 663?</w:t>
      </w:r>
    </w:p>
    <w:p>
      <w:r>
        <w:rPr>
          <w:b/>
        </w:rPr>
        <w:t xml:space="preserve">Tulos</w:t>
      </w:r>
    </w:p>
    <w:p>
      <w:r>
        <w:t xml:space="preserve">664</w:t>
      </w:r>
    </w:p>
    <w:p>
      <w:r>
        <w:rPr>
          <w:b/>
        </w:rPr>
        <w:t xml:space="preserve">Esimerkki 7.1849</w:t>
      </w:r>
    </w:p>
    <w:p>
      <w:r>
        <w:t xml:space="preserve">Olkoon f = 165937/16110 - 2/8055. Mikä on 79/106:n ja f:n yhteinen nimittäjä?</w:t>
      </w:r>
    </w:p>
    <w:p>
      <w:r>
        <w:rPr>
          <w:b/>
        </w:rPr>
        <w:t xml:space="preserve">Tulos</w:t>
      </w:r>
    </w:p>
    <w:p>
      <w:r>
        <w:t xml:space="preserve">530</w:t>
      </w:r>
    </w:p>
    <w:p>
      <w:r>
        <w:rPr>
          <w:b/>
        </w:rPr>
        <w:t xml:space="preserve">Esimerkki 7.1850</w:t>
      </w:r>
    </w:p>
    <w:p>
      <w:r>
        <w:t xml:space="preserve">Olkoon f(g) = g**2 - 2*g - 4. Olkoon s f(4). Oletetaan 119 - 31 = s*r. Olkoon k = r - 15. Mikä on k:n yksikkönumero?</w:t>
      </w:r>
    </w:p>
    <w:p>
      <w:r>
        <w:rPr>
          <w:b/>
        </w:rPr>
        <w:t xml:space="preserve">Tulos</w:t>
      </w:r>
    </w:p>
    <w:p>
      <w:r>
        <w:t xml:space="preserve">7</w:t>
      </w:r>
    </w:p>
    <w:p>
      <w:r>
        <w:rPr>
          <w:b/>
        </w:rPr>
        <w:t xml:space="preserve">Esimerkki 7.1851</w:t>
      </w:r>
    </w:p>
    <w:p>
      <w:r>
        <w:t xml:space="preserve">Oletetaan 5*u + 2 = v + 2*u, 0 = -3*v - 4*u + 19. Oletetaan, että -5*h - 5*k = 0, 4*h - 6 = 2*k + 6. Ratkaistaan 1 = 4*p + 3*r, h = v*p + 4*r + 1 p:lle.</w:t>
      </w:r>
    </w:p>
    <w:p>
      <w:r>
        <w:rPr>
          <w:b/>
        </w:rPr>
        <w:t xml:space="preserve">Tulos</w:t>
      </w:r>
    </w:p>
    <w:p>
      <w:r>
        <w:t xml:space="preserve">1</w:t>
      </w:r>
    </w:p>
    <w:p>
      <w:r>
        <w:rPr>
          <w:b/>
        </w:rPr>
        <w:t xml:space="preserve">Esimerkki 7.1852</w:t>
      </w:r>
    </w:p>
    <w:p>
      <w:r>
        <w:t xml:space="preserve">Oletetaan, että 5*k + 2*c - 3 = -14, -3*k + 2*c = 13. Olkoon s(d) = -d**3 - 2*d**2 - d + 4. Mikä on s(k):n kymppiluku?</w:t>
      </w:r>
    </w:p>
    <w:p>
      <w:r>
        <w:rPr>
          <w:b/>
        </w:rPr>
        <w:t xml:space="preserve">Tulos</w:t>
      </w:r>
    </w:p>
    <w:p>
      <w:r>
        <w:t xml:space="preserve">1</w:t>
      </w:r>
    </w:p>
    <w:p>
      <w:r>
        <w:rPr>
          <w:b/>
        </w:rPr>
        <w:t xml:space="preserve">Esimerkki 7.1853</w:t>
      </w:r>
    </w:p>
    <w:p>
      <w:r>
        <w:t xml:space="preserve">2683+2</w:t>
      </w:r>
    </w:p>
    <w:p>
      <w:r>
        <w:rPr>
          <w:b/>
        </w:rPr>
        <w:t xml:space="preserve">Tulos</w:t>
      </w:r>
    </w:p>
    <w:p>
      <w:r>
        <w:t xml:space="preserve">2685</w:t>
      </w:r>
    </w:p>
    <w:p>
      <w:r>
        <w:rPr>
          <w:b/>
        </w:rPr>
        <w:t xml:space="preserve">Esimerkki 7.1854</w:t>
      </w:r>
    </w:p>
    <w:p>
      <w:r>
        <w:t xml:space="preserve">Olkoon b = 1858057/15 - 123976. Olkoon u = b + 677/6. Etsi ((-2)/(-3))/(6/14) ja u:n yhteinen nimittäjä.</w:t>
      </w:r>
    </w:p>
    <w:p>
      <w:r>
        <w:rPr>
          <w:b/>
        </w:rPr>
        <w:t xml:space="preserve">Tulos</w:t>
      </w:r>
    </w:p>
    <w:p>
      <w:r>
        <w:t xml:space="preserve">90</w:t>
      </w:r>
    </w:p>
    <w:p>
      <w:r>
        <w:rPr>
          <w:b/>
        </w:rPr>
        <w:t xml:space="preserve">Esimerkki 7.1855</w:t>
      </w:r>
    </w:p>
    <w:p>
      <w:r>
        <w:t xml:space="preserve">Ratkaise 18 = 2*a + 4*s, -3*a - a - 5*s = -24 a:lle.</w:t>
      </w:r>
    </w:p>
    <w:p>
      <w:r>
        <w:rPr>
          <w:b/>
        </w:rPr>
        <w:t xml:space="preserve">Tulos</w:t>
      </w:r>
    </w:p>
    <w:p>
      <w:r>
        <w:t xml:space="preserve">1</w:t>
      </w:r>
    </w:p>
    <w:p>
      <w:r>
        <w:rPr>
          <w:b/>
        </w:rPr>
        <w:t xml:space="preserve">Esimerkki 7.1856</w:t>
      </w:r>
    </w:p>
    <w:p>
      <w:r>
        <w:t xml:space="preserve">Mikä on 27434:n kolmas juuri lähimmän kokonaisluvun tarkkuudella?</w:t>
      </w:r>
    </w:p>
    <w:p>
      <w:r>
        <w:rPr>
          <w:b/>
        </w:rPr>
        <w:t xml:space="preserve">Tulos</w:t>
      </w:r>
    </w:p>
    <w:p>
      <w:r>
        <w:t xml:space="preserve">30</w:t>
      </w:r>
    </w:p>
    <w:p>
      <w:r>
        <w:rPr>
          <w:b/>
        </w:rPr>
        <w:t xml:space="preserve">Esimerkki 7.1857</w:t>
      </w:r>
    </w:p>
    <w:p>
      <w:r>
        <w:t xml:space="preserve">Laske 3/65:n ja ((-9)/(-21))/((-9)/(1827/(-2)) yhteinen nimittäjä.)</w:t>
      </w:r>
    </w:p>
    <w:p>
      <w:r>
        <w:rPr>
          <w:b/>
        </w:rPr>
        <w:t xml:space="preserve">Tulos</w:t>
      </w:r>
    </w:p>
    <w:p>
      <w:r>
        <w:t xml:space="preserve">130</w:t>
      </w:r>
    </w:p>
    <w:p>
      <w:r>
        <w:rPr>
          <w:b/>
        </w:rPr>
        <w:t xml:space="preserve">Esimerkki 7.1858</w:t>
      </w:r>
    </w:p>
    <w:p>
      <w:r>
        <w:t xml:space="preserve">Mikä on sarjan daxw todennäköisyys, kun neljä kirjainta poimitaan korvaamattomasti {x: 3, p: 3, w: 1, h: 2, d: 3, a: 1}?</w:t>
      </w:r>
    </w:p>
    <w:p>
      <w:r>
        <w:rPr>
          <w:b/>
        </w:rPr>
        <w:t xml:space="preserve">Tulos</w:t>
      </w:r>
    </w:p>
    <w:p>
      <w:r>
        <w:t xml:space="preserve">3/5720</w:t>
      </w:r>
    </w:p>
    <w:p>
      <w:r>
        <w:rPr>
          <w:b/>
        </w:rPr>
        <w:t xml:space="preserve">Esimerkki 7.1859</w:t>
      </w:r>
    </w:p>
    <w:p>
      <w:r>
        <w:t xml:space="preserve">Oletetaan, että 5*w = -3*t + 1 + 52, 0 = -5*t - 4*w + 71. Ratkaistaan 2*k = p + 2*p - t, 0 = 2*k + 4*p - 24 k:lle.</w:t>
      </w:r>
    </w:p>
    <w:p>
      <w:r>
        <w:rPr>
          <w:b/>
        </w:rPr>
        <w:t xml:space="preserve">Tulos</w:t>
      </w:r>
    </w:p>
    <w:p>
      <w:r>
        <w:t xml:space="preserve">2</w:t>
      </w:r>
    </w:p>
    <w:p>
      <w:r>
        <w:rPr>
          <w:b/>
        </w:rPr>
        <w:t xml:space="preserve">Esimerkki 7.1860</w:t>
      </w:r>
    </w:p>
    <w:p>
      <w:r>
        <w:t xml:space="preserve">Olkoon k = -22 + 46. Oletetaan, että -k + 8 = -4*f. Mikä on f:n ja 3:n pienin yhteinen monikerta?</w:t>
      </w:r>
    </w:p>
    <w:p>
      <w:r>
        <w:rPr>
          <w:b/>
        </w:rPr>
        <w:t xml:space="preserve">Tulos</w:t>
      </w:r>
    </w:p>
    <w:p>
      <w:r>
        <w:t xml:space="preserve">12</w:t>
      </w:r>
    </w:p>
    <w:p>
      <w:r>
        <w:rPr>
          <w:b/>
        </w:rPr>
        <w:t xml:space="preserve">Esimerkki 7.1861</w:t>
      </w:r>
    </w:p>
    <w:p>
      <w:r>
        <w:t xml:space="preserve">Laske todennäköisyys sarjalle bc, kun kaksi kirjainta valitaan korvaamattomasti {b: 4, c: 3}.</w:t>
      </w:r>
    </w:p>
    <w:p>
      <w:r>
        <w:rPr>
          <w:b/>
        </w:rPr>
        <w:t xml:space="preserve">Tulos</w:t>
      </w:r>
    </w:p>
    <w:p>
      <w:r>
        <w:t xml:space="preserve">2/7</w:t>
      </w:r>
    </w:p>
    <w:p>
      <w:r>
        <w:rPr>
          <w:b/>
        </w:rPr>
        <w:t xml:space="preserve">Esimerkki 7.1862</w:t>
      </w:r>
    </w:p>
    <w:p>
      <w:r>
        <w:t xml:space="preserve">Olkoon f(h) = h**2 - 5*h + 6. Olkoon l 6 - (-1 - (-5 - -2)). Mikä on f(l):n yksikköluku?</w:t>
      </w:r>
    </w:p>
    <w:p>
      <w:r>
        <w:rPr>
          <w:b/>
        </w:rPr>
        <w:t xml:space="preserve">Tulos</w:t>
      </w:r>
    </w:p>
    <w:p>
      <w:r>
        <w:t xml:space="preserve">2</w:t>
      </w:r>
    </w:p>
    <w:p>
      <w:r>
        <w:rPr>
          <w:b/>
        </w:rPr>
        <w:t xml:space="preserve">Esimerkki 7.1863</w:t>
      </w:r>
    </w:p>
    <w:p>
      <w:r>
        <w:t xml:space="preserve">Kaksi kirjainta, jotka on poimittu korvaamatta {o: 3, e: 1, n: 3, r: 1, a: 2, d: 3}. Anna todennäköisyys sarjalle de.</w:t>
      </w:r>
    </w:p>
    <w:p>
      <w:r>
        <w:rPr>
          <w:b/>
        </w:rPr>
        <w:t xml:space="preserve">Tulos</w:t>
      </w:r>
    </w:p>
    <w:p>
      <w:r>
        <w:t xml:space="preserve">1/52</w:t>
      </w:r>
    </w:p>
    <w:p>
      <w:r>
        <w:rPr>
          <w:b/>
        </w:rPr>
        <w:t xml:space="preserve">Esimerkki 7.1864</w:t>
      </w:r>
    </w:p>
    <w:p>
      <w:r>
        <w:t xml:space="preserve">Olkoon l ((-7)/(-3) + 0)*6. Olkoon h(g) = g**3 - 2*g**2 - 3*g + 1. Olkoon s h(4). Laske l:n ja s:n suurin yhteinen tekijä.</w:t>
      </w:r>
    </w:p>
    <w:p>
      <w:r>
        <w:rPr>
          <w:b/>
        </w:rPr>
        <w:t xml:space="preserve">Tulos</w:t>
      </w:r>
    </w:p>
    <w:p>
      <w:r>
        <w:t xml:space="preserve">7</w:t>
      </w:r>
    </w:p>
    <w:p>
      <w:r>
        <w:rPr>
          <w:b/>
        </w:rPr>
        <w:t xml:space="preserve">Esimerkki 7.1865</w:t>
      </w:r>
    </w:p>
    <w:p>
      <w:r>
        <w:t xml:space="preserve">Kuinka monta litraa on 0,4557036 millilitraa?</w:t>
      </w:r>
    </w:p>
    <w:p>
      <w:r>
        <w:rPr>
          <w:b/>
        </w:rPr>
        <w:t xml:space="preserve">Tulos</w:t>
      </w:r>
    </w:p>
    <w:p>
      <w:r>
        <w:t xml:space="preserve">0.0004557036</w:t>
      </w:r>
    </w:p>
    <w:p>
      <w:r>
        <w:rPr>
          <w:b/>
        </w:rPr>
        <w:t xml:space="preserve">Esimerkki 7.1866</w:t>
      </w:r>
    </w:p>
    <w:p>
      <w:r>
        <w:t xml:space="preserve">Olkoon m(p) = 4*p - 6. Olkoon j m(5). Olkoon k = j - 9. Oletetaan, että -4*u - k*b = -135, -2*u = -0*u + 4*b - 66. Laske u:n ja 7:n suurin yhteinen jakaja.</w:t>
      </w:r>
    </w:p>
    <w:p>
      <w:r>
        <w:rPr>
          <w:b/>
        </w:rPr>
        <w:t xml:space="preserve">Tulos</w:t>
      </w:r>
    </w:p>
    <w:p>
      <w:r>
        <w:t xml:space="preserve">7</w:t>
      </w:r>
    </w:p>
    <w:p>
      <w:r>
        <w:rPr>
          <w:b/>
        </w:rPr>
        <w:t xml:space="preserve">Esimerkki 7.1867</w:t>
      </w:r>
    </w:p>
    <w:p>
      <w:r>
        <w:t xml:space="preserve">Mikä on ttr-sarjan todennäköisyys, kun kolme kirjainta poimitaan korvaamatta ttttrrtrtt-kirjaimista?</w:t>
      </w:r>
    </w:p>
    <w:p>
      <w:r>
        <w:rPr>
          <w:b/>
        </w:rPr>
        <w:t xml:space="preserve">Tulos</w:t>
      </w:r>
    </w:p>
    <w:p>
      <w:r>
        <w:t xml:space="preserve">5/28</w:t>
      </w:r>
    </w:p>
    <w:p>
      <w:r>
        <w:rPr>
          <w:b/>
        </w:rPr>
        <w:t xml:space="preserve">Esimerkki 7.1868</w:t>
      </w:r>
    </w:p>
    <w:p>
      <w:r>
        <w:t xml:space="preserve">Mitä seuraavaksi: 386, 384, 382?</w:t>
      </w:r>
    </w:p>
    <w:p>
      <w:r>
        <w:rPr>
          <w:b/>
        </w:rPr>
        <w:t xml:space="preserve">Tulos</w:t>
      </w:r>
    </w:p>
    <w:p>
      <w:r>
        <w:t xml:space="preserve">380</w:t>
      </w:r>
    </w:p>
    <w:p>
      <w:r>
        <w:rPr>
          <w:b/>
        </w:rPr>
        <w:t xml:space="preserve">Esimerkki 7.1869</w:t>
      </w:r>
    </w:p>
    <w:p>
      <w:r>
        <w:t xml:space="preserve">Laske todennäköisyys valita 1 x ja 1 i, kun kaksi kirjainta valitaan korvaamattomasti {d: 2, o: 7, u: 2, i: 1, x: 4}.</w:t>
      </w:r>
    </w:p>
    <w:p>
      <w:r>
        <w:rPr>
          <w:b/>
        </w:rPr>
        <w:t xml:space="preserve">Tulos</w:t>
      </w:r>
    </w:p>
    <w:p>
      <w:r>
        <w:t xml:space="preserve">1/30</w:t>
      </w:r>
    </w:p>
    <w:p>
      <w:r>
        <w:rPr>
          <w:b/>
        </w:rPr>
        <w:t xml:space="preserve">Esimerkki 7.1870</w:t>
      </w:r>
    </w:p>
    <w:p>
      <w:r>
        <w:t xml:space="preserve">Kaksi kirjainta, jotka valitaan korvaamattomasti seuraavista {m: 3, f: 1, o: 1, c: 2, z: 5, i: 1}. Mikä on sarjan zo todennäköisyys?</w:t>
      </w:r>
    </w:p>
    <w:p>
      <w:r>
        <w:rPr>
          <w:b/>
        </w:rPr>
        <w:t xml:space="preserve">Tulos</w:t>
      </w:r>
    </w:p>
    <w:p>
      <w:r>
        <w:t xml:space="preserve">5/156</w:t>
      </w:r>
    </w:p>
    <w:p>
      <w:r>
        <w:rPr>
          <w:b/>
        </w:rPr>
        <w:t xml:space="preserve">Esimerkki 7.1871</w:t>
      </w:r>
    </w:p>
    <w:p>
      <w:r>
        <w:t xml:space="preserve">Laske sarjan pd todennäköisyys, kun kaksi kirjainta valitaan korvaamattomasti {d: 2, c: 1, m: 2, p: 2, z: 1}.</w:t>
      </w:r>
    </w:p>
    <w:p>
      <w:r>
        <w:rPr>
          <w:b/>
        </w:rPr>
        <w:t xml:space="preserve">Tulos</w:t>
      </w:r>
    </w:p>
    <w:p>
      <w:r>
        <w:t xml:space="preserve">1/14</w:t>
      </w:r>
    </w:p>
    <w:p>
      <w:r>
        <w:rPr>
          <w:b/>
        </w:rPr>
        <w:t xml:space="preserve">Esimerkki 7.1872</w:t>
      </w:r>
    </w:p>
    <w:p>
      <w:r>
        <w:t xml:space="preserve">Mitä seuraavaksi -9, -105, -359, -849, -1653, -2849?</w:t>
      </w:r>
    </w:p>
    <w:p>
      <w:r>
        <w:rPr>
          <w:b/>
        </w:rPr>
        <w:t xml:space="preserve">Tulos</w:t>
      </w:r>
    </w:p>
    <w:p>
      <w:r>
        <w:t xml:space="preserve">-4515</w:t>
      </w:r>
    </w:p>
    <w:p>
      <w:r>
        <w:rPr>
          <w:b/>
        </w:rPr>
        <w:t xml:space="preserve">Esimerkki 7.1873</w:t>
      </w:r>
    </w:p>
    <w:p>
      <w:r>
        <w:t xml:space="preserve">Oletetaan, että -6*m = -m. Olkoon c(d) = 2*d + 5. Olkoon w c(m). Ratkaistaan r:lle -4*a - 20 = 5*r, -3*r - w*a = -a + 12.</w:t>
      </w:r>
    </w:p>
    <w:p>
      <w:r>
        <w:rPr>
          <w:b/>
        </w:rPr>
        <w:t xml:space="preserve">Tulos</w:t>
      </w:r>
    </w:p>
    <w:p>
      <w:r>
        <w:t xml:space="preserve">-4</w:t>
      </w:r>
    </w:p>
    <w:p>
      <w:r>
        <w:rPr>
          <w:b/>
        </w:rPr>
        <w:t xml:space="preserve">Esimerkki 7.1874</w:t>
      </w:r>
    </w:p>
    <w:p>
      <w:r>
        <w:t xml:space="preserve">Oletetaan, että 0*i = 3*i - 3*q + 3, 0 = -5*i - q + 19. Mikä on 190/(-24) - (-1)/i ja 101/14 yhteinen nimittäjä?</w:t>
      </w:r>
    </w:p>
    <w:p>
      <w:r>
        <w:rPr>
          <w:b/>
        </w:rPr>
        <w:t xml:space="preserve">Tulos</w:t>
      </w:r>
    </w:p>
    <w:p>
      <w:r>
        <w:t xml:space="preserve">84</w:t>
      </w:r>
    </w:p>
    <w:p>
      <w:r>
        <w:rPr>
          <w:b/>
        </w:rPr>
        <w:t xml:space="preserve">Esimerkki 7.1875</w:t>
      </w:r>
    </w:p>
    <w:p>
      <w:r>
        <w:t xml:space="preserve">Olkoon g = 47 - -9. Oletetaan, että 0 = -7*t + 3*t + g. Lasketaan t:n ja 16:n pienin yhteinen monikerta.</w:t>
      </w:r>
    </w:p>
    <w:p>
      <w:r>
        <w:rPr>
          <w:b/>
        </w:rPr>
        <w:t xml:space="preserve">Tulos</w:t>
      </w:r>
    </w:p>
    <w:p>
      <w:r>
        <w:t xml:space="preserve">112</w:t>
      </w:r>
    </w:p>
    <w:p>
      <w:r>
        <w:rPr>
          <w:b/>
        </w:rPr>
        <w:t xml:space="preserve">Esimerkki 7.1876</w:t>
      </w:r>
    </w:p>
    <w:p>
      <w:r>
        <w:t xml:space="preserve">Mikä on (10 - 5) + (-6 - -3 - 1) arvo?</w:t>
      </w:r>
    </w:p>
    <w:p>
      <w:r>
        <w:rPr>
          <w:b/>
        </w:rPr>
        <w:t xml:space="preserve">Tulos</w:t>
      </w:r>
    </w:p>
    <w:p>
      <w:r>
        <w:t xml:space="preserve">1</w:t>
      </w:r>
    </w:p>
    <w:p>
      <w:r>
        <w:rPr>
          <w:b/>
        </w:rPr>
        <w:t xml:space="preserve">Esimerkki 7.1877</w:t>
      </w:r>
    </w:p>
    <w:p>
      <w:r>
        <w:t xml:space="preserve">Kuinka monta litraa on 0,861241 millilitraa?</w:t>
      </w:r>
    </w:p>
    <w:p>
      <w:r>
        <w:rPr>
          <w:b/>
        </w:rPr>
        <w:t xml:space="preserve">Tulos</w:t>
      </w:r>
    </w:p>
    <w:p>
      <w:r>
        <w:t xml:space="preserve">0.000861241</w:t>
      </w:r>
    </w:p>
    <w:p>
      <w:r>
        <w:rPr>
          <w:b/>
        </w:rPr>
        <w:t xml:space="preserve">Esimerkki 7.1878</w:t>
      </w:r>
    </w:p>
    <w:p>
      <w:r>
        <w:t xml:space="preserve">Laske todennäköisyys sekvenssille dpim, kun neljä kirjainta valitaan korvaamattomasti seuraavista {m: 3, p: 1, d: 1, a: 1, c: 2, i: 4}.</w:t>
      </w:r>
    </w:p>
    <w:p>
      <w:r>
        <w:rPr>
          <w:b/>
        </w:rPr>
        <w:t xml:space="preserve">Tulos</w:t>
      </w:r>
    </w:p>
    <w:p>
      <w:r>
        <w:t xml:space="preserve">1/990</w:t>
      </w:r>
    </w:p>
    <w:p>
      <w:r>
        <w:rPr>
          <w:b/>
        </w:rPr>
        <w:t xml:space="preserve">Esimerkki 7.1879</w:t>
      </w:r>
    </w:p>
    <w:p>
      <w:r>
        <w:t xml:space="preserve">Mikä on todennäköisyys valita 1 s ja 1 a, kun kaksi kirjainta poimitaan korvaamatta {s: 1, h: 2, a: 2, y: 1, j: 2}?</w:t>
      </w:r>
    </w:p>
    <w:p>
      <w:r>
        <w:rPr>
          <w:b/>
        </w:rPr>
        <w:t xml:space="preserve">Tulos</w:t>
      </w:r>
    </w:p>
    <w:p>
      <w:r>
        <w:t xml:space="preserve">1/14</w:t>
      </w:r>
    </w:p>
    <w:p>
      <w:r>
        <w:rPr>
          <w:b/>
        </w:rPr>
        <w:t xml:space="preserve">Esimerkki 7.1880</w:t>
      </w:r>
    </w:p>
    <w:p>
      <w:r>
        <w:t xml:space="preserve">Neljä kirjainta, jotka on valittu korvaamatta {u: 9, s: 9}. Anna todennäköisyys valita 3 s-kirjainta ja 1 u-kirjain.</w:t>
      </w:r>
    </w:p>
    <w:p>
      <w:r>
        <w:rPr>
          <w:b/>
        </w:rPr>
        <w:t xml:space="preserve">Tulos</w:t>
      </w:r>
    </w:p>
    <w:p>
      <w:r>
        <w:t xml:space="preserve">21/85</w:t>
      </w:r>
    </w:p>
    <w:p>
      <w:r>
        <w:rPr>
          <w:b/>
        </w:rPr>
        <w:t xml:space="preserve">Esimerkki 7.1881</w:t>
      </w:r>
    </w:p>
    <w:p>
      <w:r>
        <w:t xml:space="preserve">Laske todennäköisyys sille, että sarja az on todennäköinen, kun kaksi kirjainta valitaan korvaamattomasti seuraavista {a: 2, z: 10}.</w:t>
      </w:r>
    </w:p>
    <w:p>
      <w:r>
        <w:rPr>
          <w:b/>
        </w:rPr>
        <w:t xml:space="preserve">Tulos</w:t>
      </w:r>
    </w:p>
    <w:p>
      <w:r>
        <w:t xml:space="preserve">5/33</w:t>
      </w:r>
    </w:p>
    <w:p>
      <w:r>
        <w:rPr>
          <w:b/>
        </w:rPr>
        <w:t xml:space="preserve">Esimerkki 7.1882</w:t>
      </w:r>
    </w:p>
    <w:p>
      <w:r>
        <w:t xml:space="preserve">Olkoon k -3 + 6 + (1 - 1). Oletetaan, että o = -k + 6. Ratkaistaan -9 = o*r, w - 2*w + 2*r + 4 = 0 w:lle.</w:t>
      </w:r>
    </w:p>
    <w:p>
      <w:r>
        <w:rPr>
          <w:b/>
        </w:rPr>
        <w:t xml:space="preserve">Tulos</w:t>
      </w:r>
    </w:p>
    <w:p>
      <w:r>
        <w:t xml:space="preserve">-2</w:t>
      </w:r>
    </w:p>
    <w:p>
      <w:r>
        <w:rPr>
          <w:b/>
        </w:rPr>
        <w:t xml:space="preserve">Esimerkki 7.1883</w:t>
      </w:r>
    </w:p>
    <w:p>
      <w:r>
        <w:t xml:space="preserve">Laske todennäköisyys poimia 3 l ja 1 h, kun neljä kirjainta poimitaan korvaamatta hlmlmlhhlhhlllllllllllhllhllh:sta.</w:t>
      </w:r>
    </w:p>
    <w:p>
      <w:r>
        <w:rPr>
          <w:b/>
        </w:rPr>
        <w:t xml:space="preserve">Tulos</w:t>
      </w:r>
    </w:p>
    <w:p>
      <w:r>
        <w:t xml:space="preserve">308/969</w:t>
      </w:r>
    </w:p>
    <w:p>
      <w:r>
        <w:rPr>
          <w:b/>
        </w:rPr>
        <w:t xml:space="preserve">Esimerkki 7.1884</w:t>
      </w:r>
    </w:p>
    <w:p>
      <w:r>
        <w:t xml:space="preserve">Oletetaan, että -2 = 2*f - 16. Oletetaan, että -10 - 19 = -3*x - 5*j, -f = -x - j. Laske jäännös, kun x jaetaan 2:lla.</w:t>
      </w:r>
    </w:p>
    <w:p>
      <w:r>
        <w:rPr>
          <w:b/>
        </w:rPr>
        <w:t xml:space="preserve">Tulos</w:t>
      </w:r>
    </w:p>
    <w:p>
      <w:r>
        <w:t xml:space="preserve">1</w:t>
      </w:r>
    </w:p>
    <w:p>
      <w:r>
        <w:rPr>
          <w:b/>
        </w:rPr>
        <w:t xml:space="preserve">Esimerkki 7.1885</w:t>
      </w:r>
    </w:p>
    <w:p>
      <w:r>
        <w:t xml:space="preserve">Laske 0 * 338,1.</w:t>
      </w:r>
    </w:p>
    <w:p>
      <w:r>
        <w:rPr>
          <w:b/>
        </w:rPr>
        <w:t xml:space="preserve">Tulos</w:t>
      </w:r>
    </w:p>
    <w:p>
      <w:r>
        <w:t xml:space="preserve">0</w:t>
      </w:r>
    </w:p>
    <w:p>
      <w:r>
        <w:rPr>
          <w:b/>
        </w:rPr>
        <w:t xml:space="preserve">Esimerkki 7.1886</w:t>
      </w:r>
    </w:p>
    <w:p>
      <w:r>
        <w:t xml:space="preserve">Mikä on kolme kymmenesosamillimetriä mikrometreinä?</w:t>
      </w:r>
    </w:p>
    <w:p>
      <w:r>
        <w:rPr>
          <w:b/>
        </w:rPr>
        <w:t xml:space="preserve">Tulos</w:t>
      </w:r>
    </w:p>
    <w:p>
      <w:r>
        <w:t xml:space="preserve">300</w:t>
      </w:r>
    </w:p>
    <w:p>
      <w:r>
        <w:rPr>
          <w:b/>
        </w:rPr>
        <w:t xml:space="preserve">Esimerkki 7.1887</w:t>
      </w:r>
    </w:p>
    <w:p>
      <w:r>
        <w:t xml:space="preserve">Oletetaan, että -4*t + 1 - 5 = 0, 3*t + 3 = 5*r. Oletetaan, että -3*a = a - 52. Ratkaise s:lle -2*s + s - a = -4*c, -2*s + 5*c - 17 = r.</w:t>
      </w:r>
    </w:p>
    <w:p>
      <w:r>
        <w:rPr>
          <w:b/>
        </w:rPr>
        <w:t xml:space="preserve">Tulos</w:t>
      </w:r>
    </w:p>
    <w:p>
      <w:r>
        <w:t xml:space="preserve">-1</w:t>
      </w:r>
    </w:p>
    <w:p>
      <w:r>
        <w:rPr>
          <w:b/>
        </w:rPr>
        <w:t xml:space="preserve">Esimerkki 7.1888</w:t>
      </w:r>
    </w:p>
    <w:p>
      <w:r>
        <w:t xml:space="preserve">Oletetaan, että 1 + 1 = 2*t, 2*t = 5*s - 118. Mikä on 16:n ja s:n suurin yhteinen jakaja?</w:t>
      </w:r>
    </w:p>
    <w:p>
      <w:r>
        <w:rPr>
          <w:b/>
        </w:rPr>
        <w:t xml:space="preserve">Tulos</w:t>
      </w:r>
    </w:p>
    <w:p>
      <w:r>
        <w:t xml:space="preserve">8</w:t>
      </w:r>
    </w:p>
    <w:p>
      <w:r>
        <w:rPr>
          <w:b/>
        </w:rPr>
        <w:t xml:space="preserve">Esimerkki 7.1889</w:t>
      </w:r>
    </w:p>
    <w:p>
      <w:r>
        <w:t xml:space="preserve">Etsi (-9)/(-24) + (-30)/(-24) ja 5/4:n yhteinen nimittäjä.</w:t>
      </w:r>
    </w:p>
    <w:p>
      <w:r>
        <w:rPr>
          <w:b/>
        </w:rPr>
        <w:t xml:space="preserve">Tulos</w:t>
      </w:r>
    </w:p>
    <w:p>
      <w:r>
        <w:t xml:space="preserve">8</w:t>
      </w:r>
    </w:p>
    <w:p>
      <w:r>
        <w:rPr>
          <w:b/>
        </w:rPr>
        <w:t xml:space="preserve">Esimerkki 7.1890</w:t>
      </w:r>
    </w:p>
    <w:p>
      <w:r>
        <w:t xml:space="preserve">Kuinka monta viikkoa on 1679489,7 päivää?</w:t>
      </w:r>
    </w:p>
    <w:p>
      <w:r>
        <w:rPr>
          <w:b/>
        </w:rPr>
        <w:t xml:space="preserve">Tulos</w:t>
      </w:r>
    </w:p>
    <w:p>
      <w:r>
        <w:t xml:space="preserve">239927.1</w:t>
      </w:r>
    </w:p>
    <w:p>
      <w:r>
        <w:rPr>
          <w:b/>
        </w:rPr>
        <w:t xml:space="preserve">Esimerkki 7.1891</w:t>
      </w:r>
    </w:p>
    <w:p>
      <w:r>
        <w:t xml:space="preserve">Oletetaan, että -a - 4 + 3 = 0. Olkoon y (-6 - (a + 1))*1. Olkoon d (-8)/y + 2/3. Ratkaistaan 3 = w - d w:n osalta.</w:t>
      </w:r>
    </w:p>
    <w:p>
      <w:r>
        <w:rPr>
          <w:b/>
        </w:rPr>
        <w:t xml:space="preserve">Tulos</w:t>
      </w:r>
    </w:p>
    <w:p>
      <w:r>
        <w:t xml:space="preserve">5</w:t>
      </w:r>
    </w:p>
    <w:p>
      <w:r>
        <w:rPr>
          <w:b/>
        </w:rPr>
        <w:t xml:space="preserve">Esimerkki 7.1892</w:t>
      </w:r>
    </w:p>
    <w:p>
      <w:r>
        <w:t xml:space="preserve">Olkoon w (-1 + 13)*3/(-6). Olkoon b = w - -6. Olkoon i = 2 - b. Ratkaise c:n osalta -15 = 3*c + i*c.</w:t>
      </w:r>
    </w:p>
    <w:p>
      <w:r>
        <w:rPr>
          <w:b/>
        </w:rPr>
        <w:t xml:space="preserve">Tulos</w:t>
      </w:r>
    </w:p>
    <w:p>
      <w:r>
        <w:t xml:space="preserve">-3</w:t>
      </w:r>
    </w:p>
    <w:p>
      <w:r>
        <w:rPr>
          <w:b/>
        </w:rPr>
        <w:t xml:space="preserve">Esimerkki 7.1893</w:t>
      </w:r>
    </w:p>
    <w:p>
      <w:r>
        <w:t xml:space="preserve">-7.3 * -0.5</w:t>
      </w:r>
    </w:p>
    <w:p>
      <w:r>
        <w:rPr>
          <w:b/>
        </w:rPr>
        <w:t xml:space="preserve">Tulos</w:t>
      </w:r>
    </w:p>
    <w:p>
      <w:r>
        <w:t xml:space="preserve">3.65</w:t>
      </w:r>
    </w:p>
    <w:p>
      <w:r>
        <w:rPr>
          <w:b/>
        </w:rPr>
        <w:t xml:space="preserve">Esimerkki 7.1894</w:t>
      </w:r>
    </w:p>
    <w:p>
      <w:r>
        <w:t xml:space="preserve">Ratkaise 3*i + 6 = 3*q, -11 = -3*q + 6*i - 2*i q:lle.</w:t>
      </w:r>
    </w:p>
    <w:p>
      <w:r>
        <w:rPr>
          <w:b/>
        </w:rPr>
        <w:t xml:space="preserve">Tulos</w:t>
      </w:r>
    </w:p>
    <w:p>
      <w:r>
        <w:t xml:space="preserve">-3</w:t>
      </w:r>
    </w:p>
    <w:p>
      <w:r>
        <w:rPr>
          <w:b/>
        </w:rPr>
        <w:t xml:space="preserve">Esimerkki 7.1895</w:t>
      </w:r>
    </w:p>
    <w:p>
      <w:r>
        <w:t xml:space="preserve">Mikä on -1 - -432 12:ssa?</w:t>
      </w:r>
    </w:p>
    <w:p>
      <w:r>
        <w:rPr>
          <w:b/>
        </w:rPr>
        <w:t xml:space="preserve">Tulos</w:t>
      </w:r>
    </w:p>
    <w:p>
      <w:r>
        <w:t xml:space="preserve">431</w:t>
      </w:r>
    </w:p>
    <w:p>
      <w:r>
        <w:rPr>
          <w:b/>
        </w:rPr>
        <w:t xml:space="preserve">Esimerkki 7.1896</w:t>
      </w:r>
    </w:p>
    <w:p>
      <w:r>
        <w:t xml:space="preserve">Muunna 7241,819 nanometriä muotoon metriä.</w:t>
      </w:r>
    </w:p>
    <w:p>
      <w:r>
        <w:rPr>
          <w:b/>
        </w:rPr>
        <w:t xml:space="preserve">Tulos</w:t>
      </w:r>
    </w:p>
    <w:p>
      <w:r>
        <w:t xml:space="preserve">0.000007241819</w:t>
      </w:r>
    </w:p>
    <w:p>
      <w:r>
        <w:rPr>
          <w:b/>
        </w:rPr>
        <w:t xml:space="preserve">Esimerkki 7.1897</w:t>
      </w:r>
    </w:p>
    <w:p>
      <w:r>
        <w:t xml:space="preserve">Ratkaise 4*o - 26 + 38 = 0 o:lle.</w:t>
      </w:r>
    </w:p>
    <w:p>
      <w:r>
        <w:rPr>
          <w:b/>
        </w:rPr>
        <w:t xml:space="preserve">Tulos</w:t>
      </w:r>
    </w:p>
    <w:p>
      <w:r>
        <w:t xml:space="preserve">-3</w:t>
      </w:r>
    </w:p>
    <w:p>
      <w:r>
        <w:rPr>
          <w:b/>
        </w:rPr>
        <w:t xml:space="preserve">Esimerkki 7.1898</w:t>
      </w:r>
    </w:p>
    <w:p>
      <w:r>
        <w:t xml:space="preserve">Ratkaise r:n osalta 96*r - 13 = 91*r + 2*u, 3*u - 12 = -3*r.</w:t>
      </w:r>
    </w:p>
    <w:p>
      <w:r>
        <w:rPr>
          <w:b/>
        </w:rPr>
        <w:t xml:space="preserve">Tulos</w:t>
      </w:r>
    </w:p>
    <w:p>
      <w:r>
        <w:t xml:space="preserve">3</w:t>
      </w:r>
    </w:p>
    <w:p>
      <w:r>
        <w:rPr>
          <w:b/>
        </w:rPr>
        <w:t xml:space="preserve">Esimerkki 7.1899</w:t>
      </w:r>
    </w:p>
    <w:p>
      <w:r>
        <w:t xml:space="preserve">Olkoon f = -1 - -3. Olkoon p 15/f*(-6)/(-3). Ratkaistaan k:n osalta -2*k - k = -p.</w:t>
      </w:r>
    </w:p>
    <w:p>
      <w:r>
        <w:rPr>
          <w:b/>
        </w:rPr>
        <w:t xml:space="preserve">Tulos</w:t>
      </w:r>
    </w:p>
    <w:p>
      <w:r>
        <w:t xml:space="preserve">5</w:t>
      </w:r>
    </w:p>
    <w:p>
      <w:r>
        <w:rPr>
          <w:b/>
        </w:rPr>
        <w:t xml:space="preserve">Esimerkki 7.1900</w:t>
      </w:r>
    </w:p>
    <w:p>
      <w:r>
        <w:t xml:space="preserve">Mikä on 7,644864t kilogrammoina?</w:t>
      </w:r>
    </w:p>
    <w:p>
      <w:r>
        <w:rPr>
          <w:b/>
        </w:rPr>
        <w:t xml:space="preserve">Tulos</w:t>
      </w:r>
    </w:p>
    <w:p>
      <w:r>
        <w:t xml:space="preserve">7644.864</w:t>
      </w:r>
    </w:p>
    <w:p>
      <w:r>
        <w:rPr>
          <w:b/>
        </w:rPr>
        <w:t xml:space="preserve">Esimerkki 7.1901</w:t>
      </w:r>
    </w:p>
    <w:p>
      <w:r>
        <w:t xml:space="preserve">Kuinka monta millilitraa on kaksikymmentäyksi viidesosaa litrasta?</w:t>
      </w:r>
    </w:p>
    <w:p>
      <w:r>
        <w:rPr>
          <w:b/>
        </w:rPr>
        <w:t xml:space="preserve">Tulos</w:t>
      </w:r>
    </w:p>
    <w:p>
      <w:r>
        <w:t xml:space="preserve">4200</w:t>
      </w:r>
    </w:p>
    <w:p>
      <w:r>
        <w:rPr>
          <w:b/>
        </w:rPr>
        <w:t xml:space="preserve">Esimerkki 7.1902</w:t>
      </w:r>
    </w:p>
    <w:p>
      <w:r>
        <w:t xml:space="preserve">93 jaettuna -93:lla</w:t>
      </w:r>
    </w:p>
    <w:p>
      <w:r>
        <w:rPr>
          <w:b/>
        </w:rPr>
        <w:t xml:space="preserve">Tulos</w:t>
      </w:r>
    </w:p>
    <w:p>
      <w:r>
        <w:t xml:space="preserve">-1</w:t>
      </w:r>
    </w:p>
    <w:p>
      <w:r>
        <w:rPr>
          <w:b/>
        </w:rPr>
        <w:t xml:space="preserve">Esimerkki 7.1903</w:t>
      </w:r>
    </w:p>
    <w:p>
      <w:r>
        <w:t xml:space="preserve">Olkoon f 2 + (0 - -4) + -4. Ratkaise -f*i - 3*m = -9, -5*m + 1 = -4 i:lle.</w:t>
      </w:r>
    </w:p>
    <w:p>
      <w:r>
        <w:rPr>
          <w:b/>
        </w:rPr>
        <w:t xml:space="preserve">Tulos</w:t>
      </w:r>
    </w:p>
    <w:p>
      <w:r>
        <w:t xml:space="preserve">3</w:t>
      </w:r>
    </w:p>
    <w:p>
      <w:r>
        <w:rPr>
          <w:b/>
        </w:rPr>
        <w:t xml:space="preserve">Esimerkki 7.1904</w:t>
      </w:r>
    </w:p>
    <w:p>
      <w:r>
        <w:t xml:space="preserve">Olkoon g(d) = d**2 - 7*d + 4. Olkoon f g(7). Olkoon v = 40 - 26. Oletetaan -f*p + 2 = -v. Mikä on p:n yksikkönumero?</w:t>
      </w:r>
    </w:p>
    <w:p>
      <w:r>
        <w:rPr>
          <w:b/>
        </w:rPr>
        <w:t xml:space="preserve">Tulos</w:t>
      </w:r>
    </w:p>
    <w:p>
      <w:r>
        <w:t xml:space="preserve">4</w:t>
      </w:r>
    </w:p>
    <w:p>
      <w:r>
        <w:rPr>
          <w:b/>
        </w:rPr>
        <w:t xml:space="preserve">Esimerkki 7.1905</w:t>
      </w:r>
    </w:p>
    <w:p>
      <w:r>
        <w:t xml:space="preserve">Mikä on todennäköisyys sekvenssille eq, kun kaksi kirjainta poimitaan korvaamatta eehhhqeeeeh:stä?</w:t>
      </w:r>
    </w:p>
    <w:p>
      <w:r>
        <w:rPr>
          <w:b/>
        </w:rPr>
        <w:t xml:space="preserve">Tulos</w:t>
      </w:r>
    </w:p>
    <w:p>
      <w:r>
        <w:t xml:space="preserve">3/55</w:t>
      </w:r>
    </w:p>
    <w:p>
      <w:r>
        <w:rPr>
          <w:b/>
        </w:rPr>
        <w:t xml:space="preserve">Esimerkki 7.1906</w:t>
      </w:r>
    </w:p>
    <w:p>
      <w:r>
        <w:t xml:space="preserve">Kuinka monta millilitraa on 7/2 litrassa?</w:t>
      </w:r>
    </w:p>
    <w:p>
      <w:r>
        <w:rPr>
          <w:b/>
        </w:rPr>
        <w:t xml:space="preserve">Tulos</w:t>
      </w:r>
    </w:p>
    <w:p>
      <w:r>
        <w:t xml:space="preserve">3500</w:t>
      </w:r>
    </w:p>
    <w:p>
      <w:r>
        <w:rPr>
          <w:b/>
        </w:rPr>
        <w:t xml:space="preserve">Esimerkki 7.1907</w:t>
      </w:r>
    </w:p>
    <w:p>
      <w:r>
        <w:t xml:space="preserve">Oletetaan -g - 4*g = -3*u + 29, 0 = 4*u + 3*g. Oletetaan -30 = -4*b - s + u*s, -s - 33 = -4*b. Mikä on b:n yksikkönumero?</w:t>
      </w:r>
    </w:p>
    <w:p>
      <w:r>
        <w:rPr>
          <w:b/>
        </w:rPr>
        <w:t xml:space="preserve">Tulos</w:t>
      </w:r>
    </w:p>
    <w:p>
      <w:r>
        <w:t xml:space="preserve">9</w:t>
      </w:r>
    </w:p>
    <w:p>
      <w:r>
        <w:rPr>
          <w:b/>
        </w:rPr>
        <w:t xml:space="preserve">Esimerkki 7.1908</w:t>
      </w:r>
    </w:p>
    <w:p>
      <w:r>
        <w:t xml:space="preserve">Kuinka monta minuuttia on kahdessakymmenessäviidessä vuorokauden puolikkaassa?</w:t>
      </w:r>
    </w:p>
    <w:p>
      <w:r>
        <w:rPr>
          <w:b/>
        </w:rPr>
        <w:t xml:space="preserve">Tulos</w:t>
      </w:r>
    </w:p>
    <w:p>
      <w:r>
        <w:t xml:space="preserve">18000</w:t>
      </w:r>
    </w:p>
    <w:p>
      <w:r>
        <w:rPr>
          <w:b/>
        </w:rPr>
        <w:t xml:space="preserve">Esimerkki 7.1909</w:t>
      </w:r>
    </w:p>
    <w:p>
      <w:r>
        <w:t xml:space="preserve">Laske todennäköisyys sarjalle vr, kun kaksi kirjainta valitaan korvaamattomasti seuraavista {x: 2, v: 1, r: 1, m: 6, z: 2}.</w:t>
      </w:r>
    </w:p>
    <w:p>
      <w:r>
        <w:rPr>
          <w:b/>
        </w:rPr>
        <w:t xml:space="preserve">Tulos</w:t>
      </w:r>
    </w:p>
    <w:p>
      <w:r>
        <w:t xml:space="preserve">1/132</w:t>
      </w:r>
    </w:p>
    <w:p>
      <w:r>
        <w:rPr>
          <w:b/>
        </w:rPr>
        <w:t xml:space="preserve">Esimerkki 7.1910</w:t>
      </w:r>
    </w:p>
    <w:p>
      <w:r>
        <w:t xml:space="preserve">Mikä on (-4*1/3)/2*-6:n arvo?</w:t>
      </w:r>
    </w:p>
    <w:p>
      <w:r>
        <w:rPr>
          <w:b/>
        </w:rPr>
        <w:t xml:space="preserve">Tulos</w:t>
      </w:r>
    </w:p>
    <w:p>
      <w:r>
        <w:t xml:space="preserve">4</w:t>
      </w:r>
    </w:p>
    <w:p>
      <w:r>
        <w:rPr>
          <w:b/>
        </w:rPr>
        <w:t xml:space="preserve">Esimerkki 7.1911</w:t>
      </w:r>
    </w:p>
    <w:p>
      <w:r>
        <w:t xml:space="preserve">Kaksi kirjainta, jotka valitaan korvaamattomasti {c: 2, x: 4, h: 1, j: 1, k: 1}. Anna todennäköisyys valita 1 k ja 1 x.</w:t>
      </w:r>
    </w:p>
    <w:p>
      <w:r>
        <w:rPr>
          <w:b/>
        </w:rPr>
        <w:t xml:space="preserve">Tulos</w:t>
      </w:r>
    </w:p>
    <w:p>
      <w:r>
        <w:t xml:space="preserve">1/9</w:t>
      </w:r>
    </w:p>
    <w:p>
      <w:r>
        <w:rPr>
          <w:b/>
        </w:rPr>
        <w:t xml:space="preserve">Esimerkki 7.1912</w:t>
      </w:r>
    </w:p>
    <w:p>
      <w:r>
        <w:t xml:space="preserve">Ratkaise -70*n - 222 = -107*n n:lle.</w:t>
      </w:r>
    </w:p>
    <w:p>
      <w:r>
        <w:rPr>
          <w:b/>
        </w:rPr>
        <w:t xml:space="preserve">Tulos</w:t>
      </w:r>
    </w:p>
    <w:p>
      <w:r>
        <w:t xml:space="preserve">6</w:t>
      </w:r>
    </w:p>
    <w:p>
      <w:r>
        <w:rPr>
          <w:b/>
        </w:rPr>
        <w:t xml:space="preserve">Esimerkki 7.1913</w:t>
      </w:r>
    </w:p>
    <w:p>
      <w:r>
        <w:t xml:space="preserve">Olkoon p(s) s**3/3 + s**2 + 3:n ensimmäinen derivaatta. Olkoon v p(-2). Mikä on yksikön 11/(-1)*(v + -1) numero?</w:t>
      </w:r>
    </w:p>
    <w:p>
      <w:r>
        <w:rPr>
          <w:b/>
        </w:rPr>
        <w:t xml:space="preserve">Tulos</w:t>
      </w:r>
    </w:p>
    <w:p>
      <w:r>
        <w:t xml:space="preserve">1</w:t>
      </w:r>
    </w:p>
    <w:p>
      <w:r>
        <w:rPr>
          <w:b/>
        </w:rPr>
        <w:t xml:space="preserve">Esimerkki 7.1914</w:t>
      </w:r>
    </w:p>
    <w:p>
      <w:r>
        <w:t xml:space="preserve">Laske ((-16)/20)/(((-4)/(-5))/2).</w:t>
      </w:r>
    </w:p>
    <w:p>
      <w:r>
        <w:rPr>
          <w:b/>
        </w:rPr>
        <w:t xml:space="preserve">Tulos</w:t>
      </w:r>
    </w:p>
    <w:p>
      <w:r>
        <w:t xml:space="preserve">-2</w:t>
      </w:r>
    </w:p>
    <w:p>
      <w:r>
        <w:rPr>
          <w:b/>
        </w:rPr>
        <w:t xml:space="preserve">Esimerkki 7.1915</w:t>
      </w:r>
    </w:p>
    <w:p>
      <w:r>
        <w:t xml:space="preserve">Mikä on 2 kertaa 401?</w:t>
      </w:r>
    </w:p>
    <w:p>
      <w:r>
        <w:rPr>
          <w:b/>
        </w:rPr>
        <w:t xml:space="preserve">Tulos</w:t>
      </w:r>
    </w:p>
    <w:p>
      <w:r>
        <w:t xml:space="preserve">802</w:t>
      </w:r>
    </w:p>
    <w:p>
      <w:r>
        <w:rPr>
          <w:b/>
        </w:rPr>
        <w:t xml:space="preserve">Esimerkki 7.1916</w:t>
      </w:r>
    </w:p>
    <w:p>
      <w:r>
        <w:t xml:space="preserve">Mikä on vuoden 1773 neliöjuuri lähimmän kokonaisluvun tarkkuudella?</w:t>
      </w:r>
    </w:p>
    <w:p>
      <w:r>
        <w:rPr>
          <w:b/>
        </w:rPr>
        <w:t xml:space="preserve">Tulos</w:t>
      </w:r>
    </w:p>
    <w:p>
      <w:r>
        <w:t xml:space="preserve">42</w:t>
      </w:r>
    </w:p>
    <w:p>
      <w:r>
        <w:rPr>
          <w:b/>
        </w:rPr>
        <w:t xml:space="preserve">Esimerkki 7.1917</w:t>
      </w:r>
    </w:p>
    <w:p>
      <w:r>
        <w:t xml:space="preserve">Oletetaan 4*g - 9 - 7 = 0. Oletetaan 0 = -4*y + g*u + 144, 2*u = 3*y - 0*y - 111. Laske jäännös, kun y jaetaan luvulla 396/39 + 2/(-13).</w:t>
      </w:r>
    </w:p>
    <w:p>
      <w:r>
        <w:rPr>
          <w:b/>
        </w:rPr>
        <w:t xml:space="preserve">Tulos</w:t>
      </w:r>
    </w:p>
    <w:p>
      <w:r>
        <w:t xml:space="preserve">9</w:t>
      </w:r>
    </w:p>
    <w:p>
      <w:r>
        <w:rPr>
          <w:b/>
        </w:rPr>
        <w:t xml:space="preserve">Esimerkki 7.1918</w:t>
      </w:r>
    </w:p>
    <w:p>
      <w:r>
        <w:t xml:space="preserve">Olkoon u = -26 - -12. Olkoon d = u - -24. Mikä on (2 - d)*2/(-4) yksikön numero?</w:t>
      </w:r>
    </w:p>
    <w:p>
      <w:r>
        <w:rPr>
          <w:b/>
        </w:rPr>
        <w:t xml:space="preserve">Tulos</w:t>
      </w:r>
    </w:p>
    <w:p>
      <w:r>
        <w:t xml:space="preserve">4</w:t>
      </w:r>
    </w:p>
    <w:p>
      <w:r>
        <w:rPr>
          <w:b/>
        </w:rPr>
        <w:t xml:space="preserve">Esimerkki 7.1919</w:t>
      </w:r>
    </w:p>
    <w:p>
      <w:r>
        <w:t xml:space="preserve">Mikä on (-1)/4*176/(-4)?</w:t>
      </w:r>
    </w:p>
    <w:p>
      <w:r>
        <w:rPr>
          <w:b/>
        </w:rPr>
        <w:t xml:space="preserve">Tulos</w:t>
      </w:r>
    </w:p>
    <w:p>
      <w:r>
        <w:t xml:space="preserve">11</w:t>
      </w:r>
    </w:p>
    <w:p>
      <w:r>
        <w:rPr>
          <w:b/>
        </w:rPr>
        <w:t xml:space="preserve">Esimerkki 7.1920</w:t>
      </w:r>
    </w:p>
    <w:p>
      <w:r>
        <w:t xml:space="preserve">0,03 kertaa 8,58</w:t>
      </w:r>
    </w:p>
    <w:p>
      <w:r>
        <w:rPr>
          <w:b/>
        </w:rPr>
        <w:t xml:space="preserve">Tulos</w:t>
      </w:r>
    </w:p>
    <w:p>
      <w:r>
        <w:t xml:space="preserve">0.2574</w:t>
      </w:r>
    </w:p>
    <w:p>
      <w:r>
        <w:rPr>
          <w:b/>
        </w:rPr>
        <w:t xml:space="preserve">Esimerkki 7.1921</w:t>
      </w:r>
    </w:p>
    <w:p>
      <w:r>
        <w:t xml:space="preserve">Mikä on 3 + 408 peruslukuna 11?</w:t>
      </w:r>
    </w:p>
    <w:p>
      <w:r>
        <w:rPr>
          <w:b/>
        </w:rPr>
        <w:t xml:space="preserve">Tulos</w:t>
      </w:r>
    </w:p>
    <w:p>
      <w:r>
        <w:t xml:space="preserve">410</w:t>
      </w:r>
    </w:p>
    <w:p>
      <w:r>
        <w:rPr>
          <w:b/>
        </w:rPr>
        <w:t xml:space="preserve">Esimerkki 7.1922</w:t>
      </w:r>
    </w:p>
    <w:p>
      <w:r>
        <w:t xml:space="preserve">Mikä on -1840 jaettuna 460:llä?</w:t>
      </w:r>
    </w:p>
    <w:p>
      <w:r>
        <w:rPr>
          <w:b/>
        </w:rPr>
        <w:t xml:space="preserve">Tulos</w:t>
      </w:r>
    </w:p>
    <w:p>
      <w:r>
        <w:t xml:space="preserve">-4</w:t>
      </w:r>
    </w:p>
    <w:p>
      <w:r>
        <w:rPr>
          <w:b/>
        </w:rPr>
        <w:t xml:space="preserve">Esimerkki 7.1923</w:t>
      </w:r>
    </w:p>
    <w:p>
      <w:r>
        <w:t xml:space="preserve">Kaksi kirjainta, jotka valitaan korvaamattomasti seuraavista {f: 2, j: 2, b: 2}. Mikä on fj-sarjan todennäköisyys?</w:t>
      </w:r>
    </w:p>
    <w:p>
      <w:r>
        <w:rPr>
          <w:b/>
        </w:rPr>
        <w:t xml:space="preserve">Tulos</w:t>
      </w:r>
    </w:p>
    <w:p>
      <w:r>
        <w:t xml:space="preserve">2/15</w:t>
      </w:r>
    </w:p>
    <w:p>
      <w:r>
        <w:rPr>
          <w:b/>
        </w:rPr>
        <w:t xml:space="preserve">Esimerkki 7.1924</w:t>
      </w:r>
    </w:p>
    <w:p>
      <w:r>
        <w:t xml:space="preserve">Mikä on vuosisatojen kymmenesosa vuosituhannesta?</w:t>
      </w:r>
    </w:p>
    <w:p>
      <w:r>
        <w:rPr>
          <w:b/>
        </w:rPr>
        <w:t xml:space="preserve">Tulos</w:t>
      </w:r>
    </w:p>
    <w:p>
      <w:r>
        <w:t xml:space="preserve">1</w:t>
      </w:r>
    </w:p>
    <w:p>
      <w:r>
        <w:rPr>
          <w:b/>
        </w:rPr>
        <w:t xml:space="preserve">Esimerkki 7.1925</w:t>
      </w:r>
    </w:p>
    <w:p>
      <w:r>
        <w:t xml:space="preserve">15 + (7 + -17)/1</w:t>
      </w:r>
    </w:p>
    <w:p>
      <w:r>
        <w:rPr>
          <w:b/>
        </w:rPr>
        <w:t xml:space="preserve">Tulos</w:t>
      </w:r>
    </w:p>
    <w:p>
      <w:r>
        <w:t xml:space="preserve">5</w:t>
      </w:r>
    </w:p>
    <w:p>
      <w:r>
        <w:rPr>
          <w:b/>
        </w:rPr>
        <w:t xml:space="preserve">Esimerkki 7.1926</w:t>
      </w:r>
    </w:p>
    <w:p>
      <w:r>
        <w:t xml:space="preserve">Ratkaise -182 = -4*z - 194, -2*a + 2*z + 4 = 0 a:lle.</w:t>
      </w:r>
    </w:p>
    <w:p>
      <w:r>
        <w:rPr>
          <w:b/>
        </w:rPr>
        <w:t xml:space="preserve">Tulos</w:t>
      </w:r>
    </w:p>
    <w:p>
      <w:r>
        <w:t xml:space="preserve">-1</w:t>
      </w:r>
    </w:p>
    <w:p>
      <w:r>
        <w:rPr>
          <w:b/>
        </w:rPr>
        <w:t xml:space="preserve">Esimerkki 7.1927</w:t>
      </w:r>
    </w:p>
    <w:p>
      <w:r>
        <w:t xml:space="preserve">Mitä seuraavaksi 30, 29, 26, 21, 14, 5?</w:t>
      </w:r>
    </w:p>
    <w:p>
      <w:r>
        <w:rPr>
          <w:b/>
        </w:rPr>
        <w:t xml:space="preserve">Tulos</w:t>
      </w:r>
    </w:p>
    <w:p>
      <w:r>
        <w:t xml:space="preserve">-6</w:t>
      </w:r>
    </w:p>
    <w:p>
      <w:r>
        <w:rPr>
          <w:b/>
        </w:rPr>
        <w:t xml:space="preserve">Esimerkki 7.1928</w:t>
      </w:r>
    </w:p>
    <w:p>
      <w:r>
        <w:t xml:space="preserve">Mikä on ((-2)/(-98)*35)/(3/21) arvo?</w:t>
      </w:r>
    </w:p>
    <w:p>
      <w:r>
        <w:rPr>
          <w:b/>
        </w:rPr>
        <w:t xml:space="preserve">Tulos</w:t>
      </w:r>
    </w:p>
    <w:p>
      <w:r>
        <w:t xml:space="preserve">5</w:t>
      </w:r>
    </w:p>
    <w:p>
      <w:r>
        <w:rPr>
          <w:b/>
        </w:rPr>
        <w:t xml:space="preserve">Esimerkki 7.1929</w:t>
      </w:r>
    </w:p>
    <w:p>
      <w:r>
        <w:t xml:space="preserve">560/(-320) - (2*-2 + 2)</w:t>
      </w:r>
    </w:p>
    <w:p>
      <w:r>
        <w:rPr>
          <w:b/>
        </w:rPr>
        <w:t xml:space="preserve">Tulos</w:t>
      </w:r>
    </w:p>
    <w:p>
      <w:r>
        <w:t xml:space="preserve">1/4</w:t>
      </w:r>
    </w:p>
    <w:p>
      <w:r>
        <w:rPr>
          <w:b/>
        </w:rPr>
        <w:t xml:space="preserve">Esimerkki 7.1930</w:t>
      </w:r>
    </w:p>
    <w:p>
      <w:r>
        <w:t xml:space="preserve">Oletetaan, että 11*h = 38 + 6. Oletetaan v + 3 = 3*o, -4*v - 5*o + 8 = -31. Ratkaistaan 5*g - n - v = h*g, -4*n = -g + 15 g:lle.</w:t>
      </w:r>
    </w:p>
    <w:p>
      <w:r>
        <w:rPr>
          <w:b/>
        </w:rPr>
        <w:t xml:space="preserve">Tulos</w:t>
      </w:r>
    </w:p>
    <w:p>
      <w:r>
        <w:t xml:space="preserve">3</w:t>
      </w:r>
    </w:p>
    <w:p>
      <w:r>
        <w:rPr>
          <w:b/>
        </w:rPr>
        <w:t xml:space="preserve">Esimerkki 7.1931</w:t>
      </w:r>
    </w:p>
    <w:p>
      <w:r>
        <w:t xml:space="preserve">Olkoon x (36/(-20))/((-3)/15). Olkoon r(z) = z**2 - 8*z - 5. Olkoon h r(x). Ratkaistaan -k + w + 0 - 2 = 0, -h*k - 2*w + 22 = 0 k:lle.</w:t>
      </w:r>
    </w:p>
    <w:p>
      <w:r>
        <w:rPr>
          <w:b/>
        </w:rPr>
        <w:t xml:space="preserve">Tulos</w:t>
      </w:r>
    </w:p>
    <w:p>
      <w:r>
        <w:t xml:space="preserve">3</w:t>
      </w:r>
    </w:p>
    <w:p>
      <w:r>
        <w:rPr>
          <w:b/>
        </w:rPr>
        <w:t xml:space="preserve">Esimerkki 7.1932</w:t>
      </w:r>
    </w:p>
    <w:p>
      <w:r>
        <w:t xml:space="preserve">Oletetaan, että -3*x = -2*y, -y - 3*x = -6*x. Olkoon c = 2 - y. Oletetaan -c*u = 5*t - 1 + 9, 0 = 4*u + 3*t + 2. Mikä on jäännös, kun 2 jaetaan u:lla?</w:t>
      </w:r>
    </w:p>
    <w:p>
      <w:r>
        <w:rPr>
          <w:b/>
        </w:rPr>
        <w:t xml:space="preserve">Tulos</w:t>
      </w:r>
    </w:p>
    <w:p>
      <w:r>
        <w:t xml:space="preserve">0</w:t>
      </w:r>
    </w:p>
    <w:p>
      <w:r>
        <w:rPr>
          <w:b/>
        </w:rPr>
        <w:t xml:space="preserve">Esimerkki 7.1933</w:t>
      </w:r>
    </w:p>
    <w:p>
      <w:r>
        <w:t xml:space="preserve">Olkoon n = 1 - -2. Olkoon x = -5 - -11. Olkoon t 3/(x*(-1)/(-44)). Ratkaise q:lle -5*q - k = -q - t, -5*k + 25 = n*q.</w:t>
      </w:r>
    </w:p>
    <w:p>
      <w:r>
        <w:rPr>
          <w:b/>
        </w:rPr>
        <w:t xml:space="preserve">Tulos</w:t>
      </w:r>
    </w:p>
    <w:p>
      <w:r>
        <w:t xml:space="preserve">5</w:t>
      </w:r>
    </w:p>
    <w:p>
      <w:r>
        <w:rPr>
          <w:b/>
        </w:rPr>
        <w:t xml:space="preserve">Esimerkki 7.1934</w:t>
      </w:r>
    </w:p>
    <w:p>
      <w:r>
        <w:t xml:space="preserve">Mikä on -0,026764:n ja 0,1:n välinen ero?</w:t>
      </w:r>
    </w:p>
    <w:p>
      <w:r>
        <w:rPr>
          <w:b/>
        </w:rPr>
        <w:t xml:space="preserve">Tulos</w:t>
      </w:r>
    </w:p>
    <w:p>
      <w:r>
        <w:t xml:space="preserve">0.126764</w:t>
      </w:r>
    </w:p>
    <w:p>
      <w:r>
        <w:rPr>
          <w:b/>
        </w:rPr>
        <w:t xml:space="preserve">Esimerkki 7.1935</w:t>
      </w:r>
    </w:p>
    <w:p>
      <w:r>
        <w:t xml:space="preserve">Kuinka monta vuosikymmentä on yhdeksässä kymmenesosassa vuosisataa?</w:t>
      </w:r>
    </w:p>
    <w:p>
      <w:r>
        <w:rPr>
          <w:b/>
        </w:rPr>
        <w:t xml:space="preserve">Tulos</w:t>
      </w:r>
    </w:p>
    <w:p>
      <w:r>
        <w:t xml:space="preserve">9</w:t>
      </w:r>
    </w:p>
    <w:p>
      <w:r>
        <w:rPr>
          <w:b/>
        </w:rPr>
        <w:t xml:space="preserve">Esimerkki 7.1936</w:t>
      </w:r>
    </w:p>
    <w:p>
      <w:r>
        <w:t xml:space="preserve">Kaksi kirjainta, jotka valitaan korvaamatta {r: 3, h: 2, s: 1, o: 1, x: 4, a: 1}. Anna todennäköisyys sarjalle tai.</w:t>
      </w:r>
    </w:p>
    <w:p>
      <w:r>
        <w:rPr>
          <w:b/>
        </w:rPr>
        <w:t xml:space="preserve">Tulos</w:t>
      </w:r>
    </w:p>
    <w:p>
      <w:r>
        <w:t xml:space="preserve">1/44</w:t>
      </w:r>
    </w:p>
    <w:p>
      <w:r>
        <w:rPr>
          <w:b/>
        </w:rPr>
        <w:t xml:space="preserve">Esimerkki 7.1937</w:t>
      </w:r>
    </w:p>
    <w:p>
      <w:r>
        <w:t xml:space="preserve">-1584 jaettuna 48:lla</w:t>
      </w:r>
    </w:p>
    <w:p>
      <w:r>
        <w:rPr>
          <w:b/>
        </w:rPr>
        <w:t xml:space="preserve">Tulos</w:t>
      </w:r>
    </w:p>
    <w:p>
      <w:r>
        <w:t xml:space="preserve">-33</w:t>
      </w:r>
    </w:p>
    <w:p>
      <w:r>
        <w:rPr>
          <w:b/>
        </w:rPr>
        <w:t xml:space="preserve">Esimerkki 7.1938</w:t>
      </w:r>
    </w:p>
    <w:p>
      <w:r>
        <w:t xml:space="preserve">Olkoon f(x) = 4*x**3 + 8*x + x**3 - 6*x**3 + 4*x**2 - 5. Olkoon p f(5). Olkoon h (-15)/4*320/(-24). Laske h:n ja p:n suurin yhteinen jakaja.</w:t>
      </w:r>
    </w:p>
    <w:p>
      <w:r>
        <w:rPr>
          <w:b/>
        </w:rPr>
        <w:t xml:space="preserve">Tulos</w:t>
      </w:r>
    </w:p>
    <w:p>
      <w:r>
        <w:t xml:space="preserve">10</w:t>
      </w:r>
    </w:p>
    <w:p>
      <w:r>
        <w:rPr>
          <w:b/>
        </w:rPr>
        <w:t xml:space="preserve">Esimerkki 7.1939</w:t>
      </w:r>
    </w:p>
    <w:p>
      <w:r>
        <w:t xml:space="preserve">Olkoon p (-210)/(-24) - (-1)/4. Oletetaan, että 7*t - 29 = 2*t + 4*s, p = 2*t + s. Ratkaistaan l:lle -5*l - h = -0*h + 14, -2*l - 24 = t*h.</w:t>
      </w:r>
    </w:p>
    <w:p>
      <w:r>
        <w:rPr>
          <w:b/>
        </w:rPr>
        <w:t xml:space="preserve">Tulos</w:t>
      </w:r>
    </w:p>
    <w:p>
      <w:r>
        <w:t xml:space="preserve">-2</w:t>
      </w:r>
    </w:p>
    <w:p>
      <w:r>
        <w:rPr>
          <w:b/>
        </w:rPr>
        <w:t xml:space="preserve">Esimerkki 7.1940</w:t>
      </w:r>
    </w:p>
    <w:p>
      <w:r>
        <w:t xml:space="preserve">Mikä on todennäköisyys valita 2 x, kun kaksi kirjainta valitaan korvaamattomasti kkkkkkzxkxkxkkkkkkkzzk:sta?</w:t>
      </w:r>
    </w:p>
    <w:p>
      <w:r>
        <w:rPr>
          <w:b/>
        </w:rPr>
        <w:t xml:space="preserve">Tulos</w:t>
      </w:r>
    </w:p>
    <w:p>
      <w:r>
        <w:t xml:space="preserve">1/190</w:t>
      </w:r>
    </w:p>
    <w:p>
      <w:r>
        <w:rPr>
          <w:b/>
        </w:rPr>
        <w:t xml:space="preserve">Esimerkki 7.1941</w:t>
      </w:r>
    </w:p>
    <w:p>
      <w:r>
        <w:t xml:space="preserve">Jaa 4 luvulla 6524.</w:t>
      </w:r>
    </w:p>
    <w:p>
      <w:r>
        <w:rPr>
          <w:b/>
        </w:rPr>
        <w:t xml:space="preserve">Tulos</w:t>
      </w:r>
    </w:p>
    <w:p>
      <w:r>
        <w:t xml:space="preserve">1/1631</w:t>
      </w:r>
    </w:p>
    <w:p>
      <w:r>
        <w:rPr>
          <w:b/>
        </w:rPr>
        <w:t xml:space="preserve">Esimerkki 7.1942</w:t>
      </w:r>
    </w:p>
    <w:p>
      <w:r>
        <w:t xml:space="preserve">Kuinka monta päivää on 122,088 tuntia?</w:t>
      </w:r>
    </w:p>
    <w:p>
      <w:r>
        <w:rPr>
          <w:b/>
        </w:rPr>
        <w:t xml:space="preserve">Tulos</w:t>
      </w:r>
    </w:p>
    <w:p>
      <w:r>
        <w:t xml:space="preserve">5.087</w:t>
      </w:r>
    </w:p>
    <w:p>
      <w:r>
        <w:rPr>
          <w:b/>
        </w:rPr>
        <w:t xml:space="preserve">Esimerkki 7.1943</w:t>
      </w:r>
    </w:p>
    <w:p>
      <w:r>
        <w:t xml:space="preserve">Kuinka monta mikrogrammaa on yhdessä milligramman kymmenesosassa?</w:t>
      </w:r>
    </w:p>
    <w:p>
      <w:r>
        <w:rPr>
          <w:b/>
        </w:rPr>
        <w:t xml:space="preserve">Tulos</w:t>
      </w:r>
    </w:p>
    <w:p>
      <w:r>
        <w:t xml:space="preserve">100</w:t>
      </w:r>
    </w:p>
    <w:p>
      <w:r>
        <w:rPr>
          <w:b/>
        </w:rPr>
        <w:t xml:space="preserve">Esimerkki 7.1944</w:t>
      </w:r>
    </w:p>
    <w:p>
      <w:r>
        <w:t xml:space="preserve">Mitä seuraavaksi: -59, -167, -339, -575?</w:t>
      </w:r>
    </w:p>
    <w:p>
      <w:r>
        <w:rPr>
          <w:b/>
        </w:rPr>
        <w:t xml:space="preserve">Tulos</w:t>
      </w:r>
    </w:p>
    <w:p>
      <w:r>
        <w:t xml:space="preserve">-875</w:t>
      </w:r>
    </w:p>
    <w:p>
      <w:r>
        <w:rPr>
          <w:b/>
        </w:rPr>
        <w:t xml:space="preserve">Esimerkki 7.1945</w:t>
      </w:r>
    </w:p>
    <w:p>
      <w:r>
        <w:t xml:space="preserve">Kuinka monta vuosisataa on 1,133379 vuodessa?</w:t>
      </w:r>
    </w:p>
    <w:p>
      <w:r>
        <w:rPr>
          <w:b/>
        </w:rPr>
        <w:t xml:space="preserve">Tulos</w:t>
      </w:r>
    </w:p>
    <w:p>
      <w:r>
        <w:t xml:space="preserve">0.01133379</w:t>
      </w:r>
    </w:p>
    <w:p>
      <w:r>
        <w:rPr>
          <w:b/>
        </w:rPr>
        <w:t xml:space="preserve">Esimerkki 7.1946</w:t>
      </w:r>
    </w:p>
    <w:p>
      <w:r>
        <w:t xml:space="preserve">Kuinka monta grammaa on 5,630736 nanogrammaa?</w:t>
      </w:r>
    </w:p>
    <w:p>
      <w:r>
        <w:rPr>
          <w:b/>
        </w:rPr>
        <w:t xml:space="preserve">Tulos</w:t>
      </w:r>
    </w:p>
    <w:p>
      <w:r>
        <w:t xml:space="preserve">0.000000005630736</w:t>
      </w:r>
    </w:p>
    <w:p>
      <w:r>
        <w:rPr>
          <w:b/>
        </w:rPr>
        <w:t xml:space="preserve">Esimerkki 7.1947</w:t>
      </w:r>
    </w:p>
    <w:p>
      <w:r>
        <w:t xml:space="preserve">Mikä on 73.19755cm millimetreinä?</w:t>
      </w:r>
    </w:p>
    <w:p>
      <w:r>
        <w:rPr>
          <w:b/>
        </w:rPr>
        <w:t xml:space="preserve">Tulos</w:t>
      </w:r>
    </w:p>
    <w:p>
      <w:r>
        <w:t xml:space="preserve">731.9755</w:t>
      </w:r>
    </w:p>
    <w:p>
      <w:r>
        <w:rPr>
          <w:b/>
        </w:rPr>
        <w:t xml:space="preserve">Esimerkki 7.1948</w:t>
      </w:r>
    </w:p>
    <w:p>
      <w:r>
        <w:t xml:space="preserve">Kuinka monta millilitraa on seitsemässä neljänneslitrassa?</w:t>
      </w:r>
    </w:p>
    <w:p>
      <w:r>
        <w:rPr>
          <w:b/>
        </w:rPr>
        <w:t xml:space="preserve">Tulos</w:t>
      </w:r>
    </w:p>
    <w:p>
      <w:r>
        <w:t xml:space="preserve">1750</w:t>
      </w:r>
    </w:p>
    <w:p>
      <w:r>
        <w:rPr>
          <w:b/>
        </w:rPr>
        <w:t xml:space="preserve">Esimerkki 7.1949</w:t>
      </w:r>
    </w:p>
    <w:p>
      <w:r>
        <w:t xml:space="preserve">Ratkaise 5*i = 9*i - 3*q - 20, -4*i + 20 = -2*q i:lle.</w:t>
      </w:r>
    </w:p>
    <w:p>
      <w:r>
        <w:rPr>
          <w:b/>
        </w:rPr>
        <w:t xml:space="preserve">Tulos</w:t>
      </w:r>
    </w:p>
    <w:p>
      <w:r>
        <w:t xml:space="preserve">5</w:t>
      </w:r>
    </w:p>
    <w:p>
      <w:r>
        <w:rPr>
          <w:b/>
        </w:rPr>
        <w:t xml:space="preserve">Esimerkki 7.1950</w:t>
      </w:r>
    </w:p>
    <w:p>
      <w:r>
        <w:t xml:space="preserve">Olkoon m (-1)/(((-20)/(-364))/(-5)). Olkoon q 93/7 + (-4)/14. Laske m:n ja q:n suurin yhteinen tekijä.</w:t>
      </w:r>
    </w:p>
    <w:p>
      <w:r>
        <w:rPr>
          <w:b/>
        </w:rPr>
        <w:t xml:space="preserve">Tulos</w:t>
      </w:r>
    </w:p>
    <w:p>
      <w:r>
        <w:t xml:space="preserve">13</w:t>
      </w:r>
    </w:p>
    <w:p>
      <w:r>
        <w:rPr>
          <w:b/>
        </w:rPr>
        <w:t xml:space="preserve">Esimerkki 7.1951</w:t>
      </w:r>
    </w:p>
    <w:p>
      <w:r>
        <w:t xml:space="preserve">Laske todennäköisyys valita 2 u, kun kaksi kirjainta valitaan korvaamatta xuumumsxs-kirjaimista.</w:t>
      </w:r>
    </w:p>
    <w:p>
      <w:r>
        <w:rPr>
          <w:b/>
        </w:rPr>
        <w:t xml:space="preserve">Tulos</w:t>
      </w:r>
    </w:p>
    <w:p>
      <w:r>
        <w:t xml:space="preserve">1/12</w:t>
      </w:r>
    </w:p>
    <w:p>
      <w:r>
        <w:rPr>
          <w:b/>
        </w:rPr>
        <w:t xml:space="preserve">Esimerkki 7.1952</w:t>
      </w:r>
    </w:p>
    <w:p>
      <w:r>
        <w:t xml:space="preserve">Mikä on sarjan ccbc todennäköisyys, kun neljä kirjainta poimitaan korvaamatta nnscspb:stä?</w:t>
      </w:r>
    </w:p>
    <w:p>
      <w:r>
        <w:rPr>
          <w:b/>
        </w:rPr>
        <w:t xml:space="preserve">Tulos</w:t>
      </w:r>
    </w:p>
    <w:p>
      <w:r>
        <w:t xml:space="preserve">0</w:t>
      </w:r>
    </w:p>
    <w:p>
      <w:r>
        <w:rPr>
          <w:b/>
        </w:rPr>
        <w:t xml:space="preserve">Esimerkki 7.1953</w:t>
      </w:r>
    </w:p>
    <w:p>
      <w:r>
        <w:t xml:space="preserve">Mikä on 7/3 vuosituhannesta kuukausina?</w:t>
      </w:r>
    </w:p>
    <w:p>
      <w:r>
        <w:rPr>
          <w:b/>
        </w:rPr>
        <w:t xml:space="preserve">Tulos</w:t>
      </w:r>
    </w:p>
    <w:p>
      <w:r>
        <w:t xml:space="preserve">28000</w:t>
      </w:r>
    </w:p>
    <w:p>
      <w:r>
        <w:rPr>
          <w:b/>
        </w:rPr>
        <w:t xml:space="preserve">Esimerkki 7.1954</w:t>
      </w:r>
    </w:p>
    <w:p>
      <w:r>
        <w:t xml:space="preserve">Mikä on seuraava termi luvuissa 93, 154, 215, 276, 337 ja 398?</w:t>
      </w:r>
    </w:p>
    <w:p>
      <w:r>
        <w:rPr>
          <w:b/>
        </w:rPr>
        <w:t xml:space="preserve">Tulos</w:t>
      </w:r>
    </w:p>
    <w:p>
      <w:r>
        <w:t xml:space="preserve">459</w:t>
      </w:r>
    </w:p>
    <w:p>
      <w:r>
        <w:rPr>
          <w:b/>
        </w:rPr>
        <w:t xml:space="preserve">Esimerkki 7.1955</w:t>
      </w:r>
    </w:p>
    <w:p>
      <w:r>
        <w:t xml:space="preserve">Oletetaan 0*i = -5*i + 5*q + 15, -23 = -5*i + q. Oletetaan p - 17 = 5*j, j + 4 = 5*p + 3*j. Laske p:n ja i:n pienin yhteinen monikerta.</w:t>
      </w:r>
    </w:p>
    <w:p>
      <w:r>
        <w:rPr>
          <w:b/>
        </w:rPr>
        <w:t xml:space="preserve">Tulos</w:t>
      </w:r>
    </w:p>
    <w:p>
      <w:r>
        <w:t xml:space="preserve">10</w:t>
      </w:r>
    </w:p>
    <w:p>
      <w:r>
        <w:rPr>
          <w:b/>
        </w:rPr>
        <w:t xml:space="preserve">Esimerkki 7.1956</w:t>
      </w:r>
    </w:p>
    <w:p>
      <w:r>
        <w:t xml:space="preserve">Ratkaise 2*o = 3*t + 3 - 14, -4*o = -3*t + 19 t:lle.</w:t>
      </w:r>
    </w:p>
    <w:p>
      <w:r>
        <w:rPr>
          <w:b/>
        </w:rPr>
        <w:t xml:space="preserve">Tulos</w:t>
      </w:r>
    </w:p>
    <w:p>
      <w:r>
        <w:t xml:space="preserve">1</w:t>
      </w:r>
    </w:p>
    <w:p>
      <w:r>
        <w:rPr>
          <w:b/>
        </w:rPr>
        <w:t xml:space="preserve">Esimerkki 7.1957</w:t>
      </w:r>
    </w:p>
    <w:p>
      <w:r>
        <w:t xml:space="preserve">Kuinka monta nanometriä on 785944,6 kilometrissä?</w:t>
      </w:r>
    </w:p>
    <w:p>
      <w:r>
        <w:rPr>
          <w:b/>
        </w:rPr>
        <w:t xml:space="preserve">Tulos</w:t>
      </w:r>
    </w:p>
    <w:p>
      <w:r>
        <w:t xml:space="preserve">785944600000000000</w:t>
      </w:r>
    </w:p>
    <w:p>
      <w:r>
        <w:rPr>
          <w:b/>
        </w:rPr>
        <w:t xml:space="preserve">Esimerkki 7.1958</w:t>
      </w:r>
    </w:p>
    <w:p>
      <w:r>
        <w:t xml:space="preserve">Laske bbbb-sarjan todennäköisyys, kun neljä kirjainta valitaan korvaamatta bbbbbbbbbbbbb:stä.</w:t>
      </w:r>
    </w:p>
    <w:p>
      <w:r>
        <w:rPr>
          <w:b/>
        </w:rPr>
        <w:t xml:space="preserve">Tulos</w:t>
      </w:r>
    </w:p>
    <w:p>
      <w:r>
        <w:t xml:space="preserve">1</w:t>
      </w:r>
    </w:p>
    <w:p>
      <w:r>
        <w:rPr>
          <w:b/>
        </w:rPr>
        <w:t xml:space="preserve">Esimerkki 7.1959</w:t>
      </w:r>
    </w:p>
    <w:p>
      <w:r>
        <w:t xml:space="preserve">Laske todennäköisyys sekvenssille lc, kun kaksi kirjainta valitaan korvaamattomasti rrrclrhm-kirjaimista.</w:t>
      </w:r>
    </w:p>
    <w:p>
      <w:r>
        <w:rPr>
          <w:b/>
        </w:rPr>
        <w:t xml:space="preserve">Tulos</w:t>
      </w:r>
    </w:p>
    <w:p>
      <w:r>
        <w:t xml:space="preserve">1/56</w:t>
      </w:r>
    </w:p>
    <w:p>
      <w:r>
        <w:rPr>
          <w:b/>
        </w:rPr>
        <w:t xml:space="preserve">Esimerkki 7.1960</w:t>
      </w:r>
    </w:p>
    <w:p>
      <w:r>
        <w:t xml:space="preserve">Kuinka monta vuosisataa on 90116,68 vuosituhatta?</w:t>
      </w:r>
    </w:p>
    <w:p>
      <w:r>
        <w:rPr>
          <w:b/>
        </w:rPr>
        <w:t xml:space="preserve">Tulos</w:t>
      </w:r>
    </w:p>
    <w:p>
      <w:r>
        <w:t xml:space="preserve">901166.8</w:t>
      </w:r>
    </w:p>
    <w:p>
      <w:r>
        <w:rPr>
          <w:b/>
        </w:rPr>
        <w:t xml:space="preserve">Esimerkki 7.1961</w:t>
      </w:r>
    </w:p>
    <w:p>
      <w:r>
        <w:t xml:space="preserve">Neljä kirjainta, jotka on poimittu korvaamatta dmxxeenxyxexexistä. Anna todennäköinen järjestys edey.</w:t>
      </w:r>
    </w:p>
    <w:p>
      <w:r>
        <w:rPr>
          <w:b/>
        </w:rPr>
        <w:t xml:space="preserve">Tulos</w:t>
      </w:r>
    </w:p>
    <w:p>
      <w:r>
        <w:t xml:space="preserve">1/1980</w:t>
      </w:r>
    </w:p>
    <w:p>
      <w:r>
        <w:rPr>
          <w:b/>
        </w:rPr>
        <w:t xml:space="preserve">Esimerkki 7.1962</w:t>
      </w:r>
    </w:p>
    <w:p>
      <w:r>
        <w:t xml:space="preserve">Olkoon h(j) = -j**3 + j**2 + j + 80. Olkoon n h(0). Olkoon f = -4 - -14. Laske f:n ja n:n suurin yhteinen jakaja.</w:t>
      </w:r>
    </w:p>
    <w:p>
      <w:r>
        <w:rPr>
          <w:b/>
        </w:rPr>
        <w:t xml:space="preserve">Tulos</w:t>
      </w:r>
    </w:p>
    <w:p>
      <w:r>
        <w:t xml:space="preserve">10</w:t>
      </w:r>
    </w:p>
    <w:p>
      <w:r>
        <w:rPr>
          <w:b/>
        </w:rPr>
        <w:t xml:space="preserve">Esimerkki 7.1963</w:t>
      </w:r>
    </w:p>
    <w:p>
      <w:r>
        <w:t xml:space="preserve">Laske 22/9 + (-4)/(-8) + -1 ja -95/14 yhteinen nimittäjä.</w:t>
      </w:r>
    </w:p>
    <w:p>
      <w:r>
        <w:rPr>
          <w:b/>
        </w:rPr>
        <w:t xml:space="preserve">Tulos</w:t>
      </w:r>
    </w:p>
    <w:p>
      <w:r>
        <w:t xml:space="preserve">126</w:t>
      </w:r>
    </w:p>
    <w:p>
      <w:r>
        <w:rPr>
          <w:b/>
        </w:rPr>
        <w:t xml:space="preserve">Esimerkki 7.1964</w:t>
      </w:r>
    </w:p>
    <w:p>
      <w:r>
        <w:t xml:space="preserve">Kuinka monta millilitraa on 823,2351 l?</w:t>
      </w:r>
    </w:p>
    <w:p>
      <w:r>
        <w:rPr>
          <w:b/>
        </w:rPr>
        <w:t xml:space="preserve">Tulos</w:t>
      </w:r>
    </w:p>
    <w:p>
      <w:r>
        <w:t xml:space="preserve">823235.1</w:t>
      </w:r>
    </w:p>
    <w:p>
      <w:r>
        <w:rPr>
          <w:b/>
        </w:rPr>
        <w:t xml:space="preserve">Esimerkki 7.1965</w:t>
      </w:r>
    </w:p>
    <w:p>
      <w:r>
        <w:t xml:space="preserve">Laske jäännös, kun (465/9)/5*3 jaetaan 16:lla.</w:t>
      </w:r>
    </w:p>
    <w:p>
      <w:r>
        <w:rPr>
          <w:b/>
        </w:rPr>
        <w:t xml:space="preserve">Tulos</w:t>
      </w:r>
    </w:p>
    <w:p>
      <w:r>
        <w:t xml:space="preserve">15</w:t>
      </w:r>
    </w:p>
    <w:p>
      <w:r>
        <w:rPr>
          <w:b/>
        </w:rPr>
        <w:t xml:space="preserve">Esimerkki 7.1966</w:t>
      </w:r>
    </w:p>
    <w:p>
      <w:r>
        <w:t xml:space="preserve">Olkoon r = 4 - 8. Olkoon f (-2 - 1 - r)/1. Ratkaise 0 = -u + 1 + f u:lle.</w:t>
      </w:r>
    </w:p>
    <w:p>
      <w:r>
        <w:rPr>
          <w:b/>
        </w:rPr>
        <w:t xml:space="preserve">Tulos</w:t>
      </w:r>
    </w:p>
    <w:p>
      <w:r>
        <w:t xml:space="preserve">2</w:t>
      </w:r>
    </w:p>
    <w:p>
      <w:r>
        <w:rPr>
          <w:b/>
        </w:rPr>
        <w:t xml:space="preserve">Esimerkki 7.1967</w:t>
      </w:r>
    </w:p>
    <w:p>
      <w:r>
        <w:t xml:space="preserve">Oletetaan, että 4*t + 9 = 5*q, -2 + 0 = 2*q - 3*t. Ratkaise 13 = 2*z + f, q*z + 0*z - f = 15 z:lle.</w:t>
      </w:r>
    </w:p>
    <w:p>
      <w:r>
        <w:rPr>
          <w:b/>
        </w:rPr>
        <w:t xml:space="preserve">Tulos</w:t>
      </w:r>
    </w:p>
    <w:p>
      <w:r>
        <w:t xml:space="preserve">4</w:t>
      </w:r>
    </w:p>
    <w:p>
      <w:r>
        <w:rPr>
          <w:b/>
        </w:rPr>
        <w:t xml:space="preserve">Esimerkki 7.1968</w:t>
      </w:r>
    </w:p>
    <w:p>
      <w:r>
        <w:t xml:space="preserve">Olkoon a(h) = -h + 56. Oletetaan 0 = 2*j - 31 + 11. Oletetaan 48 = 2*r + j. Mikä on jäännös, kun a(0) jaetaan r:llä?</w:t>
      </w:r>
    </w:p>
    <w:p>
      <w:r>
        <w:rPr>
          <w:b/>
        </w:rPr>
        <w:t xml:space="preserve">Tulos</w:t>
      </w:r>
    </w:p>
    <w:p>
      <w:r>
        <w:t xml:space="preserve">18</w:t>
      </w:r>
    </w:p>
    <w:p>
      <w:r>
        <w:rPr>
          <w:b/>
        </w:rPr>
        <w:t xml:space="preserve">Esimerkki 7.1969</w:t>
      </w:r>
    </w:p>
    <w:p>
      <w:r>
        <w:t xml:space="preserve">Mikä on sarjan ew todennäköisyys, kun kaksi kirjainta valitaan korvaamatta {g: 6, e: 3, t: 3, w: 1, b: 1}?</w:t>
      </w:r>
    </w:p>
    <w:p>
      <w:r>
        <w:rPr>
          <w:b/>
        </w:rPr>
        <w:t xml:space="preserve">Tulos</w:t>
      </w:r>
    </w:p>
    <w:p>
      <w:r>
        <w:t xml:space="preserve">3/182</w:t>
      </w:r>
    </w:p>
    <w:p>
      <w:r>
        <w:rPr>
          <w:b/>
        </w:rPr>
        <w:t xml:space="preserve">Esimerkki 7.1970</w:t>
      </w:r>
    </w:p>
    <w:p>
      <w:r>
        <w:t xml:space="preserve">Mikä on todennäköisyys valita 2 u ja 1 n, kun kolme kirjainta valitaan korvaamattomasti {a: 1, n: 2, f: 1, u: 1, e: 2}?</w:t>
      </w:r>
    </w:p>
    <w:p>
      <w:r>
        <w:rPr>
          <w:b/>
        </w:rPr>
        <w:t xml:space="preserve">Tulos</w:t>
      </w:r>
    </w:p>
    <w:p>
      <w:r>
        <w:t xml:space="preserve">0</w:t>
      </w:r>
    </w:p>
    <w:p>
      <w:r>
        <w:rPr>
          <w:b/>
        </w:rPr>
        <w:t xml:space="preserve">Esimerkki 7.1971</w:t>
      </w:r>
    </w:p>
    <w:p>
      <w:r>
        <w:t xml:space="preserve">Olkoon j = -15 + 6. Laske 2:n ja (-142)/j - (-10)/45:n pienin yhteinen monikerta.</w:t>
      </w:r>
    </w:p>
    <w:p>
      <w:r>
        <w:rPr>
          <w:b/>
        </w:rPr>
        <w:t xml:space="preserve">Tulos</w:t>
      </w:r>
    </w:p>
    <w:p>
      <w:r>
        <w:t xml:space="preserve">16</w:t>
      </w:r>
    </w:p>
    <w:p>
      <w:r>
        <w:rPr>
          <w:b/>
        </w:rPr>
        <w:t xml:space="preserve">Esimerkki 7.1972</w:t>
      </w:r>
    </w:p>
    <w:p>
      <w:r>
        <w:t xml:space="preserve">Mikä on -4 + -84 peruslukuna 9?</w:t>
      </w:r>
    </w:p>
    <w:p>
      <w:r>
        <w:rPr>
          <w:b/>
        </w:rPr>
        <w:t xml:space="preserve">Tulos</w:t>
      </w:r>
    </w:p>
    <w:p>
      <w:r>
        <w:t xml:space="preserve">-88</w:t>
      </w:r>
    </w:p>
    <w:p>
      <w:r>
        <w:rPr>
          <w:b/>
        </w:rPr>
        <w:t xml:space="preserve">Esimerkki 7.1973</w:t>
      </w:r>
    </w:p>
    <w:p>
      <w:r>
        <w:t xml:space="preserve">Kuinka monta minuuttia on 21/2 tuntia?</w:t>
      </w:r>
    </w:p>
    <w:p>
      <w:r>
        <w:rPr>
          <w:b/>
        </w:rPr>
        <w:t xml:space="preserve">Tulos</w:t>
      </w:r>
    </w:p>
    <w:p>
      <w:r>
        <w:t xml:space="preserve">630</w:t>
      </w:r>
    </w:p>
    <w:p>
      <w:r>
        <w:rPr>
          <w:b/>
        </w:rPr>
        <w:t xml:space="preserve">Esimerkki 7.1974</w:t>
      </w:r>
    </w:p>
    <w:p>
      <w:r>
        <w:t xml:space="preserve">Ratkaise d:n osalta 2*d - 18 = 6*k, 5*k = -0*d + d - 13.</w:t>
      </w:r>
    </w:p>
    <w:p>
      <w:r>
        <w:rPr>
          <w:b/>
        </w:rPr>
        <w:t xml:space="preserve">Tulos</w:t>
      </w:r>
    </w:p>
    <w:p>
      <w:r>
        <w:t xml:space="preserve">3</w:t>
      </w:r>
    </w:p>
    <w:p>
      <w:r>
        <w:rPr>
          <w:b/>
        </w:rPr>
        <w:t xml:space="preserve">Esimerkki 7.1975</w:t>
      </w:r>
    </w:p>
    <w:p>
      <w:r>
        <w:t xml:space="preserve">Mikä on 3318:n neliöjuuri lähimmän kokonaisluvun tarkkuudella?</w:t>
      </w:r>
    </w:p>
    <w:p>
      <w:r>
        <w:rPr>
          <w:b/>
        </w:rPr>
        <w:t xml:space="preserve">Tulos</w:t>
      </w:r>
    </w:p>
    <w:p>
      <w:r>
        <w:t xml:space="preserve">58</w:t>
      </w:r>
    </w:p>
    <w:p>
      <w:r>
        <w:rPr>
          <w:b/>
        </w:rPr>
        <w:t xml:space="preserve">Esimerkki 7.1976</w:t>
      </w:r>
    </w:p>
    <w:p>
      <w:r>
        <w:t xml:space="preserve">Oletetaan, että 2*y + 12 = 6*y. Oletetaan, että y = f - 15. Ratkaise d:n osalta -8 = -4*w, -3*d - 4*w + f = -8*d.</w:t>
      </w:r>
    </w:p>
    <w:p>
      <w:r>
        <w:rPr>
          <w:b/>
        </w:rPr>
        <w:t xml:space="preserve">Tulos</w:t>
      </w:r>
    </w:p>
    <w:p>
      <w:r>
        <w:t xml:space="preserve">-2</w:t>
      </w:r>
    </w:p>
    <w:p>
      <w:r>
        <w:rPr>
          <w:b/>
        </w:rPr>
        <w:t xml:space="preserve">Esimerkki 7.1977</w:t>
      </w:r>
    </w:p>
    <w:p>
      <w:r>
        <w:t xml:space="preserve">Mikä on todennäköisyys valita 1 c, 1 e ja 1 k, kun kolme kirjainta poimitaan korvaamatta {c: 1, i: 5, k: 3, e: 4}?</w:t>
      </w:r>
    </w:p>
    <w:p>
      <w:r>
        <w:rPr>
          <w:b/>
        </w:rPr>
        <w:t xml:space="preserve">Tulos</w:t>
      </w:r>
    </w:p>
    <w:p>
      <w:r>
        <w:t xml:space="preserve">6/143</w:t>
      </w:r>
    </w:p>
    <w:p>
      <w:r>
        <w:rPr>
          <w:b/>
        </w:rPr>
        <w:t xml:space="preserve">Esimerkki 7.1978</w:t>
      </w:r>
    </w:p>
    <w:p>
      <w:r>
        <w:t xml:space="preserve">Mikä on 624:n kolmas juuri lähimmän kokonaisluvun tarkkuudella?</w:t>
      </w:r>
    </w:p>
    <w:p>
      <w:r>
        <w:rPr>
          <w:b/>
        </w:rPr>
        <w:t xml:space="preserve">Tulos</w:t>
      </w:r>
    </w:p>
    <w:p>
      <w:r>
        <w:t xml:space="preserve">9</w:t>
      </w:r>
    </w:p>
    <w:p>
      <w:r>
        <w:rPr>
          <w:b/>
        </w:rPr>
        <w:t xml:space="preserve">Esimerkki 7.1979</w:t>
      </w:r>
    </w:p>
    <w:p>
      <w:r>
        <w:t xml:space="preserve">Mitä seuraavaksi -19, -36, -53?</w:t>
      </w:r>
    </w:p>
    <w:p>
      <w:r>
        <w:rPr>
          <w:b/>
        </w:rPr>
        <w:t xml:space="preserve">Tulos</w:t>
      </w:r>
    </w:p>
    <w:p>
      <w:r>
        <w:t xml:space="preserve">-70</w:t>
      </w:r>
    </w:p>
    <w:p>
      <w:r>
        <w:rPr>
          <w:b/>
        </w:rPr>
        <w:t xml:space="preserve">Esimerkki 7.1980</w:t>
      </w:r>
    </w:p>
    <w:p>
      <w:r>
        <w:t xml:space="preserve">Mikä on seuraava termi luvuissa -14, 84, 250, 484?</w:t>
      </w:r>
    </w:p>
    <w:p>
      <w:r>
        <w:rPr>
          <w:b/>
        </w:rPr>
        <w:t xml:space="preserve">Tulos</w:t>
      </w:r>
    </w:p>
    <w:p>
      <w:r>
        <w:t xml:space="preserve">786</w:t>
      </w:r>
    </w:p>
    <w:p>
      <w:r>
        <w:rPr>
          <w:b/>
        </w:rPr>
        <w:t xml:space="preserve">Esimerkki 7.1981</w:t>
      </w:r>
    </w:p>
    <w:p>
      <w:r>
        <w:t xml:space="preserve">Ratkaise 10 = -2*p + 3*r, -3*r - 61 = p - 74 p:lle.</w:t>
      </w:r>
    </w:p>
    <w:p>
      <w:r>
        <w:rPr>
          <w:b/>
        </w:rPr>
        <w:t xml:space="preserve">Tulos</w:t>
      </w:r>
    </w:p>
    <w:p>
      <w:r>
        <w:t xml:space="preserve">1</w:t>
      </w:r>
    </w:p>
    <w:p>
      <w:r>
        <w:rPr>
          <w:b/>
        </w:rPr>
        <w:t xml:space="preserve">Esimerkki 7.1982</w:t>
      </w:r>
    </w:p>
    <w:p>
      <w:r>
        <w:t xml:space="preserve">Muunna 71,7542 litraa muotoon millilitra.</w:t>
      </w:r>
    </w:p>
    <w:p>
      <w:r>
        <w:rPr>
          <w:b/>
        </w:rPr>
        <w:t xml:space="preserve">Tulos</w:t>
      </w:r>
    </w:p>
    <w:p>
      <w:r>
        <w:t xml:space="preserve">71754.2</w:t>
      </w:r>
    </w:p>
    <w:p>
      <w:r>
        <w:rPr>
          <w:b/>
        </w:rPr>
        <w:t xml:space="preserve">Esimerkki 7.1983</w:t>
      </w:r>
    </w:p>
    <w:p>
      <w:r>
        <w:t xml:space="preserve">Laske -4 jaettuna 3:lla.</w:t>
      </w:r>
    </w:p>
    <w:p>
      <w:r>
        <w:rPr>
          <w:b/>
        </w:rPr>
        <w:t xml:space="preserve">Tulos</w:t>
      </w:r>
    </w:p>
    <w:p>
      <w:r>
        <w:t xml:space="preserve">-4/3</w:t>
      </w:r>
    </w:p>
    <w:p>
      <w:r>
        <w:rPr>
          <w:b/>
        </w:rPr>
        <w:t xml:space="preserve">Esimerkki 7.1984</w:t>
      </w:r>
    </w:p>
    <w:p>
      <w:r>
        <w:t xml:space="preserve">Mikä on (-3)/7*7/((-63)/(-12))?</w:t>
      </w:r>
    </w:p>
    <w:p>
      <w:r>
        <w:rPr>
          <w:b/>
        </w:rPr>
        <w:t xml:space="preserve">Tulos</w:t>
      </w:r>
    </w:p>
    <w:p>
      <w:r>
        <w:t xml:space="preserve">-4/7</w:t>
      </w:r>
    </w:p>
    <w:p>
      <w:r>
        <w:rPr>
          <w:b/>
        </w:rPr>
        <w:t xml:space="preserve">Esimerkki 7.1985</w:t>
      </w:r>
    </w:p>
    <w:p>
      <w:r>
        <w:t xml:space="preserve">Kuinka monta litraa on 0,8826219 millilitraa?</w:t>
      </w:r>
    </w:p>
    <w:p>
      <w:r>
        <w:rPr>
          <w:b/>
        </w:rPr>
        <w:t xml:space="preserve">Tulos</w:t>
      </w:r>
    </w:p>
    <w:p>
      <w:r>
        <w:t xml:space="preserve">0.0008826219</w:t>
      </w:r>
    </w:p>
    <w:p>
      <w:r>
        <w:rPr>
          <w:b/>
        </w:rPr>
        <w:t xml:space="preserve">Esimerkki 7.1986</w:t>
      </w:r>
    </w:p>
    <w:p>
      <w:r>
        <w:t xml:space="preserve">Olkoon u (-12)/(-36) + (-16)/(-6). Ratkaistaan -i + u*i = 0 i:lle.</w:t>
      </w:r>
    </w:p>
    <w:p>
      <w:r>
        <w:rPr>
          <w:b/>
        </w:rPr>
        <w:t xml:space="preserve">Tulos</w:t>
      </w:r>
    </w:p>
    <w:p>
      <w:r>
        <w:t xml:space="preserve">0</w:t>
      </w:r>
    </w:p>
    <w:p>
      <w:r>
        <w:rPr>
          <w:b/>
        </w:rPr>
        <w:t xml:space="preserve">Esimerkki 7.1987</w:t>
      </w:r>
    </w:p>
    <w:p>
      <w:r>
        <w:t xml:space="preserve">Mikä on kahdeksankymmentäyhdeksän vuosikymmenen puolikasta vuosina?</w:t>
      </w:r>
    </w:p>
    <w:p>
      <w:r>
        <w:rPr>
          <w:b/>
        </w:rPr>
        <w:t xml:space="preserve">Tulos</w:t>
      </w:r>
    </w:p>
    <w:p>
      <w:r>
        <w:t xml:space="preserve">445</w:t>
      </w:r>
    </w:p>
    <w:p>
      <w:r>
        <w:rPr>
          <w:b/>
        </w:rPr>
        <w:t xml:space="preserve">Esimerkki 7.1988</w:t>
      </w:r>
    </w:p>
    <w:p>
      <w:r>
        <w:t xml:space="preserve">Kuinka monta minuuttia on kuusikymmentäneljä viidesosaa tunnista?</w:t>
      </w:r>
    </w:p>
    <w:p>
      <w:r>
        <w:rPr>
          <w:b/>
        </w:rPr>
        <w:t xml:space="preserve">Tulos</w:t>
      </w:r>
    </w:p>
    <w:p>
      <w:r>
        <w:t xml:space="preserve">768</w:t>
      </w:r>
    </w:p>
    <w:p>
      <w:r>
        <w:rPr>
          <w:b/>
        </w:rPr>
        <w:t xml:space="preserve">Esimerkki 7.1989</w:t>
      </w:r>
    </w:p>
    <w:p>
      <w:r>
        <w:t xml:space="preserve">Mikä on 866,9172 vuotta vuosituhansina?</w:t>
      </w:r>
    </w:p>
    <w:p>
      <w:r>
        <w:rPr>
          <w:b/>
        </w:rPr>
        <w:t xml:space="preserve">Tulos</w:t>
      </w:r>
    </w:p>
    <w:p>
      <w:r>
        <w:t xml:space="preserve">0.8669172</w:t>
      </w:r>
    </w:p>
    <w:p>
      <w:r>
        <w:rPr>
          <w:b/>
        </w:rPr>
        <w:t xml:space="preserve">Esimerkki 7.1990</w:t>
      </w:r>
    </w:p>
    <w:p>
      <w:r>
        <w:t xml:space="preserve">Mikä on seuraava termi luvuissa -119, -237, -355, -473, -591, -709?</w:t>
      </w:r>
    </w:p>
    <w:p>
      <w:r>
        <w:rPr>
          <w:b/>
        </w:rPr>
        <w:t xml:space="preserve">Tulos</w:t>
      </w:r>
    </w:p>
    <w:p>
      <w:r>
        <w:t xml:space="preserve">-827</w:t>
      </w:r>
    </w:p>
    <w:p>
      <w:r>
        <w:rPr>
          <w:b/>
        </w:rPr>
        <w:t xml:space="preserve">Esimerkki 7.1991</w:t>
      </w:r>
    </w:p>
    <w:p>
      <w:r>
        <w:t xml:space="preserve">Oletetaan, että g - 4*i + 3 = 31, -5 = i. Mikä on 80:n ja g:n suurin yhteinen tekijä?</w:t>
      </w:r>
    </w:p>
    <w:p>
      <w:r>
        <w:rPr>
          <w:b/>
        </w:rPr>
        <w:t xml:space="preserve">Tulos</w:t>
      </w:r>
    </w:p>
    <w:p>
      <w:r>
        <w:t xml:space="preserve">8</w:t>
      </w:r>
    </w:p>
    <w:p>
      <w:r>
        <w:rPr>
          <w:b/>
        </w:rPr>
        <w:t xml:space="preserve">Esimerkki 7.1992</w:t>
      </w:r>
    </w:p>
    <w:p>
      <w:r>
        <w:t xml:space="preserve">Mikä on -5 - 110911?</w:t>
      </w:r>
    </w:p>
    <w:p>
      <w:r>
        <w:rPr>
          <w:b/>
        </w:rPr>
        <w:t xml:space="preserve">Tulos</w:t>
      </w:r>
    </w:p>
    <w:p>
      <w:r>
        <w:t xml:space="preserve">-110916</w:t>
      </w:r>
    </w:p>
    <w:p>
      <w:r>
        <w:rPr>
          <w:b/>
        </w:rPr>
        <w:t xml:space="preserve">Esimerkki 7.1993</w:t>
      </w:r>
    </w:p>
    <w:p>
      <w:r>
        <w:t xml:space="preserve">Oletetaan, että -2*a = -0*a - 10. Mikä on jäännös, kun 12 jaetaan a:lla?</w:t>
      </w:r>
    </w:p>
    <w:p>
      <w:r>
        <w:rPr>
          <w:b/>
        </w:rPr>
        <w:t xml:space="preserve">Tulos</w:t>
      </w:r>
    </w:p>
    <w:p>
      <w:r>
        <w:t xml:space="preserve">2</w:t>
      </w:r>
    </w:p>
    <w:p>
      <w:r>
        <w:rPr>
          <w:b/>
        </w:rPr>
        <w:t xml:space="preserve">Esimerkki 7.1994</w:t>
      </w:r>
    </w:p>
    <w:p>
      <w:r>
        <w:t xml:space="preserve">Mikä on 98,11927 vuosikymmentä kuukausina?</w:t>
      </w:r>
    </w:p>
    <w:p>
      <w:r>
        <w:rPr>
          <w:b/>
        </w:rPr>
        <w:t xml:space="preserve">Tulos</w:t>
      </w:r>
    </w:p>
    <w:p>
      <w:r>
        <w:t xml:space="preserve">11774.3124</w:t>
      </w:r>
    </w:p>
    <w:p>
      <w:r>
        <w:rPr>
          <w:b/>
        </w:rPr>
        <w:t xml:space="preserve">Esimerkki 7.1995</w:t>
      </w:r>
    </w:p>
    <w:p>
      <w:r>
        <w:t xml:space="preserve">Oletetaan, että 36 = f + 3*f. Olkoon s = -5 + f. Ratkaistaan -3*p - 4*r = 0, -4 = -0*p - 2*p - s*r p:lle.</w:t>
      </w:r>
    </w:p>
    <w:p>
      <w:r>
        <w:rPr>
          <w:b/>
        </w:rPr>
        <w:t xml:space="preserve">Tulos</w:t>
      </w:r>
    </w:p>
    <w:p>
      <w:r>
        <w:t xml:space="preserve">-4</w:t>
      </w:r>
    </w:p>
    <w:p>
      <w:r>
        <w:rPr>
          <w:b/>
        </w:rPr>
        <w:t xml:space="preserve">Esimerkki 7.1996</w:t>
      </w:r>
    </w:p>
    <w:p>
      <w:r>
        <w:t xml:space="preserve">Mikä on 8,300542 vuosikymmentä kuukausina?</w:t>
      </w:r>
    </w:p>
    <w:p>
      <w:r>
        <w:rPr>
          <w:b/>
        </w:rPr>
        <w:t xml:space="preserve">Tulos</w:t>
      </w:r>
    </w:p>
    <w:p>
      <w:r>
        <w:t xml:space="preserve">996.06504</w:t>
      </w:r>
    </w:p>
    <w:p>
      <w:r>
        <w:rPr>
          <w:b/>
        </w:rPr>
        <w:t xml:space="preserve">Esimerkki 7.1997</w:t>
      </w:r>
    </w:p>
    <w:p>
      <w:r>
        <w:t xml:space="preserve">Kuinka monta nanogrammaa on 3/8 mikrogrammaa?</w:t>
      </w:r>
    </w:p>
    <w:p>
      <w:r>
        <w:rPr>
          <w:b/>
        </w:rPr>
        <w:t xml:space="preserve">Tulos</w:t>
      </w:r>
    </w:p>
    <w:p>
      <w:r>
        <w:t xml:space="preserve">375</w:t>
      </w:r>
    </w:p>
    <w:p>
      <w:r>
        <w:rPr>
          <w:b/>
        </w:rPr>
        <w:t xml:space="preserve">Esimerkki 7.1998</w:t>
      </w:r>
    </w:p>
    <w:p>
      <w:r>
        <w:t xml:space="preserve">Mitä seuraavaksi tulee -39, -25, 23, 123, 293, 551, 915?</w:t>
      </w:r>
    </w:p>
    <w:p>
      <w:r>
        <w:rPr>
          <w:b/>
        </w:rPr>
        <w:t xml:space="preserve">Tulos</w:t>
      </w:r>
    </w:p>
    <w:p>
      <w:r>
        <w:t xml:space="preserve">1403</w:t>
      </w:r>
    </w:p>
    <w:p>
      <w:r>
        <w:rPr>
          <w:b/>
        </w:rPr>
        <w:t xml:space="preserve">Esimerkki 7.1999</w:t>
      </w:r>
    </w:p>
    <w:p>
      <w:r>
        <w:t xml:space="preserve">Kuinka monta mikrometriä on 6/5 senttimetriä?</w:t>
      </w:r>
    </w:p>
    <w:p>
      <w:r>
        <w:rPr>
          <w:b/>
        </w:rPr>
        <w:t xml:space="preserve">Tulos</w:t>
      </w:r>
    </w:p>
    <w:p>
      <w:r>
        <w:t xml:space="preserve">12000</w:t>
      </w:r>
    </w:p>
    <w:p>
      <w:r>
        <w:rPr>
          <w:b/>
        </w:rPr>
        <w:t xml:space="preserve">Esimerkki 7.2000</w:t>
      </w:r>
    </w:p>
    <w:p>
      <w:r>
        <w:t xml:space="preserve">Mitä seuraavaksi -121, -124, -129 ja -136?</w:t>
      </w:r>
    </w:p>
    <w:p>
      <w:r>
        <w:rPr>
          <w:b/>
        </w:rPr>
        <w:t xml:space="preserve">Tulos</w:t>
      </w:r>
    </w:p>
    <w:p>
      <w:r>
        <w:t xml:space="preserve">-145</w:t>
      </w:r>
    </w:p>
    <w:p>
      <w:r>
        <w:rPr>
          <w:b/>
        </w:rPr>
        <w:t xml:space="preserve">Esimerkki 7.2001</w:t>
      </w:r>
    </w:p>
    <w:p>
      <w:r>
        <w:t xml:space="preserve">Mikä on sarjan ys todennäköisyys, kun kaksi kirjainta poimitaan korvaamattomana sarjasta sbysryrbbbsyssrr?</w:t>
      </w:r>
    </w:p>
    <w:p>
      <w:r>
        <w:rPr>
          <w:b/>
        </w:rPr>
        <w:t xml:space="preserve">Tulos</w:t>
      </w:r>
    </w:p>
    <w:p>
      <w:r>
        <w:t xml:space="preserve">1/16</w:t>
      </w:r>
    </w:p>
    <w:p>
      <w:r>
        <w:rPr>
          <w:b/>
        </w:rPr>
        <w:t xml:space="preserve">Esimerkki 7.2002</w:t>
      </w:r>
    </w:p>
    <w:p>
      <w:r>
        <w:t xml:space="preserve">Mikä on 33,5301561 minuuttia viikkoina?</w:t>
      </w:r>
    </w:p>
    <w:p>
      <w:r>
        <w:rPr>
          <w:b/>
        </w:rPr>
        <w:t xml:space="preserve">Tulos</w:t>
      </w:r>
    </w:p>
    <w:p>
      <w:r>
        <w:t xml:space="preserve">0.003326404375</w:t>
      </w:r>
    </w:p>
    <w:p>
      <w:r>
        <w:rPr>
          <w:b/>
        </w:rPr>
        <w:t xml:space="preserve">Esimerkki 7.2003</w:t>
      </w:r>
    </w:p>
    <w:p>
      <w:r>
        <w:t xml:space="preserve">Mikä on 0,9436712m nanometreinä?</w:t>
      </w:r>
    </w:p>
    <w:p>
      <w:r>
        <w:rPr>
          <w:b/>
        </w:rPr>
        <w:t xml:space="preserve">Tulos</w:t>
      </w:r>
    </w:p>
    <w:p>
      <w:r>
        <w:t xml:space="preserve">943671200</w:t>
      </w:r>
    </w:p>
    <w:p>
      <w:r>
        <w:rPr>
          <w:b/>
        </w:rPr>
        <w:t xml:space="preserve">Esimerkki 7.2004</w:t>
      </w:r>
    </w:p>
    <w:p>
      <w:r>
        <w:t xml:space="preserve">Olkoon u -3*(-6)/(-4)*2. Olkoon w(d) = -d**2 - 9*d + 2. Olkoon f w(u). Ratkaistaan 3*x - f*y = -0*y + 6, y = x - 1 x:lle.</w:t>
      </w:r>
    </w:p>
    <w:p>
      <w:r>
        <w:rPr>
          <w:b/>
        </w:rPr>
        <w:t xml:space="preserve">Tulos</w:t>
      </w:r>
    </w:p>
    <w:p>
      <w:r>
        <w:t xml:space="preserve">4</w:t>
      </w:r>
    </w:p>
    <w:p>
      <w:r>
        <w:rPr>
          <w:b/>
        </w:rPr>
        <w:t xml:space="preserve">Esimerkki 7.2005</w:t>
      </w:r>
    </w:p>
    <w:p>
      <w:r>
        <w:t xml:space="preserve">Olkoon q(x) = -x**3 + 5*x**2 + 5*x - 5. Olkoon y q(5). Olkoon p = y + -13. Olkoon b(u) = 7*u. Etsi 50/3:n ja b(p):n yhteinen nimittäjä.</w:t>
      </w:r>
    </w:p>
    <w:p>
      <w:r>
        <w:rPr>
          <w:b/>
        </w:rPr>
        <w:t xml:space="preserve">Tulos</w:t>
      </w:r>
    </w:p>
    <w:p>
      <w:r>
        <w:t xml:space="preserve">3</w:t>
      </w:r>
    </w:p>
    <w:p>
      <w:r>
        <w:rPr>
          <w:b/>
        </w:rPr>
        <w:t xml:space="preserve">Esimerkki 7.2006</w:t>
      </w:r>
    </w:p>
    <w:p>
      <w:r>
        <w:t xml:space="preserve">Mikä on 8721,276 viikkoa minuutteina?</w:t>
      </w:r>
    </w:p>
    <w:p>
      <w:r>
        <w:rPr>
          <w:b/>
        </w:rPr>
        <w:t xml:space="preserve">Tulos</w:t>
      </w:r>
    </w:p>
    <w:p>
      <w:r>
        <w:t xml:space="preserve">87910462.08</w:t>
      </w:r>
    </w:p>
    <w:p>
      <w:r>
        <w:rPr>
          <w:b/>
        </w:rPr>
        <w:t xml:space="preserve">Esimerkki 7.2007</w:t>
      </w:r>
    </w:p>
    <w:p>
      <w:r>
        <w:t xml:space="preserve">Laske -5 + -3 + (0 - -7) - -2.</w:t>
      </w:r>
    </w:p>
    <w:p>
      <w:r>
        <w:rPr>
          <w:b/>
        </w:rPr>
        <w:t xml:space="preserve">Tulos</w:t>
      </w:r>
    </w:p>
    <w:p>
      <w:r>
        <w:t xml:space="preserve">1</w:t>
      </w:r>
    </w:p>
    <w:p>
      <w:r>
        <w:rPr>
          <w:b/>
        </w:rPr>
        <w:t xml:space="preserve">Esimerkki 7.2008</w:t>
      </w:r>
    </w:p>
    <w:p>
      <w:r>
        <w:t xml:space="preserve">Mikä on kaksikymmentäyhdeksän puoli tuntia sekunteina?</w:t>
      </w:r>
    </w:p>
    <w:p>
      <w:r>
        <w:rPr>
          <w:b/>
        </w:rPr>
        <w:t xml:space="preserve">Tulos</w:t>
      </w:r>
    </w:p>
    <w:p>
      <w:r>
        <w:t xml:space="preserve">52200</w:t>
      </w:r>
    </w:p>
    <w:p>
      <w:r>
        <w:rPr>
          <w:b/>
        </w:rPr>
        <w:t xml:space="preserve">Esimerkki 7.2009</w:t>
      </w:r>
    </w:p>
    <w:p>
      <w:r>
        <w:t xml:space="preserve">Mikä on seuraava termi luvuissa 816, 1642, 2468, 3294 ja 4120?</w:t>
      </w:r>
    </w:p>
    <w:p>
      <w:r>
        <w:rPr>
          <w:b/>
        </w:rPr>
        <w:t xml:space="preserve">Tulos</w:t>
      </w:r>
    </w:p>
    <w:p>
      <w:r>
        <w:t xml:space="preserve">4946</w:t>
      </w:r>
    </w:p>
    <w:p>
      <w:r>
        <w:rPr>
          <w:b/>
        </w:rPr>
        <w:t xml:space="preserve">Esimerkki 7.2010</w:t>
      </w:r>
    </w:p>
    <w:p>
      <w:r>
        <w:t xml:space="preserve">-10 + (21 - -8) + -15</w:t>
      </w:r>
    </w:p>
    <w:p>
      <w:r>
        <w:rPr>
          <w:b/>
        </w:rPr>
        <w:t xml:space="preserve">Tulos</w:t>
      </w:r>
    </w:p>
    <w:p>
      <w:r>
        <w:t xml:space="preserve">4</w:t>
      </w:r>
    </w:p>
    <w:p>
      <w:r>
        <w:rPr>
          <w:b/>
        </w:rPr>
        <w:t xml:space="preserve">Esimerkki 7.2011</w:t>
      </w:r>
    </w:p>
    <w:p>
      <w:r>
        <w:t xml:space="preserve">Mitä seuraavaksi 17, 111, 227, 377, 573, 827, 1151 ja 1557?</w:t>
      </w:r>
    </w:p>
    <w:p>
      <w:r>
        <w:rPr>
          <w:b/>
        </w:rPr>
        <w:t xml:space="preserve">Tulos</w:t>
      </w:r>
    </w:p>
    <w:p>
      <w:r>
        <w:t xml:space="preserve">2057</w:t>
      </w:r>
    </w:p>
    <w:p>
      <w:r>
        <w:rPr>
          <w:b/>
        </w:rPr>
        <w:t xml:space="preserve">Esimerkki 7.2012</w:t>
      </w:r>
    </w:p>
    <w:p>
      <w:r>
        <w:t xml:space="preserve">Oletetaan, että 5 = -p, -4*z - 15 = 5*p + 6. Olkoon l 8 + 9/9*(-8 + 3). Ratkaistaan -m = 2*j + z, -13 = l*j - 2*m + 6 j:lle.</w:t>
      </w:r>
    </w:p>
    <w:p>
      <w:r>
        <w:rPr>
          <w:b/>
        </w:rPr>
        <w:t xml:space="preserve">Tulos</w:t>
      </w:r>
    </w:p>
    <w:p>
      <w:r>
        <w:t xml:space="preserve">-3</w:t>
      </w:r>
    </w:p>
    <w:p>
      <w:r>
        <w:rPr>
          <w:b/>
        </w:rPr>
        <w:t xml:space="preserve">Esimerkki 7.2013</w:t>
      </w:r>
    </w:p>
    <w:p>
      <w:r>
        <w:t xml:space="preserve">Kuinka monta kilometriä on 0,1291107um?</w:t>
      </w:r>
    </w:p>
    <w:p>
      <w:r>
        <w:rPr>
          <w:b/>
        </w:rPr>
        <w:t xml:space="preserve">Tulos</w:t>
      </w:r>
    </w:p>
    <w:p>
      <w:r>
        <w:t xml:space="preserve">0.0000000001291107</w:t>
      </w:r>
    </w:p>
    <w:p>
      <w:r>
        <w:rPr>
          <w:b/>
        </w:rPr>
        <w:t xml:space="preserve">Esimerkki 7.2014</w:t>
      </w:r>
    </w:p>
    <w:p>
      <w:r>
        <w:t xml:space="preserve">Mikä on 6085,387ml litroina?</w:t>
      </w:r>
    </w:p>
    <w:p>
      <w:r>
        <w:rPr>
          <w:b/>
        </w:rPr>
        <w:t xml:space="preserve">Tulos</w:t>
      </w:r>
    </w:p>
    <w:p>
      <w:r>
        <w:t xml:space="preserve">6.085387</w:t>
      </w:r>
    </w:p>
    <w:p>
      <w:r>
        <w:rPr>
          <w:b/>
        </w:rPr>
        <w:t xml:space="preserve">Esimerkki 7.2015</w:t>
      </w:r>
    </w:p>
    <w:p>
      <w:r>
        <w:t xml:space="preserve">Jaa -4 luvulla 651.</w:t>
      </w:r>
    </w:p>
    <w:p>
      <w:r>
        <w:rPr>
          <w:b/>
        </w:rPr>
        <w:t xml:space="preserve">Tulos</w:t>
      </w:r>
    </w:p>
    <w:p>
      <w:r>
        <w:t xml:space="preserve">-4/651</w:t>
      </w:r>
    </w:p>
    <w:p>
      <w:r>
        <w:rPr>
          <w:b/>
        </w:rPr>
        <w:t xml:space="preserve">Esimerkki 7.2016</w:t>
      </w:r>
    </w:p>
    <w:p>
      <w:r>
        <w:t xml:space="preserve">Mikä on (4 - 1) + -1 - -3 - 3:n arvo?</w:t>
      </w:r>
    </w:p>
    <w:p>
      <w:r>
        <w:rPr>
          <w:b/>
        </w:rPr>
        <w:t xml:space="preserve">Tulos</w:t>
      </w:r>
    </w:p>
    <w:p>
      <w:r>
        <w:t xml:space="preserve">2</w:t>
      </w:r>
    </w:p>
    <w:p>
      <w:r>
        <w:rPr>
          <w:b/>
        </w:rPr>
        <w:t xml:space="preserve">Esimerkki 7.2017</w:t>
      </w:r>
    </w:p>
    <w:p>
      <w:r>
        <w:t xml:space="preserve">Mikä on (30/(-8))/(114/(-76)) arvo?</w:t>
      </w:r>
    </w:p>
    <w:p>
      <w:r>
        <w:rPr>
          <w:b/>
        </w:rPr>
        <w:t xml:space="preserve">Tulos</w:t>
      </w:r>
    </w:p>
    <w:p>
      <w:r>
        <w:t xml:space="preserve">5/2</w:t>
      </w:r>
    </w:p>
    <w:p>
      <w:r>
        <w:rPr>
          <w:b/>
        </w:rPr>
        <w:t xml:space="preserve">Esimerkki 7.2018</w:t>
      </w:r>
    </w:p>
    <w:p>
      <w:r>
        <w:t xml:space="preserve">Kuinka monta millimetriä on kolmessakymmenessäkympissä metrin viidesosassa?</w:t>
      </w:r>
    </w:p>
    <w:p>
      <w:r>
        <w:rPr>
          <w:b/>
        </w:rPr>
        <w:t xml:space="preserve">Tulos</w:t>
      </w:r>
    </w:p>
    <w:p>
      <w:r>
        <w:t xml:space="preserve">6200</w:t>
      </w:r>
    </w:p>
    <w:p>
      <w:r>
        <w:rPr>
          <w:b/>
        </w:rPr>
        <w:t xml:space="preserve">Esimerkki 7.2019</w:t>
      </w:r>
    </w:p>
    <w:p>
      <w:r>
        <w:t xml:space="preserve">Ratkaise 4*i - 28 = 18*i i:lle.</w:t>
      </w:r>
    </w:p>
    <w:p>
      <w:r>
        <w:rPr>
          <w:b/>
        </w:rPr>
        <w:t xml:space="preserve">Tulos</w:t>
      </w:r>
    </w:p>
    <w:p>
      <w:r>
        <w:t xml:space="preserve">-2</w:t>
      </w:r>
    </w:p>
    <w:p>
      <w:r>
        <w:rPr>
          <w:b/>
        </w:rPr>
        <w:t xml:space="preserve">Esimerkki 7.2020</w:t>
      </w:r>
    </w:p>
    <w:p>
      <w:r>
        <w:t xml:space="preserve">Ratkaise 3*l - 2*n + 4*n = 1, -n = -l + 2 l:lle.</w:t>
      </w:r>
    </w:p>
    <w:p>
      <w:r>
        <w:rPr>
          <w:b/>
        </w:rPr>
        <w:t xml:space="preserve">Tulos</w:t>
      </w:r>
    </w:p>
    <w:p>
      <w:r>
        <w:t xml:space="preserve">1</w:t>
      </w:r>
    </w:p>
    <w:p>
      <w:r>
        <w:rPr>
          <w:b/>
        </w:rPr>
        <w:t xml:space="preserve">Esimerkki 7.2021</w:t>
      </w:r>
    </w:p>
    <w:p>
      <w:r>
        <w:t xml:space="preserve">Mikä on sarjan yyz todennäköisyys, kun kolme kirjainta poimitaan korvaamatta {y: 13, z: 1, a: 3, q: 2}?</w:t>
      </w:r>
    </w:p>
    <w:p>
      <w:r>
        <w:rPr>
          <w:b/>
        </w:rPr>
        <w:t xml:space="preserve">Tulos</w:t>
      </w:r>
    </w:p>
    <w:p>
      <w:r>
        <w:t xml:space="preserve">26/969</w:t>
      </w:r>
    </w:p>
    <w:p>
      <w:r>
        <w:rPr>
          <w:b/>
        </w:rPr>
        <w:t xml:space="preserve">Esimerkki 7.2022</w:t>
      </w:r>
    </w:p>
    <w:p>
      <w:r>
        <w:t xml:space="preserve">Olkoon y(s) = -2*s. Olkoon c y(-2). Ratkaise c*q + 6 = -10 q:lle.</w:t>
      </w:r>
    </w:p>
    <w:p>
      <w:r>
        <w:rPr>
          <w:b/>
        </w:rPr>
        <w:t xml:space="preserve">Tulos</w:t>
      </w:r>
    </w:p>
    <w:p>
      <w:r>
        <w:t xml:space="preserve">-4</w:t>
      </w:r>
    </w:p>
    <w:p>
      <w:r>
        <w:rPr>
          <w:b/>
        </w:rPr>
        <w:t xml:space="preserve">Esimerkki 7.2023</w:t>
      </w:r>
    </w:p>
    <w:p>
      <w:r>
        <w:t xml:space="preserve">Mikä on ((100/45)/5)/(-2)?</w:t>
      </w:r>
    </w:p>
    <w:p>
      <w:r>
        <w:rPr>
          <w:b/>
        </w:rPr>
        <w:t xml:space="preserve">Tulos</w:t>
      </w:r>
    </w:p>
    <w:p>
      <w:r>
        <w:t xml:space="preserve">-2/9</w:t>
      </w:r>
    </w:p>
    <w:p>
      <w:r>
        <w:rPr>
          <w:b/>
        </w:rPr>
        <w:t xml:space="preserve">Esimerkki 7.2024</w:t>
      </w:r>
    </w:p>
    <w:p>
      <w:r>
        <w:t xml:space="preserve">Mitä seuraavaksi: 257, 245, 233, 221, 209, 197?</w:t>
      </w:r>
    </w:p>
    <w:p>
      <w:r>
        <w:rPr>
          <w:b/>
        </w:rPr>
        <w:t xml:space="preserve">Tulos</w:t>
      </w:r>
    </w:p>
    <w:p>
      <w:r>
        <w:t xml:space="preserve">185</w:t>
      </w:r>
    </w:p>
    <w:p>
      <w:r>
        <w:rPr>
          <w:b/>
        </w:rPr>
        <w:t xml:space="preserve">Esimerkki 7.2025</w:t>
      </w:r>
    </w:p>
    <w:p>
      <w:r>
        <w:t xml:space="preserve">Mikä on seuraava termi luvuissa 477, 954, 1431 ja 1908?</w:t>
      </w:r>
    </w:p>
    <w:p>
      <w:r>
        <w:rPr>
          <w:b/>
        </w:rPr>
        <w:t xml:space="preserve">Tulos</w:t>
      </w:r>
    </w:p>
    <w:p>
      <w:r>
        <w:t xml:space="preserve">2385</w:t>
      </w:r>
    </w:p>
    <w:p>
      <w:r>
        <w:rPr>
          <w:b/>
        </w:rPr>
        <w:t xml:space="preserve">Esimerkki 7.2026</w:t>
      </w:r>
    </w:p>
    <w:p>
      <w:r>
        <w:t xml:space="preserve">Mikä on luvun -2 - -15 - (-36)/12 kymmenesosa?</w:t>
      </w:r>
    </w:p>
    <w:p>
      <w:r>
        <w:rPr>
          <w:b/>
        </w:rPr>
        <w:t xml:space="preserve">Tulos</w:t>
      </w:r>
    </w:p>
    <w:p>
      <w:r>
        <w:t xml:space="preserve">1</w:t>
      </w:r>
    </w:p>
    <w:p>
      <w:r>
        <w:rPr>
          <w:b/>
        </w:rPr>
        <w:t xml:space="preserve">Esimerkki 7.2027</w:t>
      </w:r>
    </w:p>
    <w:p>
      <w:r>
        <w:t xml:space="preserve">Mikä on 5043 potenssiin 1/2 lähimmän kokonaisluvun tarkkuudella?</w:t>
      </w:r>
    </w:p>
    <w:p>
      <w:r>
        <w:rPr>
          <w:b/>
        </w:rPr>
        <w:t xml:space="preserve">Tulos</w:t>
      </w:r>
    </w:p>
    <w:p>
      <w:r>
        <w:t xml:space="preserve">71</w:t>
      </w:r>
    </w:p>
    <w:p>
      <w:r>
        <w:rPr>
          <w:b/>
        </w:rPr>
        <w:t xml:space="preserve">Esimerkki 7.2028</w:t>
      </w:r>
    </w:p>
    <w:p>
      <w:r>
        <w:t xml:space="preserve">Mikä on yksi viidesosa kilogrammasta grammoina?</w:t>
      </w:r>
    </w:p>
    <w:p>
      <w:r>
        <w:rPr>
          <w:b/>
        </w:rPr>
        <w:t xml:space="preserve">Tulos</w:t>
      </w:r>
    </w:p>
    <w:p>
      <w:r>
        <w:t xml:space="preserve">200</w:t>
      </w:r>
    </w:p>
    <w:p>
      <w:r>
        <w:rPr>
          <w:b/>
        </w:rPr>
        <w:t xml:space="preserve">Esimerkki 7.2029</w:t>
      </w:r>
    </w:p>
    <w:p>
      <w:r>
        <w:t xml:space="preserve">Mikä on seuraava termi luvuissa 714, 1428 ja 2142?</w:t>
      </w:r>
    </w:p>
    <w:p>
      <w:r>
        <w:rPr>
          <w:b/>
        </w:rPr>
        <w:t xml:space="preserve">Tulos</w:t>
      </w:r>
    </w:p>
    <w:p>
      <w:r>
        <w:t xml:space="preserve">2856</w:t>
      </w:r>
    </w:p>
    <w:p>
      <w:r>
        <w:rPr>
          <w:b/>
        </w:rPr>
        <w:t xml:space="preserve">Esimerkki 7.2030</w:t>
      </w:r>
    </w:p>
    <w:p>
      <w:r>
        <w:t xml:space="preserve">Kuinka monta millilitraa on 151060,2 litrassa?</w:t>
      </w:r>
    </w:p>
    <w:p>
      <w:r>
        <w:rPr>
          <w:b/>
        </w:rPr>
        <w:t xml:space="preserve">Tulos</w:t>
      </w:r>
    </w:p>
    <w:p>
      <w:r>
        <w:t xml:space="preserve">151060200</w:t>
      </w:r>
    </w:p>
    <w:p>
      <w:r>
        <w:rPr>
          <w:b/>
        </w:rPr>
        <w:t xml:space="preserve">Esimerkki 7.2031</w:t>
      </w:r>
    </w:p>
    <w:p>
      <w:r>
        <w:t xml:space="preserve">Mikä on 6/5 milligrammaa mikrogrammoina?</w:t>
      </w:r>
    </w:p>
    <w:p>
      <w:r>
        <w:rPr>
          <w:b/>
        </w:rPr>
        <w:t xml:space="preserve">Tulos</w:t>
      </w:r>
    </w:p>
    <w:p>
      <w:r>
        <w:t xml:space="preserve">1200</w:t>
      </w:r>
    </w:p>
    <w:p>
      <w:r>
        <w:rPr>
          <w:b/>
        </w:rPr>
        <w:t xml:space="preserve">Esimerkki 7.2032</w:t>
      </w:r>
    </w:p>
    <w:p>
      <w:r>
        <w:t xml:space="preserve">Jaa -75 luvulla -5.</w:t>
      </w:r>
    </w:p>
    <w:p>
      <w:r>
        <w:rPr>
          <w:b/>
        </w:rPr>
        <w:t xml:space="preserve">Tulos</w:t>
      </w:r>
    </w:p>
    <w:p>
      <w:r>
        <w:t xml:space="preserve">15</w:t>
      </w:r>
    </w:p>
    <w:p>
      <w:r>
        <w:rPr>
          <w:b/>
        </w:rPr>
        <w:t xml:space="preserve">Esimerkki 7.2033</w:t>
      </w:r>
    </w:p>
    <w:p>
      <w:r>
        <w:t xml:space="preserve">Oletetaan, että -g - 57 = -63. Ratkaise f - 10 = g*f f:lle.</w:t>
      </w:r>
    </w:p>
    <w:p>
      <w:r>
        <w:rPr>
          <w:b/>
        </w:rPr>
        <w:t xml:space="preserve">Tulos</w:t>
      </w:r>
    </w:p>
    <w:p>
      <w:r>
        <w:t xml:space="preserve">-2</w:t>
      </w:r>
    </w:p>
    <w:p>
      <w:r>
        <w:rPr>
          <w:b/>
        </w:rPr>
        <w:t xml:space="preserve">Esimerkki 7.2034</w:t>
      </w:r>
    </w:p>
    <w:p>
      <w:r>
        <w:t xml:space="preserve">Olkoon l(h) = -h**3 - 7*h**2 + 8*h + 12. Olkoon w(k) = k**2 - k - 7. Mikä on jäännös, kun w(-6) jaetaan l(-8):lla?</w:t>
      </w:r>
    </w:p>
    <w:p>
      <w:r>
        <w:rPr>
          <w:b/>
        </w:rPr>
        <w:t xml:space="preserve">Tulos</w:t>
      </w:r>
    </w:p>
    <w:p>
      <w:r>
        <w:t xml:space="preserve">11</w:t>
      </w:r>
    </w:p>
    <w:p>
      <w:r>
        <w:rPr>
          <w:b/>
        </w:rPr>
        <w:t xml:space="preserve">Esimerkki 7.2035</w:t>
      </w:r>
    </w:p>
    <w:p>
      <w:r>
        <w:t xml:space="preserve">Neljä kirjainta poimittu korvaamatta ufdatpt:stä. Anna todennäköisyys sarjalle tdut.</w:t>
      </w:r>
    </w:p>
    <w:p>
      <w:r>
        <w:rPr>
          <w:b/>
        </w:rPr>
        <w:t xml:space="preserve">Tulos</w:t>
      </w:r>
    </w:p>
    <w:p>
      <w:r>
        <w:t xml:space="preserve">1/420</w:t>
      </w:r>
    </w:p>
    <w:p>
      <w:r>
        <w:rPr>
          <w:b/>
        </w:rPr>
        <w:t xml:space="preserve">Esimerkki 7.2036</w:t>
      </w:r>
    </w:p>
    <w:p>
      <w:r>
        <w:t xml:space="preserve">Olkoon y(c) = -c**3 + c + 3. Olkoon u y(0). Ratkaistaan -q = 1 - u q:lle.</w:t>
      </w:r>
    </w:p>
    <w:p>
      <w:r>
        <w:rPr>
          <w:b/>
        </w:rPr>
        <w:t xml:space="preserve">Tulos</w:t>
      </w:r>
    </w:p>
    <w:p>
      <w:r>
        <w:t xml:space="preserve">2</w:t>
      </w:r>
    </w:p>
    <w:p>
      <w:r>
        <w:rPr>
          <w:b/>
        </w:rPr>
        <w:t xml:space="preserve">Esimerkki 7.2037</w:t>
      </w:r>
    </w:p>
    <w:p>
      <w:r>
        <w:t xml:space="preserve">Laske 162 * 0,26.</w:t>
      </w:r>
    </w:p>
    <w:p>
      <w:r>
        <w:rPr>
          <w:b/>
        </w:rPr>
        <w:t xml:space="preserve">Tulos</w:t>
      </w:r>
    </w:p>
    <w:p>
      <w:r>
        <w:t xml:space="preserve">42.12</w:t>
      </w:r>
    </w:p>
    <w:p>
      <w:r>
        <w:rPr>
          <w:b/>
        </w:rPr>
        <w:t xml:space="preserve">Esimerkki 7.2038</w:t>
      </w:r>
    </w:p>
    <w:p>
      <w:r>
        <w:t xml:space="preserve">Mikä on -100,1 vähemmän kuin -5?</w:t>
      </w:r>
    </w:p>
    <w:p>
      <w:r>
        <w:rPr>
          <w:b/>
        </w:rPr>
        <w:t xml:space="preserve">Tulos</w:t>
      </w:r>
    </w:p>
    <w:p>
      <w:r>
        <w:t xml:space="preserve">95.1</w:t>
      </w:r>
    </w:p>
    <w:p>
      <w:r>
        <w:rPr>
          <w:b/>
        </w:rPr>
        <w:t xml:space="preserve">Esimerkki 7.2039</w:t>
      </w:r>
    </w:p>
    <w:p>
      <w:r>
        <w:t xml:space="preserve">Neljä kirjainta, jotka on poimittu korvaamattomasti llgllllllnnlnlnlestä. Anna todennäköisyys sarjalle lnlg.</w:t>
      </w:r>
    </w:p>
    <w:p>
      <w:r>
        <w:rPr>
          <w:b/>
        </w:rPr>
        <w:t xml:space="preserve">Tulos</w:t>
      </w:r>
    </w:p>
    <w:p>
      <w:r>
        <w:t xml:space="preserve">9/1001</w:t>
      </w:r>
    </w:p>
    <w:p>
      <w:r>
        <w:rPr>
          <w:b/>
        </w:rPr>
        <w:t xml:space="preserve">Esimerkki 7.2040</w:t>
      </w:r>
    </w:p>
    <w:p>
      <w:r>
        <w:t xml:space="preserve">Mikä on 4907:n ja 0,3:n tulo?</w:t>
      </w:r>
    </w:p>
    <w:p>
      <w:r>
        <w:rPr>
          <w:b/>
        </w:rPr>
        <w:t xml:space="preserve">Tulos</w:t>
      </w:r>
    </w:p>
    <w:p>
      <w:r>
        <w:t xml:space="preserve">1472.1</w:t>
      </w:r>
    </w:p>
    <w:p>
      <w:r>
        <w:rPr>
          <w:b/>
        </w:rPr>
        <w:t xml:space="preserve">Esimerkki 7.2041</w:t>
      </w:r>
    </w:p>
    <w:p>
      <w:r>
        <w:t xml:space="preserve">Olkoon q 9*(-2 + (-14)/(-6)). Oletetaan 0*a - 64 = -3*y - 2*a, 0 = q*y - 2*a - 68. Mikä on 22:n ja y:n pienin yhteinen monikerta?</w:t>
      </w:r>
    </w:p>
    <w:p>
      <w:r>
        <w:rPr>
          <w:b/>
        </w:rPr>
        <w:t xml:space="preserve">Tulos</w:t>
      </w:r>
    </w:p>
    <w:p>
      <w:r>
        <w:t xml:space="preserve">22</w:t>
      </w:r>
    </w:p>
    <w:p>
      <w:r>
        <w:rPr>
          <w:b/>
        </w:rPr>
        <w:t xml:space="preserve">Esimerkki 7.2042</w:t>
      </w:r>
    </w:p>
    <w:p>
      <w:r>
        <w:t xml:space="preserve">Kolme kirjainta, jotka on poimittu korvaamatta alwllswjfsalllsista. Mikä on todennäköisyys valita 1 l, 1 a ja 1 w?</w:t>
      </w:r>
    </w:p>
    <w:p>
      <w:r>
        <w:rPr>
          <w:b/>
        </w:rPr>
        <w:t xml:space="preserve">Tulos</w:t>
      </w:r>
    </w:p>
    <w:p>
      <w:r>
        <w:t xml:space="preserve">24/455</w:t>
      </w:r>
    </w:p>
    <w:p>
      <w:r>
        <w:rPr>
          <w:b/>
        </w:rPr>
        <w:t xml:space="preserve">Esimerkki 7.2043</w:t>
      </w:r>
    </w:p>
    <w:p>
      <w:r>
        <w:t xml:space="preserve">Laske todennäköisyys sarjalle iaia, kun neljä kirjainta valitaan korvaamatta {g: 2, u: 4, k: 3, v: 2, a: 3, i: 2}.</w:t>
      </w:r>
    </w:p>
    <w:p>
      <w:r>
        <w:rPr>
          <w:b/>
        </w:rPr>
        <w:t xml:space="preserve">Tulos</w:t>
      </w:r>
    </w:p>
    <w:p>
      <w:r>
        <w:t xml:space="preserve">1/3640</w:t>
      </w:r>
    </w:p>
    <w:p>
      <w:r>
        <w:rPr>
          <w:b/>
        </w:rPr>
        <w:t xml:space="preserve">Esimerkki 7.2044</w:t>
      </w:r>
    </w:p>
    <w:p>
      <w:r>
        <w:t xml:space="preserve">Mikä on 59174 potenssiin 1/2 lähimmän kokonaisluvun tarkkuudella?</w:t>
      </w:r>
    </w:p>
    <w:p>
      <w:r>
        <w:rPr>
          <w:b/>
        </w:rPr>
        <w:t xml:space="preserve">Tulos</w:t>
      </w:r>
    </w:p>
    <w:p>
      <w:r>
        <w:t xml:space="preserve">243</w:t>
      </w:r>
    </w:p>
    <w:p>
      <w:r>
        <w:rPr>
          <w:b/>
        </w:rPr>
        <w:t xml:space="preserve">Esimerkki 7.2045</w:t>
      </w:r>
    </w:p>
    <w:p>
      <w:r>
        <w:t xml:space="preserve">Mikä on 2398:n kolmas juuri lähimmän kokonaisluvun tarkkuudella?</w:t>
      </w:r>
    </w:p>
    <w:p>
      <w:r>
        <w:rPr>
          <w:b/>
        </w:rPr>
        <w:t xml:space="preserve">Tulos</w:t>
      </w:r>
    </w:p>
    <w:p>
      <w:r>
        <w:t xml:space="preserve">13</w:t>
      </w:r>
    </w:p>
    <w:p>
      <w:r>
        <w:rPr>
          <w:b/>
        </w:rPr>
        <w:t xml:space="preserve">Esimerkki 7.2046</w:t>
      </w:r>
    </w:p>
    <w:p>
      <w:r>
        <w:t xml:space="preserve">Mikä on 2 + -3 + 3 + (-18 - -17) arvo?</w:t>
      </w:r>
    </w:p>
    <w:p>
      <w:r>
        <w:rPr>
          <w:b/>
        </w:rPr>
        <w:t xml:space="preserve">Tulos</w:t>
      </w:r>
    </w:p>
    <w:p>
      <w:r>
        <w:t xml:space="preserve">1</w:t>
      </w:r>
    </w:p>
    <w:p>
      <w:r>
        <w:rPr>
          <w:b/>
        </w:rPr>
        <w:t xml:space="preserve">Esimerkki 7.2047</w:t>
      </w:r>
    </w:p>
    <w:p>
      <w:r>
        <w:t xml:space="preserve">Mikä on 23868,44 metriä nanometreinä?</w:t>
      </w:r>
    </w:p>
    <w:p>
      <w:r>
        <w:rPr>
          <w:b/>
        </w:rPr>
        <w:t xml:space="preserve">Tulos</w:t>
      </w:r>
    </w:p>
    <w:p>
      <w:r>
        <w:t xml:space="preserve">23868440000000</w:t>
      </w:r>
    </w:p>
    <w:p>
      <w:r>
        <w:rPr>
          <w:b/>
        </w:rPr>
        <w:t xml:space="preserve">Esimerkki 7.2048</w:t>
      </w:r>
    </w:p>
    <w:p>
      <w:r>
        <w:t xml:space="preserve">Kuinka monta milligrammaa on 2851,22 tonnissa?</w:t>
      </w:r>
    </w:p>
    <w:p>
      <w:r>
        <w:rPr>
          <w:b/>
        </w:rPr>
        <w:t xml:space="preserve">Tulos</w:t>
      </w:r>
    </w:p>
    <w:p>
      <w:r>
        <w:t xml:space="preserve">2851220000000</w:t>
      </w:r>
    </w:p>
    <w:p>
      <w:r>
        <w:rPr>
          <w:b/>
        </w:rPr>
        <w:t xml:space="preserve">Esimerkki 7.2049</w:t>
      </w:r>
    </w:p>
    <w:p>
      <w:r>
        <w:t xml:space="preserve">Arvioi (21/28)/(21/14*2).</w:t>
      </w:r>
    </w:p>
    <w:p>
      <w:r>
        <w:rPr>
          <w:b/>
        </w:rPr>
        <w:t xml:space="preserve">Tulos</w:t>
      </w:r>
    </w:p>
    <w:p>
      <w:r>
        <w:t xml:space="preserve">1/4</w:t>
      </w:r>
    </w:p>
    <w:p>
      <w:r>
        <w:rPr>
          <w:b/>
        </w:rPr>
        <w:t xml:space="preserve">Esimerkki 7.2050</w:t>
      </w:r>
    </w:p>
    <w:p>
      <w:r>
        <w:t xml:space="preserve">Mitä seuraavaksi: 53, 43, 37, 35, 37, 43?</w:t>
      </w:r>
    </w:p>
    <w:p>
      <w:r>
        <w:rPr>
          <w:b/>
        </w:rPr>
        <w:t xml:space="preserve">Tulos</w:t>
      </w:r>
    </w:p>
    <w:p>
      <w:r>
        <w:t xml:space="preserve">53</w:t>
      </w:r>
    </w:p>
    <w:p>
      <w:r>
        <w:rPr>
          <w:b/>
        </w:rPr>
        <w:t xml:space="preserve">Esimerkki 7.2051</w:t>
      </w:r>
    </w:p>
    <w:p>
      <w:r>
        <w:t xml:space="preserve">Mikä on 0,9633691 nanogrammaa mikrogrammoina?</w:t>
      </w:r>
    </w:p>
    <w:p>
      <w:r>
        <w:rPr>
          <w:b/>
        </w:rPr>
        <w:t xml:space="preserve">Tulos</w:t>
      </w:r>
    </w:p>
    <w:p>
      <w:r>
        <w:t xml:space="preserve">0.0009633691</w:t>
      </w:r>
    </w:p>
    <w:p>
      <w:r>
        <w:rPr>
          <w:b/>
        </w:rPr>
        <w:t xml:space="preserve">Esimerkki 7.2052</w:t>
      </w:r>
    </w:p>
    <w:p>
      <w:r>
        <w:t xml:space="preserve">Mikä on 2870,1 litraa millilitroina?</w:t>
      </w:r>
    </w:p>
    <w:p>
      <w:r>
        <w:rPr>
          <w:b/>
        </w:rPr>
        <w:t xml:space="preserve">Tulos</w:t>
      </w:r>
    </w:p>
    <w:p>
      <w:r>
        <w:t xml:space="preserve">2870100</w:t>
      </w:r>
    </w:p>
    <w:p>
      <w:r>
        <w:rPr>
          <w:b/>
        </w:rPr>
        <w:t xml:space="preserve">Esimerkki 7.2053</w:t>
      </w:r>
    </w:p>
    <w:p>
      <w:r>
        <w:t xml:space="preserve">Muunna 0,6599167 litra muunna 0,6599167 litraa millilitroiksi.</w:t>
      </w:r>
    </w:p>
    <w:p>
      <w:r>
        <w:rPr>
          <w:b/>
        </w:rPr>
        <w:t xml:space="preserve">Tulos</w:t>
      </w:r>
    </w:p>
    <w:p>
      <w:r>
        <w:t xml:space="preserve">659.9167</w:t>
      </w:r>
    </w:p>
    <w:p>
      <w:r>
        <w:rPr>
          <w:b/>
        </w:rPr>
        <w:t xml:space="preserve">Esimerkki 7.2054</w:t>
      </w:r>
    </w:p>
    <w:p>
      <w:r>
        <w:t xml:space="preserve">Neljä kirjainta, jotka valitaan korvaamattomasti seuraavista {i: 8, c: 5, n: 5}. Mikä on todennäköisyys valita 4 c?</w:t>
      </w:r>
    </w:p>
    <w:p>
      <w:r>
        <w:rPr>
          <w:b/>
        </w:rPr>
        <w:t xml:space="preserve">Tulos</w:t>
      </w:r>
    </w:p>
    <w:p>
      <w:r>
        <w:t xml:space="preserve">1/612</w:t>
      </w:r>
    </w:p>
    <w:p>
      <w:r>
        <w:rPr>
          <w:b/>
        </w:rPr>
        <w:t xml:space="preserve">Esimerkki 7.2055</w:t>
      </w:r>
    </w:p>
    <w:p>
      <w:r>
        <w:t xml:space="preserve">Olkoon z ((-12)/9)/((-1)/3). Oletetaan, että -z*o - 10 = -9*o. Ratkaise d:n osalta o - 5 = d.</w:t>
      </w:r>
    </w:p>
    <w:p>
      <w:r>
        <w:rPr>
          <w:b/>
        </w:rPr>
        <w:t xml:space="preserve">Tulos</w:t>
      </w:r>
    </w:p>
    <w:p>
      <w:r>
        <w:t xml:space="preserve">-3</w:t>
      </w:r>
    </w:p>
    <w:p>
      <w:r>
        <w:rPr>
          <w:b/>
        </w:rPr>
        <w:t xml:space="preserve">Esimerkki 7.2056</w:t>
      </w:r>
    </w:p>
    <w:p>
      <w:r>
        <w:t xml:space="preserve">Olkoon d = 5 - 3. Olkoon z (1 + 0)*(5 - 2). Oletetaan -z*l = d*l. Ratkaistaan -x + 0 + 1 = l x:lle.</w:t>
      </w:r>
    </w:p>
    <w:p>
      <w:r>
        <w:rPr>
          <w:b/>
        </w:rPr>
        <w:t xml:space="preserve">Tulos</w:t>
      </w:r>
    </w:p>
    <w:p>
      <w:r>
        <w:t xml:space="preserve">1</w:t>
      </w:r>
    </w:p>
    <w:p>
      <w:r>
        <w:rPr>
          <w:b/>
        </w:rPr>
        <w:t xml:space="preserve">Esimerkki 7.2057</w:t>
      </w:r>
    </w:p>
    <w:p>
      <w:r>
        <w:t xml:space="preserve">Jaa -352 luvulla -4.</w:t>
      </w:r>
    </w:p>
    <w:p>
      <w:r>
        <w:rPr>
          <w:b/>
        </w:rPr>
        <w:t xml:space="preserve">Tulos</w:t>
      </w:r>
    </w:p>
    <w:p>
      <w:r>
        <w:t xml:space="preserve">88</w:t>
      </w:r>
    </w:p>
    <w:p>
      <w:r>
        <w:rPr>
          <w:b/>
        </w:rPr>
        <w:t xml:space="preserve">Esimerkki 7.2058</w:t>
      </w:r>
    </w:p>
    <w:p>
      <w:r>
        <w:t xml:space="preserve">Olkoon m(x) = -10*x**3. Oletetaan, että 2*l - 4 = 2*y + 2, l - 2 = 0. Mikä on m(y):n kymppiluku?</w:t>
      </w:r>
    </w:p>
    <w:p>
      <w:r>
        <w:rPr>
          <w:b/>
        </w:rPr>
        <w:t xml:space="preserve">Tulos</w:t>
      </w:r>
    </w:p>
    <w:p>
      <w:r>
        <w:t xml:space="preserve">1</w:t>
      </w:r>
    </w:p>
    <w:p>
      <w:r>
        <w:rPr>
          <w:b/>
        </w:rPr>
        <w:t xml:space="preserve">Esimerkki 7.2059</w:t>
      </w:r>
    </w:p>
    <w:p>
      <w:r>
        <w:t xml:space="preserve">Olkoon a = 15 - 8. Olkoon d = a - -10. Oletetaan, että -5*m + d = 2. Mikä on m:n yksikkönumero?</w:t>
      </w:r>
    </w:p>
    <w:p>
      <w:r>
        <w:rPr>
          <w:b/>
        </w:rPr>
        <w:t xml:space="preserve">Tulos</w:t>
      </w:r>
    </w:p>
    <w:p>
      <w:r>
        <w:t xml:space="preserve">3</w:t>
      </w:r>
    </w:p>
    <w:p>
      <w:r>
        <w:rPr>
          <w:b/>
        </w:rPr>
        <w:t xml:space="preserve">Esimerkki 7.2060</w:t>
      </w:r>
    </w:p>
    <w:p>
      <w:r>
        <w:t xml:space="preserve">Mikä on (-19 - -12) + (-6 - -5) - -15:n arvo?</w:t>
      </w:r>
    </w:p>
    <w:p>
      <w:r>
        <w:rPr>
          <w:b/>
        </w:rPr>
        <w:t xml:space="preserve">Tulos</w:t>
      </w:r>
    </w:p>
    <w:p>
      <w:r>
        <w:t xml:space="preserve">7</w:t>
      </w:r>
    </w:p>
    <w:p>
      <w:r>
        <w:rPr>
          <w:b/>
        </w:rPr>
        <w:t xml:space="preserve">Esimerkki 7.2061</w:t>
      </w:r>
    </w:p>
    <w:p>
      <w:r>
        <w:t xml:space="preserve">Mikä on 81/4 kilometriä metreinä?</w:t>
      </w:r>
    </w:p>
    <w:p>
      <w:r>
        <w:rPr>
          <w:b/>
        </w:rPr>
        <w:t xml:space="preserve">Tulos</w:t>
      </w:r>
    </w:p>
    <w:p>
      <w:r>
        <w:t xml:space="preserve">20250</w:t>
      </w:r>
    </w:p>
    <w:p>
      <w:r>
        <w:rPr>
          <w:b/>
        </w:rPr>
        <w:t xml:space="preserve">Esimerkki 7.2062</w:t>
      </w:r>
    </w:p>
    <w:p>
      <w:r>
        <w:t xml:space="preserve">Laske (-7)/(-2)*2/7.</w:t>
      </w:r>
    </w:p>
    <w:p>
      <w:r>
        <w:rPr>
          <w:b/>
        </w:rPr>
        <w:t xml:space="preserve">Tulos</w:t>
      </w:r>
    </w:p>
    <w:p>
      <w:r>
        <w:t xml:space="preserve">1</w:t>
      </w:r>
    </w:p>
    <w:p>
      <w:r>
        <w:rPr>
          <w:b/>
        </w:rPr>
        <w:t xml:space="preserve">Esimerkki 7.2063</w:t>
      </w:r>
    </w:p>
    <w:p>
      <w:r>
        <w:t xml:space="preserve">Mikä on 6321,94 vuotta vuosisatoina?</w:t>
      </w:r>
    </w:p>
    <w:p>
      <w:r>
        <w:rPr>
          <w:b/>
        </w:rPr>
        <w:t xml:space="preserve">Tulos</w:t>
      </w:r>
    </w:p>
    <w:p>
      <w:r>
        <w:t xml:space="preserve">63.2194</w:t>
      </w:r>
    </w:p>
    <w:p>
      <w:r>
        <w:rPr>
          <w:b/>
        </w:rPr>
        <w:t xml:space="preserve">Esimerkki 7.2064</w:t>
      </w:r>
    </w:p>
    <w:p>
      <w:r>
        <w:t xml:space="preserve">Mikä on 0,7 ottaa pois 271816?</w:t>
      </w:r>
    </w:p>
    <w:p>
      <w:r>
        <w:rPr>
          <w:b/>
        </w:rPr>
        <w:t xml:space="preserve">Tulos</w:t>
      </w:r>
    </w:p>
    <w:p>
      <w:r>
        <w:t xml:space="preserve">-271815.3</w:t>
      </w:r>
    </w:p>
    <w:p>
      <w:r>
        <w:rPr>
          <w:b/>
        </w:rPr>
        <w:t xml:space="preserve">Esimerkki 7.2065</w:t>
      </w:r>
    </w:p>
    <w:p>
      <w:r>
        <w:t xml:space="preserve">Kaksi kirjainta poimittu korvaamatta zmczmzzizvavc. Mikä on todennäköisyys valita 1 i ja 1 z?</w:t>
      </w:r>
    </w:p>
    <w:p>
      <w:r>
        <w:rPr>
          <w:b/>
        </w:rPr>
        <w:t xml:space="preserve">Tulos</w:t>
      </w:r>
    </w:p>
    <w:p>
      <w:r>
        <w:t xml:space="preserve">2/33</w:t>
      </w:r>
    </w:p>
    <w:p>
      <w:r>
        <w:rPr>
          <w:b/>
        </w:rPr>
        <w:t xml:space="preserve">Esimerkki 7.2066</w:t>
      </w:r>
    </w:p>
    <w:p>
      <w:r>
        <w:t xml:space="preserve">Jaa -4 luvulla -4274.</w:t>
      </w:r>
    </w:p>
    <w:p>
      <w:r>
        <w:rPr>
          <w:b/>
        </w:rPr>
        <w:t xml:space="preserve">Tulos</w:t>
      </w:r>
    </w:p>
    <w:p>
      <w:r>
        <w:t xml:space="preserve">2/2137</w:t>
      </w:r>
    </w:p>
    <w:p>
      <w:r>
        <w:rPr>
          <w:b/>
        </w:rPr>
        <w:t xml:space="preserve">Esimerkki 7.2067</w:t>
      </w:r>
    </w:p>
    <w:p>
      <w:r>
        <w:t xml:space="preserve">Olkoon v = 19 + -34. Olkoon z = -2 - v. Oletetaan, että -l - 2 + z = 0. Mikä on l:n yksikkönumero?</w:t>
      </w:r>
    </w:p>
    <w:p>
      <w:r>
        <w:rPr>
          <w:b/>
        </w:rPr>
        <w:t xml:space="preserve">Tulos</w:t>
      </w:r>
    </w:p>
    <w:p>
      <w:r>
        <w:t xml:space="preserve">1</w:t>
      </w:r>
    </w:p>
    <w:p>
      <w:r>
        <w:rPr>
          <w:b/>
        </w:rPr>
        <w:t xml:space="preserve">Esimerkki 7.2068</w:t>
      </w:r>
    </w:p>
    <w:p>
      <w:r>
        <w:t xml:space="preserve">Kaksi kirjainta, jotka valitaan korvaamatta {u: 3, o: 7, h: 4}. Mikä on todennäköisyys valita 2 h?</w:t>
      </w:r>
    </w:p>
    <w:p>
      <w:r>
        <w:rPr>
          <w:b/>
        </w:rPr>
        <w:t xml:space="preserve">Tulos</w:t>
      </w:r>
    </w:p>
    <w:p>
      <w:r>
        <w:t xml:space="preserve">6/91</w:t>
      </w:r>
    </w:p>
    <w:p>
      <w:r>
        <w:rPr>
          <w:b/>
        </w:rPr>
        <w:t xml:space="preserve">Esimerkki 7.2069</w:t>
      </w:r>
    </w:p>
    <w:p>
      <w:r>
        <w:t xml:space="preserve">Olkoon y 0*((-9)/2 + 5). Ratkaise -2*s - 4*h + 3 - 13 = y, 5*s - 2*h = 23 s:lle.</w:t>
      </w:r>
    </w:p>
    <w:p>
      <w:r>
        <w:rPr>
          <w:b/>
        </w:rPr>
        <w:t xml:space="preserve">Tulos</w:t>
      </w:r>
    </w:p>
    <w:p>
      <w:r>
        <w:t xml:space="preserve">3</w:t>
      </w:r>
    </w:p>
    <w:p>
      <w:r>
        <w:rPr>
          <w:b/>
        </w:rPr>
        <w:t xml:space="preserve">Esimerkki 7.2070</w:t>
      </w:r>
    </w:p>
    <w:p>
      <w:r>
        <w:t xml:space="preserve">Laske 1265 jaettuna -3:lla.</w:t>
      </w:r>
    </w:p>
    <w:p>
      <w:r>
        <w:rPr>
          <w:b/>
        </w:rPr>
        <w:t xml:space="preserve">Tulos</w:t>
      </w:r>
    </w:p>
    <w:p>
      <w:r>
        <w:t xml:space="preserve">-1265/3</w:t>
      </w:r>
    </w:p>
    <w:p>
      <w:r>
        <w:rPr>
          <w:b/>
        </w:rPr>
        <w:t xml:space="preserve">Esimerkki 7.2071</w:t>
      </w:r>
    </w:p>
    <w:p>
      <w:r>
        <w:t xml:space="preserve">Oletetaan, että -9*w = -107 - 415. Oletetaan, että -2*r - 35 = -155. Oletetaan -5*j = -2*j - r. Laske jäännös, kun w jaetaan j:llä.</w:t>
      </w:r>
    </w:p>
    <w:p>
      <w:r>
        <w:rPr>
          <w:b/>
        </w:rPr>
        <w:t xml:space="preserve">Tulos</w:t>
      </w:r>
    </w:p>
    <w:p>
      <w:r>
        <w:t xml:space="preserve">18</w:t>
      </w:r>
    </w:p>
    <w:p>
      <w:r>
        <w:rPr>
          <w:b/>
        </w:rPr>
        <w:t xml:space="preserve">Esimerkki 7.2072</w:t>
      </w:r>
    </w:p>
    <w:p>
      <w:r>
        <w:t xml:space="preserve">Neljä kirjainta poimittu korvaamatta cuuectztuwwc:stä. Anna todennäköisyys valita 1 c, 2 w ja 1 u.</w:t>
      </w:r>
    </w:p>
    <w:p>
      <w:r>
        <w:rPr>
          <w:b/>
        </w:rPr>
        <w:t xml:space="preserve">Tulos</w:t>
      </w:r>
    </w:p>
    <w:p>
      <w:r>
        <w:t xml:space="preserve">1/55</w:t>
      </w:r>
    </w:p>
    <w:p>
      <w:r>
        <w:rPr>
          <w:b/>
        </w:rPr>
        <w:t xml:space="preserve">Esimerkki 7.2073</w:t>
      </w:r>
    </w:p>
    <w:p>
      <w:r>
        <w:t xml:space="preserve">Mikä on todennäköisyys valita 3 y, kun kolme kirjainta poimitaan korvaamatta yzzyzyystä?</w:t>
      </w:r>
    </w:p>
    <w:p>
      <w:r>
        <w:rPr>
          <w:b/>
        </w:rPr>
        <w:t xml:space="preserve">Tulos</w:t>
      </w:r>
    </w:p>
    <w:p>
      <w:r>
        <w:t xml:space="preserve">4/35</w:t>
      </w:r>
    </w:p>
    <w:p>
      <w:r>
        <w:rPr>
          <w:b/>
        </w:rPr>
        <w:t xml:space="preserve">Esimerkki 7.2074</w:t>
      </w:r>
    </w:p>
    <w:p>
      <w:r>
        <w:t xml:space="preserve">Olkoon v = 114 - 47. Mikä on jäännös, kun v jaetaan 35:llä?</w:t>
      </w:r>
    </w:p>
    <w:p>
      <w:r>
        <w:rPr>
          <w:b/>
        </w:rPr>
        <w:t xml:space="preserve">Tulos</w:t>
      </w:r>
    </w:p>
    <w:p>
      <w:r>
        <w:t xml:space="preserve">32</w:t>
      </w:r>
    </w:p>
    <w:p>
      <w:r>
        <w:rPr>
          <w:b/>
        </w:rPr>
        <w:t xml:space="preserve">Esimerkki 7.2075</w:t>
      </w:r>
    </w:p>
    <w:p>
      <w:r>
        <w:t xml:space="preserve">Laske (-66)/(-7) - ((-460)/70 + 7).</w:t>
      </w:r>
    </w:p>
    <w:p>
      <w:r>
        <w:rPr>
          <w:b/>
        </w:rPr>
        <w:t xml:space="preserve">Tulos</w:t>
      </w:r>
    </w:p>
    <w:p>
      <w:r>
        <w:t xml:space="preserve">9</w:t>
      </w:r>
    </w:p>
    <w:p>
      <w:r>
        <w:rPr>
          <w:b/>
        </w:rPr>
        <w:t xml:space="preserve">Esimerkki 7.2076</w:t>
      </w:r>
    </w:p>
    <w:p>
      <w:r>
        <w:t xml:space="preserve">Mikä on 60584,69 vuotta vuosituhansina?</w:t>
      </w:r>
    </w:p>
    <w:p>
      <w:r>
        <w:rPr>
          <w:b/>
        </w:rPr>
        <w:t xml:space="preserve">Tulos</w:t>
      </w:r>
    </w:p>
    <w:p>
      <w:r>
        <w:t xml:space="preserve">60.58469</w:t>
      </w:r>
    </w:p>
    <w:p>
      <w:r>
        <w:rPr>
          <w:b/>
        </w:rPr>
        <w:t xml:space="preserve">Esimerkki 7.2077</w:t>
      </w:r>
    </w:p>
    <w:p>
      <w:r>
        <w:t xml:space="preserve">Laske -2 jaettuna 59:llä.</w:t>
      </w:r>
    </w:p>
    <w:p>
      <w:r>
        <w:rPr>
          <w:b/>
        </w:rPr>
        <w:t xml:space="preserve">Tulos</w:t>
      </w:r>
    </w:p>
    <w:p>
      <w:r>
        <w:t xml:space="preserve">-2/59</w:t>
      </w:r>
    </w:p>
    <w:p>
      <w:r>
        <w:rPr>
          <w:b/>
        </w:rPr>
        <w:t xml:space="preserve">Esimerkki 7.2078</w:t>
      </w:r>
    </w:p>
    <w:p>
      <w:r>
        <w:t xml:space="preserve">Oletetaan, että 4*z = 4*w - 4, -2*w - w = 3*z - 9. Olkoon c(u) = 59*u**3 + 2*u**2 - u. Olkoon p c(1). Oletetaan, että 5*l - l - p = 0. Ratkaistaan m:n osalta l = m + w*m.</w:t>
      </w:r>
    </w:p>
    <w:p>
      <w:r>
        <w:rPr>
          <w:b/>
        </w:rPr>
        <w:t xml:space="preserve">Tulos</w:t>
      </w:r>
    </w:p>
    <w:p>
      <w:r>
        <w:t xml:space="preserve">5</w:t>
      </w:r>
    </w:p>
    <w:p>
      <w:r>
        <w:rPr>
          <w:b/>
        </w:rPr>
        <w:t xml:space="preserve">Esimerkki 7.2079</w:t>
      </w:r>
    </w:p>
    <w:p>
      <w:r>
        <w:t xml:space="preserve">Mikä on 149,7984 vuotta vuosisatoina?</w:t>
      </w:r>
    </w:p>
    <w:p>
      <w:r>
        <w:rPr>
          <w:b/>
        </w:rPr>
        <w:t xml:space="preserve">Tulos</w:t>
      </w:r>
    </w:p>
    <w:p>
      <w:r>
        <w:t xml:space="preserve">1.497984</w:t>
      </w:r>
    </w:p>
    <w:p>
      <w:r>
        <w:rPr>
          <w:b/>
        </w:rPr>
        <w:t xml:space="preserve">Esimerkki 7.2080</w:t>
      </w:r>
    </w:p>
    <w:p>
      <w:r>
        <w:t xml:space="preserve">Oletetaan, että 1020 - 19 = 7*w. Mikä on w:n yksikkönumero?</w:t>
      </w:r>
    </w:p>
    <w:p>
      <w:r>
        <w:rPr>
          <w:b/>
        </w:rPr>
        <w:t xml:space="preserve">Tulos</w:t>
      </w:r>
    </w:p>
    <w:p>
      <w:r>
        <w:t xml:space="preserve">3</w:t>
      </w:r>
    </w:p>
    <w:p>
      <w:r>
        <w:rPr>
          <w:b/>
        </w:rPr>
        <w:t xml:space="preserve">Esimerkki 7.2081</w:t>
      </w:r>
    </w:p>
    <w:p>
      <w:r>
        <w:t xml:space="preserve">-2.309 * -0.1</w:t>
      </w:r>
    </w:p>
    <w:p>
      <w:r>
        <w:rPr>
          <w:b/>
        </w:rPr>
        <w:t xml:space="preserve">Tulos</w:t>
      </w:r>
    </w:p>
    <w:p>
      <w:r>
        <w:t xml:space="preserve">0.2309</w:t>
      </w:r>
    </w:p>
    <w:p>
      <w:r>
        <w:rPr>
          <w:b/>
        </w:rPr>
        <w:t xml:space="preserve">Esimerkki 7.2082</w:t>
      </w:r>
    </w:p>
    <w:p>
      <w:r>
        <w:t xml:space="preserve">Etsi 1349/(-190) + 4/(-10) ja 75/2:n yhteinen nimittäjä.</w:t>
      </w:r>
    </w:p>
    <w:p>
      <w:r>
        <w:rPr>
          <w:b/>
        </w:rPr>
        <w:t xml:space="preserve">Tulos</w:t>
      </w:r>
    </w:p>
    <w:p>
      <w:r>
        <w:t xml:space="preserve">2</w:t>
      </w:r>
    </w:p>
    <w:p>
      <w:r>
        <w:rPr>
          <w:b/>
        </w:rPr>
        <w:t xml:space="preserve">Esimerkki 7.2083</w:t>
      </w:r>
    </w:p>
    <w:p>
      <w:r>
        <w:t xml:space="preserve">Laske 70/210 + 4/6.</w:t>
      </w:r>
    </w:p>
    <w:p>
      <w:r>
        <w:rPr>
          <w:b/>
        </w:rPr>
        <w:t xml:space="preserve">Tulos</w:t>
      </w:r>
    </w:p>
    <w:p>
      <w:r>
        <w:t xml:space="preserve">1</w:t>
      </w:r>
    </w:p>
    <w:p>
      <w:r>
        <w:rPr>
          <w:b/>
        </w:rPr>
        <w:t xml:space="preserve">Esimerkki 7.2084</w:t>
      </w:r>
    </w:p>
    <w:p>
      <w:r>
        <w:t xml:space="preserve">Kolme kirjainta, jotka valitaan korvaamatta {p: 9, k: 2, j: 5}. Anna todennäköisyys valita 1 p ja 2 k.</w:t>
      </w:r>
    </w:p>
    <w:p>
      <w:r>
        <w:rPr>
          <w:b/>
        </w:rPr>
        <w:t xml:space="preserve">Tulos</w:t>
      </w:r>
    </w:p>
    <w:p>
      <w:r>
        <w:t xml:space="preserve">9/560</w:t>
      </w:r>
    </w:p>
    <w:p>
      <w:r>
        <w:rPr>
          <w:b/>
        </w:rPr>
        <w:t xml:space="preserve">Esimerkki 7.2085</w:t>
      </w:r>
    </w:p>
    <w:p>
      <w:r>
        <w:t xml:space="preserve">Oletetaan 26 = -b + 4*j, -2*b + 3*j - 42 = b. Olkoon q(h) = -h**2 - 11*h + 4. Mikä on q(b):n yksikkönumero?</w:t>
      </w:r>
    </w:p>
    <w:p>
      <w:r>
        <w:rPr>
          <w:b/>
        </w:rPr>
        <w:t xml:space="preserve">Tulos</w:t>
      </w:r>
    </w:p>
    <w:p>
      <w:r>
        <w:t xml:space="preserve">4</w:t>
      </w:r>
    </w:p>
    <w:p>
      <w:r>
        <w:rPr>
          <w:b/>
        </w:rPr>
        <w:t xml:space="preserve">Esimerkki 7.2086</w:t>
      </w:r>
    </w:p>
    <w:p>
      <w:r>
        <w:t xml:space="preserve">Ratkaise 0 = -34*s + 26*s arvolle s.</w:t>
      </w:r>
    </w:p>
    <w:p>
      <w:r>
        <w:rPr>
          <w:b/>
        </w:rPr>
        <w:t xml:space="preserve">Tulos</w:t>
      </w:r>
    </w:p>
    <w:p>
      <w:r>
        <w:t xml:space="preserve">0</w:t>
      </w:r>
    </w:p>
    <w:p>
      <w:r>
        <w:rPr>
          <w:b/>
        </w:rPr>
        <w:t xml:space="preserve">Esimerkki 7.2087</w:t>
      </w:r>
    </w:p>
    <w:p>
      <w:r>
        <w:t xml:space="preserve">Ratkaise w:n osalta -4*w + 16 = 4*l, 8*w - 4*l = 3*w - 25.</w:t>
      </w:r>
    </w:p>
    <w:p>
      <w:r>
        <w:rPr>
          <w:b/>
        </w:rPr>
        <w:t xml:space="preserve">Tulos</w:t>
      </w:r>
    </w:p>
    <w:p>
      <w:r>
        <w:t xml:space="preserve">-1</w:t>
      </w:r>
    </w:p>
    <w:p>
      <w:r>
        <w:rPr>
          <w:b/>
        </w:rPr>
        <w:t xml:space="preserve">Esimerkki 7.2088</w:t>
      </w:r>
    </w:p>
    <w:p>
      <w:r>
        <w:t xml:space="preserve">Neljä kirjainta, jotka valitaan korvaamatta {s: 9, b: 9}. Anna bsss-sarjan todennäköisyys.</w:t>
      </w:r>
    </w:p>
    <w:p>
      <w:r>
        <w:rPr>
          <w:b/>
        </w:rPr>
        <w:t xml:space="preserve">Tulos</w:t>
      </w:r>
    </w:p>
    <w:p>
      <w:r>
        <w:t xml:space="preserve">21/340</w:t>
      </w:r>
    </w:p>
    <w:p>
      <w:r>
        <w:rPr>
          <w:b/>
        </w:rPr>
        <w:t xml:space="preserve">Esimerkki 7.2089</w:t>
      </w:r>
    </w:p>
    <w:p>
      <w:r>
        <w:t xml:space="preserve">Oletetaan, että -5*g = 2*k - 3*k - 125, 4*g + 451 = -3*k. Olkoon b = -2/8721 + 57173/8721. Etsi 27/(-36) + k/(-28) ja b:n yhteinen nimittäjä.</w:t>
      </w:r>
    </w:p>
    <w:p>
      <w:r>
        <w:rPr>
          <w:b/>
        </w:rPr>
        <w:t xml:space="preserve">Tulos</w:t>
      </w:r>
    </w:p>
    <w:p>
      <w:r>
        <w:t xml:space="preserve">63</w:t>
      </w:r>
    </w:p>
    <w:p>
      <w:r>
        <w:rPr>
          <w:b/>
        </w:rPr>
        <w:t xml:space="preserve">Esimerkki 7.2090</w:t>
      </w:r>
    </w:p>
    <w:p>
      <w:r>
        <w:t xml:space="preserve">Mikä on viisi neljäsosaa mikrometriä nanometreinä?</w:t>
      </w:r>
    </w:p>
    <w:p>
      <w:r>
        <w:rPr>
          <w:b/>
        </w:rPr>
        <w:t xml:space="preserve">Tulos</w:t>
      </w:r>
    </w:p>
    <w:p>
      <w:r>
        <w:t xml:space="preserve">1250</w:t>
      </w:r>
    </w:p>
    <w:p>
      <w:r>
        <w:rPr>
          <w:b/>
        </w:rPr>
        <w:t xml:space="preserve">Esimerkki 7.2091</w:t>
      </w:r>
    </w:p>
    <w:p>
      <w:r>
        <w:t xml:space="preserve">Oletetaan, että 32975 = -0*r + 5*r. Oletetaan 5*k - i = 3*i - 6596, 5*i - r = 5*k. Olkoon o = k + 7877/6. Etsi o:n ja -39/10 yhteinen nimittäjä.</w:t>
      </w:r>
    </w:p>
    <w:p>
      <w:r>
        <w:rPr>
          <w:b/>
        </w:rPr>
        <w:t xml:space="preserve">Tulos</w:t>
      </w:r>
    </w:p>
    <w:p>
      <w:r>
        <w:t xml:space="preserve">30</w:t>
      </w:r>
    </w:p>
    <w:p>
      <w:r>
        <w:rPr>
          <w:b/>
        </w:rPr>
        <w:t xml:space="preserve">Esimerkki 7.2092</w:t>
      </w:r>
    </w:p>
    <w:p>
      <w:r>
        <w:t xml:space="preserve">Mikä on seuraava termi luvuissa 602, 1214, 1826?</w:t>
      </w:r>
    </w:p>
    <w:p>
      <w:r>
        <w:rPr>
          <w:b/>
        </w:rPr>
        <w:t xml:space="preserve">Tulos</w:t>
      </w:r>
    </w:p>
    <w:p>
      <w:r>
        <w:t xml:space="preserve">2438</w:t>
      </w:r>
    </w:p>
    <w:p>
      <w:r>
        <w:rPr>
          <w:b/>
        </w:rPr>
        <w:t xml:space="preserve">Esimerkki 7.2093</w:t>
      </w:r>
    </w:p>
    <w:p>
      <w:r>
        <w:t xml:space="preserve">Mikä on -3 - 52 peruslukuna 14?</w:t>
      </w:r>
    </w:p>
    <w:p>
      <w:r>
        <w:rPr>
          <w:b/>
        </w:rPr>
        <w:t xml:space="preserve">Tulos</w:t>
      </w:r>
    </w:p>
    <w:p>
      <w:r>
        <w:t xml:space="preserve">-55</w:t>
      </w:r>
    </w:p>
    <w:p>
      <w:r>
        <w:rPr>
          <w:b/>
        </w:rPr>
        <w:t xml:space="preserve">Esimerkki 7.2094</w:t>
      </w:r>
    </w:p>
    <w:p>
      <w:r>
        <w:t xml:space="preserve">Mikä on todennäköisyys valita 3 h, kun kolme kirjainta valitaan korvaamatta {h: 8, c: 7, m: 2, r: 2}?</w:t>
      </w:r>
    </w:p>
    <w:p>
      <w:r>
        <w:rPr>
          <w:b/>
        </w:rPr>
        <w:t xml:space="preserve">Tulos</w:t>
      </w:r>
    </w:p>
    <w:p>
      <w:r>
        <w:t xml:space="preserve">56/969</w:t>
      </w:r>
    </w:p>
    <w:p>
      <w:r>
        <w:rPr>
          <w:b/>
        </w:rPr>
        <w:t xml:space="preserve">Esimerkki 7.2095</w:t>
      </w:r>
    </w:p>
    <w:p>
      <w:r>
        <w:t xml:space="preserve">Olkoon f = -43 - -52. Laske jäännös, kun (9/6)/(1/22) jaetaan f:llä.</w:t>
      </w:r>
    </w:p>
    <w:p>
      <w:r>
        <w:rPr>
          <w:b/>
        </w:rPr>
        <w:t xml:space="preserve">Tulos</w:t>
      </w:r>
    </w:p>
    <w:p>
      <w:r>
        <w:t xml:space="preserve">6</w:t>
      </w:r>
    </w:p>
    <w:p>
      <w:r>
        <w:rPr>
          <w:b/>
        </w:rPr>
        <w:t xml:space="preserve">Esimerkki 7.2096</w:t>
      </w:r>
    </w:p>
    <w:p>
      <w:r>
        <w:t xml:space="preserve">Kuinka monta vuosituhatta on 243937,17 kuukautta?</w:t>
      </w:r>
    </w:p>
    <w:p>
      <w:r>
        <w:rPr>
          <w:b/>
        </w:rPr>
        <w:t xml:space="preserve">Tulos</w:t>
      </w:r>
    </w:p>
    <w:p>
      <w:r>
        <w:t xml:space="preserve">20.3280975</w:t>
      </w:r>
    </w:p>
    <w:p>
      <w:r>
        <w:rPr>
          <w:b/>
        </w:rPr>
        <w:t xml:space="preserve">Esimerkki 7.2097</w:t>
      </w:r>
    </w:p>
    <w:p>
      <w:r>
        <w:t xml:space="preserve">Kaksi kirjainta, jotka valitaan korvaamattomasti seuraavista {j: 1, v: 2, o: 2, k: 2, s: 1}. Mikä on sarjan os todennäköisyys?</w:t>
      </w:r>
    </w:p>
    <w:p>
      <w:r>
        <w:rPr>
          <w:b/>
        </w:rPr>
        <w:t xml:space="preserve">Tulos</w:t>
      </w:r>
    </w:p>
    <w:p>
      <w:r>
        <w:t xml:space="preserve">1/28</w:t>
      </w:r>
    </w:p>
    <w:p>
      <w:r>
        <w:rPr>
          <w:b/>
        </w:rPr>
        <w:t xml:space="preserve">Esimerkki 7.2098</w:t>
      </w:r>
    </w:p>
    <w:p>
      <w:r>
        <w:t xml:space="preserve">Mikä on 0,5 kertaa -38,92?</w:t>
      </w:r>
    </w:p>
    <w:p>
      <w:r>
        <w:rPr>
          <w:b/>
        </w:rPr>
        <w:t xml:space="preserve">Tulos</w:t>
      </w:r>
    </w:p>
    <w:p>
      <w:r>
        <w:t xml:space="preserve">-19.46</w:t>
      </w:r>
    </w:p>
    <w:p>
      <w:r>
        <w:rPr>
          <w:b/>
        </w:rPr>
        <w:t xml:space="preserve">Esimerkki 7.2099</w:t>
      </w:r>
    </w:p>
    <w:p>
      <w:r>
        <w:t xml:space="preserve">Laske todennäköisyys sekvenssille wzzg, kun neljä kirjainta poimitaan korvaamatta zgwgpgz:stä.</w:t>
      </w:r>
    </w:p>
    <w:p>
      <w:r>
        <w:rPr>
          <w:b/>
        </w:rPr>
        <w:t xml:space="preserve">Tulos</w:t>
      </w:r>
    </w:p>
    <w:p>
      <w:r>
        <w:t xml:space="preserve">1/140</w:t>
      </w:r>
    </w:p>
    <w:p>
      <w:r>
        <w:rPr>
          <w:b/>
        </w:rPr>
        <w:t xml:space="preserve">Esimerkki 7.2100</w:t>
      </w:r>
    </w:p>
    <w:p>
      <w:r>
        <w:t xml:space="preserve">Ratkaise -8*i - 218 = -242 i:lle.</w:t>
      </w:r>
    </w:p>
    <w:p>
      <w:r>
        <w:rPr>
          <w:b/>
        </w:rPr>
        <w:t xml:space="preserve">Tulos</w:t>
      </w:r>
    </w:p>
    <w:p>
      <w:r>
        <w:t xml:space="preserve">3</w:t>
      </w:r>
    </w:p>
    <w:p>
      <w:r>
        <w:rPr>
          <w:b/>
        </w:rPr>
        <w:t xml:space="preserve">Esimerkki 7.2101</w:t>
      </w:r>
    </w:p>
    <w:p>
      <w:r>
        <w:t xml:space="preserve">Olkoon j = 265 + -148. Olkoon t = j + -45. Mikä on jäännös, kun t jaetaan 25:llä?</w:t>
      </w:r>
    </w:p>
    <w:p>
      <w:r>
        <w:rPr>
          <w:b/>
        </w:rPr>
        <w:t xml:space="preserve">Tulos</w:t>
      </w:r>
    </w:p>
    <w:p>
      <w:r>
        <w:t xml:space="preserve">22</w:t>
      </w:r>
    </w:p>
    <w:p>
      <w:r>
        <w:rPr>
          <w:b/>
        </w:rPr>
        <w:t xml:space="preserve">Esimerkki 7.2102</w:t>
      </w:r>
    </w:p>
    <w:p>
      <w:r>
        <w:t xml:space="preserve">Arvioi (1/2)/(17/170).</w:t>
      </w:r>
    </w:p>
    <w:p>
      <w:r>
        <w:rPr>
          <w:b/>
        </w:rPr>
        <w:t xml:space="preserve">Tulos</w:t>
      </w:r>
    </w:p>
    <w:p>
      <w:r>
        <w:t xml:space="preserve">5</w:t>
      </w:r>
    </w:p>
    <w:p>
      <w:r>
        <w:rPr>
          <w:b/>
        </w:rPr>
        <w:t xml:space="preserve">Esimerkki 7.2103</w:t>
      </w:r>
    </w:p>
    <w:p>
      <w:r>
        <w:t xml:space="preserve">Olkoon v = 4 + -2. Oletetaan, että v*n + 10 = -0*n, 20 = -5*o - n. Etsi 18 ja 22/8 - o/(-12) yhteinen nimittäjä.</w:t>
      </w:r>
    </w:p>
    <w:p>
      <w:r>
        <w:rPr>
          <w:b/>
        </w:rPr>
        <w:t xml:space="preserve">Tulos</w:t>
      </w:r>
    </w:p>
    <w:p>
      <w:r>
        <w:t xml:space="preserve">2</w:t>
      </w:r>
    </w:p>
    <w:p>
      <w:r>
        <w:rPr>
          <w:b/>
        </w:rPr>
        <w:t xml:space="preserve">Esimerkki 7.2104</w:t>
      </w:r>
    </w:p>
    <w:p>
      <w:r>
        <w:t xml:space="preserve">Lasketaan -10 - (-7 + 12 + -12).</w:t>
      </w:r>
    </w:p>
    <w:p>
      <w:r>
        <w:rPr>
          <w:b/>
        </w:rPr>
        <w:t xml:space="preserve">Tulos</w:t>
      </w:r>
    </w:p>
    <w:p>
      <w:r>
        <w:t xml:space="preserve">-3</w:t>
      </w:r>
    </w:p>
    <w:p>
      <w:r>
        <w:rPr>
          <w:b/>
        </w:rPr>
        <w:t xml:space="preserve">Esimerkki 7.2105</w:t>
      </w:r>
    </w:p>
    <w:p>
      <w:r>
        <w:t xml:space="preserve">Kolme kirjainta, jotka valitaan korvaamattomasti seuraavista {a: 1, s: 2, r: 2, q: 9}. Anna todennäköisyys sarjalle arr.</w:t>
      </w:r>
    </w:p>
    <w:p>
      <w:r>
        <w:rPr>
          <w:b/>
        </w:rPr>
        <w:t xml:space="preserve">Tulos</w:t>
      </w:r>
    </w:p>
    <w:p>
      <w:r>
        <w:t xml:space="preserve">1/1092</w:t>
      </w:r>
    </w:p>
    <w:p>
      <w:r>
        <w:rPr>
          <w:b/>
        </w:rPr>
        <w:t xml:space="preserve">Esimerkki 7.2106</w:t>
      </w:r>
    </w:p>
    <w:p>
      <w:r>
        <w:t xml:space="preserve">Ratkaise q:lle 6*q = -181 + 139.</w:t>
      </w:r>
    </w:p>
    <w:p>
      <w:r>
        <w:rPr>
          <w:b/>
        </w:rPr>
        <w:t xml:space="preserve">Tulos</w:t>
      </w:r>
    </w:p>
    <w:p>
      <w:r>
        <w:t xml:space="preserve">-7</w:t>
      </w:r>
    </w:p>
    <w:p>
      <w:r>
        <w:rPr>
          <w:b/>
        </w:rPr>
        <w:t xml:space="preserve">Esimerkki 7.2107</w:t>
      </w:r>
    </w:p>
    <w:p>
      <w:r>
        <w:t xml:space="preserve">Olkoon n(t) = t**3 + 10*t**2 - 15*t - 18. Mikä on n(-11):n yksikkönumero?</w:t>
      </w:r>
    </w:p>
    <w:p>
      <w:r>
        <w:rPr>
          <w:b/>
        </w:rPr>
        <w:t xml:space="preserve">Tulos</w:t>
      </w:r>
    </w:p>
    <w:p>
      <w:r>
        <w:t xml:space="preserve">6</w:t>
      </w:r>
    </w:p>
    <w:p>
      <w:r>
        <w:rPr>
          <w:b/>
        </w:rPr>
        <w:t xml:space="preserve">Esimerkki 7.2108</w:t>
      </w:r>
    </w:p>
    <w:p>
      <w:r>
        <w:t xml:space="preserve">Oletetaan, että 3*y = -v + 6, -v + 4 = v - 2*y. Oletetaan 0 = -3*a - 2*c + 1, -4*c + 1 = -3*a - 8*c. Oletetaan h = 3 + a. Laske jäännös, kun h jaetaan v:llä.</w:t>
      </w:r>
    </w:p>
    <w:p>
      <w:r>
        <w:rPr>
          <w:b/>
        </w:rPr>
        <w:t xml:space="preserve">Tulos</w:t>
      </w:r>
    </w:p>
    <w:p>
      <w:r>
        <w:t xml:space="preserve">1</w:t>
      </w:r>
    </w:p>
    <w:p>
      <w:r>
        <w:rPr>
          <w:b/>
        </w:rPr>
        <w:t xml:space="preserve">Esimerkki 7.2109</w:t>
      </w:r>
    </w:p>
    <w:p>
      <w:r>
        <w:t xml:space="preserve">Kaksi kirjainta, jotka on poimittu korvaamatta zzfxzzjxjxjzxzzj:stä. Mikä on todennäköisyys valita 1 j ja 1 x?</w:t>
      </w:r>
    </w:p>
    <w:p>
      <w:r>
        <w:rPr>
          <w:b/>
        </w:rPr>
        <w:t xml:space="preserve">Tulos</w:t>
      </w:r>
    </w:p>
    <w:p>
      <w:r>
        <w:t xml:space="preserve">3/22</w:t>
      </w:r>
    </w:p>
    <w:p>
      <w:r>
        <w:rPr>
          <w:b/>
        </w:rPr>
        <w:t xml:space="preserve">Esimerkki 7.2110</w:t>
      </w:r>
    </w:p>
    <w:p>
      <w:r>
        <w:t xml:space="preserve">Oletetaan, että -2*q + 63 + 68 = -5*l, -q + 4*l = -73. Olkoon g = 93 - q. Laske jäännös, kun (1 + g - 2) + 1 jaetaan luvulla 21.</w:t>
      </w:r>
    </w:p>
    <w:p>
      <w:r>
        <w:rPr>
          <w:b/>
        </w:rPr>
        <w:t xml:space="preserve">Tulos</w:t>
      </w:r>
    </w:p>
    <w:p>
      <w:r>
        <w:t xml:space="preserve">19</w:t>
      </w:r>
    </w:p>
    <w:p>
      <w:r>
        <w:rPr>
          <w:b/>
        </w:rPr>
        <w:t xml:space="preserve">Esimerkki 7.2111</w:t>
      </w:r>
    </w:p>
    <w:p>
      <w:r>
        <w:t xml:space="preserve">((-2)/(-12))/(4/(96/18))</w:t>
      </w:r>
    </w:p>
    <w:p>
      <w:r>
        <w:rPr>
          <w:b/>
        </w:rPr>
        <w:t xml:space="preserve">Tulos</w:t>
      </w:r>
    </w:p>
    <w:p>
      <w:r>
        <w:t xml:space="preserve">2/9</w:t>
      </w:r>
    </w:p>
    <w:p>
      <w:r>
        <w:rPr>
          <w:b/>
        </w:rPr>
        <w:t xml:space="preserve">Esimerkki 7.2112</w:t>
      </w:r>
    </w:p>
    <w:p>
      <w:r>
        <w:t xml:space="preserve">Olkoon d 354/(-10) + (-12)/(-30). Olkoon o = 1105 - 2151/2. Laske 3 - 3/(6/d) ja o:n yhteinen nimittäjä.</w:t>
      </w:r>
    </w:p>
    <w:p>
      <w:r>
        <w:rPr>
          <w:b/>
        </w:rPr>
        <w:t xml:space="preserve">Tulos</w:t>
      </w:r>
    </w:p>
    <w:p>
      <w:r>
        <w:t xml:space="preserve">2</w:t>
      </w:r>
    </w:p>
    <w:p>
      <w:r>
        <w:rPr>
          <w:b/>
        </w:rPr>
        <w:t xml:space="preserve">Esimerkki 7.2113</w:t>
      </w:r>
    </w:p>
    <w:p>
      <w:r>
        <w:t xml:space="preserve">Mikä on 7:n ja (-13)/((-39)/9)*(0 - -2) pienin yhteinen monikerta?</w:t>
      </w:r>
    </w:p>
    <w:p>
      <w:r>
        <w:rPr>
          <w:b/>
        </w:rPr>
        <w:t xml:space="preserve">Tulos</w:t>
      </w:r>
    </w:p>
    <w:p>
      <w:r>
        <w:t xml:space="preserve">42</w:t>
      </w:r>
    </w:p>
    <w:p>
      <w:r>
        <w:rPr>
          <w:b/>
        </w:rPr>
        <w:t xml:space="preserve">Esimerkki 7.2114</w:t>
      </w:r>
    </w:p>
    <w:p>
      <w:r>
        <w:t xml:space="preserve">Kaksi kirjainta, jotka on poimittu korvaamatta vvdv:stä. Anna todennäköisyys sarjalle vv.</w:t>
      </w:r>
    </w:p>
    <w:p>
      <w:r>
        <w:rPr>
          <w:b/>
        </w:rPr>
        <w:t xml:space="preserve">Tulos</w:t>
      </w:r>
    </w:p>
    <w:p>
      <w:r>
        <w:t xml:space="preserve">1/2</w:t>
      </w:r>
    </w:p>
    <w:p>
      <w:r>
        <w:rPr>
          <w:b/>
        </w:rPr>
        <w:t xml:space="preserve">Esimerkki 7.2115</w:t>
      </w:r>
    </w:p>
    <w:p>
      <w:r>
        <w:t xml:space="preserve">Yhteensä 1809 ja 0,3.</w:t>
      </w:r>
    </w:p>
    <w:p>
      <w:r>
        <w:rPr>
          <w:b/>
        </w:rPr>
        <w:t xml:space="preserve">Tulos</w:t>
      </w:r>
    </w:p>
    <w:p>
      <w:r>
        <w:t xml:space="preserve">1809.3</w:t>
      </w:r>
    </w:p>
    <w:p>
      <w:r>
        <w:rPr>
          <w:b/>
        </w:rPr>
        <w:t xml:space="preserve">Esimerkki 7.2116</w:t>
      </w:r>
    </w:p>
    <w:p>
      <w:r>
        <w:t xml:space="preserve">Oletetaan, että -3*u + 4*u - 5 = 0. Olkoon n 1*u*(-8)/(-20). Ratkaise n*o + 3 = -7 o:n osalta.</w:t>
      </w:r>
    </w:p>
    <w:p>
      <w:r>
        <w:rPr>
          <w:b/>
        </w:rPr>
        <w:t xml:space="preserve">Tulos</w:t>
      </w:r>
    </w:p>
    <w:p>
      <w:r>
        <w:t xml:space="preserve">-5</w:t>
      </w:r>
    </w:p>
    <w:p>
      <w:r>
        <w:rPr>
          <w:b/>
        </w:rPr>
        <w:t xml:space="preserve">Esimerkki 7.2117</w:t>
      </w:r>
    </w:p>
    <w:p>
      <w:r>
        <w:t xml:space="preserve">Mitä seuraavaksi: 354, 1412, 3176, 5646, 8822, 12704?</w:t>
      </w:r>
    </w:p>
    <w:p>
      <w:r>
        <w:rPr>
          <w:b/>
        </w:rPr>
        <w:t xml:space="preserve">Tulos</w:t>
      </w:r>
    </w:p>
    <w:p>
      <w:r>
        <w:t xml:space="preserve">17292</w:t>
      </w:r>
    </w:p>
    <w:p>
      <w:r>
        <w:rPr>
          <w:b/>
        </w:rPr>
        <w:t xml:space="preserve">Esimerkki 7.2118</w:t>
      </w:r>
    </w:p>
    <w:p>
      <w:r>
        <w:t xml:space="preserve">Kuinka monta litraa on 0,583058 millilitraa?</w:t>
      </w:r>
    </w:p>
    <w:p>
      <w:r>
        <w:rPr>
          <w:b/>
        </w:rPr>
        <w:t xml:space="preserve">Tulos</w:t>
      </w:r>
    </w:p>
    <w:p>
      <w:r>
        <w:t xml:space="preserve">0.000583058</w:t>
      </w:r>
    </w:p>
    <w:p>
      <w:r>
        <w:rPr>
          <w:b/>
        </w:rPr>
        <w:t xml:space="preserve">Esimerkki 7.2119</w:t>
      </w:r>
    </w:p>
    <w:p>
      <w:r>
        <w:t xml:space="preserve">0,3:n ja -301:n tulo.</w:t>
      </w:r>
    </w:p>
    <w:p>
      <w:r>
        <w:rPr>
          <w:b/>
        </w:rPr>
        <w:t xml:space="preserve">Tulos</w:t>
      </w:r>
    </w:p>
    <w:p>
      <w:r>
        <w:t xml:space="preserve">-90.3</w:t>
      </w:r>
    </w:p>
    <w:p>
      <w:r>
        <w:rPr>
          <w:b/>
        </w:rPr>
        <w:t xml:space="preserve">Esimerkki 7.2120</w:t>
      </w:r>
    </w:p>
    <w:p>
      <w:r>
        <w:t xml:space="preserve">Laske sarjan ee todennäköisyys, kun kaksi kirjainta valitaan korvaamatta {p: 5, e: 3}.</w:t>
      </w:r>
    </w:p>
    <w:p>
      <w:r>
        <w:rPr>
          <w:b/>
        </w:rPr>
        <w:t xml:space="preserve">Tulos</w:t>
      </w:r>
    </w:p>
    <w:p>
      <w:r>
        <w:t xml:space="preserve">3/28</w:t>
      </w:r>
    </w:p>
    <w:p>
      <w:r>
        <w:rPr>
          <w:b/>
        </w:rPr>
        <w:t xml:space="preserve">Esimerkki 7.2121</w:t>
      </w:r>
    </w:p>
    <w:p>
      <w:r>
        <w:t xml:space="preserve">Kaksi kirjainta, jotka valitaan korvaamattomasti {t: 1, a: 1, g: 2, p: 1}. Anna todennäköisyys sarjalle at.</w:t>
      </w:r>
    </w:p>
    <w:p>
      <w:r>
        <w:rPr>
          <w:b/>
        </w:rPr>
        <w:t xml:space="preserve">Tulos</w:t>
      </w:r>
    </w:p>
    <w:p>
      <w:r>
        <w:t xml:space="preserve">1/20</w:t>
      </w:r>
    </w:p>
    <w:p>
      <w:r>
        <w:rPr>
          <w:b/>
        </w:rPr>
        <w:t xml:space="preserve">Esimerkki 7.2122</w:t>
      </w:r>
    </w:p>
    <w:p>
      <w:r>
        <w:t xml:space="preserve">Ratkaise k:n osalta 60*k + 198 = 27*k.</w:t>
      </w:r>
    </w:p>
    <w:p>
      <w:r>
        <w:rPr>
          <w:b/>
        </w:rPr>
        <w:t xml:space="preserve">Tulos</w:t>
      </w:r>
    </w:p>
    <w:p>
      <w:r>
        <w:t xml:space="preserve">-6</w:t>
      </w:r>
    </w:p>
    <w:p>
      <w:r>
        <w:rPr>
          <w:b/>
        </w:rPr>
        <w:t xml:space="preserve">Esimerkki 7.2123</w:t>
      </w:r>
    </w:p>
    <w:p>
      <w:r>
        <w:t xml:space="preserve">Kerrotaan -1 ja -5067.</w:t>
      </w:r>
    </w:p>
    <w:p>
      <w:r>
        <w:rPr>
          <w:b/>
        </w:rPr>
        <w:t xml:space="preserve">Tulos</w:t>
      </w:r>
    </w:p>
    <w:p>
      <w:r>
        <w:t xml:space="preserve">5067</w:t>
      </w:r>
    </w:p>
    <w:p>
      <w:r>
        <w:rPr>
          <w:b/>
        </w:rPr>
        <w:t xml:space="preserve">Esimerkki 7.2124</w:t>
      </w:r>
    </w:p>
    <w:p>
      <w:r>
        <w:t xml:space="preserve">Neljä kirjainta, jotka on poimittu korvaamatta wkakwuuwuuwuuukwwuuwuu. Anna todennäköisyys valita 3 w:tä ja 1 a:ta.</w:t>
      </w:r>
    </w:p>
    <w:p>
      <w:r>
        <w:rPr>
          <w:b/>
        </w:rPr>
        <w:t xml:space="preserve">Tulos</w:t>
      </w:r>
    </w:p>
    <w:p>
      <w:r>
        <w:t xml:space="preserve">5/969</w:t>
      </w:r>
    </w:p>
    <w:p>
      <w:r>
        <w:rPr>
          <w:b/>
        </w:rPr>
        <w:t xml:space="preserve">Esimerkki 7.2125</w:t>
      </w:r>
    </w:p>
    <w:p>
      <w:r>
        <w:t xml:space="preserve">Neljä kirjainta, jotka on poimittu korvaamatta aahgh:sta. Anna todennäköisyys sarjasta agga.</w:t>
      </w:r>
    </w:p>
    <w:p>
      <w:r>
        <w:rPr>
          <w:b/>
        </w:rPr>
        <w:t xml:space="preserve">Tulos</w:t>
      </w:r>
    </w:p>
    <w:p>
      <w:r>
        <w:t xml:space="preserve">0</w:t>
      </w:r>
    </w:p>
    <w:p>
      <w:r>
        <w:rPr>
          <w:b/>
        </w:rPr>
        <w:t xml:space="preserve">Esimerkki 7.2126</w:t>
      </w:r>
    </w:p>
    <w:p>
      <w:r>
        <w:t xml:space="preserve">Mikä on -13 + 2 peruslukuna 13?</w:t>
      </w:r>
    </w:p>
    <w:p>
      <w:r>
        <w:rPr>
          <w:b/>
        </w:rPr>
        <w:t xml:space="preserve">Tulos</w:t>
      </w:r>
    </w:p>
    <w:p>
      <w:r>
        <w:t xml:space="preserve">-11</w:t>
      </w:r>
    </w:p>
    <w:p>
      <w:r>
        <w:rPr>
          <w:b/>
        </w:rPr>
        <w:t xml:space="preserve">Esimerkki 7.2127</w:t>
      </w:r>
    </w:p>
    <w:p>
      <w:r>
        <w:t xml:space="preserve">Neljä kirjainta, jotka valitaan korvaamattomasti {f: 8, n: 2, z: 2}. Mikä on sarjan zzzz todennäköisyys?</w:t>
      </w:r>
    </w:p>
    <w:p>
      <w:r>
        <w:rPr>
          <w:b/>
        </w:rPr>
        <w:t xml:space="preserve">Tulos</w:t>
      </w:r>
    </w:p>
    <w:p>
      <w:r>
        <w:t xml:space="preserve">0</w:t>
      </w:r>
    </w:p>
    <w:p>
      <w:r>
        <w:rPr>
          <w:b/>
        </w:rPr>
        <w:t xml:space="preserve">Esimerkki 7.2128</w:t>
      </w:r>
    </w:p>
    <w:p>
      <w:r>
        <w:t xml:space="preserve">Ratkaise v:n osalta -4*v + 224 = -32*v.</w:t>
      </w:r>
    </w:p>
    <w:p>
      <w:r>
        <w:rPr>
          <w:b/>
        </w:rPr>
        <w:t xml:space="preserve">Tulos</w:t>
      </w:r>
    </w:p>
    <w:p>
      <w:r>
        <w:t xml:space="preserve">-8</w:t>
      </w:r>
    </w:p>
    <w:p>
      <w:r>
        <w:rPr>
          <w:b/>
        </w:rPr>
        <w:t xml:space="preserve">Esimerkki 7.2129</w:t>
      </w:r>
    </w:p>
    <w:p>
      <w:r>
        <w:t xml:space="preserve">Olkoon i 4/(((-36)/21)/(-6)). Laske i:n ja 98:n suurin yhteinen jakaja.</w:t>
      </w:r>
    </w:p>
    <w:p>
      <w:r>
        <w:rPr>
          <w:b/>
        </w:rPr>
        <w:t xml:space="preserve">Tulos</w:t>
      </w:r>
    </w:p>
    <w:p>
      <w:r>
        <w:t xml:space="preserve">14</w:t>
      </w:r>
    </w:p>
    <w:p>
      <w:r>
        <w:rPr>
          <w:b/>
        </w:rPr>
        <w:t xml:space="preserve">Esimerkki 7.2130</w:t>
      </w:r>
    </w:p>
    <w:p>
      <w:r>
        <w:t xml:space="preserve">Kolme kirjainta, jotka valitaan korvaamattomasti seuraavista {v: 4, n: 7, d: 2, r: 3, w: 1}. Anna todennäköisyys sarjalle vvr.</w:t>
      </w:r>
    </w:p>
    <w:p>
      <w:r>
        <w:rPr>
          <w:b/>
        </w:rPr>
        <w:t xml:space="preserve">Tulos</w:t>
      </w:r>
    </w:p>
    <w:p>
      <w:r>
        <w:t xml:space="preserve">3/340</w:t>
      </w:r>
    </w:p>
    <w:p>
      <w:r>
        <w:rPr>
          <w:b/>
        </w:rPr>
        <w:t xml:space="preserve">Esimerkki 7.2131</w:t>
      </w:r>
    </w:p>
    <w:p>
      <w:r>
        <w:t xml:space="preserve">Mikä on -0,2966 plus -73?</w:t>
      </w:r>
    </w:p>
    <w:p>
      <w:r>
        <w:rPr>
          <w:b/>
        </w:rPr>
        <w:t xml:space="preserve">Tulos</w:t>
      </w:r>
    </w:p>
    <w:p>
      <w:r>
        <w:t xml:space="preserve">-73.2966</w:t>
      </w:r>
    </w:p>
    <w:p>
      <w:r>
        <w:rPr>
          <w:b/>
        </w:rPr>
        <w:t xml:space="preserve">Esimerkki 7.2132</w:t>
      </w:r>
    </w:p>
    <w:p>
      <w:r>
        <w:t xml:space="preserve">Kaksi kirjainta poimittu korvaamattomana gncnrmsrnnrnrnrnsistä. Mikä on rc-sarjan todennäköisyys?</w:t>
      </w:r>
    </w:p>
    <w:p>
      <w:r>
        <w:rPr>
          <w:b/>
        </w:rPr>
        <w:t xml:space="preserve">Tulos</w:t>
      </w:r>
    </w:p>
    <w:p>
      <w:r>
        <w:t xml:space="preserve">2/105</w:t>
      </w:r>
    </w:p>
    <w:p>
      <w:r>
        <w:rPr>
          <w:b/>
        </w:rPr>
        <w:t xml:space="preserve">Esimerkki 7.2133</w:t>
      </w:r>
    </w:p>
    <w:p>
      <w:r>
        <w:t xml:space="preserve">Oletetaan, että -5*c + 251 = -2*g, 2*g - 257 = -5*c + 6*g. Oletetaan 5*f - c = -i, -2*i = -5*f + 2*i + 29. Olkoon k = f + -7. Mikä on k:n yksikkönumero?</w:t>
      </w:r>
    </w:p>
    <w:p>
      <w:r>
        <w:rPr>
          <w:b/>
        </w:rPr>
        <w:t xml:space="preserve">Tulos</w:t>
      </w:r>
    </w:p>
    <w:p>
      <w:r>
        <w:t xml:space="preserve">2</w:t>
      </w:r>
    </w:p>
    <w:p>
      <w:r>
        <w:rPr>
          <w:b/>
        </w:rPr>
        <w:t xml:space="preserve">Esimerkki 7.2134</w:t>
      </w:r>
    </w:p>
    <w:p>
      <w:r>
        <w:t xml:space="preserve">Mikä on 1/20 kilogrammaa milligrammoina?</w:t>
      </w:r>
    </w:p>
    <w:p>
      <w:r>
        <w:rPr>
          <w:b/>
        </w:rPr>
        <w:t xml:space="preserve">Tulos</w:t>
      </w:r>
    </w:p>
    <w:p>
      <w:r>
        <w:t xml:space="preserve">50000</w:t>
      </w:r>
    </w:p>
    <w:p>
      <w:r>
        <w:rPr>
          <w:b/>
        </w:rPr>
        <w:t xml:space="preserve">Esimerkki 7.2135</w:t>
      </w:r>
    </w:p>
    <w:p>
      <w:r>
        <w:t xml:space="preserve">Laske 4714 jaettuna 6:lla.</w:t>
      </w:r>
    </w:p>
    <w:p>
      <w:r>
        <w:rPr>
          <w:b/>
        </w:rPr>
        <w:t xml:space="preserve">Tulos</w:t>
      </w:r>
    </w:p>
    <w:p>
      <w:r>
        <w:t xml:space="preserve">2357/3</w:t>
      </w:r>
    </w:p>
    <w:p>
      <w:r>
        <w:rPr>
          <w:b/>
        </w:rPr>
        <w:t xml:space="preserve">Esimerkki 7.2136</w:t>
      </w:r>
    </w:p>
    <w:p>
      <w:r>
        <w:t xml:space="preserve">Mikä on -4ac2 - -3 emäksellä 14?</w:t>
      </w:r>
    </w:p>
    <w:p>
      <w:r>
        <w:rPr>
          <w:b/>
        </w:rPr>
        <w:t xml:space="preserve">Tulos</w:t>
      </w:r>
    </w:p>
    <w:p>
      <w:r>
        <w:t xml:space="preserve">-4abd</w:t>
      </w:r>
    </w:p>
    <w:p>
      <w:r>
        <w:rPr>
          <w:b/>
        </w:rPr>
        <w:t xml:space="preserve">Esimerkki 7.2137</w:t>
      </w:r>
    </w:p>
    <w:p>
      <w:r>
        <w:t xml:space="preserve">Olkoon i(n) = n**3 - 8*n**2 + 7*n - 1. Olkoon b i(7). Mikä on -1 - (2 - - -8)*b:n yksikkönumero?</w:t>
      </w:r>
    </w:p>
    <w:p>
      <w:r>
        <w:rPr>
          <w:b/>
        </w:rPr>
        <w:t xml:space="preserve">Tulos</w:t>
      </w:r>
    </w:p>
    <w:p>
      <w:r>
        <w:t xml:space="preserve">9</w:t>
      </w:r>
    </w:p>
    <w:p>
      <w:r>
        <w:rPr>
          <w:b/>
        </w:rPr>
        <w:t xml:space="preserve">Esimerkki 7.2138</w:t>
      </w:r>
    </w:p>
    <w:p>
      <w:r>
        <w:t xml:space="preserve">Laske todennäköisyys valita 3 h, kun kolme kirjainta poimitaan korvaamatta huhuhhuhhhucu-kirjaimista.</w:t>
      </w:r>
    </w:p>
    <w:p>
      <w:r>
        <w:rPr>
          <w:b/>
        </w:rPr>
        <w:t xml:space="preserve">Tulos</w:t>
      </w:r>
    </w:p>
    <w:p>
      <w:r>
        <w:t xml:space="preserve">35/286</w:t>
      </w:r>
    </w:p>
    <w:p>
      <w:r>
        <w:rPr>
          <w:b/>
        </w:rPr>
        <w:t xml:space="preserve">Esimerkki 7.2139</w:t>
      </w:r>
    </w:p>
    <w:p>
      <w:r>
        <w:t xml:space="preserve">Ratkaise b:n osalta 0 = 4*b + b + 15.</w:t>
      </w:r>
    </w:p>
    <w:p>
      <w:r>
        <w:rPr>
          <w:b/>
        </w:rPr>
        <w:t xml:space="preserve">Tulos</w:t>
      </w:r>
    </w:p>
    <w:p>
      <w:r>
        <w:t xml:space="preserve">-3</w:t>
      </w:r>
    </w:p>
    <w:p>
      <w:r>
        <w:rPr>
          <w:b/>
        </w:rPr>
        <w:t xml:space="preserve">Esimerkki 7.2140</w:t>
      </w:r>
    </w:p>
    <w:p>
      <w:r>
        <w:t xml:space="preserve">Muunna 1169,156 senttimetriä muunna Millimetriä.</w:t>
      </w:r>
    </w:p>
    <w:p>
      <w:r>
        <w:rPr>
          <w:b/>
        </w:rPr>
        <w:t xml:space="preserve">Tulos</w:t>
      </w:r>
    </w:p>
    <w:p>
      <w:r>
        <w:t xml:space="preserve">11691.56</w:t>
      </w:r>
    </w:p>
    <w:p>
      <w:r>
        <w:rPr>
          <w:b/>
        </w:rPr>
        <w:t xml:space="preserve">Esimerkki 7.2141</w:t>
      </w:r>
    </w:p>
    <w:p>
      <w:r>
        <w:t xml:space="preserve">Ratkaise f:lle 0 = 3*f - 2*x - 11, 0 = 2*x - 7*x - 5.</w:t>
      </w:r>
    </w:p>
    <w:p>
      <w:r>
        <w:rPr>
          <w:b/>
        </w:rPr>
        <w:t xml:space="preserve">Tulos</w:t>
      </w:r>
    </w:p>
    <w:p>
      <w:r>
        <w:t xml:space="preserve">3</w:t>
      </w:r>
    </w:p>
    <w:p>
      <w:r>
        <w:rPr>
          <w:b/>
        </w:rPr>
        <w:t xml:space="preserve">Esimerkki 7.2142</w:t>
      </w:r>
    </w:p>
    <w:p>
      <w:r>
        <w:t xml:space="preserve">Oletetaan, että 0*x - 7*x = -42. Mikä on x:n ja 3:n pienin yhteinen monikerta?</w:t>
      </w:r>
    </w:p>
    <w:p>
      <w:r>
        <w:rPr>
          <w:b/>
        </w:rPr>
        <w:t xml:space="preserve">Tulos</w:t>
      </w:r>
    </w:p>
    <w:p>
      <w:r>
        <w:t xml:space="preserve">6</w:t>
      </w:r>
    </w:p>
    <w:p>
      <w:r>
        <w:rPr>
          <w:b/>
        </w:rPr>
        <w:t xml:space="preserve">Esimerkki 7.2143</w:t>
      </w:r>
    </w:p>
    <w:p>
      <w:r>
        <w:t xml:space="preserve">Mikä on 57046 + -3 yksikössä 9?</w:t>
      </w:r>
    </w:p>
    <w:p>
      <w:r>
        <w:rPr>
          <w:b/>
        </w:rPr>
        <w:t xml:space="preserve">Tulos</w:t>
      </w:r>
    </w:p>
    <w:p>
      <w:r>
        <w:t xml:space="preserve">57043</w:t>
      </w:r>
    </w:p>
    <w:p>
      <w:r>
        <w:rPr>
          <w:b/>
        </w:rPr>
        <w:t xml:space="preserve">Esimerkki 7.2144</w:t>
      </w:r>
    </w:p>
    <w:p>
      <w:r>
        <w:t xml:space="preserve">Kaksi kirjainta, jotka valitaan korvaamattomasti seuraavista {m: 4, w: 2, a: 5}. Anna todennäköisyys valita 1 a ja 1 w.</w:t>
      </w:r>
    </w:p>
    <w:p>
      <w:r>
        <w:rPr>
          <w:b/>
        </w:rPr>
        <w:t xml:space="preserve">Tulos</w:t>
      </w:r>
    </w:p>
    <w:p>
      <w:r>
        <w:t xml:space="preserve">2/11</w:t>
      </w:r>
    </w:p>
    <w:p>
      <w:r>
        <w:rPr>
          <w:b/>
        </w:rPr>
        <w:t xml:space="preserve">Esimerkki 7.2145</w:t>
      </w:r>
    </w:p>
    <w:p>
      <w:r>
        <w:t xml:space="preserve">Ratkaise 3*l - 4*y - 18 + 4 = 0, -4*l = 2*y + 18 l:lle.</w:t>
      </w:r>
    </w:p>
    <w:p>
      <w:r>
        <w:rPr>
          <w:b/>
        </w:rPr>
        <w:t xml:space="preserve">Tulos</w:t>
      </w:r>
    </w:p>
    <w:p>
      <w:r>
        <w:t xml:space="preserve">-2</w:t>
      </w:r>
    </w:p>
    <w:p>
      <w:r>
        <w:rPr>
          <w:b/>
        </w:rPr>
        <w:t xml:space="preserve">Esimerkki 7.2146</w:t>
      </w:r>
    </w:p>
    <w:p>
      <w:r>
        <w:t xml:space="preserve">Laske todennäköisyys sekvenssille ggt, kun kolme kirjainta valitaan korvaamattomasti {t: 12, g: 6}.</w:t>
      </w:r>
    </w:p>
    <w:p>
      <w:r>
        <w:rPr>
          <w:b/>
        </w:rPr>
        <w:t xml:space="preserve">Tulos</w:t>
      </w:r>
    </w:p>
    <w:p>
      <w:r>
        <w:t xml:space="preserve">5/68</w:t>
      </w:r>
    </w:p>
    <w:p>
      <w:r>
        <w:rPr>
          <w:b/>
        </w:rPr>
        <w:t xml:space="preserve">Esimerkki 7.2147</w:t>
      </w:r>
    </w:p>
    <w:p>
      <w:r>
        <w:t xml:space="preserve">Ratkaise 4*b + 18 + 7 = -5*n, 0 = -4*b n:lle.</w:t>
      </w:r>
    </w:p>
    <w:p>
      <w:r>
        <w:rPr>
          <w:b/>
        </w:rPr>
        <w:t xml:space="preserve">Tulos</w:t>
      </w:r>
    </w:p>
    <w:p>
      <w:r>
        <w:t xml:space="preserve">-5</w:t>
      </w:r>
    </w:p>
    <w:p>
      <w:r>
        <w:rPr>
          <w:b/>
        </w:rPr>
        <w:t xml:space="preserve">Esimerkki 7.2148</w:t>
      </w:r>
    </w:p>
    <w:p>
      <w:r>
        <w:t xml:space="preserve">Laske todennäköisyys valita 2 j ja 1 c, kun kolme kirjainta valitaan korvaamatta {c: 4, x: 4, j: 8, q: 4}.</w:t>
      </w:r>
    </w:p>
    <w:p>
      <w:r>
        <w:rPr>
          <w:b/>
        </w:rPr>
        <w:t xml:space="preserve">Tulos</w:t>
      </w:r>
    </w:p>
    <w:p>
      <w:r>
        <w:t xml:space="preserve">28/285</w:t>
      </w:r>
    </w:p>
    <w:p>
      <w:r>
        <w:rPr>
          <w:b/>
        </w:rPr>
        <w:t xml:space="preserve">Esimerkki 7.2149</w:t>
      </w:r>
    </w:p>
    <w:p>
      <w:r>
        <w:t xml:space="preserve">Laske -0,3*-1,58.</w:t>
      </w:r>
    </w:p>
    <w:p>
      <w:r>
        <w:rPr>
          <w:b/>
        </w:rPr>
        <w:t xml:space="preserve">Tulos</w:t>
      </w:r>
    </w:p>
    <w:p>
      <w:r>
        <w:t xml:space="preserve">0.474</w:t>
      </w:r>
    </w:p>
    <w:p>
      <w:r>
        <w:rPr>
          <w:b/>
        </w:rPr>
        <w:t xml:space="preserve">Esimerkki 7.2150</w:t>
      </w:r>
    </w:p>
    <w:p>
      <w:r>
        <w:t xml:space="preserve">Oletetaan, että 2 = -s + 13. Laske jäännös, kun s jaetaan 4:llä.</w:t>
      </w:r>
    </w:p>
    <w:p>
      <w:r>
        <w:rPr>
          <w:b/>
        </w:rPr>
        <w:t xml:space="preserve">Tulos</w:t>
      </w:r>
    </w:p>
    <w:p>
      <w:r>
        <w:t xml:space="preserve">3</w:t>
      </w:r>
    </w:p>
    <w:p>
      <w:r>
        <w:rPr>
          <w:b/>
        </w:rPr>
        <w:t xml:space="preserve">Esimerkki 7.2151</w:t>
      </w:r>
    </w:p>
    <w:p>
      <w:r>
        <w:t xml:space="preserve">Laske 97 jaettuna 8:lla.</w:t>
      </w:r>
    </w:p>
    <w:p>
      <w:r>
        <w:rPr>
          <w:b/>
        </w:rPr>
        <w:t xml:space="preserve">Tulos</w:t>
      </w:r>
    </w:p>
    <w:p>
      <w:r>
        <w:t xml:space="preserve">97/8</w:t>
      </w:r>
    </w:p>
    <w:p>
      <w:r>
        <w:rPr>
          <w:b/>
        </w:rPr>
        <w:t xml:space="preserve">Esimerkki 7.2152</w:t>
      </w:r>
    </w:p>
    <w:p>
      <w:r>
        <w:t xml:space="preserve">Kuinka monta sekuntia on 7,470708 mikrosekuntia?</w:t>
      </w:r>
    </w:p>
    <w:p>
      <w:r>
        <w:rPr>
          <w:b/>
        </w:rPr>
        <w:t xml:space="preserve">Tulos</w:t>
      </w:r>
    </w:p>
    <w:p>
      <w:r>
        <w:t xml:space="preserve">0.000007470708</w:t>
      </w:r>
    </w:p>
    <w:p>
      <w:r>
        <w:rPr>
          <w:b/>
        </w:rPr>
        <w:t xml:space="preserve">Esimerkki 7.2153</w:t>
      </w:r>
    </w:p>
    <w:p>
      <w:r>
        <w:t xml:space="preserve">Mikä on luvun -8*(1 - 110/4) kymmenesosa?</w:t>
      </w:r>
    </w:p>
    <w:p>
      <w:r>
        <w:rPr>
          <w:b/>
        </w:rPr>
        <w:t xml:space="preserve">Tulos</w:t>
      </w:r>
    </w:p>
    <w:p>
      <w:r>
        <w:t xml:space="preserve">1</w:t>
      </w:r>
    </w:p>
    <w:p>
      <w:r>
        <w:rPr>
          <w:b/>
        </w:rPr>
        <w:t xml:space="preserve">Esimerkki 7.2154</w:t>
      </w:r>
    </w:p>
    <w:p>
      <w:r>
        <w:t xml:space="preserve">Muunna 7,3754496 minuuttia päiviksi.</w:t>
      </w:r>
    </w:p>
    <w:p>
      <w:r>
        <w:rPr>
          <w:b/>
        </w:rPr>
        <w:t xml:space="preserve">Tulos</w:t>
      </w:r>
    </w:p>
    <w:p>
      <w:r>
        <w:t xml:space="preserve">0.00512184</w:t>
      </w:r>
    </w:p>
    <w:p>
      <w:r>
        <w:rPr>
          <w:b/>
        </w:rPr>
        <w:t xml:space="preserve">Esimerkki 7.2155</w:t>
      </w:r>
    </w:p>
    <w:p>
      <w:r>
        <w:t xml:space="preserve">Mikä on todennäköisyys valita 1 e ja 1 h, kun kaksi kirjainta valitaan korvaamattomasti {h: 4, u: 5, b: 2, e: 2}?</w:t>
      </w:r>
    </w:p>
    <w:p>
      <w:r>
        <w:rPr>
          <w:b/>
        </w:rPr>
        <w:t xml:space="preserve">Tulos</w:t>
      </w:r>
    </w:p>
    <w:p>
      <w:r>
        <w:t xml:space="preserve">4/39</w:t>
      </w:r>
    </w:p>
    <w:p>
      <w:r>
        <w:rPr>
          <w:b/>
        </w:rPr>
        <w:t xml:space="preserve">Esimerkki 7.2156</w:t>
      </w:r>
    </w:p>
    <w:p>
      <w:r>
        <w:t xml:space="preserve">Mikä on 3 - -430 peruslukuna 6?</w:t>
      </w:r>
    </w:p>
    <w:p>
      <w:r>
        <w:rPr>
          <w:b/>
        </w:rPr>
        <w:t xml:space="preserve">Tulos</w:t>
      </w:r>
    </w:p>
    <w:p>
      <w:r>
        <w:t xml:space="preserve">433</w:t>
      </w:r>
    </w:p>
    <w:p>
      <w:r>
        <w:rPr>
          <w:b/>
        </w:rPr>
        <w:t xml:space="preserve">Esimerkki 7.2157</w:t>
      </w:r>
    </w:p>
    <w:p>
      <w:r>
        <w:t xml:space="preserve">Olkoon r(s) = s + 6. Olkoon i r(4). Oletetaan x = -8 + i. Mikä on x:n ja 4:n suurin yhteinen jakaja?</w:t>
      </w:r>
    </w:p>
    <w:p>
      <w:r>
        <w:rPr>
          <w:b/>
        </w:rPr>
        <w:t xml:space="preserve">Tulos</w:t>
      </w:r>
    </w:p>
    <w:p>
      <w:r>
        <w:t xml:space="preserve">2</w:t>
      </w:r>
    </w:p>
    <w:p>
      <w:r>
        <w:rPr>
          <w:b/>
        </w:rPr>
        <w:t xml:space="preserve">Esimerkki 7.2158</w:t>
      </w:r>
    </w:p>
    <w:p>
      <w:r>
        <w:t xml:space="preserve">Oletetaan 56 = 113*r - 109*r. Olkoon z = 22 - 10. Laske z:n ja r:n pienin yhteinen monikerta.</w:t>
      </w:r>
    </w:p>
    <w:p>
      <w:r>
        <w:rPr>
          <w:b/>
        </w:rPr>
        <w:t xml:space="preserve">Tulos</w:t>
      </w:r>
    </w:p>
    <w:p>
      <w:r>
        <w:t xml:space="preserve">84</w:t>
      </w:r>
    </w:p>
    <w:p>
      <w:r>
        <w:rPr>
          <w:b/>
        </w:rPr>
        <w:t xml:space="preserve">Esimerkki 7.2159</w:t>
      </w:r>
    </w:p>
    <w:p>
      <w:r>
        <w:t xml:space="preserve">Oletetaan, että -5*z + 6 = -2*z. Oletetaan, että -5*f = 5*t - 33 - 32, 2*f - 5*t = -z. Oletetaan 7 = u - f. Lasketaan 16:n ja u:n pienin yhteinen monikerta.</w:t>
      </w:r>
    </w:p>
    <w:p>
      <w:r>
        <w:rPr>
          <w:b/>
        </w:rPr>
        <w:t xml:space="preserve">Tulos</w:t>
      </w:r>
    </w:p>
    <w:p>
      <w:r>
        <w:t xml:space="preserve">16</w:t>
      </w:r>
    </w:p>
    <w:p>
      <w:r>
        <w:rPr>
          <w:b/>
        </w:rPr>
        <w:t xml:space="preserve">Esimerkki 7.2160</w:t>
      </w:r>
    </w:p>
    <w:p>
      <w:r>
        <w:t xml:space="preserve">Kuinka monta millilitraa on viidessäkymmenessäneljässä viidesosassa litraa?</w:t>
      </w:r>
    </w:p>
    <w:p>
      <w:r>
        <w:rPr>
          <w:b/>
        </w:rPr>
        <w:t xml:space="preserve">Tulos</w:t>
      </w:r>
    </w:p>
    <w:p>
      <w:r>
        <w:t xml:space="preserve">10800</w:t>
      </w:r>
    </w:p>
    <w:p>
      <w:r>
        <w:rPr>
          <w:b/>
        </w:rPr>
        <w:t xml:space="preserve">Esimerkki 7.2161</w:t>
      </w:r>
    </w:p>
    <w:p>
      <w:r>
        <w:t xml:space="preserve">Mikä on ((-104)/(-182))/((-12)/14)?</w:t>
      </w:r>
    </w:p>
    <w:p>
      <w:r>
        <w:rPr>
          <w:b/>
        </w:rPr>
        <w:t xml:space="preserve">Tulos</w:t>
      </w:r>
    </w:p>
    <w:p>
      <w:r>
        <w:t xml:space="preserve">-2/3</w:t>
      </w:r>
    </w:p>
    <w:p>
      <w:r>
        <w:rPr>
          <w:b/>
        </w:rPr>
        <w:t xml:space="preserve">Esimerkki 7.2162</w:t>
      </w:r>
    </w:p>
    <w:p>
      <w:r>
        <w:t xml:space="preserve">Kolme kirjainta, jotka on poimittu korvaamatta idiaiidilta. Anna todennäköisyys sarjalle ddi.</w:t>
      </w:r>
    </w:p>
    <w:p>
      <w:r>
        <w:rPr>
          <w:b/>
        </w:rPr>
        <w:t xml:space="preserve">Tulos</w:t>
      </w:r>
    </w:p>
    <w:p>
      <w:r>
        <w:t xml:space="preserve">4/105</w:t>
      </w:r>
    </w:p>
    <w:p>
      <w:r>
        <w:rPr>
          <w:b/>
        </w:rPr>
        <w:t xml:space="preserve">Esimerkki 7.2163</w:t>
      </w:r>
    </w:p>
    <w:p>
      <w:r>
        <w:t xml:space="preserve">Mikä on aa-sarjan todennäköisyys, kun kaksi kirjainta poimitaan korvaamatta kaaaaakaa?</w:t>
      </w:r>
    </w:p>
    <w:p>
      <w:r>
        <w:rPr>
          <w:b/>
        </w:rPr>
        <w:t xml:space="preserve">Tulos</w:t>
      </w:r>
    </w:p>
    <w:p>
      <w:r>
        <w:t xml:space="preserve">7/12</w:t>
      </w:r>
    </w:p>
    <w:p>
      <w:r>
        <w:rPr>
          <w:b/>
        </w:rPr>
        <w:t xml:space="preserve">Esimerkki 7.2164</w:t>
      </w:r>
    </w:p>
    <w:p>
      <w:r>
        <w:t xml:space="preserve">Ratkaise f:n osalta 4*f - 35 + 0 = -3*y, 4*y - 30 = -2*f.</w:t>
      </w:r>
    </w:p>
    <w:p>
      <w:r>
        <w:rPr>
          <w:b/>
        </w:rPr>
        <w:t xml:space="preserve">Tulos</w:t>
      </w:r>
    </w:p>
    <w:p>
      <w:r>
        <w:t xml:space="preserve">5</w:t>
      </w:r>
    </w:p>
    <w:p>
      <w:r>
        <w:rPr>
          <w:b/>
        </w:rPr>
        <w:t xml:space="preserve">Esimerkki 7.2165</w:t>
      </w:r>
    </w:p>
    <w:p>
      <w:r>
        <w:t xml:space="preserve">2+-253</w:t>
      </w:r>
    </w:p>
    <w:p>
      <w:r>
        <w:rPr>
          <w:b/>
        </w:rPr>
        <w:t xml:space="preserve">Tulos</w:t>
      </w:r>
    </w:p>
    <w:p>
      <w:r>
        <w:t xml:space="preserve">-251</w:t>
      </w:r>
    </w:p>
    <w:p>
      <w:r>
        <w:rPr>
          <w:b/>
        </w:rPr>
        <w:t xml:space="preserve">Esimerkki 7.2166</w:t>
      </w:r>
    </w:p>
    <w:p>
      <w:r>
        <w:t xml:space="preserve">Mikä on 3/40 litraa millilitroina?</w:t>
      </w:r>
    </w:p>
    <w:p>
      <w:r>
        <w:rPr>
          <w:b/>
        </w:rPr>
        <w:t xml:space="preserve">Tulos</w:t>
      </w:r>
    </w:p>
    <w:p>
      <w:r>
        <w:t xml:space="preserve">75</w:t>
      </w:r>
    </w:p>
    <w:p>
      <w:r>
        <w:rPr>
          <w:b/>
        </w:rPr>
        <w:t xml:space="preserve">Esimerkki 7.2167</w:t>
      </w:r>
    </w:p>
    <w:p>
      <w:r>
        <w:t xml:space="preserve">Laske todennäköisyys sekvenssille igml, kun neljä kirjainta valitaan korvaamatta {g: 2, n: 1, l: 2, m: 1, i: 2}.</w:t>
      </w:r>
    </w:p>
    <w:p>
      <w:r>
        <w:rPr>
          <w:b/>
        </w:rPr>
        <w:t xml:space="preserve">Tulos</w:t>
      </w:r>
    </w:p>
    <w:p>
      <w:r>
        <w:t xml:space="preserve">1/210</w:t>
      </w:r>
    </w:p>
    <w:p>
      <w:r>
        <w:rPr>
          <w:b/>
        </w:rPr>
        <w:t xml:space="preserve">Esimerkki 7.2168</w:t>
      </w:r>
    </w:p>
    <w:p>
      <w:r>
        <w:t xml:space="preserve">Ratkaise w:n osalta 288*w - 298*w = -70.</w:t>
      </w:r>
    </w:p>
    <w:p>
      <w:r>
        <w:rPr>
          <w:b/>
        </w:rPr>
        <w:t xml:space="preserve">Tulos</w:t>
      </w:r>
    </w:p>
    <w:p>
      <w:r>
        <w:t xml:space="preserve">7</w:t>
      </w:r>
    </w:p>
    <w:p>
      <w:r>
        <w:rPr>
          <w:b/>
        </w:rPr>
        <w:t xml:space="preserve">Esimerkki 7.2169</w:t>
      </w:r>
    </w:p>
    <w:p>
      <w:r>
        <w:t xml:space="preserve">Oletetaan 5*r - 4 - 7 = -3*k, -4*r + 3*k + 25 = 0. Oletetaan -r = 3*f - 7*f. Mikä on f:n yksikkönumero?</w:t>
      </w:r>
    </w:p>
    <w:p>
      <w:r>
        <w:rPr>
          <w:b/>
        </w:rPr>
        <w:t xml:space="preserve">Tulos</w:t>
      </w:r>
    </w:p>
    <w:p>
      <w:r>
        <w:t xml:space="preserve">1</w:t>
      </w:r>
    </w:p>
    <w:p>
      <w:r>
        <w:rPr>
          <w:b/>
        </w:rPr>
        <w:t xml:space="preserve">Esimerkki 7.2170</w:t>
      </w:r>
    </w:p>
    <w:p>
      <w:r>
        <w:t xml:space="preserve">Oletetaan, että -9*j = -11*j + 78. Mikä on j:n kymppiluku?</w:t>
      </w:r>
    </w:p>
    <w:p>
      <w:r>
        <w:rPr>
          <w:b/>
        </w:rPr>
        <w:t xml:space="preserve">Tulos</w:t>
      </w:r>
    </w:p>
    <w:p>
      <w:r>
        <w:t xml:space="preserve">3</w:t>
      </w:r>
    </w:p>
    <w:p>
      <w:r>
        <w:rPr>
          <w:b/>
        </w:rPr>
        <w:t xml:space="preserve">Esimerkki 7.2171</w:t>
      </w:r>
    </w:p>
    <w:p>
      <w:r>
        <w:t xml:space="preserve">Mikä on 3638 potenssiin 1/2 lähimmän kokonaisluvun tarkkuudella?</w:t>
      </w:r>
    </w:p>
    <w:p>
      <w:r>
        <w:rPr>
          <w:b/>
        </w:rPr>
        <w:t xml:space="preserve">Tulos</w:t>
      </w:r>
    </w:p>
    <w:p>
      <w:r>
        <w:t xml:space="preserve">60</w:t>
      </w:r>
    </w:p>
    <w:p>
      <w:r>
        <w:rPr>
          <w:b/>
        </w:rPr>
        <w:t xml:space="preserve">Esimerkki 7.2172</w:t>
      </w:r>
    </w:p>
    <w:p>
      <w:r>
        <w:t xml:space="preserve">Olkoon b(o) = -o + 7. Olkoon s b(5). Oletetaan 0 = 2*i + s*i - 32. Olkoon x = i + -5. Ratkaistaan p:lle -2*h = x*p + 16, -6 = 3*p + 4*h - 7*h.</w:t>
      </w:r>
    </w:p>
    <w:p>
      <w:r>
        <w:rPr>
          <w:b/>
        </w:rPr>
        <w:t xml:space="preserve">Tulos</w:t>
      </w:r>
    </w:p>
    <w:p>
      <w:r>
        <w:t xml:space="preserve">-4</w:t>
      </w:r>
    </w:p>
    <w:p>
      <w:r>
        <w:rPr>
          <w:b/>
        </w:rPr>
        <w:t xml:space="preserve">Esimerkki 7.2173</w:t>
      </w:r>
    </w:p>
    <w:p>
      <w:r>
        <w:t xml:space="preserve">Olkoon u = -3 - -5. Oletetaan, että 3*p - 8 = -s, 6 = -2*p + 3*s + u*s. Ratkaistaan p*v + 2 = -0 v:lle.</w:t>
      </w:r>
    </w:p>
    <w:p>
      <w:r>
        <w:rPr>
          <w:b/>
        </w:rPr>
        <w:t xml:space="preserve">Tulos</w:t>
      </w:r>
    </w:p>
    <w:p>
      <w:r>
        <w:t xml:space="preserve">-1</w:t>
      </w:r>
    </w:p>
    <w:p>
      <w:r>
        <w:rPr>
          <w:b/>
        </w:rPr>
        <w:t xml:space="preserve">Esimerkki 7.2174</w:t>
      </w:r>
    </w:p>
    <w:p>
      <w:r>
        <w:t xml:space="preserve">Kuinka monta kuukautta on 43/3 vuosikymmenestä?</w:t>
      </w:r>
    </w:p>
    <w:p>
      <w:r>
        <w:rPr>
          <w:b/>
        </w:rPr>
        <w:t xml:space="preserve">Tulos</w:t>
      </w:r>
    </w:p>
    <w:p>
      <w:r>
        <w:t xml:space="preserve">1720</w:t>
      </w:r>
    </w:p>
    <w:p>
      <w:r>
        <w:rPr>
          <w:b/>
        </w:rPr>
        <w:t xml:space="preserve">Esimerkki 7.2175</w:t>
      </w:r>
    </w:p>
    <w:p>
      <w:r>
        <w:t xml:space="preserve">Olkoon y = 21 - 19. Ratkaise -y*v + 5*v = 0 v:lle.</w:t>
      </w:r>
    </w:p>
    <w:p>
      <w:r>
        <w:rPr>
          <w:b/>
        </w:rPr>
        <w:t xml:space="preserve">Tulos</w:t>
      </w:r>
    </w:p>
    <w:p>
      <w:r>
        <w:t xml:space="preserve">0</w:t>
      </w:r>
    </w:p>
    <w:p>
      <w:r>
        <w:rPr>
          <w:b/>
        </w:rPr>
        <w:t xml:space="preserve">Esimerkki 7.2176</w:t>
      </w:r>
    </w:p>
    <w:p>
      <w:r>
        <w:t xml:space="preserve">Mikä on kolme viidesosaa senttimetristä mikrometreinä?</w:t>
      </w:r>
    </w:p>
    <w:p>
      <w:r>
        <w:rPr>
          <w:b/>
        </w:rPr>
        <w:t xml:space="preserve">Tulos</w:t>
      </w:r>
    </w:p>
    <w:p>
      <w:r>
        <w:t xml:space="preserve">6000</w:t>
      </w:r>
    </w:p>
    <w:p>
      <w:r>
        <w:rPr>
          <w:b/>
        </w:rPr>
        <w:t xml:space="preserve">Esimerkki 7.2177</w:t>
      </w:r>
    </w:p>
    <w:p>
      <w:r>
        <w:t xml:space="preserve">Mikä on sarjan tww todennäköisyys, kun kolme kirjainta poimitaan korvaamattomana sarjasta wtwfttaltatlttlttlla?</w:t>
      </w:r>
    </w:p>
    <w:p>
      <w:r>
        <w:rPr>
          <w:b/>
        </w:rPr>
        <w:t xml:space="preserve">Tulos</w:t>
      </w:r>
    </w:p>
    <w:p>
      <w:r>
        <w:t xml:space="preserve">1/323</w:t>
      </w:r>
    </w:p>
    <w:p>
      <w:r>
        <w:rPr>
          <w:b/>
        </w:rPr>
        <w:t xml:space="preserve">Esimerkki 7.2178</w:t>
      </w:r>
    </w:p>
    <w:p>
      <w:r>
        <w:t xml:space="preserve">Mikä on 2748:n kuutiojuuri lähimmän kokonaisluvun tarkkuudella?</w:t>
      </w:r>
    </w:p>
    <w:p>
      <w:r>
        <w:rPr>
          <w:b/>
        </w:rPr>
        <w:t xml:space="preserve">Tulos</w:t>
      </w:r>
    </w:p>
    <w:p>
      <w:r>
        <w:t xml:space="preserve">14</w:t>
      </w:r>
    </w:p>
    <w:p>
      <w:r>
        <w:rPr>
          <w:b/>
        </w:rPr>
        <w:t xml:space="preserve">Esimerkki 7.2179</w:t>
      </w:r>
    </w:p>
    <w:p>
      <w:r>
        <w:t xml:space="preserve">Oletetaan, että 71 + 29 = 2*t. Oletetaan, että -4*u + t = u. Mikä on u:n ja 8:n pienin yhteinen monikerta?</w:t>
      </w:r>
    </w:p>
    <w:p>
      <w:r>
        <w:rPr>
          <w:b/>
        </w:rPr>
        <w:t xml:space="preserve">Tulos</w:t>
      </w:r>
    </w:p>
    <w:p>
      <w:r>
        <w:t xml:space="preserve">40</w:t>
      </w:r>
    </w:p>
    <w:p>
      <w:r>
        <w:rPr>
          <w:b/>
        </w:rPr>
        <w:t xml:space="preserve">Esimerkki 7.2180</w:t>
      </w:r>
    </w:p>
    <w:p>
      <w:r>
        <w:t xml:space="preserve">Oletetaan, että -3 = -2*y + 5. Oletetaan, että -4*v = -2*g - 8 - 10, 0 = -g + v - y. Mikä on g:n yksikköluku?</w:t>
      </w:r>
    </w:p>
    <w:p>
      <w:r>
        <w:rPr>
          <w:b/>
        </w:rPr>
        <w:t xml:space="preserve">Tulos</w:t>
      </w:r>
    </w:p>
    <w:p>
      <w:r>
        <w:t xml:space="preserve">1</w:t>
      </w:r>
    </w:p>
    <w:p>
      <w:r>
        <w:rPr>
          <w:b/>
        </w:rPr>
        <w:t xml:space="preserve">Esimerkki 7.2181</w:t>
      </w:r>
    </w:p>
    <w:p>
      <w:r>
        <w:t xml:space="preserve">Mikä on seitsemäntoista litran puolikasta millilitroina?</w:t>
      </w:r>
    </w:p>
    <w:p>
      <w:r>
        <w:rPr>
          <w:b/>
        </w:rPr>
        <w:t xml:space="preserve">Tulos</w:t>
      </w:r>
    </w:p>
    <w:p>
      <w:r>
        <w:t xml:space="preserve">8500</w:t>
      </w:r>
    </w:p>
    <w:p>
      <w:r>
        <w:rPr>
          <w:b/>
        </w:rPr>
        <w:t xml:space="preserve">Esimerkki 7.2182</w:t>
      </w:r>
    </w:p>
    <w:p>
      <w:r>
        <w:t xml:space="preserve">Oletetaan, että 2*i + 126 = 20*i. Mikä on i:n ja 49:n suurin yhteinen jakaja?</w:t>
      </w:r>
    </w:p>
    <w:p>
      <w:r>
        <w:rPr>
          <w:b/>
        </w:rPr>
        <w:t xml:space="preserve">Tulos</w:t>
      </w:r>
    </w:p>
    <w:p>
      <w:r>
        <w:t xml:space="preserve">7</w:t>
      </w:r>
    </w:p>
    <w:p>
      <w:r>
        <w:rPr>
          <w:b/>
        </w:rPr>
        <w:t xml:space="preserve">Esimerkki 7.2183</w:t>
      </w:r>
    </w:p>
    <w:p>
      <w:r>
        <w:t xml:space="preserve">Kaksi kirjainta, jotka on poimittu korvaamattomina numerosta xaxaaanxxaxnxxzvxa. Anna todennäköisyys valita 1 a ja 1 v.</w:t>
      </w:r>
    </w:p>
    <w:p>
      <w:r>
        <w:rPr>
          <w:b/>
        </w:rPr>
        <w:t xml:space="preserve">Tulos</w:t>
      </w:r>
    </w:p>
    <w:p>
      <w:r>
        <w:t xml:space="preserve">3/68</w:t>
      </w:r>
    </w:p>
    <w:p>
      <w:r>
        <w:rPr>
          <w:b/>
        </w:rPr>
        <w:t xml:space="preserve">Esimerkki 7.2184</w:t>
      </w:r>
    </w:p>
    <w:p>
      <w:r>
        <w:t xml:space="preserve">Muunna 864,8819 litraa muotoon millilitra.</w:t>
      </w:r>
    </w:p>
    <w:p>
      <w:r>
        <w:rPr>
          <w:b/>
        </w:rPr>
        <w:t xml:space="preserve">Tulos</w:t>
      </w:r>
    </w:p>
    <w:p>
      <w:r>
        <w:t xml:space="preserve">864881.9</w:t>
      </w:r>
    </w:p>
    <w:p>
      <w:r>
        <w:rPr>
          <w:b/>
        </w:rPr>
        <w:t xml:space="preserve">Esimerkki 7.2185</w:t>
      </w:r>
    </w:p>
    <w:p>
      <w:r>
        <w:t xml:space="preserve">Oletetaan, että g + x - 9 = 0, -30 = -5*g + x - 9. Ratkaise h:n osalta 4 - 9 = -g*h.</w:t>
      </w:r>
    </w:p>
    <w:p>
      <w:r>
        <w:rPr>
          <w:b/>
        </w:rPr>
        <w:t xml:space="preserve">Tulos</w:t>
      </w:r>
    </w:p>
    <w:p>
      <w:r>
        <w:t xml:space="preserve">1</w:t>
      </w:r>
    </w:p>
    <w:p>
      <w:r>
        <w:rPr>
          <w:b/>
        </w:rPr>
        <w:t xml:space="preserve">Esimerkki 7.2186</w:t>
      </w:r>
    </w:p>
    <w:p>
      <w:r>
        <w:t xml:space="preserve">Kolme kirjainta, jotka valitaan korvaamattomasti {g: 2, y: 4, w: 1}. Anna todennäköisyys sarjalle ygy.</w:t>
      </w:r>
    </w:p>
    <w:p>
      <w:r>
        <w:rPr>
          <w:b/>
        </w:rPr>
        <w:t xml:space="preserve">Tulos</w:t>
      </w:r>
    </w:p>
    <w:p>
      <w:r>
        <w:t xml:space="preserve">4/35</w:t>
      </w:r>
    </w:p>
    <w:p>
      <w:r>
        <w:rPr>
          <w:b/>
        </w:rPr>
        <w:t xml:space="preserve">Esimerkki 7.2187</w:t>
      </w:r>
    </w:p>
    <w:p>
      <w:r>
        <w:t xml:space="preserve">Laske todennäköisyys valita 1 w, 1 i ja 2 m, kun neljä kirjainta poimitaan korvaamatta omwwsmmsowswwwiwwibss-kirjaimista.</w:t>
      </w:r>
    </w:p>
    <w:p>
      <w:r>
        <w:rPr>
          <w:b/>
        </w:rPr>
        <w:t xml:space="preserve">Tulos</w:t>
      </w:r>
    </w:p>
    <w:p>
      <w:r>
        <w:t xml:space="preserve">14/1615</w:t>
      </w:r>
    </w:p>
    <w:p>
      <w:r>
        <w:rPr>
          <w:b/>
        </w:rPr>
        <w:t xml:space="preserve">Esimerkki 7.2188</w:t>
      </w:r>
    </w:p>
    <w:p>
      <w:r>
        <w:t xml:space="preserve">Oletetaan, että -3*r + 9 = 3*q - 2*r, -4*q - r + 13 = 0. Olkoon w -2 - 6*(-2)/q. Ratkaistaan -3*i - c = -6*c + w, -4*i - c - 9 = 0 i:lle.</w:t>
      </w:r>
    </w:p>
    <w:p>
      <w:r>
        <w:rPr>
          <w:b/>
        </w:rPr>
        <w:t xml:space="preserve">Tulos</w:t>
      </w:r>
    </w:p>
    <w:p>
      <w:r>
        <w:t xml:space="preserve">-2</w:t>
      </w:r>
    </w:p>
    <w:p>
      <w:r>
        <w:rPr>
          <w:b/>
        </w:rPr>
        <w:t xml:space="preserve">Esimerkki 7.2189</w:t>
      </w:r>
    </w:p>
    <w:p>
      <w:r>
        <w:t xml:space="preserve">Mikä on seuraava termi luvuissa 3441, 6888, 10337, 13788, 17241?</w:t>
      </w:r>
    </w:p>
    <w:p>
      <w:r>
        <w:rPr>
          <w:b/>
        </w:rPr>
        <w:t xml:space="preserve">Tulos</w:t>
      </w:r>
    </w:p>
    <w:p>
      <w:r>
        <w:t xml:space="preserve">20696</w:t>
      </w:r>
    </w:p>
    <w:p>
      <w:r>
        <w:rPr>
          <w:b/>
        </w:rPr>
        <w:t xml:space="preserve">Esimerkki 7.2190</w:t>
      </w:r>
    </w:p>
    <w:p>
      <w:r>
        <w:t xml:space="preserve">Mikä on 1366 potenssiin 1/3 lähimmän kokonaisluvun tarkkuudella?</w:t>
      </w:r>
    </w:p>
    <w:p>
      <w:r>
        <w:rPr>
          <w:b/>
        </w:rPr>
        <w:t xml:space="preserve">Tulos</w:t>
      </w:r>
    </w:p>
    <w:p>
      <w:r>
        <w:t xml:space="preserve">11</w:t>
      </w:r>
    </w:p>
    <w:p>
      <w:r>
        <w:rPr>
          <w:b/>
        </w:rPr>
        <w:t xml:space="preserve">Esimerkki 7.2191</w:t>
      </w:r>
    </w:p>
    <w:p>
      <w:r>
        <w:t xml:space="preserve">Olkoon r(v) = -v**3 + 6*v**2 - 4*v + 5. Mikä on r(5):n yksikkönumero?</w:t>
      </w:r>
    </w:p>
    <w:p>
      <w:r>
        <w:rPr>
          <w:b/>
        </w:rPr>
        <w:t xml:space="preserve">Tulos</w:t>
      </w:r>
    </w:p>
    <w:p>
      <w:r>
        <w:t xml:space="preserve">0</w:t>
      </w:r>
    </w:p>
    <w:p>
      <w:r>
        <w:rPr>
          <w:b/>
        </w:rPr>
        <w:t xml:space="preserve">Esimerkki 7.2192</w:t>
      </w:r>
    </w:p>
    <w:p>
      <w:r>
        <w:t xml:space="preserve">Kaksi kirjainta, jotka on valittu korvaamattomasti seuraavista {q: 5, e: 1, m: 1, x: 4}. Mikä on todennäköisyys valita 2 q?</w:t>
      </w:r>
    </w:p>
    <w:p>
      <w:r>
        <w:rPr>
          <w:b/>
        </w:rPr>
        <w:t xml:space="preserve">Tulos</w:t>
      </w:r>
    </w:p>
    <w:p>
      <w:r>
        <w:t xml:space="preserve">2/11</w:t>
      </w:r>
    </w:p>
    <w:p>
      <w:r>
        <w:rPr>
          <w:b/>
        </w:rPr>
        <w:t xml:space="preserve">Esimerkki 7.2193</w:t>
      </w:r>
    </w:p>
    <w:p>
      <w:r>
        <w:t xml:space="preserve">Mikä on seitsemänkymmentäkaksi seitsemäsosaa viikosta päivinä?</w:t>
      </w:r>
    </w:p>
    <w:p>
      <w:r>
        <w:rPr>
          <w:b/>
        </w:rPr>
        <w:t xml:space="preserve">Tulos</w:t>
      </w:r>
    </w:p>
    <w:p>
      <w:r>
        <w:t xml:space="preserve">72</w:t>
      </w:r>
    </w:p>
    <w:p>
      <w:r>
        <w:rPr>
          <w:b/>
        </w:rPr>
        <w:t xml:space="preserve">Esimerkki 7.2194</w:t>
      </w:r>
    </w:p>
    <w:p>
      <w:r>
        <w:t xml:space="preserve">Mikä on seuraava termi vuosina 580, 1159, 1738?</w:t>
      </w:r>
    </w:p>
    <w:p>
      <w:r>
        <w:rPr>
          <w:b/>
        </w:rPr>
        <w:t xml:space="preserve">Tulos</w:t>
      </w:r>
    </w:p>
    <w:p>
      <w:r>
        <w:t xml:space="preserve">2317</w:t>
      </w:r>
    </w:p>
    <w:p>
      <w:r>
        <w:rPr>
          <w:b/>
        </w:rPr>
        <w:t xml:space="preserve">Esimerkki 7.2195</w:t>
      </w:r>
    </w:p>
    <w:p>
      <w:r>
        <w:t xml:space="preserve">Kuinka monta nanogrammaa on 2155,172 kilogrammassa?</w:t>
      </w:r>
    </w:p>
    <w:p>
      <w:r>
        <w:rPr>
          <w:b/>
        </w:rPr>
        <w:t xml:space="preserve">Tulos</w:t>
      </w:r>
    </w:p>
    <w:p>
      <w:r>
        <w:t xml:space="preserve">2155172000000000</w:t>
      </w:r>
    </w:p>
    <w:p>
      <w:r>
        <w:rPr>
          <w:b/>
        </w:rPr>
        <w:t xml:space="preserve">Esimerkki 7.2196</w:t>
      </w:r>
    </w:p>
    <w:p>
      <w:r>
        <w:t xml:space="preserve">2 - 107725</w:t>
      </w:r>
    </w:p>
    <w:p>
      <w:r>
        <w:rPr>
          <w:b/>
        </w:rPr>
        <w:t xml:space="preserve">Tulos</w:t>
      </w:r>
    </w:p>
    <w:p>
      <w:r>
        <w:t xml:space="preserve">-107723</w:t>
      </w:r>
    </w:p>
    <w:p>
      <w:r>
        <w:rPr>
          <w:b/>
        </w:rPr>
        <w:t xml:space="preserve">Esimerkki 7.2197</w:t>
      </w:r>
    </w:p>
    <w:p>
      <w:r>
        <w:t xml:space="preserve">Mikä on -0,51 - -214?</w:t>
      </w:r>
    </w:p>
    <w:p>
      <w:r>
        <w:rPr>
          <w:b/>
        </w:rPr>
        <w:t xml:space="preserve">Tulos</w:t>
      </w:r>
    </w:p>
    <w:p>
      <w:r>
        <w:t xml:space="preserve">213.49</w:t>
      </w:r>
    </w:p>
    <w:p>
      <w:r>
        <w:rPr>
          <w:b/>
        </w:rPr>
        <w:t xml:space="preserve">Esimerkki 7.2198</w:t>
      </w:r>
    </w:p>
    <w:p>
      <w:r>
        <w:t xml:space="preserve">Mikä on 3/32 viikkoa sekunteina?</w:t>
      </w:r>
    </w:p>
    <w:p>
      <w:r>
        <w:rPr>
          <w:b/>
        </w:rPr>
        <w:t xml:space="preserve">Tulos</w:t>
      </w:r>
    </w:p>
    <w:p>
      <w:r>
        <w:t xml:space="preserve">56700</w:t>
      </w:r>
    </w:p>
    <w:p>
      <w:r>
        <w:rPr>
          <w:b/>
        </w:rPr>
        <w:t xml:space="preserve">Esimerkki 7.2199</w:t>
      </w:r>
    </w:p>
    <w:p>
      <w:r>
        <w:t xml:space="preserve">Ratkaise v:n arvo -3*v = -58 + 79.</w:t>
      </w:r>
    </w:p>
    <w:p>
      <w:r>
        <w:rPr>
          <w:b/>
        </w:rPr>
        <w:t xml:space="preserve">Tulos</w:t>
      </w:r>
    </w:p>
    <w:p>
      <w:r>
        <w:t xml:space="preserve">-7</w:t>
      </w:r>
    </w:p>
    <w:p>
      <w:r>
        <w:rPr>
          <w:b/>
        </w:rPr>
        <w:t xml:space="preserve">Esimerkki 7.2200</w:t>
      </w:r>
    </w:p>
    <w:p>
      <w:r>
        <w:t xml:space="preserve">Mikä on ((-18)/117*-13)/5 arvo?</w:t>
      </w:r>
    </w:p>
    <w:p>
      <w:r>
        <w:rPr>
          <w:b/>
        </w:rPr>
        <w:t xml:space="preserve">Tulos</w:t>
      </w:r>
    </w:p>
    <w:p>
      <w:r>
        <w:t xml:space="preserve">2/5</w:t>
      </w:r>
    </w:p>
    <w:p>
      <w:r>
        <w:rPr>
          <w:b/>
        </w:rPr>
        <w:t xml:space="preserve">Esimerkki 7.2201</w:t>
      </w:r>
    </w:p>
    <w:p>
      <w:r>
        <w:t xml:space="preserve">Olkoon p = -24 - -13. Olkoon i(d) = d**3 + 10*d**2 - 11*d + 4. Olkoon f i(p). Ratkaistaan -f = -j - 3*j j:lle.</w:t>
      </w:r>
    </w:p>
    <w:p>
      <w:r>
        <w:rPr>
          <w:b/>
        </w:rPr>
        <w:t xml:space="preserve">Tulos</w:t>
      </w:r>
    </w:p>
    <w:p>
      <w:r>
        <w:t xml:space="preserve">1</w:t>
      </w:r>
    </w:p>
    <w:p>
      <w:r>
        <w:rPr>
          <w:b/>
        </w:rPr>
        <w:t xml:space="preserve">Esimerkki 7.2202</w:t>
      </w:r>
    </w:p>
    <w:p>
      <w:r>
        <w:t xml:space="preserve">Mikä on 2 + (-3 - (0 + -5)) - 2:n arvo?</w:t>
      </w:r>
    </w:p>
    <w:p>
      <w:r>
        <w:rPr>
          <w:b/>
        </w:rPr>
        <w:t xml:space="preserve">Tulos</w:t>
      </w:r>
    </w:p>
    <w:p>
      <w:r>
        <w:t xml:space="preserve">2</w:t>
      </w:r>
    </w:p>
    <w:p>
      <w:r>
        <w:rPr>
          <w:b/>
        </w:rPr>
        <w:t xml:space="preserve">Esimerkki 7.2203</w:t>
      </w:r>
    </w:p>
    <w:p>
      <w:r>
        <w:t xml:space="preserve">Oletetaan, että 3*g - m - 785 = 0, g - 7*m - 271 = -2*m. Mikä on g/(-6)*4/(-6)*4/(-6):n kymppiluku?</w:t>
      </w:r>
    </w:p>
    <w:p>
      <w:r>
        <w:rPr>
          <w:b/>
        </w:rPr>
        <w:t xml:space="preserve">Tulos</w:t>
      </w:r>
    </w:p>
    <w:p>
      <w:r>
        <w:t xml:space="preserve">2</w:t>
      </w:r>
    </w:p>
    <w:p>
      <w:r>
        <w:rPr>
          <w:b/>
        </w:rPr>
        <w:t xml:space="preserve">Esimerkki 7.2204</w:t>
      </w:r>
    </w:p>
    <w:p>
      <w:r>
        <w:t xml:space="preserve">Mitä seuraavaksi: 223, 452, 681, 910, 1139?</w:t>
      </w:r>
    </w:p>
    <w:p>
      <w:r>
        <w:rPr>
          <w:b/>
        </w:rPr>
        <w:t xml:space="preserve">Tulos</w:t>
      </w:r>
    </w:p>
    <w:p>
      <w:r>
        <w:t xml:space="preserve">1368</w:t>
      </w:r>
    </w:p>
    <w:p>
      <w:r>
        <w:rPr>
          <w:b/>
        </w:rPr>
        <w:t xml:space="preserve">Esimerkki 7.2205</w:t>
      </w:r>
    </w:p>
    <w:p>
      <w:r>
        <w:t xml:space="preserve">Mikä on -3 - -8 - (-10 + 17)?</w:t>
      </w:r>
    </w:p>
    <w:p>
      <w:r>
        <w:rPr>
          <w:b/>
        </w:rPr>
        <w:t xml:space="preserve">Tulos</w:t>
      </w:r>
    </w:p>
    <w:p>
      <w:r>
        <w:t xml:space="preserve">-2</w:t>
      </w:r>
    </w:p>
    <w:p>
      <w:r>
        <w:rPr>
          <w:b/>
        </w:rPr>
        <w:t xml:space="preserve">Esimerkki 7.2206</w:t>
      </w:r>
    </w:p>
    <w:p>
      <w:r>
        <w:t xml:space="preserve">Mikä on -38 jaettuna 38:lla?</w:t>
      </w:r>
    </w:p>
    <w:p>
      <w:r>
        <w:rPr>
          <w:b/>
        </w:rPr>
        <w:t xml:space="preserve">Tulos</w:t>
      </w:r>
    </w:p>
    <w:p>
      <w:r>
        <w:t xml:space="preserve">-1</w:t>
      </w:r>
    </w:p>
    <w:p>
      <w:r>
        <w:rPr>
          <w:b/>
        </w:rPr>
        <w:t xml:space="preserve">Esimerkki 7.2207</w:t>
      </w:r>
    </w:p>
    <w:p>
      <w:r>
        <w:t xml:space="preserve">Oletetaan, että 9 - 1 = 4*c. Olkoon q 147 + c + 5 + -2. Laske 19:n ja q:n suurin yhteinen jakaja.</w:t>
      </w:r>
    </w:p>
    <w:p>
      <w:r>
        <w:rPr>
          <w:b/>
        </w:rPr>
        <w:t xml:space="preserve">Tulos</w:t>
      </w:r>
    </w:p>
    <w:p>
      <w:r>
        <w:t xml:space="preserve">19</w:t>
      </w:r>
    </w:p>
    <w:p>
      <w:r>
        <w:rPr>
          <w:b/>
        </w:rPr>
        <w:t xml:space="preserve">Esimerkki 7.2208</w:t>
      </w:r>
    </w:p>
    <w:p>
      <w:r>
        <w:t xml:space="preserve">Yhteensä -101 ja 10089,5.</w:t>
      </w:r>
    </w:p>
    <w:p>
      <w:r>
        <w:rPr>
          <w:b/>
        </w:rPr>
        <w:t xml:space="preserve">Tulos</w:t>
      </w:r>
    </w:p>
    <w:p>
      <w:r>
        <w:t xml:space="preserve">9988.5</w:t>
      </w:r>
    </w:p>
    <w:p>
      <w:r>
        <w:rPr>
          <w:b/>
        </w:rPr>
        <w:t xml:space="preserve">Esimerkki 7.2209</w:t>
      </w:r>
    </w:p>
    <w:p>
      <w:r>
        <w:t xml:space="preserve">Mikä on -1,12 kertaa 1?</w:t>
      </w:r>
    </w:p>
    <w:p>
      <w:r>
        <w:rPr>
          <w:b/>
        </w:rPr>
        <w:t xml:space="preserve">Tulos</w:t>
      </w:r>
    </w:p>
    <w:p>
      <w:r>
        <w:t xml:space="preserve">-1.12</w:t>
      </w:r>
    </w:p>
    <w:p>
      <w:r>
        <w:rPr>
          <w:b/>
        </w:rPr>
        <w:t xml:space="preserve">Esimerkki 7.2210</w:t>
      </w:r>
    </w:p>
    <w:p>
      <w:r>
        <w:t xml:space="preserve">-144 jaettuna -36:lla</w:t>
      </w:r>
    </w:p>
    <w:p>
      <w:r>
        <w:rPr>
          <w:b/>
        </w:rPr>
        <w:t xml:space="preserve">Tulos</w:t>
      </w:r>
    </w:p>
    <w:p>
      <w:r>
        <w:t xml:space="preserve">4</w:t>
      </w:r>
    </w:p>
    <w:p>
      <w:r>
        <w:rPr>
          <w:b/>
        </w:rPr>
        <w:t xml:space="preserve">Esimerkki 7.2211</w:t>
      </w:r>
    </w:p>
    <w:p>
      <w:r>
        <w:t xml:space="preserve">Oletetaan, että -3*b + 0 = -33. Mikä on 4:n ja b:n pienin yhteinen monikerta?</w:t>
      </w:r>
    </w:p>
    <w:p>
      <w:r>
        <w:rPr>
          <w:b/>
        </w:rPr>
        <w:t xml:space="preserve">Tulos</w:t>
      </w:r>
    </w:p>
    <w:p>
      <w:r>
        <w:t xml:space="preserve">44</w:t>
      </w:r>
    </w:p>
    <w:p>
      <w:r>
        <w:rPr>
          <w:b/>
        </w:rPr>
        <w:t xml:space="preserve">Esimerkki 7.2212</w:t>
      </w:r>
    </w:p>
    <w:p>
      <w:r>
        <w:t xml:space="preserve">Arvioi 3 + -5 + (-24)/(-6).</w:t>
      </w:r>
    </w:p>
    <w:p>
      <w:r>
        <w:rPr>
          <w:b/>
        </w:rPr>
        <w:t xml:space="preserve">Tulos</w:t>
      </w:r>
    </w:p>
    <w:p>
      <w:r>
        <w:t xml:space="preserve">2</w:t>
      </w:r>
    </w:p>
    <w:p>
      <w:r>
        <w:rPr>
          <w:b/>
        </w:rPr>
        <w:t xml:space="preserve">Esimerkki 7.2213</w:t>
      </w:r>
    </w:p>
    <w:p>
      <w:r>
        <w:t xml:space="preserve">Neljä kirjainta, jotka valitaan korvaamattomasti seuraavista {a: 5, i: 1, v: 2, t: 5, n: 4, w: 3}. Anna todennäköisyys valita 1 t, 2 w ja 1 a.</w:t>
      </w:r>
    </w:p>
    <w:p>
      <w:r>
        <w:rPr>
          <w:b/>
        </w:rPr>
        <w:t xml:space="preserve">Tulos</w:t>
      </w:r>
    </w:p>
    <w:p>
      <w:r>
        <w:t xml:space="preserve">5/323</w:t>
      </w:r>
    </w:p>
    <w:p>
      <w:r>
        <w:rPr>
          <w:b/>
        </w:rPr>
        <w:t xml:space="preserve">Esimerkki 7.2214</w:t>
      </w:r>
    </w:p>
    <w:p>
      <w:r>
        <w:t xml:space="preserve">Mikä on (-8)/(-18)*(-6)/16 arvo?</w:t>
      </w:r>
    </w:p>
    <w:p>
      <w:r>
        <w:rPr>
          <w:b/>
        </w:rPr>
        <w:t xml:space="preserve">Tulos</w:t>
      </w:r>
    </w:p>
    <w:p>
      <w:r>
        <w:t xml:space="preserve">-1/6</w:t>
      </w:r>
    </w:p>
    <w:p>
      <w:r>
        <w:rPr>
          <w:b/>
        </w:rPr>
        <w:t xml:space="preserve">Esimerkki 7.2215</w:t>
      </w:r>
    </w:p>
    <w:p>
      <w:r>
        <w:t xml:space="preserve">Mikä on 7 ottaa pois -45.4?</w:t>
      </w:r>
    </w:p>
    <w:p>
      <w:r>
        <w:rPr>
          <w:b/>
        </w:rPr>
        <w:t xml:space="preserve">Tulos</w:t>
      </w:r>
    </w:p>
    <w:p>
      <w:r>
        <w:t xml:space="preserve">52.4</w:t>
      </w:r>
    </w:p>
    <w:p>
      <w:r>
        <w:rPr>
          <w:b/>
        </w:rPr>
        <w:t xml:space="preserve">Esimerkki 7.2216</w:t>
      </w:r>
    </w:p>
    <w:p>
      <w:r>
        <w:t xml:space="preserve">(-4)/30 - (-400)/(-2625)</w:t>
      </w:r>
    </w:p>
    <w:p>
      <w:r>
        <w:rPr>
          <w:b/>
        </w:rPr>
        <w:t xml:space="preserve">Tulos</w:t>
      </w:r>
    </w:p>
    <w:p>
      <w:r>
        <w:t xml:space="preserve">-2/7</w:t>
      </w:r>
    </w:p>
    <w:p>
      <w:r>
        <w:rPr>
          <w:b/>
        </w:rPr>
        <w:t xml:space="preserve">Esimerkki 7.2217</w:t>
      </w:r>
    </w:p>
    <w:p>
      <w:r>
        <w:t xml:space="preserve">Olkoon l = -15 - -30. Mikä on jäännös, kun 6/l - 53/(-5) jaetaan (6/4)/((-12)/(-32))?</w:t>
      </w:r>
    </w:p>
    <w:p>
      <w:r>
        <w:rPr>
          <w:b/>
        </w:rPr>
        <w:t xml:space="preserve">Tulos</w:t>
      </w:r>
    </w:p>
    <w:p>
      <w:r>
        <w:t xml:space="preserve">3</w:t>
      </w:r>
    </w:p>
    <w:p>
      <w:r>
        <w:rPr>
          <w:b/>
        </w:rPr>
        <w:t xml:space="preserve">Esimerkki 7.2218</w:t>
      </w:r>
    </w:p>
    <w:p>
      <w:r>
        <w:t xml:space="preserve">Mikä on (8/(-140))/(2/(-14))?</w:t>
      </w:r>
    </w:p>
    <w:p>
      <w:r>
        <w:rPr>
          <w:b/>
        </w:rPr>
        <w:t xml:space="preserve">Tulos</w:t>
      </w:r>
    </w:p>
    <w:p>
      <w:r>
        <w:t xml:space="preserve">2/5</w:t>
      </w:r>
    </w:p>
    <w:p>
      <w:r>
        <w:rPr>
          <w:b/>
        </w:rPr>
        <w:t xml:space="preserve">Esimerkki 7.2219</w:t>
      </w:r>
    </w:p>
    <w:p>
      <w:r>
        <w:t xml:space="preserve">Mikä on 51593:n neljäs juuri lähimmän kokonaisluvun tarkkuudella?</w:t>
      </w:r>
    </w:p>
    <w:p>
      <w:r>
        <w:rPr>
          <w:b/>
        </w:rPr>
        <w:t xml:space="preserve">Tulos</w:t>
      </w:r>
    </w:p>
    <w:p>
      <w:r>
        <w:t xml:space="preserve">15</w:t>
      </w:r>
    </w:p>
    <w:p>
      <w:r>
        <w:rPr>
          <w:b/>
        </w:rPr>
        <w:t xml:space="preserve">Esimerkki 7.2220</w:t>
      </w:r>
    </w:p>
    <w:p>
      <w:r>
        <w:t xml:space="preserve">Ratkaise u:lle -7*u = 6*u + 91.</w:t>
      </w:r>
    </w:p>
    <w:p>
      <w:r>
        <w:rPr>
          <w:b/>
        </w:rPr>
        <w:t xml:space="preserve">Tulos</w:t>
      </w:r>
    </w:p>
    <w:p>
      <w:r>
        <w:t xml:space="preserve">-7</w:t>
      </w:r>
    </w:p>
    <w:p>
      <w:r>
        <w:rPr>
          <w:b/>
        </w:rPr>
        <w:t xml:space="preserve">Esimerkki 7.2221</w:t>
      </w:r>
    </w:p>
    <w:p>
      <w:r>
        <w:t xml:space="preserve">Ratkaise j:n osalta -8*j + 429 - 405 = 0.</w:t>
      </w:r>
    </w:p>
    <w:p>
      <w:r>
        <w:rPr>
          <w:b/>
        </w:rPr>
        <w:t xml:space="preserve">Tulos</w:t>
      </w:r>
    </w:p>
    <w:p>
      <w:r>
        <w:t xml:space="preserve">3</w:t>
      </w:r>
    </w:p>
    <w:p>
      <w:r>
        <w:rPr>
          <w:b/>
        </w:rPr>
        <w:t xml:space="preserve">Esimerkki 7.2222</w:t>
      </w:r>
    </w:p>
    <w:p>
      <w:r>
        <w:t xml:space="preserve">Laske (3 - 5) + (4 - 2) - -4.</w:t>
      </w:r>
    </w:p>
    <w:p>
      <w:r>
        <w:rPr>
          <w:b/>
        </w:rPr>
        <w:t xml:space="preserve">Tulos</w:t>
      </w:r>
    </w:p>
    <w:p>
      <w:r>
        <w:t xml:space="preserve">4</w:t>
      </w:r>
    </w:p>
    <w:p>
      <w:r>
        <w:rPr>
          <w:b/>
        </w:rPr>
        <w:t xml:space="preserve">Esimerkki 7.2223</w:t>
      </w:r>
    </w:p>
    <w:p>
      <w:r>
        <w:t xml:space="preserve">Kuinka monta mikrometriä on viisikymmentäyhdeksän neljäsosamillimetriä?</w:t>
      </w:r>
    </w:p>
    <w:p>
      <w:r>
        <w:rPr>
          <w:b/>
        </w:rPr>
        <w:t xml:space="preserve">Tulos</w:t>
      </w:r>
    </w:p>
    <w:p>
      <w:r>
        <w:t xml:space="preserve">14750</w:t>
      </w:r>
    </w:p>
    <w:p>
      <w:r>
        <w:rPr>
          <w:b/>
        </w:rPr>
        <w:t xml:space="preserve">Esimerkki 7.2224</w:t>
      </w:r>
    </w:p>
    <w:p>
      <w:r>
        <w:t xml:space="preserve">Mikä on -5 + 745 peruslukuna 11?</w:t>
      </w:r>
    </w:p>
    <w:p>
      <w:r>
        <w:rPr>
          <w:b/>
        </w:rPr>
        <w:t xml:space="preserve">Tulos</w:t>
      </w:r>
    </w:p>
    <w:p>
      <w:r>
        <w:t xml:space="preserve">740</w:t>
      </w:r>
    </w:p>
    <w:p>
      <w:r>
        <w:rPr>
          <w:b/>
        </w:rPr>
        <w:t xml:space="preserve">Esimerkki 7.2225</w:t>
      </w:r>
    </w:p>
    <w:p>
      <w:r>
        <w:t xml:space="preserve">Laske todennäköisyys valita 1 i ja 1 z, kun kaksi kirjainta poimitaan korvaamatta pziiibiw:stä.</w:t>
      </w:r>
    </w:p>
    <w:p>
      <w:r>
        <w:rPr>
          <w:b/>
        </w:rPr>
        <w:t xml:space="preserve">Tulos</w:t>
      </w:r>
    </w:p>
    <w:p>
      <w:r>
        <w:t xml:space="preserve">1/7</w:t>
      </w:r>
    </w:p>
    <w:p>
      <w:r>
        <w:rPr>
          <w:b/>
        </w:rPr>
        <w:t xml:space="preserve">Esimerkki 7.2226</w:t>
      </w:r>
    </w:p>
    <w:p>
      <w:r>
        <w:t xml:space="preserve">Kuinka monta milligrammaa on 3/40 kilogrammaa?</w:t>
      </w:r>
    </w:p>
    <w:p>
      <w:r>
        <w:rPr>
          <w:b/>
        </w:rPr>
        <w:t xml:space="preserve">Tulos</w:t>
      </w:r>
    </w:p>
    <w:p>
      <w:r>
        <w:t xml:space="preserve">75000</w:t>
      </w:r>
    </w:p>
    <w:p>
      <w:r>
        <w:rPr>
          <w:b/>
        </w:rPr>
        <w:t xml:space="preserve">Esimerkki 7.2227</w:t>
      </w:r>
    </w:p>
    <w:p>
      <w:r>
        <w:t xml:space="preserve">Mikä on 42/11 + 0 + -4?</w:t>
      </w:r>
    </w:p>
    <w:p>
      <w:r>
        <w:rPr>
          <w:b/>
        </w:rPr>
        <w:t xml:space="preserve">Tulos</w:t>
      </w:r>
    </w:p>
    <w:p>
      <w:r>
        <w:t xml:space="preserve">-2/11</w:t>
      </w:r>
    </w:p>
    <w:p>
      <w:r>
        <w:rPr>
          <w:b/>
        </w:rPr>
        <w:t xml:space="preserve">Esimerkki 7.2228</w:t>
      </w:r>
    </w:p>
    <w:p>
      <w:r>
        <w:t xml:space="preserve">Olkoon c 0/(2 + -1 + 0). Oletetaan, että 3*p = j + 33, -3*p + 4*p + 2*j - 4 = c. Mikä on 25:n ja p:n suurin yhteinen jakaja?</w:t>
      </w:r>
    </w:p>
    <w:p>
      <w:r>
        <w:rPr>
          <w:b/>
        </w:rPr>
        <w:t xml:space="preserve">Tulos</w:t>
      </w:r>
    </w:p>
    <w:p>
      <w:r>
        <w:t xml:space="preserve">5</w:t>
      </w:r>
    </w:p>
    <w:p>
      <w:r>
        <w:rPr>
          <w:b/>
        </w:rPr>
        <w:t xml:space="preserve">Esimerkki 7.2229</w:t>
      </w:r>
    </w:p>
    <w:p>
      <w:r>
        <w:t xml:space="preserve">Mikä on yhdeksän kymmenesosaa päivästä minuutteina?</w:t>
      </w:r>
    </w:p>
    <w:p>
      <w:r>
        <w:rPr>
          <w:b/>
        </w:rPr>
        <w:t xml:space="preserve">Tulos</w:t>
      </w:r>
    </w:p>
    <w:p>
      <w:r>
        <w:t xml:space="preserve">1296</w:t>
      </w:r>
    </w:p>
    <w:p>
      <w:r>
        <w:rPr>
          <w:b/>
        </w:rPr>
        <w:t xml:space="preserve">Esimerkki 7.2230</w:t>
      </w:r>
    </w:p>
    <w:p>
      <w:r>
        <w:t xml:space="preserve">Mikä on 35 - -263 7-alkuisena?</w:t>
      </w:r>
    </w:p>
    <w:p>
      <w:r>
        <w:rPr>
          <w:b/>
        </w:rPr>
        <w:t xml:space="preserve">Tulos</w:t>
      </w:r>
    </w:p>
    <w:p>
      <w:r>
        <w:t xml:space="preserve">331</w:t>
      </w:r>
    </w:p>
    <w:p>
      <w:r>
        <w:rPr>
          <w:b/>
        </w:rPr>
        <w:t xml:space="preserve">Esimerkki 7.2231</w:t>
      </w:r>
    </w:p>
    <w:p>
      <w:r>
        <w:t xml:space="preserve">Olkoon z -3 + 6 + 4/2. Oletetaan -28 = -4*g - 0*u - z*u, 5*u - 24 = -2*g. Oletetaan -4*i = -3*o + o + g, o = 3*i. Mikä on o:n ja 3:n suurin yhteinen tekijä?</w:t>
      </w:r>
    </w:p>
    <w:p>
      <w:r>
        <w:rPr>
          <w:b/>
        </w:rPr>
        <w:t xml:space="preserve">Tulos</w:t>
      </w:r>
    </w:p>
    <w:p>
      <w:r>
        <w:t xml:space="preserve">3</w:t>
      </w:r>
    </w:p>
    <w:p>
      <w:r>
        <w:rPr>
          <w:b/>
        </w:rPr>
        <w:t xml:space="preserve">Esimerkki 7.2232</w:t>
      </w:r>
    </w:p>
    <w:p>
      <w:r>
        <w:t xml:space="preserve">Olkoon u(o) = -o**3 + 6*o**2 - 6*o + 6. Oletetaan -12 = -0*r - 4*r + 2*f, 0 = -4*f. Mikä on jäännös, kun r jaetaan u(5):llä?</w:t>
      </w:r>
    </w:p>
    <w:p>
      <w:r>
        <w:rPr>
          <w:b/>
        </w:rPr>
        <w:t xml:space="preserve">Tulos</w:t>
      </w:r>
    </w:p>
    <w:p>
      <w:r>
        <w:t xml:space="preserve">0</w:t>
      </w:r>
    </w:p>
    <w:p>
      <w:r>
        <w:rPr>
          <w:b/>
        </w:rPr>
        <w:t xml:space="preserve">Esimerkki 7.2233</w:t>
      </w:r>
    </w:p>
    <w:p>
      <w:r>
        <w:t xml:space="preserve">-774 jaettuna -3:lla</w:t>
      </w:r>
    </w:p>
    <w:p>
      <w:r>
        <w:rPr>
          <w:b/>
        </w:rPr>
        <w:t xml:space="preserve">Tulos</w:t>
      </w:r>
    </w:p>
    <w:p>
      <w:r>
        <w:t xml:space="preserve">258</w:t>
      </w:r>
    </w:p>
    <w:p>
      <w:r>
        <w:rPr>
          <w:b/>
        </w:rPr>
        <w:t xml:space="preserve">Esimerkki 7.2234</w:t>
      </w:r>
    </w:p>
    <w:p>
      <w:r>
        <w:t xml:space="preserve">Mikä on 9450 potenssiin 1/7 lähimmän kokonaisluvun tarkkuudella?</w:t>
      </w:r>
    </w:p>
    <w:p>
      <w:r>
        <w:rPr>
          <w:b/>
        </w:rPr>
        <w:t xml:space="preserve">Tulos</w:t>
      </w:r>
    </w:p>
    <w:p>
      <w:r>
        <w:t xml:space="preserve">4</w:t>
      </w:r>
    </w:p>
    <w:p>
      <w:r>
        <w:rPr>
          <w:b/>
        </w:rPr>
        <w:t xml:space="preserve">Esimerkki 7.2235</w:t>
      </w:r>
    </w:p>
    <w:p>
      <w:r>
        <w:t xml:space="preserve">Kuinka monta millimetriä on neljäkymmentäkuusi viidesosaa senttimetristä?</w:t>
      </w:r>
    </w:p>
    <w:p>
      <w:r>
        <w:rPr>
          <w:b/>
        </w:rPr>
        <w:t xml:space="preserve">Tulos</w:t>
      </w:r>
    </w:p>
    <w:p>
      <w:r>
        <w:t xml:space="preserve">92</w:t>
      </w:r>
    </w:p>
    <w:p>
      <w:r>
        <w:rPr>
          <w:b/>
        </w:rPr>
        <w:t xml:space="preserve">Esimerkki 7.2236</w:t>
      </w:r>
    </w:p>
    <w:p>
      <w:r>
        <w:t xml:space="preserve">Kuinka monta senttimetriä on 198,0394 mikrometriä?</w:t>
      </w:r>
    </w:p>
    <w:p>
      <w:r>
        <w:rPr>
          <w:b/>
        </w:rPr>
        <w:t xml:space="preserve">Tulos</w:t>
      </w:r>
    </w:p>
    <w:p>
      <w:r>
        <w:t xml:space="preserve">0.01980394</w:t>
      </w:r>
    </w:p>
    <w:p>
      <w:r>
        <w:rPr>
          <w:b/>
        </w:rPr>
        <w:t xml:space="preserve">Esimerkki 7.2237</w:t>
      </w:r>
    </w:p>
    <w:p>
      <w:r>
        <w:t xml:space="preserve">Olkoon n = -74 + 82. Laske jäännös, kun n jaetaan luvulla 2 - (2/2 + -2).</w:t>
      </w:r>
    </w:p>
    <w:p>
      <w:r>
        <w:rPr>
          <w:b/>
        </w:rPr>
        <w:t xml:space="preserve">Tulos</w:t>
      </w:r>
    </w:p>
    <w:p>
      <w:r>
        <w:t xml:space="preserve">2</w:t>
      </w:r>
    </w:p>
    <w:p>
      <w:r>
        <w:rPr>
          <w:b/>
        </w:rPr>
        <w:t xml:space="preserve">Esimerkki 7.2238</w:t>
      </w:r>
    </w:p>
    <w:p>
      <w:r>
        <w:t xml:space="preserve">Mikä on kaksikymmentäyksi varttituntia sekunteina?</w:t>
      </w:r>
    </w:p>
    <w:p>
      <w:r>
        <w:rPr>
          <w:b/>
        </w:rPr>
        <w:t xml:space="preserve">Tulos</w:t>
      </w:r>
    </w:p>
    <w:p>
      <w:r>
        <w:t xml:space="preserve">18900</w:t>
      </w:r>
    </w:p>
    <w:p>
      <w:r>
        <w:rPr>
          <w:b/>
        </w:rPr>
        <w:t xml:space="preserve">Esimerkki 7.2239</w:t>
      </w:r>
    </w:p>
    <w:p>
      <w:r>
        <w:t xml:space="preserve">Mikä on 19629 potenssiin 1/3 lähimmän kokonaisluvun tarkkuudella?</w:t>
      </w:r>
    </w:p>
    <w:p>
      <w:r>
        <w:rPr>
          <w:b/>
        </w:rPr>
        <w:t xml:space="preserve">Tulos</w:t>
      </w:r>
    </w:p>
    <w:p>
      <w:r>
        <w:t xml:space="preserve">27</w:t>
      </w:r>
    </w:p>
    <w:p>
      <w:r>
        <w:rPr>
          <w:b/>
        </w:rPr>
        <w:t xml:space="preserve">Esimerkki 7.2240</w:t>
      </w:r>
    </w:p>
    <w:p>
      <w:r>
        <w:t xml:space="preserve">Oletetaan 0 = -o - 4*o - 4*z + 85, -4*o + 5*z = -27. Olkoon b = o + 15. Laske jäännös, kun b jaetaan luvulla 2 - 3 - 33/(-3).</w:t>
      </w:r>
    </w:p>
    <w:p>
      <w:r>
        <w:rPr>
          <w:b/>
        </w:rPr>
        <w:t xml:space="preserve">Tulos</w:t>
      </w:r>
    </w:p>
    <w:p>
      <w:r>
        <w:t xml:space="preserve">8</w:t>
      </w:r>
    </w:p>
    <w:p>
      <w:r>
        <w:rPr>
          <w:b/>
        </w:rPr>
        <w:t xml:space="preserve">Esimerkki 7.2241</w:t>
      </w:r>
    </w:p>
    <w:p>
      <w:r>
        <w:t xml:space="preserve">Olkoon d = -5 + -21. Olkoon o = d - -44. Laske o:n ja 20:n pienin yhteinen monikerta.</w:t>
      </w:r>
    </w:p>
    <w:p>
      <w:r>
        <w:rPr>
          <w:b/>
        </w:rPr>
        <w:t xml:space="preserve">Tulos</w:t>
      </w:r>
    </w:p>
    <w:p>
      <w:r>
        <w:t xml:space="preserve">180</w:t>
      </w:r>
    </w:p>
    <w:p>
      <w:r>
        <w:rPr>
          <w:b/>
        </w:rPr>
        <w:t xml:space="preserve">Esimerkki 7.2242</w:t>
      </w:r>
    </w:p>
    <w:p>
      <w:r>
        <w:t xml:space="preserve">Mikä on -0,3:n ja 100:n tulo?</w:t>
      </w:r>
    </w:p>
    <w:p>
      <w:r>
        <w:rPr>
          <w:b/>
        </w:rPr>
        <w:t xml:space="preserve">Tulos</w:t>
      </w:r>
    </w:p>
    <w:p>
      <w:r>
        <w:t xml:space="preserve">-30</w:t>
      </w:r>
    </w:p>
    <w:p>
      <w:r>
        <w:rPr>
          <w:b/>
        </w:rPr>
        <w:t xml:space="preserve">Esimerkki 7.2243</w:t>
      </w:r>
    </w:p>
    <w:p>
      <w:r>
        <w:t xml:space="preserve">Oletetaan, että -5*m + 65 = -0*m. Mikä on jäännös, kun m jaetaan ((-6)/(10 + -7))/(2/(-4))?</w:t>
      </w:r>
    </w:p>
    <w:p>
      <w:r>
        <w:rPr>
          <w:b/>
        </w:rPr>
        <w:t xml:space="preserve">Tulos</w:t>
      </w:r>
    </w:p>
    <w:p>
      <w:r>
        <w:t xml:space="preserve">1</w:t>
      </w:r>
    </w:p>
    <w:p>
      <w:r>
        <w:rPr>
          <w:b/>
        </w:rPr>
        <w:t xml:space="preserve">Esimerkki 7.2244</w:t>
      </w:r>
    </w:p>
    <w:p>
      <w:r>
        <w:t xml:space="preserve">Ratkaise y:lle -5*y + 2*q + 4 = 0, 2*y + 4*q + 4 = -4.</w:t>
      </w:r>
    </w:p>
    <w:p>
      <w:r>
        <w:rPr>
          <w:b/>
        </w:rPr>
        <w:t xml:space="preserve">Tulos</w:t>
      </w:r>
    </w:p>
    <w:p>
      <w:r>
        <w:t xml:space="preserve">0</w:t>
      </w:r>
    </w:p>
    <w:p>
      <w:r>
        <w:rPr>
          <w:b/>
        </w:rPr>
        <w:t xml:space="preserve">Esimerkki 7.2245</w:t>
      </w:r>
    </w:p>
    <w:p>
      <w:r>
        <w:t xml:space="preserve">Ratkaise f:lle -5*f - 36 = 4*d, 5*f - d = 4*d.</w:t>
      </w:r>
    </w:p>
    <w:p>
      <w:r>
        <w:rPr>
          <w:b/>
        </w:rPr>
        <w:t xml:space="preserve">Tulos</w:t>
      </w:r>
    </w:p>
    <w:p>
      <w:r>
        <w:t xml:space="preserve">-4</w:t>
      </w:r>
    </w:p>
    <w:p>
      <w:r>
        <w:rPr>
          <w:b/>
        </w:rPr>
        <w:t xml:space="preserve">Esimerkki 7.2246</w:t>
      </w:r>
    </w:p>
    <w:p>
      <w:r>
        <w:t xml:space="preserve">Mikä on 4 + 473 peruslukuna 14?</w:t>
      </w:r>
    </w:p>
    <w:p>
      <w:r>
        <w:rPr>
          <w:b/>
        </w:rPr>
        <w:t xml:space="preserve">Tulos</w:t>
      </w:r>
    </w:p>
    <w:p>
      <w:r>
        <w:t xml:space="preserve">477</w:t>
      </w:r>
    </w:p>
    <w:p>
      <w:r>
        <w:rPr>
          <w:b/>
        </w:rPr>
        <w:t xml:space="preserve">Esimerkki 7.2247</w:t>
      </w:r>
    </w:p>
    <w:p>
      <w:r>
        <w:t xml:space="preserve">Ratkaise f:lle 3*x - 3 = -0*f - 2*f, -4*f + 4*x = 4.</w:t>
      </w:r>
    </w:p>
    <w:p>
      <w:r>
        <w:rPr>
          <w:b/>
        </w:rPr>
        <w:t xml:space="preserve">Tulos</w:t>
      </w:r>
    </w:p>
    <w:p>
      <w:r>
        <w:t xml:space="preserve">0</w:t>
      </w:r>
    </w:p>
    <w:p>
      <w:r>
        <w:rPr>
          <w:b/>
        </w:rPr>
        <w:t xml:space="preserve">Esimerkki 7.2248</w:t>
      </w:r>
    </w:p>
    <w:p>
      <w:r>
        <w:t xml:space="preserve">207 jaettuna -1:llä</w:t>
      </w:r>
    </w:p>
    <w:p>
      <w:r>
        <w:rPr>
          <w:b/>
        </w:rPr>
        <w:t xml:space="preserve">Tulos</w:t>
      </w:r>
    </w:p>
    <w:p>
      <w:r>
        <w:t xml:space="preserve">-207</w:t>
      </w:r>
    </w:p>
    <w:p>
      <w:r>
        <w:rPr>
          <w:b/>
        </w:rPr>
        <w:t xml:space="preserve">Esimerkki 7.2249</w:t>
      </w:r>
    </w:p>
    <w:p>
      <w:r>
        <w:t xml:space="preserve">Olkoon o(b) = 2*b. Olkoon t o(2). Olkoon u(q) = -8 - q + 5 + t. Olkoon n u(-1). Ratkaistaan m:lle n*m + w + 2 = 0, -3*m + 4*w - 7 = -6*m.</w:t>
      </w:r>
    </w:p>
    <w:p>
      <w:r>
        <w:rPr>
          <w:b/>
        </w:rPr>
        <w:t xml:space="preserve">Tulos</w:t>
      </w:r>
    </w:p>
    <w:p>
      <w:r>
        <w:t xml:space="preserve">-3</w:t>
      </w:r>
    </w:p>
    <w:p>
      <w:r>
        <w:rPr>
          <w:b/>
        </w:rPr>
        <w:t xml:space="preserve">Esimerkki 7.2250</w:t>
      </w:r>
    </w:p>
    <w:p>
      <w:r>
        <w:t xml:space="preserve">Mikä on 0 + -1 + (-3 - (-5 - -3)) arvo?</w:t>
      </w:r>
    </w:p>
    <w:p>
      <w:r>
        <w:rPr>
          <w:b/>
        </w:rPr>
        <w:t xml:space="preserve">Tulos</w:t>
      </w:r>
    </w:p>
    <w:p>
      <w:r>
        <w:t xml:space="preserve">-2</w:t>
      </w:r>
    </w:p>
    <w:p>
      <w:r>
        <w:rPr>
          <w:b/>
        </w:rPr>
        <w:t xml:space="preserve">Esimerkki 7.2251</w:t>
      </w:r>
    </w:p>
    <w:p>
      <w:r>
        <w:t xml:space="preserve">Kuinka monta mikrometriä on 12/25 millimetriä?</w:t>
      </w:r>
    </w:p>
    <w:p>
      <w:r>
        <w:rPr>
          <w:b/>
        </w:rPr>
        <w:t xml:space="preserve">Tulos</w:t>
      </w:r>
    </w:p>
    <w:p>
      <w:r>
        <w:t xml:space="preserve">480</w:t>
      </w:r>
    </w:p>
    <w:p>
      <w:r>
        <w:rPr>
          <w:b/>
        </w:rPr>
        <w:t xml:space="preserve">Esimerkki 7.2252</w:t>
      </w:r>
    </w:p>
    <w:p>
      <w:r>
        <w:t xml:space="preserve">Mitä seuraavaksi: 438, 874, 1306, 1734, 2158, 2578?</w:t>
      </w:r>
    </w:p>
    <w:p>
      <w:r>
        <w:rPr>
          <w:b/>
        </w:rPr>
        <w:t xml:space="preserve">Tulos</w:t>
      </w:r>
    </w:p>
    <w:p>
      <w:r>
        <w:t xml:space="preserve">2994</w:t>
      </w:r>
    </w:p>
    <w:p>
      <w:r>
        <w:rPr>
          <w:b/>
        </w:rPr>
        <w:t xml:space="preserve">Esimerkki 7.2253</w:t>
      </w:r>
    </w:p>
    <w:p>
      <w:r>
        <w:t xml:space="preserve">Ratkaise z:n arvo 10 = 972*z - 970*z.</w:t>
      </w:r>
    </w:p>
    <w:p>
      <w:r>
        <w:rPr>
          <w:b/>
        </w:rPr>
        <w:t xml:space="preserve">Tulos</w:t>
      </w:r>
    </w:p>
    <w:p>
      <w:r>
        <w:t xml:space="preserve">5</w:t>
      </w:r>
    </w:p>
    <w:p>
      <w:r>
        <w:rPr>
          <w:b/>
        </w:rPr>
        <w:t xml:space="preserve">Esimerkki 7.2254</w:t>
      </w:r>
    </w:p>
    <w:p>
      <w:r>
        <w:t xml:space="preserve">Olkoon r = 1/6632 - -401227/59688. Etsi r:n ja 77/8:n yhteinen nimittäjä.</w:t>
      </w:r>
    </w:p>
    <w:p>
      <w:r>
        <w:rPr>
          <w:b/>
        </w:rPr>
        <w:t xml:space="preserve">Tulos</w:t>
      </w:r>
    </w:p>
    <w:p>
      <w:r>
        <w:t xml:space="preserve">72</w:t>
      </w:r>
    </w:p>
    <w:p>
      <w:r>
        <w:rPr>
          <w:b/>
        </w:rPr>
        <w:t xml:space="preserve">Esimerkki 7.2255</w:t>
      </w:r>
    </w:p>
    <w:p>
      <w:r>
        <w:t xml:space="preserve">Ratkaise l:n osalta 23*l - 18*l = 25.</w:t>
      </w:r>
    </w:p>
    <w:p>
      <w:r>
        <w:rPr>
          <w:b/>
        </w:rPr>
        <w:t xml:space="preserve">Tulos</w:t>
      </w:r>
    </w:p>
    <w:p>
      <w:r>
        <w:t xml:space="preserve">5</w:t>
      </w:r>
    </w:p>
    <w:p>
      <w:r>
        <w:rPr>
          <w:b/>
        </w:rPr>
        <w:t xml:space="preserve">Esimerkki 7.2256</w:t>
      </w:r>
    </w:p>
    <w:p>
      <w:r>
        <w:t xml:space="preserve">Kaksi kirjainta, jotka on poimittu korvaamatta hjqqqqqmqmm:stä. Mikä on todennäköisyys valita 2 q?</w:t>
      </w:r>
    </w:p>
    <w:p>
      <w:r>
        <w:rPr>
          <w:b/>
        </w:rPr>
        <w:t xml:space="preserve">Tulos</w:t>
      </w:r>
    </w:p>
    <w:p>
      <w:r>
        <w:t xml:space="preserve">2/9</w:t>
      </w:r>
    </w:p>
    <w:p>
      <w:r>
        <w:rPr>
          <w:b/>
        </w:rPr>
        <w:t xml:space="preserve">Esimerkki 7.2257</w:t>
      </w:r>
    </w:p>
    <w:p>
      <w:r>
        <w:t xml:space="preserve">Kaksi kirjainta poimittu korvaamatta sskseukyesekeussuy. Mikä on todennäköisyys sekvenssille se?</w:t>
      </w:r>
    </w:p>
    <w:p>
      <w:r>
        <w:rPr>
          <w:b/>
        </w:rPr>
        <w:t xml:space="preserve">Tulos</w:t>
      </w:r>
    </w:p>
    <w:p>
      <w:r>
        <w:t xml:space="preserve">4/51</w:t>
      </w:r>
    </w:p>
    <w:p>
      <w:r>
        <w:rPr>
          <w:b/>
        </w:rPr>
        <w:t xml:space="preserve">Esimerkki 7.2258</w:t>
      </w:r>
    </w:p>
    <w:p>
      <w:r>
        <w:t xml:space="preserve">Mikä on 57,25832 milligrammaa kilogrammoina?</w:t>
      </w:r>
    </w:p>
    <w:p>
      <w:r>
        <w:rPr>
          <w:b/>
        </w:rPr>
        <w:t xml:space="preserve">Tulos</w:t>
      </w:r>
    </w:p>
    <w:p>
      <w:r>
        <w:t xml:space="preserve">0.00005725832</w:t>
      </w:r>
    </w:p>
    <w:p>
      <w:r>
        <w:rPr>
          <w:b/>
        </w:rPr>
        <w:t xml:space="preserve">Esimerkki 7.2259</w:t>
      </w:r>
    </w:p>
    <w:p>
      <w:r>
        <w:t xml:space="preserve">Mikä on sarjan vkjz todennäköisyys, kun neljä kirjainta poimitaan korvaamattomana sarjasta vwzwkwwkwwkkjwwwz?</w:t>
      </w:r>
    </w:p>
    <w:p>
      <w:r>
        <w:rPr>
          <w:b/>
        </w:rPr>
        <w:t xml:space="preserve">Tulos</w:t>
      </w:r>
    </w:p>
    <w:p>
      <w:r>
        <w:t xml:space="preserve">1/4004</w:t>
      </w:r>
    </w:p>
    <w:p>
      <w:r>
        <w:rPr>
          <w:b/>
        </w:rPr>
        <w:t xml:space="preserve">Esimerkki 7.2260</w:t>
      </w:r>
    </w:p>
    <w:p>
      <w:r>
        <w:t xml:space="preserve">Kolme kirjainta, jotka valitaan korvaamattomasti seuraavista {q: 2, w: 7, b: 1, l: 4}. Anna todennäköisyys sarjalle wbq.</w:t>
      </w:r>
    </w:p>
    <w:p>
      <w:r>
        <w:rPr>
          <w:b/>
        </w:rPr>
        <w:t xml:space="preserve">Tulos</w:t>
      </w:r>
    </w:p>
    <w:p>
      <w:r>
        <w:t xml:space="preserve">1/156</w:t>
      </w:r>
    </w:p>
    <w:p>
      <w:r>
        <w:rPr>
          <w:b/>
        </w:rPr>
        <w:t xml:space="preserve">Esimerkki 7.2261</w:t>
      </w:r>
    </w:p>
    <w:p>
      <w:r>
        <w:t xml:space="preserve">Mikä on seuraava termi luvuissa -26, -107, -298, -653, -1226?</w:t>
      </w:r>
    </w:p>
    <w:p>
      <w:r>
        <w:rPr>
          <w:b/>
        </w:rPr>
        <w:t xml:space="preserve">Tulos</w:t>
      </w:r>
    </w:p>
    <w:p>
      <w:r>
        <w:t xml:space="preserve">-2071</w:t>
      </w:r>
    </w:p>
    <w:p>
      <w:r>
        <w:rPr>
          <w:b/>
        </w:rPr>
        <w:t xml:space="preserve">Esimerkki 7.2262</w:t>
      </w:r>
    </w:p>
    <w:p>
      <w:r>
        <w:t xml:space="preserve">Calculate (84/(-36))/(357/(-18)).</w:t>
      </w:r>
    </w:p>
    <w:p>
      <w:r>
        <w:rPr>
          <w:b/>
        </w:rPr>
        <w:t xml:space="preserve">Tulos</w:t>
      </w:r>
    </w:p>
    <w:p>
      <w:r>
        <w:t xml:space="preserve">2/17</w:t>
      </w:r>
    </w:p>
    <w:p>
      <w:r>
        <w:rPr>
          <w:b/>
        </w:rPr>
        <w:t xml:space="preserve">Esimerkki 7.2263</w:t>
      </w:r>
    </w:p>
    <w:p>
      <w:r>
        <w:t xml:space="preserve">Mikä on -10 + -2002122 peruskolmanneksessa?</w:t>
      </w:r>
    </w:p>
    <w:p>
      <w:r>
        <w:rPr>
          <w:b/>
        </w:rPr>
        <w:t xml:space="preserve">Tulos</w:t>
      </w:r>
    </w:p>
    <w:p>
      <w:r>
        <w:t xml:space="preserve">-2002202</w:t>
      </w:r>
    </w:p>
    <w:p>
      <w:r>
        <w:rPr>
          <w:b/>
        </w:rPr>
        <w:t xml:space="preserve">Esimerkki 7.2264</w:t>
      </w:r>
    </w:p>
    <w:p>
      <w:r>
        <w:t xml:space="preserve">Olkoon q (25 + 1)/2 - (5 + -3). Mikä on q:n ja 99:n suurin yhteinen jakaja?</w:t>
      </w:r>
    </w:p>
    <w:p>
      <w:r>
        <w:rPr>
          <w:b/>
        </w:rPr>
        <w:t xml:space="preserve">Tulos</w:t>
      </w:r>
    </w:p>
    <w:p>
      <w:r>
        <w:t xml:space="preserve">11</w:t>
      </w:r>
    </w:p>
    <w:p>
      <w:r>
        <w:rPr>
          <w:b/>
        </w:rPr>
        <w:t xml:space="preserve">Esimerkki 7.2265</w:t>
      </w:r>
    </w:p>
    <w:p>
      <w:r>
        <w:t xml:space="preserve">Mikä on 2 + -223 peruslukuna 6?</w:t>
      </w:r>
    </w:p>
    <w:p>
      <w:r>
        <w:rPr>
          <w:b/>
        </w:rPr>
        <w:t xml:space="preserve">Tulos</w:t>
      </w:r>
    </w:p>
    <w:p>
      <w:r>
        <w:t xml:space="preserve">-221</w:t>
      </w:r>
    </w:p>
    <w:p>
      <w:r>
        <w:rPr>
          <w:b/>
        </w:rPr>
        <w:t xml:space="preserve">Esimerkki 7.2266</w:t>
      </w:r>
    </w:p>
    <w:p>
      <w:r>
        <w:t xml:space="preserve">Kaksi kirjainta, jotka valitaan korvaamatta {u: 1, a: 1, e: 1, r: 2}. Mikä on todennäköisyys valita 1 r ja 1 a?</w:t>
      </w:r>
    </w:p>
    <w:p>
      <w:r>
        <w:rPr>
          <w:b/>
        </w:rPr>
        <w:t xml:space="preserve">Tulos</w:t>
      </w:r>
    </w:p>
    <w:p>
      <w:r>
        <w:t xml:space="preserve">1/5</w:t>
      </w:r>
    </w:p>
    <w:p>
      <w:r>
        <w:rPr>
          <w:b/>
        </w:rPr>
        <w:t xml:space="preserve">Esimerkki 7.2267</w:t>
      </w:r>
    </w:p>
    <w:p>
      <w:r>
        <w:t xml:space="preserve">Mikä on 100/(-30)*-12*(-4)/(-20) arvo?</w:t>
      </w:r>
    </w:p>
    <w:p>
      <w:r>
        <w:rPr>
          <w:b/>
        </w:rPr>
        <w:t xml:space="preserve">Tulos</w:t>
      </w:r>
    </w:p>
    <w:p>
      <w:r>
        <w:t xml:space="preserve">8</w:t>
      </w:r>
    </w:p>
    <w:p>
      <w:r>
        <w:rPr>
          <w:b/>
        </w:rPr>
        <w:t xml:space="preserve">Esimerkki 7.2268</w:t>
      </w:r>
    </w:p>
    <w:p>
      <w:r>
        <w:t xml:space="preserve">Mikä on 68/3 vuosisadasta kuukausina?</w:t>
      </w:r>
    </w:p>
    <w:p>
      <w:r>
        <w:rPr>
          <w:b/>
        </w:rPr>
        <w:t xml:space="preserve">Tulos</w:t>
      </w:r>
    </w:p>
    <w:p>
      <w:r>
        <w:t xml:space="preserve">27200</w:t>
      </w:r>
    </w:p>
    <w:p>
      <w:r>
        <w:rPr>
          <w:b/>
        </w:rPr>
        <w:t xml:space="preserve">Esimerkki 7.2269</w:t>
      </w:r>
    </w:p>
    <w:p>
      <w:r>
        <w:t xml:space="preserve">Muunna 37,3712598 minuuttia viikoksi.</w:t>
      </w:r>
    </w:p>
    <w:p>
      <w:r>
        <w:rPr>
          <w:b/>
        </w:rPr>
        <w:t xml:space="preserve">Tulos</w:t>
      </w:r>
    </w:p>
    <w:p>
      <w:r>
        <w:t xml:space="preserve">0.00370746625</w:t>
      </w:r>
    </w:p>
    <w:p>
      <w:r>
        <w:rPr>
          <w:b/>
        </w:rPr>
        <w:t xml:space="preserve">Esimerkki 7.2270</w:t>
      </w:r>
    </w:p>
    <w:p>
      <w:r>
        <w:t xml:space="preserve">Olkoon w 94/18 + 4/(-18). Olkoon i(j) = j**3 + j**2 - 4*j + 6. Olkoon y i(4). Olkoon q (1 + 1/(-2))*y. Ratkaise x:lle -x - 10 = -0*x - 5*r, -4*x - w*r = -q.</w:t>
      </w:r>
    </w:p>
    <w:p>
      <w:r>
        <w:rPr>
          <w:b/>
        </w:rPr>
        <w:t xml:space="preserve">Tulos</w:t>
      </w:r>
    </w:p>
    <w:p>
      <w:r>
        <w:t xml:space="preserve">5</w:t>
      </w:r>
    </w:p>
    <w:p>
      <w:r>
        <w:rPr>
          <w:b/>
        </w:rPr>
        <w:t xml:space="preserve">Esimerkki 7.2271</w:t>
      </w:r>
    </w:p>
    <w:p>
      <w:r>
        <w:t xml:space="preserve">Muunna 8,702384 nanosekuntia muotoon mikrosekuntia.</w:t>
      </w:r>
    </w:p>
    <w:p>
      <w:r>
        <w:rPr>
          <w:b/>
        </w:rPr>
        <w:t xml:space="preserve">Tulos</w:t>
      </w:r>
    </w:p>
    <w:p>
      <w:r>
        <w:t xml:space="preserve">0.008702384</w:t>
      </w:r>
    </w:p>
    <w:p>
      <w:r>
        <w:rPr>
          <w:b/>
        </w:rPr>
        <w:t xml:space="preserve">Esimerkki 7.2272</w:t>
      </w:r>
    </w:p>
    <w:p>
      <w:r>
        <w:t xml:space="preserve">Laske jäännös, kun 26 jaetaan luvulla (4 - -1) + -15 + 20.</w:t>
      </w:r>
    </w:p>
    <w:p>
      <w:r>
        <w:rPr>
          <w:b/>
        </w:rPr>
        <w:t xml:space="preserve">Tulos</w:t>
      </w:r>
    </w:p>
    <w:p>
      <w:r>
        <w:t xml:space="preserve">6</w:t>
      </w:r>
    </w:p>
    <w:p>
      <w:r>
        <w:rPr>
          <w:b/>
        </w:rPr>
        <w:t xml:space="preserve">Esimerkki 7.2273</w:t>
      </w:r>
    </w:p>
    <w:p>
      <w:r>
        <w:t xml:space="preserve">Ratkaise h:n osalta -2*g = -5*h - 20, 3*h - g + 12 = 4*g.</w:t>
      </w:r>
    </w:p>
    <w:p>
      <w:r>
        <w:rPr>
          <w:b/>
        </w:rPr>
        <w:t xml:space="preserve">Tulos</w:t>
      </w:r>
    </w:p>
    <w:p>
      <w:r>
        <w:t xml:space="preserve">-4</w:t>
      </w:r>
    </w:p>
    <w:p>
      <w:r>
        <w:rPr>
          <w:b/>
        </w:rPr>
        <w:t xml:space="preserve">Esimerkki 7.2274</w:t>
      </w:r>
    </w:p>
    <w:p>
      <w:r>
        <w:t xml:space="preserve">Mikä on sarjan ccyy todennäköisyys, kun neljä kirjainta poimitaan korvaamatta {y: 3, c: 4}?</w:t>
      </w:r>
    </w:p>
    <w:p>
      <w:r>
        <w:rPr>
          <w:b/>
        </w:rPr>
        <w:t xml:space="preserve">Tulos</w:t>
      </w:r>
    </w:p>
    <w:p>
      <w:r>
        <w:t xml:space="preserve">3/35</w:t>
      </w:r>
    </w:p>
    <w:p>
      <w:r>
        <w:rPr>
          <w:b/>
        </w:rPr>
        <w:t xml:space="preserve">Esimerkki 7.2275</w:t>
      </w:r>
    </w:p>
    <w:p>
      <w:r>
        <w:t xml:space="preserve">Mikä on -4 jaettuna -32:lla?</w:t>
      </w:r>
    </w:p>
    <w:p>
      <w:r>
        <w:rPr>
          <w:b/>
        </w:rPr>
        <w:t xml:space="preserve">Tulos</w:t>
      </w:r>
    </w:p>
    <w:p>
      <w:r>
        <w:t xml:space="preserve">1/8</w:t>
      </w:r>
    </w:p>
    <w:p>
      <w:r>
        <w:rPr>
          <w:b/>
        </w:rPr>
        <w:t xml:space="preserve">Esimerkki 7.2276</w:t>
      </w:r>
    </w:p>
    <w:p>
      <w:r>
        <w:t xml:space="preserve">Olkoon x(k) = k**3 + 16*k**2 + 5*k + 7. Mikä on x(-15):n sadasosa?</w:t>
      </w:r>
    </w:p>
    <w:p>
      <w:r>
        <w:rPr>
          <w:b/>
        </w:rPr>
        <w:t xml:space="preserve">Tulos</w:t>
      </w:r>
    </w:p>
    <w:p>
      <w:r>
        <w:t xml:space="preserve">1</w:t>
      </w:r>
    </w:p>
    <w:p>
      <w:r>
        <w:rPr>
          <w:b/>
        </w:rPr>
        <w:t xml:space="preserve">Esimerkki 7.2277</w:t>
      </w:r>
    </w:p>
    <w:p>
      <w:r>
        <w:t xml:space="preserve">995*-0.06</w:t>
      </w:r>
    </w:p>
    <w:p>
      <w:r>
        <w:rPr>
          <w:b/>
        </w:rPr>
        <w:t xml:space="preserve">Tulos</w:t>
      </w:r>
    </w:p>
    <w:p>
      <w:r>
        <w:t xml:space="preserve">-59.7</w:t>
      </w:r>
    </w:p>
    <w:p>
      <w:r>
        <w:rPr>
          <w:b/>
        </w:rPr>
        <w:t xml:space="preserve">Esimerkki 7.2278</w:t>
      </w:r>
    </w:p>
    <w:p>
      <w:r>
        <w:t xml:space="preserve">Olkoon c = 2 - 8. Laske (c/45)/((-4)/(-249)) ja (141/20)/((-18)/15) yhteinen nimittäjä.</w:t>
      </w:r>
    </w:p>
    <w:p>
      <w:r>
        <w:rPr>
          <w:b/>
        </w:rPr>
        <w:t xml:space="preserve">Tulos</w:t>
      </w:r>
    </w:p>
    <w:p>
      <w:r>
        <w:t xml:space="preserve">40</w:t>
      </w:r>
    </w:p>
    <w:p>
      <w:r>
        <w:rPr>
          <w:b/>
        </w:rPr>
        <w:t xml:space="preserve">Esimerkki 7.2279</w:t>
      </w:r>
    </w:p>
    <w:p>
      <w:r>
        <w:t xml:space="preserve">Mikä on 4218 potenssiin 1/2 lähimmän kokonaisluvun tarkkuudella?</w:t>
      </w:r>
    </w:p>
    <w:p>
      <w:r>
        <w:rPr>
          <w:b/>
        </w:rPr>
        <w:t xml:space="preserve">Tulos</w:t>
      </w:r>
    </w:p>
    <w:p>
      <w:r>
        <w:t xml:space="preserve">65</w:t>
      </w:r>
    </w:p>
    <w:p>
      <w:r>
        <w:rPr>
          <w:b/>
        </w:rPr>
        <w:t xml:space="preserve">Esimerkki 7.2280</w:t>
      </w:r>
    </w:p>
    <w:p>
      <w:r>
        <w:t xml:space="preserve">Mikä on todennäköisyys valita 1 u ja 1 i, kun kaksi kirjainta valitaan korvaamattomana affiuxaiafista?</w:t>
      </w:r>
    </w:p>
    <w:p>
      <w:r>
        <w:rPr>
          <w:b/>
        </w:rPr>
        <w:t xml:space="preserve">Tulos</w:t>
      </w:r>
    </w:p>
    <w:p>
      <w:r>
        <w:t xml:space="preserve">2/45</w:t>
      </w:r>
    </w:p>
    <w:p>
      <w:r>
        <w:rPr>
          <w:b/>
        </w:rPr>
        <w:t xml:space="preserve">Esimerkki 7.2281</w:t>
      </w:r>
    </w:p>
    <w:p>
      <w:r>
        <w:t xml:space="preserve">Olkoon x = -35 - -42. Ratkaise p:n osalta 3*p = x*p + 4.</w:t>
      </w:r>
    </w:p>
    <w:p>
      <w:r>
        <w:rPr>
          <w:b/>
        </w:rPr>
        <w:t xml:space="preserve">Tulos</w:t>
      </w:r>
    </w:p>
    <w:p>
      <w:r>
        <w:t xml:space="preserve">-1</w:t>
      </w:r>
    </w:p>
    <w:p>
      <w:r>
        <w:rPr>
          <w:b/>
        </w:rPr>
        <w:t xml:space="preserve">Esimerkki 7.2282</w:t>
      </w:r>
    </w:p>
    <w:p>
      <w:r>
        <w:t xml:space="preserve">Olkoon x 49/21 + (-2)/(-3). Oletetaan 31 = d - 2*u, -x*d + u = -u - 89. Mikä on d:n yksikkönumero?</w:t>
      </w:r>
    </w:p>
    <w:p>
      <w:r>
        <w:rPr>
          <w:b/>
        </w:rPr>
        <w:t xml:space="preserve">Tulos</w:t>
      </w:r>
    </w:p>
    <w:p>
      <w:r>
        <w:t xml:space="preserve">9</w:t>
      </w:r>
    </w:p>
    <w:p>
      <w:r>
        <w:rPr>
          <w:b/>
        </w:rPr>
        <w:t xml:space="preserve">Esimerkki 7.2283</w:t>
      </w:r>
    </w:p>
    <w:p>
      <w:r>
        <w:t xml:space="preserve">Oletetaan, että -49*v - 280 = -56*v. Mikä on jäännös, kun 159 jaetaan v:llä?</w:t>
      </w:r>
    </w:p>
    <w:p>
      <w:r>
        <w:rPr>
          <w:b/>
        </w:rPr>
        <w:t xml:space="preserve">Tulos</w:t>
      </w:r>
    </w:p>
    <w:p>
      <w:r>
        <w:t xml:space="preserve">39</w:t>
      </w:r>
    </w:p>
    <w:p>
      <w:r>
        <w:rPr>
          <w:b/>
        </w:rPr>
        <w:t xml:space="preserve">Esimerkki 7.2284</w:t>
      </w:r>
    </w:p>
    <w:p>
      <w:r>
        <w:t xml:space="preserve">Ratkaise 5*n + 4 = -16 n:lle.</w:t>
      </w:r>
    </w:p>
    <w:p>
      <w:r>
        <w:rPr>
          <w:b/>
        </w:rPr>
        <w:t xml:space="preserve">Tulos</w:t>
      </w:r>
    </w:p>
    <w:p>
      <w:r>
        <w:t xml:space="preserve">-4</w:t>
      </w:r>
    </w:p>
    <w:p>
      <w:r>
        <w:rPr>
          <w:b/>
        </w:rPr>
        <w:t xml:space="preserve">Esimerkki 7.2285</w:t>
      </w:r>
    </w:p>
    <w:p>
      <w:r>
        <w:t xml:space="preserve">Kuinka monta tuntia on 620,11656 ms?</w:t>
      </w:r>
    </w:p>
    <w:p>
      <w:r>
        <w:rPr>
          <w:b/>
        </w:rPr>
        <w:t xml:space="preserve">Tulos</w:t>
      </w:r>
    </w:p>
    <w:p>
      <w:r>
        <w:t xml:space="preserve">0.0001722546</w:t>
      </w:r>
    </w:p>
    <w:p>
      <w:r>
        <w:rPr>
          <w:b/>
        </w:rPr>
        <w:t xml:space="preserve">Esimerkki 7.2286</w:t>
      </w:r>
    </w:p>
    <w:p>
      <w:r>
        <w:t xml:space="preserve">Mikä on ((-12)/30)/(2/(-10)*-11) arvo?</w:t>
      </w:r>
    </w:p>
    <w:p>
      <w:r>
        <w:rPr>
          <w:b/>
        </w:rPr>
        <w:t xml:space="preserve">Tulos</w:t>
      </w:r>
    </w:p>
    <w:p>
      <w:r>
        <w:t xml:space="preserve">-2/11</w:t>
      </w:r>
    </w:p>
    <w:p>
      <w:r>
        <w:rPr>
          <w:b/>
        </w:rPr>
        <w:t xml:space="preserve">Esimerkki 7.2287</w:t>
      </w:r>
    </w:p>
    <w:p>
      <w:r>
        <w:t xml:space="preserve">-2 jaettuna 232:lla</w:t>
      </w:r>
    </w:p>
    <w:p>
      <w:r>
        <w:rPr>
          <w:b/>
        </w:rPr>
        <w:t xml:space="preserve">Tulos</w:t>
      </w:r>
    </w:p>
    <w:p>
      <w:r>
        <w:t xml:space="preserve">-1/116</w:t>
      </w:r>
    </w:p>
    <w:p>
      <w:r>
        <w:rPr>
          <w:b/>
        </w:rPr>
        <w:t xml:space="preserve">Esimerkki 7.2288</w:t>
      </w:r>
    </w:p>
    <w:p>
      <w:r>
        <w:t xml:space="preserve">Oletetaan, että 5*y + 30 - 45 = 0. Ratkaise 5*n + 5 = -5*b, 0*n - 3*n = -3*b - y n:lle.</w:t>
      </w:r>
    </w:p>
    <w:p>
      <w:r>
        <w:rPr>
          <w:b/>
        </w:rPr>
        <w:t xml:space="preserve">Tulos</w:t>
      </w:r>
    </w:p>
    <w:p>
      <w:r>
        <w:t xml:space="preserve">0</w:t>
      </w:r>
    </w:p>
    <w:p>
      <w:r>
        <w:rPr>
          <w:b/>
        </w:rPr>
        <w:t xml:space="preserve">Esimerkki 7.2289</w:t>
      </w:r>
    </w:p>
    <w:p>
      <w:r>
        <w:t xml:space="preserve">12 - (-1)/(18/10 + -2)</w:t>
      </w:r>
    </w:p>
    <w:p>
      <w:r>
        <w:rPr>
          <w:b/>
        </w:rPr>
        <w:t xml:space="preserve">Tulos</w:t>
      </w:r>
    </w:p>
    <w:p>
      <w:r>
        <w:t xml:space="preserve">7</w:t>
      </w:r>
    </w:p>
    <w:p>
      <w:r>
        <w:rPr>
          <w:b/>
        </w:rPr>
        <w:t xml:space="preserve">Esimerkki 7.2290</w:t>
      </w:r>
    </w:p>
    <w:p>
      <w:r>
        <w:t xml:space="preserve">Kuinka monta viikkoa on 301471,45 päivää?</w:t>
      </w:r>
    </w:p>
    <w:p>
      <w:r>
        <w:rPr>
          <w:b/>
        </w:rPr>
        <w:t xml:space="preserve">Tulos</w:t>
      </w:r>
    </w:p>
    <w:p>
      <w:r>
        <w:t xml:space="preserve">43067.35</w:t>
      </w:r>
    </w:p>
    <w:p>
      <w:r>
        <w:rPr>
          <w:b/>
        </w:rPr>
        <w:t xml:space="preserve">Esimerkki 7.2291</w:t>
      </w:r>
    </w:p>
    <w:p>
      <w:r>
        <w:t xml:space="preserve">Mikä on 5/8 litraa millilitroina?</w:t>
      </w:r>
    </w:p>
    <w:p>
      <w:r>
        <w:rPr>
          <w:b/>
        </w:rPr>
        <w:t xml:space="preserve">Tulos</w:t>
      </w:r>
    </w:p>
    <w:p>
      <w:r>
        <w:t xml:space="preserve">625</w:t>
      </w:r>
    </w:p>
    <w:p>
      <w:r>
        <w:rPr>
          <w:b/>
        </w:rPr>
        <w:t xml:space="preserve">Esimerkki 7.2292</w:t>
      </w:r>
    </w:p>
    <w:p>
      <w:r>
        <w:t xml:space="preserve">Olkoon u = -4 + 6. Ratkaistaan -u*t + 5*m = -t - 16, -t + m = -4 t:lle.</w:t>
      </w:r>
    </w:p>
    <w:p>
      <w:r>
        <w:rPr>
          <w:b/>
        </w:rPr>
        <w:t xml:space="preserve">Tulos</w:t>
      </w:r>
    </w:p>
    <w:p>
      <w:r>
        <w:t xml:space="preserve">1</w:t>
      </w:r>
    </w:p>
    <w:p>
      <w:r>
        <w:rPr>
          <w:b/>
        </w:rPr>
        <w:t xml:space="preserve">Esimerkki 7.2293</w:t>
      </w:r>
    </w:p>
    <w:p>
      <w:r>
        <w:t xml:space="preserve">Mikä on etäisyys -2:n ja 94447:n välillä?</w:t>
      </w:r>
    </w:p>
    <w:p>
      <w:r>
        <w:rPr>
          <w:b/>
        </w:rPr>
        <w:t xml:space="preserve">Tulos</w:t>
      </w:r>
    </w:p>
    <w:p>
      <w:r>
        <w:t xml:space="preserve">94449</w:t>
      </w:r>
    </w:p>
    <w:p>
      <w:r>
        <w:rPr>
          <w:b/>
        </w:rPr>
        <w:t xml:space="preserve">Esimerkki 7.2294</w:t>
      </w:r>
    </w:p>
    <w:p>
      <w:r>
        <w:t xml:space="preserve">Neljä kirjainta, jotka valitaan korvaamattomasti {c: 3, p: 7, t: 2, a: 5}. Anna todennäköisyys valita 2 c ja 2 p.</w:t>
      </w:r>
    </w:p>
    <w:p>
      <w:r>
        <w:rPr>
          <w:b/>
        </w:rPr>
        <w:t xml:space="preserve">Tulos</w:t>
      </w:r>
    </w:p>
    <w:p>
      <w:r>
        <w:t xml:space="preserve">9/340</w:t>
      </w:r>
    </w:p>
    <w:p>
      <w:r>
        <w:rPr>
          <w:b/>
        </w:rPr>
        <w:t xml:space="preserve">Esimerkki 7.2295</w:t>
      </w:r>
    </w:p>
    <w:p>
      <w:r>
        <w:t xml:space="preserve">Mikä on -5aa - 8 perusta 12:ssa?</w:t>
      </w:r>
    </w:p>
    <w:p>
      <w:r>
        <w:rPr>
          <w:b/>
        </w:rPr>
        <w:t xml:space="preserve">Tulos</w:t>
      </w:r>
    </w:p>
    <w:p>
      <w:r>
        <w:t xml:space="preserve">-5b6</w:t>
      </w:r>
    </w:p>
    <w:p>
      <w:r>
        <w:rPr>
          <w:b/>
        </w:rPr>
        <w:t xml:space="preserve">Esimerkki 7.2296</w:t>
      </w:r>
    </w:p>
    <w:p>
      <w:r>
        <w:t xml:space="preserve">Kuinka monta mikrogrammaa on 0,315609 tonnissa?</w:t>
      </w:r>
    </w:p>
    <w:p>
      <w:r>
        <w:rPr>
          <w:b/>
        </w:rPr>
        <w:t xml:space="preserve">Tulos</w:t>
      </w:r>
    </w:p>
    <w:p>
      <w:r>
        <w:t xml:space="preserve">315609000000</w:t>
      </w:r>
    </w:p>
    <w:p>
      <w:r>
        <w:rPr>
          <w:b/>
        </w:rPr>
        <w:t xml:space="preserve">Esimerkki 7.2297</w:t>
      </w:r>
    </w:p>
    <w:p>
      <w:r>
        <w:t xml:space="preserve">Mikä on jeee-sarjan todennäköisyys, kun neljä kirjainta poimitaan korvaamatta jjeejjjjjjjjjjjjjjjejj?</w:t>
      </w:r>
    </w:p>
    <w:p>
      <w:r>
        <w:rPr>
          <w:b/>
        </w:rPr>
        <w:t xml:space="preserve">Tulos</w:t>
      </w:r>
    </w:p>
    <w:p>
      <w:r>
        <w:t xml:space="preserve">1/560</w:t>
      </w:r>
    </w:p>
    <w:p>
      <w:r>
        <w:rPr>
          <w:b/>
        </w:rPr>
        <w:t xml:space="preserve">Esimerkki 7.2298</w:t>
      </w:r>
    </w:p>
    <w:p>
      <w:r>
        <w:t xml:space="preserve">Arvioi 11 + 10 + -10 + -4.</w:t>
      </w:r>
    </w:p>
    <w:p>
      <w:r>
        <w:rPr>
          <w:b/>
        </w:rPr>
        <w:t xml:space="preserve">Tulos</w:t>
      </w:r>
    </w:p>
    <w:p>
      <w:r>
        <w:t xml:space="preserve">7</w:t>
      </w:r>
    </w:p>
    <w:p>
      <w:r>
        <w:rPr>
          <w:b/>
        </w:rPr>
        <w:t xml:space="preserve">Esimerkki 7.2299</w:t>
      </w:r>
    </w:p>
    <w:p>
      <w:r>
        <w:t xml:space="preserve">Kuinka monta sekuntia on 18085,8 millisekuntia?</w:t>
      </w:r>
    </w:p>
    <w:p>
      <w:r>
        <w:rPr>
          <w:b/>
        </w:rPr>
        <w:t xml:space="preserve">Tulos</w:t>
      </w:r>
    </w:p>
    <w:p>
      <w:r>
        <w:t xml:space="preserve">18.0858</w:t>
      </w:r>
    </w:p>
    <w:p>
      <w:r>
        <w:rPr>
          <w:b/>
        </w:rPr>
        <w:t xml:space="preserve">Esimerkki 7.2300</w:t>
      </w:r>
    </w:p>
    <w:p>
      <w:r>
        <w:t xml:space="preserve">Ratkaise h:n arvo -35*h - 2*h = 74.</w:t>
      </w:r>
    </w:p>
    <w:p>
      <w:r>
        <w:rPr>
          <w:b/>
        </w:rPr>
        <w:t xml:space="preserve">Tulos</w:t>
      </w:r>
    </w:p>
    <w:p>
      <w:r>
        <w:t xml:space="preserve">-2</w:t>
      </w:r>
    </w:p>
    <w:p>
      <w:r>
        <w:rPr>
          <w:b/>
        </w:rPr>
        <w:t xml:space="preserve">Esimerkki 7.2301</w:t>
      </w:r>
    </w:p>
    <w:p>
      <w:r>
        <w:t xml:space="preserve">Laske todennäköisyys valita 1 v, 1 l ja 2 f, kun neljä kirjainta valitaan korvaamatta {l: 1, v: 3, f: 5, c: 1}.</w:t>
      </w:r>
    </w:p>
    <w:p>
      <w:r>
        <w:rPr>
          <w:b/>
        </w:rPr>
        <w:t xml:space="preserve">Tulos</w:t>
      </w:r>
    </w:p>
    <w:p>
      <w:r>
        <w:t xml:space="preserve">1/7</w:t>
      </w:r>
    </w:p>
    <w:p>
      <w:r>
        <w:rPr>
          <w:b/>
        </w:rPr>
        <w:t xml:space="preserve">Esimerkki 7.2302</w:t>
      </w:r>
    </w:p>
    <w:p>
      <w:r>
        <w:t xml:space="preserve">21 kertaa -2.1</w:t>
      </w:r>
    </w:p>
    <w:p>
      <w:r>
        <w:rPr>
          <w:b/>
        </w:rPr>
        <w:t xml:space="preserve">Tulos</w:t>
      </w:r>
    </w:p>
    <w:p>
      <w:r>
        <w:t xml:space="preserve">-44.1</w:t>
      </w:r>
    </w:p>
    <w:p>
      <w:r>
        <w:rPr>
          <w:b/>
        </w:rPr>
        <w:t xml:space="preserve">Esimerkki 7.2303</w:t>
      </w:r>
    </w:p>
    <w:p>
      <w:r>
        <w:t xml:space="preserve">Mikä on -5 - 51 13:ssa?</w:t>
      </w:r>
    </w:p>
    <w:p>
      <w:r>
        <w:rPr>
          <w:b/>
        </w:rPr>
        <w:t xml:space="preserve">Tulos</w:t>
      </w:r>
    </w:p>
    <w:p>
      <w:r>
        <w:t xml:space="preserve">-56</w:t>
      </w:r>
    </w:p>
    <w:p>
      <w:r>
        <w:rPr>
          <w:b/>
        </w:rPr>
        <w:t xml:space="preserve">Esimerkki 7.2304</w:t>
      </w:r>
    </w:p>
    <w:p>
      <w:r>
        <w:t xml:space="preserve">Mikä on 2/(-4)*9/((-54)/(-12)) arvo?</w:t>
      </w:r>
    </w:p>
    <w:p>
      <w:r>
        <w:rPr>
          <w:b/>
        </w:rPr>
        <w:t xml:space="preserve">Tulos</w:t>
      </w:r>
    </w:p>
    <w:p>
      <w:r>
        <w:t xml:space="preserve">-1</w:t>
      </w:r>
    </w:p>
    <w:p>
      <w:r>
        <w:rPr>
          <w:b/>
        </w:rPr>
        <w:t xml:space="preserve">Esimerkki 7.2305</w:t>
      </w:r>
    </w:p>
    <w:p>
      <w:r>
        <w:t xml:space="preserve">Mikä on -0,2:n ja -140:n tulo?</w:t>
      </w:r>
    </w:p>
    <w:p>
      <w:r>
        <w:rPr>
          <w:b/>
        </w:rPr>
        <w:t xml:space="preserve">Tulos</w:t>
      </w:r>
    </w:p>
    <w:p>
      <w:r>
        <w:t xml:space="preserve">28</w:t>
      </w:r>
    </w:p>
    <w:p>
      <w:r>
        <w:rPr>
          <w:b/>
        </w:rPr>
        <w:t xml:space="preserve">Esimerkki 7.2306</w:t>
      </w:r>
    </w:p>
    <w:p>
      <w:r>
        <w:t xml:space="preserve">Mikä on ((-15)/(-45))/(5/9)?</w:t>
      </w:r>
    </w:p>
    <w:p>
      <w:r>
        <w:rPr>
          <w:b/>
        </w:rPr>
        <w:t xml:space="preserve">Tulos</w:t>
      </w:r>
    </w:p>
    <w:p>
      <w:r>
        <w:t xml:space="preserve">3/5</w:t>
      </w:r>
    </w:p>
    <w:p>
      <w:r>
        <w:rPr>
          <w:b/>
        </w:rPr>
        <w:t xml:space="preserve">Esimerkki 7.2307</w:t>
      </w:r>
    </w:p>
    <w:p>
      <w:r>
        <w:t xml:space="preserve">Kerrotaan 15,42 ja 1.</w:t>
      </w:r>
    </w:p>
    <w:p>
      <w:r>
        <w:rPr>
          <w:b/>
        </w:rPr>
        <w:t xml:space="preserve">Tulos</w:t>
      </w:r>
    </w:p>
    <w:p>
      <w:r>
        <w:t xml:space="preserve">15.42</w:t>
      </w:r>
    </w:p>
    <w:p>
      <w:r>
        <w:rPr>
          <w:b/>
        </w:rPr>
        <w:t xml:space="preserve">Esimerkki 7.2308</w:t>
      </w:r>
    </w:p>
    <w:p>
      <w:r>
        <w:t xml:space="preserve">Olkoon n = 3 - -2. Oletetaan, että 4*w = -o - 4, o - n*o = -3*w - 60. Mikä on o:n kymmenesluku?</w:t>
      </w:r>
    </w:p>
    <w:p>
      <w:r>
        <w:rPr>
          <w:b/>
        </w:rPr>
        <w:t xml:space="preserve">Tulos</w:t>
      </w:r>
    </w:p>
    <w:p>
      <w:r>
        <w:t xml:space="preserve">1</w:t>
      </w:r>
    </w:p>
    <w:p>
      <w:r>
        <w:rPr>
          <w:b/>
        </w:rPr>
        <w:t xml:space="preserve">Esimerkki 7.2309</w:t>
      </w:r>
    </w:p>
    <w:p>
      <w:r>
        <w:t xml:space="preserve">Ratkaise -31 = -4*d + 7*d - 5*u, -4*u = 5*d - 10 d:lle.</w:t>
      </w:r>
    </w:p>
    <w:p>
      <w:r>
        <w:rPr>
          <w:b/>
        </w:rPr>
        <w:t xml:space="preserve">Tulos</w:t>
      </w:r>
    </w:p>
    <w:p>
      <w:r>
        <w:t xml:space="preserve">-2</w:t>
      </w:r>
    </w:p>
    <w:p>
      <w:r>
        <w:rPr>
          <w:b/>
        </w:rPr>
        <w:t xml:space="preserve">Esimerkki 7.2310</w:t>
      </w:r>
    </w:p>
    <w:p>
      <w:r>
        <w:t xml:space="preserve">Mikä on todennäköisyys poimia 3 l ja 1 z, kun neljä kirjainta poimitaan korvaamatta zmmlllmzzzmlzzz:stä?</w:t>
      </w:r>
    </w:p>
    <w:p>
      <w:r>
        <w:rPr>
          <w:b/>
        </w:rPr>
        <w:t xml:space="preserve">Tulos</w:t>
      </w:r>
    </w:p>
    <w:p>
      <w:r>
        <w:t xml:space="preserve">4/195</w:t>
      </w:r>
    </w:p>
    <w:p>
      <w:r>
        <w:rPr>
          <w:b/>
        </w:rPr>
        <w:t xml:space="preserve">Esimerkki 7.2311</w:t>
      </w:r>
    </w:p>
    <w:p>
      <w:r>
        <w:t xml:space="preserve">Olkoon p -2*(-4 - (-5)/2). Oletetaan, että 2*b - 4*y - p = -5*y, 2*b - 7 = 3*y. Olkoon n (3/(-2))/(6/(-32)). Ratkaistaan 0*v + n = -b*v v:n osalta.</w:t>
      </w:r>
    </w:p>
    <w:p>
      <w:r>
        <w:rPr>
          <w:b/>
        </w:rPr>
        <w:t xml:space="preserve">Tulos</w:t>
      </w:r>
    </w:p>
    <w:p>
      <w:r>
        <w:t xml:space="preserve">-4</w:t>
      </w:r>
    </w:p>
    <w:p>
      <w:r>
        <w:rPr>
          <w:b/>
        </w:rPr>
        <w:t xml:space="preserve">Esimerkki 7.2312</w:t>
      </w:r>
    </w:p>
    <w:p>
      <w:r>
        <w:t xml:space="preserve">Olkoon a(h) kolmannen derivaatan h**6/120 - h**5/15 + h**4/24 - h**3/3 + 4*h**2 kolmas derivaatta. Olkoon z a(4). Ratkaistaan 2*o = z*n - 8, 0*o - 4 = -2*n - 2*o n:lle.</w:t>
      </w:r>
    </w:p>
    <w:p>
      <w:r>
        <w:rPr>
          <w:b/>
        </w:rPr>
        <w:t xml:space="preserve">Tulos</w:t>
      </w:r>
    </w:p>
    <w:p>
      <w:r>
        <w:t xml:space="preserve">3</w:t>
      </w:r>
    </w:p>
    <w:p>
      <w:r>
        <w:rPr>
          <w:b/>
        </w:rPr>
        <w:t xml:space="preserve">Esimerkki 7.2313</w:t>
      </w:r>
    </w:p>
    <w:p>
      <w:r>
        <w:t xml:space="preserve">Laske -2*2/8*-6.</w:t>
      </w:r>
    </w:p>
    <w:p>
      <w:r>
        <w:rPr>
          <w:b/>
        </w:rPr>
        <w:t xml:space="preserve">Tulos</w:t>
      </w:r>
    </w:p>
    <w:p>
      <w:r>
        <w:t xml:space="preserve">3</w:t>
      </w:r>
    </w:p>
    <w:p>
      <w:r>
        <w:rPr>
          <w:b/>
        </w:rPr>
        <w:t xml:space="preserve">Esimerkki 7.2314</w:t>
      </w:r>
    </w:p>
    <w:p>
      <w:r>
        <w:t xml:space="preserve">Oletetaan, että 9*j = 3*j + 96. Ratkaise v:n osalta -v - 3*v = -j.</w:t>
      </w:r>
    </w:p>
    <w:p>
      <w:r>
        <w:rPr>
          <w:b/>
        </w:rPr>
        <w:t xml:space="preserve">Tulos</w:t>
      </w:r>
    </w:p>
    <w:p>
      <w:r>
        <w:t xml:space="preserve">4</w:t>
      </w:r>
    </w:p>
    <w:p>
      <w:r>
        <w:rPr>
          <w:b/>
        </w:rPr>
        <w:t xml:space="preserve">Esimerkki 7.2315</w:t>
      </w:r>
    </w:p>
    <w:p>
      <w:r>
        <w:t xml:space="preserve">Mikä on seuraava termi luvuissa 3, 2, 3, 6, 11, 18?</w:t>
      </w:r>
    </w:p>
    <w:p>
      <w:r>
        <w:rPr>
          <w:b/>
        </w:rPr>
        <w:t xml:space="preserve">Tulos</w:t>
      </w:r>
    </w:p>
    <w:p>
      <w:r>
        <w:t xml:space="preserve">27</w:t>
      </w:r>
    </w:p>
    <w:p>
      <w:r>
        <w:rPr>
          <w:b/>
        </w:rPr>
        <w:t xml:space="preserve">Esimerkki 7.2316</w:t>
      </w:r>
    </w:p>
    <w:p>
      <w:r>
        <w:t xml:space="preserve">Laske todennäköisyys sekvenssille ll, kun kaksi kirjainta poimitaan korvaamattomana sarjasta lllllbblnl.</w:t>
      </w:r>
    </w:p>
    <w:p>
      <w:r>
        <w:rPr>
          <w:b/>
        </w:rPr>
        <w:t xml:space="preserve">Tulos</w:t>
      </w:r>
    </w:p>
    <w:p>
      <w:r>
        <w:t xml:space="preserve">7/15</w:t>
      </w:r>
    </w:p>
    <w:p>
      <w:r>
        <w:rPr>
          <w:b/>
        </w:rPr>
        <w:t xml:space="preserve">Esimerkki 7.2317</w:t>
      </w:r>
    </w:p>
    <w:p>
      <w:r>
        <w:t xml:space="preserve">Oletetaan, että 4*z = -5*t + 7*z + 31, 2*z = 4*t - 24. Ratkaise a:n osalta t*a - 20 = -0.</w:t>
      </w:r>
    </w:p>
    <w:p>
      <w:r>
        <w:rPr>
          <w:b/>
        </w:rPr>
        <w:t xml:space="preserve">Tulos</w:t>
      </w:r>
    </w:p>
    <w:p>
      <w:r>
        <w:t xml:space="preserve">4</w:t>
      </w:r>
    </w:p>
    <w:p>
      <w:r>
        <w:rPr>
          <w:b/>
        </w:rPr>
        <w:t xml:space="preserve">Esimerkki 7.2318</w:t>
      </w:r>
    </w:p>
    <w:p>
      <w:r>
        <w:t xml:space="preserve">Mikä on 5 + 0 - (110 - 100)?</w:t>
      </w:r>
    </w:p>
    <w:p>
      <w:r>
        <w:rPr>
          <w:b/>
        </w:rPr>
        <w:t xml:space="preserve">Tulos</w:t>
      </w:r>
    </w:p>
    <w:p>
      <w:r>
        <w:t xml:space="preserve">-5</w:t>
      </w:r>
    </w:p>
    <w:p>
      <w:r>
        <w:rPr>
          <w:b/>
        </w:rPr>
        <w:t xml:space="preserve">Esimerkki 7.2319</w:t>
      </w:r>
    </w:p>
    <w:p>
      <w:r>
        <w:t xml:space="preserve">Ratkaise -9 = 4*x - 5 x:n osalta.</w:t>
      </w:r>
    </w:p>
    <w:p>
      <w:r>
        <w:rPr>
          <w:b/>
        </w:rPr>
        <w:t xml:space="preserve">Tulos</w:t>
      </w:r>
    </w:p>
    <w:p>
      <w:r>
        <w:t xml:space="preserve">-1</w:t>
      </w:r>
    </w:p>
    <w:p>
      <w:r>
        <w:rPr>
          <w:b/>
        </w:rPr>
        <w:t xml:space="preserve">Esimerkki 7.2320</w:t>
      </w:r>
    </w:p>
    <w:p>
      <w:r>
        <w:t xml:space="preserve">Ratkaise 0 = y + 2*y + 2*y luvulle y.</w:t>
      </w:r>
    </w:p>
    <w:p>
      <w:r>
        <w:rPr>
          <w:b/>
        </w:rPr>
        <w:t xml:space="preserve">Tulos</w:t>
      </w:r>
    </w:p>
    <w:p>
      <w:r>
        <w:t xml:space="preserve">0</w:t>
      </w:r>
    </w:p>
    <w:p>
      <w:r>
        <w:rPr>
          <w:b/>
        </w:rPr>
        <w:t xml:space="preserve">Esimerkki 7.2321</w:t>
      </w:r>
    </w:p>
    <w:p>
      <w:r>
        <w:t xml:space="preserve">Mikä on seuraava termi luvuissa -489, -475, -445, -393, -313?</w:t>
      </w:r>
    </w:p>
    <w:p>
      <w:r>
        <w:rPr>
          <w:b/>
        </w:rPr>
        <w:t xml:space="preserve">Tulos</w:t>
      </w:r>
    </w:p>
    <w:p>
      <w:r>
        <w:t xml:space="preserve">-199</w:t>
      </w:r>
    </w:p>
    <w:p>
      <w:r>
        <w:rPr>
          <w:b/>
        </w:rPr>
        <w:t xml:space="preserve">Esimerkki 7.2322</w:t>
      </w:r>
    </w:p>
    <w:p>
      <w:r>
        <w:t xml:space="preserve">Mikä on -90 + 81 + (8 - -2) arvo?</w:t>
      </w:r>
    </w:p>
    <w:p>
      <w:r>
        <w:rPr>
          <w:b/>
        </w:rPr>
        <w:t xml:space="preserve">Tulos</w:t>
      </w:r>
    </w:p>
    <w:p>
      <w:r>
        <w:t xml:space="preserve">1</w:t>
      </w:r>
    </w:p>
    <w:p>
      <w:r>
        <w:rPr>
          <w:b/>
        </w:rPr>
        <w:t xml:space="preserve">Esimerkki 7.2323</w:t>
      </w:r>
    </w:p>
    <w:p>
      <w:r>
        <w:t xml:space="preserve">Mikä on 12:n peruslukuna 21 + 39?</w:t>
      </w:r>
    </w:p>
    <w:p>
      <w:r>
        <w:rPr>
          <w:b/>
        </w:rPr>
        <w:t xml:space="preserve">Tulos</w:t>
      </w:r>
    </w:p>
    <w:p>
      <w:r>
        <w:t xml:space="preserve">5a</w:t>
      </w:r>
    </w:p>
    <w:p>
      <w:r>
        <w:rPr>
          <w:b/>
        </w:rPr>
        <w:t xml:space="preserve">Esimerkki 7.2324</w:t>
      </w:r>
    </w:p>
    <w:p>
      <w:r>
        <w:t xml:space="preserve">Arvioi -1 + 5/3 + 565/(-1017).</w:t>
      </w:r>
    </w:p>
    <w:p>
      <w:r>
        <w:rPr>
          <w:b/>
        </w:rPr>
        <w:t xml:space="preserve">Tulos</w:t>
      </w:r>
    </w:p>
    <w:p>
      <w:r>
        <w:t xml:space="preserve">1/9</w:t>
      </w:r>
    </w:p>
    <w:p>
      <w:r>
        <w:rPr>
          <w:b/>
        </w:rPr>
        <w:t xml:space="preserve">Esimerkki 7.2325</w:t>
      </w:r>
    </w:p>
    <w:p>
      <w:r>
        <w:t xml:space="preserve">Calculate ((-1)/(-6))/(-2*1/4).</w:t>
      </w:r>
    </w:p>
    <w:p>
      <w:r>
        <w:rPr>
          <w:b/>
        </w:rPr>
        <w:t xml:space="preserve">Tulos</w:t>
      </w:r>
    </w:p>
    <w:p>
      <w:r>
        <w:t xml:space="preserve">-1/3</w:t>
      </w:r>
    </w:p>
    <w:p>
      <w:r>
        <w:rPr>
          <w:b/>
        </w:rPr>
        <w:t xml:space="preserve">Esimerkki 7.2326</w:t>
      </w:r>
    </w:p>
    <w:p>
      <w:r>
        <w:t xml:space="preserve">Oletetaan, että 0 = -z - 3*z + l + 3, -2*l = 2*z + 6. Olkoon j = 3 + z. Oletetaan, että -t + 13 = j*t - q, -2*q - 10 = 0. Mikä on t:n yksikkönumero?</w:t>
      </w:r>
    </w:p>
    <w:p>
      <w:r>
        <w:rPr>
          <w:b/>
        </w:rPr>
        <w:t xml:space="preserve">Tulos</w:t>
      </w:r>
    </w:p>
    <w:p>
      <w:r>
        <w:t xml:space="preserve">2</w:t>
      </w:r>
    </w:p>
    <w:p>
      <w:r>
        <w:rPr>
          <w:b/>
        </w:rPr>
        <w:t xml:space="preserve">Esimerkki 7.2327</w:t>
      </w:r>
    </w:p>
    <w:p>
      <w:r>
        <w:t xml:space="preserve">Etsi (-2 + 1)*(-385)/777 ja 40/7 yhteinen nimittäjä.</w:t>
      </w:r>
    </w:p>
    <w:p>
      <w:r>
        <w:rPr>
          <w:b/>
        </w:rPr>
        <w:t xml:space="preserve">Tulos</w:t>
      </w:r>
    </w:p>
    <w:p>
      <w:r>
        <w:t xml:space="preserve">777</w:t>
      </w:r>
    </w:p>
    <w:p>
      <w:r>
        <w:rPr>
          <w:b/>
        </w:rPr>
        <w:t xml:space="preserve">Esimerkki 7.2328</w:t>
      </w:r>
    </w:p>
    <w:p>
      <w:r>
        <w:t xml:space="preserve">Laske todennäköisyys valita 2 g, kun kaksi kirjainta valitaan korvaamatta {g: 5}.</w:t>
      </w:r>
    </w:p>
    <w:p>
      <w:r>
        <w:rPr>
          <w:b/>
        </w:rPr>
        <w:t xml:space="preserve">Tulos</w:t>
      </w:r>
    </w:p>
    <w:p>
      <w:r>
        <w:t xml:space="preserve">1</w:t>
      </w:r>
    </w:p>
    <w:p>
      <w:r>
        <w:rPr>
          <w:b/>
        </w:rPr>
        <w:t xml:space="preserve">Esimerkki 7.2329</w:t>
      </w:r>
    </w:p>
    <w:p>
      <w:r>
        <w:t xml:space="preserve">Laske sarjan hh todennäköisyys, kun kaksi kirjainta valitaan korvaamattomana sarjasta {i: 1, h: 2}.</w:t>
      </w:r>
    </w:p>
    <w:p>
      <w:r>
        <w:rPr>
          <w:b/>
        </w:rPr>
        <w:t xml:space="preserve">Tulos</w:t>
      </w:r>
    </w:p>
    <w:p>
      <w:r>
        <w:t xml:space="preserve">1/3</w:t>
      </w:r>
    </w:p>
    <w:p>
      <w:r>
        <w:rPr>
          <w:b/>
        </w:rPr>
        <w:t xml:space="preserve">Esimerkki 7.2330</w:t>
      </w:r>
    </w:p>
    <w:p>
      <w:r>
        <w:t xml:space="preserve">Kuinka monta milligrammaa on 1/5 grammassa?</w:t>
      </w:r>
    </w:p>
    <w:p>
      <w:r>
        <w:rPr>
          <w:b/>
        </w:rPr>
        <w:t xml:space="preserve">Tulos</w:t>
      </w:r>
    </w:p>
    <w:p>
      <w:r>
        <w:t xml:space="preserve">200</w:t>
      </w:r>
    </w:p>
    <w:p>
      <w:r>
        <w:rPr>
          <w:b/>
        </w:rPr>
        <w:t xml:space="preserve">Esimerkki 7.2331</w:t>
      </w:r>
    </w:p>
    <w:p>
      <w:r>
        <w:t xml:space="preserve">Kolme kirjainta, jotka valitaan korvaamattomasti seuraavista {b: 7, w: 7, x: 2}. Anna todennäköisyys sarjalle bxw.</w:t>
      </w:r>
    </w:p>
    <w:p>
      <w:r>
        <w:rPr>
          <w:b/>
        </w:rPr>
        <w:t xml:space="preserve">Tulos</w:t>
      </w:r>
    </w:p>
    <w:p>
      <w:r>
        <w:t xml:space="preserve">7/240</w:t>
      </w:r>
    </w:p>
    <w:p>
      <w:r>
        <w:rPr>
          <w:b/>
        </w:rPr>
        <w:t xml:space="preserve">Esimerkki 7.2332</w:t>
      </w:r>
    </w:p>
    <w:p>
      <w:r>
        <w:t xml:space="preserve">Mitä seuraavaksi on luvuissa -3496, -3491, -3482 ja -3469?</w:t>
      </w:r>
    </w:p>
    <w:p>
      <w:r>
        <w:rPr>
          <w:b/>
        </w:rPr>
        <w:t xml:space="preserve">Tulos</w:t>
      </w:r>
    </w:p>
    <w:p>
      <w:r>
        <w:t xml:space="preserve">-3452</w:t>
      </w:r>
    </w:p>
    <w:p>
      <w:r>
        <w:rPr>
          <w:b/>
        </w:rPr>
        <w:t xml:space="preserve">Esimerkki 7.2333</w:t>
      </w:r>
    </w:p>
    <w:p>
      <w:r>
        <w:t xml:space="preserve">Kuinka monta nanosekuntia on 65,6315 millisekuntia?</w:t>
      </w:r>
    </w:p>
    <w:p>
      <w:r>
        <w:rPr>
          <w:b/>
        </w:rPr>
        <w:t xml:space="preserve">Tulos</w:t>
      </w:r>
    </w:p>
    <w:p>
      <w:r>
        <w:t xml:space="preserve">65631500</w:t>
      </w:r>
    </w:p>
    <w:p>
      <w:r>
        <w:rPr>
          <w:b/>
        </w:rPr>
        <w:t xml:space="preserve">Esimerkki 7.2334</w:t>
      </w:r>
    </w:p>
    <w:p>
      <w:r>
        <w:t xml:space="preserve">Oletetaan, että 5*a - 4*a - 26 = 2*s, 4*a - 5*s - 104 = 0. Mikä on jäännös, kun a jaetaan 14:llä?</w:t>
      </w:r>
    </w:p>
    <w:p>
      <w:r>
        <w:rPr>
          <w:b/>
        </w:rPr>
        <w:t xml:space="preserve">Tulos</w:t>
      </w:r>
    </w:p>
    <w:p>
      <w:r>
        <w:t xml:space="preserve">12</w:t>
      </w:r>
    </w:p>
    <w:p>
      <w:r>
        <w:rPr>
          <w:b/>
        </w:rPr>
        <w:t xml:space="preserve">Esimerkki 7.2335</w:t>
      </w:r>
    </w:p>
    <w:p>
      <w:r>
        <w:t xml:space="preserve">Laske todennäköisyys valita 1 i ja 2 c, kun kolme kirjainta valitaan ilman korvausta seuraavista {i: 6, m: 7, c: 2}.</w:t>
      </w:r>
    </w:p>
    <w:p>
      <w:r>
        <w:rPr>
          <w:b/>
        </w:rPr>
        <w:t xml:space="preserve">Tulos</w:t>
      </w:r>
    </w:p>
    <w:p>
      <w:r>
        <w:t xml:space="preserve">6/455</w:t>
      </w:r>
    </w:p>
    <w:p>
      <w:r>
        <w:rPr>
          <w:b/>
        </w:rPr>
        <w:t xml:space="preserve">Esimerkki 7.2336</w:t>
      </w:r>
    </w:p>
    <w:p>
      <w:r>
        <w:t xml:space="preserve">Mitä seuraavaksi: -193, -392, -591, -790, -989, -1188?</w:t>
      </w:r>
    </w:p>
    <w:p>
      <w:r>
        <w:rPr>
          <w:b/>
        </w:rPr>
        <w:t xml:space="preserve">Tulos</w:t>
      </w:r>
    </w:p>
    <w:p>
      <w:r>
        <w:t xml:space="preserve">-1387</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docId:C583E47292552F8DF99543D657E7E31C</keywords>
  <dc:description>generated by python-docx</dc:description>
  <lastModifiedBy/>
  <revision>1</revision>
  <dcterms:created xsi:type="dcterms:W3CDTF">2013-12-23T23:15:00.0000000Z</dcterms:created>
  <dcterms:modified xsi:type="dcterms:W3CDTF">2013-12-23T23:15:00.0000000Z</dcterms:modified>
  <category/>
</coreProperties>
</file>